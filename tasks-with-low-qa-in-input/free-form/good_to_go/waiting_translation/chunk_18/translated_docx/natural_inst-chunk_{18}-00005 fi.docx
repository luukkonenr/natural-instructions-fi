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4.271</w:t>
      </w:r>
    </w:p>
    <w:p>
      <w:r>
        <w:t xml:space="preserve">Kotijoukkue Richmond sai pisteet 1.8.0.5 (62).</w:t>
      </w:r>
    </w:p>
    <w:p>
      <w:r>
        <w:rPr>
          <w:b/>
        </w:rPr>
        <w:t xml:space="preserve">Tulos</w:t>
      </w:r>
    </w:p>
    <w:p>
      <w:r>
        <w:t xml:space="preserve">1.8.0.5 (62)</w:t>
      </w:r>
    </w:p>
    <w:p>
      <w:r>
        <w:rPr>
          <w:b/>
        </w:rPr>
        <w:t xml:space="preserve">Esimerkki 4.272</w:t>
      </w:r>
    </w:p>
    <w:p>
      <w:r>
        <w:t xml:space="preserve">Boston on James Pallottan synnyinpaikka.</w:t>
      </w:r>
    </w:p>
    <w:p>
      <w:r>
        <w:rPr>
          <w:b/>
        </w:rPr>
        <w:t xml:space="preserve">Tulos</w:t>
      </w:r>
    </w:p>
    <w:p>
      <w:r>
        <w:t xml:space="preserve">Boston</w:t>
      </w:r>
    </w:p>
    <w:p>
      <w:r>
        <w:rPr>
          <w:b/>
        </w:rPr>
        <w:t xml:space="preserve">Esimerkki 4.273</w:t>
      </w:r>
    </w:p>
    <w:p>
      <w:r>
        <w:t xml:space="preserve">Christian Panucci pelasi jalkapalloa seurassa Genoa C.F.C.</w:t>
      </w:r>
    </w:p>
    <w:p>
      <w:r>
        <w:rPr>
          <w:b/>
        </w:rPr>
        <w:t xml:space="preserve">Tulos</w:t>
      </w:r>
    </w:p>
    <w:p>
      <w:r>
        <w:t xml:space="preserve">Genoa C.F.C.</w:t>
      </w:r>
    </w:p>
    <w:p>
      <w:r>
        <w:rPr>
          <w:b/>
        </w:rPr>
        <w:t xml:space="preserve">Esimerkki 4.274</w:t>
      </w:r>
    </w:p>
    <w:p>
      <w:r>
        <w:t xml:space="preserve">Lahore sijaitsee Pakistanissa.</w:t>
      </w:r>
    </w:p>
    <w:p>
      <w:r>
        <w:rPr>
          <w:b/>
        </w:rPr>
        <w:t xml:space="preserve">Tulos</w:t>
      </w:r>
    </w:p>
    <w:p>
      <w:r>
        <w:t xml:space="preserve">Pakistan</w:t>
      </w:r>
    </w:p>
    <w:p>
      <w:r>
        <w:rPr>
          <w:b/>
        </w:rPr>
        <w:t xml:space="preserve">Esimerkki 4.275</w:t>
      </w:r>
    </w:p>
    <w:p>
      <w:r>
        <w:t xml:space="preserve">Amarillo on kaupunki Texasissa.</w:t>
      </w:r>
    </w:p>
    <w:p>
      <w:r>
        <w:rPr>
          <w:b/>
        </w:rPr>
        <w:t xml:space="preserve">Tulos</w:t>
      </w:r>
    </w:p>
    <w:p>
      <w:r>
        <w:t xml:space="preserve">Texas</w:t>
      </w:r>
    </w:p>
    <w:p>
      <w:r>
        <w:rPr>
          <w:b/>
        </w:rPr>
        <w:t xml:space="preserve">Esimerkki 4.276</w:t>
      </w:r>
    </w:p>
    <w:p>
      <w:r>
        <w:t xml:space="preserve">Ajax Youth Academy on Sportpark De Toekomstin vuokralainen.</w:t>
      </w:r>
    </w:p>
    <w:p>
      <w:r>
        <w:rPr>
          <w:b/>
        </w:rPr>
        <w:t xml:space="preserve">Tulos</w:t>
      </w:r>
    </w:p>
    <w:p>
      <w:r>
        <w:t xml:space="preserve">Ajax Youth Academy</w:t>
      </w:r>
    </w:p>
    <w:p>
      <w:r>
        <w:rPr>
          <w:b/>
        </w:rPr>
        <w:t xml:space="preserve">Esimerkki 4.277</w:t>
      </w:r>
    </w:p>
    <w:p>
      <w:r>
        <w:t xml:space="preserve">Ruanda voitti yhteensä 1 mitalin</w:t>
      </w:r>
    </w:p>
    <w:p>
      <w:r>
        <w:rPr>
          <w:b/>
        </w:rPr>
        <w:t xml:space="preserve">Tulos</w:t>
      </w:r>
    </w:p>
    <w:p>
      <w:r>
        <w:t xml:space="preserve">1</w:t>
      </w:r>
    </w:p>
    <w:p>
      <w:r>
        <w:rPr>
          <w:b/>
        </w:rPr>
        <w:t xml:space="preserve">Esimerkki 4.278</w:t>
      </w:r>
    </w:p>
    <w:p>
      <w:r>
        <w:t xml:space="preserve">Atlantan suuntanumero on 404.</w:t>
      </w:r>
    </w:p>
    <w:p>
      <w:r>
        <w:rPr>
          <w:b/>
        </w:rPr>
        <w:t xml:space="preserve">Tulos</w:t>
      </w:r>
    </w:p>
    <w:p>
      <w:r>
        <w:t xml:space="preserve">404</w:t>
      </w:r>
    </w:p>
    <w:p>
      <w:r>
        <w:rPr>
          <w:b/>
        </w:rPr>
        <w:t xml:space="preserve">Esimerkki 4.279</w:t>
      </w:r>
    </w:p>
    <w:p>
      <w:r>
        <w:t xml:space="preserve">Vuonna 1999 julkaistiin 40-LFW.</w:t>
      </w:r>
    </w:p>
    <w:p>
      <w:r>
        <w:rPr>
          <w:b/>
        </w:rPr>
        <w:t xml:space="preserve">Tulos</w:t>
      </w:r>
    </w:p>
    <w:p>
      <w:r>
        <w:t xml:space="preserve">1999</w:t>
      </w:r>
    </w:p>
    <w:p>
      <w:r>
        <w:rPr>
          <w:b/>
        </w:rPr>
        <w:t xml:space="preserve">Esimerkki 4.280</w:t>
      </w:r>
    </w:p>
    <w:p>
      <w:r>
        <w:t xml:space="preserve">Hän kilpaili Hanti-Mansijskissa Venäjällä vuonna 2003.</w:t>
      </w:r>
    </w:p>
    <w:p>
      <w:r>
        <w:rPr>
          <w:b/>
        </w:rPr>
        <w:t xml:space="preserve">Tulos</w:t>
      </w:r>
    </w:p>
    <w:p>
      <w:r>
        <w:t xml:space="preserve">Hanti-Mansijsk, Venäjä</w:t>
      </w:r>
    </w:p>
    <w:p>
      <w:r>
        <w:rPr>
          <w:b/>
        </w:rPr>
        <w:t xml:space="preserve">Esimerkki 4.281</w:t>
      </w:r>
    </w:p>
    <w:p>
      <w:r>
        <w:t xml:space="preserve">Toisen erän 0-3-tulos nosti joukkueiden välisen yhteistuloksen 1-5:een.</w:t>
      </w:r>
    </w:p>
    <w:p>
      <w:r>
        <w:rPr>
          <w:b/>
        </w:rPr>
        <w:t xml:space="preserve">Tulos</w:t>
      </w:r>
    </w:p>
    <w:p>
      <w:r>
        <w:t xml:space="preserve">0-3</w:t>
      </w:r>
    </w:p>
    <w:p>
      <w:r>
        <w:rPr>
          <w:b/>
        </w:rPr>
        <w:t xml:space="preserve">Esimerkki 4.282</w:t>
      </w:r>
    </w:p>
    <w:p>
      <w:r>
        <w:t xml:space="preserve">Maple Ridge Townshio, Alpena County Michigan on Yhdysvalloissa.</w:t>
      </w:r>
    </w:p>
    <w:p>
      <w:r>
        <w:rPr>
          <w:b/>
        </w:rPr>
        <w:t xml:space="preserve">Tulos</w:t>
      </w:r>
    </w:p>
    <w:p>
      <w:r>
        <w:t xml:space="preserve">Yhdysvallat</w:t>
      </w:r>
    </w:p>
    <w:p>
      <w:r>
        <w:rPr>
          <w:b/>
        </w:rPr>
        <w:t xml:space="preserve">Esimerkki 4.283</w:t>
      </w:r>
    </w:p>
    <w:p>
      <w:r>
        <w:t xml:space="preserve">No Opportunity Necessary -ohjelmalla oli 7,76 miljoonaa katsojaa.</w:t>
      </w:r>
    </w:p>
    <w:p>
      <w:r>
        <w:rPr>
          <w:b/>
        </w:rPr>
        <w:t xml:space="preserve">Tulos</w:t>
      </w:r>
    </w:p>
    <w:p>
      <w:r>
        <w:t xml:space="preserve">7.76</w:t>
      </w:r>
    </w:p>
    <w:p>
      <w:r>
        <w:rPr>
          <w:b/>
        </w:rPr>
        <w:t xml:space="preserve">Esimerkki 4.284</w:t>
      </w:r>
    </w:p>
    <w:p>
      <w:r>
        <w:t xml:space="preserve">UCLA Medical Centerissä on 668 vuodepaikkaa.</w:t>
      </w:r>
    </w:p>
    <w:p>
      <w:r>
        <w:rPr>
          <w:b/>
        </w:rPr>
        <w:t xml:space="preserve">Tulos</w:t>
      </w:r>
    </w:p>
    <w:p>
      <w:r>
        <w:t xml:space="preserve">668</w:t>
      </w:r>
    </w:p>
    <w:p>
      <w:r>
        <w:rPr>
          <w:b/>
        </w:rPr>
        <w:t xml:space="preserve">Esimerkki 4.285</w:t>
      </w:r>
    </w:p>
    <w:p>
      <w:r>
        <w:t xml:space="preserve">New Mexicon edustajainhuoneen johtaja on Don Tripp.</w:t>
      </w:r>
    </w:p>
    <w:p>
      <w:r>
        <w:rPr>
          <w:b/>
        </w:rPr>
        <w:t xml:space="preserve">Tulos</w:t>
      </w:r>
    </w:p>
    <w:p>
      <w:r>
        <w:t xml:space="preserve">Don Tripp</w:t>
      </w:r>
    </w:p>
    <w:p>
      <w:r>
        <w:rPr>
          <w:b/>
        </w:rPr>
        <w:t xml:space="preserve">Esimerkki 4.286</w:t>
      </w:r>
    </w:p>
    <w:p>
      <w:r>
        <w:t xml:space="preserve">Tianjin Eye valmistui vuonna 2008.</w:t>
      </w:r>
    </w:p>
    <w:p>
      <w:r>
        <w:rPr>
          <w:b/>
        </w:rPr>
        <w:t xml:space="preserve">Tulos</w:t>
      </w:r>
    </w:p>
    <w:p>
      <w:r>
        <w:t xml:space="preserve">2008</w:t>
      </w:r>
    </w:p>
    <w:p>
      <w:r>
        <w:rPr>
          <w:b/>
        </w:rPr>
        <w:t xml:space="preserve">Esimerkki 4.287</w:t>
      </w:r>
    </w:p>
    <w:p>
      <w:r>
        <w:t xml:space="preserve">Oliiviöljy on Arrabbiata-kastikkeen ainesosa.</w:t>
      </w:r>
    </w:p>
    <w:p>
      <w:r>
        <w:rPr>
          <w:b/>
        </w:rPr>
        <w:t xml:space="preserve">Tulos</w:t>
      </w:r>
    </w:p>
    <w:p>
      <w:r>
        <w:t xml:space="preserve">Oliiviöljy</w:t>
      </w:r>
    </w:p>
    <w:p>
      <w:r>
        <w:rPr>
          <w:b/>
        </w:rPr>
        <w:t xml:space="preserve">Esimerkki 4.288</w:t>
      </w:r>
    </w:p>
    <w:p>
      <w:r>
        <w:t xml:space="preserve">Eipsode 618:n nimi oli "full court press".</w:t>
      </w:r>
    </w:p>
    <w:p>
      <w:r>
        <w:rPr>
          <w:b/>
        </w:rPr>
        <w:t xml:space="preserve">Tulos</w:t>
      </w:r>
    </w:p>
    <w:p>
      <w:r>
        <w:t xml:space="preserve">618</w:t>
      </w:r>
    </w:p>
    <w:p>
      <w:r>
        <w:rPr>
          <w:b/>
        </w:rPr>
        <w:t xml:space="preserve">Esimerkki 4.289</w:t>
      </w:r>
    </w:p>
    <w:p>
      <w:r>
        <w:t xml:space="preserve">A&amp;gt;C Cesenan kenttä sijaitsee Cesenassa.</w:t>
      </w:r>
    </w:p>
    <w:p>
      <w:r>
        <w:rPr>
          <w:b/>
        </w:rPr>
        <w:t xml:space="preserve">Tulos</w:t>
      </w:r>
    </w:p>
    <w:p>
      <w:r>
        <w:t xml:space="preserve">Cesena</w:t>
      </w:r>
    </w:p>
    <w:p>
      <w:r>
        <w:rPr>
          <w:b/>
        </w:rPr>
        <w:t xml:space="preserve">Esimerkki 4.290</w:t>
      </w:r>
    </w:p>
    <w:p>
      <w:r>
        <w:t xml:space="preserve">Novosibirskin alueella karkotettujen osuus on 10,6 prosenttia.</w:t>
      </w:r>
    </w:p>
    <w:p>
      <w:r>
        <w:rPr>
          <w:b/>
        </w:rPr>
        <w:t xml:space="preserve">Tulos</w:t>
      </w:r>
    </w:p>
    <w:p>
      <w:r>
        <w:t xml:space="preserve">10.6</w:t>
      </w:r>
    </w:p>
    <w:p>
      <w:r>
        <w:rPr>
          <w:b/>
        </w:rPr>
        <w:t xml:space="preserve">Esimerkki 4.291</w:t>
      </w:r>
    </w:p>
    <w:p>
      <w:r>
        <w:t xml:space="preserve">Jos pinta-ala on 59,73, Grand Bay - Westfield on virallinen nimi.</w:t>
      </w:r>
    </w:p>
    <w:p>
      <w:r>
        <w:rPr>
          <w:b/>
        </w:rPr>
        <w:t xml:space="preserve">Tulos</w:t>
      </w:r>
    </w:p>
    <w:p>
      <w:r>
        <w:t xml:space="preserve">59.73</w:t>
      </w:r>
    </w:p>
    <w:p>
      <w:r>
        <w:rPr>
          <w:b/>
        </w:rPr>
        <w:t xml:space="preserve">Esimerkki 4.292</w:t>
      </w:r>
    </w:p>
    <w:p>
      <w:r>
        <w:t xml:space="preserve">Brooklyn on osa New York Cityä.</w:t>
      </w:r>
    </w:p>
    <w:p>
      <w:r>
        <w:rPr>
          <w:b/>
        </w:rPr>
        <w:t xml:space="preserve">Tulos</w:t>
      </w:r>
    </w:p>
    <w:p>
      <w:r>
        <w:t xml:space="preserve">Brooklyn</w:t>
      </w:r>
    </w:p>
    <w:p>
      <w:r>
        <w:rPr>
          <w:b/>
        </w:rPr>
        <w:t xml:space="preserve">Esimerkki 4.293</w:t>
      </w:r>
    </w:p>
    <w:p>
      <w:r>
        <w:t xml:space="preserve">"Prophecy" -elokuvan alkuperäinen lähetyspäivä on 1. marraskuuta 2008 -</w:t>
      </w:r>
    </w:p>
    <w:p>
      <w:r>
        <w:rPr>
          <w:b/>
        </w:rPr>
        <w:t xml:space="preserve">Tulos</w:t>
      </w:r>
    </w:p>
    <w:p>
      <w:r>
        <w:t xml:space="preserve">1. marraskuuta 2008</w:t>
      </w:r>
    </w:p>
    <w:p>
      <w:r>
        <w:rPr>
          <w:b/>
        </w:rPr>
        <w:t xml:space="preserve">Esimerkki 4.294</w:t>
      </w:r>
    </w:p>
    <w:p>
      <w:r>
        <w:t xml:space="preserve">Rubio ñú on 63 09 pistettä.</w:t>
      </w:r>
    </w:p>
    <w:p>
      <w:r>
        <w:rPr>
          <w:b/>
        </w:rPr>
        <w:t xml:space="preserve">Tulos</w:t>
      </w:r>
    </w:p>
    <w:p>
      <w:r>
        <w:t xml:space="preserve">63</w:t>
      </w:r>
    </w:p>
    <w:p>
      <w:r>
        <w:rPr>
          <w:b/>
        </w:rPr>
        <w:t xml:space="preserve">Esimerkki 4.295</w:t>
      </w:r>
    </w:p>
    <w:p>
      <w:r>
        <w:t xml:space="preserve">Afonso Penan kansainvälisen lentoaseman kiitotien pituus on 1800,0.</w:t>
      </w:r>
    </w:p>
    <w:p>
      <w:r>
        <w:rPr>
          <w:b/>
        </w:rPr>
        <w:t xml:space="preserve">Tulos</w:t>
      </w:r>
    </w:p>
    <w:p>
      <w:r>
        <w:t xml:space="preserve">1800.0</w:t>
      </w:r>
    </w:p>
    <w:p>
      <w:r>
        <w:rPr>
          <w:b/>
        </w:rPr>
        <w:t xml:space="preserve">Esimerkki 4.296</w:t>
      </w:r>
    </w:p>
    <w:p>
      <w:r>
        <w:t xml:space="preserve">Keith Fergus pelasi United States.</w:t>
      </w:r>
    </w:p>
    <w:p>
      <w:r>
        <w:rPr>
          <w:b/>
        </w:rPr>
        <w:t xml:space="preserve">Tulos</w:t>
      </w:r>
    </w:p>
    <w:p>
      <w:r>
        <w:t xml:space="preserve">Yhdysvallat</w:t>
      </w:r>
    </w:p>
    <w:p>
      <w:r>
        <w:rPr>
          <w:b/>
        </w:rPr>
        <w:t xml:space="preserve">Esimerkki 4.297</w:t>
      </w:r>
    </w:p>
    <w:p>
      <w:r>
        <w:t xml:space="preserve">Amsterdamin Schipolin lentoaseman kiitotien pituus on 3300,0.</w:t>
      </w:r>
    </w:p>
    <w:p>
      <w:r>
        <w:rPr>
          <w:b/>
        </w:rPr>
        <w:t xml:space="preserve">Tulos</w:t>
      </w:r>
    </w:p>
    <w:p>
      <w:r>
        <w:t xml:space="preserve">3300.0</w:t>
      </w:r>
    </w:p>
    <w:p>
      <w:r>
        <w:rPr>
          <w:b/>
        </w:rPr>
        <w:t xml:space="preserve">Esimerkki 4.298</w:t>
      </w:r>
    </w:p>
    <w:p>
      <w:r>
        <w:t xml:space="preserve">St Vincent-St Mary High School sijaitsee Ohiossa.</w:t>
      </w:r>
    </w:p>
    <w:p>
      <w:r>
        <w:rPr>
          <w:b/>
        </w:rPr>
        <w:t xml:space="preserve">Tulos</w:t>
      </w:r>
    </w:p>
    <w:p>
      <w:r>
        <w:t xml:space="preserve">Ohio</w:t>
      </w:r>
    </w:p>
    <w:p>
      <w:r>
        <w:rPr>
          <w:b/>
        </w:rPr>
        <w:t xml:space="preserve">Esimerkki 4.299</w:t>
      </w:r>
    </w:p>
    <w:p>
      <w:r>
        <w:t xml:space="preserve">Manteli on osa Rosidien järjestystä.</w:t>
      </w:r>
    </w:p>
    <w:p>
      <w:r>
        <w:rPr>
          <w:b/>
        </w:rPr>
        <w:t xml:space="preserve">Tulos</w:t>
      </w:r>
    </w:p>
    <w:p>
      <w:r>
        <w:t xml:space="preserve">Rosidit</w:t>
      </w:r>
    </w:p>
    <w:p>
      <w:r>
        <w:rPr>
          <w:b/>
        </w:rPr>
        <w:t xml:space="preserve">Esimerkki 4.300</w:t>
      </w:r>
    </w:p>
    <w:p>
      <w:r>
        <w:t xml:space="preserve">Le Cop on Le Rockin on kirjoittanut Jim Ryan.</w:t>
      </w:r>
    </w:p>
    <w:p>
      <w:r>
        <w:rPr>
          <w:b/>
        </w:rPr>
        <w:t xml:space="preserve">Tulos</w:t>
      </w:r>
    </w:p>
    <w:p>
      <w:r>
        <w:t xml:space="preserve">Jim Ryan</w:t>
      </w:r>
    </w:p>
    <w:p>
      <w:r>
        <w:rPr>
          <w:b/>
        </w:rPr>
        <w:t xml:space="preserve">Esimerkki 4.301</w:t>
      </w:r>
    </w:p>
    <w:p>
      <w:r>
        <w:t xml:space="preserve">Nina Hagen näytteli vuonna 1979 elokuvassa Cha-Cha.</w:t>
      </w:r>
    </w:p>
    <w:p>
      <w:r>
        <w:rPr>
          <w:b/>
        </w:rPr>
        <w:t xml:space="preserve">Tulos</w:t>
      </w:r>
    </w:p>
    <w:p>
      <w:r>
        <w:t xml:space="preserve">1979</w:t>
      </w:r>
    </w:p>
    <w:p>
      <w:r>
        <w:rPr>
          <w:b/>
        </w:rPr>
        <w:t xml:space="preserve">Esimerkki 4.302</w:t>
      </w:r>
    </w:p>
    <w:p>
      <w:r>
        <w:t xml:space="preserve">Aarhusin yliopiston kauppakorkeakoulun latinankielinen nimi on "Universitas Aarhusiensis".</w:t>
      </w:r>
    </w:p>
    <w:p>
      <w:r>
        <w:rPr>
          <w:b/>
        </w:rPr>
        <w:t xml:space="preserve">Tulos</w:t>
      </w:r>
    </w:p>
    <w:p>
      <w:r>
        <w:t xml:space="preserve">"Universitas Aarhusiensis"</w:t>
      </w:r>
    </w:p>
    <w:p>
      <w:r>
        <w:rPr>
          <w:b/>
        </w:rPr>
        <w:t xml:space="preserve">Esimerkki 4.303</w:t>
      </w:r>
    </w:p>
    <w:p>
      <w:r>
        <w:t xml:space="preserve">Jakso nro. 15 pitää tiistaina 9/8c.</w:t>
      </w:r>
    </w:p>
    <w:p>
      <w:r>
        <w:rPr>
          <w:b/>
        </w:rPr>
        <w:t xml:space="preserve">Tulos</w:t>
      </w:r>
    </w:p>
    <w:p>
      <w:r>
        <w:t xml:space="preserve">tiistai 9/8c</w:t>
      </w:r>
    </w:p>
    <w:p>
      <w:r>
        <w:rPr>
          <w:b/>
        </w:rPr>
        <w:t xml:space="preserve">Esimerkki 4.304</w:t>
      </w:r>
    </w:p>
    <w:p>
      <w:r>
        <w:t xml:space="preserve">Vuoden 2002 Latinalaisen joukkueen pelipaikkana oli Vilna.</w:t>
      </w:r>
    </w:p>
    <w:p>
      <w:r>
        <w:rPr>
          <w:b/>
        </w:rPr>
        <w:t xml:space="preserve">Tulos</w:t>
      </w:r>
    </w:p>
    <w:p>
      <w:r>
        <w:t xml:space="preserve">Vilna</w:t>
      </w:r>
    </w:p>
    <w:p>
      <w:r>
        <w:rPr>
          <w:b/>
        </w:rPr>
        <w:t xml:space="preserve">Esimerkki 4.305</w:t>
      </w:r>
    </w:p>
    <w:p>
      <w:r>
        <w:t xml:space="preserve">Ballyhale Shamrocks voitti kauden 2008-09 Leinster Senior Club Hurling Championshipin.</w:t>
      </w:r>
    </w:p>
    <w:p>
      <w:r>
        <w:rPr>
          <w:b/>
        </w:rPr>
        <w:t xml:space="preserve">Tulos</w:t>
      </w:r>
    </w:p>
    <w:p>
      <w:r>
        <w:t xml:space="preserve">Ballyhale Shamrocks</w:t>
      </w:r>
    </w:p>
    <w:p>
      <w:r>
        <w:rPr>
          <w:b/>
        </w:rPr>
        <w:t xml:space="preserve">Esimerkki 4.306</w:t>
      </w:r>
    </w:p>
    <w:p>
      <w:r>
        <w:t xml:space="preserve">Italian johtaja on Laura Boldrini.</w:t>
      </w:r>
    </w:p>
    <w:p>
      <w:r>
        <w:rPr>
          <w:b/>
        </w:rPr>
        <w:t xml:space="preserve">Tulos</w:t>
      </w:r>
    </w:p>
    <w:p>
      <w:r>
        <w:t xml:space="preserve">Laura Boldrini</w:t>
      </w:r>
    </w:p>
    <w:p>
      <w:r>
        <w:rPr>
          <w:b/>
        </w:rPr>
        <w:t xml:space="preserve">Esimerkki 4.307</w:t>
      </w:r>
    </w:p>
    <w:p>
      <w:r>
        <w:t xml:space="preserve">Andrus Peat opiskeli Stanfordin yliopistossa.</w:t>
      </w:r>
    </w:p>
    <w:p>
      <w:r>
        <w:rPr>
          <w:b/>
        </w:rPr>
        <w:t xml:space="preserve">Tulos</w:t>
      </w:r>
    </w:p>
    <w:p>
      <w:r>
        <w:t xml:space="preserve">Stanford</w:t>
      </w:r>
    </w:p>
    <w:p>
      <w:r>
        <w:rPr>
          <w:b/>
        </w:rPr>
        <w:t xml:space="preserve">Esimerkki 4.308</w:t>
      </w:r>
    </w:p>
    <w:p>
      <w:r>
        <w:t xml:space="preserve">Pakistanin johtaja on Mamnoon Hussain.</w:t>
      </w:r>
    </w:p>
    <w:p>
      <w:r>
        <w:rPr>
          <w:b/>
        </w:rPr>
        <w:t xml:space="preserve">Tulos</w:t>
      </w:r>
    </w:p>
    <w:p>
      <w:r>
        <w:t xml:space="preserve">Mamnoon Hussain</w:t>
      </w:r>
    </w:p>
    <w:p>
      <w:r>
        <w:rPr>
          <w:b/>
        </w:rPr>
        <w:t xml:space="preserve">Esimerkki 4.309</w:t>
      </w:r>
    </w:p>
    <w:p>
      <w:r>
        <w:t xml:space="preserve">Tennis on yksi Acharya Institute of Technologyn tarjoamista urheilulajeista.</w:t>
      </w:r>
    </w:p>
    <w:p>
      <w:r>
        <w:rPr>
          <w:b/>
        </w:rPr>
        <w:t xml:space="preserve">Tulos</w:t>
      </w:r>
    </w:p>
    <w:p>
      <w:r>
        <w:t xml:space="preserve">Tennis</w:t>
      </w:r>
    </w:p>
    <w:p>
      <w:r>
        <w:rPr>
          <w:b/>
        </w:rPr>
        <w:t xml:space="preserve">Esimerkki 4.310</w:t>
      </w:r>
    </w:p>
    <w:p>
      <w:r>
        <w:t xml:space="preserve">Shop 'till you drop -ohjelma oli aiemmin The Family Channel -kanavalla.</w:t>
      </w:r>
    </w:p>
    <w:p>
      <w:r>
        <w:rPr>
          <w:b/>
        </w:rPr>
        <w:t xml:space="preserve">Tulos</w:t>
      </w:r>
    </w:p>
    <w:p>
      <w:r>
        <w:t xml:space="preserve">Perhekanava</w:t>
      </w:r>
    </w:p>
    <w:p>
      <w:r>
        <w:rPr>
          <w:b/>
        </w:rPr>
        <w:t xml:space="preserve">Esimerkki 4.311</w:t>
      </w:r>
    </w:p>
    <w:p>
      <w:r>
        <w:t xml:space="preserve">Ateena sijaitsee Kreikassa.</w:t>
      </w:r>
    </w:p>
    <w:p>
      <w:r>
        <w:rPr>
          <w:b/>
        </w:rPr>
        <w:t xml:space="preserve">Tulos</w:t>
      </w:r>
    </w:p>
    <w:p>
      <w:r>
        <w:t xml:space="preserve">Kreikka</w:t>
      </w:r>
    </w:p>
    <w:p>
      <w:r>
        <w:rPr>
          <w:b/>
        </w:rPr>
        <w:t xml:space="preserve">Esimerkki 4.312</w:t>
      </w:r>
    </w:p>
    <w:p>
      <w:r>
        <w:t xml:space="preserve">A Loyal Character Dancer on julkaissut Soho Press.</w:t>
      </w:r>
    </w:p>
    <w:p>
      <w:r>
        <w:rPr>
          <w:b/>
        </w:rPr>
        <w:t xml:space="preserve">Tulos</w:t>
      </w:r>
    </w:p>
    <w:p>
      <w:r>
        <w:t xml:space="preserve">Soho Press</w:t>
      </w:r>
    </w:p>
    <w:p>
      <w:r>
        <w:rPr>
          <w:b/>
        </w:rPr>
        <w:t xml:space="preserve">Esimerkki 4.313</w:t>
      </w:r>
    </w:p>
    <w:p>
      <w:r>
        <w:t xml:space="preserve">Filip Trejbalin kokonaisaika oli 1:49.52.</w:t>
      </w:r>
    </w:p>
    <w:p>
      <w:r>
        <w:rPr>
          <w:b/>
        </w:rPr>
        <w:t xml:space="preserve">Tulos</w:t>
      </w:r>
    </w:p>
    <w:p>
      <w:r>
        <w:t xml:space="preserve">1:49.52</w:t>
      </w:r>
    </w:p>
    <w:p>
      <w:r>
        <w:rPr>
          <w:b/>
        </w:rPr>
        <w:t xml:space="preserve">Esimerkki 4.314</w:t>
      </w:r>
    </w:p>
    <w:p>
      <w:r>
        <w:t xml:space="preserve">Jakso nro 4 kaudella oli nimeltään "kihlasormus.</w:t>
      </w:r>
    </w:p>
    <w:p>
      <w:r>
        <w:rPr>
          <w:b/>
        </w:rPr>
        <w:t xml:space="preserve">Tulos</w:t>
      </w:r>
    </w:p>
    <w:p>
      <w:r>
        <w:t xml:space="preserve">kihlasormus</w:t>
      </w:r>
    </w:p>
    <w:p>
      <w:r>
        <w:rPr>
          <w:b/>
        </w:rPr>
        <w:t xml:space="preserve">Esimerkki 4.315</w:t>
      </w:r>
    </w:p>
    <w:p>
      <w:r>
        <w:t xml:space="preserve">Stuart Potts oli ottelun paras pelaaja 22. ottelussa.</w:t>
      </w:r>
    </w:p>
    <w:p>
      <w:r>
        <w:rPr>
          <w:b/>
        </w:rPr>
        <w:t xml:space="preserve">Tulos</w:t>
      </w:r>
    </w:p>
    <w:p>
      <w:r>
        <w:t xml:space="preserve">Stuart Potts</w:t>
      </w:r>
    </w:p>
    <w:p>
      <w:r>
        <w:rPr>
          <w:b/>
        </w:rPr>
        <w:t xml:space="preserve">Esimerkki 4.316</w:t>
      </w:r>
    </w:p>
    <w:p>
      <w:r>
        <w:t xml:space="preserve">Hide Nothing julkaistiin vuonna 2004.</w:t>
      </w:r>
    </w:p>
    <w:p>
      <w:r>
        <w:rPr>
          <w:b/>
        </w:rPr>
        <w:t xml:space="preserve">Tulos</w:t>
      </w:r>
    </w:p>
    <w:p>
      <w:r>
        <w:t xml:space="preserve">2004</w:t>
      </w:r>
    </w:p>
    <w:p>
      <w:r>
        <w:rPr>
          <w:b/>
        </w:rPr>
        <w:t xml:space="preserve">Esimerkki 4.317</w:t>
      </w:r>
    </w:p>
    <w:p>
      <w:r>
        <w:t xml:space="preserve">Amman United RFC:llä on 565 pistettä.</w:t>
      </w:r>
    </w:p>
    <w:p>
      <w:r>
        <w:rPr>
          <w:b/>
        </w:rPr>
        <w:t xml:space="preserve">Tulos</w:t>
      </w:r>
    </w:p>
    <w:p>
      <w:r>
        <w:t xml:space="preserve">565</w:t>
      </w:r>
    </w:p>
    <w:p>
      <w:r>
        <w:rPr>
          <w:b/>
        </w:rPr>
        <w:t xml:space="preserve">Esimerkki 4.318</w:t>
      </w:r>
    </w:p>
    <w:p>
      <w:r>
        <w:t xml:space="preserve">Niiden kilpailijoiden, joiden haastattelupisteet olivat 8,011, keskimääräinen pistemäärä oli 8,399.</w:t>
      </w:r>
    </w:p>
    <w:p>
      <w:r>
        <w:rPr>
          <w:b/>
        </w:rPr>
        <w:t xml:space="preserve">Tulos</w:t>
      </w:r>
    </w:p>
    <w:p>
      <w:r>
        <w:t xml:space="preserve">8.011</w:t>
      </w:r>
    </w:p>
    <w:p>
      <w:r>
        <w:rPr>
          <w:b/>
        </w:rPr>
        <w:t xml:space="preserve">Esimerkki 4.319</w:t>
      </w:r>
    </w:p>
    <w:p>
      <w:r>
        <w:t xml:space="preserve">Adare on osa Munsteria.</w:t>
      </w:r>
    </w:p>
    <w:p>
      <w:r>
        <w:rPr>
          <w:b/>
        </w:rPr>
        <w:t xml:space="preserve">Tulos</w:t>
      </w:r>
    </w:p>
    <w:p>
      <w:r>
        <w:t xml:space="preserve">Munster</w:t>
      </w:r>
    </w:p>
    <w:p>
      <w:r>
        <w:rPr>
          <w:b/>
        </w:rPr>
        <w:t xml:space="preserve">Esimerkki 4.320</w:t>
      </w:r>
    </w:p>
    <w:p>
      <w:r>
        <w:t xml:space="preserve">Guillaume Di Betta on paikassa S.</w:t>
      </w:r>
    </w:p>
    <w:p>
      <w:r>
        <w:rPr>
          <w:b/>
        </w:rPr>
        <w:t xml:space="preserve">Tulos</w:t>
      </w:r>
    </w:p>
    <w:p>
      <w:r>
        <w:t xml:space="preserve">S</w:t>
      </w:r>
    </w:p>
    <w:p>
      <w:r>
        <w:rPr>
          <w:b/>
        </w:rPr>
        <w:t xml:space="preserve">Esimerkki 4.321</w:t>
      </w:r>
    </w:p>
    <w:p>
      <w:r>
        <w:t xml:space="preserve">Max Huiberts on AZ Alkmaarin omistaja.</w:t>
      </w:r>
    </w:p>
    <w:p>
      <w:r>
        <w:rPr>
          <w:b/>
        </w:rPr>
        <w:t xml:space="preserve">Tulos</w:t>
      </w:r>
    </w:p>
    <w:p>
      <w:r>
        <w:t xml:space="preserve">Max Huiberts</w:t>
      </w:r>
    </w:p>
    <w:p>
      <w:r>
        <w:rPr>
          <w:b/>
        </w:rPr>
        <w:t xml:space="preserve">Esimerkki 4.322</w:t>
      </w:r>
    </w:p>
    <w:p>
      <w:r>
        <w:t xml:space="preserve">mopotytöt julkaistaan vuonna 2009</w:t>
      </w:r>
    </w:p>
    <w:p>
      <w:r>
        <w:rPr>
          <w:b/>
        </w:rPr>
        <w:t xml:space="preserve">Tulos</w:t>
      </w:r>
    </w:p>
    <w:p>
      <w:r>
        <w:t xml:space="preserve">2009</w:t>
      </w:r>
    </w:p>
    <w:p>
      <w:r>
        <w:rPr>
          <w:b/>
        </w:rPr>
        <w:t xml:space="preserve">Esimerkki 4.323</w:t>
      </w:r>
    </w:p>
    <w:p>
      <w:r>
        <w:t xml:space="preserve">Monocacyn kansallinen taistelukenttä sijaitsee Frederickin piirikunnassa Marylandissa.</w:t>
      </w:r>
    </w:p>
    <w:p>
      <w:r>
        <w:rPr>
          <w:b/>
        </w:rPr>
        <w:t xml:space="preserve">Tulos</w:t>
      </w:r>
    </w:p>
    <w:p>
      <w:r>
        <w:t xml:space="preserve">Frederick County, Maryland</w:t>
      </w:r>
    </w:p>
    <w:p>
      <w:r>
        <w:rPr>
          <w:b/>
        </w:rPr>
        <w:t xml:space="preserve">Esimerkki 4.324</w:t>
      </w:r>
    </w:p>
    <w:p>
      <w:r>
        <w:t xml:space="preserve">Bevasitsumabi-vasta-aineen hyväksytyt hoidot ovat paksu- ja peräsuolen syöpä.</w:t>
      </w:r>
    </w:p>
    <w:p>
      <w:r>
        <w:rPr>
          <w:b/>
        </w:rPr>
        <w:t xml:space="preserve">Tulos</w:t>
      </w:r>
    </w:p>
    <w:p>
      <w:r>
        <w:t xml:space="preserve">paksu- ja peräsuolen syöpä</w:t>
      </w:r>
    </w:p>
    <w:p>
      <w:r>
        <w:rPr>
          <w:b/>
        </w:rPr>
        <w:t xml:space="preserve">Esimerkki 4.325</w:t>
      </w:r>
    </w:p>
    <w:p>
      <w:r>
        <w:t xml:space="preserve">A Glastonbury Romance on julkaissut Simon &amp;; Schuster.</w:t>
      </w:r>
    </w:p>
    <w:p>
      <w:r>
        <w:rPr>
          <w:b/>
        </w:rPr>
        <w:t xml:space="preserve">Tulos</w:t>
      </w:r>
    </w:p>
    <w:p>
      <w:r>
        <w:t xml:space="preserve">Simon &amp;amp; Schuster</w:t>
      </w:r>
    </w:p>
    <w:p>
      <w:r>
        <w:rPr>
          <w:b/>
        </w:rPr>
        <w:t xml:space="preserve">Esimerkki 4.326</w:t>
      </w:r>
    </w:p>
    <w:p>
      <w:r>
        <w:t xml:space="preserve">Birminghamin hallintoelin on Birmingham City Council.</w:t>
      </w:r>
    </w:p>
    <w:p>
      <w:r>
        <w:rPr>
          <w:b/>
        </w:rPr>
        <w:t xml:space="preserve">Tulos</w:t>
      </w:r>
    </w:p>
    <w:p>
      <w:r>
        <w:t xml:space="preserve">Birminghamin kaupunginvaltuusto</w:t>
      </w:r>
    </w:p>
    <w:p>
      <w:r>
        <w:rPr>
          <w:b/>
        </w:rPr>
        <w:t xml:space="preserve">Esimerkki 4.327</w:t>
      </w:r>
    </w:p>
    <w:p>
      <w:r>
        <w:t xml:space="preserve">Toshiba Senior Classicin tulos oli 200 (-13).</w:t>
      </w:r>
    </w:p>
    <w:p>
      <w:r>
        <w:rPr>
          <w:b/>
        </w:rPr>
        <w:t xml:space="preserve">Tulos</w:t>
      </w:r>
    </w:p>
    <w:p>
      <w:r>
        <w:t xml:space="preserve">200 (-13)</w:t>
      </w:r>
    </w:p>
    <w:p>
      <w:r>
        <w:rPr>
          <w:b/>
        </w:rPr>
        <w:t xml:space="preserve">Esimerkki 4.328</w:t>
      </w:r>
    </w:p>
    <w:p>
      <w:r>
        <w:t xml:space="preserve">Elliot See syntyi Dallasissa.</w:t>
      </w:r>
    </w:p>
    <w:p>
      <w:r>
        <w:rPr>
          <w:b/>
        </w:rPr>
        <w:t xml:space="preserve">Tulos</w:t>
      </w:r>
    </w:p>
    <w:p>
      <w:r>
        <w:t xml:space="preserve">Dallas</w:t>
      </w:r>
    </w:p>
    <w:p>
      <w:r>
        <w:rPr>
          <w:b/>
        </w:rPr>
        <w:t xml:space="preserve">Esimerkki 4.329</w:t>
      </w:r>
    </w:p>
    <w:p>
      <w:r>
        <w:t xml:space="preserve">A Fortress of Grey Ice on Yhdysvalloista.</w:t>
      </w:r>
    </w:p>
    <w:p>
      <w:r>
        <w:rPr>
          <w:b/>
        </w:rPr>
        <w:t xml:space="preserve">Tulos</w:t>
      </w:r>
    </w:p>
    <w:p>
      <w:r>
        <w:t xml:space="preserve">Yhdysvallat</w:t>
      </w:r>
    </w:p>
    <w:p>
      <w:r>
        <w:rPr>
          <w:b/>
        </w:rPr>
        <w:t xml:space="preserve">Esimerkki 4.330</w:t>
      </w:r>
    </w:p>
    <w:p>
      <w:r>
        <w:t xml:space="preserve">Tomaatti on Arrabbiata-kastikkeen ainesosa.</w:t>
      </w:r>
    </w:p>
    <w:p>
      <w:r>
        <w:rPr>
          <w:b/>
        </w:rPr>
        <w:t xml:space="preserve">Tulos</w:t>
      </w:r>
    </w:p>
    <w:p>
      <w:r>
        <w:t xml:space="preserve">Tomaatti</w:t>
      </w:r>
    </w:p>
    <w:p>
      <w:r>
        <w:rPr>
          <w:b/>
        </w:rPr>
        <w:t xml:space="preserve">Esimerkki 4.331</w:t>
      </w:r>
    </w:p>
    <w:p>
      <w:r>
        <w:t xml:space="preserve">Herb Williams meni Ohio Stateen.</w:t>
      </w:r>
    </w:p>
    <w:p>
      <w:r>
        <w:rPr>
          <w:b/>
        </w:rPr>
        <w:t xml:space="preserve">Tulos</w:t>
      </w:r>
    </w:p>
    <w:p>
      <w:r>
        <w:t xml:space="preserve">Ohio State</w:t>
      </w:r>
    </w:p>
    <w:p>
      <w:r>
        <w:rPr>
          <w:b/>
        </w:rPr>
        <w:t xml:space="preserve">Esimerkki 4.332</w:t>
      </w:r>
    </w:p>
    <w:p>
      <w:r>
        <w:t xml:space="preserve">Ignalina-1 oli RBMK-1500-tyyppinen reaktori.</w:t>
      </w:r>
    </w:p>
    <w:p>
      <w:r>
        <w:rPr>
          <w:b/>
        </w:rPr>
        <w:t xml:space="preserve">Tulos</w:t>
      </w:r>
    </w:p>
    <w:p>
      <w:r>
        <w:t xml:space="preserve">RBMK-1500</w:t>
      </w:r>
    </w:p>
    <w:p>
      <w:r>
        <w:rPr>
          <w:b/>
        </w:rPr>
        <w:t xml:space="preserve">Esimerkki 4.333</w:t>
      </w:r>
    </w:p>
    <w:p>
      <w:r>
        <w:t xml:space="preserve">Tom Price varattiin neljänneltä kierrokselta.</w:t>
      </w:r>
    </w:p>
    <w:p>
      <w:r>
        <w:rPr>
          <w:b/>
        </w:rPr>
        <w:t xml:space="preserve">Tulos</w:t>
      </w:r>
    </w:p>
    <w:p>
      <w:r>
        <w:t xml:space="preserve">4</w:t>
      </w:r>
    </w:p>
    <w:p>
      <w:r>
        <w:rPr>
          <w:b/>
        </w:rPr>
        <w:t xml:space="preserve">Esimerkki 4.334</w:t>
      </w:r>
    </w:p>
    <w:p>
      <w:r>
        <w:t xml:space="preserve">Sri Lankan kieli on tamilin kieli.</w:t>
      </w:r>
    </w:p>
    <w:p>
      <w:r>
        <w:rPr>
          <w:b/>
        </w:rPr>
        <w:t xml:space="preserve">Tulos</w:t>
      </w:r>
    </w:p>
    <w:p>
      <w:r>
        <w:t xml:space="preserve">tamilin kieli</w:t>
      </w:r>
    </w:p>
    <w:p>
      <w:r>
        <w:rPr>
          <w:b/>
        </w:rPr>
        <w:t xml:space="preserve">Esimerkki 4.335</w:t>
      </w:r>
    </w:p>
    <w:p>
      <w:r>
        <w:t xml:space="preserve">Darren Manningin ajaman auton numero on 14.0.</w:t>
      </w:r>
    </w:p>
    <w:p>
      <w:r>
        <w:rPr>
          <w:b/>
        </w:rPr>
        <w:t xml:space="preserve">Tulos</w:t>
      </w:r>
    </w:p>
    <w:p>
      <w:r>
        <w:t xml:space="preserve">14</w:t>
      </w:r>
    </w:p>
    <w:p>
      <w:r>
        <w:rPr>
          <w:b/>
        </w:rPr>
        <w:t xml:space="preserve">Esimerkki 4.336</w:t>
      </w:r>
    </w:p>
    <w:p>
      <w:r>
        <w:t xml:space="preserve">Appletonin kansainvälinen lentoasema kaupunki palveli Appletonia, Wisconsin.</w:t>
      </w:r>
    </w:p>
    <w:p>
      <w:r>
        <w:rPr>
          <w:b/>
        </w:rPr>
        <w:t xml:space="preserve">Tulos</w:t>
      </w:r>
    </w:p>
    <w:p>
      <w:r>
        <w:t xml:space="preserve">Appleton, Wisconsin</w:t>
      </w:r>
    </w:p>
    <w:p>
      <w:r>
        <w:rPr>
          <w:b/>
        </w:rPr>
        <w:t xml:space="preserve">Esimerkki 4.337</w:t>
      </w:r>
    </w:p>
    <w:p>
      <w:r>
        <w:t xml:space="preserve">Administrative Science Quarterlyn OCLC-numero on 1461102.</w:t>
      </w:r>
    </w:p>
    <w:p>
      <w:r>
        <w:rPr>
          <w:b/>
        </w:rPr>
        <w:t xml:space="preserve">Tulos</w:t>
      </w:r>
    </w:p>
    <w:p>
      <w:r>
        <w:t xml:space="preserve">1461102</w:t>
      </w:r>
    </w:p>
    <w:p>
      <w:r>
        <w:rPr>
          <w:b/>
        </w:rPr>
        <w:t xml:space="preserve">Esimerkki 4.338</w:t>
      </w:r>
    </w:p>
    <w:p>
      <w:r>
        <w:t xml:space="preserve">Alderneyn johtajan nimi on Elisabet II.</w:t>
      </w:r>
    </w:p>
    <w:p>
      <w:r>
        <w:rPr>
          <w:b/>
        </w:rPr>
        <w:t xml:space="preserve">Tulos</w:t>
      </w:r>
    </w:p>
    <w:p>
      <w:r>
        <w:t xml:space="preserve">Elisabet II</w:t>
      </w:r>
    </w:p>
    <w:p>
      <w:r>
        <w:rPr>
          <w:b/>
        </w:rPr>
        <w:t xml:space="preserve">Esimerkki 4.339</w:t>
      </w:r>
    </w:p>
    <w:p>
      <w:r>
        <w:t xml:space="preserve">Joukkue pelasi @ roughriders vastaan 22. heinäkuuta.</w:t>
      </w:r>
    </w:p>
    <w:p>
      <w:r>
        <w:rPr>
          <w:b/>
        </w:rPr>
        <w:t xml:space="preserve">Tulos</w:t>
      </w:r>
    </w:p>
    <w:p>
      <w:r>
        <w:t xml:space="preserve">@ roughriders</w:t>
      </w:r>
    </w:p>
    <w:p>
      <w:r>
        <w:rPr>
          <w:b/>
        </w:rPr>
        <w:t xml:space="preserve">Esimerkki 4.340</w:t>
      </w:r>
    </w:p>
    <w:p>
      <w:r>
        <w:t xml:space="preserve">AFC Ajax (amatöörit) pelaa Hoofdklasse-liigassa.</w:t>
      </w:r>
    </w:p>
    <w:p>
      <w:r>
        <w:rPr>
          <w:b/>
        </w:rPr>
        <w:t xml:space="preserve">Tulos</w:t>
      </w:r>
    </w:p>
    <w:p>
      <w:r>
        <w:t xml:space="preserve">Hoofdklasse</w:t>
      </w:r>
    </w:p>
    <w:p>
      <w:r>
        <w:rPr>
          <w:b/>
        </w:rPr>
        <w:t xml:space="preserve">Esimerkki 4.341</w:t>
      </w:r>
    </w:p>
    <w:p>
      <w:r>
        <w:t xml:space="preserve">Micoudin väkiluku on 16 284 asukasta vuoden 2010 väestönlaskennan mukaan.</w:t>
      </w:r>
    </w:p>
    <w:p>
      <w:r>
        <w:rPr>
          <w:b/>
        </w:rPr>
        <w:t xml:space="preserve">Tulos</w:t>
      </w:r>
    </w:p>
    <w:p>
      <w:r>
        <w:t xml:space="preserve">16,284</w:t>
      </w:r>
    </w:p>
    <w:p>
      <w:r>
        <w:rPr>
          <w:b/>
        </w:rPr>
        <w:t xml:space="preserve">Esimerkki 4.342</w:t>
      </w:r>
    </w:p>
    <w:p>
      <w:r>
        <w:t xml:space="preserve">Jouluvoileipä on yksi uunissa paistetun Alaskan ainesosista.</w:t>
      </w:r>
    </w:p>
    <w:p>
      <w:r>
        <w:rPr>
          <w:b/>
        </w:rPr>
        <w:t xml:space="preserve">Tulos</w:t>
      </w:r>
    </w:p>
    <w:p>
      <w:r>
        <w:t xml:space="preserve">Joulupuuro</w:t>
      </w:r>
    </w:p>
    <w:p>
      <w:r>
        <w:rPr>
          <w:b/>
        </w:rPr>
        <w:t xml:space="preserve">Esimerkki 4.343</w:t>
      </w:r>
    </w:p>
    <w:p>
      <w:r>
        <w:t xml:space="preserve">Kiinalainen nimi, jonka romanisoiduksi nimeksi chan chi-yuen, paul on lueteltu, on 陳智遠.</w:t>
      </w:r>
    </w:p>
    <w:p>
      <w:r>
        <w:rPr>
          <w:b/>
        </w:rPr>
        <w:t xml:space="preserve">Tulos</w:t>
      </w:r>
    </w:p>
    <w:p>
      <w:r>
        <w:t xml:space="preserve">陳智遠</w:t>
      </w:r>
    </w:p>
    <w:p>
      <w:r>
        <w:rPr>
          <w:b/>
        </w:rPr>
        <w:t xml:space="preserve">Esimerkki 4.344</w:t>
      </w:r>
    </w:p>
    <w:p>
      <w:r>
        <w:t xml:space="preserve">Irlantilaiset ovat Irlannin tasavallan asukkaita.</w:t>
      </w:r>
    </w:p>
    <w:p>
      <w:r>
        <w:rPr>
          <w:b/>
        </w:rPr>
        <w:t xml:space="preserve">Tulos</w:t>
      </w:r>
    </w:p>
    <w:p>
      <w:r>
        <w:t xml:space="preserve">Irlantilaiset</w:t>
      </w:r>
    </w:p>
    <w:p>
      <w:r>
        <w:rPr>
          <w:b/>
        </w:rPr>
        <w:t xml:space="preserve">Esimerkki 4.345</w:t>
      </w:r>
    </w:p>
    <w:p>
      <w:r>
        <w:t xml:space="preserve">103 Colmore Row valmistui vuonna 1976.</w:t>
      </w:r>
    </w:p>
    <w:p>
      <w:r>
        <w:rPr>
          <w:b/>
        </w:rPr>
        <w:t xml:space="preserve">Tulos</w:t>
      </w:r>
    </w:p>
    <w:p>
      <w:r>
        <w:t xml:space="preserve">1976</w:t>
      </w:r>
    </w:p>
    <w:p>
      <w:r>
        <w:rPr>
          <w:b/>
        </w:rPr>
        <w:t xml:space="preserve">Esimerkki 4.346</w:t>
      </w:r>
    </w:p>
    <w:p>
      <w:r>
        <w:t xml:space="preserve">Asherton, Texas on osa Dimmitin piirikuntaa, Texas.</w:t>
      </w:r>
    </w:p>
    <w:p>
      <w:r>
        <w:rPr>
          <w:b/>
        </w:rPr>
        <w:t xml:space="preserve">Tulos</w:t>
      </w:r>
    </w:p>
    <w:p>
      <w:r>
        <w:t xml:space="preserve">Dimmitin piirikunta, Texas</w:t>
      </w:r>
    </w:p>
    <w:p>
      <w:r>
        <w:rPr>
          <w:b/>
        </w:rPr>
        <w:t xml:space="preserve">Esimerkki 4.347</w:t>
      </w:r>
    </w:p>
    <w:p>
      <w:r>
        <w:t xml:space="preserve">Vuoden 1988 vaaleissa annettujen äänten määrä on 139 982.</w:t>
      </w:r>
    </w:p>
    <w:p>
      <w:r>
        <w:rPr>
          <w:b/>
        </w:rPr>
        <w:t xml:space="preserve">Tulos</w:t>
      </w:r>
    </w:p>
    <w:p>
      <w:r>
        <w:t xml:space="preserve">139,982</w:t>
      </w:r>
    </w:p>
    <w:p>
      <w:r>
        <w:rPr>
          <w:b/>
        </w:rPr>
        <w:t xml:space="preserve">Esimerkki 4.348</w:t>
      </w:r>
    </w:p>
    <w:p>
      <w:r>
        <w:t xml:space="preserve">Yhdysvaltain edustajainhuoneen johtaja on Antioch, Kalifornia.</w:t>
      </w:r>
    </w:p>
    <w:p>
      <w:r>
        <w:rPr>
          <w:b/>
        </w:rPr>
        <w:t xml:space="preserve">Tulos</w:t>
      </w:r>
    </w:p>
    <w:p>
      <w:r>
        <w:t xml:space="preserve">Yhdysvaltain edustajainhuone</w:t>
      </w:r>
    </w:p>
    <w:p>
      <w:r>
        <w:rPr>
          <w:b/>
        </w:rPr>
        <w:t xml:space="preserve">Esimerkki 4.349</w:t>
      </w:r>
    </w:p>
    <w:p>
      <w:r>
        <w:t xml:space="preserve">Raymond Floyd on kotoisin Yhdysvalloista</w:t>
      </w:r>
    </w:p>
    <w:p>
      <w:r>
        <w:rPr>
          <w:b/>
        </w:rPr>
        <w:t xml:space="preserve">Tulos</w:t>
      </w:r>
    </w:p>
    <w:p>
      <w:r>
        <w:t xml:space="preserve">Yhdysvallat</w:t>
      </w:r>
    </w:p>
    <w:p>
      <w:r>
        <w:rPr>
          <w:b/>
        </w:rPr>
        <w:t xml:space="preserve">Esimerkki 4.350</w:t>
      </w:r>
    </w:p>
    <w:p>
      <w:r>
        <w:t xml:space="preserve">Brindabellan LOA on 24.08.</w:t>
      </w:r>
    </w:p>
    <w:p>
      <w:r>
        <w:rPr>
          <w:b/>
        </w:rPr>
        <w:t xml:space="preserve">Tulos</w:t>
      </w:r>
    </w:p>
    <w:p>
      <w:r>
        <w:t xml:space="preserve">24.08</w:t>
      </w:r>
    </w:p>
    <w:p>
      <w:r>
        <w:rPr>
          <w:b/>
        </w:rPr>
        <w:t xml:space="preserve">Esimerkki 4.351</w:t>
      </w:r>
    </w:p>
    <w:p>
      <w:r>
        <w:t xml:space="preserve">Lontoon kaupunginosassa Harrow on 7797 pakistanilaista asukasta.</w:t>
      </w:r>
    </w:p>
    <w:p>
      <w:r>
        <w:rPr>
          <w:b/>
        </w:rPr>
        <w:t xml:space="preserve">Tulos</w:t>
      </w:r>
    </w:p>
    <w:p>
      <w:r>
        <w:t xml:space="preserve">7797</w:t>
      </w:r>
    </w:p>
    <w:p>
      <w:r>
        <w:rPr>
          <w:b/>
        </w:rPr>
        <w:t xml:space="preserve">Esimerkki 4.352</w:t>
      </w:r>
    </w:p>
    <w:p>
      <w:r>
        <w:t xml:space="preserve">Adolfo Suárez Madrid-Barajasin lentoasemaa liikennöi ENAIRE.</w:t>
      </w:r>
    </w:p>
    <w:p>
      <w:r>
        <w:rPr>
          <w:b/>
        </w:rPr>
        <w:t xml:space="preserve">Tulos</w:t>
      </w:r>
    </w:p>
    <w:p>
      <w:r>
        <w:t xml:space="preserve">ENAIRE</w:t>
      </w:r>
    </w:p>
    <w:p>
      <w:r>
        <w:rPr>
          <w:b/>
        </w:rPr>
        <w:t xml:space="preserve">Esimerkki 4.353</w:t>
      </w:r>
    </w:p>
    <w:p>
      <w:r>
        <w:t xml:space="preserve">Intian suurin kaupunki on Mumbai.</w:t>
      </w:r>
    </w:p>
    <w:p>
      <w:r>
        <w:rPr>
          <w:b/>
        </w:rPr>
        <w:t xml:space="preserve">Tulos</w:t>
      </w:r>
    </w:p>
    <w:p>
      <w:r>
        <w:t xml:space="preserve">Mumbai</w:t>
      </w:r>
    </w:p>
    <w:p>
      <w:r>
        <w:rPr>
          <w:b/>
        </w:rPr>
        <w:t xml:space="preserve">Esimerkki 4.354</w:t>
      </w:r>
    </w:p>
    <w:p>
      <w:r>
        <w:t xml:space="preserve">René Follet oli sarjassa Valhardi 2 volyymin ajan.</w:t>
      </w:r>
    </w:p>
    <w:p>
      <w:r>
        <w:rPr>
          <w:b/>
        </w:rPr>
        <w:t xml:space="preserve">Tulos</w:t>
      </w:r>
    </w:p>
    <w:p>
      <w:r>
        <w:t xml:space="preserve">2</w:t>
      </w:r>
    </w:p>
    <w:p>
      <w:r>
        <w:rPr>
          <w:b/>
        </w:rPr>
        <w:t xml:space="preserve">Esimerkki 4.355</w:t>
      </w:r>
    </w:p>
    <w:p>
      <w:r>
        <w:t xml:space="preserve">Shiratsuyu-alus on peräisin Sasebon laivastoarsenaalin telakalta.</w:t>
      </w:r>
    </w:p>
    <w:p>
      <w:r>
        <w:rPr>
          <w:b/>
        </w:rPr>
        <w:t xml:space="preserve">Tulos</w:t>
      </w:r>
    </w:p>
    <w:p>
      <w:r>
        <w:t xml:space="preserve">Sasebon laivastoarsenaali</w:t>
      </w:r>
    </w:p>
    <w:p>
      <w:r>
        <w:rPr>
          <w:b/>
        </w:rPr>
        <w:t xml:space="preserve">Esimerkki 4.356</w:t>
      </w:r>
    </w:p>
    <w:p>
      <w:r>
        <w:t xml:space="preserve">Association for Computing Machinery on ACM Transactions on information Systems -julkaisun julkaisija.</w:t>
      </w:r>
    </w:p>
    <w:p>
      <w:r>
        <w:rPr>
          <w:b/>
        </w:rPr>
        <w:t xml:space="preserve">Tulos</w:t>
      </w:r>
    </w:p>
    <w:p>
      <w:r>
        <w:t xml:space="preserve">Association for Computing Machinery</w:t>
      </w:r>
    </w:p>
    <w:p>
      <w:r>
        <w:rPr>
          <w:b/>
        </w:rPr>
        <w:t xml:space="preserve">Esimerkki 4.357</w:t>
      </w:r>
    </w:p>
    <w:p>
      <w:r>
        <w:t xml:space="preserve">Anandiben Patel on Gujaratin johtaja.</w:t>
      </w:r>
    </w:p>
    <w:p>
      <w:r>
        <w:rPr>
          <w:b/>
        </w:rPr>
        <w:t xml:space="preserve">Tulos</w:t>
      </w:r>
    </w:p>
    <w:p>
      <w:r>
        <w:t xml:space="preserve">Anandiben Patel</w:t>
      </w:r>
    </w:p>
    <w:p>
      <w:r>
        <w:rPr>
          <w:b/>
        </w:rPr>
        <w:t xml:space="preserve">Esimerkki 4.358</w:t>
      </w:r>
    </w:p>
    <w:p>
      <w:r>
        <w:t xml:space="preserve">Patrick v. mcnamara (d) vapautui tehtävästään, kun hänen seuraajansa virallisesti asetettiin virkaan 11. toukokuuta 1966.</w:t>
      </w:r>
    </w:p>
    <w:p>
      <w:r>
        <w:rPr>
          <w:b/>
        </w:rPr>
        <w:t xml:space="preserve">Tulos</w:t>
      </w:r>
    </w:p>
    <w:p>
      <w:r>
        <w:t xml:space="preserve">11. toukokuuta 1966</w:t>
      </w:r>
    </w:p>
    <w:p>
      <w:r>
        <w:rPr>
          <w:b/>
        </w:rPr>
        <w:t xml:space="preserve">Esimerkki 4.359</w:t>
      </w:r>
    </w:p>
    <w:p>
      <w:r>
        <w:t xml:space="preserve">Akron Summit Assault pelasi kaudella 2011.</w:t>
      </w:r>
    </w:p>
    <w:p>
      <w:r>
        <w:rPr>
          <w:b/>
        </w:rPr>
        <w:t xml:space="preserve">Tulos</w:t>
      </w:r>
    </w:p>
    <w:p>
      <w:r>
        <w:t xml:space="preserve">2011</w:t>
      </w:r>
    </w:p>
    <w:p>
      <w:r>
        <w:rPr>
          <w:b/>
        </w:rPr>
        <w:t xml:space="preserve">Esimerkki 4.360</w:t>
      </w:r>
    </w:p>
    <w:p>
      <w:r>
        <w:t xml:space="preserve">Vuosi, jolloin Länsi-Manilan tariffien nousu oli 6,5, oli 2000,0.</w:t>
      </w:r>
    </w:p>
    <w:p>
      <w:r>
        <w:rPr>
          <w:b/>
        </w:rPr>
        <w:t xml:space="preserve">Tulos</w:t>
      </w:r>
    </w:p>
    <w:p>
      <w:r>
        <w:t xml:space="preserve">6.5</w:t>
      </w:r>
    </w:p>
    <w:p>
      <w:r>
        <w:rPr>
          <w:b/>
        </w:rPr>
        <w:t xml:space="preserve">Esimerkki 4.361</w:t>
      </w:r>
    </w:p>
    <w:p>
      <w:r>
        <w:t xml:space="preserve">South Jersey Transportation Authorityn johtajan nimi on Stephen Dilts.</w:t>
      </w:r>
    </w:p>
    <w:p>
      <w:r>
        <w:rPr>
          <w:b/>
        </w:rPr>
        <w:t xml:space="preserve">Tulos</w:t>
      </w:r>
    </w:p>
    <w:p>
      <w:r>
        <w:t xml:space="preserve">Stephen Dilts</w:t>
      </w:r>
    </w:p>
    <w:p>
      <w:r>
        <w:rPr>
          <w:b/>
        </w:rPr>
        <w:t xml:space="preserve">Esimerkki 4.362</w:t>
      </w:r>
    </w:p>
    <w:p>
      <w:r>
        <w:t xml:space="preserve">NI Women's Coalition Party sai 496 ääntä.</w:t>
      </w:r>
    </w:p>
    <w:p>
      <w:r>
        <w:rPr>
          <w:b/>
        </w:rPr>
        <w:t xml:space="preserve">Tulos</w:t>
      </w:r>
    </w:p>
    <w:p>
      <w:r>
        <w:t xml:space="preserve">496</w:t>
      </w:r>
    </w:p>
    <w:p>
      <w:r>
        <w:rPr>
          <w:b/>
        </w:rPr>
        <w:t xml:space="preserve">Esimerkki 4.363</w:t>
      </w:r>
    </w:p>
    <w:p>
      <w:r>
        <w:t xml:space="preserve">romaania "1634: Baijerin kriisi" seuraa "Ring of Fire II".</w:t>
      </w:r>
    </w:p>
    <w:p>
      <w:r>
        <w:rPr>
          <w:b/>
        </w:rPr>
        <w:t xml:space="preserve">Tulos</w:t>
      </w:r>
    </w:p>
    <w:p>
      <w:r>
        <w:t xml:space="preserve">Ring of Fire II</w:t>
      </w:r>
    </w:p>
    <w:p>
      <w:r>
        <w:rPr>
          <w:b/>
        </w:rPr>
        <w:t xml:space="preserve">Esimerkki 4.364</w:t>
      </w:r>
    </w:p>
    <w:p>
      <w:r>
        <w:t xml:space="preserve">William Anders oli Apollo 8:n miehistön jäsen.</w:t>
      </w:r>
    </w:p>
    <w:p>
      <w:r>
        <w:rPr>
          <w:b/>
        </w:rPr>
        <w:t xml:space="preserve">Tulos</w:t>
      </w:r>
    </w:p>
    <w:p>
      <w:r>
        <w:t xml:space="preserve">Apollo 8</w:t>
      </w:r>
    </w:p>
    <w:p>
      <w:r>
        <w:rPr>
          <w:b/>
        </w:rPr>
        <w:t xml:space="preserve">Esimerkki 4.365</w:t>
      </w:r>
    </w:p>
    <w:p>
      <w:r>
        <w:t xml:space="preserve">Jessaca Lawson teki 26 maalia</w:t>
      </w:r>
    </w:p>
    <w:p>
      <w:r>
        <w:rPr>
          <w:b/>
        </w:rPr>
        <w:t xml:space="preserve">Tulos</w:t>
      </w:r>
    </w:p>
    <w:p>
      <w:r>
        <w:t xml:space="preserve">26</w:t>
      </w:r>
    </w:p>
    <w:p>
      <w:r>
        <w:rPr>
          <w:b/>
        </w:rPr>
        <w:t xml:space="preserve">Esimerkki 4.366</w:t>
      </w:r>
    </w:p>
    <w:p>
      <w:r>
        <w:t xml:space="preserve">Jakson nimi, jolla on 10,34 miljoonaa katsojaa Yhdysvalloissa, on "Day 7: 2:00 a.m. - 3:00 a.m.".</w:t>
      </w:r>
    </w:p>
    <w:p>
      <w:r>
        <w:rPr>
          <w:b/>
        </w:rPr>
        <w:t xml:space="preserve">Tulos</w:t>
      </w:r>
    </w:p>
    <w:p>
      <w:r>
        <w:t xml:space="preserve">10.34</w:t>
      </w:r>
    </w:p>
    <w:p>
      <w:r>
        <w:rPr>
          <w:b/>
        </w:rPr>
        <w:t xml:space="preserve">Esimerkki 4.367</w:t>
      </w:r>
    </w:p>
    <w:p>
      <w:r>
        <w:t xml:space="preserve">Kesäkuu 22 ncaat baseball ennätys Fresno State Bulldogs on 8-3.</w:t>
      </w:r>
    </w:p>
    <w:p>
      <w:r>
        <w:rPr>
          <w:b/>
        </w:rPr>
        <w:t xml:space="preserve">Tulos</w:t>
      </w:r>
    </w:p>
    <w:p>
      <w:r>
        <w:t xml:space="preserve">8-3</w:t>
      </w:r>
    </w:p>
    <w:p>
      <w:r>
        <w:rPr>
          <w:b/>
        </w:rPr>
        <w:t xml:space="preserve">Esimerkki 4.368</w:t>
      </w:r>
    </w:p>
    <w:p>
      <w:r>
        <w:t xml:space="preserve">Dominique Bouchet oli haastaja Millennium Cupin erikoiskilpailussa -</w:t>
      </w:r>
    </w:p>
    <w:p>
      <w:r>
        <w:rPr>
          <w:b/>
        </w:rPr>
        <w:t xml:space="preserve">Tulos</w:t>
      </w:r>
    </w:p>
    <w:p>
      <w:r>
        <w:t xml:space="preserve">Dominique Bouchet</w:t>
      </w:r>
    </w:p>
    <w:p>
      <w:r>
        <w:rPr>
          <w:b/>
        </w:rPr>
        <w:t xml:space="preserve">Esimerkki 4.369</w:t>
      </w:r>
    </w:p>
    <w:p>
      <w:r>
        <w:t xml:space="preserve">Teneale on jokainen kilpailija 3. sijasta.</w:t>
      </w:r>
    </w:p>
    <w:p>
      <w:r>
        <w:rPr>
          <w:b/>
        </w:rPr>
        <w:t xml:space="preserve">Tulos</w:t>
      </w:r>
    </w:p>
    <w:p>
      <w:r>
        <w:t xml:space="preserve">Kolmas</w:t>
      </w:r>
    </w:p>
    <w:p>
      <w:r>
        <w:rPr>
          <w:b/>
        </w:rPr>
        <w:t xml:space="preserve">Esimerkki 4.370</w:t>
      </w:r>
    </w:p>
    <w:p>
      <w:r>
        <w:t xml:space="preserve">Verbin osa 3 luokan 5 lǣron.</w:t>
      </w:r>
    </w:p>
    <w:p>
      <w:r>
        <w:rPr>
          <w:b/>
        </w:rPr>
        <w:t xml:space="preserve">Tulos</w:t>
      </w:r>
    </w:p>
    <w:p>
      <w:r>
        <w:t xml:space="preserve">lǣron</w:t>
      </w:r>
    </w:p>
    <w:p>
      <w:r>
        <w:rPr>
          <w:b/>
        </w:rPr>
        <w:t xml:space="preserve">Esimerkki 4.371</w:t>
      </w:r>
    </w:p>
    <w:p>
      <w:r>
        <w:t xml:space="preserve">George Winkler on kotoisin Yhdysvalloista.</w:t>
      </w:r>
    </w:p>
    <w:p>
      <w:r>
        <w:rPr>
          <w:b/>
        </w:rPr>
        <w:t xml:space="preserve">Tulos</w:t>
      </w:r>
    </w:p>
    <w:p>
      <w:r>
        <w:t xml:space="preserve">Yhdysvallat</w:t>
      </w:r>
    </w:p>
    <w:p>
      <w:r>
        <w:rPr>
          <w:b/>
        </w:rPr>
        <w:t xml:space="preserve">Esimerkki 4.372</w:t>
      </w:r>
    </w:p>
    <w:p>
      <w:r>
        <w:t xml:space="preserve">Clarkin yliopisto sijaitsee Worcesterissa, Massachusettsissa.</w:t>
      </w:r>
    </w:p>
    <w:p>
      <w:r>
        <w:rPr>
          <w:b/>
        </w:rPr>
        <w:t xml:space="preserve">Tulos</w:t>
      </w:r>
    </w:p>
    <w:p>
      <w:r>
        <w:t xml:space="preserve">Worcester, Massachusetts</w:t>
      </w:r>
    </w:p>
    <w:p>
      <w:r>
        <w:rPr>
          <w:b/>
        </w:rPr>
        <w:t xml:space="preserve">Esimerkki 4.373</w:t>
      </w:r>
    </w:p>
    <w:p>
      <w:r>
        <w:t xml:space="preserve">200 Public Square sijaitsee osoitteessa Public Square, Cleveland.</w:t>
      </w:r>
    </w:p>
    <w:p>
      <w:r>
        <w:rPr>
          <w:b/>
        </w:rPr>
        <w:t xml:space="preserve">Tulos</w:t>
      </w:r>
    </w:p>
    <w:p>
      <w:r>
        <w:t xml:space="preserve">Public Square, Cleveland</w:t>
      </w:r>
    </w:p>
    <w:p>
      <w:r>
        <w:rPr>
          <w:b/>
        </w:rPr>
        <w:t xml:space="preserve">Esimerkki 4.374</w:t>
      </w:r>
    </w:p>
    <w:p>
      <w:r>
        <w:t xml:space="preserve">Beef kway teow on indonesialainen ruokalaji.</w:t>
      </w:r>
    </w:p>
    <w:p>
      <w:r>
        <w:rPr>
          <w:b/>
        </w:rPr>
        <w:t xml:space="preserve">Tulos</w:t>
      </w:r>
    </w:p>
    <w:p>
      <w:r>
        <w:t xml:space="preserve">Indonesia</w:t>
      </w:r>
    </w:p>
    <w:p>
      <w:r>
        <w:rPr>
          <w:b/>
        </w:rPr>
        <w:t xml:space="preserve">Esimerkki 4.375</w:t>
      </w:r>
    </w:p>
    <w:p>
      <w:r>
        <w:t xml:space="preserve">Vuonna 2001 pudotuspelit ovat 3. karsinta, alue 2.</w:t>
      </w:r>
    </w:p>
    <w:p>
      <w:r>
        <w:rPr>
          <w:b/>
        </w:rPr>
        <w:t xml:space="preserve">Tulos</w:t>
      </w:r>
    </w:p>
    <w:p>
      <w:r>
        <w:t xml:space="preserve">3. karsinta, alue 2</w:t>
      </w:r>
    </w:p>
    <w:p>
      <w:r>
        <w:rPr>
          <w:b/>
        </w:rPr>
        <w:t xml:space="preserve">Esimerkki 4.376</w:t>
      </w:r>
    </w:p>
    <w:p>
      <w:r>
        <w:t xml:space="preserve">Belfast Internationalin prosentuaalinen muutos vuodesta 08/09 on 13,6 %.</w:t>
      </w:r>
    </w:p>
    <w:p>
      <w:r>
        <w:rPr>
          <w:b/>
        </w:rPr>
        <w:t xml:space="preserve">Tulos</w:t>
      </w:r>
    </w:p>
    <w:p>
      <w:r>
        <w:t xml:space="preserve">13.6%</w:t>
      </w:r>
    </w:p>
    <w:p>
      <w:r>
        <w:rPr>
          <w:b/>
        </w:rPr>
        <w:t xml:space="preserve">Esimerkki 4.377</w:t>
      </w:r>
    </w:p>
    <w:p>
      <w:r>
        <w:t xml:space="preserve">Espanjassa puhuttu kieli on espanjan kieli.</w:t>
      </w:r>
    </w:p>
    <w:p>
      <w:r>
        <w:rPr>
          <w:b/>
        </w:rPr>
        <w:t xml:space="preserve">Tulos</w:t>
      </w:r>
    </w:p>
    <w:p>
      <w:r>
        <w:t xml:space="preserve">Espanjan kieli</w:t>
      </w:r>
    </w:p>
    <w:p>
      <w:r>
        <w:rPr>
          <w:b/>
        </w:rPr>
        <w:t xml:space="preserve">Esimerkki 4.378</w:t>
      </w:r>
    </w:p>
    <w:p>
      <w:r>
        <w:t xml:space="preserve">Belgian johtaja on Charles Michel.</w:t>
      </w:r>
    </w:p>
    <w:p>
      <w:r>
        <w:rPr>
          <w:b/>
        </w:rPr>
        <w:t xml:space="preserve">Tulos</w:t>
      </w:r>
    </w:p>
    <w:p>
      <w:r>
        <w:t xml:space="preserve">Charles Michel</w:t>
      </w:r>
    </w:p>
    <w:p>
      <w:r>
        <w:rPr>
          <w:b/>
        </w:rPr>
        <w:t xml:space="preserve">Esimerkki 4.379</w:t>
      </w:r>
    </w:p>
    <w:p>
      <w:r>
        <w:t xml:space="preserve">Egg Harbor Township, New Jersey on osa New Jerseytä.</w:t>
      </w:r>
    </w:p>
    <w:p>
      <w:r>
        <w:rPr>
          <w:b/>
        </w:rPr>
        <w:t xml:space="preserve">Tulos</w:t>
      </w:r>
    </w:p>
    <w:p>
      <w:r>
        <w:t xml:space="preserve">New Jersey</w:t>
      </w:r>
    </w:p>
    <w:p>
      <w:r>
        <w:rPr>
          <w:b/>
        </w:rPr>
        <w:t xml:space="preserve">Esimerkki 4.380</w:t>
      </w:r>
    </w:p>
    <w:p>
      <w:r>
        <w:t xml:space="preserve">Stuart Parker on Drogheda United F.C. jalkapalloilija.</w:t>
      </w:r>
    </w:p>
    <w:p>
      <w:r>
        <w:rPr>
          <w:b/>
        </w:rPr>
        <w:t xml:space="preserve">Tulos</w:t>
      </w:r>
    </w:p>
    <w:p>
      <w:r>
        <w:t xml:space="preserve">Drogheda United F.C.</w:t>
      </w:r>
    </w:p>
    <w:p>
      <w:r>
        <w:rPr>
          <w:b/>
        </w:rPr>
        <w:t xml:space="preserve">Esimerkki 4.381</w:t>
      </w:r>
    </w:p>
    <w:p>
      <w:r>
        <w:t xml:space="preserve">Meringue on paistetun Alaskan ainesosa.</w:t>
      </w:r>
    </w:p>
    <w:p>
      <w:r>
        <w:rPr>
          <w:b/>
        </w:rPr>
        <w:t xml:space="preserve">Tulos</w:t>
      </w:r>
    </w:p>
    <w:p>
      <w:r>
        <w:t xml:space="preserve">Meringue</w:t>
      </w:r>
    </w:p>
    <w:p>
      <w:r>
        <w:rPr>
          <w:b/>
        </w:rPr>
        <w:t xml:space="preserve">Esimerkki 4.382</w:t>
      </w:r>
    </w:p>
    <w:p>
      <w:r>
        <w:t xml:space="preserve">Sheldon Moldoff on Black Piraten luoja.</w:t>
      </w:r>
    </w:p>
    <w:p>
      <w:r>
        <w:rPr>
          <w:b/>
        </w:rPr>
        <w:t xml:space="preserve">Tulos</w:t>
      </w:r>
    </w:p>
    <w:p>
      <w:r>
        <w:t xml:space="preserve">Sheldon Moldoff</w:t>
      </w:r>
    </w:p>
    <w:p>
      <w:r>
        <w:rPr>
          <w:b/>
        </w:rPr>
        <w:t xml:space="preserve">Esimerkki 4.383</w:t>
      </w:r>
    </w:p>
    <w:p>
      <w:r>
        <w:t xml:space="preserve">Hogao on Bandeja paisan ainesosa.</w:t>
      </w:r>
    </w:p>
    <w:p>
      <w:r>
        <w:rPr>
          <w:b/>
        </w:rPr>
        <w:t xml:space="preserve">Tulos</w:t>
      </w:r>
    </w:p>
    <w:p>
      <w:r>
        <w:t xml:space="preserve">Hogao</w:t>
      </w:r>
    </w:p>
    <w:p>
      <w:r>
        <w:rPr>
          <w:b/>
        </w:rPr>
        <w:t xml:space="preserve">Esimerkki 4.384</w:t>
      </w:r>
    </w:p>
    <w:p>
      <w:r>
        <w:t xml:space="preserve">Etsiväelokuvassa on teemakappale.</w:t>
      </w:r>
    </w:p>
    <w:p>
      <w:r>
        <w:rPr>
          <w:b/>
        </w:rPr>
        <w:t xml:space="preserve">Tulos</w:t>
      </w:r>
    </w:p>
    <w:p>
      <w:r>
        <w:t xml:space="preserve">Tunnuslaulu</w:t>
      </w:r>
    </w:p>
    <w:p>
      <w:r>
        <w:rPr>
          <w:b/>
        </w:rPr>
        <w:t xml:space="preserve">Esimerkki 4.385</w:t>
      </w:r>
    </w:p>
    <w:p>
      <w:r>
        <w:t xml:space="preserve">"Now you lift your eyes to the sun" sai 2,67 miljoonaa katsojaa.</w:t>
      </w:r>
    </w:p>
    <w:p>
      <w:r>
        <w:rPr>
          <w:b/>
        </w:rPr>
        <w:t xml:space="preserve">Tulos</w:t>
      </w:r>
    </w:p>
    <w:p>
      <w:r>
        <w:t xml:space="preserve">2.67</w:t>
      </w:r>
    </w:p>
    <w:p>
      <w:r>
        <w:rPr>
          <w:b/>
        </w:rPr>
        <w:t xml:space="preserve">Esimerkki 4.386</w:t>
      </w:r>
    </w:p>
    <w:p>
      <w:r>
        <w:t xml:space="preserve">Paistettu Alaska on kiinalainen ruokalaji.</w:t>
      </w:r>
    </w:p>
    <w:p>
      <w:r>
        <w:rPr>
          <w:b/>
        </w:rPr>
        <w:t xml:space="preserve">Tulos</w:t>
      </w:r>
    </w:p>
    <w:p>
      <w:r>
        <w:t xml:space="preserve">Kiina</w:t>
      </w:r>
    </w:p>
    <w:p>
      <w:r>
        <w:rPr>
          <w:b/>
        </w:rPr>
        <w:t xml:space="preserve">Esimerkki 4.387</w:t>
      </w:r>
    </w:p>
    <w:p>
      <w:r>
        <w:t xml:space="preserve">Persianlahden yhteistyöneuvoston (GCC) tavoiteajankohta on vuosi 2013.</w:t>
      </w:r>
    </w:p>
    <w:p>
      <w:r>
        <w:rPr>
          <w:b/>
        </w:rPr>
        <w:t xml:space="preserve">Tulos</w:t>
      </w:r>
    </w:p>
    <w:p>
      <w:r>
        <w:t xml:space="preserve">2013</w:t>
      </w:r>
    </w:p>
    <w:p>
      <w:r>
        <w:rPr>
          <w:b/>
        </w:rPr>
        <w:t xml:space="preserve">Esimerkki 4.388</w:t>
      </w:r>
    </w:p>
    <w:p>
      <w:r>
        <w:t xml:space="preserve">Romanian johtaja on Klaus Iohannis.</w:t>
      </w:r>
    </w:p>
    <w:p>
      <w:r>
        <w:rPr>
          <w:b/>
        </w:rPr>
        <w:t xml:space="preserve">Tulos</w:t>
      </w:r>
    </w:p>
    <w:p>
      <w:r>
        <w:t xml:space="preserve">Klaus Iohannis</w:t>
      </w:r>
    </w:p>
    <w:p>
      <w:r>
        <w:rPr>
          <w:b/>
        </w:rPr>
        <w:t xml:space="preserve">Esimerkki 4.389</w:t>
      </w:r>
    </w:p>
    <w:p>
      <w:r>
        <w:t xml:space="preserve">Till Death Us Do Part lähetettiin vuonna 1981.</w:t>
      </w:r>
    </w:p>
    <w:p>
      <w:r>
        <w:rPr>
          <w:b/>
        </w:rPr>
        <w:t xml:space="preserve">Tulos</w:t>
      </w:r>
    </w:p>
    <w:p>
      <w:r>
        <w:t xml:space="preserve">1981</w:t>
      </w:r>
    </w:p>
    <w:p>
      <w:r>
        <w:rPr>
          <w:b/>
        </w:rPr>
        <w:t xml:space="preserve">Esimerkki 4.390</w:t>
      </w:r>
    </w:p>
    <w:p>
      <w:r>
        <w:t xml:space="preserve">Lockheed AC-130 löytyy USAF:n lentotukialuksilta.</w:t>
      </w:r>
    </w:p>
    <w:p>
      <w:r>
        <w:rPr>
          <w:b/>
        </w:rPr>
        <w:t xml:space="preserve">Tulos</w:t>
      </w:r>
    </w:p>
    <w:p>
      <w:r>
        <w:t xml:space="preserve">Lockheed AC-130</w:t>
      </w:r>
    </w:p>
    <w:p>
      <w:r>
        <w:rPr>
          <w:b/>
        </w:rPr>
        <w:t xml:space="preserve">Esimerkki 4.391</w:t>
      </w:r>
    </w:p>
    <w:p>
      <w:r>
        <w:t xml:space="preserve">Sen piirikunnan nimi, jossa 48,3 prosenttia äänesti Bushin pojoja.</w:t>
      </w:r>
    </w:p>
    <w:p>
      <w:r>
        <w:rPr>
          <w:b/>
        </w:rPr>
        <w:t xml:space="preserve">Tulos</w:t>
      </w:r>
    </w:p>
    <w:p>
      <w:r>
        <w:t xml:space="preserve">48.3%</w:t>
      </w:r>
    </w:p>
    <w:p>
      <w:r>
        <w:rPr>
          <w:b/>
        </w:rPr>
        <w:t xml:space="preserve">Esimerkki 4.392</w:t>
      </w:r>
    </w:p>
    <w:p>
      <w:r>
        <w:t xml:space="preserve">Singaporessa puhutaan standardikiinaa.</w:t>
      </w:r>
    </w:p>
    <w:p>
      <w:r>
        <w:rPr>
          <w:b/>
        </w:rPr>
        <w:t xml:space="preserve">Tulos</w:t>
      </w:r>
    </w:p>
    <w:p>
      <w:r>
        <w:t xml:space="preserve">Standardi kiinalainen</w:t>
      </w:r>
    </w:p>
    <w:p>
      <w:r>
        <w:rPr>
          <w:b/>
        </w:rPr>
        <w:t xml:space="preserve">Esimerkki 4.393</w:t>
      </w:r>
    </w:p>
    <w:p>
      <w:r>
        <w:t xml:space="preserve">Abi Finley on kotoisin Manchesterista.</w:t>
      </w:r>
    </w:p>
    <w:p>
      <w:r>
        <w:rPr>
          <w:b/>
        </w:rPr>
        <w:t xml:space="preserve">Tulos</w:t>
      </w:r>
    </w:p>
    <w:p>
      <w:r>
        <w:t xml:space="preserve">Manchester</w:t>
      </w:r>
    </w:p>
    <w:p>
      <w:r>
        <w:rPr>
          <w:b/>
        </w:rPr>
        <w:t xml:space="preserve">Esimerkki 4.394</w:t>
      </w:r>
    </w:p>
    <w:p>
      <w:r>
        <w:t xml:space="preserve">AWH Engineering Collegessa on 250 opettajaa.</w:t>
      </w:r>
    </w:p>
    <w:p>
      <w:r>
        <w:rPr>
          <w:b/>
        </w:rPr>
        <w:t xml:space="preserve">Tulos</w:t>
      </w:r>
    </w:p>
    <w:p>
      <w:r>
        <w:t xml:space="preserve">250</w:t>
      </w:r>
    </w:p>
    <w:p>
      <w:r>
        <w:rPr>
          <w:b/>
        </w:rPr>
        <w:t xml:space="preserve">Esimerkki 4.395</w:t>
      </w:r>
    </w:p>
    <w:p>
      <w:r>
        <w:t xml:space="preserve">Irlannin tasavallan johtaja on Enda Kenny.</w:t>
      </w:r>
    </w:p>
    <w:p>
      <w:r>
        <w:rPr>
          <w:b/>
        </w:rPr>
        <w:t xml:space="preserve">Tulos</w:t>
      </w:r>
    </w:p>
    <w:p>
      <w:r>
        <w:t xml:space="preserve">Enda Kenny</w:t>
      </w:r>
    </w:p>
    <w:p>
      <w:r>
        <w:rPr>
          <w:b/>
        </w:rPr>
        <w:t xml:space="preserve">Esimerkki 4.396</w:t>
      </w:r>
    </w:p>
    <w:p>
      <w:r>
        <w:t xml:space="preserve">Puolue Anti Revolutionary Party Äänestysprosentti 24,7 %.</w:t>
      </w:r>
    </w:p>
    <w:p>
      <w:r>
        <w:rPr>
          <w:b/>
        </w:rPr>
        <w:t xml:space="preserve">Tulos</w:t>
      </w:r>
    </w:p>
    <w:p>
      <w:r>
        <w:t xml:space="preserve">24.7</w:t>
      </w:r>
    </w:p>
    <w:p>
      <w:r>
        <w:rPr>
          <w:b/>
        </w:rPr>
        <w:t xml:space="preserve">Esimerkki 4.397</w:t>
      </w:r>
    </w:p>
    <w:p>
      <w:r>
        <w:t xml:space="preserve">Donald Ray Matthews kuului Floridaan.</w:t>
      </w:r>
    </w:p>
    <w:p>
      <w:r>
        <w:rPr>
          <w:b/>
        </w:rPr>
        <w:t xml:space="preserve">Tulos</w:t>
      </w:r>
    </w:p>
    <w:p>
      <w:r>
        <w:t xml:space="preserve">Donald Ray Matthews</w:t>
      </w:r>
    </w:p>
    <w:p>
      <w:r>
        <w:rPr>
          <w:b/>
        </w:rPr>
        <w:t xml:space="preserve">Esimerkki 4.398</w:t>
      </w:r>
    </w:p>
    <w:p>
      <w:r>
        <w:t xml:space="preserve">59 208 fania saapui katsomaan peliä 3. marraskuuta 1968.</w:t>
      </w:r>
    </w:p>
    <w:p>
      <w:r>
        <w:rPr>
          <w:b/>
        </w:rPr>
        <w:t xml:space="preserve">Tulos</w:t>
      </w:r>
    </w:p>
    <w:p>
      <w:r>
        <w:t xml:space="preserve">59,208</w:t>
      </w:r>
    </w:p>
    <w:p>
      <w:r>
        <w:rPr>
          <w:b/>
        </w:rPr>
        <w:t xml:space="preserve">Esimerkki 4.399</w:t>
      </w:r>
    </w:p>
    <w:p>
      <w:r>
        <w:t xml:space="preserve">Ateenan kansainvälisen lentoaseman kiitotien pituus on 4000,0.</w:t>
      </w:r>
    </w:p>
    <w:p>
      <w:r>
        <w:rPr>
          <w:b/>
        </w:rPr>
        <w:t xml:space="preserve">Tulos</w:t>
      </w:r>
    </w:p>
    <w:p>
      <w:r>
        <w:t xml:space="preserve">4000.0</w:t>
      </w:r>
    </w:p>
    <w:p>
      <w:r>
        <w:rPr>
          <w:b/>
        </w:rPr>
        <w:t xml:space="preserve">Esimerkki 4.400</w:t>
      </w:r>
    </w:p>
    <w:p>
      <w:r>
        <w:t xml:space="preserve">Tuotantokoodilla 10018 varustetun jakson nimi on "baggage".</w:t>
      </w:r>
    </w:p>
    <w:p>
      <w:r>
        <w:rPr>
          <w:b/>
        </w:rPr>
        <w:t xml:space="preserve">Tulos</w:t>
      </w:r>
    </w:p>
    <w:p>
      <w:r>
        <w:t xml:space="preserve">10018</w:t>
      </w:r>
    </w:p>
    <w:p>
      <w:r>
        <w:rPr>
          <w:b/>
        </w:rPr>
        <w:t xml:space="preserve">Esimerkki 4.401</w:t>
      </w:r>
    </w:p>
    <w:p>
      <w:r>
        <w:t xml:space="preserve">Yhdysvaltain edustajainhuone sijaitsee Washingtonissa.</w:t>
      </w:r>
    </w:p>
    <w:p>
      <w:r>
        <w:rPr>
          <w:b/>
        </w:rPr>
        <w:t xml:space="preserve">Tulos</w:t>
      </w:r>
    </w:p>
    <w:p>
      <w:r>
        <w:t xml:space="preserve">Washington, D.C.</w:t>
      </w:r>
    </w:p>
    <w:p>
      <w:r>
        <w:rPr>
          <w:b/>
        </w:rPr>
        <w:t xml:space="preserve">Esimerkki 4.402</w:t>
      </w:r>
    </w:p>
    <w:p>
      <w:r>
        <w:t xml:space="preserve">1. divisioonan palkinto oli 18 000,00 euroa.</w:t>
      </w:r>
    </w:p>
    <w:p>
      <w:r>
        <w:rPr>
          <w:b/>
        </w:rPr>
        <w:t xml:space="preserve">Tulos</w:t>
      </w:r>
    </w:p>
    <w:p>
      <w:r>
        <w:t xml:space="preserve">18,000.00</w:t>
      </w:r>
    </w:p>
    <w:p>
      <w:r>
        <w:rPr>
          <w:b/>
        </w:rPr>
        <w:t xml:space="preserve">Esimerkki 4.403</w:t>
      </w:r>
    </w:p>
    <w:p>
      <w:r>
        <w:t xml:space="preserve">David Cameron on Yhdistyneen kuningaskunnan johtaja.</w:t>
      </w:r>
    </w:p>
    <w:p>
      <w:r>
        <w:rPr>
          <w:b/>
        </w:rPr>
        <w:t xml:space="preserve">Tulos</w:t>
      </w:r>
    </w:p>
    <w:p>
      <w:r>
        <w:t xml:space="preserve">David Cameron</w:t>
      </w:r>
    </w:p>
    <w:p>
      <w:r>
        <w:rPr>
          <w:b/>
        </w:rPr>
        <w:t xml:space="preserve">Esimerkki 4.404</w:t>
      </w:r>
    </w:p>
    <w:p>
      <w:r>
        <w:t xml:space="preserve">Jan Heylen teki 13 pistettä</w:t>
      </w:r>
    </w:p>
    <w:p>
      <w:r>
        <w:rPr>
          <w:b/>
        </w:rPr>
        <w:t xml:space="preserve">Tulos</w:t>
      </w:r>
    </w:p>
    <w:p>
      <w:r>
        <w:t xml:space="preserve">13</w:t>
      </w:r>
    </w:p>
    <w:p>
      <w:r>
        <w:rPr>
          <w:b/>
        </w:rPr>
        <w:t xml:space="preserve">Esimerkki 4.405</w:t>
      </w:r>
    </w:p>
    <w:p>
      <w:r>
        <w:t xml:space="preserve">Australian rooli YK:n Unama-operaatiossa on sotilaallinen neuvonantaja.</w:t>
      </w:r>
    </w:p>
    <w:p>
      <w:r>
        <w:rPr>
          <w:b/>
        </w:rPr>
        <w:t xml:space="preserve">Tulos</w:t>
      </w:r>
    </w:p>
    <w:p>
      <w:r>
        <w:t xml:space="preserve">sotilasneuvonantaja</w:t>
      </w:r>
    </w:p>
    <w:p>
      <w:r>
        <w:rPr>
          <w:b/>
        </w:rPr>
        <w:t xml:space="preserve">Esimerkki 4.406</w:t>
      </w:r>
    </w:p>
    <w:p>
      <w:r>
        <w:t xml:space="preserve">Intia vuoden 1998 Kansainyhteisön kisoissa on Satheesha Raievent on miesten 77 kg-yhdistetty.</w:t>
      </w:r>
    </w:p>
    <w:p>
      <w:r>
        <w:rPr>
          <w:b/>
        </w:rPr>
        <w:t xml:space="preserve">Tulos</w:t>
      </w:r>
    </w:p>
    <w:p>
      <w:r>
        <w:t xml:space="preserve">Miesten 77 kg-yhdistetty</w:t>
      </w:r>
    </w:p>
    <w:p>
      <w:r>
        <w:rPr>
          <w:b/>
        </w:rPr>
        <w:t xml:space="preserve">Esimerkki 4.407</w:t>
      </w:r>
    </w:p>
    <w:p>
      <w:r>
        <w:t xml:space="preserve">Karangazin väestötiheys on 101 ihmistä/km^2 vuonna 2012.</w:t>
      </w:r>
    </w:p>
    <w:p>
      <w:r>
        <w:rPr>
          <w:b/>
        </w:rPr>
        <w:t xml:space="preserve">Tulos</w:t>
      </w:r>
    </w:p>
    <w:p>
      <w:r>
        <w:t xml:space="preserve">101</w:t>
      </w:r>
    </w:p>
    <w:p>
      <w:r>
        <w:rPr>
          <w:b/>
        </w:rPr>
        <w:t xml:space="preserve">Esimerkki 4.408</w:t>
      </w:r>
    </w:p>
    <w:p>
      <w:r>
        <w:t xml:space="preserve">Quinta normalin kunnan pinta-ala on 12,4 neliökilometriä.</w:t>
      </w:r>
    </w:p>
    <w:p>
      <w:r>
        <w:rPr>
          <w:b/>
        </w:rPr>
        <w:t xml:space="preserve">Tulos</w:t>
      </w:r>
    </w:p>
    <w:p>
      <w:r>
        <w:t xml:space="preserve">12.4</w:t>
      </w:r>
    </w:p>
    <w:p>
      <w:r>
        <w:rPr>
          <w:b/>
        </w:rPr>
        <w:t xml:space="preserve">Esimerkki 4.409</w:t>
      </w:r>
    </w:p>
    <w:p>
      <w:r>
        <w:t xml:space="preserve">Estádio Municipal Coaracy da Mata Fonseca sijaitsee Arapiracassa.</w:t>
      </w:r>
    </w:p>
    <w:p>
      <w:r>
        <w:rPr>
          <w:b/>
        </w:rPr>
        <w:t xml:space="preserve">Tulos</w:t>
      </w:r>
    </w:p>
    <w:p>
      <w:r>
        <w:t xml:space="preserve">Arapiraca</w:t>
      </w:r>
    </w:p>
    <w:p>
      <w:r>
        <w:rPr>
          <w:b/>
        </w:rPr>
        <w:t xml:space="preserve">Esimerkki 4.410</w:t>
      </w:r>
    </w:p>
    <w:p>
      <w:r>
        <w:t xml:space="preserve">Mark Eaton käyttää numeroa 53.</w:t>
      </w:r>
    </w:p>
    <w:p>
      <w:r>
        <w:rPr>
          <w:b/>
        </w:rPr>
        <w:t xml:space="preserve">Tulos</w:t>
      </w:r>
    </w:p>
    <w:p>
      <w:r>
        <w:t xml:space="preserve">53</w:t>
      </w:r>
    </w:p>
    <w:p>
      <w:r>
        <w:rPr>
          <w:b/>
        </w:rPr>
        <w:t xml:space="preserve">Esimerkki 4.411</w:t>
      </w:r>
    </w:p>
    <w:p>
      <w:r>
        <w:t xml:space="preserve">Valtatie 395 kulkee Carson Valleyn piirikunnan läpi.</w:t>
      </w:r>
    </w:p>
    <w:p>
      <w:r>
        <w:rPr>
          <w:b/>
        </w:rPr>
        <w:t xml:space="preserve">Tulos</w:t>
      </w:r>
    </w:p>
    <w:p>
      <w:r>
        <w:t xml:space="preserve">Valtatie 395</w:t>
      </w:r>
    </w:p>
    <w:p>
      <w:r>
        <w:rPr>
          <w:b/>
        </w:rPr>
        <w:t xml:space="preserve">Esimerkki 4.412</w:t>
      </w:r>
    </w:p>
    <w:p>
      <w:r>
        <w:t xml:space="preserve">Up and Coming Stakes järjestettiin 3YO-osallistujille.</w:t>
      </w:r>
    </w:p>
    <w:p>
      <w:r>
        <w:rPr>
          <w:b/>
        </w:rPr>
        <w:t xml:space="preserve">Tulos</w:t>
      </w:r>
    </w:p>
    <w:p>
      <w:r>
        <w:t xml:space="preserve">3YO</w:t>
      </w:r>
    </w:p>
    <w:p>
      <w:r>
        <w:rPr>
          <w:b/>
        </w:rPr>
        <w:t xml:space="preserve">Esimerkki 4.413</w:t>
      </w:r>
    </w:p>
    <w:p>
      <w:r>
        <w:t xml:space="preserve">Garndiffaith RFC pelasi 22 ottelua.</w:t>
      </w:r>
    </w:p>
    <w:p>
      <w:r>
        <w:rPr>
          <w:b/>
        </w:rPr>
        <w:t xml:space="preserve">Tulos</w:t>
      </w:r>
    </w:p>
    <w:p>
      <w:r>
        <w:t xml:space="preserve">22</w:t>
      </w:r>
    </w:p>
    <w:p>
      <w:r>
        <w:rPr>
          <w:b/>
        </w:rPr>
        <w:t xml:space="preserve">Esimerkki 4.414</w:t>
      </w:r>
    </w:p>
    <w:p>
      <w:r>
        <w:t xml:space="preserve">David Reynolds kokonaispistemäärä oli 244.5</w:t>
      </w:r>
    </w:p>
    <w:p>
      <w:r>
        <w:rPr>
          <w:b/>
        </w:rPr>
        <w:t xml:space="preserve">Tulos</w:t>
      </w:r>
    </w:p>
    <w:p>
      <w:r>
        <w:t xml:space="preserve">244.5</w:t>
      </w:r>
    </w:p>
    <w:p>
      <w:r>
        <w:rPr>
          <w:b/>
        </w:rPr>
        <w:t xml:space="preserve">Esimerkki 4.415</w:t>
      </w:r>
    </w:p>
    <w:p>
      <w:r>
        <w:t xml:space="preserve">Bellevue-yliopistolla on 14 nimikettä.</w:t>
      </w:r>
    </w:p>
    <w:p>
      <w:r>
        <w:rPr>
          <w:b/>
        </w:rPr>
        <w:t xml:space="preserve">Tulos</w:t>
      </w:r>
    </w:p>
    <w:p>
      <w:r>
        <w:t xml:space="preserve">14</w:t>
      </w:r>
    </w:p>
    <w:p>
      <w:r>
        <w:rPr>
          <w:b/>
        </w:rPr>
        <w:t xml:space="preserve">Esimerkki 4.416</w:t>
      </w:r>
    </w:p>
    <w:p>
      <w:r>
        <w:t xml:space="preserve">Massimo Drago pelasi S.S.D. Potenza Calcio riveissä.</w:t>
      </w:r>
    </w:p>
    <w:p>
      <w:r>
        <w:rPr>
          <w:b/>
        </w:rPr>
        <w:t xml:space="preserve">Tulos</w:t>
      </w:r>
    </w:p>
    <w:p>
      <w:r>
        <w:t xml:space="preserve">S.S.D. Potenza Calcio</w:t>
      </w:r>
    </w:p>
    <w:p>
      <w:r>
        <w:rPr>
          <w:b/>
        </w:rPr>
        <w:t xml:space="preserve">Esimerkki 4.417</w:t>
      </w:r>
    </w:p>
    <w:p>
      <w:r>
        <w:t xml:space="preserve">1.FC Magdeburgissa on 27250 jäsentä.</w:t>
      </w:r>
    </w:p>
    <w:p>
      <w:r>
        <w:rPr>
          <w:b/>
        </w:rPr>
        <w:t xml:space="preserve">Tulos</w:t>
      </w:r>
    </w:p>
    <w:p>
      <w:r>
        <w:t xml:space="preserve">27250</w:t>
      </w:r>
    </w:p>
    <w:p>
      <w:r>
        <w:rPr>
          <w:b/>
        </w:rPr>
        <w:t xml:space="preserve">Esimerkki 4.418</w:t>
      </w:r>
    </w:p>
    <w:p>
      <w:r>
        <w:t xml:space="preserve">Robert L. F. Sikes valittiin ensimmäisen kerran vuonna 1940.</w:t>
      </w:r>
    </w:p>
    <w:p>
      <w:r>
        <w:rPr>
          <w:b/>
        </w:rPr>
        <w:t xml:space="preserve">Tulos</w:t>
      </w:r>
    </w:p>
    <w:p>
      <w:r>
        <w:t xml:space="preserve">1940</w:t>
      </w:r>
    </w:p>
    <w:p>
      <w:r>
        <w:rPr>
          <w:b/>
        </w:rPr>
        <w:t xml:space="preserve">Esimerkki 4.419</w:t>
      </w:r>
    </w:p>
    <w:p>
      <w:r>
        <w:t xml:space="preserve">Summer Nights julkaistiin vuonna 1986.</w:t>
      </w:r>
    </w:p>
    <w:p>
      <w:r>
        <w:rPr>
          <w:b/>
        </w:rPr>
        <w:t xml:space="preserve">Tulos</w:t>
      </w:r>
    </w:p>
    <w:p>
      <w:r>
        <w:t xml:space="preserve">1986</w:t>
      </w:r>
    </w:p>
    <w:p>
      <w:r>
        <w:rPr>
          <w:b/>
        </w:rPr>
        <w:t xml:space="preserve">Esimerkki 4.420</w:t>
      </w:r>
    </w:p>
    <w:p>
      <w:r>
        <w:t xml:space="preserve">Siinä oli diskoteema, ja se oli seitsemän parhaan joukossa.</w:t>
      </w:r>
    </w:p>
    <w:p>
      <w:r>
        <w:rPr>
          <w:b/>
        </w:rPr>
        <w:t xml:space="preserve">Tulos</w:t>
      </w:r>
    </w:p>
    <w:p>
      <w:r>
        <w:t xml:space="preserve">disco</w:t>
      </w:r>
    </w:p>
    <w:p>
      <w:r>
        <w:rPr>
          <w:b/>
        </w:rPr>
        <w:t xml:space="preserve">Esimerkki 4.421</w:t>
      </w:r>
    </w:p>
    <w:p>
      <w:r>
        <w:t xml:space="preserve">Adana Girma kohtasi Madagaskarin 8. lokakuuta 2011.</w:t>
      </w:r>
    </w:p>
    <w:p>
      <w:r>
        <w:rPr>
          <w:b/>
        </w:rPr>
        <w:t xml:space="preserve">Tulos</w:t>
      </w:r>
    </w:p>
    <w:p>
      <w:r>
        <w:t xml:space="preserve">Madagaskar</w:t>
      </w:r>
    </w:p>
    <w:p>
      <w:r>
        <w:rPr>
          <w:b/>
        </w:rPr>
        <w:t xml:space="preserve">Esimerkki 4.422</w:t>
      </w:r>
    </w:p>
    <w:p>
      <w:r>
        <w:t xml:space="preserve">Clarke Universityn lempinimi on Crusaders.</w:t>
      </w:r>
    </w:p>
    <w:p>
      <w:r>
        <w:rPr>
          <w:b/>
        </w:rPr>
        <w:t xml:space="preserve">Tulos</w:t>
      </w:r>
    </w:p>
    <w:p>
      <w:r>
        <w:t xml:space="preserve">Crusaders</w:t>
      </w:r>
    </w:p>
    <w:p>
      <w:r>
        <w:rPr>
          <w:b/>
        </w:rPr>
        <w:t xml:space="preserve">Esimerkki 4.423</w:t>
      </w:r>
    </w:p>
    <w:p>
      <w:r>
        <w:t xml:space="preserve">Lonton Luton on 4. sijalla.</w:t>
      </w:r>
    </w:p>
    <w:p>
      <w:r>
        <w:rPr>
          <w:b/>
        </w:rPr>
        <w:t xml:space="preserve">Tulos</w:t>
      </w:r>
    </w:p>
    <w:p>
      <w:r>
        <w:t xml:space="preserve">4</w:t>
      </w:r>
    </w:p>
    <w:p>
      <w:r>
        <w:rPr>
          <w:b/>
        </w:rPr>
        <w:t xml:space="preserve">Esimerkki 4.424</w:t>
      </w:r>
    </w:p>
    <w:p>
      <w:r>
        <w:t xml:space="preserve">Sportpark De Toekomstia ylläpitää AFC Ajax.</w:t>
      </w:r>
    </w:p>
    <w:p>
      <w:r>
        <w:rPr>
          <w:b/>
        </w:rPr>
        <w:t xml:space="preserve">Tulos</w:t>
      </w:r>
    </w:p>
    <w:p>
      <w:r>
        <w:t xml:space="preserve">AFC Ajax</w:t>
      </w:r>
    </w:p>
    <w:p>
      <w:r>
        <w:rPr>
          <w:b/>
        </w:rPr>
        <w:t xml:space="preserve">Esimerkki 4.425</w:t>
      </w:r>
    </w:p>
    <w:p>
      <w:r>
        <w:t xml:space="preserve">Pariskunta Michael ja Melanie sijoittui 9. sijalle.</w:t>
      </w:r>
    </w:p>
    <w:p>
      <w:r>
        <w:rPr>
          <w:b/>
        </w:rPr>
        <w:t xml:space="preserve">Tulos</w:t>
      </w:r>
    </w:p>
    <w:p>
      <w:r>
        <w:t xml:space="preserve">9</w:t>
      </w:r>
    </w:p>
    <w:p>
      <w:r>
        <w:rPr>
          <w:b/>
        </w:rPr>
        <w:t xml:space="preserve">Esimerkki 4.426</w:t>
      </w:r>
    </w:p>
    <w:p>
      <w:r>
        <w:t xml:space="preserve">Giraffe Tarjoaa myös japanilaista ruokaa hyvään hintaan.</w:t>
      </w:r>
    </w:p>
    <w:p>
      <w:r>
        <w:rPr>
          <w:b/>
        </w:rPr>
        <w:t xml:space="preserve">Tulos</w:t>
      </w:r>
    </w:p>
    <w:p>
      <w:r>
        <w:t xml:space="preserve">Japanilainen</w:t>
      </w:r>
    </w:p>
    <w:p>
      <w:r>
        <w:rPr>
          <w:b/>
        </w:rPr>
        <w:t xml:space="preserve">Esimerkki 4.427</w:t>
      </w:r>
    </w:p>
    <w:p>
      <w:r>
        <w:t xml:space="preserve">John Cowper Powys kuoli Blaenau Ffestiniogissa.</w:t>
      </w:r>
    </w:p>
    <w:p>
      <w:r>
        <w:rPr>
          <w:b/>
        </w:rPr>
        <w:t xml:space="preserve">Tulos</w:t>
      </w:r>
    </w:p>
    <w:p>
      <w:r>
        <w:t xml:space="preserve">Blaenau Ffestiniog</w:t>
      </w:r>
    </w:p>
    <w:p>
      <w:r>
        <w:rPr>
          <w:b/>
        </w:rPr>
        <w:t xml:space="preserve">Esimerkki 4.428</w:t>
      </w:r>
    </w:p>
    <w:p>
      <w:r>
        <w:t xml:space="preserve">Filippiinien englanti on Filippiineillä puhuttu kieli.</w:t>
      </w:r>
    </w:p>
    <w:p>
      <w:r>
        <w:rPr>
          <w:b/>
        </w:rPr>
        <w:t xml:space="preserve">Tulos</w:t>
      </w:r>
    </w:p>
    <w:p>
      <w:r>
        <w:t xml:space="preserve">Filippiinien englanti</w:t>
      </w:r>
    </w:p>
    <w:p>
      <w:r>
        <w:rPr>
          <w:b/>
        </w:rPr>
        <w:t xml:space="preserve">Esimerkki 4.429</w:t>
      </w:r>
    </w:p>
    <w:p>
      <w:r>
        <w:t xml:space="preserve">Marcus Theatersin pääkonttori sijaitsee Milwaukeessa, WI:ssä.</w:t>
      </w:r>
    </w:p>
    <w:p>
      <w:r>
        <w:rPr>
          <w:b/>
        </w:rPr>
        <w:t xml:space="preserve">Tulos</w:t>
      </w:r>
    </w:p>
    <w:p>
      <w:r>
        <w:t xml:space="preserve">Milwaukee, WI</w:t>
      </w:r>
    </w:p>
    <w:p>
      <w:r>
        <w:rPr>
          <w:b/>
        </w:rPr>
        <w:t xml:space="preserve">Esimerkki 4.430</w:t>
      </w:r>
    </w:p>
    <w:p>
      <w:r>
        <w:t xml:space="preserve">Århusin yliopiston kauppatieteiden ja yhteiskuntatieteiden korkeakoulu on Euroopan yliopistojen liiton jäsen.</w:t>
      </w:r>
    </w:p>
    <w:p>
      <w:r>
        <w:rPr>
          <w:b/>
        </w:rPr>
        <w:t xml:space="preserve">Tulos</w:t>
      </w:r>
    </w:p>
    <w:p>
      <w:r>
        <w:t xml:space="preserve">Euroopan yliopistoyhdistys</w:t>
      </w:r>
    </w:p>
    <w:p>
      <w:r>
        <w:rPr>
          <w:b/>
        </w:rPr>
        <w:t xml:space="preserve">Esimerkki 4.431</w:t>
      </w:r>
    </w:p>
    <w:p>
      <w:r>
        <w:t xml:space="preserve">Viking Press on Yhdysvalloissa.</w:t>
      </w:r>
    </w:p>
    <w:p>
      <w:r>
        <w:rPr>
          <w:b/>
        </w:rPr>
        <w:t xml:space="preserve">Tulos</w:t>
      </w:r>
    </w:p>
    <w:p>
      <w:r>
        <w:t xml:space="preserve">Yhdysvallat</w:t>
      </w:r>
    </w:p>
    <w:p>
      <w:r>
        <w:rPr>
          <w:b/>
        </w:rPr>
        <w:t xml:space="preserve">Esimerkki 4.432</w:t>
      </w:r>
    </w:p>
    <w:p>
      <w:r>
        <w:t xml:space="preserve">A Loyal Character Dancerin kirjoitti Qiu Xiaolong.</w:t>
      </w:r>
    </w:p>
    <w:p>
      <w:r>
        <w:rPr>
          <w:b/>
        </w:rPr>
        <w:t xml:space="preserve">Tulos</w:t>
      </w:r>
    </w:p>
    <w:p>
      <w:r>
        <w:t xml:space="preserve">Qiu Xiaolong</w:t>
      </w:r>
    </w:p>
    <w:p>
      <w:r>
        <w:rPr>
          <w:b/>
        </w:rPr>
        <w:t xml:space="preserve">Esimerkki 4.433</w:t>
      </w:r>
    </w:p>
    <w:p>
      <w:r>
        <w:t xml:space="preserve">Intact-ohjelmisto on molekyylien vuorovaikutustietokanta.</w:t>
      </w:r>
    </w:p>
    <w:p>
      <w:r>
        <w:rPr>
          <w:b/>
        </w:rPr>
        <w:t xml:space="preserve">Tulos</w:t>
      </w:r>
    </w:p>
    <w:p>
      <w:r>
        <w:t xml:space="preserve">molekyylivuorovaikutustietokanta</w:t>
      </w:r>
    </w:p>
    <w:p>
      <w:r>
        <w:rPr>
          <w:b/>
        </w:rPr>
        <w:t xml:space="preserve">Esimerkki 4.434</w:t>
      </w:r>
    </w:p>
    <w:p>
      <w:r>
        <w:t xml:space="preserve">Accademia di Architettura di Mendrisio sijaitsee Sveitsissä.</w:t>
      </w:r>
    </w:p>
    <w:p>
      <w:r>
        <w:rPr>
          <w:b/>
        </w:rPr>
        <w:t xml:space="preserve">Tulos</w:t>
      </w:r>
    </w:p>
    <w:p>
      <w:r>
        <w:t xml:space="preserve">Sveitsi</w:t>
      </w:r>
    </w:p>
    <w:p>
      <w:r>
        <w:rPr>
          <w:b/>
        </w:rPr>
        <w:t xml:space="preserve">Esimerkki 4.435</w:t>
      </w:r>
    </w:p>
    <w:p>
      <w:r>
        <w:t xml:space="preserve">Frank Murphy oli vuoden 200 varaustilaisuuden 170. valinta.</w:t>
      </w:r>
    </w:p>
    <w:p>
      <w:r>
        <w:rPr>
          <w:b/>
        </w:rPr>
        <w:t xml:space="preserve">Tulos</w:t>
      </w:r>
    </w:p>
    <w:p>
      <w:r>
        <w:t xml:space="preserve">170</w:t>
      </w:r>
    </w:p>
    <w:p>
      <w:r>
        <w:rPr>
          <w:b/>
        </w:rPr>
        <w:t xml:space="preserve">Esimerkki 4.436</w:t>
      </w:r>
    </w:p>
    <w:p>
      <w:r>
        <w:t xml:space="preserve">Edustaja Charles Goodell perustui New Yorkiin.</w:t>
      </w:r>
    </w:p>
    <w:p>
      <w:r>
        <w:rPr>
          <w:b/>
        </w:rPr>
        <w:t xml:space="preserve">Tulos</w:t>
      </w:r>
    </w:p>
    <w:p>
      <w:r>
        <w:t xml:space="preserve">New York</w:t>
      </w:r>
    </w:p>
    <w:p>
      <w:r>
        <w:rPr>
          <w:b/>
        </w:rPr>
        <w:t xml:space="preserve">Esimerkki 4.437</w:t>
      </w:r>
    </w:p>
    <w:p>
      <w:r>
        <w:t xml:space="preserve">Tuotantokoodilla 3x5402 varustetun jakson nimi on "A Bright New Day".</w:t>
      </w:r>
    </w:p>
    <w:p>
      <w:r>
        <w:rPr>
          <w:b/>
        </w:rPr>
        <w:t xml:space="preserve">Tulos</w:t>
      </w:r>
    </w:p>
    <w:p>
      <w:r>
        <w:t xml:space="preserve">3x5402</w:t>
      </w:r>
    </w:p>
    <w:p>
      <w:r>
        <w:rPr>
          <w:b/>
        </w:rPr>
        <w:t xml:space="preserve">Esimerkki 4.438</w:t>
      </w:r>
    </w:p>
    <w:p>
      <w:r>
        <w:t xml:space="preserve">Vila Nova Futebol Clube on ollut Campeonato Brasileiro Série C:n mestari.</w:t>
      </w:r>
    </w:p>
    <w:p>
      <w:r>
        <w:rPr>
          <w:b/>
        </w:rPr>
        <w:t xml:space="preserve">Tulos</w:t>
      </w:r>
    </w:p>
    <w:p>
      <w:r>
        <w:t xml:space="preserve">Vila Nova Futebol Clube</w:t>
      </w:r>
    </w:p>
    <w:p>
      <w:r>
        <w:rPr>
          <w:b/>
        </w:rPr>
        <w:t xml:space="preserve">Esimerkki 4.439</w:t>
      </w:r>
    </w:p>
    <w:p>
      <w:r>
        <w:t xml:space="preserve">1634: Galileo-tapausta seurasi 1634: Ramin kapina.</w:t>
      </w:r>
    </w:p>
    <w:p>
      <w:r>
        <w:rPr>
          <w:b/>
        </w:rPr>
        <w:t xml:space="preserve">Tulos</w:t>
      </w:r>
    </w:p>
    <w:p>
      <w:r>
        <w:t xml:space="preserve">1634: Ramin kapina</w:t>
      </w:r>
    </w:p>
    <w:p>
      <w:r>
        <w:rPr>
          <w:b/>
        </w:rPr>
        <w:t xml:space="preserve">Esimerkki 4.440</w:t>
      </w:r>
    </w:p>
    <w:p>
      <w:r>
        <w:t xml:space="preserve">Kotijoukkueen Footscray pisteet olivat 10.15 (75)</w:t>
      </w:r>
    </w:p>
    <w:p>
      <w:r>
        <w:rPr>
          <w:b/>
        </w:rPr>
        <w:t xml:space="preserve">Tulos</w:t>
      </w:r>
    </w:p>
    <w:p>
      <w:r>
        <w:t xml:space="preserve">10.15 (75)</w:t>
      </w:r>
    </w:p>
    <w:p>
      <w:r>
        <w:rPr>
          <w:b/>
        </w:rPr>
        <w:t xml:space="preserve">Esimerkki 4.441</w:t>
      </w:r>
    </w:p>
    <w:p>
      <w:r>
        <w:t xml:space="preserve">Anderson, Indiana on osa Lafayette Townshipia Madisonin piirikunnassa Indianassa.</w:t>
      </w:r>
    </w:p>
    <w:p>
      <w:r>
        <w:rPr>
          <w:b/>
        </w:rPr>
        <w:t xml:space="preserve">Tulos</w:t>
      </w:r>
    </w:p>
    <w:p>
      <w:r>
        <w:t xml:space="preserve">Lafayette Township, Madisonin piirikunta, Indiana</w:t>
      </w:r>
    </w:p>
    <w:p>
      <w:r>
        <w:rPr>
          <w:b/>
        </w:rPr>
        <w:t xml:space="preserve">Esimerkki 4.442</w:t>
      </w:r>
    </w:p>
    <w:p>
      <w:r>
        <w:t xml:space="preserve">Kultaisen sammakon sarjanumero on 14.</w:t>
      </w:r>
    </w:p>
    <w:p>
      <w:r>
        <w:rPr>
          <w:b/>
        </w:rPr>
        <w:t xml:space="preserve">Tulos</w:t>
      </w:r>
    </w:p>
    <w:p>
      <w:r>
        <w:t xml:space="preserve">14</w:t>
      </w:r>
    </w:p>
    <w:p>
      <w:r>
        <w:rPr>
          <w:b/>
        </w:rPr>
        <w:t xml:space="preserve">Esimerkki 4.443</w:t>
      </w:r>
    </w:p>
    <w:p>
      <w:r>
        <w:t xml:space="preserve">King löi yhteensä 18 180:aa.</w:t>
      </w:r>
    </w:p>
    <w:p>
      <w:r>
        <w:rPr>
          <w:b/>
        </w:rPr>
        <w:t xml:space="preserve">Tulos</w:t>
      </w:r>
    </w:p>
    <w:p>
      <w:r>
        <w:t xml:space="preserve">18</w:t>
      </w:r>
    </w:p>
    <w:p>
      <w:r>
        <w:rPr>
          <w:b/>
        </w:rPr>
        <w:t xml:space="preserve">Esimerkki 4.444</w:t>
      </w:r>
    </w:p>
    <w:p>
      <w:r>
        <w:t xml:space="preserve">Pelaaja Keith Woodside pelaa Green Bay Packers riveissä.</w:t>
      </w:r>
    </w:p>
    <w:p>
      <w:r>
        <w:rPr>
          <w:b/>
        </w:rPr>
        <w:t xml:space="preserve">Tulos</w:t>
      </w:r>
    </w:p>
    <w:p>
      <w:r>
        <w:t xml:space="preserve">Green Bay Packers</w:t>
      </w:r>
    </w:p>
    <w:p>
      <w:r>
        <w:rPr>
          <w:b/>
        </w:rPr>
        <w:t xml:space="preserve">Esimerkki 4.445</w:t>
      </w:r>
    </w:p>
    <w:p>
      <w:r>
        <w:t xml:space="preserve">Appleton, Wisconsin on osa Kimberlyä, Wisconsin.</w:t>
      </w:r>
    </w:p>
    <w:p>
      <w:r>
        <w:rPr>
          <w:b/>
        </w:rPr>
        <w:t xml:space="preserve">Tulos</w:t>
      </w:r>
    </w:p>
    <w:p>
      <w:r>
        <w:t xml:space="preserve">Kimberly, Wisconsin</w:t>
      </w:r>
    </w:p>
    <w:p>
      <w:r>
        <w:rPr>
          <w:b/>
        </w:rPr>
        <w:t xml:space="preserve">Esimerkki 4.446</w:t>
      </w:r>
    </w:p>
    <w:p>
      <w:r>
        <w:t xml:space="preserve">Fred Lorenzen saavutti ajan 3:50:12.</w:t>
      </w:r>
    </w:p>
    <w:p>
      <w:r>
        <w:rPr>
          <w:b/>
        </w:rPr>
        <w:t xml:space="preserve">Tulos</w:t>
      </w:r>
    </w:p>
    <w:p>
      <w:r>
        <w:t xml:space="preserve">3:50:12</w:t>
      </w:r>
    </w:p>
    <w:p>
      <w:r>
        <w:rPr>
          <w:b/>
        </w:rPr>
        <w:t xml:space="preserve">Esimerkki 4.447</w:t>
      </w:r>
    </w:p>
    <w:p>
      <w:r>
        <w:t xml:space="preserve">Aarhusin lentoaseman kiitotien pituus on 2776,0.</w:t>
      </w:r>
    </w:p>
    <w:p>
      <w:r>
        <w:rPr>
          <w:b/>
        </w:rPr>
        <w:t xml:space="preserve">Tulos</w:t>
      </w:r>
    </w:p>
    <w:p>
      <w:r>
        <w:t xml:space="preserve">2776.0</w:t>
      </w:r>
    </w:p>
    <w:p>
      <w:r>
        <w:rPr>
          <w:b/>
        </w:rPr>
        <w:t xml:space="preserve">Esimerkki 4.448</w:t>
      </w:r>
    </w:p>
    <w:p>
      <w:r>
        <w:t xml:space="preserve">Albuquerquen kaupunginvaltuustoa johtaa Richard J. Berry.</w:t>
      </w:r>
    </w:p>
    <w:p>
      <w:r>
        <w:rPr>
          <w:b/>
        </w:rPr>
        <w:t xml:space="preserve">Tulos</w:t>
      </w:r>
    </w:p>
    <w:p>
      <w:r>
        <w:t xml:space="preserve">Richard J. Berry</w:t>
      </w:r>
    </w:p>
    <w:p>
      <w:r>
        <w:rPr>
          <w:b/>
        </w:rPr>
        <w:t xml:space="preserve">Esimerkki 4.449</w:t>
      </w:r>
    </w:p>
    <w:p>
      <w:r>
        <w:t xml:space="preserve">Biagi-DenBeste Racingin sponsorina toimii Carroll Shelby Engines.</w:t>
      </w:r>
    </w:p>
    <w:p>
      <w:r>
        <w:rPr>
          <w:b/>
        </w:rPr>
        <w:t xml:space="preserve">Tulos</w:t>
      </w:r>
    </w:p>
    <w:p>
      <w:r>
        <w:t xml:space="preserve">Carroll Shelbyn moottorit</w:t>
      </w:r>
    </w:p>
    <w:p>
      <w:r>
        <w:rPr>
          <w:b/>
        </w:rPr>
        <w:t xml:space="preserve">Esimerkki 4.450</w:t>
      </w:r>
    </w:p>
    <w:p>
      <w:r>
        <w:t xml:space="preserve">Eye of the Hurricane julkaistiin I.R.S. Recordsin toimesta.</w:t>
      </w:r>
    </w:p>
    <w:p>
      <w:r>
        <w:rPr>
          <w:b/>
        </w:rPr>
        <w:t xml:space="preserve">Tulos</w:t>
      </w:r>
    </w:p>
    <w:p>
      <w:r>
        <w:t xml:space="preserve">I.R.S. Records</w:t>
      </w:r>
    </w:p>
    <w:p>
      <w:r>
        <w:rPr>
          <w:b/>
        </w:rPr>
        <w:t xml:space="preserve">Esimerkki 4.451</w:t>
      </w:r>
    </w:p>
    <w:p>
      <w:r>
        <w:t xml:space="preserve">Jakson 4 katsoi 7,44 miljoonaa katsojaa.</w:t>
      </w:r>
    </w:p>
    <w:p>
      <w:r>
        <w:rPr>
          <w:b/>
        </w:rPr>
        <w:t xml:space="preserve">Tulos</w:t>
      </w:r>
    </w:p>
    <w:p>
      <w:r>
        <w:t xml:space="preserve">7.44</w:t>
      </w:r>
    </w:p>
    <w:p>
      <w:r>
        <w:rPr>
          <w:b/>
        </w:rPr>
        <w:t xml:space="preserve">Esimerkki 4.452</w:t>
      </w:r>
    </w:p>
    <w:p>
      <w:r>
        <w:t xml:space="preserve">Vuonna 2002 Lokvessa vallitseva uskonto oli ortodoksinen kristinusko.</w:t>
      </w:r>
    </w:p>
    <w:p>
      <w:r>
        <w:rPr>
          <w:b/>
        </w:rPr>
        <w:t xml:space="preserve">Tulos</w:t>
      </w:r>
    </w:p>
    <w:p>
      <w:r>
        <w:t xml:space="preserve">Ortodoksinen kristinusko</w:t>
      </w:r>
    </w:p>
    <w:p>
      <w:r>
        <w:rPr>
          <w:b/>
        </w:rPr>
        <w:t xml:space="preserve">Esimerkki 4.453</w:t>
      </w:r>
    </w:p>
    <w:p>
      <w:r>
        <w:t xml:space="preserve">Brian Leechin numero (2) jäi eläkkeelle 24. tammikuuta 2008.</w:t>
      </w:r>
    </w:p>
    <w:p>
      <w:r>
        <w:rPr>
          <w:b/>
        </w:rPr>
        <w:t xml:space="preserve">Tulos</w:t>
      </w:r>
    </w:p>
    <w:p>
      <w:r>
        <w:t xml:space="preserve">24. tammikuuta 2008</w:t>
      </w:r>
    </w:p>
    <w:p>
      <w:r>
        <w:rPr>
          <w:b/>
        </w:rPr>
        <w:t xml:space="preserve">Esimerkki 4.454</w:t>
      </w:r>
    </w:p>
    <w:p>
      <w:r>
        <w:t xml:space="preserve">John Buscema voitti Alley-palkinnon.</w:t>
      </w:r>
    </w:p>
    <w:p>
      <w:r>
        <w:rPr>
          <w:b/>
        </w:rPr>
        <w:t xml:space="preserve">Tulos</w:t>
      </w:r>
    </w:p>
    <w:p>
      <w:r>
        <w:t xml:space="preserve">Alley-palkinto</w:t>
      </w:r>
    </w:p>
    <w:p>
      <w:r>
        <w:rPr>
          <w:b/>
        </w:rPr>
        <w:t xml:space="preserve">Esimerkki 4.455</w:t>
      </w:r>
    </w:p>
    <w:p>
      <w:r>
        <w:t xml:space="preserve">Kaudella 2004 tehtiin yhteensä 4 maalia.</w:t>
      </w:r>
    </w:p>
    <w:p>
      <w:r>
        <w:rPr>
          <w:b/>
        </w:rPr>
        <w:t xml:space="preserve">Tulos</w:t>
      </w:r>
    </w:p>
    <w:p>
      <w:r>
        <w:t xml:space="preserve">4</w:t>
      </w:r>
    </w:p>
    <w:p>
      <w:r>
        <w:rPr>
          <w:b/>
        </w:rPr>
        <w:t xml:space="preserve">Esimerkki 4.456</w:t>
      </w:r>
    </w:p>
    <w:p>
      <w:r>
        <w:t xml:space="preserve">Kreikan demonyymi on kreikkalaiset.</w:t>
      </w:r>
    </w:p>
    <w:p>
      <w:r>
        <w:rPr>
          <w:b/>
        </w:rPr>
        <w:t xml:space="preserve">Tulos</w:t>
      </w:r>
    </w:p>
    <w:p>
      <w:r>
        <w:t xml:space="preserve">Kreikkalaiset</w:t>
      </w:r>
    </w:p>
    <w:p>
      <w:r>
        <w:rPr>
          <w:b/>
        </w:rPr>
        <w:t xml:space="preserve">Esimerkki 4.457</w:t>
      </w:r>
    </w:p>
    <w:p>
      <w:r>
        <w:t xml:space="preserve">Peli, jonka tulos oli Montreal 31 @ Calgary 32, oli runkosarjan peli.</w:t>
      </w:r>
    </w:p>
    <w:p>
      <w:r>
        <w:rPr>
          <w:b/>
        </w:rPr>
        <w:t xml:space="preserve">Tulos</w:t>
      </w:r>
    </w:p>
    <w:p>
      <w:r>
        <w:t xml:space="preserve">Montreal 31 @ Calgary 32</w:t>
      </w:r>
    </w:p>
    <w:p>
      <w:r>
        <w:rPr>
          <w:b/>
        </w:rPr>
        <w:t xml:space="preserve">Esimerkki 4.458</w:t>
      </w:r>
    </w:p>
    <w:p>
      <w:r>
        <w:t xml:space="preserve">Andrew Mitchell on Birminghamin johtaja.</w:t>
      </w:r>
    </w:p>
    <w:p>
      <w:r>
        <w:rPr>
          <w:b/>
        </w:rPr>
        <w:t xml:space="preserve">Tulos</w:t>
      </w:r>
    </w:p>
    <w:p>
      <w:r>
        <w:t xml:space="preserve">Andrew Mitchell</w:t>
      </w:r>
    </w:p>
    <w:p>
      <w:r>
        <w:rPr>
          <w:b/>
        </w:rPr>
        <w:t xml:space="preserve">Esimerkki 4.459</w:t>
      </w:r>
    </w:p>
    <w:p>
      <w:r>
        <w:t xml:space="preserve">Serie A sijaitsee Italiassa.</w:t>
      </w:r>
    </w:p>
    <w:p>
      <w:r>
        <w:rPr>
          <w:b/>
        </w:rPr>
        <w:t xml:space="preserve">Tulos</w:t>
      </w:r>
    </w:p>
    <w:p>
      <w:r>
        <w:t xml:space="preserve">Italia</w:t>
      </w:r>
    </w:p>
    <w:p>
      <w:r>
        <w:rPr>
          <w:b/>
        </w:rPr>
        <w:t xml:space="preserve">Esimerkki 4.460</w:t>
      </w:r>
    </w:p>
    <w:p>
      <w:r>
        <w:t xml:space="preserve">Stephen Fry on jakson 5 toinen esiintyjä.</w:t>
      </w:r>
    </w:p>
    <w:p>
      <w:r>
        <w:rPr>
          <w:b/>
        </w:rPr>
        <w:t xml:space="preserve">Tulos</w:t>
      </w:r>
    </w:p>
    <w:p>
      <w:r>
        <w:t xml:space="preserve">Stephen Fry</w:t>
      </w:r>
    </w:p>
    <w:p>
      <w:r>
        <w:rPr>
          <w:b/>
        </w:rPr>
        <w:t xml:space="preserve">Esimerkki 4.461</w:t>
      </w:r>
    </w:p>
    <w:p>
      <w:r>
        <w:t xml:space="preserve">A.E Dimitra Efxeinoupolis -seura sijaitsee Kreikassa.</w:t>
      </w:r>
    </w:p>
    <w:p>
      <w:r>
        <w:rPr>
          <w:b/>
        </w:rPr>
        <w:t xml:space="preserve">Tulos</w:t>
      </w:r>
    </w:p>
    <w:p>
      <w:r>
        <w:t xml:space="preserve">Kreikka</w:t>
      </w:r>
    </w:p>
    <w:p>
      <w:r>
        <w:rPr>
          <w:b/>
        </w:rPr>
        <w:t xml:space="preserve">Esimerkki 4.462</w:t>
      </w:r>
    </w:p>
    <w:p>
      <w:r>
        <w:t xml:space="preserve">Washingtonin osavaltio sijaitsee Yhdysvalloissa.</w:t>
      </w:r>
    </w:p>
    <w:p>
      <w:r>
        <w:rPr>
          <w:b/>
        </w:rPr>
        <w:t xml:space="preserve">Tulos</w:t>
      </w:r>
    </w:p>
    <w:p>
      <w:r>
        <w:t xml:space="preserve">Yhdysvallat</w:t>
      </w:r>
    </w:p>
    <w:p>
      <w:r>
        <w:rPr>
          <w:b/>
        </w:rPr>
        <w:t xml:space="preserve">Esimerkki 4.463</w:t>
      </w:r>
    </w:p>
    <w:p>
      <w:r>
        <w:t xml:space="preserve">Nell McAndrew sijoittui neljänneksi.</w:t>
      </w:r>
    </w:p>
    <w:p>
      <w:r>
        <w:rPr>
          <w:b/>
        </w:rPr>
        <w:t xml:space="preserve">Tulos</w:t>
      </w:r>
    </w:p>
    <w:p>
      <w:r>
        <w:t xml:space="preserve">Neljäs</w:t>
      </w:r>
    </w:p>
    <w:p>
      <w:r>
        <w:rPr>
          <w:b/>
        </w:rPr>
        <w:t xml:space="preserve">Esimerkki 4.464</w:t>
      </w:r>
    </w:p>
    <w:p>
      <w:r>
        <w:t xml:space="preserve">Khomasia edustava kilpailija on kotoisin Windhoekista.</w:t>
      </w:r>
    </w:p>
    <w:p>
      <w:r>
        <w:rPr>
          <w:b/>
        </w:rPr>
        <w:t xml:space="preserve">Tulos</w:t>
      </w:r>
    </w:p>
    <w:p>
      <w:r>
        <w:t xml:space="preserve">windhoek</w:t>
      </w:r>
    </w:p>
    <w:p>
      <w:r>
        <w:rPr>
          <w:b/>
        </w:rPr>
        <w:t xml:space="preserve">Esimerkki 4.465</w:t>
      </w:r>
    </w:p>
    <w:p>
      <w:r>
        <w:t xml:space="preserve">108 St Georges Terrace -hotellin kerrosluku on 50.</w:t>
      </w:r>
    </w:p>
    <w:p>
      <w:r>
        <w:rPr>
          <w:b/>
        </w:rPr>
        <w:t xml:space="preserve">Tulos</w:t>
      </w:r>
    </w:p>
    <w:p>
      <w:r>
        <w:t xml:space="preserve">50</w:t>
      </w:r>
    </w:p>
    <w:p>
      <w:r>
        <w:rPr>
          <w:b/>
        </w:rPr>
        <w:t xml:space="preserve">Esimerkki 4.466</w:t>
      </w:r>
    </w:p>
    <w:p>
      <w:r>
        <w:t xml:space="preserve">Rooma on Italian pääkaupunki.</w:t>
      </w:r>
    </w:p>
    <w:p>
      <w:r>
        <w:rPr>
          <w:b/>
        </w:rPr>
        <w:t xml:space="preserve">Tulos</w:t>
      </w:r>
    </w:p>
    <w:p>
      <w:r>
        <w:t xml:space="preserve">Rooma</w:t>
      </w:r>
    </w:p>
    <w:p>
      <w:r>
        <w:rPr>
          <w:b/>
        </w:rPr>
        <w:t xml:space="preserve">Esimerkki 4.467</w:t>
      </w:r>
    </w:p>
    <w:p>
      <w:r>
        <w:t xml:space="preserve">New Yorkin ja New Jerseyn satamaviranomainen palvelee New Yorkin aluetta.</w:t>
      </w:r>
    </w:p>
    <w:p>
      <w:r>
        <w:rPr>
          <w:b/>
        </w:rPr>
        <w:t xml:space="preserve">Tulos</w:t>
      </w:r>
    </w:p>
    <w:p>
      <w:r>
        <w:t xml:space="preserve">New York</w:t>
      </w:r>
    </w:p>
    <w:p>
      <w:r>
        <w:rPr>
          <w:b/>
        </w:rPr>
        <w:t xml:space="preserve">Esimerkki 4.468</w:t>
      </w:r>
    </w:p>
    <w:p>
      <w:r>
        <w:t xml:space="preserve">Elzbieta Urbanczikin ennätys oli 3:52,983s.</w:t>
      </w:r>
    </w:p>
    <w:p>
      <w:r>
        <w:rPr>
          <w:b/>
        </w:rPr>
        <w:t xml:space="preserve">Tulos</w:t>
      </w:r>
    </w:p>
    <w:p>
      <w:r>
        <w:t xml:space="preserve">Elzbieta Urbanczik</w:t>
      </w:r>
    </w:p>
    <w:p>
      <w:r>
        <w:rPr>
          <w:b/>
        </w:rPr>
        <w:t xml:space="preserve">Esimerkki 4.469</w:t>
      </w:r>
    </w:p>
    <w:p>
      <w:r>
        <w:t xml:space="preserve">PGA Championshipin (3) voittotulos oli -7 (72-68-68-68-69=277).</w:t>
      </w:r>
    </w:p>
    <w:p>
      <w:r>
        <w:rPr>
          <w:b/>
        </w:rPr>
        <w:t xml:space="preserve">Tulos</w:t>
      </w:r>
    </w:p>
    <w:p>
      <w:r>
        <w:t xml:space="preserve">-7 (72-68-68-69=277)</w:t>
      </w:r>
    </w:p>
    <w:p>
      <w:r>
        <w:rPr>
          <w:b/>
        </w:rPr>
        <w:t xml:space="preserve">Esimerkki 4.470</w:t>
      </w:r>
    </w:p>
    <w:p>
      <w:r>
        <w:t xml:space="preserve">Vernal Ladies -turnauksen voittotulos oli 69-64-70=203.</w:t>
      </w:r>
    </w:p>
    <w:p>
      <w:r>
        <w:rPr>
          <w:b/>
        </w:rPr>
        <w:t xml:space="preserve">Tulos</w:t>
      </w:r>
    </w:p>
    <w:p>
      <w:r>
        <w:t xml:space="preserve">69-64-70=203</w:t>
      </w:r>
    </w:p>
    <w:p>
      <w:r>
        <w:rPr>
          <w:b/>
        </w:rPr>
        <w:t xml:space="preserve">Esimerkki 4.471</w:t>
      </w:r>
    </w:p>
    <w:p>
      <w:r>
        <w:t xml:space="preserve">AT90S4414-sirun flash-koko on 4k.</w:t>
      </w:r>
    </w:p>
    <w:p>
      <w:r>
        <w:rPr>
          <w:b/>
        </w:rPr>
        <w:t xml:space="preserve">Tulos</w:t>
      </w:r>
    </w:p>
    <w:p>
      <w:r>
        <w:t xml:space="preserve">4k</w:t>
      </w:r>
    </w:p>
    <w:p>
      <w:r>
        <w:rPr>
          <w:b/>
        </w:rPr>
        <w:t xml:space="preserve">Esimerkki 4.472</w:t>
      </w:r>
    </w:p>
    <w:p>
      <w:r>
        <w:t xml:space="preserve">Mark Cavendish on etapin 3 voittaja.</w:t>
      </w:r>
    </w:p>
    <w:p>
      <w:r>
        <w:rPr>
          <w:b/>
        </w:rPr>
        <w:t xml:space="preserve">Tulos</w:t>
      </w:r>
    </w:p>
    <w:p>
      <w:r>
        <w:t xml:space="preserve">3</w:t>
      </w:r>
    </w:p>
    <w:p>
      <w:r>
        <w:rPr>
          <w:b/>
        </w:rPr>
        <w:t xml:space="preserve">Esimerkki 4.473</w:t>
      </w:r>
    </w:p>
    <w:p>
      <w:r>
        <w:t xml:space="preserve">Kuuballa oli 0 kultamitalia</w:t>
      </w:r>
    </w:p>
    <w:p>
      <w:r>
        <w:rPr>
          <w:b/>
        </w:rPr>
        <w:t xml:space="preserve">Tulos</w:t>
      </w:r>
    </w:p>
    <w:p>
      <w:r>
        <w:t xml:space="preserve">0</w:t>
      </w:r>
    </w:p>
    <w:p>
      <w:r>
        <w:rPr>
          <w:b/>
        </w:rPr>
        <w:t xml:space="preserve">Esimerkki 4.474</w:t>
      </w:r>
    </w:p>
    <w:p>
      <w:r>
        <w:t xml:space="preserve">Luku 4 kehottaa lukemaan vuonna kolme 9:8-16.</w:t>
      </w:r>
    </w:p>
    <w:p>
      <w:r>
        <w:rPr>
          <w:b/>
        </w:rPr>
        <w:t xml:space="preserve">Tulos</w:t>
      </w:r>
    </w:p>
    <w:p>
      <w:r>
        <w:t xml:space="preserve">9:8-16</w:t>
      </w:r>
    </w:p>
    <w:p>
      <w:r>
        <w:rPr>
          <w:b/>
        </w:rPr>
        <w:t xml:space="preserve">Esimerkki 4.475</w:t>
      </w:r>
    </w:p>
    <w:p>
      <w:r>
        <w:t xml:space="preserve">Lontoo on Yhdistyneen kuningaskunnan pääkaupunki.</w:t>
      </w:r>
    </w:p>
    <w:p>
      <w:r>
        <w:rPr>
          <w:b/>
        </w:rPr>
        <w:t xml:space="preserve">Tulos</w:t>
      </w:r>
    </w:p>
    <w:p>
      <w:r>
        <w:t xml:space="preserve">Lontoo</w:t>
      </w:r>
    </w:p>
    <w:p>
      <w:r>
        <w:rPr>
          <w:b/>
        </w:rPr>
        <w:t xml:space="preserve">Esimerkki 4.476</w:t>
      </w:r>
    </w:p>
    <w:p>
      <w:r>
        <w:t xml:space="preserve">Donington Park Circuit oli 19. heinäkuuta.</w:t>
      </w:r>
    </w:p>
    <w:p>
      <w:r>
        <w:rPr>
          <w:b/>
        </w:rPr>
        <w:t xml:space="preserve">Tulos</w:t>
      </w:r>
    </w:p>
    <w:p>
      <w:r>
        <w:t xml:space="preserve">19. heinäkuuta</w:t>
      </w:r>
    </w:p>
    <w:p>
      <w:r>
        <w:rPr>
          <w:b/>
        </w:rPr>
        <w:t xml:space="preserve">Esimerkki 4.477</w:t>
      </w:r>
    </w:p>
    <w:p>
      <w:r>
        <w:t xml:space="preserve">Essra Mohawkin esittämän jakson nimi on sufferin '' til suffrage</w:t>
      </w:r>
    </w:p>
    <w:p>
      <w:r>
        <w:rPr>
          <w:b/>
        </w:rPr>
        <w:t xml:space="preserve">Tulos</w:t>
      </w:r>
    </w:p>
    <w:p>
      <w:r>
        <w:t xml:space="preserve">Essra Mohawk</w:t>
      </w:r>
    </w:p>
    <w:p>
      <w:r>
        <w:rPr>
          <w:b/>
        </w:rPr>
        <w:t xml:space="preserve">Esimerkki 4.478</w:t>
      </w:r>
    </w:p>
    <w:p>
      <w:r>
        <w:t xml:space="preserve">Dow Finsterwald on kotoisin Yhdysvalloista.</w:t>
      </w:r>
    </w:p>
    <w:p>
      <w:r>
        <w:rPr>
          <w:b/>
        </w:rPr>
        <w:t xml:space="preserve">Tulos</w:t>
      </w:r>
    </w:p>
    <w:p>
      <w:r>
        <w:t xml:space="preserve">Yhdysvallat</w:t>
      </w:r>
    </w:p>
    <w:p>
      <w:r>
        <w:rPr>
          <w:b/>
        </w:rPr>
        <w:t xml:space="preserve">Esimerkki 4.479</w:t>
      </w:r>
    </w:p>
    <w:p>
      <w:r>
        <w:t xml:space="preserve">AC Chievo Verona pelaa Serie A -liigassa.</w:t>
      </w:r>
    </w:p>
    <w:p>
      <w:r>
        <w:rPr>
          <w:b/>
        </w:rPr>
        <w:t xml:space="preserve">Tulos</w:t>
      </w:r>
    </w:p>
    <w:p>
      <w:r>
        <w:t xml:space="preserve">Serie A</w:t>
      </w:r>
    </w:p>
    <w:p>
      <w:r>
        <w:rPr>
          <w:b/>
        </w:rPr>
        <w:t xml:space="preserve">Esimerkki 4.480</w:t>
      </w:r>
    </w:p>
    <w:p>
      <w:r>
        <w:t xml:space="preserve">Jean Harbor, MVP vuonna 1994.</w:t>
      </w:r>
    </w:p>
    <w:p>
      <w:r>
        <w:rPr>
          <w:b/>
        </w:rPr>
        <w:t xml:space="preserve">Tulos</w:t>
      </w:r>
    </w:p>
    <w:p>
      <w:r>
        <w:t xml:space="preserve">Jean Harbor</w:t>
      </w:r>
    </w:p>
    <w:p>
      <w:r>
        <w:rPr>
          <w:b/>
        </w:rPr>
        <w:t xml:space="preserve">Esimerkki 4.481</w:t>
      </w:r>
    </w:p>
    <w:p>
      <w:r>
        <w:t xml:space="preserve">Jakson otsikko, jolla oli 5,04 miljoonaa katsojaa, oli "koettelemuksia.</w:t>
      </w:r>
    </w:p>
    <w:p>
      <w:r>
        <w:rPr>
          <w:b/>
        </w:rPr>
        <w:t xml:space="preserve">Tulos</w:t>
      </w:r>
    </w:p>
    <w:p>
      <w:r>
        <w:t xml:space="preserve">5,04 miljoonaa</w:t>
      </w:r>
    </w:p>
    <w:p>
      <w:r>
        <w:rPr>
          <w:b/>
        </w:rPr>
        <w:t xml:space="preserve">Esimerkki 4.482</w:t>
      </w:r>
    </w:p>
    <w:p>
      <w:r>
        <w:t xml:space="preserve">Pakistanin Punjabin johtaja on Shehbaz Sharif.</w:t>
      </w:r>
    </w:p>
    <w:p>
      <w:r>
        <w:rPr>
          <w:b/>
        </w:rPr>
        <w:t xml:space="preserve">Tulos</w:t>
      </w:r>
    </w:p>
    <w:p>
      <w:r>
        <w:t xml:space="preserve">Shehbaz Sharif</w:t>
      </w:r>
    </w:p>
    <w:p>
      <w:r>
        <w:rPr>
          <w:b/>
        </w:rPr>
        <w:t xml:space="preserve">Esimerkki 4.483</w:t>
      </w:r>
    </w:p>
    <w:p>
      <w:r>
        <w:t xml:space="preserve">Lok Sabhan 13. istuntokauden ääntenvaihtelu oli 1,84.</w:t>
      </w:r>
    </w:p>
    <w:p>
      <w:r>
        <w:rPr>
          <w:b/>
        </w:rPr>
        <w:t xml:space="preserve">Tulos</w:t>
      </w:r>
    </w:p>
    <w:p>
      <w:r>
        <w:t xml:space="preserve">1.84</w:t>
      </w:r>
    </w:p>
    <w:p>
      <w:r>
        <w:rPr>
          <w:b/>
        </w:rPr>
        <w:t xml:space="preserve">Esimerkki 4.484</w:t>
      </w:r>
    </w:p>
    <w:p>
      <w:r>
        <w:t xml:space="preserve">2000 Úrvalsdeild joukkueen nimi on Stjarnan ja pelataan 18.</w:t>
      </w:r>
    </w:p>
    <w:p>
      <w:r>
        <w:rPr>
          <w:b/>
        </w:rPr>
        <w:t xml:space="preserve">Tulos</w:t>
      </w:r>
    </w:p>
    <w:p>
      <w:r>
        <w:t xml:space="preserve">18</w:t>
      </w:r>
    </w:p>
    <w:p>
      <w:r>
        <w:rPr>
          <w:b/>
        </w:rPr>
        <w:t xml:space="preserve">Esimerkki 4.485</w:t>
      </w:r>
    </w:p>
    <w:p>
      <w:r>
        <w:t xml:space="preserve">University of Texas at Austin kilpailee Big 12 -konferenssissa.</w:t>
      </w:r>
    </w:p>
    <w:p>
      <w:r>
        <w:rPr>
          <w:b/>
        </w:rPr>
        <w:t xml:space="preserve">Tulos</w:t>
      </w:r>
    </w:p>
    <w:p>
      <w:r>
        <w:t xml:space="preserve">Big 12 -konferenssi</w:t>
      </w:r>
    </w:p>
    <w:p>
      <w:r>
        <w:rPr>
          <w:b/>
        </w:rPr>
        <w:t xml:space="preserve">Esimerkki 4.486</w:t>
      </w:r>
    </w:p>
    <w:p>
      <w:r>
        <w:t xml:space="preserve">Kochi on Keralan johtaja.</w:t>
      </w:r>
    </w:p>
    <w:p>
      <w:r>
        <w:rPr>
          <w:b/>
        </w:rPr>
        <w:t xml:space="preserve">Tulos</w:t>
      </w:r>
    </w:p>
    <w:p>
      <w:r>
        <w:t xml:space="preserve">Kochi</w:t>
      </w:r>
    </w:p>
    <w:p>
      <w:r>
        <w:rPr>
          <w:b/>
        </w:rPr>
        <w:t xml:space="preserve">Esimerkki 4.487</w:t>
      </w:r>
    </w:p>
    <w:p>
      <w:r>
        <w:t xml:space="preserve">Daniel K. Hochin syntymäpäivä on 31. tammikuuta 1866.</w:t>
      </w:r>
    </w:p>
    <w:p>
      <w:r>
        <w:rPr>
          <w:b/>
        </w:rPr>
        <w:t xml:space="preserve">Tulos</w:t>
      </w:r>
    </w:p>
    <w:p>
      <w:r>
        <w:t xml:space="preserve">31. tammikuuta 1866</w:t>
      </w:r>
    </w:p>
    <w:p>
      <w:r>
        <w:rPr>
          <w:b/>
        </w:rPr>
        <w:t xml:space="preserve">Esimerkki 4.488</w:t>
      </w:r>
    </w:p>
    <w:p>
      <w:r>
        <w:t xml:space="preserve">A.E Dimitra Efxeinoupoliksen kenttä sijaitsee Efxeinoupolin kaupungissa.</w:t>
      </w:r>
    </w:p>
    <w:p>
      <w:r>
        <w:rPr>
          <w:b/>
        </w:rPr>
        <w:t xml:space="preserve">Tulos</w:t>
      </w:r>
    </w:p>
    <w:p>
      <w:r>
        <w:t xml:space="preserve">Efxeinoupoli</w:t>
      </w:r>
    </w:p>
    <w:p>
      <w:r>
        <w:rPr>
          <w:b/>
        </w:rPr>
        <w:t xml:space="preserve">Esimerkki 4.489</w:t>
      </w:r>
    </w:p>
    <w:p>
      <w:r>
        <w:t xml:space="preserve">Makkara on Bacon Explosionin tärkein ainesosa.</w:t>
      </w:r>
    </w:p>
    <w:p>
      <w:r>
        <w:rPr>
          <w:b/>
        </w:rPr>
        <w:t xml:space="preserve">Tulos</w:t>
      </w:r>
    </w:p>
    <w:p>
      <w:r>
        <w:t xml:space="preserve">Makkara</w:t>
      </w:r>
    </w:p>
    <w:p>
      <w:r>
        <w:rPr>
          <w:b/>
        </w:rPr>
        <w:t xml:space="preserve">Esimerkki 4.490</w:t>
      </w:r>
    </w:p>
    <w:p>
      <w:r>
        <w:t xml:space="preserve">Pete Beiden on Fresno Staten pesäpallojoukkueen päävalmentaja.</w:t>
      </w:r>
    </w:p>
    <w:p>
      <w:r>
        <w:rPr>
          <w:b/>
        </w:rPr>
        <w:t xml:space="preserve">Tulos</w:t>
      </w:r>
    </w:p>
    <w:p>
      <w:r>
        <w:t xml:space="preserve">Pete Beiden</w:t>
      </w:r>
    </w:p>
    <w:p>
      <w:r>
        <w:rPr>
          <w:b/>
        </w:rPr>
        <w:t xml:space="preserve">Esimerkki 4.491</w:t>
      </w:r>
    </w:p>
    <w:p>
      <w:r>
        <w:t xml:space="preserve">Vidarabiinin (Ara-A) tavaramerkki on Vira-A ®.</w:t>
      </w:r>
    </w:p>
    <w:p>
      <w:r>
        <w:rPr>
          <w:b/>
        </w:rPr>
        <w:t xml:space="preserve">Tulos</w:t>
      </w:r>
    </w:p>
    <w:p>
      <w:r>
        <w:t xml:space="preserve">Vira-A ®</w:t>
      </w:r>
    </w:p>
    <w:p>
      <w:r>
        <w:rPr>
          <w:b/>
        </w:rPr>
        <w:t xml:space="preserve">Esimerkki 4.492</w:t>
      </w:r>
    </w:p>
    <w:p>
      <w:r>
        <w:t xml:space="preserve">Louisianan 1. vaalipiirin vapaana olevan jäsenen nimi on Richard A. Tonry (D).</w:t>
      </w:r>
    </w:p>
    <w:p>
      <w:r>
        <w:rPr>
          <w:b/>
        </w:rPr>
        <w:t xml:space="preserve">Tulos</w:t>
      </w:r>
    </w:p>
    <w:p>
      <w:r>
        <w:t xml:space="preserve">Richard A. Tonry (D)</w:t>
      </w:r>
    </w:p>
    <w:p>
      <w:r>
        <w:rPr>
          <w:b/>
        </w:rPr>
        <w:t xml:space="preserve">Esimerkki 4.493</w:t>
      </w:r>
    </w:p>
    <w:p>
      <w:r>
        <w:t xml:space="preserve">Laura Whitmore on Twelve-sarjan (2012) pääjuontaja.</w:t>
      </w:r>
    </w:p>
    <w:p>
      <w:r>
        <w:rPr>
          <w:b/>
        </w:rPr>
        <w:t xml:space="preserve">Tulos</w:t>
      </w:r>
    </w:p>
    <w:p>
      <w:r>
        <w:t xml:space="preserve">Laura Whitmore</w:t>
      </w:r>
    </w:p>
    <w:p>
      <w:r>
        <w:rPr>
          <w:b/>
        </w:rPr>
        <w:t xml:space="preserve">Esimerkki 4.494</w:t>
      </w:r>
    </w:p>
    <w:p>
      <w:r>
        <w:t xml:space="preserve">7,84 miljoonaa ihmistä katsoi jakson "Francinen takauma".</w:t>
      </w:r>
    </w:p>
    <w:p>
      <w:r>
        <w:rPr>
          <w:b/>
        </w:rPr>
        <w:t xml:space="preserve">Tulos</w:t>
      </w:r>
    </w:p>
    <w:p>
      <w:r>
        <w:t xml:space="preserve">7.84</w:t>
      </w:r>
    </w:p>
    <w:p>
      <w:r>
        <w:rPr>
          <w:b/>
        </w:rPr>
        <w:t xml:space="preserve">Esimerkki 4.495</w:t>
      </w:r>
    </w:p>
    <w:p>
      <w:r>
        <w:t xml:space="preserve">Tirstrup sijaitsee maassa Tanska.</w:t>
      </w:r>
    </w:p>
    <w:p>
      <w:r>
        <w:rPr>
          <w:b/>
        </w:rPr>
        <w:t xml:space="preserve">Tulos</w:t>
      </w:r>
    </w:p>
    <w:p>
      <w:r>
        <w:t xml:space="preserve">Tanska</w:t>
      </w:r>
    </w:p>
    <w:p>
      <w:r>
        <w:rPr>
          <w:b/>
        </w:rPr>
        <w:t xml:space="preserve">Esimerkki 4.496</w:t>
      </w:r>
    </w:p>
    <w:p>
      <w:r>
        <w:t xml:space="preserve">Ranskan tuonti Venäjältä oli 20 prosenttia.</w:t>
      </w:r>
    </w:p>
    <w:p>
      <w:r>
        <w:rPr>
          <w:b/>
        </w:rPr>
        <w:t xml:space="preserve">Tulos</w:t>
      </w:r>
    </w:p>
    <w:p>
      <w:r>
        <w:t xml:space="preserve">20%</w:t>
      </w:r>
    </w:p>
    <w:p>
      <w:r>
        <w:rPr>
          <w:b/>
        </w:rPr>
        <w:t xml:space="preserve">Esimerkki 4.497</w:t>
      </w:r>
    </w:p>
    <w:p>
      <w:r>
        <w:t xml:space="preserve">Elliot See oli opiskelija Texasin yliopistossa Austinissa.</w:t>
      </w:r>
    </w:p>
    <w:p>
      <w:r>
        <w:rPr>
          <w:b/>
        </w:rPr>
        <w:t xml:space="preserve">Tulos</w:t>
      </w:r>
    </w:p>
    <w:p>
      <w:r>
        <w:t xml:space="preserve">Texasin yliopisto Austinissa</w:t>
      </w:r>
    </w:p>
    <w:p>
      <w:r>
        <w:rPr>
          <w:b/>
        </w:rPr>
        <w:t xml:space="preserve">Esimerkki 4.498</w:t>
      </w:r>
    </w:p>
    <w:p>
      <w:r>
        <w:t xml:space="preserve">Iso-Britannia voitti 29 pronssimitalia.</w:t>
      </w:r>
    </w:p>
    <w:p>
      <w:r>
        <w:rPr>
          <w:b/>
        </w:rPr>
        <w:t xml:space="preserve">Tulos</w:t>
      </w:r>
    </w:p>
    <w:p>
      <w:r>
        <w:t xml:space="preserve">29</w:t>
      </w:r>
    </w:p>
    <w:p>
      <w:r>
        <w:rPr>
          <w:b/>
        </w:rPr>
        <w:t xml:space="preserve">Esimerkki 4.499</w:t>
      </w:r>
    </w:p>
    <w:p>
      <w:r>
        <w:t xml:space="preserve">3Arena sijaitsee osoitteessa North Wall, Dublin.</w:t>
      </w:r>
    </w:p>
    <w:p>
      <w:r>
        <w:rPr>
          <w:b/>
        </w:rPr>
        <w:t xml:space="preserve">Tulos</w:t>
      </w:r>
    </w:p>
    <w:p>
      <w:r>
        <w:t xml:space="preserve">North Wall, Dublin</w:t>
      </w:r>
    </w:p>
    <w:p>
      <w:r>
        <w:rPr>
          <w:b/>
        </w:rPr>
        <w:t xml:space="preserve">Esimerkki 4.500</w:t>
      </w:r>
    </w:p>
    <w:p>
      <w:r>
        <w:t xml:space="preserve">Peter Stöger pelasi seurassa LASK Linz.</w:t>
      </w:r>
    </w:p>
    <w:p>
      <w:r>
        <w:rPr>
          <w:b/>
        </w:rPr>
        <w:t xml:space="preserve">Tulos</w:t>
      </w:r>
    </w:p>
    <w:p>
      <w:r>
        <w:t xml:space="preserve">LASK Linz</w:t>
      </w:r>
    </w:p>
    <w:p>
      <w:r>
        <w:rPr>
          <w:b/>
        </w:rPr>
        <w:t xml:space="preserve">Esimerkki 4.501</w:t>
      </w:r>
    </w:p>
    <w:p>
      <w:r>
        <w:t xml:space="preserve">Amarillon, Texasin suuntanumero on 806.</w:t>
      </w:r>
    </w:p>
    <w:p>
      <w:r>
        <w:rPr>
          <w:b/>
        </w:rPr>
        <w:t xml:space="preserve">Tulos</w:t>
      </w:r>
    </w:p>
    <w:p>
      <w:r>
        <w:t xml:space="preserve">806</w:t>
      </w:r>
    </w:p>
    <w:p>
      <w:r>
        <w:rPr>
          <w:b/>
        </w:rPr>
        <w:t xml:space="preserve">Esimerkki 4.502</w:t>
      </w:r>
    </w:p>
    <w:p>
      <w:r>
        <w:t xml:space="preserve">Akron, Ohio on osa Ohion Summit Countya.</w:t>
      </w:r>
    </w:p>
    <w:p>
      <w:r>
        <w:rPr>
          <w:b/>
        </w:rPr>
        <w:t xml:space="preserve">Tulos</w:t>
      </w:r>
    </w:p>
    <w:p>
      <w:r>
        <w:t xml:space="preserve">Summit County, Ohio</w:t>
      </w:r>
    </w:p>
    <w:p>
      <w:r>
        <w:rPr>
          <w:b/>
        </w:rPr>
        <w:t xml:space="preserve">Esimerkki 4.503</w:t>
      </w:r>
    </w:p>
    <w:p>
      <w:r>
        <w:t xml:space="preserve">Aurakles-hahmon loi Len Wein.</w:t>
      </w:r>
    </w:p>
    <w:p>
      <w:r>
        <w:rPr>
          <w:b/>
        </w:rPr>
        <w:t xml:space="preserve">Tulos</w:t>
      </w:r>
    </w:p>
    <w:p>
      <w:r>
        <w:t xml:space="preserve">Len Wein</w:t>
      </w:r>
    </w:p>
    <w:p>
      <w:r>
        <w:rPr>
          <w:b/>
        </w:rPr>
        <w:t xml:space="preserve">Esimerkki 4.504</w:t>
      </w:r>
    </w:p>
    <w:p>
      <w:r>
        <w:t xml:space="preserve">Irakin valuutta on Irakin dinaari.</w:t>
      </w:r>
    </w:p>
    <w:p>
      <w:r>
        <w:rPr>
          <w:b/>
        </w:rPr>
        <w:t xml:space="preserve">Tulos</w:t>
      </w:r>
    </w:p>
    <w:p>
      <w:r>
        <w:t xml:space="preserve">Irakin dinaari</w:t>
      </w:r>
    </w:p>
    <w:p>
      <w:r>
        <w:rPr>
          <w:b/>
        </w:rPr>
        <w:t xml:space="preserve">Esimerkki 4.505</w:t>
      </w:r>
    </w:p>
    <w:p>
      <w:r>
        <w:t xml:space="preserve">NGC 1536 on tyyppiä SB(s)c pec.</w:t>
      </w:r>
    </w:p>
    <w:p>
      <w:r>
        <w:rPr>
          <w:b/>
        </w:rPr>
        <w:t xml:space="preserve">Tulos</w:t>
      </w:r>
    </w:p>
    <w:p>
      <w:r>
        <w:t xml:space="preserve">SB(s)c pec</w:t>
      </w:r>
    </w:p>
    <w:p>
      <w:r>
        <w:rPr>
          <w:b/>
        </w:rPr>
        <w:t xml:space="preserve">Esimerkki 4.506</w:t>
      </w:r>
    </w:p>
    <w:p>
      <w:r>
        <w:t xml:space="preserve">Frank de Boer on Ajaxin nuoriso-akatemiassa.</w:t>
      </w:r>
    </w:p>
    <w:p>
      <w:r>
        <w:rPr>
          <w:b/>
        </w:rPr>
        <w:t xml:space="preserve">Tulos</w:t>
      </w:r>
    </w:p>
    <w:p>
      <w:r>
        <w:t xml:space="preserve">Ajax Youth Academy</w:t>
      </w:r>
    </w:p>
    <w:p>
      <w:r>
        <w:rPr>
          <w:b/>
        </w:rPr>
        <w:t xml:space="preserve">Esimerkki 4.507</w:t>
      </w:r>
    </w:p>
    <w:p>
      <w:r>
        <w:t xml:space="preserve">Asiakkaiden suosittelema Golden Curry tarjoilee intialaista ruokaa, ja lapset ovat sallittuja.</w:t>
      </w:r>
    </w:p>
    <w:p>
      <w:r>
        <w:rPr>
          <w:b/>
        </w:rPr>
        <w:t xml:space="preserve">Tulos</w:t>
      </w:r>
    </w:p>
    <w:p>
      <w:r>
        <w:t xml:space="preserve">Intialainen</w:t>
      </w:r>
    </w:p>
    <w:p>
      <w:r>
        <w:rPr>
          <w:b/>
        </w:rPr>
        <w:t xml:space="preserve">Esimerkki 4.508</w:t>
      </w:r>
    </w:p>
    <w:p>
      <w:r>
        <w:t xml:space="preserve">Will Power on sijalla 4</w:t>
      </w:r>
    </w:p>
    <w:p>
      <w:r>
        <w:rPr>
          <w:b/>
        </w:rPr>
        <w:t xml:space="preserve">Tulos</w:t>
      </w:r>
    </w:p>
    <w:p>
      <w:r>
        <w:t xml:space="preserve">4</w:t>
      </w:r>
    </w:p>
    <w:p>
      <w:r>
        <w:rPr>
          <w:b/>
        </w:rPr>
        <w:t xml:space="preserve">Esimerkki 4.509</w:t>
      </w:r>
    </w:p>
    <w:p>
      <w:r>
        <w:t xml:space="preserve">Akron, Ohio sijaitsee Yhdysvalloissa.</w:t>
      </w:r>
    </w:p>
    <w:p>
      <w:r>
        <w:rPr>
          <w:b/>
        </w:rPr>
        <w:t xml:space="preserve">Tulos</w:t>
      </w:r>
    </w:p>
    <w:p>
      <w:r>
        <w:t xml:space="preserve">Yhdysvallat</w:t>
      </w:r>
    </w:p>
    <w:p>
      <w:r>
        <w:rPr>
          <w:b/>
        </w:rPr>
        <w:t xml:space="preserve">Esimerkki 4.510</w:t>
      </w:r>
    </w:p>
    <w:p>
      <w:r>
        <w:t xml:space="preserve">Bodenjärven naapurimaihin kuuluvat St. Gallen, Thurgau, Itävalta, Saksa</w:t>
      </w:r>
    </w:p>
    <w:p>
      <w:r>
        <w:rPr>
          <w:b/>
        </w:rPr>
        <w:t xml:space="preserve">Tulos</w:t>
      </w:r>
    </w:p>
    <w:p>
      <w:r>
        <w:t xml:space="preserve">St. Gallen, Thurgau, Itävalta, Saksa</w:t>
      </w:r>
    </w:p>
    <w:p>
      <w:r>
        <w:rPr>
          <w:b/>
        </w:rPr>
        <w:t xml:space="preserve">Esimerkki 4.511</w:t>
      </w:r>
    </w:p>
    <w:p>
      <w:r>
        <w:t xml:space="preserve">"Tapaus kaksi (osa 1)" on kolmas jakso.</w:t>
      </w:r>
    </w:p>
    <w:p>
      <w:r>
        <w:rPr>
          <w:b/>
        </w:rPr>
        <w:t xml:space="preserve">Tulos</w:t>
      </w:r>
    </w:p>
    <w:p>
      <w:r>
        <w:t xml:space="preserve">3</w:t>
      </w:r>
    </w:p>
    <w:p>
      <w:r>
        <w:rPr>
          <w:b/>
        </w:rPr>
        <w:t xml:space="preserve">Esimerkki 4.512</w:t>
      </w:r>
    </w:p>
    <w:p>
      <w:r>
        <w:t xml:space="preserve">Operaatio Enduring Freedom on yksi Yhdysvaltain ilmavoimien taisteluista.</w:t>
      </w:r>
    </w:p>
    <w:p>
      <w:r>
        <w:rPr>
          <w:b/>
        </w:rPr>
        <w:t xml:space="preserve">Tulos</w:t>
      </w:r>
    </w:p>
    <w:p>
      <w:r>
        <w:t xml:space="preserve">Operaatio Kestävä vapaus</w:t>
      </w:r>
    </w:p>
    <w:p>
      <w:r>
        <w:rPr>
          <w:b/>
        </w:rPr>
        <w:t xml:space="preserve">Esimerkki 4.513</w:t>
      </w:r>
    </w:p>
    <w:p>
      <w:r>
        <w:t xml:space="preserve">John Francis Mercer kuuluu hallinnon vastaiseen puolueeseen.</w:t>
      </w:r>
    </w:p>
    <w:p>
      <w:r>
        <w:rPr>
          <w:b/>
        </w:rPr>
        <w:t xml:space="preserve">Tulos</w:t>
      </w:r>
    </w:p>
    <w:p>
      <w:r>
        <w:t xml:space="preserve">Hallinnon vastainen</w:t>
      </w:r>
    </w:p>
    <w:p>
      <w:r>
        <w:rPr>
          <w:b/>
        </w:rPr>
        <w:t xml:space="preserve">Esimerkki 4.514</w:t>
      </w:r>
    </w:p>
    <w:p>
      <w:r>
        <w:t xml:space="preserve">Vuoden 2005 televisiosarjan Close to Home 2. jakso oli nimeltään Miranda.</w:t>
      </w:r>
    </w:p>
    <w:p>
      <w:r>
        <w:rPr>
          <w:b/>
        </w:rPr>
        <w:t xml:space="preserve">Tulos</w:t>
      </w:r>
    </w:p>
    <w:p>
      <w:r>
        <w:t xml:space="preserve">2</w:t>
      </w:r>
    </w:p>
    <w:p>
      <w:r>
        <w:rPr>
          <w:b/>
        </w:rPr>
        <w:t xml:space="preserve">Esimerkki 4.515</w:t>
      </w:r>
    </w:p>
    <w:p>
      <w:r>
        <w:t xml:space="preserve">Lord Finesse tuotti Ga Headin.</w:t>
      </w:r>
    </w:p>
    <w:p>
      <w:r>
        <w:rPr>
          <w:b/>
        </w:rPr>
        <w:t xml:space="preserve">Tulos</w:t>
      </w:r>
    </w:p>
    <w:p>
      <w:r>
        <w:t xml:space="preserve">Lord Finesse</w:t>
      </w:r>
    </w:p>
    <w:p>
      <w:r>
        <w:rPr>
          <w:b/>
        </w:rPr>
        <w:t xml:space="preserve">Esimerkki 4.516</w:t>
      </w:r>
    </w:p>
    <w:p>
      <w:r>
        <w:t xml:space="preserve">Jos olet ranskalaisen keittiön tuulella, kokeile The Vaults -ravintolaa.</w:t>
      </w:r>
    </w:p>
    <w:p>
      <w:r>
        <w:rPr>
          <w:b/>
        </w:rPr>
        <w:t xml:space="preserve">Tulos</w:t>
      </w:r>
    </w:p>
    <w:p>
      <w:r>
        <w:t xml:space="preserve">Ranskan</w:t>
      </w:r>
    </w:p>
    <w:p>
      <w:r>
        <w:rPr>
          <w:b/>
        </w:rPr>
        <w:t xml:space="preserve">Esimerkki 4.517</w:t>
      </w:r>
    </w:p>
    <w:p>
      <w:r>
        <w:t xml:space="preserve">St. Louis Cardinals valitsi pelaajan Jackson Statesta.</w:t>
      </w:r>
    </w:p>
    <w:p>
      <w:r>
        <w:rPr>
          <w:b/>
        </w:rPr>
        <w:t xml:space="preserve">Tulos</w:t>
      </w:r>
    </w:p>
    <w:p>
      <w:r>
        <w:t xml:space="preserve">Jackson State</w:t>
      </w:r>
    </w:p>
    <w:p>
      <w:r>
        <w:rPr>
          <w:b/>
        </w:rPr>
        <w:t xml:space="preserve">Esimerkki 4.518</w:t>
      </w:r>
    </w:p>
    <w:p>
      <w:r>
        <w:t xml:space="preserve">Kansainvälisen matkailun tulot Costa Ricasta vuonna 2010 (USD x 1000) olivat 2 111.</w:t>
      </w:r>
    </w:p>
    <w:p>
      <w:r>
        <w:rPr>
          <w:b/>
        </w:rPr>
        <w:t xml:space="preserve">Tulos</w:t>
      </w:r>
    </w:p>
    <w:p>
      <w:r>
        <w:t xml:space="preserve">2,111</w:t>
      </w:r>
    </w:p>
    <w:p>
      <w:r>
        <w:rPr>
          <w:b/>
        </w:rPr>
        <w:t xml:space="preserve">Esimerkki 4.519</w:t>
      </w:r>
    </w:p>
    <w:p>
      <w:r>
        <w:t xml:space="preserve">Ranskassa puhutaan ranskan kieltä.</w:t>
      </w:r>
    </w:p>
    <w:p>
      <w:r>
        <w:rPr>
          <w:b/>
        </w:rPr>
        <w:t xml:space="preserve">Tulos</w:t>
      </w:r>
    </w:p>
    <w:p>
      <w:r>
        <w:t xml:space="preserve">Ranskan kieli</w:t>
      </w:r>
    </w:p>
    <w:p>
      <w:r>
        <w:rPr>
          <w:b/>
        </w:rPr>
        <w:t xml:space="preserve">Esimerkki 4.520</w:t>
      </w:r>
    </w:p>
    <w:p>
      <w:r>
        <w:t xml:space="preserve">The Black Keys kirjoitti kappaleen 10 A.M. Automatic.</w:t>
      </w:r>
    </w:p>
    <w:p>
      <w:r>
        <w:rPr>
          <w:b/>
        </w:rPr>
        <w:t xml:space="preserve">Tulos</w:t>
      </w:r>
    </w:p>
    <w:p>
      <w:r>
        <w:t xml:space="preserve">The Black Keys</w:t>
      </w:r>
    </w:p>
    <w:p>
      <w:r>
        <w:rPr>
          <w:b/>
        </w:rPr>
        <w:t xml:space="preserve">Esimerkki 4.521</w:t>
      </w:r>
    </w:p>
    <w:p>
      <w:r>
        <w:t xml:space="preserve">Kreikan johtajan nimi on Alexis Tsipras.</w:t>
      </w:r>
    </w:p>
    <w:p>
      <w:r>
        <w:rPr>
          <w:b/>
        </w:rPr>
        <w:t xml:space="preserve">Tulos</w:t>
      </w:r>
    </w:p>
    <w:p>
      <w:r>
        <w:t xml:space="preserve">Alexis Tsipras</w:t>
      </w:r>
    </w:p>
    <w:p>
      <w:r>
        <w:rPr>
          <w:b/>
        </w:rPr>
        <w:t xml:space="preserve">Esimerkki 4.522</w:t>
      </w:r>
    </w:p>
    <w:p>
      <w:r>
        <w:t xml:space="preserve">Port Authority of New York and New Jerseyn pääkonttori on New Yorkissa.</w:t>
      </w:r>
    </w:p>
    <w:p>
      <w:r>
        <w:rPr>
          <w:b/>
        </w:rPr>
        <w:t xml:space="preserve">Tulos</w:t>
      </w:r>
    </w:p>
    <w:p>
      <w:r>
        <w:t xml:space="preserve">New York</w:t>
      </w:r>
    </w:p>
    <w:p>
      <w:r>
        <w:rPr>
          <w:b/>
        </w:rPr>
        <w:t xml:space="preserve">Esimerkki 4.523</w:t>
      </w:r>
    </w:p>
    <w:p>
      <w:r>
        <w:t xml:space="preserve">Dave Challinor on A.F.C. Fylden pelaaja.</w:t>
      </w:r>
    </w:p>
    <w:p>
      <w:r>
        <w:rPr>
          <w:b/>
        </w:rPr>
        <w:t xml:space="preserve">Tulos</w:t>
      </w:r>
    </w:p>
    <w:p>
      <w:r>
        <w:t xml:space="preserve">A.F.C. Fylde</w:t>
      </w:r>
    </w:p>
    <w:p>
      <w:r>
        <w:rPr>
          <w:b/>
        </w:rPr>
        <w:t xml:space="preserve">Esimerkki 4.524</w:t>
      </w:r>
    </w:p>
    <w:p>
      <w:r>
        <w:t xml:space="preserve">joi on romanian kielen sana torstaille</w:t>
      </w:r>
    </w:p>
    <w:p>
      <w:r>
        <w:rPr>
          <w:b/>
        </w:rPr>
        <w:t xml:space="preserve">Tulos</w:t>
      </w:r>
    </w:p>
    <w:p>
      <w:r>
        <w:t xml:space="preserve">joi</w:t>
      </w:r>
    </w:p>
    <w:p>
      <w:r>
        <w:rPr>
          <w:b/>
        </w:rPr>
        <w:t xml:space="preserve">Esimerkki 4.525</w:t>
      </w:r>
    </w:p>
    <w:p>
      <w:r>
        <w:t xml:space="preserve">Kansas City Chiefs varasi Adam Lingnerin.</w:t>
      </w:r>
    </w:p>
    <w:p>
      <w:r>
        <w:rPr>
          <w:b/>
        </w:rPr>
        <w:t xml:space="preserve">Tulos</w:t>
      </w:r>
    </w:p>
    <w:p>
      <w:r>
        <w:t xml:space="preserve">Adam Lingner</w:t>
      </w:r>
    </w:p>
    <w:p>
      <w:r>
        <w:rPr>
          <w:b/>
        </w:rPr>
        <w:t xml:space="preserve">Esimerkki 4.526</w:t>
      </w:r>
    </w:p>
    <w:p>
      <w:r>
        <w:t xml:space="preserve">Ernest Millington oli työväenpuolueen jäsen.</w:t>
      </w:r>
    </w:p>
    <w:p>
      <w:r>
        <w:rPr>
          <w:b/>
        </w:rPr>
        <w:t xml:space="preserve">Tulos</w:t>
      </w:r>
    </w:p>
    <w:p>
      <w:r>
        <w:t xml:space="preserve">Työvoima</w:t>
      </w:r>
    </w:p>
    <w:p>
      <w:r>
        <w:rPr>
          <w:b/>
        </w:rPr>
        <w:t xml:space="preserve">Esimerkki 4.527</w:t>
      </w:r>
    </w:p>
    <w:p>
      <w:r>
        <w:t xml:space="preserve">Sarjakuvahahmo Arionin on luonut Jan Duursema.</w:t>
      </w:r>
    </w:p>
    <w:p>
      <w:r>
        <w:rPr>
          <w:b/>
        </w:rPr>
        <w:t xml:space="preserve">Tulos</w:t>
      </w:r>
    </w:p>
    <w:p>
      <w:r>
        <w:t xml:space="preserve">Jan Duursema</w:t>
      </w:r>
    </w:p>
    <w:p>
      <w:r>
        <w:rPr>
          <w:b/>
        </w:rPr>
        <w:t xml:space="preserve">Esimerkki 4.528</w:t>
      </w:r>
    </w:p>
    <w:p>
      <w:r>
        <w:t xml:space="preserve">American Journal of Math EISSN-numero on 1080.</w:t>
      </w:r>
    </w:p>
    <w:p>
      <w:r>
        <w:rPr>
          <w:b/>
        </w:rPr>
        <w:t xml:space="preserve">Tulos</w:t>
      </w:r>
    </w:p>
    <w:p>
      <w:r>
        <w:t xml:space="preserve">1080</w:t>
      </w:r>
    </w:p>
    <w:p>
      <w:r>
        <w:rPr>
          <w:b/>
        </w:rPr>
        <w:t xml:space="preserve">Esimerkki 4.529</w:t>
      </w:r>
    </w:p>
    <w:p>
      <w:r>
        <w:t xml:space="preserve">Aromi tarjoaa perinteisen englantilaisen aamiaisen ja sijaitsee joen rannalla.</w:t>
      </w:r>
    </w:p>
    <w:p>
      <w:r>
        <w:rPr>
          <w:b/>
        </w:rPr>
        <w:t xml:space="preserve">Tulos</w:t>
      </w:r>
    </w:p>
    <w:p>
      <w:r>
        <w:t xml:space="preserve">Englanti</w:t>
      </w:r>
    </w:p>
    <w:p>
      <w:r>
        <w:rPr>
          <w:b/>
        </w:rPr>
        <w:t xml:space="preserve">Esimerkki 4.530</w:t>
      </w:r>
    </w:p>
    <w:p>
      <w:r>
        <w:t xml:space="preserve">Yksi Yhdysvaltojen etnisistä ryhmistä ovat afroamerikkalaiset.</w:t>
      </w:r>
    </w:p>
    <w:p>
      <w:r>
        <w:rPr>
          <w:b/>
        </w:rPr>
        <w:t xml:space="preserve">Tulos</w:t>
      </w:r>
    </w:p>
    <w:p>
      <w:r>
        <w:t xml:space="preserve">Afroamerikkalaiset</w:t>
      </w:r>
    </w:p>
    <w:p>
      <w:r>
        <w:rPr>
          <w:b/>
        </w:rPr>
        <w:t xml:space="preserve">Esimerkki 4.531</w:t>
      </w:r>
    </w:p>
    <w:p>
      <w:r>
        <w:t xml:space="preserve">Samrat Kaushalin jengi Om Bluesissa</w:t>
      </w:r>
    </w:p>
    <w:p>
      <w:r>
        <w:rPr>
          <w:b/>
        </w:rPr>
        <w:t xml:space="preserve">Tulos</w:t>
      </w:r>
    </w:p>
    <w:p>
      <w:r>
        <w:t xml:space="preserve">Om Blues</w:t>
      </w:r>
    </w:p>
    <w:p>
      <w:r>
        <w:rPr>
          <w:b/>
        </w:rPr>
        <w:t xml:space="preserve">Esimerkki 4.532</w:t>
      </w:r>
    </w:p>
    <w:p>
      <w:r>
        <w:t xml:space="preserve">Bill Everett on Amazing-Man-sarjakuvahahahmon luoja.</w:t>
      </w:r>
    </w:p>
    <w:p>
      <w:r>
        <w:rPr>
          <w:b/>
        </w:rPr>
        <w:t xml:space="preserve">Tulos</w:t>
      </w:r>
    </w:p>
    <w:p>
      <w:r>
        <w:t xml:space="preserve">Bill Everett</w:t>
      </w:r>
    </w:p>
    <w:p>
      <w:r>
        <w:rPr>
          <w:b/>
        </w:rPr>
        <w:t xml:space="preserve">Esimerkki 4.533</w:t>
      </w:r>
    </w:p>
    <w:p>
      <w:r>
        <w:t xml:space="preserve">Andri Aganits, paino on 99</w:t>
      </w:r>
    </w:p>
    <w:p>
      <w:r>
        <w:rPr>
          <w:b/>
        </w:rPr>
        <w:t xml:space="preserve">Tulos</w:t>
      </w:r>
    </w:p>
    <w:p>
      <w:r>
        <w:t xml:space="preserve">99</w:t>
      </w:r>
    </w:p>
    <w:p>
      <w:r>
        <w:rPr>
          <w:b/>
        </w:rPr>
        <w:t xml:space="preserve">Esimerkki 4.534</w:t>
      </w:r>
    </w:p>
    <w:p>
      <w:r>
        <w:t xml:space="preserve">Beam Me Up julkaistiin vuonna 1993.</w:t>
      </w:r>
    </w:p>
    <w:p>
      <w:r>
        <w:rPr>
          <w:b/>
        </w:rPr>
        <w:t xml:space="preserve">Tulos</w:t>
      </w:r>
    </w:p>
    <w:p>
      <w:r>
        <w:t xml:space="preserve">1993</w:t>
      </w:r>
    </w:p>
    <w:p>
      <w:r>
        <w:rPr>
          <w:b/>
        </w:rPr>
        <w:t xml:space="preserve">Esimerkki 4.535</w:t>
      </w:r>
    </w:p>
    <w:p>
      <w:r>
        <w:t xml:space="preserve">AIDS (lehti) julkaistiin ensimmäisen kerran vuonna 1987.</w:t>
      </w:r>
    </w:p>
    <w:p>
      <w:r>
        <w:rPr>
          <w:b/>
        </w:rPr>
        <w:t xml:space="preserve">Tulos</w:t>
      </w:r>
    </w:p>
    <w:p>
      <w:r>
        <w:t xml:space="preserve">1987</w:t>
      </w:r>
    </w:p>
    <w:p>
      <w:r>
        <w:rPr>
          <w:b/>
        </w:rPr>
        <w:t xml:space="preserve">Esimerkki 4.536</w:t>
      </w:r>
    </w:p>
    <w:p>
      <w:r>
        <w:t xml:space="preserve">Marv Wolfwan voitti palkinnon Academy of Comic Book Artsissa.</w:t>
      </w:r>
    </w:p>
    <w:p>
      <w:r>
        <w:rPr>
          <w:b/>
        </w:rPr>
        <w:t xml:space="preserve">Tulos</w:t>
      </w:r>
    </w:p>
    <w:p>
      <w:r>
        <w:t xml:space="preserve">Sarjakuvataiteen akatemia</w:t>
      </w:r>
    </w:p>
    <w:p>
      <w:r>
        <w:rPr>
          <w:b/>
        </w:rPr>
        <w:t xml:space="preserve">Esimerkki 4.537</w:t>
      </w:r>
    </w:p>
    <w:p>
      <w:r>
        <w:t xml:space="preserve">0,26 % Kazakstanin väestöstä ei tunne mitään uskontoa.</w:t>
      </w:r>
    </w:p>
    <w:p>
      <w:r>
        <w:rPr>
          <w:b/>
        </w:rPr>
        <w:t xml:space="preserve">Tulos</w:t>
      </w:r>
    </w:p>
    <w:p>
      <w:r>
        <w:t xml:space="preserve">0.26%</w:t>
      </w:r>
    </w:p>
    <w:p>
      <w:r>
        <w:rPr>
          <w:b/>
        </w:rPr>
        <w:t xml:space="preserve">Esimerkki 4.538</w:t>
      </w:r>
    </w:p>
    <w:p>
      <w:r>
        <w:t xml:space="preserve">AD Isidro Metapanilla on 10000 jäsentä.</w:t>
      </w:r>
    </w:p>
    <w:p>
      <w:r>
        <w:rPr>
          <w:b/>
        </w:rPr>
        <w:t xml:space="preserve">Tulos</w:t>
      </w:r>
    </w:p>
    <w:p>
      <w:r>
        <w:t xml:space="preserve">10000</w:t>
      </w:r>
    </w:p>
    <w:p>
      <w:r>
        <w:rPr>
          <w:b/>
        </w:rPr>
        <w:t xml:space="preserve">Esimerkki 4.539</w:t>
      </w:r>
    </w:p>
    <w:p>
      <w:r>
        <w:t xml:space="preserve">Adirondackin alueellisen lentoaseman kiitotien pituus on 2003,0.</w:t>
      </w:r>
    </w:p>
    <w:p>
      <w:r>
        <w:rPr>
          <w:b/>
        </w:rPr>
        <w:t xml:space="preserve">Tulos</w:t>
      </w:r>
    </w:p>
    <w:p>
      <w:r>
        <w:t xml:space="preserve">2003.0</w:t>
      </w:r>
    </w:p>
    <w:p>
      <w:r>
        <w:rPr>
          <w:b/>
        </w:rPr>
        <w:t xml:space="preserve">Esimerkki 4.540</w:t>
      </w:r>
    </w:p>
    <w:p>
      <w:r>
        <w:t xml:space="preserve">Harrietstown, New York on osa New Yorkia.</w:t>
      </w:r>
    </w:p>
    <w:p>
      <w:r>
        <w:rPr>
          <w:b/>
        </w:rPr>
        <w:t xml:space="preserve">Tulos</w:t>
      </w:r>
    </w:p>
    <w:p>
      <w:r>
        <w:t xml:space="preserve">New York</w:t>
      </w:r>
    </w:p>
    <w:p>
      <w:r>
        <w:rPr>
          <w:b/>
        </w:rPr>
        <w:t xml:space="preserve">Esimerkki 4.541</w:t>
      </w:r>
    </w:p>
    <w:p>
      <w:r>
        <w:t xml:space="preserve">Loannis Bourousis on 2,13 pitkä.</w:t>
      </w:r>
    </w:p>
    <w:p>
      <w:r>
        <w:rPr>
          <w:b/>
        </w:rPr>
        <w:t xml:space="preserve">Tulos</w:t>
      </w:r>
    </w:p>
    <w:p>
      <w:r>
        <w:t xml:space="preserve">2.13</w:t>
      </w:r>
    </w:p>
    <w:p>
      <w:r>
        <w:rPr>
          <w:b/>
        </w:rPr>
        <w:t xml:space="preserve">Esimerkki 4.542</w:t>
      </w:r>
    </w:p>
    <w:p>
      <w:r>
        <w:t xml:space="preserve">Bernie Doan oli valinta numero 80.</w:t>
      </w:r>
    </w:p>
    <w:p>
      <w:r>
        <w:rPr>
          <w:b/>
        </w:rPr>
        <w:t xml:space="preserve">Tulos</w:t>
      </w:r>
    </w:p>
    <w:p>
      <w:r>
        <w:t xml:space="preserve">80</w:t>
      </w:r>
    </w:p>
    <w:p>
      <w:r>
        <w:rPr>
          <w:b/>
        </w:rPr>
        <w:t xml:space="preserve">Esimerkki 4.543</w:t>
      </w:r>
    </w:p>
    <w:p>
      <w:r>
        <w:t xml:space="preserve">Etelä-Afrikassa on etninen ryhmä aasialaisia eteläafrikkalaisia.</w:t>
      </w:r>
    </w:p>
    <w:p>
      <w:r>
        <w:rPr>
          <w:b/>
        </w:rPr>
        <w:t xml:space="preserve">Tulos</w:t>
      </w:r>
    </w:p>
    <w:p>
      <w:r>
        <w:t xml:space="preserve">Aasialaiset eteläafrikkalaiset</w:t>
      </w:r>
    </w:p>
    <w:p>
      <w:r>
        <w:rPr>
          <w:b/>
        </w:rPr>
        <w:t xml:space="preserve">Esimerkki 4.544</w:t>
      </w:r>
    </w:p>
    <w:p>
      <w:r>
        <w:t xml:space="preserve">Annie Dunne edelsi A Long Long Way.</w:t>
      </w:r>
    </w:p>
    <w:p>
      <w:r>
        <w:rPr>
          <w:b/>
        </w:rPr>
        <w:t xml:space="preserve">Tulos</w:t>
      </w:r>
    </w:p>
    <w:p>
      <w:r>
        <w:t xml:space="preserve">Annie Dunne</w:t>
      </w:r>
    </w:p>
    <w:p>
      <w:r>
        <w:rPr>
          <w:b/>
        </w:rPr>
        <w:t xml:space="preserve">Esimerkki 4.545</w:t>
      </w:r>
    </w:p>
    <w:p>
      <w:r>
        <w:t xml:space="preserve">A Glastonbury Romance edelsi Wolf Solent.</w:t>
      </w:r>
    </w:p>
    <w:p>
      <w:r>
        <w:rPr>
          <w:b/>
        </w:rPr>
        <w:t xml:space="preserve">Tulos</w:t>
      </w:r>
    </w:p>
    <w:p>
      <w:r>
        <w:t xml:space="preserve">Wolf Solent</w:t>
      </w:r>
    </w:p>
    <w:p>
      <w:r>
        <w:rPr>
          <w:b/>
        </w:rPr>
        <w:t xml:space="preserve">Esimerkki 4.546</w:t>
      </w:r>
    </w:p>
    <w:p>
      <w:r>
        <w:t xml:space="preserve">Tiger Woods voitti 7 kertaa: 1999, 2002, 2003, 2005, 2006, 2007, 2013.</w:t>
      </w:r>
    </w:p>
    <w:p>
      <w:r>
        <w:rPr>
          <w:b/>
        </w:rPr>
        <w:t xml:space="preserve">Tulos</w:t>
      </w:r>
    </w:p>
    <w:p>
      <w:r>
        <w:t xml:space="preserve">7: 1999, 2002, 2003, 2005, 2006, 2007, 2013</w:t>
      </w:r>
    </w:p>
    <w:p>
      <w:r>
        <w:rPr>
          <w:b/>
        </w:rPr>
        <w:t xml:space="preserve">Esimerkki 4.547</w:t>
      </w:r>
    </w:p>
    <w:p>
      <w:r>
        <w:t xml:space="preserve">Oliver Buys a Farm ohjaus Ralph Levy.</w:t>
      </w:r>
    </w:p>
    <w:p>
      <w:r>
        <w:rPr>
          <w:b/>
        </w:rPr>
        <w:t xml:space="preserve">Tulos</w:t>
      </w:r>
    </w:p>
    <w:p>
      <w:r>
        <w:t xml:space="preserve">Ralph Levy</w:t>
      </w:r>
    </w:p>
    <w:p>
      <w:r>
        <w:rPr>
          <w:b/>
        </w:rPr>
        <w:t xml:space="preserve">Esimerkki 4.548</w:t>
      </w:r>
    </w:p>
    <w:p>
      <w:r>
        <w:t xml:space="preserve">Sveitsissä kaupan kokonaismäärä on 31 032,76.</w:t>
      </w:r>
    </w:p>
    <w:p>
      <w:r>
        <w:rPr>
          <w:b/>
        </w:rPr>
        <w:t xml:space="preserve">Tulos</w:t>
      </w:r>
    </w:p>
    <w:p>
      <w:r>
        <w:t xml:space="preserve">31,032.76</w:t>
      </w:r>
    </w:p>
    <w:p>
      <w:r>
        <w:rPr>
          <w:b/>
        </w:rPr>
        <w:t xml:space="preserve">Esimerkki 4.549</w:t>
      </w:r>
    </w:p>
    <w:p>
      <w:r>
        <w:t xml:space="preserve">Egg Harbor Township, New Jersey sijaitsee Yhdysvalloissa.</w:t>
      </w:r>
    </w:p>
    <w:p>
      <w:r>
        <w:rPr>
          <w:b/>
        </w:rPr>
        <w:t xml:space="preserve">Tulos</w:t>
      </w:r>
    </w:p>
    <w:p>
      <w:r>
        <w:t xml:space="preserve">Yhdysvallat</w:t>
      </w:r>
    </w:p>
    <w:p>
      <w:r>
        <w:rPr>
          <w:b/>
        </w:rPr>
        <w:t xml:space="preserve">Esimerkki 4.550</w:t>
      </w:r>
    </w:p>
    <w:p>
      <w:r>
        <w:t xml:space="preserve">Estadio Municipal Coaracy da Mata Fonseca sijaitsee Alagoasissa.</w:t>
      </w:r>
    </w:p>
    <w:p>
      <w:r>
        <w:rPr>
          <w:b/>
        </w:rPr>
        <w:t xml:space="preserve">Tulos</w:t>
      </w:r>
    </w:p>
    <w:p>
      <w:r>
        <w:t xml:space="preserve">Alagoas</w:t>
      </w:r>
    </w:p>
    <w:p>
      <w:r>
        <w:rPr>
          <w:b/>
        </w:rPr>
        <w:t xml:space="preserve">Esimerkki 4.551</w:t>
      </w:r>
    </w:p>
    <w:p>
      <w:r>
        <w:t xml:space="preserve">Siellä on kiinalainen The Vaults -niminen paikka, joka sopii vain aikuisille ja on korkeamman prinssin luokkaa.</w:t>
      </w:r>
    </w:p>
    <w:p>
      <w:r>
        <w:rPr>
          <w:b/>
        </w:rPr>
        <w:t xml:space="preserve">Tulos</w:t>
      </w:r>
    </w:p>
    <w:p>
      <w:r>
        <w:t xml:space="preserve">Kiinalainen</w:t>
      </w:r>
    </w:p>
    <w:p>
      <w:r>
        <w:rPr>
          <w:b/>
        </w:rPr>
        <w:t xml:space="preserve">Esimerkki 4.552</w:t>
      </w:r>
    </w:p>
    <w:p>
      <w:r>
        <w:t xml:space="preserve">Alfred Worden oli Apollo 12:n varalentäjä.</w:t>
      </w:r>
    </w:p>
    <w:p>
      <w:r>
        <w:rPr>
          <w:b/>
        </w:rPr>
        <w:t xml:space="preserve">Tulos</w:t>
      </w:r>
    </w:p>
    <w:p>
      <w:r>
        <w:t xml:space="preserve">Alfred Worden</w:t>
      </w:r>
    </w:p>
    <w:p>
      <w:r>
        <w:rPr>
          <w:b/>
        </w:rPr>
        <w:t xml:space="preserve">Esimerkki 4.553</w:t>
      </w:r>
    </w:p>
    <w:p>
      <w:r>
        <w:t xml:space="preserve">John D. Loudermilkin kappale You're the Guilty One debytoi vuonna 1966.</w:t>
      </w:r>
    </w:p>
    <w:p>
      <w:r>
        <w:rPr>
          <w:b/>
        </w:rPr>
        <w:t xml:space="preserve">Tulos</w:t>
      </w:r>
    </w:p>
    <w:p>
      <w:r>
        <w:t xml:space="preserve">1966</w:t>
      </w:r>
    </w:p>
    <w:p>
      <w:r>
        <w:rPr>
          <w:b/>
        </w:rPr>
        <w:t xml:space="preserve">Esimerkki 4.554</w:t>
      </w:r>
    </w:p>
    <w:p>
      <w:r>
        <w:t xml:space="preserve">Sočican suurin etninen ryhmä olivat romanialaiset.</w:t>
      </w:r>
    </w:p>
    <w:p>
      <w:r>
        <w:rPr>
          <w:b/>
        </w:rPr>
        <w:t xml:space="preserve">Tulos</w:t>
      </w:r>
    </w:p>
    <w:p>
      <w:r>
        <w:t xml:space="preserve">Romanialaiset</w:t>
      </w:r>
    </w:p>
    <w:p>
      <w:r>
        <w:rPr>
          <w:b/>
        </w:rPr>
        <w:t xml:space="preserve">Esimerkki 4.555</w:t>
      </w:r>
    </w:p>
    <w:p>
      <w:r>
        <w:t xml:space="preserve">Jakson # 55 otsikko on "Yindianapolis 500 / Persoonallisuusongelma".</w:t>
      </w:r>
    </w:p>
    <w:p>
      <w:r>
        <w:rPr>
          <w:b/>
        </w:rPr>
        <w:t xml:space="preserve">Tulos</w:t>
      </w:r>
    </w:p>
    <w:p>
      <w:r>
        <w:t xml:space="preserve">55</w:t>
      </w:r>
    </w:p>
    <w:p>
      <w:r>
        <w:rPr>
          <w:b/>
        </w:rPr>
        <w:t xml:space="preserve">Esimerkki 4.556</w:t>
      </w:r>
    </w:p>
    <w:p>
      <w:r>
        <w:t xml:space="preserve">Grammajauho on Bhajjin ainesosa.</w:t>
      </w:r>
    </w:p>
    <w:p>
      <w:r>
        <w:rPr>
          <w:b/>
        </w:rPr>
        <w:t xml:space="preserve">Tulos</w:t>
      </w:r>
    </w:p>
    <w:p>
      <w:r>
        <w:t xml:space="preserve">Grammajauho</w:t>
      </w:r>
    </w:p>
    <w:p>
      <w:r>
        <w:rPr>
          <w:b/>
        </w:rPr>
        <w:t xml:space="preserve">Esimerkki 4.557</w:t>
      </w:r>
    </w:p>
    <w:p>
      <w:r>
        <w:t xml:space="preserve">Wolters Kluwer on Lippincott Williams &amp;amp; Wilkinsin emoyhtiö.</w:t>
      </w:r>
    </w:p>
    <w:p>
      <w:r>
        <w:rPr>
          <w:b/>
        </w:rPr>
        <w:t xml:space="preserve">Tulos</w:t>
      </w:r>
    </w:p>
    <w:p>
      <w:r>
        <w:t xml:space="preserve">Wolters Kluwer</w:t>
      </w:r>
    </w:p>
    <w:p>
      <w:r>
        <w:rPr>
          <w:b/>
        </w:rPr>
        <w:t xml:space="preserve">Esimerkki 4.558</w:t>
      </w:r>
    </w:p>
    <w:p>
      <w:r>
        <w:t xml:space="preserve">Indonesian valuutta on Indonesian rupia.</w:t>
      </w:r>
    </w:p>
    <w:p>
      <w:r>
        <w:rPr>
          <w:b/>
        </w:rPr>
        <w:t xml:space="preserve">Tulos</w:t>
      </w:r>
    </w:p>
    <w:p>
      <w:r>
        <w:t xml:space="preserve">Indonesian rupia</w:t>
      </w:r>
    </w:p>
    <w:p>
      <w:r>
        <w:rPr>
          <w:b/>
        </w:rPr>
        <w:t xml:space="preserve">Esimerkki 4.559</w:t>
      </w:r>
    </w:p>
    <w:p>
      <w:r>
        <w:t xml:space="preserve">Bionico on Meksikosta peräisin oleva ruoka.</w:t>
      </w:r>
    </w:p>
    <w:p>
      <w:r>
        <w:rPr>
          <w:b/>
        </w:rPr>
        <w:t xml:space="preserve">Tulos</w:t>
      </w:r>
    </w:p>
    <w:p>
      <w:r>
        <w:t xml:space="preserve">Meksiko</w:t>
      </w:r>
    </w:p>
    <w:p>
      <w:r>
        <w:rPr>
          <w:b/>
        </w:rPr>
        <w:t xml:space="preserve">Esimerkki 4.560</w:t>
      </w:r>
    </w:p>
    <w:p>
      <w:r>
        <w:t xml:space="preserve">Progressiivisella konservatiivipuolueella oli sen hajotessa 3 senaatin jäsentä.</w:t>
      </w:r>
    </w:p>
    <w:p>
      <w:r>
        <w:rPr>
          <w:b/>
        </w:rPr>
        <w:t xml:space="preserve">Tulos</w:t>
      </w:r>
    </w:p>
    <w:p>
      <w:r>
        <w:t xml:space="preserve">3</w:t>
      </w:r>
    </w:p>
    <w:p>
      <w:r>
        <w:rPr>
          <w:b/>
        </w:rPr>
        <w:t xml:space="preserve">Esimerkki 4.561</w:t>
      </w:r>
    </w:p>
    <w:p>
      <w:r>
        <w:t xml:space="preserve">AFC Ajaxin omistaja on AFC Ajax NV.</w:t>
      </w:r>
    </w:p>
    <w:p>
      <w:r>
        <w:rPr>
          <w:b/>
        </w:rPr>
        <w:t xml:space="preserve">Tulos</w:t>
      </w:r>
    </w:p>
    <w:p>
      <w:r>
        <w:t xml:space="preserve">AFC Ajax N.V.</w:t>
      </w:r>
    </w:p>
    <w:p>
      <w:r>
        <w:rPr>
          <w:b/>
        </w:rPr>
        <w:t xml:space="preserve">Esimerkki 4.562</w:t>
      </w:r>
    </w:p>
    <w:p>
      <w:r>
        <w:t xml:space="preserve">The Vaults tarjoilee intialaista ruokaa.</w:t>
      </w:r>
    </w:p>
    <w:p>
      <w:r>
        <w:rPr>
          <w:b/>
        </w:rPr>
        <w:t xml:space="preserve">Tulos</w:t>
      </w:r>
    </w:p>
    <w:p>
      <w:r>
        <w:t xml:space="preserve">Intialainen</w:t>
      </w:r>
    </w:p>
    <w:p>
      <w:r>
        <w:rPr>
          <w:b/>
        </w:rPr>
        <w:t xml:space="preserve">Esimerkki 4.563</w:t>
      </w:r>
    </w:p>
    <w:p>
      <w:r>
        <w:t xml:space="preserve">Charles Adermann valittiin ensimmäisen kerran vuonna 1943.</w:t>
      </w:r>
    </w:p>
    <w:p>
      <w:r>
        <w:rPr>
          <w:b/>
        </w:rPr>
        <w:t xml:space="preserve">Tulos</w:t>
      </w:r>
    </w:p>
    <w:p>
      <w:r>
        <w:t xml:space="preserve">1943</w:t>
      </w:r>
    </w:p>
    <w:p>
      <w:r>
        <w:rPr>
          <w:b/>
        </w:rPr>
        <w:t xml:space="preserve">Esimerkki 4.564</w:t>
      </w:r>
    </w:p>
    <w:p>
      <w:r>
        <w:t xml:space="preserve">Appletonin kansainvälisen lentoaseman toimintaorganisaatio sijaitsee Outagamien piirikunnassa, Wisconsinissa.</w:t>
      </w:r>
    </w:p>
    <w:p>
      <w:r>
        <w:rPr>
          <w:b/>
        </w:rPr>
        <w:t xml:space="preserve">Tulos</w:t>
      </w:r>
    </w:p>
    <w:p>
      <w:r>
        <w:t xml:space="preserve">Outagamie County, Wisconsin</w:t>
      </w:r>
    </w:p>
    <w:p>
      <w:r>
        <w:rPr>
          <w:b/>
        </w:rPr>
        <w:t xml:space="preserve">Esimerkki 4.565</w:t>
      </w:r>
    </w:p>
    <w:p>
      <w:r>
        <w:t xml:space="preserve">Max Huiberts liittyy seuraan AZ Alkmaar.</w:t>
      </w:r>
    </w:p>
    <w:p>
      <w:r>
        <w:rPr>
          <w:b/>
        </w:rPr>
        <w:t xml:space="preserve">Tulos</w:t>
      </w:r>
    </w:p>
    <w:p>
      <w:r>
        <w:t xml:space="preserve">AZ Alkmaar</w:t>
      </w:r>
    </w:p>
    <w:p>
      <w:r>
        <w:rPr>
          <w:b/>
        </w:rPr>
        <w:t xml:space="preserve">Esimerkki 4.566</w:t>
      </w:r>
    </w:p>
    <w:p>
      <w:r>
        <w:t xml:space="preserve">Beaubassin Eastin väestötiheys on 21,3 prosenttia.</w:t>
      </w:r>
    </w:p>
    <w:p>
      <w:r>
        <w:rPr>
          <w:b/>
        </w:rPr>
        <w:t xml:space="preserve">Tulos</w:t>
      </w:r>
    </w:p>
    <w:p>
      <w:r>
        <w:t xml:space="preserve">21.3</w:t>
      </w:r>
    </w:p>
    <w:p>
      <w:r>
        <w:rPr>
          <w:b/>
        </w:rPr>
        <w:t xml:space="preserve">Esimerkki 4.567</w:t>
      </w:r>
    </w:p>
    <w:p>
      <w:r>
        <w:t xml:space="preserve">Central Washington Universityn lempinimi on Wildcats.</w:t>
      </w:r>
    </w:p>
    <w:p>
      <w:r>
        <w:rPr>
          <w:b/>
        </w:rPr>
        <w:t xml:space="preserve">Tulos</w:t>
      </w:r>
    </w:p>
    <w:p>
      <w:r>
        <w:t xml:space="preserve">Wildcats</w:t>
      </w:r>
    </w:p>
    <w:p>
      <w:r>
        <w:rPr>
          <w:b/>
        </w:rPr>
        <w:t xml:space="preserve">Esimerkki 4.568</w:t>
      </w:r>
    </w:p>
    <w:p>
      <w:r>
        <w:t xml:space="preserve">ACF Fiorentinassa on 47290 jäsentä.</w:t>
      </w:r>
    </w:p>
    <w:p>
      <w:r>
        <w:rPr>
          <w:b/>
        </w:rPr>
        <w:t xml:space="preserve">Tulos</w:t>
      </w:r>
    </w:p>
    <w:p>
      <w:r>
        <w:t xml:space="preserve">47290</w:t>
      </w:r>
    </w:p>
    <w:p>
      <w:r>
        <w:rPr>
          <w:b/>
        </w:rPr>
        <w:t xml:space="preserve">Esimerkki 4.569</w:t>
      </w:r>
    </w:p>
    <w:p>
      <w:r>
        <w:t xml:space="preserve">Kristuksen kuninkaan katedraalin seurakunta perustettiin vuonna 1936.</w:t>
      </w:r>
    </w:p>
    <w:p>
      <w:r>
        <w:rPr>
          <w:b/>
        </w:rPr>
        <w:t xml:space="preserve">Tulos</w:t>
      </w:r>
    </w:p>
    <w:p>
      <w:r>
        <w:t xml:space="preserve">1936</w:t>
      </w:r>
    </w:p>
    <w:p>
      <w:r>
        <w:rPr>
          <w:b/>
        </w:rPr>
        <w:t xml:space="preserve">Esimerkki 4.570</w:t>
      </w:r>
    </w:p>
    <w:p>
      <w:r>
        <w:t xml:space="preserve">"Jakson 6 juoksuaika oli 23:38.</w:t>
      </w:r>
    </w:p>
    <w:p>
      <w:r>
        <w:rPr>
          <w:b/>
        </w:rPr>
        <w:t xml:space="preserve">Tulos</w:t>
      </w:r>
    </w:p>
    <w:p>
      <w:r>
        <w:t xml:space="preserve">23:38</w:t>
      </w:r>
    </w:p>
    <w:p>
      <w:r>
        <w:rPr>
          <w:b/>
        </w:rPr>
        <w:t xml:space="preserve">Esimerkki 4.571</w:t>
      </w:r>
    </w:p>
    <w:p>
      <w:r>
        <w:t xml:space="preserve">Vuoden 2011 väestönlaskennan mukaan Râşnovissa asuu 15 022 ihmistä.</w:t>
      </w:r>
    </w:p>
    <w:p>
      <w:r>
        <w:rPr>
          <w:b/>
        </w:rPr>
        <w:t xml:space="preserve">Tulos</w:t>
      </w:r>
    </w:p>
    <w:p>
      <w:r>
        <w:t xml:space="preserve">15,022</w:t>
      </w:r>
    </w:p>
    <w:p>
      <w:r>
        <w:rPr>
          <w:b/>
        </w:rPr>
        <w:t xml:space="preserve">Esimerkki 4.572</w:t>
      </w:r>
    </w:p>
    <w:p>
      <w:r>
        <w:t xml:space="preserve">Sulphur Creek on 7,2 km pitkä.</w:t>
      </w:r>
    </w:p>
    <w:p>
      <w:r>
        <w:rPr>
          <w:b/>
        </w:rPr>
        <w:t xml:space="preserve">Tulos</w:t>
      </w:r>
    </w:p>
    <w:p>
      <w:r>
        <w:t xml:space="preserve">4,5 mailia (7,2 km)</w:t>
      </w:r>
    </w:p>
    <w:p>
      <w:r>
        <w:rPr>
          <w:b/>
        </w:rPr>
        <w:t xml:space="preserve">Esimerkki 4.573</w:t>
      </w:r>
    </w:p>
    <w:p>
      <w:r>
        <w:t xml:space="preserve">Skulls ohjaus Adam Nimoy</w:t>
      </w:r>
    </w:p>
    <w:p>
      <w:r>
        <w:rPr>
          <w:b/>
        </w:rPr>
        <w:t xml:space="preserve">Tulos</w:t>
      </w:r>
    </w:p>
    <w:p>
      <w:r>
        <w:t xml:space="preserve">Adam Nimoy</w:t>
      </w:r>
    </w:p>
    <w:p>
      <w:r>
        <w:rPr>
          <w:b/>
        </w:rPr>
        <w:t xml:space="preserve">Esimerkki 4.574</w:t>
      </w:r>
    </w:p>
    <w:p>
      <w:r>
        <w:t xml:space="preserve">New Hampshiren työttömyysaste oli 5,7 lokakuussa 2012.</w:t>
      </w:r>
    </w:p>
    <w:p>
      <w:r>
        <w:rPr>
          <w:b/>
        </w:rPr>
        <w:t xml:space="preserve">Tulos</w:t>
      </w:r>
    </w:p>
    <w:p>
      <w:r>
        <w:t xml:space="preserve">5.7</w:t>
      </w:r>
    </w:p>
    <w:p>
      <w:r>
        <w:rPr>
          <w:b/>
        </w:rPr>
        <w:t xml:space="preserve">Esimerkki 4.575</w:t>
      </w:r>
    </w:p>
    <w:p>
      <w:r>
        <w:t xml:space="preserve">Dundee Gasworks N. 2 rakennettiin vuonna 1907.</w:t>
      </w:r>
    </w:p>
    <w:p>
      <w:r>
        <w:rPr>
          <w:b/>
        </w:rPr>
        <w:t xml:space="preserve">Tulos</w:t>
      </w:r>
    </w:p>
    <w:p>
      <w:r>
        <w:t xml:space="preserve">1907</w:t>
      </w:r>
    </w:p>
    <w:p>
      <w:r>
        <w:rPr>
          <w:b/>
        </w:rPr>
        <w:t xml:space="preserve">Esimerkki 4.576</w:t>
      </w:r>
    </w:p>
    <w:p>
      <w:r>
        <w:t xml:space="preserve">Sarjan 23 otsikko on "Jilbait.</w:t>
      </w:r>
    </w:p>
    <w:p>
      <w:r>
        <w:rPr>
          <w:b/>
        </w:rPr>
        <w:t xml:space="preserve">Tulos</w:t>
      </w:r>
    </w:p>
    <w:p>
      <w:r>
        <w:t xml:space="preserve">23</w:t>
      </w:r>
    </w:p>
    <w:p>
      <w:r>
        <w:rPr>
          <w:b/>
        </w:rPr>
        <w:t xml:space="preserve">Esimerkki 4.577</w:t>
      </w:r>
    </w:p>
    <w:p>
      <w:r>
        <w:t xml:space="preserve">A.F.C. on National League Northin jäsen.</w:t>
      </w:r>
    </w:p>
    <w:p>
      <w:r>
        <w:rPr>
          <w:b/>
        </w:rPr>
        <w:t xml:space="preserve">Tulos</w:t>
      </w:r>
    </w:p>
    <w:p>
      <w:r>
        <w:t xml:space="preserve">National League North</w:t>
      </w:r>
    </w:p>
    <w:p>
      <w:r>
        <w:rPr>
          <w:b/>
        </w:rPr>
        <w:t xml:space="preserve">Esimerkki 4.578</w:t>
      </w:r>
    </w:p>
    <w:p>
      <w:r>
        <w:t xml:space="preserve">Rochester Knighthawks pelattiin pelissä 15.</w:t>
      </w:r>
    </w:p>
    <w:p>
      <w:r>
        <w:rPr>
          <w:b/>
        </w:rPr>
        <w:t xml:space="preserve">Tulos</w:t>
      </w:r>
    </w:p>
    <w:p>
      <w:r>
        <w:t xml:space="preserve">Rochester Knighthawks</w:t>
      </w:r>
    </w:p>
    <w:p>
      <w:r>
        <w:rPr>
          <w:b/>
        </w:rPr>
        <w:t xml:space="preserve">Esimerkki 4.579</w:t>
      </w:r>
    </w:p>
    <w:p>
      <w:r>
        <w:t xml:space="preserve">Atlantic Cityn kansainvälistä lentoasemaa ylläpitää New Yorkin ja New Jerseyn satamaviranomainen.</w:t>
      </w:r>
    </w:p>
    <w:p>
      <w:r>
        <w:rPr>
          <w:b/>
        </w:rPr>
        <w:t xml:space="preserve">Tulos</w:t>
      </w:r>
    </w:p>
    <w:p>
      <w:r>
        <w:t xml:space="preserve">New Yorkin ja New Jerseyn satamaviranomainen</w:t>
      </w:r>
    </w:p>
    <w:p>
      <w:r>
        <w:rPr>
          <w:b/>
        </w:rPr>
        <w:t xml:space="preserve">Esimerkki 4.580</w:t>
      </w:r>
    </w:p>
    <w:p>
      <w:r>
        <w:t xml:space="preserve">Albany on kaupunki Oregonissa.</w:t>
      </w:r>
    </w:p>
    <w:p>
      <w:r>
        <w:rPr>
          <w:b/>
        </w:rPr>
        <w:t xml:space="preserve">Tulos</w:t>
      </w:r>
    </w:p>
    <w:p>
      <w:r>
        <w:t xml:space="preserve">Oregon</w:t>
      </w:r>
    </w:p>
    <w:p>
      <w:r>
        <w:rPr>
          <w:b/>
        </w:rPr>
        <w:t xml:space="preserve">Esimerkki 4.581</w:t>
      </w:r>
    </w:p>
    <w:p>
      <w:r>
        <w:t xml:space="preserve">Moya Angela esitti Claraa.</w:t>
      </w:r>
    </w:p>
    <w:p>
      <w:r>
        <w:rPr>
          <w:b/>
        </w:rPr>
        <w:t xml:space="preserve">Tulos</w:t>
      </w:r>
    </w:p>
    <w:p>
      <w:r>
        <w:t xml:space="preserve">Moya Angela</w:t>
      </w:r>
    </w:p>
    <w:p>
      <w:r>
        <w:rPr>
          <w:b/>
        </w:rPr>
        <w:t xml:space="preserve">Esimerkki 4.582</w:t>
      </w:r>
    </w:p>
    <w:p>
      <w:r>
        <w:t xml:space="preserve">miércoles on sana keskiviikko espanjaksi.</w:t>
      </w:r>
    </w:p>
    <w:p>
      <w:r>
        <w:rPr>
          <w:b/>
        </w:rPr>
        <w:t xml:space="preserve">Tulos</w:t>
      </w:r>
    </w:p>
    <w:p>
      <w:r>
        <w:t xml:space="preserve">miércoles</w:t>
      </w:r>
    </w:p>
    <w:p>
      <w:r>
        <w:rPr>
          <w:b/>
        </w:rPr>
        <w:t xml:space="preserve">Esimerkki 4.583</w:t>
      </w:r>
    </w:p>
    <w:p>
      <w:r>
        <w:t xml:space="preserve">Distrito Nacional ympäröi pääkaupunki Santo Domingoa.</w:t>
      </w:r>
    </w:p>
    <w:p>
      <w:r>
        <w:rPr>
          <w:b/>
        </w:rPr>
        <w:t xml:space="preserve">Tulos</w:t>
      </w:r>
    </w:p>
    <w:p>
      <w:r>
        <w:t xml:space="preserve">Santo Domingo</w:t>
      </w:r>
    </w:p>
    <w:p>
      <w:r>
        <w:rPr>
          <w:b/>
        </w:rPr>
        <w:t xml:space="preserve">Esimerkki 4.584</w:t>
      </w:r>
    </w:p>
    <w:p>
      <w:r>
        <w:t xml:space="preserve">Pääsarjassa 1959-60 oli norjalainen liigamestari.</w:t>
      </w:r>
    </w:p>
    <w:p>
      <w:r>
        <w:rPr>
          <w:b/>
        </w:rPr>
        <w:t xml:space="preserve">Tulos</w:t>
      </w:r>
    </w:p>
    <w:p>
      <w:r>
        <w:t xml:space="preserve">Pääliiga</w:t>
      </w:r>
    </w:p>
    <w:p>
      <w:r>
        <w:rPr>
          <w:b/>
        </w:rPr>
        <w:t xml:space="preserve">Esimerkki 4.585</w:t>
      </w:r>
    </w:p>
    <w:p>
      <w:r>
        <w:t xml:space="preserve">Osasto, joka sai 626 798 dollaria paikallisista investoinneista, oli Cochabamba.</w:t>
      </w:r>
    </w:p>
    <w:p>
      <w:r>
        <w:rPr>
          <w:b/>
        </w:rPr>
        <w:t xml:space="preserve">Tulos</w:t>
      </w:r>
    </w:p>
    <w:p>
      <w:r>
        <w:t xml:space="preserve">626,798</w:t>
      </w:r>
    </w:p>
    <w:p>
      <w:r>
        <w:rPr>
          <w:b/>
        </w:rPr>
        <w:t xml:space="preserve">Esimerkki 4.586</w:t>
      </w:r>
    </w:p>
    <w:p>
      <w:r>
        <w:t xml:space="preserve">Yhdysvaltain demokraattisen puolueen puheenjohtaja on Debbie Wasserman Schultz.</w:t>
      </w:r>
    </w:p>
    <w:p>
      <w:r>
        <w:rPr>
          <w:b/>
        </w:rPr>
        <w:t xml:space="preserve">Tulos</w:t>
      </w:r>
    </w:p>
    <w:p>
      <w:r>
        <w:t xml:space="preserve">Debbie Wasserman Schultz</w:t>
      </w:r>
    </w:p>
    <w:p>
      <w:r>
        <w:rPr>
          <w:b/>
        </w:rPr>
        <w:t xml:space="preserve">Esimerkki 4.587</w:t>
      </w:r>
    </w:p>
    <w:p>
      <w:r>
        <w:t xml:space="preserve">Aarhusin yliopiston kauppakorkeakoulu sijaitsee Aarhusin kaupungissa.</w:t>
      </w:r>
    </w:p>
    <w:p>
      <w:r>
        <w:rPr>
          <w:b/>
        </w:rPr>
        <w:t xml:space="preserve">Tulos</w:t>
      </w:r>
    </w:p>
    <w:p>
      <w:r>
        <w:t xml:space="preserve">Aarhus</w:t>
      </w:r>
    </w:p>
    <w:p>
      <w:r>
        <w:rPr>
          <w:b/>
        </w:rPr>
        <w:t xml:space="preserve">Esimerkki 4.588</w:t>
      </w:r>
    </w:p>
    <w:p>
      <w:r>
        <w:t xml:space="preserve">1964 Wichita Fallsin tornado tapahtui Wichita Fallsissa, Texasissa.</w:t>
      </w:r>
    </w:p>
    <w:p>
      <w:r>
        <w:rPr>
          <w:b/>
        </w:rPr>
        <w:t xml:space="preserve">Tulos</w:t>
      </w:r>
    </w:p>
    <w:p>
      <w:r>
        <w:t xml:space="preserve">Wichita Falls, Texas</w:t>
      </w:r>
    </w:p>
    <w:p>
      <w:r>
        <w:rPr>
          <w:b/>
        </w:rPr>
        <w:t xml:space="preserve">Esimerkki 4.589</w:t>
      </w:r>
    </w:p>
    <w:p>
      <w:r>
        <w:t xml:space="preserve">Atlantan johtaja on Atlantan kaupunginvaltuusto.</w:t>
      </w:r>
    </w:p>
    <w:p>
      <w:r>
        <w:rPr>
          <w:b/>
        </w:rPr>
        <w:t xml:space="preserve">Tulos</w:t>
      </w:r>
    </w:p>
    <w:p>
      <w:r>
        <w:t xml:space="preserve">Atlantan kaupunginvaltuusto</w:t>
      </w:r>
    </w:p>
    <w:p>
      <w:r>
        <w:rPr>
          <w:b/>
        </w:rPr>
        <w:t xml:space="preserve">Esimerkki 4.590</w:t>
      </w:r>
    </w:p>
    <w:p>
      <w:r>
        <w:t xml:space="preserve">Kappaleen Iru Kangal on kirjoittanut Balram, Gopika Poornima -</w:t>
      </w:r>
    </w:p>
    <w:p>
      <w:r>
        <w:rPr>
          <w:b/>
        </w:rPr>
        <w:t xml:space="preserve">Tulos</w:t>
      </w:r>
    </w:p>
    <w:p>
      <w:r>
        <w:t xml:space="preserve">Balram, Gopika Poornima</w:t>
      </w:r>
    </w:p>
    <w:p>
      <w:r>
        <w:rPr>
          <w:b/>
        </w:rPr>
        <w:t xml:space="preserve">Esimerkki 4.591</w:t>
      </w:r>
    </w:p>
    <w:p>
      <w:r>
        <w:t xml:space="preserve">Wes Lysack oli 5. valinta.</w:t>
      </w:r>
    </w:p>
    <w:p>
      <w:r>
        <w:rPr>
          <w:b/>
        </w:rPr>
        <w:t xml:space="preserve">Tulos</w:t>
      </w:r>
    </w:p>
    <w:p>
      <w:r>
        <w:t xml:space="preserve">Wes Lysack</w:t>
      </w:r>
    </w:p>
    <w:p>
      <w:r>
        <w:rPr>
          <w:b/>
        </w:rPr>
        <w:t xml:space="preserve">Esimerkki 4.592</w:t>
      </w:r>
    </w:p>
    <w:p>
      <w:r>
        <w:t xml:space="preserve">Arlingtonin yläosassa kotitalouksien mediaanitulot olivat 72 116 dollaria.</w:t>
      </w:r>
    </w:p>
    <w:p>
      <w:r>
        <w:rPr>
          <w:b/>
        </w:rPr>
        <w:t xml:space="preserve">Tulos</w:t>
      </w:r>
    </w:p>
    <w:p>
      <w:r>
        <w:t xml:space="preserve">$72,116</w:t>
      </w:r>
    </w:p>
    <w:p>
      <w:r>
        <w:rPr>
          <w:b/>
        </w:rPr>
        <w:t xml:space="preserve">Esimerkki 4.593</w:t>
      </w:r>
    </w:p>
    <w:p>
      <w:r>
        <w:t xml:space="preserve">Otsikko, kun u.s. katsojat (miljoonia) on 3,97 on "minun humboldt mielestäni.</w:t>
      </w:r>
    </w:p>
    <w:p>
      <w:r>
        <w:rPr>
          <w:b/>
        </w:rPr>
        <w:t xml:space="preserve">Tulos</w:t>
      </w:r>
    </w:p>
    <w:p>
      <w:r>
        <w:t xml:space="preserve">3.97</w:t>
      </w:r>
    </w:p>
    <w:p>
      <w:r>
        <w:rPr>
          <w:b/>
        </w:rPr>
        <w:t xml:space="preserve">Esimerkki 4.594</w:t>
      </w:r>
    </w:p>
    <w:p>
      <w:r>
        <w:t xml:space="preserve">Jakson "All about Brooke" tuotantokoodi on 2394088.</w:t>
      </w:r>
    </w:p>
    <w:p>
      <w:r>
        <w:rPr>
          <w:b/>
        </w:rPr>
        <w:t xml:space="preserve">Tulos</w:t>
      </w:r>
    </w:p>
    <w:p>
      <w:r>
        <w:t xml:space="preserve">2394088</w:t>
      </w:r>
    </w:p>
    <w:p>
      <w:r>
        <w:rPr>
          <w:b/>
        </w:rPr>
        <w:t xml:space="preserve">Esimerkki 4.595</w:t>
      </w:r>
    </w:p>
    <w:p>
      <w:r>
        <w:t xml:space="preserve">Lenard Semajuste pelasi Adams Statessa.</w:t>
      </w:r>
    </w:p>
    <w:p>
      <w:r>
        <w:rPr>
          <w:b/>
        </w:rPr>
        <w:t xml:space="preserve">Tulos</w:t>
      </w:r>
    </w:p>
    <w:p>
      <w:r>
        <w:t xml:space="preserve">Adams State</w:t>
      </w:r>
    </w:p>
    <w:p>
      <w:r>
        <w:rPr>
          <w:b/>
        </w:rPr>
        <w:t xml:space="preserve">Esimerkki 4.596</w:t>
      </w:r>
    </w:p>
    <w:p>
      <w:r>
        <w:t xml:space="preserve">AC Hotel Bella Sky sijaitsee Kööpenhaminassa, Tanskassa.</w:t>
      </w:r>
    </w:p>
    <w:p>
      <w:r>
        <w:rPr>
          <w:b/>
        </w:rPr>
        <w:t xml:space="preserve">Tulos</w:t>
      </w:r>
    </w:p>
    <w:p>
      <w:r>
        <w:t xml:space="preserve">Tanska</w:t>
      </w:r>
    </w:p>
    <w:p>
      <w:r>
        <w:rPr>
          <w:b/>
        </w:rPr>
        <w:t xml:space="preserve">Esimerkki 4.597</w:t>
      </w:r>
    </w:p>
    <w:p>
      <w:r>
        <w:t xml:space="preserve">Komeetan 13P/Olbersin kiertoaika (vuosina) on 69,52 vuotta.</w:t>
      </w:r>
    </w:p>
    <w:p>
      <w:r>
        <w:rPr>
          <w:b/>
        </w:rPr>
        <w:t xml:space="preserve">Tulos</w:t>
      </w:r>
    </w:p>
    <w:p>
      <w:r>
        <w:t xml:space="preserve">69.52</w:t>
      </w:r>
    </w:p>
    <w:p>
      <w:r>
        <w:rPr>
          <w:b/>
        </w:rPr>
        <w:t xml:space="preserve">Esimerkki 4.598</w:t>
      </w:r>
    </w:p>
    <w:p>
      <w:r>
        <w:t xml:space="preserve">Paulo Sousa pelaa ACF Fiorentina riveissä.</w:t>
      </w:r>
    </w:p>
    <w:p>
      <w:r>
        <w:rPr>
          <w:b/>
        </w:rPr>
        <w:t xml:space="preserve">Tulos</w:t>
      </w:r>
    </w:p>
    <w:p>
      <w:r>
        <w:t xml:space="preserve">ACF Fiorentina</w:t>
      </w:r>
    </w:p>
    <w:p>
      <w:r>
        <w:rPr>
          <w:b/>
        </w:rPr>
        <w:t xml:space="preserve">Esimerkki 4.599</w:t>
      </w:r>
    </w:p>
    <w:p>
      <w:r>
        <w:t xml:space="preserve">Chittorgarh on 10856 neliökilometriä.</w:t>
      </w:r>
    </w:p>
    <w:p>
      <w:r>
        <w:rPr>
          <w:b/>
        </w:rPr>
        <w:t xml:space="preserve">Tulos</w:t>
      </w:r>
    </w:p>
    <w:p>
      <w:r>
        <w:t xml:space="preserve">10856</w:t>
      </w:r>
    </w:p>
    <w:p>
      <w:r>
        <w:rPr>
          <w:b/>
        </w:rPr>
        <w:t xml:space="preserve">Esimerkki 4.600</w:t>
      </w:r>
    </w:p>
    <w:p>
      <w:r>
        <w:t xml:space="preserve">U.s. katsojia (miljoonaa) otsikolle "the recused is 0.55"</w:t>
      </w:r>
    </w:p>
    <w:p>
      <w:r>
        <w:rPr>
          <w:b/>
        </w:rPr>
        <w:t xml:space="preserve">Tulos</w:t>
      </w:r>
    </w:p>
    <w:p>
      <w:r>
        <w:t xml:space="preserve">0.55</w:t>
      </w:r>
    </w:p>
    <w:p>
      <w:r>
        <w:rPr>
          <w:b/>
        </w:rPr>
        <w:t xml:space="preserve">Esimerkki 4.601</w:t>
      </w:r>
    </w:p>
    <w:p>
      <w:r>
        <w:t xml:space="preserve">Geno Hayes painaa 226,0 kiloa.</w:t>
      </w:r>
    </w:p>
    <w:p>
      <w:r>
        <w:rPr>
          <w:b/>
        </w:rPr>
        <w:t xml:space="preserve">Tulos</w:t>
      </w:r>
    </w:p>
    <w:p>
      <w:r>
        <w:t xml:space="preserve">226</w:t>
      </w:r>
    </w:p>
    <w:p>
      <w:r>
        <w:rPr>
          <w:b/>
        </w:rPr>
        <w:t xml:space="preserve">Esimerkki 4.602</w:t>
      </w:r>
    </w:p>
    <w:p>
      <w:r>
        <w:t xml:space="preserve">"Neljännen jakson juoksuaika oli 24:18.</w:t>
      </w:r>
    </w:p>
    <w:p>
      <w:r>
        <w:rPr>
          <w:b/>
        </w:rPr>
        <w:t xml:space="preserve">Tulos</w:t>
      </w:r>
    </w:p>
    <w:p>
      <w:r>
        <w:t xml:space="preserve">24:18</w:t>
      </w:r>
    </w:p>
    <w:p>
      <w:r>
        <w:rPr>
          <w:b/>
        </w:rPr>
        <w:t xml:space="preserve">Esimerkki 4.603</w:t>
      </w:r>
    </w:p>
    <w:p>
      <w:r>
        <w:t xml:space="preserve">Buenos Aires sijaitsee Argentiinassa.</w:t>
      </w:r>
    </w:p>
    <w:p>
      <w:r>
        <w:rPr>
          <w:b/>
        </w:rPr>
        <w:t xml:space="preserve">Tulos</w:t>
      </w:r>
    </w:p>
    <w:p>
      <w:r>
        <w:t xml:space="preserve">Buenos Aires</w:t>
      </w:r>
    </w:p>
    <w:p>
      <w:r>
        <w:rPr>
          <w:b/>
        </w:rPr>
        <w:t xml:space="preserve">Esimerkki 4.604</w:t>
      </w:r>
    </w:p>
    <w:p>
      <w:r>
        <w:t xml:space="preserve">Addid Abeban kaupungintalo valmistui vuonna 1964.</w:t>
      </w:r>
    </w:p>
    <w:p>
      <w:r>
        <w:rPr>
          <w:b/>
        </w:rPr>
        <w:t xml:space="preserve">Tulos</w:t>
      </w:r>
    </w:p>
    <w:p>
      <w:r>
        <w:t xml:space="preserve">1964</w:t>
      </w:r>
    </w:p>
    <w:p>
      <w:r>
        <w:rPr>
          <w:b/>
        </w:rPr>
        <w:t xml:space="preserve">Esimerkki 4.605</w:t>
      </w:r>
    </w:p>
    <w:p>
      <w:r>
        <w:t xml:space="preserve">Puolan tiedeakatemia on Acta Palaeontologica Polonican julkaisija.</w:t>
      </w:r>
    </w:p>
    <w:p>
      <w:r>
        <w:rPr>
          <w:b/>
        </w:rPr>
        <w:t xml:space="preserve">Tulos</w:t>
      </w:r>
    </w:p>
    <w:p>
      <w:r>
        <w:t xml:space="preserve">Puolan tiedeakatemia</w:t>
      </w:r>
    </w:p>
    <w:p>
      <w:r>
        <w:rPr>
          <w:b/>
        </w:rPr>
        <w:t xml:space="preserve">Esimerkki 4.606</w:t>
      </w:r>
    </w:p>
    <w:p>
      <w:r>
        <w:t xml:space="preserve">Palkinto jako "Sub" oli 17,820.00.</w:t>
      </w:r>
    </w:p>
    <w:p>
      <w:r>
        <w:rPr>
          <w:b/>
        </w:rPr>
        <w:t xml:space="preserve">Tulos</w:t>
      </w:r>
    </w:p>
    <w:p>
      <w:r>
        <w:t xml:space="preserve">17,820.00</w:t>
      </w:r>
    </w:p>
    <w:p>
      <w:r>
        <w:rPr>
          <w:b/>
        </w:rPr>
        <w:t xml:space="preserve">Esimerkki 4.607</w:t>
      </w:r>
    </w:p>
    <w:p>
      <w:r>
        <w:t xml:space="preserve">11. Mississippin jalkaväkijoukkojen muistomerkki kuuluu luokkaan Contributing property.</w:t>
      </w:r>
    </w:p>
    <w:p>
      <w:r>
        <w:rPr>
          <w:b/>
        </w:rPr>
        <w:t xml:space="preserve">Tulos</w:t>
      </w:r>
    </w:p>
    <w:p>
      <w:r>
        <w:t xml:space="preserve">Myötävaikuttava omaisuus</w:t>
      </w:r>
    </w:p>
    <w:p>
      <w:r>
        <w:rPr>
          <w:b/>
        </w:rPr>
        <w:t xml:space="preserve">Esimerkki 4.608</w:t>
      </w:r>
    </w:p>
    <w:p>
      <w:r>
        <w:t xml:space="preserve">Ren alde on vanhempi.</w:t>
      </w:r>
    </w:p>
    <w:p>
      <w:r>
        <w:rPr>
          <w:b/>
        </w:rPr>
        <w:t xml:space="preserve">Tulos</w:t>
      </w:r>
    </w:p>
    <w:p>
      <w:r>
        <w:t xml:space="preserve">vanhempi</w:t>
      </w:r>
    </w:p>
    <w:p>
      <w:r>
        <w:rPr>
          <w:b/>
        </w:rPr>
        <w:t xml:space="preserve">Esimerkki 4.609</w:t>
      </w:r>
    </w:p>
    <w:p>
      <w:r>
        <w:t xml:space="preserve">Broadway Flying Horses -karuselli luotiin vuonna 1890.</w:t>
      </w:r>
    </w:p>
    <w:p>
      <w:r>
        <w:rPr>
          <w:b/>
        </w:rPr>
        <w:t xml:space="preserve">Tulos</w:t>
      </w:r>
    </w:p>
    <w:p>
      <w:r>
        <w:t xml:space="preserve">1890</w:t>
      </w:r>
    </w:p>
    <w:p>
      <w:r>
        <w:rPr>
          <w:b/>
        </w:rPr>
        <w:t xml:space="preserve">Esimerkki 4.610</w:t>
      </w:r>
    </w:p>
    <w:p>
      <w:r>
        <w:t xml:space="preserve">Spanish Challenge -kilpailussa oli 24 osakilpailua.</w:t>
      </w:r>
    </w:p>
    <w:p>
      <w:r>
        <w:rPr>
          <w:b/>
        </w:rPr>
        <w:t xml:space="preserve">Tulos</w:t>
      </w:r>
    </w:p>
    <w:p>
      <w:r>
        <w:t xml:space="preserve">24</w:t>
      </w:r>
    </w:p>
    <w:p>
      <w:r>
        <w:rPr>
          <w:b/>
        </w:rPr>
        <w:t xml:space="preserve">Esimerkki 4.611</w:t>
      </w:r>
    </w:p>
    <w:p>
      <w:r>
        <w:t xml:space="preserve">Ajmal shahzad oli pelaaja, jonka paras keilailutulos oli 2/43.</w:t>
      </w:r>
    </w:p>
    <w:p>
      <w:r>
        <w:rPr>
          <w:b/>
        </w:rPr>
        <w:t xml:space="preserve">Tulos</w:t>
      </w:r>
    </w:p>
    <w:p>
      <w:r>
        <w:t xml:space="preserve">2/43</w:t>
      </w:r>
    </w:p>
    <w:p>
      <w:r>
        <w:rPr>
          <w:b/>
        </w:rPr>
        <w:t xml:space="preserve">Esimerkki 4.612</w:t>
      </w:r>
    </w:p>
    <w:p>
      <w:r>
        <w:t xml:space="preserve">Vuoden 2010 Leinster Intermediate Club Hurling Championshipin voitti Dicksboro 5-09.</w:t>
      </w:r>
    </w:p>
    <w:p>
      <w:r>
        <w:rPr>
          <w:b/>
        </w:rPr>
        <w:t xml:space="preserve">Tulos</w:t>
      </w:r>
    </w:p>
    <w:p>
      <w:r>
        <w:t xml:space="preserve">Dicksboro 5-09</w:t>
      </w:r>
    </w:p>
    <w:p>
      <w:r>
        <w:rPr>
          <w:b/>
        </w:rPr>
        <w:t xml:space="preserve">Esimerkki 4.613</w:t>
      </w:r>
    </w:p>
    <w:p>
      <w:r>
        <w:t xml:space="preserve">Adrian Leijer teki 6 maalia.</w:t>
      </w:r>
    </w:p>
    <w:p>
      <w:r>
        <w:rPr>
          <w:b/>
        </w:rPr>
        <w:t xml:space="preserve">Tulos</w:t>
      </w:r>
    </w:p>
    <w:p>
      <w:r>
        <w:t xml:space="preserve">6</w:t>
      </w:r>
    </w:p>
    <w:p>
      <w:r>
        <w:rPr>
          <w:b/>
        </w:rPr>
        <w:t xml:space="preserve">Esimerkki 4.614</w:t>
      </w:r>
    </w:p>
    <w:p>
      <w:r>
        <w:t xml:space="preserve">Urheilija 1 on Eli Bremer.</w:t>
      </w:r>
    </w:p>
    <w:p>
      <w:r>
        <w:rPr>
          <w:b/>
        </w:rPr>
        <w:t xml:space="preserve">Tulos</w:t>
      </w:r>
    </w:p>
    <w:p>
      <w:r>
        <w:t xml:space="preserve">1</w:t>
      </w:r>
    </w:p>
    <w:p>
      <w:r>
        <w:rPr>
          <w:b/>
        </w:rPr>
        <w:t xml:space="preserve">Esimerkki 4.615</w:t>
      </w:r>
    </w:p>
    <w:p>
      <w:r>
        <w:t xml:space="preserve">Austinin (Texas) suuntanumero on 512.</w:t>
      </w:r>
    </w:p>
    <w:p>
      <w:r>
        <w:rPr>
          <w:b/>
        </w:rPr>
        <w:t xml:space="preserve">Tulos</w:t>
      </w:r>
    </w:p>
    <w:p>
      <w:r>
        <w:t xml:space="preserve">512</w:t>
      </w:r>
    </w:p>
    <w:p>
      <w:r>
        <w:rPr>
          <w:b/>
        </w:rPr>
        <w:t xml:space="preserve">Esimerkki 4.616</w:t>
      </w:r>
    </w:p>
    <w:p>
      <w:r>
        <w:t xml:space="preserve">Frank Borman oli Apollo 8:n miehistön jäsen.</w:t>
      </w:r>
    </w:p>
    <w:p>
      <w:r>
        <w:rPr>
          <w:b/>
        </w:rPr>
        <w:t xml:space="preserve">Tulos</w:t>
      </w:r>
    </w:p>
    <w:p>
      <w:r>
        <w:t xml:space="preserve">Frank Borman</w:t>
      </w:r>
    </w:p>
    <w:p>
      <w:r>
        <w:rPr>
          <w:b/>
        </w:rPr>
        <w:t xml:space="preserve">Esimerkki 4.617</w:t>
      </w:r>
    </w:p>
    <w:p>
      <w:r>
        <w:t xml:space="preserve">Fenchurch Street 20:ssä on 34 kerrosta.</w:t>
      </w:r>
    </w:p>
    <w:p>
      <w:r>
        <w:rPr>
          <w:b/>
        </w:rPr>
        <w:t xml:space="preserve">Tulos</w:t>
      </w:r>
    </w:p>
    <w:p>
      <w:r>
        <w:t xml:space="preserve">34</w:t>
      </w:r>
    </w:p>
    <w:p>
      <w:r>
        <w:rPr>
          <w:b/>
        </w:rPr>
        <w:t xml:space="preserve">Esimerkki 4.618</w:t>
      </w:r>
    </w:p>
    <w:p>
      <w:r>
        <w:t xml:space="preserve">Ajanotto oli vuodelta 1995.</w:t>
      </w:r>
    </w:p>
    <w:p>
      <w:r>
        <w:rPr>
          <w:b/>
        </w:rPr>
        <w:t xml:space="preserve">Tulos</w:t>
      </w:r>
    </w:p>
    <w:p>
      <w:r>
        <w:t xml:space="preserve">1995</w:t>
      </w:r>
    </w:p>
    <w:p>
      <w:r>
        <w:rPr>
          <w:b/>
        </w:rPr>
        <w:t xml:space="preserve">Esimerkki 4.619</w:t>
      </w:r>
    </w:p>
    <w:p>
      <w:r>
        <w:t xml:space="preserve">Amsterdamin Schipholin lentoaseman kiitotien pituus on 3400,0 metriä.</w:t>
      </w:r>
    </w:p>
    <w:p>
      <w:r>
        <w:rPr>
          <w:b/>
        </w:rPr>
        <w:t xml:space="preserve">Tulos</w:t>
      </w:r>
    </w:p>
    <w:p>
      <w:r>
        <w:t xml:space="preserve">3400.0</w:t>
      </w:r>
    </w:p>
    <w:p>
      <w:r>
        <w:rPr>
          <w:b/>
        </w:rPr>
        <w:t xml:space="preserve">Esimerkki 4.620</w:t>
      </w:r>
    </w:p>
    <w:p>
      <w:r>
        <w:t xml:space="preserve">John van den Brom pelasi Alankomaiden jalkapallomaajoukkueessa.</w:t>
      </w:r>
    </w:p>
    <w:p>
      <w:r>
        <w:rPr>
          <w:b/>
        </w:rPr>
        <w:t xml:space="preserve">Tulos</w:t>
      </w:r>
    </w:p>
    <w:p>
      <w:r>
        <w:t xml:space="preserve">Alankomaiden jalkapallomaajoukkue</w:t>
      </w:r>
    </w:p>
    <w:p>
      <w:r>
        <w:rPr>
          <w:b/>
        </w:rPr>
        <w:t xml:space="preserve">Esimerkki 4.621</w:t>
      </w:r>
    </w:p>
    <w:p>
      <w:r>
        <w:t xml:space="preserve">Ateneo de Manila oli vuonna 1859 perustettu yliopisto.</w:t>
      </w:r>
    </w:p>
    <w:p>
      <w:r>
        <w:rPr>
          <w:b/>
        </w:rPr>
        <w:t xml:space="preserve">Tulos</w:t>
      </w:r>
    </w:p>
    <w:p>
      <w:r>
        <w:t xml:space="preserve">1859</w:t>
      </w:r>
    </w:p>
    <w:p>
      <w:r>
        <w:rPr>
          <w:b/>
        </w:rPr>
        <w:t xml:space="preserve">Esimerkki 4.622</w:t>
      </w:r>
    </w:p>
    <w:p>
      <w:r>
        <w:t xml:space="preserve">Virassa oleva John Bell Williams on Mississippi 4:ssä.</w:t>
      </w:r>
    </w:p>
    <w:p>
      <w:r>
        <w:rPr>
          <w:b/>
        </w:rPr>
        <w:t xml:space="preserve">Tulos</w:t>
      </w:r>
    </w:p>
    <w:p>
      <w:r>
        <w:t xml:space="preserve">John Bell Williams</w:t>
      </w:r>
    </w:p>
    <w:p>
      <w:r>
        <w:rPr>
          <w:b/>
        </w:rPr>
        <w:t xml:space="preserve">Esimerkki 4.623</w:t>
      </w:r>
    </w:p>
    <w:p>
      <w:r>
        <w:t xml:space="preserve">"hyvällä kansalaisella" oli tuotantokoodi 217.</w:t>
      </w:r>
    </w:p>
    <w:p>
      <w:r>
        <w:rPr>
          <w:b/>
        </w:rPr>
        <w:t xml:space="preserve">Tulos</w:t>
      </w:r>
    </w:p>
    <w:p>
      <w:r>
        <w:t xml:space="preserve">217</w:t>
      </w:r>
    </w:p>
    <w:p>
      <w:r>
        <w:rPr>
          <w:b/>
        </w:rPr>
        <w:t xml:space="preserve">Esimerkki 4.624</w:t>
      </w:r>
    </w:p>
    <w:p>
      <w:r>
        <w:t xml:space="preserve">Pennsylvaniassa Paul B. Dague oli viranhaltija.</w:t>
      </w:r>
    </w:p>
    <w:p>
      <w:r>
        <w:rPr>
          <w:b/>
        </w:rPr>
        <w:t xml:space="preserve">Tulos</w:t>
      </w:r>
    </w:p>
    <w:p>
      <w:r>
        <w:t xml:space="preserve">Paul B. Dague</w:t>
      </w:r>
    </w:p>
    <w:p>
      <w:r>
        <w:rPr>
          <w:b/>
        </w:rPr>
        <w:t xml:space="preserve">Esimerkki 4.625</w:t>
      </w:r>
    </w:p>
    <w:p>
      <w:r>
        <w:t xml:space="preserve">Medium well (cuit) -lihassa on pieni määrä vaaleanpunaista lihaa keskellä.</w:t>
      </w:r>
    </w:p>
    <w:p>
      <w:r>
        <w:rPr>
          <w:b/>
        </w:rPr>
        <w:t xml:space="preserve">Tulos</w:t>
      </w:r>
    </w:p>
    <w:p>
      <w:r>
        <w:t xml:space="preserve">pieni määrä vaaleanpunaista keskellä</w:t>
      </w:r>
    </w:p>
    <w:p>
      <w:r>
        <w:rPr>
          <w:b/>
        </w:rPr>
        <w:t xml:space="preserve">Esimerkki 4.626</w:t>
      </w:r>
    </w:p>
    <w:p>
      <w:r>
        <w:t xml:space="preserve">Vuoden 1977 vaaleissa valittiin 33 ehdokasta.</w:t>
      </w:r>
    </w:p>
    <w:p>
      <w:r>
        <w:rPr>
          <w:b/>
        </w:rPr>
        <w:t xml:space="preserve">Tulos</w:t>
      </w:r>
    </w:p>
    <w:p>
      <w:r>
        <w:t xml:space="preserve">33</w:t>
      </w:r>
    </w:p>
    <w:p>
      <w:r>
        <w:rPr>
          <w:b/>
        </w:rPr>
        <w:t xml:space="preserve">Esimerkki 4.627</w:t>
      </w:r>
    </w:p>
    <w:p>
      <w:r>
        <w:t xml:space="preserve">Simon Guy pelasi 4 ottelua.</w:t>
      </w:r>
    </w:p>
    <w:p>
      <w:r>
        <w:rPr>
          <w:b/>
        </w:rPr>
        <w:t xml:space="preserve">Tulos</w:t>
      </w:r>
    </w:p>
    <w:p>
      <w:r>
        <w:t xml:space="preserve">4</w:t>
      </w:r>
    </w:p>
    <w:p>
      <w:r>
        <w:rPr>
          <w:b/>
        </w:rPr>
        <w:t xml:space="preserve">Esimerkki 4.628</w:t>
      </w:r>
    </w:p>
    <w:p>
      <w:r>
        <w:t xml:space="preserve">Jakso 'Special FX-Ation' sai ensi-iltansa 24. tammikuuta 1999.</w:t>
      </w:r>
    </w:p>
    <w:p>
      <w:r>
        <w:rPr>
          <w:b/>
        </w:rPr>
        <w:t xml:space="preserve">Tulos</w:t>
      </w:r>
    </w:p>
    <w:p>
      <w:r>
        <w:t xml:space="preserve">24. tammikuuta 1999</w:t>
      </w:r>
    </w:p>
    <w:p>
      <w:r>
        <w:rPr>
          <w:b/>
        </w:rPr>
        <w:t xml:space="preserve">Esimerkki 4.629</w:t>
      </w:r>
    </w:p>
    <w:p>
      <w:r>
        <w:t xml:space="preserve">Adirondackin alueellinen lentoasema palvelee Saranac Lakea, New York.</w:t>
      </w:r>
    </w:p>
    <w:p>
      <w:r>
        <w:rPr>
          <w:b/>
        </w:rPr>
        <w:t xml:space="preserve">Tulos</w:t>
      </w:r>
    </w:p>
    <w:p>
      <w:r>
        <w:t xml:space="preserve">Saranac Lake, New York</w:t>
      </w:r>
    </w:p>
    <w:p>
      <w:r>
        <w:rPr>
          <w:b/>
        </w:rPr>
        <w:t xml:space="preserve">Esimerkki 4.630</w:t>
      </w:r>
    </w:p>
    <w:p>
      <w:r>
        <w:t xml:space="preserve">Pelaaja Alexis Bwenge on valinta numero 8.</w:t>
      </w:r>
    </w:p>
    <w:p>
      <w:r>
        <w:rPr>
          <w:b/>
        </w:rPr>
        <w:t xml:space="preserve">Tulos</w:t>
      </w:r>
    </w:p>
    <w:p>
      <w:r>
        <w:t xml:space="preserve">Alexis Bwenge</w:t>
      </w:r>
    </w:p>
    <w:p>
      <w:r>
        <w:rPr>
          <w:b/>
        </w:rPr>
        <w:t xml:space="preserve">Esimerkki 4.631</w:t>
      </w:r>
    </w:p>
    <w:p>
      <w:r>
        <w:t xml:space="preserve">Macintoshin desimaaliarvo on 236.</w:t>
      </w:r>
    </w:p>
    <w:p>
      <w:r>
        <w:rPr>
          <w:b/>
        </w:rPr>
        <w:t xml:space="preserve">Tulos</w:t>
      </w:r>
    </w:p>
    <w:p>
      <w:r>
        <w:t xml:space="preserve">236</w:t>
      </w:r>
    </w:p>
    <w:p>
      <w:r>
        <w:rPr>
          <w:b/>
        </w:rPr>
        <w:t xml:space="preserve">Esimerkki 4.632</w:t>
      </w:r>
    </w:p>
    <w:p>
      <w:r>
        <w:t xml:space="preserve">Jalkapalloa on pelattu Australiassa 1800-luvulta lähtien, ja tällä hetkellä yli 2 miljoonaa ihmistä pelaa jalkapalloa maassamme. 6-13-vuotiaiden lasten keskuudessa jalkapalloa harrastaa 48,7 prosenttia, mikä tekee siitä yhtä suositun kuin uinnista eniten harrastetun urheilulajin kyseisessä ikäryhmässä.</w:t>
      </w:r>
    </w:p>
    <w:p>
      <w:r>
        <w:rPr>
          <w:b/>
        </w:rPr>
        <w:t xml:space="preserve">Tulos</w:t>
      </w:r>
    </w:p>
    <w:p>
      <w:r>
        <w:t xml:space="preserve">1</w:t>
      </w:r>
    </w:p>
    <w:p>
      <w:r>
        <w:rPr>
          <w:b/>
        </w:rPr>
        <w:t xml:space="preserve">Esimerkki 4.633</w:t>
      </w:r>
    </w:p>
    <w:p>
      <w:r>
        <w:t xml:space="preserve">Saregamapa oli Zee Networkin ohjelma.</w:t>
      </w:r>
    </w:p>
    <w:p>
      <w:r>
        <w:rPr>
          <w:b/>
        </w:rPr>
        <w:t xml:space="preserve">Tulos</w:t>
      </w:r>
    </w:p>
    <w:p>
      <w:r>
        <w:t xml:space="preserve">Zee Network</w:t>
      </w:r>
    </w:p>
    <w:p>
      <w:r>
        <w:rPr>
          <w:b/>
        </w:rPr>
        <w:t xml:space="preserve">Esimerkki 4.634</w:t>
      </w:r>
    </w:p>
    <w:p>
      <w:r>
        <w:t xml:space="preserve">2,95 näki jakson nimeltä "The Reunion Job".</w:t>
      </w:r>
    </w:p>
    <w:p>
      <w:r>
        <w:rPr>
          <w:b/>
        </w:rPr>
        <w:t xml:space="preserve">Tulos</w:t>
      </w:r>
    </w:p>
    <w:p>
      <w:r>
        <w:t xml:space="preserve">2.95</w:t>
      </w:r>
    </w:p>
    <w:p>
      <w:r>
        <w:rPr>
          <w:b/>
        </w:rPr>
        <w:t xml:space="preserve">Esimerkki 4.635</w:t>
      </w:r>
    </w:p>
    <w:p>
      <w:r>
        <w:t xml:space="preserve">Uudessa-Seelannissa sijaitsevan Ardmoren lentoaseman kiitotien nimi on 03R/21L.</w:t>
      </w:r>
    </w:p>
    <w:p>
      <w:r>
        <w:rPr>
          <w:b/>
        </w:rPr>
        <w:t xml:space="preserve">Tulos</w:t>
      </w:r>
    </w:p>
    <w:p>
      <w:r>
        <w:t xml:space="preserve">"03R/21L"</w:t>
      </w:r>
    </w:p>
    <w:p>
      <w:r>
        <w:rPr>
          <w:b/>
        </w:rPr>
        <w:t xml:space="preserve">Esimerkki 4.636</w:t>
      </w:r>
    </w:p>
    <w:p>
      <w:r>
        <w:t xml:space="preserve">Closing the Ring on elokuva vuodelta 2007.</w:t>
      </w:r>
    </w:p>
    <w:p>
      <w:r>
        <w:rPr>
          <w:b/>
        </w:rPr>
        <w:t xml:space="preserve">Tulos</w:t>
      </w:r>
    </w:p>
    <w:p>
      <w:r>
        <w:t xml:space="preserve">Kehän sulkeminen</w:t>
      </w:r>
    </w:p>
    <w:p>
      <w:r>
        <w:rPr>
          <w:b/>
        </w:rPr>
        <w:t xml:space="preserve">Esimerkki 4.637</w:t>
      </w:r>
    </w:p>
    <w:p>
      <w:r>
        <w:t xml:space="preserve">Rahm Emanuel on Chicagon johtaja.</w:t>
      </w:r>
    </w:p>
    <w:p>
      <w:r>
        <w:rPr>
          <w:b/>
        </w:rPr>
        <w:t xml:space="preserve">Tulos</w:t>
      </w:r>
    </w:p>
    <w:p>
      <w:r>
        <w:t xml:space="preserve">Rahm Emanuel</w:t>
      </w:r>
    </w:p>
    <w:p>
      <w:r>
        <w:rPr>
          <w:b/>
        </w:rPr>
        <w:t xml:space="preserve">Esimerkki 4.638</w:t>
      </w:r>
    </w:p>
    <w:p>
      <w:r>
        <w:t xml:space="preserve">Japanissa on etninen vietnamilaisten ryhmä.</w:t>
      </w:r>
    </w:p>
    <w:p>
      <w:r>
        <w:rPr>
          <w:b/>
        </w:rPr>
        <w:t xml:space="preserve">Tulos</w:t>
      </w:r>
    </w:p>
    <w:p>
      <w:r>
        <w:t xml:space="preserve">Vietnamilaiset Japanissa</w:t>
      </w:r>
    </w:p>
    <w:p>
      <w:r>
        <w:rPr>
          <w:b/>
        </w:rPr>
        <w:t xml:space="preserve">Esimerkki 4.639</w:t>
      </w:r>
    </w:p>
    <w:p>
      <w:r>
        <w:t xml:space="preserve">Marriott International perustettiin Washingtonissa.</w:t>
      </w:r>
    </w:p>
    <w:p>
      <w:r>
        <w:rPr>
          <w:b/>
        </w:rPr>
        <w:t xml:space="preserve">Tulos</w:t>
      </w:r>
    </w:p>
    <w:p>
      <w:r>
        <w:t xml:space="preserve">Washington, D.C.</w:t>
      </w:r>
    </w:p>
    <w:p>
      <w:r>
        <w:rPr>
          <w:b/>
        </w:rPr>
        <w:t xml:space="preserve">Esimerkki 4.640</w:t>
      </w:r>
    </w:p>
    <w:p>
      <w:r>
        <w:t xml:space="preserve">Jim Les on Yhdysvalloista.</w:t>
      </w:r>
    </w:p>
    <w:p>
      <w:r>
        <w:rPr>
          <w:b/>
        </w:rPr>
        <w:t xml:space="preserve">Tulos</w:t>
      </w:r>
    </w:p>
    <w:p>
      <w:r>
        <w:t xml:space="preserve">Yhdysvallat</w:t>
      </w:r>
    </w:p>
    <w:p>
      <w:r>
        <w:rPr>
          <w:b/>
        </w:rPr>
        <w:t xml:space="preserve">Esimerkki 4.641</w:t>
      </w:r>
    </w:p>
    <w:p>
      <w:r>
        <w:t xml:space="preserve">Olympiastadion (Ateena) sijaitsee Ateenan kaupungissa.</w:t>
      </w:r>
    </w:p>
    <w:p>
      <w:r>
        <w:rPr>
          <w:b/>
        </w:rPr>
        <w:t xml:space="preserve">Tulos</w:t>
      </w:r>
    </w:p>
    <w:p>
      <w:r>
        <w:t xml:space="preserve">Ateena</w:t>
      </w:r>
    </w:p>
    <w:p>
      <w:r>
        <w:rPr>
          <w:b/>
        </w:rPr>
        <w:t xml:space="preserve">Esimerkki 4.642</w:t>
      </w:r>
    </w:p>
    <w:p>
      <w:r>
        <w:t xml:space="preserve">Piper PA-31 Navajo on peräisin Yhdysvalloista.</w:t>
      </w:r>
    </w:p>
    <w:p>
      <w:r>
        <w:rPr>
          <w:b/>
        </w:rPr>
        <w:t xml:space="preserve">Tulos</w:t>
      </w:r>
    </w:p>
    <w:p>
      <w:r>
        <w:t xml:space="preserve">YHDYSVALLAT</w:t>
      </w:r>
    </w:p>
    <w:p>
      <w:r>
        <w:rPr>
          <w:b/>
        </w:rPr>
        <w:t xml:space="preserve">Esimerkki 4.643</w:t>
      </w:r>
    </w:p>
    <w:p>
      <w:r>
        <w:t xml:space="preserve">Kokonaispistemäärä on 53 ja sijoitus 2.</w:t>
      </w:r>
    </w:p>
    <w:p>
      <w:r>
        <w:rPr>
          <w:b/>
        </w:rPr>
        <w:t xml:space="preserve">Tulos</w:t>
      </w:r>
    </w:p>
    <w:p>
      <w:r>
        <w:t xml:space="preserve">2</w:t>
      </w:r>
    </w:p>
    <w:p>
      <w:r>
        <w:rPr>
          <w:b/>
        </w:rPr>
        <w:t xml:space="preserve">Esimerkki 4.644</w:t>
      </w:r>
    </w:p>
    <w:p>
      <w:r>
        <w:t xml:space="preserve">Jakson "leikkaus" tuotantokoodi on 06-00-222.</w:t>
      </w:r>
    </w:p>
    <w:p>
      <w:r>
        <w:rPr>
          <w:b/>
        </w:rPr>
        <w:t xml:space="preserve">Tulos</w:t>
      </w:r>
    </w:p>
    <w:p>
      <w:r>
        <w:t xml:space="preserve">06-00-222</w:t>
      </w:r>
    </w:p>
    <w:p>
      <w:r>
        <w:rPr>
          <w:b/>
        </w:rPr>
        <w:t xml:space="preserve">Esimerkki 4.645</w:t>
      </w:r>
    </w:p>
    <w:p>
      <w:r>
        <w:t xml:space="preserve">Jakso nimeltään "Kirkas ja kiiltävä tulevaisuus" esitettiin alun perin 17. syyskuuta 1994.</w:t>
      </w:r>
    </w:p>
    <w:p>
      <w:r>
        <w:rPr>
          <w:b/>
        </w:rPr>
        <w:t xml:space="preserve">Tulos</w:t>
      </w:r>
    </w:p>
    <w:p>
      <w:r>
        <w:t xml:space="preserve">17. syyskuuta 1994</w:t>
      </w:r>
    </w:p>
    <w:p>
      <w:r>
        <w:rPr>
          <w:b/>
        </w:rPr>
        <w:t xml:space="preserve">Esimerkki 4.646</w:t>
      </w:r>
    </w:p>
    <w:p>
      <w:r>
        <w:t xml:space="preserve">Agran lentoaseman ylläpitäjäorganisaatio on Intian ilmavoimat.</w:t>
      </w:r>
    </w:p>
    <w:p>
      <w:r>
        <w:rPr>
          <w:b/>
        </w:rPr>
        <w:t xml:space="preserve">Tulos</w:t>
      </w:r>
    </w:p>
    <w:p>
      <w:r>
        <w:t xml:space="preserve">Intian ilmavoimat</w:t>
      </w:r>
    </w:p>
    <w:p>
      <w:r>
        <w:rPr>
          <w:b/>
        </w:rPr>
        <w:t xml:space="preserve">Esimerkki 4.647</w:t>
      </w:r>
    </w:p>
    <w:p>
      <w:r>
        <w:t xml:space="preserve">Kappaleen Kalluri Padam pituus on 01:32.</w:t>
      </w:r>
    </w:p>
    <w:p>
      <w:r>
        <w:rPr>
          <w:b/>
        </w:rPr>
        <w:t xml:space="preserve">Tulos</w:t>
      </w:r>
    </w:p>
    <w:p>
      <w:r>
        <w:t xml:space="preserve">01:32</w:t>
      </w:r>
    </w:p>
    <w:p>
      <w:r>
        <w:rPr>
          <w:b/>
        </w:rPr>
        <w:t xml:space="preserve">Esimerkki 4.648</w:t>
      </w:r>
    </w:p>
    <w:p>
      <w:r>
        <w:t xml:space="preserve">George Washington voitti 2 vaalia.</w:t>
      </w:r>
    </w:p>
    <w:p>
      <w:r>
        <w:rPr>
          <w:b/>
        </w:rPr>
        <w:t xml:space="preserve">Tulos</w:t>
      </w:r>
    </w:p>
    <w:p>
      <w:r>
        <w:t xml:space="preserve">2</w:t>
      </w:r>
    </w:p>
    <w:p>
      <w:r>
        <w:rPr>
          <w:b/>
        </w:rPr>
        <w:t xml:space="preserve">Esimerkki 4.649</w:t>
      </w:r>
    </w:p>
    <w:p>
      <w:r>
        <w:t xml:space="preserve">Stuart Parker pelaa Sparta Rotterdam -seurassa.</w:t>
      </w:r>
    </w:p>
    <w:p>
      <w:r>
        <w:rPr>
          <w:b/>
        </w:rPr>
        <w:t xml:space="preserve">Tulos</w:t>
      </w:r>
    </w:p>
    <w:p>
      <w:r>
        <w:t xml:space="preserve">Sparta Rotterdam</w:t>
      </w:r>
    </w:p>
    <w:p>
      <w:r>
        <w:rPr>
          <w:b/>
        </w:rPr>
        <w:t xml:space="preserve">Esimerkki 4.650</w:t>
      </w:r>
    </w:p>
    <w:p>
      <w:r>
        <w:t xml:space="preserve">Odishan piirin Balasore on 3. numero koko väestöstä (2011).</w:t>
      </w:r>
    </w:p>
    <w:p>
      <w:r>
        <w:rPr>
          <w:b/>
        </w:rPr>
        <w:t xml:space="preserve">Tulos</w:t>
      </w:r>
    </w:p>
    <w:p>
      <w:r>
        <w:t xml:space="preserve">3</w:t>
      </w:r>
    </w:p>
    <w:p>
      <w:r>
        <w:rPr>
          <w:b/>
        </w:rPr>
        <w:t xml:space="preserve">Esimerkki 4.651</w:t>
      </w:r>
    </w:p>
    <w:p>
      <w:r>
        <w:t xml:space="preserve">Hakkı Atun oli Pohjois-Kyproksen kolmas pääministeri.</w:t>
      </w:r>
    </w:p>
    <w:p>
      <w:r>
        <w:rPr>
          <w:b/>
        </w:rPr>
        <w:t xml:space="preserve">Tulos</w:t>
      </w:r>
    </w:p>
    <w:p>
      <w:r>
        <w:t xml:space="preserve">Hakkı Atun</w:t>
      </w:r>
    </w:p>
    <w:p>
      <w:r>
        <w:rPr>
          <w:b/>
        </w:rPr>
        <w:t xml:space="preserve">Esimerkki 4.652</w:t>
      </w:r>
    </w:p>
    <w:p>
      <w:r>
        <w:t xml:space="preserve">Bob Johnson pelaa Cincinnati Bengals AFL-joukkueessa.</w:t>
      </w:r>
    </w:p>
    <w:p>
      <w:r>
        <w:rPr>
          <w:b/>
        </w:rPr>
        <w:t xml:space="preserve">Tulos</w:t>
      </w:r>
    </w:p>
    <w:p>
      <w:r>
        <w:t xml:space="preserve">Cincinnati Bengals</w:t>
      </w:r>
    </w:p>
    <w:p>
      <w:r>
        <w:rPr>
          <w:b/>
        </w:rPr>
        <w:t xml:space="preserve">Esimerkki 4.653</w:t>
      </w:r>
    </w:p>
    <w:p>
      <w:r>
        <w:t xml:space="preserve">Pekoni on pekoniräjähdyksen ainesosa.</w:t>
      </w:r>
    </w:p>
    <w:p>
      <w:r>
        <w:rPr>
          <w:b/>
        </w:rPr>
        <w:t xml:space="preserve">Tulos</w:t>
      </w:r>
    </w:p>
    <w:p>
      <w:r>
        <w:t xml:space="preserve">Pekoni</w:t>
      </w:r>
    </w:p>
    <w:p>
      <w:r>
        <w:rPr>
          <w:b/>
        </w:rPr>
        <w:t xml:space="preserve">Esimerkki 4.654</w:t>
      </w:r>
    </w:p>
    <w:p>
      <w:r>
        <w:t xml:space="preserve">Yhdysvaltain edustajainhuone johtaa Anaheimia Kaliforniassa.</w:t>
      </w:r>
    </w:p>
    <w:p>
      <w:r>
        <w:rPr>
          <w:b/>
        </w:rPr>
        <w:t xml:space="preserve">Tulos</w:t>
      </w:r>
    </w:p>
    <w:p>
      <w:r>
        <w:t xml:space="preserve">Yhdysvaltain edustajainhuone</w:t>
      </w:r>
    </w:p>
    <w:p>
      <w:r>
        <w:rPr>
          <w:b/>
        </w:rPr>
        <w:t xml:space="preserve">Esimerkki 4.655</w:t>
      </w:r>
    </w:p>
    <w:p>
      <w:r>
        <w:t xml:space="preserve">Paris Cullins on Yhdysvaltojen kansalainen.</w:t>
      </w:r>
    </w:p>
    <w:p>
      <w:r>
        <w:rPr>
          <w:b/>
        </w:rPr>
        <w:t xml:space="preserve">Tulos</w:t>
      </w:r>
    </w:p>
    <w:p>
      <w:r>
        <w:t xml:space="preserve">Yhdysvallat</w:t>
      </w:r>
    </w:p>
    <w:p>
      <w:r>
        <w:rPr>
          <w:b/>
        </w:rPr>
        <w:t xml:space="preserve">Esimerkki 4.656</w:t>
      </w:r>
    </w:p>
    <w:p>
      <w:r>
        <w:t xml:space="preserve">Kiitotien pituus Ashgabatin kansainvälisellä lentoasemalla on 3800,0.</w:t>
      </w:r>
    </w:p>
    <w:p>
      <w:r>
        <w:rPr>
          <w:b/>
        </w:rPr>
        <w:t xml:space="preserve">Tulos</w:t>
      </w:r>
    </w:p>
    <w:p>
      <w:r>
        <w:t xml:space="preserve">3800.0</w:t>
      </w:r>
    </w:p>
    <w:p>
      <w:r>
        <w:rPr>
          <w:b/>
        </w:rPr>
        <w:t xml:space="preserve">Esimerkki 4.657</w:t>
      </w:r>
    </w:p>
    <w:p>
      <w:r>
        <w:t xml:space="preserve">AFC Fylden kenttä löytyy Lancashiren kreivikunnasta.</w:t>
      </w:r>
    </w:p>
    <w:p>
      <w:r>
        <w:rPr>
          <w:b/>
        </w:rPr>
        <w:t xml:space="preserve">Tulos</w:t>
      </w:r>
    </w:p>
    <w:p>
      <w:r>
        <w:t xml:space="preserve">Lancashire</w:t>
      </w:r>
    </w:p>
    <w:p>
      <w:r>
        <w:rPr>
          <w:b/>
        </w:rPr>
        <w:t xml:space="preserve">Esimerkki 4.658</w:t>
      </w:r>
    </w:p>
    <w:p>
      <w:r>
        <w:t xml:space="preserve">Hendy RFC:llä on 36 pistettä.</w:t>
      </w:r>
    </w:p>
    <w:p>
      <w:r>
        <w:rPr>
          <w:b/>
        </w:rPr>
        <w:t xml:space="preserve">Tulos</w:t>
      </w:r>
    </w:p>
    <w:p>
      <w:r>
        <w:t xml:space="preserve">36</w:t>
      </w:r>
    </w:p>
    <w:p>
      <w:r>
        <w:rPr>
          <w:b/>
        </w:rPr>
        <w:t xml:space="preserve">Esimerkki 4.659</w:t>
      </w:r>
    </w:p>
    <w:p>
      <w:r>
        <w:t xml:space="preserve">Hayes tiffany hayes on 156 levypalloa.</w:t>
      </w:r>
    </w:p>
    <w:p>
      <w:r>
        <w:rPr>
          <w:b/>
        </w:rPr>
        <w:t xml:space="preserve">Tulos</w:t>
      </w:r>
    </w:p>
    <w:p>
      <w:r>
        <w:t xml:space="preserve">156</w:t>
      </w:r>
    </w:p>
    <w:p>
      <w:r>
        <w:rPr>
          <w:b/>
        </w:rPr>
        <w:t xml:space="preserve">Esimerkki 4.660</w:t>
      </w:r>
    </w:p>
    <w:p>
      <w:r>
        <w:t xml:space="preserve">Los Lagosin väestöstä 0,6 prosenttia on ilman sähköä.</w:t>
      </w:r>
    </w:p>
    <w:p>
      <w:r>
        <w:rPr>
          <w:b/>
        </w:rPr>
        <w:t xml:space="preserve">Tulos</w:t>
      </w:r>
    </w:p>
    <w:p>
      <w:r>
        <w:t xml:space="preserve">0.6%</w:t>
      </w:r>
    </w:p>
    <w:p>
      <w:r>
        <w:rPr>
          <w:b/>
        </w:rPr>
        <w:t xml:space="preserve">Esimerkki 4.661</w:t>
      </w:r>
    </w:p>
    <w:p>
      <w:r>
        <w:t xml:space="preserve">Daun di Atas Bantal toimitettiin nimellä Leaf on a Pillow.</w:t>
      </w:r>
    </w:p>
    <w:p>
      <w:r>
        <w:rPr>
          <w:b/>
        </w:rPr>
        <w:t xml:space="preserve">Tulos</w:t>
      </w:r>
    </w:p>
    <w:p>
      <w:r>
        <w:t xml:space="preserve">Daun di Atas Bantal</w:t>
      </w:r>
    </w:p>
    <w:p>
      <w:r>
        <w:rPr>
          <w:b/>
        </w:rPr>
        <w:t xml:space="preserve">Esimerkki 4.662</w:t>
      </w:r>
    </w:p>
    <w:p>
      <w:r>
        <w:t xml:space="preserve">Johannes Evangelista painaa 1400 kg</w:t>
      </w:r>
    </w:p>
    <w:p>
      <w:r>
        <w:rPr>
          <w:b/>
        </w:rPr>
        <w:t xml:space="preserve">Tulos</w:t>
      </w:r>
    </w:p>
    <w:p>
      <w:r>
        <w:t xml:space="preserve">1400</w:t>
      </w:r>
    </w:p>
    <w:p>
      <w:r>
        <w:rPr>
          <w:b/>
        </w:rPr>
        <w:t xml:space="preserve">Esimerkki 4.663</w:t>
      </w:r>
    </w:p>
    <w:p>
      <w:r>
        <w:t xml:space="preserve">Amparan sairaala sijaitsee Amparassa.</w:t>
      </w:r>
    </w:p>
    <w:p>
      <w:r>
        <w:rPr>
          <w:b/>
        </w:rPr>
        <w:t xml:space="preserve">Tulos</w:t>
      </w:r>
    </w:p>
    <w:p>
      <w:r>
        <w:t xml:space="preserve">Ampara</w:t>
      </w:r>
    </w:p>
    <w:p>
      <w:r>
        <w:rPr>
          <w:b/>
        </w:rPr>
        <w:t xml:space="preserve">Esimerkki 4.664</w:t>
      </w:r>
    </w:p>
    <w:p>
      <w:r>
        <w:t xml:space="preserve">Sarjakuvahahmo Blockbusterin loi Gardner Fox.</w:t>
      </w:r>
    </w:p>
    <w:p>
      <w:r>
        <w:rPr>
          <w:b/>
        </w:rPr>
        <w:t xml:space="preserve">Tulos</w:t>
      </w:r>
    </w:p>
    <w:p>
      <w:r>
        <w:t xml:space="preserve">Gardner Fox</w:t>
      </w:r>
    </w:p>
    <w:p>
      <w:r>
        <w:rPr>
          <w:b/>
        </w:rPr>
        <w:t xml:space="preserve">Esimerkki 4.665</w:t>
      </w:r>
    </w:p>
    <w:p>
      <w:r>
        <w:t xml:space="preserve">Århusin lentoaseman kiitotien nimi on "10R/28L".</w:t>
      </w:r>
    </w:p>
    <w:p>
      <w:r>
        <w:rPr>
          <w:b/>
        </w:rPr>
        <w:t xml:space="preserve">Tulos</w:t>
      </w:r>
    </w:p>
    <w:p>
      <w:r>
        <w:t xml:space="preserve">"10R/28L"</w:t>
      </w:r>
    </w:p>
    <w:p>
      <w:r>
        <w:rPr>
          <w:b/>
        </w:rPr>
        <w:t xml:space="preserve">Esimerkki 4.666</w:t>
      </w:r>
    </w:p>
    <w:p>
      <w:r>
        <w:t xml:space="preserve">Johns Hopkins University on Johns Hopkins University Pressin emoyhtiö.</w:t>
      </w:r>
    </w:p>
    <w:p>
      <w:r>
        <w:rPr>
          <w:b/>
        </w:rPr>
        <w:t xml:space="preserve">Tulos</w:t>
      </w:r>
    </w:p>
    <w:p>
      <w:r>
        <w:t xml:space="preserve">Johns Hopkinsin yliopisto</w:t>
      </w:r>
    </w:p>
    <w:p>
      <w:r>
        <w:rPr>
          <w:b/>
        </w:rPr>
        <w:t xml:space="preserve">Esimerkki 4.667</w:t>
      </w:r>
    </w:p>
    <w:p>
      <w:r>
        <w:t xml:space="preserve">Lin Dan voitti miesten kaksinpelin vuonna 2009.</w:t>
      </w:r>
    </w:p>
    <w:p>
      <w:r>
        <w:rPr>
          <w:b/>
        </w:rPr>
        <w:t xml:space="preserve">Tulos</w:t>
      </w:r>
    </w:p>
    <w:p>
      <w:r>
        <w:t xml:space="preserve">Lin Dan</w:t>
      </w:r>
    </w:p>
    <w:p>
      <w:r>
        <w:rPr>
          <w:b/>
        </w:rPr>
        <w:t xml:space="preserve">Esimerkki 4.668</w:t>
      </w:r>
    </w:p>
    <w:p>
      <w:r>
        <w:t xml:space="preserve">SWAT 4: The Stetchkov Syndicate julkaistiin vuonna 2006.</w:t>
      </w:r>
    </w:p>
    <w:p>
      <w:r>
        <w:rPr>
          <w:b/>
        </w:rPr>
        <w:t xml:space="preserve">Tulos</w:t>
      </w:r>
    </w:p>
    <w:p>
      <w:r>
        <w:t xml:space="preserve">2006</w:t>
      </w:r>
    </w:p>
    <w:p>
      <w:r>
        <w:rPr>
          <w:b/>
        </w:rPr>
        <w:t xml:space="preserve">Esimerkki 4.669</w:t>
      </w:r>
    </w:p>
    <w:p>
      <w:r>
        <w:t xml:space="preserve">Wang Guangmei on numero 2.</w:t>
      </w:r>
    </w:p>
    <w:p>
      <w:r>
        <w:rPr>
          <w:b/>
        </w:rPr>
        <w:t xml:space="preserve">Tulos</w:t>
      </w:r>
    </w:p>
    <w:p>
      <w:r>
        <w:t xml:space="preserve">Wang Guangmei</w:t>
      </w:r>
    </w:p>
    <w:p>
      <w:r>
        <w:rPr>
          <w:b/>
        </w:rPr>
        <w:t xml:space="preserve">Esimerkki 4.670</w:t>
      </w:r>
    </w:p>
    <w:p>
      <w:r>
        <w:t xml:space="preserve">Andrewsin piirikunnan lentoasema sijaitsee Texasissa.</w:t>
      </w:r>
    </w:p>
    <w:p>
      <w:r>
        <w:rPr>
          <w:b/>
        </w:rPr>
        <w:t xml:space="preserve">Tulos</w:t>
      </w:r>
    </w:p>
    <w:p>
      <w:r>
        <w:t xml:space="preserve">Texas</w:t>
      </w:r>
    </w:p>
    <w:p>
      <w:r>
        <w:rPr>
          <w:b/>
        </w:rPr>
        <w:t xml:space="preserve">Esimerkki 4.671</w:t>
      </w:r>
    </w:p>
    <w:p>
      <w:r>
        <w:t xml:space="preserve">Ürumqin rakennetun alueen väkiluku on 2 988 715.</w:t>
      </w:r>
    </w:p>
    <w:p>
      <w:r>
        <w:rPr>
          <w:b/>
        </w:rPr>
        <w:t xml:space="preserve">Tulos</w:t>
      </w:r>
    </w:p>
    <w:p>
      <w:r>
        <w:t xml:space="preserve">2,988,715</w:t>
      </w:r>
    </w:p>
    <w:p>
      <w:r>
        <w:rPr>
          <w:b/>
        </w:rPr>
        <w:t xml:space="preserve">Esimerkki 4.672</w:t>
      </w:r>
    </w:p>
    <w:p>
      <w:r>
        <w:t xml:space="preserve">Philippe on kuningas.</w:t>
      </w:r>
    </w:p>
    <w:p>
      <w:r>
        <w:rPr>
          <w:b/>
        </w:rPr>
        <w:t xml:space="preserve">Tulos</w:t>
      </w:r>
    </w:p>
    <w:p>
      <w:r>
        <w:t xml:space="preserve">Kuningas</w:t>
      </w:r>
    </w:p>
    <w:p>
      <w:r>
        <w:rPr>
          <w:b/>
        </w:rPr>
        <w:t xml:space="preserve">Esimerkki 4.673</w:t>
      </w:r>
    </w:p>
    <w:p>
      <w:r>
        <w:t xml:space="preserve">Winnipegin väkiluku on 663 617.</w:t>
      </w:r>
    </w:p>
    <w:p>
      <w:r>
        <w:rPr>
          <w:b/>
        </w:rPr>
        <w:t xml:space="preserve">Tulos</w:t>
      </w:r>
    </w:p>
    <w:p>
      <w:r>
        <w:t xml:space="preserve">663,617</w:t>
      </w:r>
    </w:p>
    <w:p>
      <w:r>
        <w:rPr>
          <w:b/>
        </w:rPr>
        <w:t xml:space="preserve">Esimerkki 4.674</w:t>
      </w:r>
    </w:p>
    <w:p>
      <w:r>
        <w:t xml:space="preserve">"South Runway" on Angolan kansainvälisen lentoaseman kiitotien nimi.</w:t>
      </w:r>
    </w:p>
    <w:p>
      <w:r>
        <w:rPr>
          <w:b/>
        </w:rPr>
        <w:t xml:space="preserve">Tulos</w:t>
      </w:r>
    </w:p>
    <w:p>
      <w:r>
        <w:t xml:space="preserve">"Eteläinen kiitorata"</w:t>
      </w:r>
    </w:p>
    <w:p>
      <w:r>
        <w:rPr>
          <w:b/>
        </w:rPr>
        <w:t xml:space="preserve">Esimerkki 4.675</w:t>
      </w:r>
    </w:p>
    <w:p>
      <w:r>
        <w:t xml:space="preserve">Malesian pääkaupunki on Putrajaya.</w:t>
      </w:r>
    </w:p>
    <w:p>
      <w:r>
        <w:rPr>
          <w:b/>
        </w:rPr>
        <w:t xml:space="preserve">Tulos</w:t>
      </w:r>
    </w:p>
    <w:p>
      <w:r>
        <w:t xml:space="preserve">Putrajaya</w:t>
      </w:r>
    </w:p>
    <w:p>
      <w:r>
        <w:rPr>
          <w:b/>
        </w:rPr>
        <w:t xml:space="preserve">Esimerkki 4.676</w:t>
      </w:r>
    </w:p>
    <w:p>
      <w:r>
        <w:t xml:space="preserve">Alabaman Auburnin suuntanumero on 334.</w:t>
      </w:r>
    </w:p>
    <w:p>
      <w:r>
        <w:rPr>
          <w:b/>
        </w:rPr>
        <w:t xml:space="preserve">Tulos</w:t>
      </w:r>
    </w:p>
    <w:p>
      <w:r>
        <w:t xml:space="preserve">334</w:t>
      </w:r>
    </w:p>
    <w:p>
      <w:r>
        <w:rPr>
          <w:b/>
        </w:rPr>
        <w:t xml:space="preserve">Esimerkki 4.677</w:t>
      </w:r>
    </w:p>
    <w:p>
      <w:r>
        <w:t xml:space="preserve">H. Lee Dennison -rakennuksessa on 7 737 aurinkopaneelia.</w:t>
      </w:r>
    </w:p>
    <w:p>
      <w:r>
        <w:rPr>
          <w:b/>
        </w:rPr>
        <w:t xml:space="preserve">Tulos</w:t>
      </w:r>
    </w:p>
    <w:p>
      <w:r>
        <w:t xml:space="preserve">7,737</w:t>
      </w:r>
    </w:p>
    <w:p>
      <w:r>
        <w:rPr>
          <w:b/>
        </w:rPr>
        <w:t xml:space="preserve">Esimerkki 4.678</w:t>
      </w:r>
    </w:p>
    <w:p>
      <w:r>
        <w:t xml:space="preserve">AC Hotel Bella Sky Copenhagenissa on 23 kerrosta.</w:t>
      </w:r>
    </w:p>
    <w:p>
      <w:r>
        <w:rPr>
          <w:b/>
        </w:rPr>
        <w:t xml:space="preserve">Tulos</w:t>
      </w:r>
    </w:p>
    <w:p>
      <w:r>
        <w:t xml:space="preserve">23</w:t>
      </w:r>
    </w:p>
    <w:p>
      <w:r>
        <w:rPr>
          <w:b/>
        </w:rPr>
        <w:t xml:space="preserve">Esimerkki 4.679</w:t>
      </w:r>
    </w:p>
    <w:p>
      <w:r>
        <w:t xml:space="preserve">Alpha Nu Omegan päämaja on Baltimoressa, Marylandissa.</w:t>
      </w:r>
    </w:p>
    <w:p>
      <w:r>
        <w:rPr>
          <w:b/>
        </w:rPr>
        <w:t xml:space="preserve">Tulos</w:t>
      </w:r>
    </w:p>
    <w:p>
      <w:r>
        <w:t xml:space="preserve">Baltimore, Maryland</w:t>
      </w:r>
    </w:p>
    <w:p>
      <w:r>
        <w:rPr>
          <w:b/>
        </w:rPr>
        <w:t xml:space="preserve">Esimerkki 4.680</w:t>
      </w:r>
    </w:p>
    <w:p>
      <w:r>
        <w:t xml:space="preserve">Tanskassa puhutaan färsaamen kieltä.</w:t>
      </w:r>
    </w:p>
    <w:p>
      <w:r>
        <w:rPr>
          <w:b/>
        </w:rPr>
        <w:t xml:space="preserve">Tulos</w:t>
      </w:r>
    </w:p>
    <w:p>
      <w:r>
        <w:t xml:space="preserve">Färsaarten kieli</w:t>
      </w:r>
    </w:p>
    <w:p>
      <w:r>
        <w:rPr>
          <w:b/>
        </w:rPr>
        <w:t xml:space="preserve">Esimerkki 4.681</w:t>
      </w:r>
    </w:p>
    <w:p>
      <w:r>
        <w:t xml:space="preserve">Addis Abeban kaupungintalon pinta-ala on 140000,0 (neliömetriä).</w:t>
      </w:r>
    </w:p>
    <w:p>
      <w:r>
        <w:rPr>
          <w:b/>
        </w:rPr>
        <w:t xml:space="preserve">Tulos</w:t>
      </w:r>
    </w:p>
    <w:p>
      <w:r>
        <w:t xml:space="preserve">140000,0 (neliömetriä)</w:t>
      </w:r>
    </w:p>
    <w:p>
      <w:r>
        <w:rPr>
          <w:b/>
        </w:rPr>
        <w:t xml:space="preserve">Esimerkki 4.682</w:t>
      </w:r>
    </w:p>
    <w:p>
      <w:r>
        <w:t xml:space="preserve">Duncan Forbes syntyi Edinburghissa.</w:t>
      </w:r>
    </w:p>
    <w:p>
      <w:r>
        <w:rPr>
          <w:b/>
        </w:rPr>
        <w:t xml:space="preserve">Tulos</w:t>
      </w:r>
    </w:p>
    <w:p>
      <w:r>
        <w:t xml:space="preserve">Edinburgh</w:t>
      </w:r>
    </w:p>
    <w:p>
      <w:r>
        <w:rPr>
          <w:b/>
        </w:rPr>
        <w:t xml:space="preserve">Esimerkki 4.683</w:t>
      </w:r>
    </w:p>
    <w:p>
      <w:r>
        <w:t xml:space="preserve">Lontoota johdetaan Euroopan parlamentin kautta.</w:t>
      </w:r>
    </w:p>
    <w:p>
      <w:r>
        <w:rPr>
          <w:b/>
        </w:rPr>
        <w:t xml:space="preserve">Tulos</w:t>
      </w:r>
    </w:p>
    <w:p>
      <w:r>
        <w:t xml:space="preserve">Euroopan parlamentti</w:t>
      </w:r>
    </w:p>
    <w:p>
      <w:r>
        <w:rPr>
          <w:b/>
        </w:rPr>
        <w:t xml:space="preserve">Esimerkki 4.684</w:t>
      </w:r>
    </w:p>
    <w:p>
      <w:r>
        <w:t xml:space="preserve">1 FC Köln pelasi kaudella 2014.</w:t>
      </w:r>
    </w:p>
    <w:p>
      <w:r>
        <w:rPr>
          <w:b/>
        </w:rPr>
        <w:t xml:space="preserve">Tulos</w:t>
      </w:r>
    </w:p>
    <w:p>
      <w:r>
        <w:t xml:space="preserve">2014</w:t>
      </w:r>
    </w:p>
    <w:p>
      <w:r>
        <w:rPr>
          <w:b/>
        </w:rPr>
        <w:t xml:space="preserve">Esimerkki 4.685</w:t>
      </w:r>
    </w:p>
    <w:p>
      <w:r>
        <w:t xml:space="preserve">Amatriciana-kastike on peräisin Lazion alueelta.</w:t>
      </w:r>
    </w:p>
    <w:p>
      <w:r>
        <w:rPr>
          <w:b/>
        </w:rPr>
        <w:t xml:space="preserve">Tulos</w:t>
      </w:r>
    </w:p>
    <w:p>
      <w:r>
        <w:t xml:space="preserve">Lazio</w:t>
      </w:r>
    </w:p>
    <w:p>
      <w:r>
        <w:rPr>
          <w:b/>
        </w:rPr>
        <w:t xml:space="preserve">Esimerkki 4.686</w:t>
      </w:r>
    </w:p>
    <w:p>
      <w:r>
        <w:t xml:space="preserve">Chittorgarhin väkiluku on 1544392.</w:t>
      </w:r>
    </w:p>
    <w:p>
      <w:r>
        <w:rPr>
          <w:b/>
        </w:rPr>
        <w:t xml:space="preserve">Tulos</w:t>
      </w:r>
    </w:p>
    <w:p>
      <w:r>
        <w:t xml:space="preserve">1544392</w:t>
      </w:r>
    </w:p>
    <w:p>
      <w:r>
        <w:rPr>
          <w:b/>
        </w:rPr>
        <w:t xml:space="preserve">Esimerkki 4.687</w:t>
      </w:r>
    </w:p>
    <w:p>
      <w:r>
        <w:t xml:space="preserve">The Ashes Are Burning on vuodelta 1973.</w:t>
      </w:r>
    </w:p>
    <w:p>
      <w:r>
        <w:rPr>
          <w:b/>
        </w:rPr>
        <w:t xml:space="preserve">Tulos</w:t>
      </w:r>
    </w:p>
    <w:p>
      <w:r>
        <w:t xml:space="preserve">Tuhka palaa</w:t>
      </w:r>
    </w:p>
    <w:p>
      <w:r>
        <w:rPr>
          <w:b/>
        </w:rPr>
        <w:t xml:space="preserve">Esimerkki 4.688</w:t>
      </w:r>
    </w:p>
    <w:p>
      <w:r>
        <w:t xml:space="preserve">Elokuva Pourudu on rooli Samyukhta</w:t>
      </w:r>
    </w:p>
    <w:p>
      <w:r>
        <w:rPr>
          <w:b/>
        </w:rPr>
        <w:t xml:space="preserve">Tulos</w:t>
      </w:r>
    </w:p>
    <w:p>
      <w:r>
        <w:t xml:space="preserve">Samyukhta</w:t>
      </w:r>
    </w:p>
    <w:p>
      <w:r>
        <w:rPr>
          <w:b/>
        </w:rPr>
        <w:t xml:space="preserve">Esimerkki 4.689</w:t>
      </w:r>
    </w:p>
    <w:p>
      <w:r>
        <w:t xml:space="preserve">Albemarlen sairaala on Elizabeth Cityssä</w:t>
      </w:r>
    </w:p>
    <w:p>
      <w:r>
        <w:rPr>
          <w:b/>
        </w:rPr>
        <w:t xml:space="preserve">Tulos</w:t>
      </w:r>
    </w:p>
    <w:p>
      <w:r>
        <w:t xml:space="preserve">Elizabeth City</w:t>
      </w:r>
    </w:p>
    <w:p>
      <w:r>
        <w:rPr>
          <w:b/>
        </w:rPr>
        <w:t xml:space="preserve">Esimerkki 4.690</w:t>
      </w:r>
    </w:p>
    <w:p>
      <w:r>
        <w:t xml:space="preserve">Fitchburg State Universityn LEC-urheilulaji on maahockey.</w:t>
      </w:r>
    </w:p>
    <w:p>
      <w:r>
        <w:rPr>
          <w:b/>
        </w:rPr>
        <w:t xml:space="preserve">Tulos</w:t>
      </w:r>
    </w:p>
    <w:p>
      <w:r>
        <w:t xml:space="preserve">maahockey</w:t>
      </w:r>
    </w:p>
    <w:p>
      <w:r>
        <w:rPr>
          <w:b/>
        </w:rPr>
        <w:t xml:space="preserve">Esimerkki 4.691</w:t>
      </w:r>
    </w:p>
    <w:p>
      <w:r>
        <w:t xml:space="preserve">A Wizard of Marsia edeltää Wizards at War.</w:t>
      </w:r>
    </w:p>
    <w:p>
      <w:r>
        <w:rPr>
          <w:b/>
        </w:rPr>
        <w:t xml:space="preserve">Tulos</w:t>
      </w:r>
    </w:p>
    <w:p>
      <w:r>
        <w:t xml:space="preserve">Velhot sodassa</w:t>
      </w:r>
    </w:p>
    <w:p>
      <w:r>
        <w:rPr>
          <w:b/>
        </w:rPr>
        <w:t xml:space="preserve">Esimerkki 4.692</w:t>
      </w:r>
    </w:p>
    <w:p>
      <w:r>
        <w:t xml:space="preserve">MHC club Remix -version ovat remixanneet MHC eli Philip Larsen ja Chis Smith.</w:t>
      </w:r>
    </w:p>
    <w:p>
      <w:r>
        <w:rPr>
          <w:b/>
        </w:rPr>
        <w:t xml:space="preserve">Tulos</w:t>
      </w:r>
    </w:p>
    <w:p>
      <w:r>
        <w:t xml:space="preserve">MHC alias Philip Larsen ja Chis Smith</w:t>
      </w:r>
    </w:p>
    <w:p>
      <w:r>
        <w:rPr>
          <w:b/>
        </w:rPr>
        <w:t xml:space="preserve">Esimerkki 4.693</w:t>
      </w:r>
    </w:p>
    <w:p>
      <w:r>
        <w:t xml:space="preserve">Al Asadin lentotukikohta on 618 jalkaa merenpinnan yläpuolella.</w:t>
      </w:r>
    </w:p>
    <w:p>
      <w:r>
        <w:rPr>
          <w:b/>
        </w:rPr>
        <w:t xml:space="preserve">Tulos</w:t>
      </w:r>
    </w:p>
    <w:p>
      <w:r>
        <w:t xml:space="preserve">618</w:t>
      </w:r>
    </w:p>
    <w:p>
      <w:r>
        <w:rPr>
          <w:b/>
        </w:rPr>
        <w:t xml:space="preserve">Esimerkki 4.694</w:t>
      </w:r>
    </w:p>
    <w:p>
      <w:r>
        <w:t xml:space="preserve">Bernard gravel pelasi DB</w:t>
      </w:r>
    </w:p>
    <w:p>
      <w:r>
        <w:rPr>
          <w:b/>
        </w:rPr>
        <w:t xml:space="preserve">Tulos</w:t>
      </w:r>
    </w:p>
    <w:p>
      <w:r>
        <w:t xml:space="preserve">DB</w:t>
      </w:r>
    </w:p>
    <w:p>
      <w:r>
        <w:rPr>
          <w:b/>
        </w:rPr>
        <w:t xml:space="preserve">Esimerkki 4.695</w:t>
      </w:r>
    </w:p>
    <w:p>
      <w:r>
        <w:t xml:space="preserve">La Liga -liigan laji on jalkapallo.</w:t>
      </w:r>
    </w:p>
    <w:p>
      <w:r>
        <w:rPr>
          <w:b/>
        </w:rPr>
        <w:t xml:space="preserve">Tulos</w:t>
      </w:r>
    </w:p>
    <w:p>
      <w:r>
        <w:t xml:space="preserve">yhdistysjalkapallo</w:t>
      </w:r>
    </w:p>
    <w:p>
      <w:r>
        <w:rPr>
          <w:b/>
        </w:rPr>
        <w:t xml:space="preserve">Esimerkki 4.696</w:t>
      </w:r>
    </w:p>
    <w:p>
      <w:r>
        <w:t xml:space="preserve">Bacon Explosion on Kansas Cityn pääkaupunkiseudulta.</w:t>
      </w:r>
    </w:p>
    <w:p>
      <w:r>
        <w:rPr>
          <w:b/>
        </w:rPr>
        <w:t xml:space="preserve">Tulos</w:t>
      </w:r>
    </w:p>
    <w:p>
      <w:r>
        <w:t xml:space="preserve">Kansas Cityn suurkaupunkialue</w:t>
      </w:r>
    </w:p>
    <w:p>
      <w:r>
        <w:rPr>
          <w:b/>
        </w:rPr>
        <w:t xml:space="preserve">Esimerkki 4.697</w:t>
      </w:r>
    </w:p>
    <w:p>
      <w:r>
        <w:t xml:space="preserve">Yhdysvaltain ilmavoimien hävittäjälentokoneen nimi on McDonnell Douglas F-15 Eagle.</w:t>
      </w:r>
    </w:p>
    <w:p>
      <w:r>
        <w:rPr>
          <w:b/>
        </w:rPr>
        <w:t xml:space="preserve">Tulos</w:t>
      </w:r>
    </w:p>
    <w:p>
      <w:r>
        <w:t xml:space="preserve">McDonnell Douglas F-15 Eagle</w:t>
      </w:r>
    </w:p>
    <w:p>
      <w:r>
        <w:rPr>
          <w:b/>
        </w:rPr>
        <w:t xml:space="preserve">Esimerkki 4.698</w:t>
      </w:r>
    </w:p>
    <w:p>
      <w:r>
        <w:t xml:space="preserve">Syksyllä 06 Marylandista oli kotoisin 3821 opiskelijaa.</w:t>
      </w:r>
    </w:p>
    <w:p>
      <w:r>
        <w:rPr>
          <w:b/>
        </w:rPr>
        <w:t xml:space="preserve">Tulos</w:t>
      </w:r>
    </w:p>
    <w:p>
      <w:r>
        <w:t xml:space="preserve">3821</w:t>
      </w:r>
    </w:p>
    <w:p>
      <w:r>
        <w:rPr>
          <w:b/>
        </w:rPr>
        <w:t xml:space="preserve">Esimerkki 4.699</w:t>
      </w:r>
    </w:p>
    <w:p>
      <w:r>
        <w:t xml:space="preserve">Andy Kapp oli hyppääjä maan, jonka pisteet (PF) oli 73.</w:t>
      </w:r>
    </w:p>
    <w:p>
      <w:r>
        <w:rPr>
          <w:b/>
        </w:rPr>
        <w:t xml:space="preserve">Tulos</w:t>
      </w:r>
    </w:p>
    <w:p>
      <w:r>
        <w:t xml:space="preserve">73</w:t>
      </w:r>
    </w:p>
    <w:p>
      <w:r>
        <w:rPr>
          <w:b/>
        </w:rPr>
        <w:t xml:space="preserve">Esimerkki 4.700</w:t>
      </w:r>
    </w:p>
    <w:p>
      <w:r>
        <w:t xml:space="preserve">Joe Biden on Yhdysvaltojen johtaja.</w:t>
      </w:r>
    </w:p>
    <w:p>
      <w:r>
        <w:rPr>
          <w:b/>
        </w:rPr>
        <w:t xml:space="preserve">Tulos</w:t>
      </w:r>
    </w:p>
    <w:p>
      <w:r>
        <w:t xml:space="preserve">Joe Biden</w:t>
      </w:r>
    </w:p>
    <w:p>
      <w:r>
        <w:rPr>
          <w:b/>
        </w:rPr>
        <w:t xml:space="preserve">Esimerkki 4.701</w:t>
      </w:r>
    </w:p>
    <w:p>
      <w:r>
        <w:t xml:space="preserve">Csaba lászl ó korvattiin 11. heinäkuuta.</w:t>
      </w:r>
    </w:p>
    <w:p>
      <w:r>
        <w:rPr>
          <w:b/>
        </w:rPr>
        <w:t xml:space="preserve">Tulos</w:t>
      </w:r>
    </w:p>
    <w:p>
      <w:r>
        <w:t xml:space="preserve">11. heinäkuuta</w:t>
      </w:r>
    </w:p>
    <w:p>
      <w:r>
        <w:rPr>
          <w:b/>
        </w:rPr>
        <w:t xml:space="preserve">Esimerkki 4.702</w:t>
      </w:r>
    </w:p>
    <w:p>
      <w:r>
        <w:t xml:space="preserve">Punjabin maakuntaa Pakistanissa johtaa Punjabin maakuntakokous.</w:t>
      </w:r>
    </w:p>
    <w:p>
      <w:r>
        <w:rPr>
          <w:b/>
        </w:rPr>
        <w:t xml:space="preserve">Tulos</w:t>
      </w:r>
    </w:p>
    <w:p>
      <w:r>
        <w:t xml:space="preserve">Punjabin maakuntakokous</w:t>
      </w:r>
    </w:p>
    <w:p>
      <w:r>
        <w:rPr>
          <w:b/>
        </w:rPr>
        <w:t xml:space="preserve">Esimerkki 4.703</w:t>
      </w:r>
    </w:p>
    <w:p>
      <w:r>
        <w:t xml:space="preserve">Anderson, Indiana on osa Fall Creekin kuntaa Madisonin piirikunnassa Indianassa.</w:t>
      </w:r>
    </w:p>
    <w:p>
      <w:r>
        <w:rPr>
          <w:b/>
        </w:rPr>
        <w:t xml:space="preserve">Tulos</w:t>
      </w:r>
    </w:p>
    <w:p>
      <w:r>
        <w:t xml:space="preserve">Fall Creekin kunta, Madisonin piirikunta, Indiana</w:t>
      </w:r>
    </w:p>
    <w:p>
      <w:r>
        <w:rPr>
          <w:b/>
        </w:rPr>
        <w:t xml:space="preserve">Esimerkki 4.704</w:t>
      </w:r>
    </w:p>
    <w:p>
      <w:r>
        <w:t xml:space="preserve">Hunajaa voidaan käyttää Bionico-ruoan muunnelmana.</w:t>
      </w:r>
    </w:p>
    <w:p>
      <w:r>
        <w:rPr>
          <w:b/>
        </w:rPr>
        <w:t xml:space="preserve">Tulos</w:t>
      </w:r>
    </w:p>
    <w:p>
      <w:r>
        <w:t xml:space="preserve">Hunaja</w:t>
      </w:r>
    </w:p>
    <w:p>
      <w:r>
        <w:rPr>
          <w:b/>
        </w:rPr>
        <w:t xml:space="preserve">Esimerkki 4.705</w:t>
      </w:r>
    </w:p>
    <w:p>
      <w:r>
        <w:t xml:space="preserve">Indonesian pääkaupunki on Jakarta.</w:t>
      </w:r>
    </w:p>
    <w:p>
      <w:r>
        <w:rPr>
          <w:b/>
        </w:rPr>
        <w:t xml:space="preserve">Tulos</w:t>
      </w:r>
    </w:p>
    <w:p>
      <w:r>
        <w:t xml:space="preserve">Jakarta</w:t>
      </w:r>
    </w:p>
    <w:p>
      <w:r>
        <w:rPr>
          <w:b/>
        </w:rPr>
        <w:t xml:space="preserve">Esimerkki 4.706</w:t>
      </w:r>
    </w:p>
    <w:p>
      <w:r>
        <w:t xml:space="preserve">John van den Brom on toiminut AZ Alkmaarin managerina.</w:t>
      </w:r>
    </w:p>
    <w:p>
      <w:r>
        <w:rPr>
          <w:b/>
        </w:rPr>
        <w:t xml:space="preserve">Tulos</w:t>
      </w:r>
    </w:p>
    <w:p>
      <w:r>
        <w:t xml:space="preserve">John van den Brom</w:t>
      </w:r>
    </w:p>
    <w:p>
      <w:r>
        <w:rPr>
          <w:b/>
        </w:rPr>
        <w:t xml:space="preserve">Esimerkki 4.707</w:t>
      </w:r>
    </w:p>
    <w:p>
      <w:r>
        <w:t xml:space="preserve">Blantyren/Hamiltonin asukastiheys on 2 911 ihmistä neliökilometrillä.</w:t>
      </w:r>
    </w:p>
    <w:p>
      <w:r>
        <w:rPr>
          <w:b/>
        </w:rPr>
        <w:t xml:space="preserve">Tulos</w:t>
      </w:r>
    </w:p>
    <w:p>
      <w:r>
        <w:t xml:space="preserve">2,911</w:t>
      </w:r>
    </w:p>
    <w:p>
      <w:r>
        <w:rPr>
          <w:b/>
        </w:rPr>
        <w:t xml:space="preserve">Esimerkki 4.708</w:t>
      </w:r>
    </w:p>
    <w:p>
      <w:r>
        <w:t xml:space="preserve">Ateena on Kreikan pääkaupunki.</w:t>
      </w:r>
    </w:p>
    <w:p>
      <w:r>
        <w:rPr>
          <w:b/>
        </w:rPr>
        <w:t xml:space="preserve">Tulos</w:t>
      </w:r>
    </w:p>
    <w:p>
      <w:r>
        <w:t xml:space="preserve">Ateena</w:t>
      </w:r>
    </w:p>
    <w:p>
      <w:r>
        <w:rPr>
          <w:b/>
        </w:rPr>
        <w:t xml:space="preserve">Esimerkki 4.709</w:t>
      </w:r>
    </w:p>
    <w:p>
      <w:r>
        <w:t xml:space="preserve">Joukkue pelasi sunnuntaina 3. kesäkuuta viikolla 8.</w:t>
      </w:r>
    </w:p>
    <w:p>
      <w:r>
        <w:rPr>
          <w:b/>
        </w:rPr>
        <w:t xml:space="preserve">Tulos</w:t>
      </w:r>
    </w:p>
    <w:p>
      <w:r>
        <w:t xml:space="preserve">8</w:t>
      </w:r>
    </w:p>
    <w:p>
      <w:r>
        <w:rPr>
          <w:b/>
        </w:rPr>
        <w:t xml:space="preserve">Esimerkki 4.710</w:t>
      </w:r>
    </w:p>
    <w:p>
      <w:r>
        <w:t xml:space="preserve">Spencer Armstrong on ilmavoimista</w:t>
      </w:r>
    </w:p>
    <w:p>
      <w:r>
        <w:rPr>
          <w:b/>
        </w:rPr>
        <w:t xml:space="preserve">Tulos</w:t>
      </w:r>
    </w:p>
    <w:p>
      <w:r>
        <w:t xml:space="preserve">Ilmavoimat</w:t>
      </w:r>
    </w:p>
    <w:p>
      <w:r>
        <w:rPr>
          <w:b/>
        </w:rPr>
        <w:t xml:space="preserve">Esimerkki 4.711</w:t>
      </w:r>
    </w:p>
    <w:p>
      <w:r>
        <w:t xml:space="preserve">The Amplistan vs. Conesto (ystävällinen) Tulos: 1-2ja 1.61 1.98</w:t>
      </w:r>
    </w:p>
    <w:p>
      <w:r>
        <w:rPr>
          <w:b/>
        </w:rPr>
        <w:t xml:space="preserve">Tulos</w:t>
      </w:r>
    </w:p>
    <w:p>
      <w:r>
        <w:t xml:space="preserve">1.61 1.98</w:t>
      </w:r>
    </w:p>
    <w:p>
      <w:r>
        <w:rPr>
          <w:b/>
        </w:rPr>
        <w:t xml:space="preserve">Esimerkki 4.712</w:t>
      </w:r>
    </w:p>
    <w:p>
      <w:r>
        <w:t xml:space="preserve">5,60 miljoonaa katsojaa katsoi jakson "lovesick".</w:t>
      </w:r>
    </w:p>
    <w:p>
      <w:r>
        <w:rPr>
          <w:b/>
        </w:rPr>
        <w:t xml:space="preserve">Tulos</w:t>
      </w:r>
    </w:p>
    <w:p>
      <w:r>
        <w:t xml:space="preserve">5.60</w:t>
      </w:r>
    </w:p>
    <w:p>
      <w:r>
        <w:rPr>
          <w:b/>
        </w:rPr>
        <w:t xml:space="preserve">Esimerkki 4.713</w:t>
      </w:r>
    </w:p>
    <w:p>
      <w:r>
        <w:t xml:space="preserve">Aloitusaika maanantaina 13. toukokuuta oli kello 20.00.</w:t>
      </w:r>
    </w:p>
    <w:p>
      <w:r>
        <w:rPr>
          <w:b/>
        </w:rPr>
        <w:t xml:space="preserve">Tulos</w:t>
      </w:r>
    </w:p>
    <w:p>
      <w:r>
        <w:t xml:space="preserve">Kello 20.00.</w:t>
      </w:r>
    </w:p>
    <w:p>
      <w:r>
        <w:rPr>
          <w:b/>
        </w:rPr>
        <w:t xml:space="preserve">Esimerkki 4.714</w:t>
      </w:r>
    </w:p>
    <w:p>
      <w:r>
        <w:t xml:space="preserve">Robert Brooks pelaa Green Bay Packersissa.</w:t>
      </w:r>
    </w:p>
    <w:p>
      <w:r>
        <w:rPr>
          <w:b/>
        </w:rPr>
        <w:t xml:space="preserve">Tulos</w:t>
      </w:r>
    </w:p>
    <w:p>
      <w:r>
        <w:t xml:space="preserve">Green Bay Packers</w:t>
      </w:r>
    </w:p>
    <w:p>
      <w:r>
        <w:rPr>
          <w:b/>
        </w:rPr>
        <w:t xml:space="preserve">Esimerkki 4.715</w:t>
      </w:r>
    </w:p>
    <w:p>
      <w:r>
        <w:t xml:space="preserve">Paistettu muna on Bandeja paisan ainesosa.</w:t>
      </w:r>
    </w:p>
    <w:p>
      <w:r>
        <w:rPr>
          <w:b/>
        </w:rPr>
        <w:t xml:space="preserve">Tulos</w:t>
      </w:r>
    </w:p>
    <w:p>
      <w:r>
        <w:t xml:space="preserve">Paistettu muna</w:t>
      </w:r>
    </w:p>
    <w:p>
      <w:r>
        <w:rPr>
          <w:b/>
        </w:rPr>
        <w:t xml:space="preserve">Esimerkki 4.716</w:t>
      </w:r>
    </w:p>
    <w:p>
      <w:r>
        <w:t xml:space="preserve">Jos haluat japanilaista ruokaa koko perheelle, kokeile Crown Plaza -hotellin lähellä sijaitsevaa The Waterman -ravintolaa.</w:t>
      </w:r>
    </w:p>
    <w:p>
      <w:r>
        <w:rPr>
          <w:b/>
        </w:rPr>
        <w:t xml:space="preserve">Tulos</w:t>
      </w:r>
    </w:p>
    <w:p>
      <w:r>
        <w:t xml:space="preserve">Japanilainen</w:t>
      </w:r>
    </w:p>
    <w:p>
      <w:r>
        <w:rPr>
          <w:b/>
        </w:rPr>
        <w:t xml:space="preserve">Esimerkki 4.717</w:t>
      </w:r>
    </w:p>
    <w:p>
      <w:r>
        <w:t xml:space="preserve">"Painajainen Alin kadulla" on sarjan 11. osa.</w:t>
      </w:r>
    </w:p>
    <w:p>
      <w:r>
        <w:rPr>
          <w:b/>
        </w:rPr>
        <w:t xml:space="preserve">Tulos</w:t>
      </w:r>
    </w:p>
    <w:p>
      <w:r>
        <w:t xml:space="preserve">11</w:t>
      </w:r>
    </w:p>
    <w:p>
      <w:r>
        <w:rPr>
          <w:b/>
        </w:rPr>
        <w:t xml:space="preserve">Esimerkki 4.718</w:t>
      </w:r>
    </w:p>
    <w:p>
      <w:r>
        <w:t xml:space="preserve">19 tappiota vastasi 714 pisteen luovuttamista.</w:t>
      </w:r>
    </w:p>
    <w:p>
      <w:r>
        <w:rPr>
          <w:b/>
        </w:rPr>
        <w:t xml:space="preserve">Tulos</w:t>
      </w:r>
    </w:p>
    <w:p>
      <w:r>
        <w:t xml:space="preserve">714</w:t>
      </w:r>
    </w:p>
    <w:p>
      <w:r>
        <w:rPr>
          <w:b/>
        </w:rPr>
        <w:t xml:space="preserve">Esimerkki 4.719</w:t>
      </w:r>
    </w:p>
    <w:p>
      <w:r>
        <w:t xml:space="preserve">Guangzhoun kaupunkialueen väkiluku on 11 070 654.</w:t>
      </w:r>
    </w:p>
    <w:p>
      <w:r>
        <w:rPr>
          <w:b/>
        </w:rPr>
        <w:t xml:space="preserve">Tulos</w:t>
      </w:r>
    </w:p>
    <w:p>
      <w:r>
        <w:t xml:space="preserve">11,070,654</w:t>
      </w:r>
    </w:p>
    <w:p>
      <w:r>
        <w:rPr>
          <w:b/>
        </w:rPr>
        <w:t xml:space="preserve">Esimerkki 4.720</w:t>
      </w:r>
    </w:p>
    <w:p>
      <w:r>
        <w:t xml:space="preserve">AC Hotel Bella Sky sijaitsee Kööpenhaminassa.</w:t>
      </w:r>
    </w:p>
    <w:p>
      <w:r>
        <w:rPr>
          <w:b/>
        </w:rPr>
        <w:t xml:space="preserve">Tulos</w:t>
      </w:r>
    </w:p>
    <w:p>
      <w:r>
        <w:t xml:space="preserve">Kööpenhamina</w:t>
      </w:r>
    </w:p>
    <w:p>
      <w:r>
        <w:rPr>
          <w:b/>
        </w:rPr>
        <w:t xml:space="preserve">Esimerkki 4.721</w:t>
      </w:r>
    </w:p>
    <w:p>
      <w:r>
        <w:t xml:space="preserve">Virgen del Perpetuo -reitin varrella tehtiin töitä 7253459 kilometrin ajan.</w:t>
      </w:r>
    </w:p>
    <w:p>
      <w:r>
        <w:rPr>
          <w:b/>
        </w:rPr>
        <w:t xml:space="preserve">Tulos</w:t>
      </w:r>
    </w:p>
    <w:p>
      <w:r>
        <w:t xml:space="preserve">7253459</w:t>
      </w:r>
    </w:p>
    <w:p>
      <w:r>
        <w:rPr>
          <w:b/>
        </w:rPr>
        <w:t xml:space="preserve">Esimerkki 4.722</w:t>
      </w:r>
    </w:p>
    <w:p>
      <w:r>
        <w:t xml:space="preserve">The Remixes II oli JPN:ssä korkeimmillaan viides.</w:t>
      </w:r>
    </w:p>
    <w:p>
      <w:r>
        <w:rPr>
          <w:b/>
        </w:rPr>
        <w:t xml:space="preserve">Tulos</w:t>
      </w:r>
    </w:p>
    <w:p>
      <w:r>
        <w:t xml:space="preserve">5</w:t>
      </w:r>
    </w:p>
    <w:p>
      <w:r>
        <w:rPr>
          <w:b/>
        </w:rPr>
        <w:t xml:space="preserve">Esimerkki 4.723</w:t>
      </w:r>
    </w:p>
    <w:p>
      <w:r>
        <w:t xml:space="preserve">Omega-3-rasvahappoetyyliesterien molekyylikohde on triglyseridejä syntetisoivat entsyymit.</w:t>
      </w:r>
    </w:p>
    <w:p>
      <w:r>
        <w:rPr>
          <w:b/>
        </w:rPr>
        <w:t xml:space="preserve">Tulos</w:t>
      </w:r>
    </w:p>
    <w:p>
      <w:r>
        <w:t xml:space="preserve">Triglyseridiä syntetisoivat entsyymit</w:t>
      </w:r>
    </w:p>
    <w:p>
      <w:r>
        <w:rPr>
          <w:b/>
        </w:rPr>
        <w:t xml:space="preserve">Esimerkki 4.724</w:t>
      </w:r>
    </w:p>
    <w:p>
      <w:r>
        <w:t xml:space="preserve">Amsterdamin johtaja on Eberhard van der Laan.</w:t>
      </w:r>
    </w:p>
    <w:p>
      <w:r>
        <w:rPr>
          <w:b/>
        </w:rPr>
        <w:t xml:space="preserve">Tulos</w:t>
      </w:r>
    </w:p>
    <w:p>
      <w:r>
        <w:t xml:space="preserve">Eberhard van der Laan</w:t>
      </w:r>
    </w:p>
    <w:p>
      <w:r>
        <w:rPr>
          <w:b/>
        </w:rPr>
        <w:t xml:space="preserve">Esimerkki 4.725</w:t>
      </w:r>
    </w:p>
    <w:p>
      <w:r>
        <w:t xml:space="preserve">Texas sijaitsee Yhdysvalloissa.</w:t>
      </w:r>
    </w:p>
    <w:p>
      <w:r>
        <w:rPr>
          <w:b/>
        </w:rPr>
        <w:t xml:space="preserve">Tulos</w:t>
      </w:r>
    </w:p>
    <w:p>
      <w:r>
        <w:t xml:space="preserve">Yhdysvallat</w:t>
      </w:r>
    </w:p>
    <w:p>
      <w:r>
        <w:rPr>
          <w:b/>
        </w:rPr>
        <w:t xml:space="preserve">Esimerkki 4.726</w:t>
      </w:r>
    </w:p>
    <w:p>
      <w:r>
        <w:t xml:space="preserve">Jens Härtel kuuluu seuraan 1. FC Union Berlin.</w:t>
      </w:r>
    </w:p>
    <w:p>
      <w:r>
        <w:rPr>
          <w:b/>
        </w:rPr>
        <w:t xml:space="preserve">Tulos</w:t>
      </w:r>
    </w:p>
    <w:p>
      <w:r>
        <w:t xml:space="preserve">1. FC Union Berlin</w:t>
      </w:r>
    </w:p>
    <w:p>
      <w:r>
        <w:rPr>
          <w:b/>
        </w:rPr>
        <w:t xml:space="preserve">Esimerkki 4.727</w:t>
      </w:r>
    </w:p>
    <w:p>
      <w:r>
        <w:t xml:space="preserve">Alpenan piirikunnan alueellisen lentoaseman kiitotien pituus on 2744,0.</w:t>
      </w:r>
    </w:p>
    <w:p>
      <w:r>
        <w:rPr>
          <w:b/>
        </w:rPr>
        <w:t xml:space="preserve">Tulos</w:t>
      </w:r>
    </w:p>
    <w:p>
      <w:r>
        <w:t xml:space="preserve">2744.0</w:t>
      </w:r>
    </w:p>
    <w:p>
      <w:r>
        <w:rPr>
          <w:b/>
        </w:rPr>
        <w:t xml:space="preserve">Esimerkki 4.728</w:t>
      </w:r>
    </w:p>
    <w:p>
      <w:r>
        <w:t xml:space="preserve">Gregory L. Fenves on Texasin yliopiston presidentti Austinissa.</w:t>
      </w:r>
    </w:p>
    <w:p>
      <w:r>
        <w:rPr>
          <w:b/>
        </w:rPr>
        <w:t xml:space="preserve">Tulos</w:t>
      </w:r>
    </w:p>
    <w:p>
      <w:r>
        <w:t xml:space="preserve">Gregory L. Fenves</w:t>
      </w:r>
    </w:p>
    <w:p>
      <w:r>
        <w:rPr>
          <w:b/>
        </w:rPr>
        <w:t xml:space="preserve">Esimerkki 4.729</w:t>
      </w:r>
    </w:p>
    <w:p>
      <w:r>
        <w:t xml:space="preserve">Yhdysvaltojen johtaja tunnetaan nimellä Yhdysvaltojen presidentti.</w:t>
      </w:r>
    </w:p>
    <w:p>
      <w:r>
        <w:rPr>
          <w:b/>
        </w:rPr>
        <w:t xml:space="preserve">Tulos</w:t>
      </w:r>
    </w:p>
    <w:p>
      <w:r>
        <w:t xml:space="preserve">Yhdysvaltain presidentti</w:t>
      </w:r>
    </w:p>
    <w:p>
      <w:r>
        <w:rPr>
          <w:b/>
        </w:rPr>
        <w:t xml:space="preserve">Esimerkki 4.730</w:t>
      </w:r>
    </w:p>
    <w:p>
      <w:r>
        <w:t xml:space="preserve">Kordell stewartin QB rating oli 72.3</w:t>
      </w:r>
    </w:p>
    <w:p>
      <w:r>
        <w:rPr>
          <w:b/>
        </w:rPr>
        <w:t xml:space="preserve">Tulos</w:t>
      </w:r>
    </w:p>
    <w:p>
      <w:r>
        <w:t xml:space="preserve">72.3</w:t>
      </w:r>
    </w:p>
    <w:p>
      <w:r>
        <w:rPr>
          <w:b/>
        </w:rPr>
        <w:t xml:space="preserve">Esimerkki 4.731</w:t>
      </w:r>
    </w:p>
    <w:p>
      <w:r>
        <w:t xml:space="preserve">Single "History of a Boring Town" julkaistiin vuonna 1998.</w:t>
      </w:r>
    </w:p>
    <w:p>
      <w:r>
        <w:rPr>
          <w:b/>
        </w:rPr>
        <w:t xml:space="preserve">Tulos</w:t>
      </w:r>
    </w:p>
    <w:p>
      <w:r>
        <w:t xml:space="preserve">1998</w:t>
      </w:r>
    </w:p>
    <w:p>
      <w:r>
        <w:rPr>
          <w:b/>
        </w:rPr>
        <w:t xml:space="preserve">Esimerkki 4.732</w:t>
      </w:r>
    </w:p>
    <w:p>
      <w:r>
        <w:t xml:space="preserve">Oceanan väkiluku oli 24 678 000 vuonna 1985.</w:t>
      </w:r>
    </w:p>
    <w:p>
      <w:r>
        <w:rPr>
          <w:b/>
        </w:rPr>
        <w:t xml:space="preserve">Tulos</w:t>
      </w:r>
    </w:p>
    <w:p>
      <w:r>
        <w:t xml:space="preserve">24,678,000</w:t>
      </w:r>
    </w:p>
    <w:p>
      <w:r>
        <w:rPr>
          <w:b/>
        </w:rPr>
        <w:t xml:space="preserve">Esimerkki 4.733</w:t>
      </w:r>
    </w:p>
    <w:p>
      <w:r>
        <w:t xml:space="preserve">Batchoy on ruokalaji, joka löytyy La Pazista, Iloilo Citystä.</w:t>
      </w:r>
    </w:p>
    <w:p>
      <w:r>
        <w:rPr>
          <w:b/>
        </w:rPr>
        <w:t xml:space="preserve">Tulos</w:t>
      </w:r>
    </w:p>
    <w:p>
      <w:r>
        <w:t xml:space="preserve">La Paz, Iloilo City</w:t>
      </w:r>
    </w:p>
    <w:p>
      <w:r>
        <w:rPr>
          <w:b/>
        </w:rPr>
        <w:t xml:space="preserve">Esimerkki 4.734</w:t>
      </w:r>
    </w:p>
    <w:p>
      <w:r>
        <w:t xml:space="preserve">Acharya Institute of Technologyn näkymät ovat 63.</w:t>
      </w:r>
    </w:p>
    <w:p>
      <w:r>
        <w:rPr>
          <w:b/>
        </w:rPr>
        <w:t xml:space="preserve">Tulos</w:t>
      </w:r>
    </w:p>
    <w:p>
      <w:r>
        <w:t xml:space="preserve">63</w:t>
      </w:r>
    </w:p>
    <w:p>
      <w:r>
        <w:rPr>
          <w:b/>
        </w:rPr>
        <w:t xml:space="preserve">Esimerkki 4.735</w:t>
      </w:r>
    </w:p>
    <w:p>
      <w:r>
        <w:t xml:space="preserve">ACF Fiorentina pelaa Serie A:ssa.</w:t>
      </w:r>
    </w:p>
    <w:p>
      <w:r>
        <w:rPr>
          <w:b/>
        </w:rPr>
        <w:t xml:space="preserve">Tulos</w:t>
      </w:r>
    </w:p>
    <w:p>
      <w:r>
        <w:t xml:space="preserve">Serie A</w:t>
      </w:r>
    </w:p>
    <w:p>
      <w:r>
        <w:rPr>
          <w:b/>
        </w:rPr>
        <w:t xml:space="preserve">Esimerkki 4.736</w:t>
      </w:r>
    </w:p>
    <w:p>
      <w:r>
        <w:t xml:space="preserve">Swara Shadjan lyhyt nimi on Sa.</w:t>
      </w:r>
    </w:p>
    <w:p>
      <w:r>
        <w:rPr>
          <w:b/>
        </w:rPr>
        <w:t xml:space="preserve">Tulos</w:t>
      </w:r>
    </w:p>
    <w:p>
      <w:r>
        <w:t xml:space="preserve">Sa</w:t>
      </w:r>
    </w:p>
    <w:p>
      <w:r>
        <w:rPr>
          <w:b/>
        </w:rPr>
        <w:t xml:space="preserve">Esimerkki 4.737</w:t>
      </w:r>
    </w:p>
    <w:p>
      <w:r>
        <w:t xml:space="preserve">Collateral Damage tuotti 15 058 432 dollaria.</w:t>
      </w:r>
    </w:p>
    <w:p>
      <w:r>
        <w:rPr>
          <w:b/>
        </w:rPr>
        <w:t xml:space="preserve">Tulos</w:t>
      </w:r>
    </w:p>
    <w:p>
      <w:r>
        <w:t xml:space="preserve">$15,058,432</w:t>
      </w:r>
    </w:p>
    <w:p>
      <w:r>
        <w:rPr>
          <w:b/>
        </w:rPr>
        <w:t xml:space="preserve">Esimerkki 4.738</w:t>
      </w:r>
    </w:p>
    <w:p>
      <w:r>
        <w:t xml:space="preserve">Shelby Mercer on hahmo elokuvassa Homecoming.</w:t>
      </w:r>
    </w:p>
    <w:p>
      <w:r>
        <w:rPr>
          <w:b/>
        </w:rPr>
        <w:t xml:space="preserve">Tulos</w:t>
      </w:r>
    </w:p>
    <w:p>
      <w:r>
        <w:t xml:space="preserve">Shelby Mercer</w:t>
      </w:r>
    </w:p>
    <w:p>
      <w:r>
        <w:rPr>
          <w:b/>
        </w:rPr>
        <w:t xml:space="preserve">Esimerkki 4.739</w:t>
      </w:r>
    </w:p>
    <w:p>
      <w:r>
        <w:t xml:space="preserve">Bedfordin piirikunta äänesti 73,2 prosenttia Bushin puolesta.</w:t>
      </w:r>
    </w:p>
    <w:p>
      <w:r>
        <w:rPr>
          <w:b/>
        </w:rPr>
        <w:t xml:space="preserve">Tulos</w:t>
      </w:r>
    </w:p>
    <w:p>
      <w:r>
        <w:t xml:space="preserve">73.2%</w:t>
      </w:r>
    </w:p>
    <w:p>
      <w:r>
        <w:rPr>
          <w:b/>
        </w:rPr>
        <w:t xml:space="preserve">Esimerkki 4.740</w:t>
      </w:r>
    </w:p>
    <w:p>
      <w:r>
        <w:t xml:space="preserve">Purduen yliopisto oli kolmas vuonna 2007.</w:t>
      </w:r>
    </w:p>
    <w:p>
      <w:r>
        <w:rPr>
          <w:b/>
        </w:rPr>
        <w:t xml:space="preserve">Tulos</w:t>
      </w:r>
    </w:p>
    <w:p>
      <w:r>
        <w:t xml:space="preserve">Purduen yliopisto</w:t>
      </w:r>
    </w:p>
    <w:p>
      <w:r>
        <w:rPr>
          <w:b/>
        </w:rPr>
        <w:t xml:space="preserve">Esimerkki 4.741</w:t>
      </w:r>
    </w:p>
    <w:p>
      <w:r>
        <w:t xml:space="preserve">Cairo Junction sijaitsee Greenen piirikunnassa.</w:t>
      </w:r>
    </w:p>
    <w:p>
      <w:r>
        <w:rPr>
          <w:b/>
        </w:rPr>
        <w:t xml:space="preserve">Tulos</w:t>
      </w:r>
    </w:p>
    <w:p>
      <w:r>
        <w:t xml:space="preserve">Greenen piirikunta</w:t>
      </w:r>
    </w:p>
    <w:p>
      <w:r>
        <w:rPr>
          <w:b/>
        </w:rPr>
        <w:t xml:space="preserve">Esimerkki 4.742</w:t>
      </w:r>
    </w:p>
    <w:p>
      <w:r>
        <w:t xml:space="preserve">St Veronica (Chapel of Ease) perustettiin vuonna 1959.</w:t>
      </w:r>
    </w:p>
    <w:p>
      <w:r>
        <w:rPr>
          <w:b/>
        </w:rPr>
        <w:t xml:space="preserve">Tulos</w:t>
      </w:r>
    </w:p>
    <w:p>
      <w:r>
        <w:t xml:space="preserve">1959</w:t>
      </w:r>
    </w:p>
    <w:p>
      <w:r>
        <w:rPr>
          <w:b/>
        </w:rPr>
        <w:t xml:space="preserve">Esimerkki 4.743</w:t>
      </w:r>
    </w:p>
    <w:p>
      <w:r>
        <w:t xml:space="preserve">Pakistanin siviili-ilmailuviranomaisen sijaintipaikka on Jinnahin kansainvälinen lentoasema.</w:t>
      </w:r>
    </w:p>
    <w:p>
      <w:r>
        <w:rPr>
          <w:b/>
        </w:rPr>
        <w:t xml:space="preserve">Tulos</w:t>
      </w:r>
    </w:p>
    <w:p>
      <w:r>
        <w:t xml:space="preserve">Jinnahin kansainvälinen lentoasema</w:t>
      </w:r>
    </w:p>
    <w:p>
      <w:r>
        <w:rPr>
          <w:b/>
        </w:rPr>
        <w:t xml:space="preserve">Esimerkki 4.744</w:t>
      </w:r>
    </w:p>
    <w:p>
      <w:r>
        <w:t xml:space="preserve">Illinois sijaitsee Yhdysvalloissa.</w:t>
      </w:r>
    </w:p>
    <w:p>
      <w:r>
        <w:rPr>
          <w:b/>
        </w:rPr>
        <w:t xml:space="preserve">Tulos</w:t>
      </w:r>
    </w:p>
    <w:p>
      <w:r>
        <w:t xml:space="preserve">Yhdysvallat</w:t>
      </w:r>
    </w:p>
    <w:p>
      <w:r>
        <w:rPr>
          <w:b/>
        </w:rPr>
        <w:t xml:space="preserve">Esimerkki 4.745</w:t>
      </w:r>
    </w:p>
    <w:p>
      <w:r>
        <w:t xml:space="preserve">Narsingdin piirin pinta-ala oli 1 150,14 km2 vuonna 2011.</w:t>
      </w:r>
    </w:p>
    <w:p>
      <w:r>
        <w:rPr>
          <w:b/>
        </w:rPr>
        <w:t xml:space="preserve">Tulos</w:t>
      </w:r>
    </w:p>
    <w:p>
      <w:r>
        <w:t xml:space="preserve">1,150.14</w:t>
      </w:r>
    </w:p>
    <w:p>
      <w:r>
        <w:rPr>
          <w:b/>
        </w:rPr>
        <w:t xml:space="preserve">Esimerkki 4.746</w:t>
      </w:r>
    </w:p>
    <w:p>
      <w:r>
        <w:t xml:space="preserve">John Buscema palkittiin sarjakuvataiteen akatemian palkinnolla.</w:t>
      </w:r>
    </w:p>
    <w:p>
      <w:r>
        <w:rPr>
          <w:b/>
        </w:rPr>
        <w:t xml:space="preserve">Tulos</w:t>
      </w:r>
    </w:p>
    <w:p>
      <w:r>
        <w:t xml:space="preserve">Sarjakuvataiteen akatemia</w:t>
      </w:r>
    </w:p>
    <w:p>
      <w:r>
        <w:rPr>
          <w:b/>
        </w:rPr>
        <w:t xml:space="preserve">Esimerkki 4.747</w:t>
      </w:r>
    </w:p>
    <w:p>
      <w:r>
        <w:t xml:space="preserve">Redefine Properties Limited omistaa kiinteistön 11 Diagonal Street.</w:t>
      </w:r>
    </w:p>
    <w:p>
      <w:r>
        <w:rPr>
          <w:b/>
        </w:rPr>
        <w:t xml:space="preserve">Tulos</w:t>
      </w:r>
    </w:p>
    <w:p>
      <w:r>
        <w:t xml:space="preserve">Redefine Properties Limited</w:t>
      </w:r>
    </w:p>
    <w:p>
      <w:r>
        <w:rPr>
          <w:b/>
        </w:rPr>
        <w:t xml:space="preserve">Esimerkki 4.748</w:t>
      </w:r>
    </w:p>
    <w:p>
      <w:r>
        <w:t xml:space="preserve">Acharya Institute of Technologyyn opiskelee noin 10000 opiskelijaa.</w:t>
      </w:r>
    </w:p>
    <w:p>
      <w:r>
        <w:rPr>
          <w:b/>
        </w:rPr>
        <w:t xml:space="preserve">Tulos</w:t>
      </w:r>
    </w:p>
    <w:p>
      <w:r>
        <w:t xml:space="preserve">10000</w:t>
      </w:r>
    </w:p>
    <w:p>
      <w:r>
        <w:rPr>
          <w:b/>
        </w:rPr>
        <w:t xml:space="preserve">Esimerkki 4.749</w:t>
      </w:r>
    </w:p>
    <w:p>
      <w:r>
        <w:t xml:space="preserve">Pohjois-Somersetin UA:ssa on 2,04 TFR 2006.</w:t>
      </w:r>
    </w:p>
    <w:p>
      <w:r>
        <w:rPr>
          <w:b/>
        </w:rPr>
        <w:t xml:space="preserve">Tulos</w:t>
      </w:r>
    </w:p>
    <w:p>
      <w:r>
        <w:t xml:space="preserve">2.04</w:t>
      </w:r>
    </w:p>
    <w:p>
      <w:r>
        <w:rPr>
          <w:b/>
        </w:rPr>
        <w:t xml:space="preserve">Esimerkki 4.750</w:t>
      </w:r>
    </w:p>
    <w:p>
      <w:r>
        <w:t xml:space="preserve">Kappale oli Eastern Glow ja Epsiode for 2.01.</w:t>
      </w:r>
    </w:p>
    <w:p>
      <w:r>
        <w:rPr>
          <w:b/>
        </w:rPr>
        <w:t xml:space="preserve">Tulos</w:t>
      </w:r>
    </w:p>
    <w:p>
      <w:r>
        <w:t xml:space="preserve">2.01</w:t>
      </w:r>
    </w:p>
    <w:p>
      <w:r>
        <w:rPr>
          <w:b/>
        </w:rPr>
        <w:t xml:space="preserve">Esimerkki 4.751</w:t>
      </w:r>
    </w:p>
    <w:p>
      <w:r>
        <w:t xml:space="preserve">Albany, Georgia sijaitsee Yhdysvalloissa.</w:t>
      </w:r>
    </w:p>
    <w:p>
      <w:r>
        <w:rPr>
          <w:b/>
        </w:rPr>
        <w:t xml:space="preserve">Tulos</w:t>
      </w:r>
    </w:p>
    <w:p>
      <w:r>
        <w:t xml:space="preserve">Yhdysvallat</w:t>
      </w:r>
    </w:p>
    <w:p>
      <w:r>
        <w:rPr>
          <w:b/>
        </w:rPr>
        <w:t xml:space="preserve">Esimerkki 4.752</w:t>
      </w:r>
    </w:p>
    <w:p>
      <w:r>
        <w:t xml:space="preserve">Miss Marylandin alustava keskiarvo oli 8,121 (8).</w:t>
      </w:r>
    </w:p>
    <w:p>
      <w:r>
        <w:rPr>
          <w:b/>
        </w:rPr>
        <w:t xml:space="preserve">Tulos</w:t>
      </w:r>
    </w:p>
    <w:p>
      <w:r>
        <w:t xml:space="preserve">8.121 (8)</w:t>
      </w:r>
    </w:p>
    <w:p>
      <w:r>
        <w:rPr>
          <w:b/>
        </w:rPr>
        <w:t xml:space="preserve">Esimerkki 4.753</w:t>
      </w:r>
    </w:p>
    <w:p>
      <w:r>
        <w:t xml:space="preserve">The Cadillac Tramps oli Pearl Jam -kiertueen keikan avajaisnäyttelijä 11. elokuuta 1993.</w:t>
      </w:r>
    </w:p>
    <w:p>
      <w:r>
        <w:rPr>
          <w:b/>
        </w:rPr>
        <w:t xml:space="preserve">Tulos</w:t>
      </w:r>
    </w:p>
    <w:p>
      <w:r>
        <w:t xml:space="preserve">Cadillac Tramps</w:t>
      </w:r>
    </w:p>
    <w:p>
      <w:r>
        <w:rPr>
          <w:b/>
        </w:rPr>
        <w:t xml:space="preserve">Esimerkki 4.754</w:t>
      </w:r>
    </w:p>
    <w:p>
      <w:r>
        <w:t xml:space="preserve">MG Butler B. Miltonbergerin palvelus päättyi 29. syyskuuta 1947.</w:t>
      </w:r>
    </w:p>
    <w:p>
      <w:r>
        <w:rPr>
          <w:b/>
        </w:rPr>
        <w:t xml:space="preserve">Tulos</w:t>
      </w:r>
    </w:p>
    <w:p>
      <w:r>
        <w:t xml:space="preserve">29. syyskuuta 1947</w:t>
      </w:r>
    </w:p>
    <w:p>
      <w:r>
        <w:rPr>
          <w:b/>
        </w:rPr>
        <w:t xml:space="preserve">Esimerkki 4.755</w:t>
      </w:r>
    </w:p>
    <w:p>
      <w:r>
        <w:t xml:space="preserve">Akita Akita löytyy Japanista.</w:t>
      </w:r>
    </w:p>
    <w:p>
      <w:r>
        <w:rPr>
          <w:b/>
        </w:rPr>
        <w:t xml:space="preserve">Tulos</w:t>
      </w:r>
    </w:p>
    <w:p>
      <w:r>
        <w:t xml:space="preserve">Japani</w:t>
      </w:r>
    </w:p>
    <w:p>
      <w:r>
        <w:rPr>
          <w:b/>
        </w:rPr>
        <w:t xml:space="preserve">Esimerkki 4.756</w:t>
      </w:r>
    </w:p>
    <w:p>
      <w:r>
        <w:t xml:space="preserve">Tom Shadyac ohjasi Ace Venturan: Pet Detective</w:t>
      </w:r>
    </w:p>
    <w:p>
      <w:r>
        <w:rPr>
          <w:b/>
        </w:rPr>
        <w:t xml:space="preserve">Tulos</w:t>
      </w:r>
    </w:p>
    <w:p>
      <w:r>
        <w:t xml:space="preserve">Tom Shadyac</w:t>
      </w:r>
    </w:p>
    <w:p>
      <w:r>
        <w:rPr>
          <w:b/>
        </w:rPr>
        <w:t xml:space="preserve">Esimerkki 4.757</w:t>
      </w:r>
    </w:p>
    <w:p>
      <w:r>
        <w:t xml:space="preserve">AZAL PFK kilpaili kaudella 2014.</w:t>
      </w:r>
    </w:p>
    <w:p>
      <w:r>
        <w:rPr>
          <w:b/>
        </w:rPr>
        <w:t xml:space="preserve">Tulos</w:t>
      </w:r>
    </w:p>
    <w:p>
      <w:r>
        <w:t xml:space="preserve">2014</w:t>
      </w:r>
    </w:p>
    <w:p>
      <w:r>
        <w:rPr>
          <w:b/>
        </w:rPr>
        <w:t xml:space="preserve">Esimerkki 4.758</w:t>
      </w:r>
    </w:p>
    <w:p>
      <w:r>
        <w:t xml:space="preserve">Meksikossa puhutaan muun muassa meksikon espanjaa.</w:t>
      </w:r>
    </w:p>
    <w:p>
      <w:r>
        <w:rPr>
          <w:b/>
        </w:rPr>
        <w:t xml:space="preserve">Tulos</w:t>
      </w:r>
    </w:p>
    <w:p>
      <w:r>
        <w:t xml:space="preserve">meksikolainen espanja</w:t>
      </w:r>
    </w:p>
    <w:p>
      <w:r>
        <w:rPr>
          <w:b/>
        </w:rPr>
        <w:t xml:space="preserve">Esimerkki 4.759</w:t>
      </w:r>
    </w:p>
    <w:p>
      <w:r>
        <w:t xml:space="preserve">Pants on Firea katsoi 5,42 miljoonaa ihmistä.</w:t>
      </w:r>
    </w:p>
    <w:p>
      <w:r>
        <w:rPr>
          <w:b/>
        </w:rPr>
        <w:t xml:space="preserve">Tulos</w:t>
      </w:r>
    </w:p>
    <w:p>
      <w:r>
        <w:t xml:space="preserve">5.42</w:t>
      </w:r>
    </w:p>
    <w:p>
      <w:r>
        <w:rPr>
          <w:b/>
        </w:rPr>
        <w:t xml:space="preserve">Esimerkki 4.760</w:t>
      </w:r>
    </w:p>
    <w:p>
      <w:r>
        <w:t xml:space="preserve">Qf 3 inch 20 cwt 1916:n aika-jalka-suhde on 18,8 55 asteessa.</w:t>
      </w:r>
    </w:p>
    <w:p>
      <w:r>
        <w:rPr>
          <w:b/>
        </w:rPr>
        <w:t xml:space="preserve">Tulos</w:t>
      </w:r>
    </w:p>
    <w:p>
      <w:r>
        <w:t xml:space="preserve">18.8</w:t>
      </w:r>
    </w:p>
    <w:p>
      <w:r>
        <w:rPr>
          <w:b/>
        </w:rPr>
        <w:t xml:space="preserve">Esimerkki 4.761</w:t>
      </w:r>
    </w:p>
    <w:p>
      <w:r>
        <w:t xml:space="preserve">Christian Panucci esiintyy A.S. Romassa.</w:t>
      </w:r>
    </w:p>
    <w:p>
      <w:r>
        <w:rPr>
          <w:b/>
        </w:rPr>
        <w:t xml:space="preserve">Tulos</w:t>
      </w:r>
    </w:p>
    <w:p>
      <w:r>
        <w:t xml:space="preserve">A.S. Roma</w:t>
      </w:r>
    </w:p>
    <w:p>
      <w:r>
        <w:rPr>
          <w:b/>
        </w:rPr>
        <w:t xml:space="preserve">Esimerkki 4.762</w:t>
      </w:r>
    </w:p>
    <w:p>
      <w:r>
        <w:t xml:space="preserve">Bakewell vanukas on peräisin Derbyshire Dalesin alueelta.</w:t>
      </w:r>
    </w:p>
    <w:p>
      <w:r>
        <w:rPr>
          <w:b/>
        </w:rPr>
        <w:t xml:space="preserve">Tulos</w:t>
      </w:r>
    </w:p>
    <w:p>
      <w:r>
        <w:t xml:space="preserve">Derbyshire Dales</w:t>
      </w:r>
    </w:p>
    <w:p>
      <w:r>
        <w:rPr>
          <w:b/>
        </w:rPr>
        <w:t xml:space="preserve">Esimerkki 4.763</w:t>
      </w:r>
    </w:p>
    <w:p>
      <w:r>
        <w:t xml:space="preserve">Viper Room sijaitsee Los Angelesissa, Kaliforniassa.</w:t>
      </w:r>
    </w:p>
    <w:p>
      <w:r>
        <w:rPr>
          <w:b/>
        </w:rPr>
        <w:t xml:space="preserve">Tulos</w:t>
      </w:r>
    </w:p>
    <w:p>
      <w:r>
        <w:t xml:space="preserve">Viper Room</w:t>
      </w:r>
    </w:p>
    <w:p>
      <w:r>
        <w:rPr>
          <w:b/>
        </w:rPr>
        <w:t xml:space="preserve">Esimerkki 4.764</w:t>
      </w:r>
    </w:p>
    <w:p>
      <w:r>
        <w:t xml:space="preserve">Tiimi sai 68 pistettä kansainvälisessä Formula Master -sarjassa.</w:t>
      </w:r>
    </w:p>
    <w:p>
      <w:r>
        <w:rPr>
          <w:b/>
        </w:rPr>
        <w:t xml:space="preserve">Tulos</w:t>
      </w:r>
    </w:p>
    <w:p>
      <w:r>
        <w:t xml:space="preserve">68</w:t>
      </w:r>
    </w:p>
    <w:p>
      <w:r>
        <w:rPr>
          <w:b/>
        </w:rPr>
        <w:t xml:space="preserve">Esimerkki 4.765</w:t>
      </w:r>
    </w:p>
    <w:p>
      <w:r>
        <w:t xml:space="preserve">Boltin (sarjakuvahahmo) luoja on Paris Cullins.</w:t>
      </w:r>
    </w:p>
    <w:p>
      <w:r>
        <w:rPr>
          <w:b/>
        </w:rPr>
        <w:t xml:space="preserve">Tulos</w:t>
      </w:r>
    </w:p>
    <w:p>
      <w:r>
        <w:t xml:space="preserve">Paris Cullins</w:t>
      </w:r>
    </w:p>
    <w:p>
      <w:r>
        <w:rPr>
          <w:b/>
        </w:rPr>
        <w:t xml:space="preserve">Esimerkki 4.766</w:t>
      </w:r>
    </w:p>
    <w:p>
      <w:r>
        <w:t xml:space="preserve">Blackpoolia johtaa Gordon Marsden.</w:t>
      </w:r>
    </w:p>
    <w:p>
      <w:r>
        <w:rPr>
          <w:b/>
        </w:rPr>
        <w:t xml:space="preserve">Tulos</w:t>
      </w:r>
    </w:p>
    <w:p>
      <w:r>
        <w:t xml:space="preserve">Gordon Marsden</w:t>
      </w:r>
    </w:p>
    <w:p>
      <w:r>
        <w:rPr>
          <w:b/>
        </w:rPr>
        <w:t xml:space="preserve">Esimerkki 4.767</w:t>
      </w:r>
    </w:p>
    <w:p>
      <w:r>
        <w:t xml:space="preserve">iranin jäsenyhdistyksellä on 18 klubia</w:t>
      </w:r>
    </w:p>
    <w:p>
      <w:r>
        <w:rPr>
          <w:b/>
        </w:rPr>
        <w:t xml:space="preserve">Tulos</w:t>
      </w:r>
    </w:p>
    <w:p>
      <w:r>
        <w:t xml:space="preserve">18</w:t>
      </w:r>
    </w:p>
    <w:p>
      <w:r>
        <w:rPr>
          <w:b/>
        </w:rPr>
        <w:t xml:space="preserve">Esimerkki 4.768</w:t>
      </w:r>
    </w:p>
    <w:p>
      <w:r>
        <w:t xml:space="preserve">Liberaalidemokraatit ovat Birminghamin johtajia.</w:t>
      </w:r>
    </w:p>
    <w:p>
      <w:r>
        <w:rPr>
          <w:b/>
        </w:rPr>
        <w:t xml:space="preserve">Tulos</w:t>
      </w:r>
    </w:p>
    <w:p>
      <w:r>
        <w:t xml:space="preserve">Liberaalidemokraatit</w:t>
      </w:r>
    </w:p>
    <w:p>
      <w:r>
        <w:rPr>
          <w:b/>
        </w:rPr>
        <w:t xml:space="preserve">Esimerkki 4.769</w:t>
      </w:r>
    </w:p>
    <w:p>
      <w:r>
        <w:t xml:space="preserve">Phil on jokainen kilpailija 4. sijasta.</w:t>
      </w:r>
    </w:p>
    <w:p>
      <w:r>
        <w:rPr>
          <w:b/>
        </w:rPr>
        <w:t xml:space="preserve">Tulos</w:t>
      </w:r>
    </w:p>
    <w:p>
      <w:r>
        <w:t xml:space="preserve">Neljäs</w:t>
      </w:r>
    </w:p>
    <w:p>
      <w:r>
        <w:rPr>
          <w:b/>
        </w:rPr>
        <w:t xml:space="preserve">Esimerkki 4.770</w:t>
      </w:r>
    </w:p>
    <w:p>
      <w:r>
        <w:t xml:space="preserve">Poaceae-luokka on yksisirkkainen.</w:t>
      </w:r>
    </w:p>
    <w:p>
      <w:r>
        <w:rPr>
          <w:b/>
        </w:rPr>
        <w:t xml:space="preserve">Tulos</w:t>
      </w:r>
    </w:p>
    <w:p>
      <w:r>
        <w:t xml:space="preserve">Yksisirkkaiset</w:t>
      </w:r>
    </w:p>
    <w:p>
      <w:r>
        <w:rPr>
          <w:b/>
        </w:rPr>
        <w:t xml:space="preserve">Esimerkki 4.771</w:t>
      </w:r>
    </w:p>
    <w:p>
      <w:r>
        <w:t xml:space="preserve">Kierroksen 8 osanottajamäärä oli 6 150.</w:t>
      </w:r>
    </w:p>
    <w:p>
      <w:r>
        <w:rPr>
          <w:b/>
        </w:rPr>
        <w:t xml:space="preserve">Tulos</w:t>
      </w:r>
    </w:p>
    <w:p>
      <w:r>
        <w:t xml:space="preserve">6,150</w:t>
      </w:r>
    </w:p>
    <w:p>
      <w:r>
        <w:rPr>
          <w:b/>
        </w:rPr>
        <w:t xml:space="preserve">Esimerkki 4.772</w:t>
      </w:r>
    </w:p>
    <w:p>
      <w:r>
        <w:t xml:space="preserve">Monmouth RFC teki 68 yritystä.</w:t>
      </w:r>
    </w:p>
    <w:p>
      <w:r>
        <w:rPr>
          <w:b/>
        </w:rPr>
        <w:t xml:space="preserve">Tulos</w:t>
      </w:r>
    </w:p>
    <w:p>
      <w:r>
        <w:t xml:space="preserve">68</w:t>
      </w:r>
    </w:p>
    <w:p>
      <w:r>
        <w:rPr>
          <w:b/>
        </w:rPr>
        <w:t xml:space="preserve">Esimerkki 4.773</w:t>
      </w:r>
    </w:p>
    <w:p>
      <w:r>
        <w:t xml:space="preserve">"Drake Stevens" tunnetaan sarjakuvahahmona Airman.</w:t>
      </w:r>
    </w:p>
    <w:p>
      <w:r>
        <w:rPr>
          <w:b/>
        </w:rPr>
        <w:t xml:space="preserve">Tulos</w:t>
      </w:r>
    </w:p>
    <w:p>
      <w:r>
        <w:t xml:space="preserve">"Drake Stevens"</w:t>
      </w:r>
    </w:p>
    <w:p>
      <w:r>
        <w:rPr>
          <w:b/>
        </w:rPr>
        <w:t xml:space="preserve">Esimerkki 4.774</w:t>
      </w:r>
    </w:p>
    <w:p>
      <w:r>
        <w:t xml:space="preserve">A Long Long Wayn OCLC-numero on 57392246.</w:t>
      </w:r>
    </w:p>
    <w:p>
      <w:r>
        <w:rPr>
          <w:b/>
        </w:rPr>
        <w:t xml:space="preserve">Tulos</w:t>
      </w:r>
    </w:p>
    <w:p>
      <w:r>
        <w:t xml:space="preserve">57392246</w:t>
      </w:r>
    </w:p>
    <w:p>
      <w:r>
        <w:rPr>
          <w:b/>
        </w:rPr>
        <w:t xml:space="preserve">Esimerkki 4.775</w:t>
      </w:r>
    </w:p>
    <w:p>
      <w:r>
        <w:t xml:space="preserve">John Stewart oli 43. vuotuisen Grammy-palkintogaalan isäntä vuonna 2001</w:t>
      </w:r>
    </w:p>
    <w:p>
      <w:r>
        <w:rPr>
          <w:b/>
        </w:rPr>
        <w:t xml:space="preserve">Tulos</w:t>
      </w:r>
    </w:p>
    <w:p>
      <w:r>
        <w:t xml:space="preserve">2001</w:t>
      </w:r>
    </w:p>
    <w:p>
      <w:r>
        <w:rPr>
          <w:b/>
        </w:rPr>
        <w:t xml:space="preserve">Esimerkki 4.776</w:t>
      </w:r>
    </w:p>
    <w:p>
      <w:r>
        <w:t xml:space="preserve">1.1% Sennevillen, Quebecin väestöstä puhui äidinkielenään puolaa. </w:t>
      </w:r>
    </w:p>
    <w:p>
      <w:r>
        <w:rPr>
          <w:b/>
        </w:rPr>
        <w:t xml:space="preserve">Tulos</w:t>
      </w:r>
    </w:p>
    <w:p>
      <w:r>
        <w:t xml:space="preserve">1.1%</w:t>
      </w:r>
    </w:p>
    <w:p>
      <w:r>
        <w:rPr>
          <w:b/>
        </w:rPr>
        <w:t xml:space="preserve">Esimerkki 4.777</w:t>
      </w:r>
    </w:p>
    <w:p>
      <w:r>
        <w:t xml:space="preserve">Big Hero 6:n pääosassa on Maya Rudolph.</w:t>
      </w:r>
    </w:p>
    <w:p>
      <w:r>
        <w:rPr>
          <w:b/>
        </w:rPr>
        <w:t xml:space="preserve">Tulos</w:t>
      </w:r>
    </w:p>
    <w:p>
      <w:r>
        <w:t xml:space="preserve">Maya Rudolph</w:t>
      </w:r>
    </w:p>
    <w:p>
      <w:r>
        <w:rPr>
          <w:b/>
        </w:rPr>
        <w:t xml:space="preserve">Esimerkki 4.778</w:t>
      </w:r>
    </w:p>
    <w:p>
      <w:r>
        <w:t xml:space="preserve">Luokan 6 verbien merkitys on kasvaa, kypsyä.</w:t>
      </w:r>
    </w:p>
    <w:p>
      <w:r>
        <w:rPr>
          <w:b/>
        </w:rPr>
        <w:t xml:space="preserve">Tulos</w:t>
      </w:r>
    </w:p>
    <w:p>
      <w:r>
        <w:t xml:space="preserve">kasvaa, kypsyä</w:t>
      </w:r>
    </w:p>
    <w:p>
      <w:r>
        <w:rPr>
          <w:b/>
        </w:rPr>
        <w:t xml:space="preserve">Esimerkki 4.779</w:t>
      </w:r>
    </w:p>
    <w:p>
      <w:r>
        <w:t xml:space="preserve">Asam pedas on kotoisin Indonesiasta.</w:t>
      </w:r>
    </w:p>
    <w:p>
      <w:r>
        <w:rPr>
          <w:b/>
        </w:rPr>
        <w:t xml:space="preserve">Tulos</w:t>
      </w:r>
    </w:p>
    <w:p>
      <w:r>
        <w:t xml:space="preserve">Indonesia</w:t>
      </w:r>
    </w:p>
    <w:p>
      <w:r>
        <w:rPr>
          <w:b/>
        </w:rPr>
        <w:t xml:space="preserve">Esimerkki 4.780</w:t>
      </w:r>
    </w:p>
    <w:p>
      <w:r>
        <w:t xml:space="preserve">Angolan kansainvälisen lentoaseman kiitotien nimi on 05L/23R.</w:t>
      </w:r>
    </w:p>
    <w:p>
      <w:r>
        <w:rPr>
          <w:b/>
        </w:rPr>
        <w:t xml:space="preserve">Tulos</w:t>
      </w:r>
    </w:p>
    <w:p>
      <w:r>
        <w:t xml:space="preserve">"05L/23R"</w:t>
      </w:r>
    </w:p>
    <w:p>
      <w:r>
        <w:rPr>
          <w:b/>
        </w:rPr>
        <w:t xml:space="preserve">Esimerkki 4.781</w:t>
      </w:r>
    </w:p>
    <w:p>
      <w:r>
        <w:t xml:space="preserve">"Pakkotilanne" sai 14,59 miljoonaa katsojaa Yhdysvalloissa.</w:t>
      </w:r>
    </w:p>
    <w:p>
      <w:r>
        <w:rPr>
          <w:b/>
        </w:rPr>
        <w:t xml:space="preserve">Tulos</w:t>
      </w:r>
    </w:p>
    <w:p>
      <w:r>
        <w:t xml:space="preserve">14.59</w:t>
      </w:r>
    </w:p>
    <w:p>
      <w:r>
        <w:rPr>
          <w:b/>
        </w:rPr>
        <w:t xml:space="preserve">Esimerkki 4.782</w:t>
      </w:r>
    </w:p>
    <w:p>
      <w:r>
        <w:t xml:space="preserve">Waterman rakastaa ranskalaista ruokaa Crown Plaza Hotel</w:t>
      </w:r>
    </w:p>
    <w:p>
      <w:r>
        <w:rPr>
          <w:b/>
        </w:rPr>
        <w:t xml:space="preserve">Tulos</w:t>
      </w:r>
    </w:p>
    <w:p>
      <w:r>
        <w:t xml:space="preserve">Ranskan</w:t>
      </w:r>
    </w:p>
    <w:p>
      <w:r>
        <w:rPr>
          <w:b/>
        </w:rPr>
        <w:t xml:space="preserve">Esimerkki 4.783</w:t>
      </w:r>
    </w:p>
    <w:p>
      <w:r>
        <w:t xml:space="preserve">Rai 1 -televisiopalvelun sisältö on yleisradio.</w:t>
      </w:r>
    </w:p>
    <w:p>
      <w:r>
        <w:rPr>
          <w:b/>
        </w:rPr>
        <w:t xml:space="preserve">Tulos</w:t>
      </w:r>
    </w:p>
    <w:p>
      <w:r>
        <w:t xml:space="preserve">yleinen televisio</w:t>
      </w:r>
    </w:p>
    <w:p>
      <w:r>
        <w:rPr>
          <w:b/>
        </w:rPr>
        <w:t xml:space="preserve">Esimerkki 4.784</w:t>
      </w:r>
    </w:p>
    <w:p>
      <w:r>
        <w:t xml:space="preserve">Kalifornian yliopisto San Diegossa sijoittui neljänneksi vuonna 2001.</w:t>
      </w:r>
    </w:p>
    <w:p>
      <w:r>
        <w:rPr>
          <w:b/>
        </w:rPr>
        <w:t xml:space="preserve">Tulos</w:t>
      </w:r>
    </w:p>
    <w:p>
      <w:r>
        <w:t xml:space="preserve">Kalifornian yliopisto, San Diego</w:t>
      </w:r>
    </w:p>
    <w:p>
      <w:r>
        <w:rPr>
          <w:b/>
        </w:rPr>
        <w:t xml:space="preserve">Esimerkki 4.785</w:t>
      </w:r>
    </w:p>
    <w:p>
      <w:r>
        <w:t xml:space="preserve">Atlanta sijaitsee Yhdysvalloissa.</w:t>
      </w:r>
    </w:p>
    <w:p>
      <w:r>
        <w:rPr>
          <w:b/>
        </w:rPr>
        <w:t xml:space="preserve">Tulos</w:t>
      </w:r>
    </w:p>
    <w:p>
      <w:r>
        <w:t xml:space="preserve">Yhdysvallat</w:t>
      </w:r>
    </w:p>
    <w:p>
      <w:r>
        <w:rPr>
          <w:b/>
        </w:rPr>
        <w:t xml:space="preserve">Esimerkki 4.786</w:t>
      </w:r>
    </w:p>
    <w:p>
      <w:r>
        <w:t xml:space="preserve">Osterikastike on Beef kway teow'n ainesosa.</w:t>
      </w:r>
    </w:p>
    <w:p>
      <w:r>
        <w:rPr>
          <w:b/>
        </w:rPr>
        <w:t xml:space="preserve">Tulos</w:t>
      </w:r>
    </w:p>
    <w:p>
      <w:r>
        <w:t xml:space="preserve">Osterikastike</w:t>
      </w:r>
    </w:p>
    <w:p>
      <w:r>
        <w:rPr>
          <w:b/>
        </w:rPr>
        <w:t xml:space="preserve">Esimerkki 4.787</w:t>
      </w:r>
    </w:p>
    <w:p>
      <w:r>
        <w:t xml:space="preserve">Vuonna 1922 Iowan 1. vaalipiirin voittajan nimi oli William F. Kopp.</w:t>
      </w:r>
    </w:p>
    <w:p>
      <w:r>
        <w:rPr>
          <w:b/>
        </w:rPr>
        <w:t xml:space="preserve">Tulos</w:t>
      </w:r>
    </w:p>
    <w:p>
      <w:r>
        <w:t xml:space="preserve">William F. Kopp</w:t>
      </w:r>
    </w:p>
    <w:p>
      <w:r>
        <w:rPr>
          <w:b/>
        </w:rPr>
        <w:t xml:space="preserve">Esimerkki 4.788</w:t>
      </w:r>
    </w:p>
    <w:p>
      <w:r>
        <w:t xml:space="preserve">Pakistanin siviili-ilmailuviranomaisen päämaja sijaitsee Jinnahin kansainvälisellä lentoasemalla.</w:t>
      </w:r>
    </w:p>
    <w:p>
      <w:r>
        <w:rPr>
          <w:b/>
        </w:rPr>
        <w:t xml:space="preserve">Tulos</w:t>
      </w:r>
    </w:p>
    <w:p>
      <w:r>
        <w:t xml:space="preserve">Jinnahin kansainvälinen lentoasema</w:t>
      </w:r>
    </w:p>
    <w:p>
      <w:r>
        <w:rPr>
          <w:b/>
        </w:rPr>
        <w:t xml:space="preserve">Esimerkki 4.789</w:t>
      </w:r>
    </w:p>
    <w:p>
      <w:r>
        <w:t xml:space="preserve">John van den Brom on Jong Ajax -seurassa.</w:t>
      </w:r>
    </w:p>
    <w:p>
      <w:r>
        <w:rPr>
          <w:b/>
        </w:rPr>
        <w:t xml:space="preserve">Tulos</w:t>
      </w:r>
    </w:p>
    <w:p>
      <w:r>
        <w:t xml:space="preserve">Jong Ajax</w:t>
      </w:r>
    </w:p>
    <w:p>
      <w:r>
        <w:rPr>
          <w:b/>
        </w:rPr>
        <w:t xml:space="preserve">Esimerkki 4.790</w:t>
      </w:r>
    </w:p>
    <w:p>
      <w:r>
        <w:t xml:space="preserve">Massimo Drago on liitetty seuraan Vigor Lamezia.</w:t>
      </w:r>
    </w:p>
    <w:p>
      <w:r>
        <w:rPr>
          <w:b/>
        </w:rPr>
        <w:t xml:space="preserve">Tulos</w:t>
      </w:r>
    </w:p>
    <w:p>
      <w:r>
        <w:t xml:space="preserve">Vigor Lamezia</w:t>
      </w:r>
    </w:p>
    <w:p>
      <w:r>
        <w:rPr>
          <w:b/>
        </w:rPr>
        <w:t xml:space="preserve">Esimerkki 4.791</w:t>
      </w:r>
    </w:p>
    <w:p>
      <w:r>
        <w:t xml:space="preserve">Elokuvassa Rouva Miniver näyttelijän nimi on Teresa Wright.</w:t>
      </w:r>
    </w:p>
    <w:p>
      <w:r>
        <w:rPr>
          <w:b/>
        </w:rPr>
        <w:t xml:space="preserve">Tulos</w:t>
      </w:r>
    </w:p>
    <w:p>
      <w:r>
        <w:t xml:space="preserve">Rouva Miniver</w:t>
      </w:r>
    </w:p>
    <w:p>
      <w:r>
        <w:rPr>
          <w:b/>
        </w:rPr>
        <w:t xml:space="preserve">Esimerkki 4.792</w:t>
      </w:r>
    </w:p>
    <w:p>
      <w:r>
        <w:t xml:space="preserve">Riisissä on 12 grammaa vettä 100 grammaa kohti.</w:t>
      </w:r>
    </w:p>
    <w:p>
      <w:r>
        <w:rPr>
          <w:b/>
        </w:rPr>
        <w:t xml:space="preserve">Tulos</w:t>
      </w:r>
    </w:p>
    <w:p>
      <w:r>
        <w:t xml:space="preserve">12</w:t>
      </w:r>
    </w:p>
    <w:p>
      <w:r>
        <w:rPr>
          <w:b/>
        </w:rPr>
        <w:t xml:space="preserve">Esimerkki 4.793</w:t>
      </w:r>
    </w:p>
    <w:p>
      <w:r>
        <w:t xml:space="preserve">Hermanas on Salcedon maakunta.</w:t>
      </w:r>
    </w:p>
    <w:p>
      <w:r>
        <w:rPr>
          <w:b/>
        </w:rPr>
        <w:t xml:space="preserve">Tulos</w:t>
      </w:r>
    </w:p>
    <w:p>
      <w:r>
        <w:t xml:space="preserve">Salcedo</w:t>
      </w:r>
    </w:p>
    <w:p>
      <w:r>
        <w:rPr>
          <w:b/>
        </w:rPr>
        <w:t xml:space="preserve">Esimerkki 4.794</w:t>
      </w:r>
    </w:p>
    <w:p>
      <w:r>
        <w:t xml:space="preserve">Ayam penyet on Jaavalta peräisin oleva ruoka.</w:t>
      </w:r>
    </w:p>
    <w:p>
      <w:r>
        <w:rPr>
          <w:b/>
        </w:rPr>
        <w:t xml:space="preserve">Tulos</w:t>
      </w:r>
    </w:p>
    <w:p>
      <w:r>
        <w:t xml:space="preserve">Java</w:t>
      </w:r>
    </w:p>
    <w:p>
      <w:r>
        <w:rPr>
          <w:b/>
        </w:rPr>
        <w:t xml:space="preserve">Esimerkki 4.795</w:t>
      </w:r>
    </w:p>
    <w:p>
      <w:r>
        <w:t xml:space="preserve">Davis Love III sijoittui 10. sijalle vuoden 2010 U.S. Openissa (golf).</w:t>
      </w:r>
    </w:p>
    <w:p>
      <w:r>
        <w:rPr>
          <w:b/>
        </w:rPr>
        <w:t xml:space="preserve">Tulos</w:t>
      </w:r>
    </w:p>
    <w:p>
      <w:r>
        <w:t xml:space="preserve">T10</w:t>
      </w:r>
    </w:p>
    <w:p>
      <w:r>
        <w:rPr>
          <w:b/>
        </w:rPr>
        <w:t xml:space="preserve">Esimerkki 4.796</w:t>
      </w:r>
    </w:p>
    <w:p>
      <w:r>
        <w:t xml:space="preserve">Abilenen alueellisen lentoaseman ensimmäisen kiitotien pituus on 3678 jalkaa.</w:t>
      </w:r>
    </w:p>
    <w:p>
      <w:r>
        <w:rPr>
          <w:b/>
        </w:rPr>
        <w:t xml:space="preserve">Tulos</w:t>
      </w:r>
    </w:p>
    <w:p>
      <w:r>
        <w:t xml:space="preserve">3678</w:t>
      </w:r>
    </w:p>
    <w:p>
      <w:r>
        <w:rPr>
          <w:b/>
        </w:rPr>
        <w:t xml:space="preserve">Esimerkki 4.797</w:t>
      </w:r>
    </w:p>
    <w:p>
      <w:r>
        <w:t xml:space="preserve">Arrabbiata-kastiketta löytyy Italiasta.</w:t>
      </w:r>
    </w:p>
    <w:p>
      <w:r>
        <w:rPr>
          <w:b/>
        </w:rPr>
        <w:t xml:space="preserve">Tulos</w:t>
      </w:r>
    </w:p>
    <w:p>
      <w:r>
        <w:t xml:space="preserve">Italia</w:t>
      </w:r>
    </w:p>
    <w:p>
      <w:r>
        <w:rPr>
          <w:b/>
        </w:rPr>
        <w:t xml:space="preserve">Esimerkki 4.798</w:t>
      </w:r>
    </w:p>
    <w:p>
      <w:r>
        <w:t xml:space="preserve">Minangkabau-kansa on etninen ryhmä Sumatralla.</w:t>
      </w:r>
    </w:p>
    <w:p>
      <w:r>
        <w:rPr>
          <w:b/>
        </w:rPr>
        <w:t xml:space="preserve">Tulos</w:t>
      </w:r>
    </w:p>
    <w:p>
      <w:r>
        <w:t xml:space="preserve">Minangkabaun kansa</w:t>
      </w:r>
    </w:p>
    <w:p>
      <w:r>
        <w:rPr>
          <w:b/>
        </w:rPr>
        <w:t xml:space="preserve">Esimerkki 4.799</w:t>
      </w:r>
    </w:p>
    <w:p>
      <w:r>
        <w:t xml:space="preserve">Jakson 49 nimi on Valkoisen miehen hauta.</w:t>
      </w:r>
    </w:p>
    <w:p>
      <w:r>
        <w:rPr>
          <w:b/>
        </w:rPr>
        <w:t xml:space="preserve">Tulos</w:t>
      </w:r>
    </w:p>
    <w:p>
      <w:r>
        <w:t xml:space="preserve">Valkoisen miehen hauta</w:t>
      </w:r>
    </w:p>
    <w:p>
      <w:r>
        <w:rPr>
          <w:b/>
        </w:rPr>
        <w:t xml:space="preserve">Esimerkki 4.800</w:t>
      </w:r>
    </w:p>
    <w:p>
      <w:r>
        <w:t xml:space="preserve">The Sick julkaistiin vuonna 1998.</w:t>
      </w:r>
    </w:p>
    <w:p>
      <w:r>
        <w:rPr>
          <w:b/>
        </w:rPr>
        <w:t xml:space="preserve">Tulos</w:t>
      </w:r>
    </w:p>
    <w:p>
      <w:r>
        <w:t xml:space="preserve">1998</w:t>
      </w:r>
    </w:p>
    <w:p>
      <w:r>
        <w:rPr>
          <w:b/>
        </w:rPr>
        <w:t xml:space="preserve">Esimerkki 4.801</w:t>
      </w:r>
    </w:p>
    <w:p>
      <w:r>
        <w:t xml:space="preserve">Los Moscos ohjaus Jeremy Podeswa</w:t>
      </w:r>
    </w:p>
    <w:p>
      <w:r>
        <w:rPr>
          <w:b/>
        </w:rPr>
        <w:t xml:space="preserve">Tulos</w:t>
      </w:r>
    </w:p>
    <w:p>
      <w:r>
        <w:t xml:space="preserve">Jeremy Podeswa</w:t>
      </w:r>
    </w:p>
    <w:p>
      <w:r>
        <w:rPr>
          <w:b/>
        </w:rPr>
        <w:t xml:space="preserve">Esimerkki 4.802</w:t>
      </w:r>
    </w:p>
    <w:p>
      <w:r>
        <w:t xml:space="preserve">Tuotantokoodilla 06-02-407 varustetun jakson nimi on "mummo haastaa oikeuteen".</w:t>
      </w:r>
    </w:p>
    <w:p>
      <w:r>
        <w:rPr>
          <w:b/>
        </w:rPr>
        <w:t xml:space="preserve">Tulos</w:t>
      </w:r>
    </w:p>
    <w:p>
      <w:r>
        <w:t xml:space="preserve">06-02-407</w:t>
      </w:r>
    </w:p>
    <w:p>
      <w:r>
        <w:rPr>
          <w:b/>
        </w:rPr>
        <w:t xml:space="preserve">Esimerkki 4.803</w:t>
      </w:r>
    </w:p>
    <w:p>
      <w:r>
        <w:t xml:space="preserve">Angolan kansainvälinen lentokenttä on 159 metriä merenpinnan yläpuolella.</w:t>
      </w:r>
    </w:p>
    <w:p>
      <w:r>
        <w:rPr>
          <w:b/>
        </w:rPr>
        <w:t xml:space="preserve">Tulos</w:t>
      </w:r>
    </w:p>
    <w:p>
      <w:r>
        <w:t xml:space="preserve">159</w:t>
      </w:r>
    </w:p>
    <w:p>
      <w:r>
        <w:rPr>
          <w:b/>
        </w:rPr>
        <w:t xml:space="preserve">Esimerkki 4.804</w:t>
      </w:r>
    </w:p>
    <w:p>
      <w:r>
        <w:t xml:space="preserve">Anthony McGrath pelasi 9 ottelua.</w:t>
      </w:r>
    </w:p>
    <w:p>
      <w:r>
        <w:rPr>
          <w:b/>
        </w:rPr>
        <w:t xml:space="preserve">Tulos</w:t>
      </w:r>
    </w:p>
    <w:p>
      <w:r>
        <w:t xml:space="preserve">9</w:t>
      </w:r>
    </w:p>
    <w:p>
      <w:r>
        <w:rPr>
          <w:b/>
        </w:rPr>
        <w:t xml:space="preserve">Esimerkki 4.805</w:t>
      </w:r>
    </w:p>
    <w:p>
      <w:r>
        <w:t xml:space="preserve">Perry Mason: Mason Mason: The Case of the Shooting Star on TV-elokuva.</w:t>
      </w:r>
    </w:p>
    <w:p>
      <w:r>
        <w:rPr>
          <w:b/>
        </w:rPr>
        <w:t xml:space="preserve">Tulos</w:t>
      </w:r>
    </w:p>
    <w:p>
      <w:r>
        <w:t xml:space="preserve">TV-elokuva</w:t>
      </w:r>
    </w:p>
    <w:p>
      <w:r>
        <w:rPr>
          <w:b/>
        </w:rPr>
        <w:t xml:space="preserve">Esimerkki 4.806</w:t>
      </w:r>
    </w:p>
    <w:p>
      <w:r>
        <w:t xml:space="preserve">A.D. Isidro Metapán on Estadio Jorge Calero Suárez.</w:t>
      </w:r>
    </w:p>
    <w:p>
      <w:r>
        <w:rPr>
          <w:b/>
        </w:rPr>
        <w:t xml:space="preserve">Tulos</w:t>
      </w:r>
    </w:p>
    <w:p>
      <w:r>
        <w:t xml:space="preserve">Estadio Jorge Calero Suárez</w:t>
      </w:r>
    </w:p>
    <w:p>
      <w:r>
        <w:rPr>
          <w:b/>
        </w:rPr>
        <w:t xml:space="preserve">Esimerkki 4.807</w:t>
      </w:r>
    </w:p>
    <w:p>
      <w:r>
        <w:t xml:space="preserve">Shane Lee on 477 juoksua.</w:t>
      </w:r>
    </w:p>
    <w:p>
      <w:r>
        <w:rPr>
          <w:b/>
        </w:rPr>
        <w:t xml:space="preserve">Tulos</w:t>
      </w:r>
    </w:p>
    <w:p>
      <w:r>
        <w:t xml:space="preserve">477</w:t>
      </w:r>
    </w:p>
    <w:p>
      <w:r>
        <w:rPr>
          <w:b/>
        </w:rPr>
        <w:t xml:space="preserve">Esimerkki 4.808</w:t>
      </w:r>
    </w:p>
    <w:p>
      <w:r>
        <w:t xml:space="preserve">Pietro Grasso on Italian johtaja.</w:t>
      </w:r>
    </w:p>
    <w:p>
      <w:r>
        <w:rPr>
          <w:b/>
        </w:rPr>
        <w:t xml:space="preserve">Tulos</w:t>
      </w:r>
    </w:p>
    <w:p>
      <w:r>
        <w:t xml:space="preserve">Pietro Grasso</w:t>
      </w:r>
    </w:p>
    <w:p>
      <w:r>
        <w:rPr>
          <w:b/>
        </w:rPr>
        <w:t xml:space="preserve">Esimerkki 4.809</w:t>
      </w:r>
    </w:p>
    <w:p>
      <w:r>
        <w:t xml:space="preserve">Kisnorbo muutti Leicester Citystä.</w:t>
      </w:r>
    </w:p>
    <w:p>
      <w:r>
        <w:rPr>
          <w:b/>
        </w:rPr>
        <w:t xml:space="preserve">Tulos</w:t>
      </w:r>
    </w:p>
    <w:p>
      <w:r>
        <w:t xml:space="preserve">leicester city</w:t>
      </w:r>
    </w:p>
    <w:p>
      <w:r>
        <w:rPr>
          <w:b/>
        </w:rPr>
        <w:t xml:space="preserve">Esimerkki 4.810</w:t>
      </w:r>
    </w:p>
    <w:p>
      <w:r>
        <w:t xml:space="preserve">Pius xii ilmoitettiin latinaksi Pium.</w:t>
      </w:r>
    </w:p>
    <w:p>
      <w:r>
        <w:rPr>
          <w:b/>
        </w:rPr>
        <w:t xml:space="preserve">Tulos</w:t>
      </w:r>
    </w:p>
    <w:p>
      <w:r>
        <w:t xml:space="preserve">Pium</w:t>
      </w:r>
    </w:p>
    <w:p>
      <w:r>
        <w:rPr>
          <w:b/>
        </w:rPr>
        <w:t xml:space="preserve">Esimerkki 4.811</w:t>
      </w:r>
    </w:p>
    <w:p>
      <w:r>
        <w:t xml:space="preserve">Espanjan johtaja on Felipe VI.</w:t>
      </w:r>
    </w:p>
    <w:p>
      <w:r>
        <w:rPr>
          <w:b/>
        </w:rPr>
        <w:t xml:space="preserve">Tulos</w:t>
      </w:r>
    </w:p>
    <w:p>
      <w:r>
        <w:t xml:space="preserve">Espanjan Felipe VI</w:t>
      </w:r>
    </w:p>
    <w:p>
      <w:r>
        <w:rPr>
          <w:b/>
        </w:rPr>
        <w:t xml:space="preserve">Esimerkki 4.812</w:t>
      </w:r>
    </w:p>
    <w:p>
      <w:r>
        <w:t xml:space="preserve">Anderson on osa Adams Townshipia Madisonin piirikunnassa Indianassa.</w:t>
      </w:r>
    </w:p>
    <w:p>
      <w:r>
        <w:rPr>
          <w:b/>
        </w:rPr>
        <w:t xml:space="preserve">Tulos</w:t>
      </w:r>
    </w:p>
    <w:p>
      <w:r>
        <w:t xml:space="preserve">Adams Township, Madisonin piirikunta, Indiana</w:t>
      </w:r>
    </w:p>
    <w:p>
      <w:r>
        <w:rPr>
          <w:b/>
        </w:rPr>
        <w:t xml:space="preserve">Esimerkki 4.813</w:t>
      </w:r>
    </w:p>
    <w:p>
      <w:r>
        <w:t xml:space="preserve">Kalifornian osavaltion senaatti sijaitsee Kalifornian osavaltion Capitolissa.</w:t>
      </w:r>
    </w:p>
    <w:p>
      <w:r>
        <w:rPr>
          <w:b/>
        </w:rPr>
        <w:t xml:space="preserve">Tulos</w:t>
      </w:r>
    </w:p>
    <w:p>
      <w:r>
        <w:t xml:space="preserve">Kalifornian osavaltion pääkaupunki</w:t>
      </w:r>
    </w:p>
    <w:p>
      <w:r>
        <w:rPr>
          <w:b/>
        </w:rPr>
        <w:t xml:space="preserve">Esimerkki 4.814</w:t>
      </w:r>
    </w:p>
    <w:p>
      <w:r>
        <w:t xml:space="preserve">Suomen eduskunnan nimi on Eduskunta.</w:t>
      </w:r>
    </w:p>
    <w:p>
      <w:r>
        <w:rPr>
          <w:b/>
        </w:rPr>
        <w:t xml:space="preserve">Tulos</w:t>
      </w:r>
    </w:p>
    <w:p>
      <w:r>
        <w:t xml:space="preserve">Eduskunta</w:t>
      </w:r>
    </w:p>
    <w:p>
      <w:r>
        <w:rPr>
          <w:b/>
        </w:rPr>
        <w:t xml:space="preserve">Esimerkki 4.815</w:t>
      </w:r>
    </w:p>
    <w:p>
      <w:r>
        <w:t xml:space="preserve">Above the Veiliä edelsi Aenir.</w:t>
      </w:r>
    </w:p>
    <w:p>
      <w:r>
        <w:rPr>
          <w:b/>
        </w:rPr>
        <w:t xml:space="preserve">Tulos</w:t>
      </w:r>
    </w:p>
    <w:p>
      <w:r>
        <w:t xml:space="preserve">Aenir</w:t>
      </w:r>
    </w:p>
    <w:p>
      <w:r>
        <w:rPr>
          <w:b/>
        </w:rPr>
        <w:t xml:space="preserve">Esimerkki 4.816</w:t>
      </w:r>
    </w:p>
    <w:p>
      <w:r>
        <w:t xml:space="preserve">E. Ross Adair on piirin viranhaltija, jonka ensimmäiset vaalit pidettiin vuonna 1950.</w:t>
      </w:r>
    </w:p>
    <w:p>
      <w:r>
        <w:rPr>
          <w:b/>
        </w:rPr>
        <w:t xml:space="preserve">Tulos</w:t>
      </w:r>
    </w:p>
    <w:p>
      <w:r>
        <w:t xml:space="preserve">1950</w:t>
      </w:r>
    </w:p>
    <w:p>
      <w:r>
        <w:rPr>
          <w:b/>
        </w:rPr>
        <w:t xml:space="preserve">Esimerkki 4.817</w:t>
      </w:r>
    </w:p>
    <w:p>
      <w:r>
        <w:t xml:space="preserve">320 South Boston Buildingin rakennustyöt valmistuivat vuonna 1929.</w:t>
      </w:r>
    </w:p>
    <w:p>
      <w:r>
        <w:rPr>
          <w:b/>
        </w:rPr>
        <w:t xml:space="preserve">Tulos</w:t>
      </w:r>
    </w:p>
    <w:p>
      <w:r>
        <w:t xml:space="preserve">1929</w:t>
      </w:r>
    </w:p>
    <w:p>
      <w:r>
        <w:rPr>
          <w:b/>
        </w:rPr>
        <w:t xml:space="preserve">Esimerkki 4.818</w:t>
      </w:r>
    </w:p>
    <w:p>
      <w:r>
        <w:t xml:space="preserve">AEK Athens FC:n valmentaja oli Gus Poyet.</w:t>
      </w:r>
    </w:p>
    <w:p>
      <w:r>
        <w:rPr>
          <w:b/>
        </w:rPr>
        <w:t xml:space="preserve">Tulos</w:t>
      </w:r>
    </w:p>
    <w:p>
      <w:r>
        <w:t xml:space="preserve">Gus Poyet</w:t>
      </w:r>
    </w:p>
    <w:p>
      <w:r>
        <w:rPr>
          <w:b/>
        </w:rPr>
        <w:t xml:space="preserve">Esimerkki 4.819</w:t>
      </w:r>
    </w:p>
    <w:p>
      <w:r>
        <w:t xml:space="preserve">Alexander L. Wolf on Association for Computing Machinery -järjestön johtaja.</w:t>
      </w:r>
    </w:p>
    <w:p>
      <w:r>
        <w:rPr>
          <w:b/>
        </w:rPr>
        <w:t xml:space="preserve">Tulos</w:t>
      </w:r>
    </w:p>
    <w:p>
      <w:r>
        <w:t xml:space="preserve">Alexander L. Wolf</w:t>
      </w:r>
    </w:p>
    <w:p>
      <w:r>
        <w:rPr>
          <w:b/>
        </w:rPr>
        <w:t xml:space="preserve">Esimerkki 4.820</w:t>
      </w:r>
    </w:p>
    <w:p>
      <w:r>
        <w:t xml:space="preserve">A.D. Richardson -aluksen sieppaaja oli Perry.</w:t>
      </w:r>
    </w:p>
    <w:p>
      <w:r>
        <w:rPr>
          <w:b/>
        </w:rPr>
        <w:t xml:space="preserve">Tulos</w:t>
      </w:r>
    </w:p>
    <w:p>
      <w:r>
        <w:t xml:space="preserve">A.D. Richardson</w:t>
      </w:r>
    </w:p>
    <w:p>
      <w:r>
        <w:rPr>
          <w:b/>
        </w:rPr>
        <w:t xml:space="preserve">Esimerkki 4.821</w:t>
      </w:r>
    </w:p>
    <w:p>
      <w:r>
        <w:t xml:space="preserve">Yksi Sumatran etnisistä ryhmistä on Acehnin kansa.</w:t>
      </w:r>
    </w:p>
    <w:p>
      <w:r>
        <w:rPr>
          <w:b/>
        </w:rPr>
        <w:t xml:space="preserve">Tulos</w:t>
      </w:r>
    </w:p>
    <w:p>
      <w:r>
        <w:t xml:space="preserve">Acehnin kansa</w:t>
      </w:r>
    </w:p>
    <w:p>
      <w:r>
        <w:rPr>
          <w:b/>
        </w:rPr>
        <w:t xml:space="preserve">Esimerkki 4.822</w:t>
      </w:r>
    </w:p>
    <w:p>
      <w:r>
        <w:t xml:space="preserve">Taylorin piirikunta sijaitsee Teksasissa, Yhdysvalloissa.</w:t>
      </w:r>
    </w:p>
    <w:p>
      <w:r>
        <w:rPr>
          <w:b/>
        </w:rPr>
        <w:t xml:space="preserve">Tulos</w:t>
      </w:r>
    </w:p>
    <w:p>
      <w:r>
        <w:t xml:space="preserve">Yhdysvallat</w:t>
      </w:r>
    </w:p>
    <w:p>
      <w:r>
        <w:rPr>
          <w:b/>
        </w:rPr>
        <w:t xml:space="preserve">Esimerkki 4.823</w:t>
      </w:r>
    </w:p>
    <w:p>
      <w:r>
        <w:t xml:space="preserve">Frank de Boer pelasi AFC Ajaxissa.</w:t>
      </w:r>
    </w:p>
    <w:p>
      <w:r>
        <w:rPr>
          <w:b/>
        </w:rPr>
        <w:t xml:space="preserve">Tulos</w:t>
      </w:r>
    </w:p>
    <w:p>
      <w:r>
        <w:t xml:space="preserve">AFC Ajax</w:t>
      </w:r>
    </w:p>
    <w:p>
      <w:r>
        <w:rPr>
          <w:b/>
        </w:rPr>
        <w:t xml:space="preserve">Esimerkki 4.824</w:t>
      </w:r>
    </w:p>
    <w:p>
      <w:r>
        <w:t xml:space="preserve">Loch Fyne tarjoilee japanilaista ruokaa aikuisille yli 30 punnan hintaan.</w:t>
      </w:r>
    </w:p>
    <w:p>
      <w:r>
        <w:rPr>
          <w:b/>
        </w:rPr>
        <w:t xml:space="preserve">Tulos</w:t>
      </w:r>
    </w:p>
    <w:p>
      <w:r>
        <w:t xml:space="preserve">Japanilainen</w:t>
      </w:r>
    </w:p>
    <w:p>
      <w:r>
        <w:rPr>
          <w:b/>
        </w:rPr>
        <w:t xml:space="preserve">Esimerkki 4.825</w:t>
      </w:r>
    </w:p>
    <w:p>
      <w:r>
        <w:t xml:space="preserve">Morongin kaupungissa on 8 barangayta.</w:t>
      </w:r>
    </w:p>
    <w:p>
      <w:r>
        <w:rPr>
          <w:b/>
        </w:rPr>
        <w:t xml:space="preserve">Tulos</w:t>
      </w:r>
    </w:p>
    <w:p>
      <w:r>
        <w:t xml:space="preserve">8</w:t>
      </w:r>
    </w:p>
    <w:p>
      <w:r>
        <w:rPr>
          <w:b/>
        </w:rPr>
        <w:t xml:space="preserve">Esimerkki 4.826</w:t>
      </w:r>
    </w:p>
    <w:p>
      <w:r>
        <w:t xml:space="preserve">Egg Harbor Township on New Jerseyn Atlanticin piirikunnassa, Yhdysvalloissa.</w:t>
      </w:r>
    </w:p>
    <w:p>
      <w:r>
        <w:rPr>
          <w:b/>
        </w:rPr>
        <w:t xml:space="preserve">Tulos</w:t>
      </w:r>
    </w:p>
    <w:p>
      <w:r>
        <w:t xml:space="preserve">Atlantic County, New Jersey</w:t>
      </w:r>
    </w:p>
    <w:p>
      <w:r>
        <w:rPr>
          <w:b/>
        </w:rPr>
        <w:t xml:space="preserve">Esimerkki 4.827</w:t>
      </w:r>
    </w:p>
    <w:p>
      <w:r>
        <w:t xml:space="preserve">John Madin syntyi Birminghamissa.</w:t>
      </w:r>
    </w:p>
    <w:p>
      <w:r>
        <w:rPr>
          <w:b/>
        </w:rPr>
        <w:t xml:space="preserve">Tulos</w:t>
      </w:r>
    </w:p>
    <w:p>
      <w:r>
        <w:t xml:space="preserve">Birmingham</w:t>
      </w:r>
    </w:p>
    <w:p>
      <w:r>
        <w:rPr>
          <w:b/>
        </w:rPr>
        <w:t xml:space="preserve">Esimerkki 4.828</w:t>
      </w:r>
    </w:p>
    <w:p>
      <w:r>
        <w:t xml:space="preserve">Amsterdamin lentoasemalla Alankomaissa käsiteltiin 105 349 matkustajaa.</w:t>
      </w:r>
    </w:p>
    <w:p>
      <w:r>
        <w:rPr>
          <w:b/>
        </w:rPr>
        <w:t xml:space="preserve">Tulos</w:t>
      </w:r>
    </w:p>
    <w:p>
      <w:r>
        <w:t xml:space="preserve">105,349</w:t>
      </w:r>
    </w:p>
    <w:p>
      <w:r>
        <w:rPr>
          <w:b/>
        </w:rPr>
        <w:t xml:space="preserve">Esimerkki 4.829</w:t>
      </w:r>
    </w:p>
    <w:p>
      <w:r>
        <w:t xml:space="preserve">Elkossa on tasan 17 kasinoa.</w:t>
      </w:r>
    </w:p>
    <w:p>
      <w:r>
        <w:rPr>
          <w:b/>
        </w:rPr>
        <w:t xml:space="preserve">Tulos</w:t>
      </w:r>
    </w:p>
    <w:p>
      <w:r>
        <w:t xml:space="preserve">17</w:t>
      </w:r>
    </w:p>
    <w:p>
      <w:r>
        <w:rPr>
          <w:b/>
        </w:rPr>
        <w:t xml:space="preserve">Esimerkki 4.830</w:t>
      </w:r>
    </w:p>
    <w:p>
      <w:r>
        <w:t xml:space="preserve">Afroamerikkalaiset ovat etninen ryhmä Yhdysvalloissa.</w:t>
      </w:r>
    </w:p>
    <w:p>
      <w:r>
        <w:rPr>
          <w:b/>
        </w:rPr>
        <w:t xml:space="preserve">Tulos</w:t>
      </w:r>
    </w:p>
    <w:p>
      <w:r>
        <w:t xml:space="preserve">Afroamerikkalaiset</w:t>
      </w:r>
    </w:p>
    <w:p>
      <w:r>
        <w:rPr>
          <w:b/>
        </w:rPr>
        <w:t xml:space="preserve">Esimerkki 4.831</w:t>
      </w:r>
    </w:p>
    <w:p>
      <w:r>
        <w:t xml:space="preserve">Texasin demonyymi on tejano.</w:t>
      </w:r>
    </w:p>
    <w:p>
      <w:r>
        <w:rPr>
          <w:b/>
        </w:rPr>
        <w:t xml:space="preserve">Tulos</w:t>
      </w:r>
    </w:p>
    <w:p>
      <w:r>
        <w:t xml:space="preserve">Tejano</w:t>
      </w:r>
    </w:p>
    <w:p>
      <w:r>
        <w:rPr>
          <w:b/>
        </w:rPr>
        <w:t xml:space="preserve">Esimerkki 4.832</w:t>
      </w:r>
    </w:p>
    <w:p>
      <w:r>
        <w:t xml:space="preserve">Gunarošin suurimmat etniset ryhmät ovat unkarilaisia.</w:t>
      </w:r>
    </w:p>
    <w:p>
      <w:r>
        <w:rPr>
          <w:b/>
        </w:rPr>
        <w:t xml:space="preserve">Tulos</w:t>
      </w:r>
    </w:p>
    <w:p>
      <w:r>
        <w:t xml:space="preserve">Unkarilaiset</w:t>
      </w:r>
    </w:p>
    <w:p>
      <w:r>
        <w:rPr>
          <w:b/>
        </w:rPr>
        <w:t xml:space="preserve">Esimerkki 4.833</w:t>
      </w:r>
    </w:p>
    <w:p>
      <w:r>
        <w:t xml:space="preserve">Milford Mavericks sijaitsee Highland Townshipissa.</w:t>
      </w:r>
    </w:p>
    <w:p>
      <w:r>
        <w:rPr>
          <w:b/>
        </w:rPr>
        <w:t xml:space="preserve">Tulos</w:t>
      </w:r>
    </w:p>
    <w:p>
      <w:r>
        <w:t xml:space="preserve">Highland Township</w:t>
      </w:r>
    </w:p>
    <w:p>
      <w:r>
        <w:rPr>
          <w:b/>
        </w:rPr>
        <w:t xml:space="preserve">Esimerkki 4.834</w:t>
      </w:r>
    </w:p>
    <w:p>
      <w:r>
        <w:t xml:space="preserve">Roy Thomas palkittiin Academy of Comic Book Artsin palkinnolla.</w:t>
      </w:r>
    </w:p>
    <w:p>
      <w:r>
        <w:rPr>
          <w:b/>
        </w:rPr>
        <w:t xml:space="preserve">Tulos</w:t>
      </w:r>
    </w:p>
    <w:p>
      <w:r>
        <w:t xml:space="preserve">Sarjakuvataiteen akatemia</w:t>
      </w:r>
    </w:p>
    <w:p>
      <w:r>
        <w:rPr>
          <w:b/>
        </w:rPr>
        <w:t xml:space="preserve">Esimerkki 4.835</w:t>
      </w:r>
    </w:p>
    <w:p>
      <w:r>
        <w:t xml:space="preserve">Vuoden 1918 joulukuun 1. päivän yliopiston latinankielinen nimi on "Universitas Apulensis".</w:t>
      </w:r>
    </w:p>
    <w:p>
      <w:r>
        <w:rPr>
          <w:b/>
        </w:rPr>
        <w:t xml:space="preserve">Tulos</w:t>
      </w:r>
    </w:p>
    <w:p>
      <w:r>
        <w:t xml:space="preserve">"Universitas Apulensis"</w:t>
      </w:r>
    </w:p>
    <w:p>
      <w:r>
        <w:rPr>
          <w:b/>
        </w:rPr>
        <w:t xml:space="preserve">Esimerkki 4.836</w:t>
      </w:r>
    </w:p>
    <w:p>
      <w:r>
        <w:t xml:space="preserve">American Journal of Mathematics -lehden OCLC-numero on 1480153.</w:t>
      </w:r>
    </w:p>
    <w:p>
      <w:r>
        <w:rPr>
          <w:b/>
        </w:rPr>
        <w:t xml:space="preserve">Tulos</w:t>
      </w:r>
    </w:p>
    <w:p>
      <w:r>
        <w:t xml:space="preserve">1480153</w:t>
      </w:r>
    </w:p>
    <w:p>
      <w:r>
        <w:rPr>
          <w:b/>
        </w:rPr>
        <w:t xml:space="preserve">Esimerkki 4.837</w:t>
      </w:r>
    </w:p>
    <w:p>
      <w:r>
        <w:t xml:space="preserve">Penske Racing -tiimi käytti Dodgea.</w:t>
      </w:r>
    </w:p>
    <w:p>
      <w:r>
        <w:rPr>
          <w:b/>
        </w:rPr>
        <w:t xml:space="preserve">Tulos</w:t>
      </w:r>
    </w:p>
    <w:p>
      <w:r>
        <w:t xml:space="preserve">Dodge</w:t>
      </w:r>
    </w:p>
    <w:p>
      <w:r>
        <w:rPr>
          <w:b/>
        </w:rPr>
        <w:t xml:space="preserve">Esimerkki 4.838</w:t>
      </w:r>
    </w:p>
    <w:p>
      <w:r>
        <w:t xml:space="preserve">Adisham Hall valmistui vuonna 1931.</w:t>
      </w:r>
    </w:p>
    <w:p>
      <w:r>
        <w:rPr>
          <w:b/>
        </w:rPr>
        <w:t xml:space="preserve">Tulos</w:t>
      </w:r>
    </w:p>
    <w:p>
      <w:r>
        <w:t xml:space="preserve">1931</w:t>
      </w:r>
    </w:p>
    <w:p>
      <w:r>
        <w:rPr>
          <w:b/>
        </w:rPr>
        <w:t xml:space="preserve">Esimerkki 4.839</w:t>
      </w:r>
    </w:p>
    <w:p>
      <w:r>
        <w:t xml:space="preserve">Kreikan johtaja on Prokopis Pavlopoulos.</w:t>
      </w:r>
    </w:p>
    <w:p>
      <w:r>
        <w:rPr>
          <w:b/>
        </w:rPr>
        <w:t xml:space="preserve">Tulos</w:t>
      </w:r>
    </w:p>
    <w:p>
      <w:r>
        <w:t xml:space="preserve">Prokopis Pavlopoulos</w:t>
      </w:r>
    </w:p>
    <w:p>
      <w:r>
        <w:rPr>
          <w:b/>
        </w:rPr>
        <w:t xml:space="preserve">Esimerkki 4.840</w:t>
      </w:r>
    </w:p>
    <w:p>
      <w:r>
        <w:t xml:space="preserve">Charles Christiansonin kahden juoksun yhteenlaskettu aika oli 1:50.66.</w:t>
      </w:r>
    </w:p>
    <w:p>
      <w:r>
        <w:rPr>
          <w:b/>
        </w:rPr>
        <w:t xml:space="preserve">Tulos</w:t>
      </w:r>
    </w:p>
    <w:p>
      <w:r>
        <w:t xml:space="preserve">1:50.66</w:t>
      </w:r>
    </w:p>
    <w:p>
      <w:r>
        <w:rPr>
          <w:b/>
        </w:rPr>
        <w:t xml:space="preserve">Esimerkki 4.841</w:t>
      </w:r>
    </w:p>
    <w:p>
      <w:r>
        <w:t xml:space="preserve">Jakson \Do-Si-Do\\"" katsojaluku oli 0,9/2 (#5) 18-49-vuotiaiden ikäryhmässä.</w:t>
      </w:r>
    </w:p>
    <w:p>
      <w:r>
        <w:rPr>
          <w:b/>
        </w:rPr>
        <w:t xml:space="preserve">Tulos</w:t>
      </w:r>
    </w:p>
    <w:p>
      <w:r>
        <w:t xml:space="preserve">0.9/2 (#5)</w:t>
      </w:r>
    </w:p>
    <w:p>
      <w:r>
        <w:rPr>
          <w:b/>
        </w:rPr>
        <w:t xml:space="preserve">Esimerkki 4.842</w:t>
      </w:r>
    </w:p>
    <w:p>
      <w:r>
        <w:t xml:space="preserve">Luettelo kaikista osavaltioluokista Arkansas (2 seuraajaa asetettiin virallisesti virkaan 22. kesäkuuta 1868).</w:t>
      </w:r>
    </w:p>
    <w:p>
      <w:r>
        <w:rPr>
          <w:b/>
        </w:rPr>
        <w:t xml:space="preserve">Tulos</w:t>
      </w:r>
    </w:p>
    <w:p>
      <w:r>
        <w:t xml:space="preserve">22. kesäkuuta 1868</w:t>
      </w:r>
    </w:p>
    <w:p>
      <w:r>
        <w:rPr>
          <w:b/>
        </w:rPr>
        <w:t xml:space="preserve">Esimerkki 4.843</w:t>
      </w:r>
    </w:p>
    <w:p>
      <w:r>
        <w:t xml:space="preserve">Standardikiina on Kiinan kieli.</w:t>
      </w:r>
    </w:p>
    <w:p>
      <w:r>
        <w:rPr>
          <w:b/>
        </w:rPr>
        <w:t xml:space="preserve">Tulos</w:t>
      </w:r>
    </w:p>
    <w:p>
      <w:r>
        <w:t xml:space="preserve">Standardi kiinalainen</w:t>
      </w:r>
    </w:p>
    <w:p>
      <w:r>
        <w:rPr>
          <w:b/>
        </w:rPr>
        <w:t xml:space="preserve">Esimerkki 4.844</w:t>
      </w:r>
    </w:p>
    <w:p>
      <w:r>
        <w:t xml:space="preserve">"veri ulos on 20,94 miljoonaa yhdysvaltalaista katsojaa.</w:t>
      </w:r>
    </w:p>
    <w:p>
      <w:r>
        <w:rPr>
          <w:b/>
        </w:rPr>
        <w:t xml:space="preserve">Tulos</w:t>
      </w:r>
    </w:p>
    <w:p>
      <w:r>
        <w:t xml:space="preserve">20.94</w:t>
      </w:r>
    </w:p>
    <w:p>
      <w:r>
        <w:rPr>
          <w:b/>
        </w:rPr>
        <w:t xml:space="preserve">Esimerkki 4.845</w:t>
      </w:r>
    </w:p>
    <w:p>
      <w:r>
        <w:t xml:space="preserve">Jeffersonin väestökeskus on Cedar Vale.</w:t>
      </w:r>
    </w:p>
    <w:p>
      <w:r>
        <w:rPr>
          <w:b/>
        </w:rPr>
        <w:t xml:space="preserve">Tulos</w:t>
      </w:r>
    </w:p>
    <w:p>
      <w:r>
        <w:t xml:space="preserve">Cedar Vale</w:t>
      </w:r>
    </w:p>
    <w:p>
      <w:r>
        <w:rPr>
          <w:b/>
        </w:rPr>
        <w:t xml:space="preserve">Esimerkki 4.846</w:t>
      </w:r>
    </w:p>
    <w:p>
      <w:r>
        <w:t xml:space="preserve">Virgen de Gracian rakensi Babcock &amp; Wilcox.</w:t>
      </w:r>
    </w:p>
    <w:p>
      <w:r>
        <w:rPr>
          <w:b/>
        </w:rPr>
        <w:t xml:space="preserve">Tulos</w:t>
      </w:r>
    </w:p>
    <w:p>
      <w:r>
        <w:t xml:space="preserve">Babcock &amp; Wilcox</w:t>
      </w:r>
    </w:p>
    <w:p>
      <w:r>
        <w:rPr>
          <w:b/>
        </w:rPr>
        <w:t xml:space="preserve">Esimerkki 4.847</w:t>
      </w:r>
    </w:p>
    <w:p>
      <w:r>
        <w:t xml:space="preserve">Tirstrup on osa Tanskaa.</w:t>
      </w:r>
    </w:p>
    <w:p>
      <w:r>
        <w:rPr>
          <w:b/>
        </w:rPr>
        <w:t xml:space="preserve">Tulos</w:t>
      </w:r>
    </w:p>
    <w:p>
      <w:r>
        <w:t xml:space="preserve">Tanska</w:t>
      </w:r>
    </w:p>
    <w:p>
      <w:r>
        <w:rPr>
          <w:b/>
        </w:rPr>
        <w:t xml:space="preserve">Esimerkki 4.848</w:t>
      </w:r>
    </w:p>
    <w:p>
      <w:r>
        <w:t xml:space="preserve">Julia Morgan syntyi San Franciscossa.</w:t>
      </w:r>
    </w:p>
    <w:p>
      <w:r>
        <w:rPr>
          <w:b/>
        </w:rPr>
        <w:t xml:space="preserve">Tulos</w:t>
      </w:r>
    </w:p>
    <w:p>
      <w:r>
        <w:t xml:space="preserve">San Francisco</w:t>
      </w:r>
    </w:p>
    <w:p>
      <w:r>
        <w:rPr>
          <w:b/>
        </w:rPr>
        <w:t xml:space="preserve">Esimerkki 4.849</w:t>
      </w:r>
    </w:p>
    <w:p>
      <w:r>
        <w:t xml:space="preserve">Singaporen valuutta on Singaporen dollari.</w:t>
      </w:r>
    </w:p>
    <w:p>
      <w:r>
        <w:rPr>
          <w:b/>
        </w:rPr>
        <w:t xml:space="preserve">Tulos</w:t>
      </w:r>
    </w:p>
    <w:p>
      <w:r>
        <w:t xml:space="preserve">Singaporen dollari</w:t>
      </w:r>
    </w:p>
    <w:p>
      <w:r>
        <w:rPr>
          <w:b/>
        </w:rPr>
        <w:t xml:space="preserve">Esimerkki 4.850</w:t>
      </w:r>
    </w:p>
    <w:p>
      <w:r>
        <w:t xml:space="preserve">Sanne Vogel oli 10. kauden kakkonen.</w:t>
      </w:r>
    </w:p>
    <w:p>
      <w:r>
        <w:rPr>
          <w:b/>
        </w:rPr>
        <w:t xml:space="preserve">Tulos</w:t>
      </w:r>
    </w:p>
    <w:p>
      <w:r>
        <w:t xml:space="preserve">Sanne Vogel</w:t>
      </w:r>
    </w:p>
    <w:p>
      <w:r>
        <w:rPr>
          <w:b/>
        </w:rPr>
        <w:t xml:space="preserve">Esimerkki 4.851</w:t>
      </w:r>
    </w:p>
    <w:p>
      <w:r>
        <w:t xml:space="preserve">Komeetta 14P/Wold sai nimensä Wolfin mukaan.</w:t>
      </w:r>
    </w:p>
    <w:p>
      <w:r>
        <w:rPr>
          <w:b/>
        </w:rPr>
        <w:t xml:space="preserve">Tulos</w:t>
      </w:r>
    </w:p>
    <w:p>
      <w:r>
        <w:t xml:space="preserve">Wolf</w:t>
      </w:r>
    </w:p>
    <w:p>
      <w:r>
        <w:rPr>
          <w:b/>
        </w:rPr>
        <w:t xml:space="preserve">Esimerkki 4.852</w:t>
      </w:r>
    </w:p>
    <w:p>
      <w:r>
        <w:t xml:space="preserve">Fairfield Barnett Classic järjestettiin Floridassa.</w:t>
      </w:r>
    </w:p>
    <w:p>
      <w:r>
        <w:rPr>
          <w:b/>
        </w:rPr>
        <w:t xml:space="preserve">Tulos</w:t>
      </w:r>
    </w:p>
    <w:p>
      <w:r>
        <w:t xml:space="preserve">Florida</w:t>
      </w:r>
    </w:p>
    <w:p>
      <w:r>
        <w:rPr>
          <w:b/>
        </w:rPr>
        <w:t xml:space="preserve">Esimerkki 4.853</w:t>
      </w:r>
    </w:p>
    <w:p>
      <w:r>
        <w:t xml:space="preserve">Kiinalaisfilippiiniläiset ovat etninen ryhmä Filippiineillä.</w:t>
      </w:r>
    </w:p>
    <w:p>
      <w:r>
        <w:rPr>
          <w:b/>
        </w:rPr>
        <w:t xml:space="preserve">Tulos</w:t>
      </w:r>
    </w:p>
    <w:p>
      <w:r>
        <w:t xml:space="preserve">kiinalainen filippiiniläinen</w:t>
      </w:r>
    </w:p>
    <w:p>
      <w:r>
        <w:rPr>
          <w:b/>
        </w:rPr>
        <w:t xml:space="preserve">Esimerkki 4.854</w:t>
      </w:r>
    </w:p>
    <w:p>
      <w:r>
        <w:t xml:space="preserve">"Svengalia" katsoi 11,75 miljoonaa yhdysvaltalaista katsojaa.</w:t>
      </w:r>
    </w:p>
    <w:p>
      <w:r>
        <w:rPr>
          <w:b/>
        </w:rPr>
        <w:t xml:space="preserve">Tulos</w:t>
      </w:r>
    </w:p>
    <w:p>
      <w:r>
        <w:t xml:space="preserve">11.75</w:t>
      </w:r>
    </w:p>
    <w:p>
      <w:r>
        <w:rPr>
          <w:b/>
        </w:rPr>
        <w:t xml:space="preserve">Esimerkki 4.855</w:t>
      </w:r>
    </w:p>
    <w:p>
      <w:r>
        <w:t xml:space="preserve">Irakin virallinen kieli on arabia.</w:t>
      </w:r>
    </w:p>
    <w:p>
      <w:r>
        <w:rPr>
          <w:b/>
        </w:rPr>
        <w:t xml:space="preserve">Tulos</w:t>
      </w:r>
    </w:p>
    <w:p>
      <w:r>
        <w:t xml:space="preserve">Arabia</w:t>
      </w:r>
    </w:p>
    <w:p>
      <w:r>
        <w:rPr>
          <w:b/>
        </w:rPr>
        <w:t xml:space="preserve">Esimerkki 4.856</w:t>
      </w:r>
    </w:p>
    <w:p>
      <w:r>
        <w:t xml:space="preserve">Allison Feasterilla oli 9 blokkia.</w:t>
      </w:r>
    </w:p>
    <w:p>
      <w:r>
        <w:rPr>
          <w:b/>
        </w:rPr>
        <w:t xml:space="preserve">Tulos</w:t>
      </w:r>
    </w:p>
    <w:p>
      <w:r>
        <w:t xml:space="preserve">9</w:t>
      </w:r>
    </w:p>
    <w:p>
      <w:r>
        <w:rPr>
          <w:b/>
        </w:rPr>
        <w:t xml:space="preserve">Esimerkki 4.857</w:t>
      </w:r>
    </w:p>
    <w:p>
      <w:r>
        <w:t xml:space="preserve">Adaren kartanon rakennustyöt valmistuivat vuonna 1862.</w:t>
      </w:r>
    </w:p>
    <w:p>
      <w:r>
        <w:rPr>
          <w:b/>
        </w:rPr>
        <w:t xml:space="preserve">Tulos</w:t>
      </w:r>
    </w:p>
    <w:p>
      <w:r>
        <w:t xml:space="preserve">1862</w:t>
      </w:r>
    </w:p>
    <w:p>
      <w:r>
        <w:rPr>
          <w:b/>
        </w:rPr>
        <w:t xml:space="preserve">Esimerkki 4.858</w:t>
      </w:r>
    </w:p>
    <w:p>
      <w:r>
        <w:t xml:space="preserve">Adrian Carriers Racing käyttää Chevrolet Silveradoa kilparadanaan</w:t>
      </w:r>
    </w:p>
    <w:p>
      <w:r>
        <w:rPr>
          <w:b/>
        </w:rPr>
        <w:t xml:space="preserve">Tulos</w:t>
      </w:r>
    </w:p>
    <w:p>
      <w:r>
        <w:t xml:space="preserve">Chevrolet Silverado</w:t>
      </w:r>
    </w:p>
    <w:p>
      <w:r>
        <w:rPr>
          <w:b/>
        </w:rPr>
        <w:t xml:space="preserve">Esimerkki 4.859</w:t>
      </w:r>
    </w:p>
    <w:p>
      <w:r>
        <w:t xml:space="preserve">Chicharrón on perinteinen espanjalainen ruokalaji.</w:t>
      </w:r>
    </w:p>
    <w:p>
      <w:r>
        <w:rPr>
          <w:b/>
        </w:rPr>
        <w:t xml:space="preserve">Tulos</w:t>
      </w:r>
    </w:p>
    <w:p>
      <w:r>
        <w:t xml:space="preserve">Espanja</w:t>
      </w:r>
    </w:p>
    <w:p>
      <w:r>
        <w:rPr>
          <w:b/>
        </w:rPr>
        <w:t xml:space="preserve">Esimerkki 4.860</w:t>
      </w:r>
    </w:p>
    <w:p>
      <w:r>
        <w:t xml:space="preserve">Jauheliha on Baskon ainesosa.</w:t>
      </w:r>
    </w:p>
    <w:p>
      <w:r>
        <w:rPr>
          <w:b/>
        </w:rPr>
        <w:t xml:space="preserve">Tulos</w:t>
      </w:r>
    </w:p>
    <w:p>
      <w:r>
        <w:t xml:space="preserve">Jauheliha</w:t>
      </w:r>
    </w:p>
    <w:p>
      <w:r>
        <w:rPr>
          <w:b/>
        </w:rPr>
        <w:t xml:space="preserve">Esimerkki 4.861</w:t>
      </w:r>
    </w:p>
    <w:p>
      <w:r>
        <w:t xml:space="preserve">Addhuri tuli valkokankaille vuonna 2012.</w:t>
      </w:r>
    </w:p>
    <w:p>
      <w:r>
        <w:rPr>
          <w:b/>
        </w:rPr>
        <w:t xml:space="preserve">Tulos</w:t>
      </w:r>
    </w:p>
    <w:p>
      <w:r>
        <w:t xml:space="preserve">2012</w:t>
      </w:r>
    </w:p>
    <w:p>
      <w:r>
        <w:rPr>
          <w:b/>
        </w:rPr>
        <w:t xml:space="preserve">Esimerkki 4.862</w:t>
      </w:r>
    </w:p>
    <w:p>
      <w:r>
        <w:t xml:space="preserve">Sebastian Vettel otti paalupaikan Australian Grand Prix -kisassa.</w:t>
      </w:r>
    </w:p>
    <w:p>
      <w:r>
        <w:rPr>
          <w:b/>
        </w:rPr>
        <w:t xml:space="preserve">Tulos</w:t>
      </w:r>
    </w:p>
    <w:p>
      <w:r>
        <w:t xml:space="preserve">Sebastian Vettel</w:t>
      </w:r>
    </w:p>
    <w:p>
      <w:r>
        <w:rPr>
          <w:b/>
        </w:rPr>
        <w:t xml:space="preserve">Esimerkki 4.863</w:t>
      </w:r>
    </w:p>
    <w:p>
      <w:r>
        <w:t xml:space="preserve">Hohhot sijaitsee Sisä-Mongolian maakunnassa.</w:t>
      </w:r>
    </w:p>
    <w:p>
      <w:r>
        <w:rPr>
          <w:b/>
        </w:rPr>
        <w:t xml:space="preserve">Tulos</w:t>
      </w:r>
    </w:p>
    <w:p>
      <w:r>
        <w:t xml:space="preserve">Sisä-Mongolia</w:t>
      </w:r>
    </w:p>
    <w:p>
      <w:r>
        <w:rPr>
          <w:b/>
        </w:rPr>
        <w:t xml:space="preserve">Esimerkki 4.864</w:t>
      </w:r>
    </w:p>
    <w:p>
      <w:r>
        <w:t xml:space="preserve">Baymaxin on luonut Duncan Rouleau.</w:t>
      </w:r>
    </w:p>
    <w:p>
      <w:r>
        <w:rPr>
          <w:b/>
        </w:rPr>
        <w:t xml:space="preserve">Tulos</w:t>
      </w:r>
    </w:p>
    <w:p>
      <w:r>
        <w:t xml:space="preserve">Duncan Rouleau</w:t>
      </w:r>
    </w:p>
    <w:p>
      <w:r>
        <w:rPr>
          <w:b/>
        </w:rPr>
        <w:t xml:space="preserve">Esimerkki 4.865</w:t>
      </w:r>
    </w:p>
    <w:p>
      <w:r>
        <w:t xml:space="preserve">Amatriciana-kastike on peräisin Italiasta.</w:t>
      </w:r>
    </w:p>
    <w:p>
      <w:r>
        <w:rPr>
          <w:b/>
        </w:rPr>
        <w:t xml:space="preserve">Tulos</w:t>
      </w:r>
    </w:p>
    <w:p>
      <w:r>
        <w:t xml:space="preserve">Italia</w:t>
      </w:r>
    </w:p>
    <w:p>
      <w:r>
        <w:rPr>
          <w:b/>
        </w:rPr>
        <w:t xml:space="preserve">Esimerkki 4.866</w:t>
      </w:r>
    </w:p>
    <w:p>
      <w:r>
        <w:t xml:space="preserve">250 Delaware Avenuella on 12 kerrosta.</w:t>
      </w:r>
    </w:p>
    <w:p>
      <w:r>
        <w:rPr>
          <w:b/>
        </w:rPr>
        <w:t xml:space="preserve">Tulos</w:t>
      </w:r>
    </w:p>
    <w:p>
      <w:r>
        <w:t xml:space="preserve">12</w:t>
      </w:r>
    </w:p>
    <w:p>
      <w:r>
        <w:rPr>
          <w:b/>
        </w:rPr>
        <w:t xml:space="preserve">Esimerkki 4.867</w:t>
      </w:r>
    </w:p>
    <w:p>
      <w:r>
        <w:t xml:space="preserve">"Mark Desmond" tunnetaan myös sarjakuvahahmona Blockbuster.</w:t>
      </w:r>
    </w:p>
    <w:p>
      <w:r>
        <w:rPr>
          <w:b/>
        </w:rPr>
        <w:t xml:space="preserve">Tulos</w:t>
      </w:r>
    </w:p>
    <w:p>
      <w:r>
        <w:t xml:space="preserve">"Mark Desmond"</w:t>
      </w:r>
    </w:p>
    <w:p>
      <w:r>
        <w:rPr>
          <w:b/>
        </w:rPr>
        <w:t xml:space="preserve">Esimerkki 4.868</w:t>
      </w:r>
    </w:p>
    <w:p>
      <w:r>
        <w:t xml:space="preserve">Alpenan piirikunnan alueellinen lentoasema sijaitsee Wilson Townshipissa, Alpenan piirikunnassa Michiganissa.</w:t>
      </w:r>
    </w:p>
    <w:p>
      <w:r>
        <w:rPr>
          <w:b/>
        </w:rPr>
        <w:t xml:space="preserve">Tulos</w:t>
      </w:r>
    </w:p>
    <w:p>
      <w:r>
        <w:t xml:space="preserve">Wilson Township, Alpenan piirikunta, Michigan</w:t>
      </w:r>
    </w:p>
    <w:p>
      <w:r>
        <w:rPr>
          <w:b/>
        </w:rPr>
        <w:t xml:space="preserve">Esimerkki 4.869</w:t>
      </w:r>
    </w:p>
    <w:p>
      <w:r>
        <w:t xml:space="preserve">Najaf voitti 14,8 prosentin kannatuksella Irakin islamilaisen korkeimman neuvoston.</w:t>
      </w:r>
    </w:p>
    <w:p>
      <w:r>
        <w:rPr>
          <w:b/>
        </w:rPr>
        <w:t xml:space="preserve">Tulos</w:t>
      </w:r>
    </w:p>
    <w:p>
      <w:r>
        <w:t xml:space="preserve">14.8%</w:t>
      </w:r>
    </w:p>
    <w:p>
      <w:r>
        <w:rPr>
          <w:b/>
        </w:rPr>
        <w:t xml:space="preserve">Esimerkki 4.870</w:t>
      </w:r>
    </w:p>
    <w:p>
      <w:r>
        <w:t xml:space="preserve">Well-A-Wiggy ylsi Yhdysvaltain pop-listalla 107:nneksi.</w:t>
      </w:r>
    </w:p>
    <w:p>
      <w:r>
        <w:rPr>
          <w:b/>
        </w:rPr>
        <w:t xml:space="preserve">Tulos</w:t>
      </w:r>
    </w:p>
    <w:p>
      <w:r>
        <w:t xml:space="preserve">107</w:t>
      </w:r>
    </w:p>
    <w:p>
      <w:r>
        <w:rPr>
          <w:b/>
        </w:rPr>
        <w:t xml:space="preserve">Esimerkki 4.871</w:t>
      </w:r>
    </w:p>
    <w:p>
      <w:r>
        <w:t xml:space="preserve">2008 Harlequins Rugby League kausi Rd 7 ja kotijoukkue [[]]</w:t>
      </w:r>
    </w:p>
    <w:p>
      <w:r>
        <w:rPr>
          <w:b/>
        </w:rPr>
        <w:t xml:space="preserve">Tulos</w:t>
      </w:r>
    </w:p>
    <w:p>
      <w:r>
        <w:t xml:space="preserve">[[]]</w:t>
      </w:r>
    </w:p>
    <w:p>
      <w:r>
        <w:rPr>
          <w:b/>
        </w:rPr>
        <w:t xml:space="preserve">Esimerkki 4.872</w:t>
      </w:r>
    </w:p>
    <w:p>
      <w:r>
        <w:t xml:space="preserve">Mundelein High School on kaupungin seitsemänneksi suurin työnantaja.</w:t>
      </w:r>
    </w:p>
    <w:p>
      <w:r>
        <w:rPr>
          <w:b/>
        </w:rPr>
        <w:t xml:space="preserve">Tulos</w:t>
      </w:r>
    </w:p>
    <w:p>
      <w:r>
        <w:t xml:space="preserve">7</w:t>
      </w:r>
    </w:p>
    <w:p>
      <w:r>
        <w:rPr>
          <w:b/>
        </w:rPr>
        <w:t xml:space="preserve">Esimerkki 4.873</w:t>
      </w:r>
    </w:p>
    <w:p>
      <w:r>
        <w:t xml:space="preserve">Se oli EMI-levymerkillä Alankomaissa.</w:t>
      </w:r>
    </w:p>
    <w:p>
      <w:r>
        <w:rPr>
          <w:b/>
        </w:rPr>
        <w:t xml:space="preserve">Tulos</w:t>
      </w:r>
    </w:p>
    <w:p>
      <w:r>
        <w:t xml:space="preserve">EMI</w:t>
      </w:r>
    </w:p>
    <w:p>
      <w:r>
        <w:rPr>
          <w:b/>
        </w:rPr>
        <w:t xml:space="preserve">Esimerkki 4.874</w:t>
      </w:r>
    </w:p>
    <w:p>
      <w:r>
        <w:t xml:space="preserve">Daytona International Speedway sijaitsee Daytona Beachissa, FL:ssä.</w:t>
      </w:r>
    </w:p>
    <w:p>
      <w:r>
        <w:rPr>
          <w:b/>
        </w:rPr>
        <w:t xml:space="preserve">Tulos</w:t>
      </w:r>
    </w:p>
    <w:p>
      <w:r>
        <w:t xml:space="preserve">Daytona Beach, FL</w:t>
      </w:r>
    </w:p>
    <w:p>
      <w:r>
        <w:rPr>
          <w:b/>
        </w:rPr>
        <w:t xml:space="preserve">Esimerkki 4.875</w:t>
      </w:r>
    </w:p>
    <w:p>
      <w:r>
        <w:t xml:space="preserve">Århusin lentoasema palvelee Århusin kaupunkia.</w:t>
      </w:r>
    </w:p>
    <w:p>
      <w:r>
        <w:rPr>
          <w:b/>
        </w:rPr>
        <w:t xml:space="preserve">Tulos</w:t>
      </w:r>
    </w:p>
    <w:p>
      <w:r>
        <w:t xml:space="preserve">Aarhus</w:t>
      </w:r>
    </w:p>
    <w:p>
      <w:r>
        <w:rPr>
          <w:b/>
        </w:rPr>
        <w:t xml:space="preserve">Esimerkki 4.876</w:t>
      </w:r>
    </w:p>
    <w:p>
      <w:r>
        <w:t xml:space="preserve">Otsikko "salaiset aseet" on alun perin esitetty 1. joulukuuta 2012.</w:t>
      </w:r>
    </w:p>
    <w:p>
      <w:r>
        <w:rPr>
          <w:b/>
        </w:rPr>
        <w:t xml:space="preserve">Tulos</w:t>
      </w:r>
    </w:p>
    <w:p>
      <w:r>
        <w:t xml:space="preserve">1.12.2012</w:t>
      </w:r>
    </w:p>
    <w:p>
      <w:r>
        <w:rPr>
          <w:b/>
        </w:rPr>
        <w:t xml:space="preserve">Esimerkki 4.877</w:t>
      </w:r>
    </w:p>
    <w:p>
      <w:r>
        <w:t xml:space="preserve">Realism julkaistiin vuonna 2010.</w:t>
      </w:r>
    </w:p>
    <w:p>
      <w:r>
        <w:rPr>
          <w:b/>
        </w:rPr>
        <w:t xml:space="preserve">Tulos</w:t>
      </w:r>
    </w:p>
    <w:p>
      <w:r>
        <w:t xml:space="preserve">2010</w:t>
      </w:r>
    </w:p>
    <w:p>
      <w:r>
        <w:rPr>
          <w:b/>
        </w:rPr>
        <w:t xml:space="preserve">Esimerkki 4.878</w:t>
      </w:r>
    </w:p>
    <w:p>
      <w:r>
        <w:t xml:space="preserve">Jokaisessa 100 gramman peruna-annoksessa on 0,3 mikrogrammaa seleeniä.</w:t>
      </w:r>
    </w:p>
    <w:p>
      <w:r>
        <w:rPr>
          <w:b/>
        </w:rPr>
        <w:t xml:space="preserve">Tulos</w:t>
      </w:r>
    </w:p>
    <w:p>
      <w:r>
        <w:t xml:space="preserve">0.3</w:t>
      </w:r>
    </w:p>
    <w:p>
      <w:r>
        <w:rPr>
          <w:b/>
        </w:rPr>
        <w:t xml:space="preserve">Esimerkki 4.879</w:t>
      </w:r>
    </w:p>
    <w:p>
      <w:r>
        <w:t xml:space="preserve">Valkoiset amerikkalaiset ovat etninen ryhmä Yhdysvalloissa.</w:t>
      </w:r>
    </w:p>
    <w:p>
      <w:r>
        <w:rPr>
          <w:b/>
        </w:rPr>
        <w:t xml:space="preserve">Tulos</w:t>
      </w:r>
    </w:p>
    <w:p>
      <w:r>
        <w:t xml:space="preserve">Valkoiset amerikkalaiset</w:t>
      </w:r>
    </w:p>
    <w:p>
      <w:r>
        <w:rPr>
          <w:b/>
        </w:rPr>
        <w:t xml:space="preserve">Esimerkki 4.880</w:t>
      </w:r>
    </w:p>
    <w:p>
      <w:r>
        <w:t xml:space="preserve">Nigel oli mestari 3 vuotta, 4 kuukautta ja 28 päivää.</w:t>
      </w:r>
    </w:p>
    <w:p>
      <w:r>
        <w:rPr>
          <w:b/>
        </w:rPr>
        <w:t xml:space="preserve">Tulos</w:t>
      </w:r>
    </w:p>
    <w:p>
      <w:r>
        <w:t xml:space="preserve">3 vuotta, 4 kuukautta, 28 päivää</w:t>
      </w:r>
    </w:p>
    <w:p>
      <w:r>
        <w:rPr>
          <w:b/>
        </w:rPr>
        <w:t xml:space="preserve">Esimerkki 4.881</w:t>
      </w:r>
    </w:p>
    <w:p>
      <w:r>
        <w:t xml:space="preserve">Amarillo Texas sijaitsee 1099,0 metriä merenpinnan yläpuolella.</w:t>
      </w:r>
    </w:p>
    <w:p>
      <w:r>
        <w:rPr>
          <w:b/>
        </w:rPr>
        <w:t xml:space="preserve">Tulos</w:t>
      </w:r>
    </w:p>
    <w:p>
      <w:r>
        <w:t xml:space="preserve">1099.0</w:t>
      </w:r>
    </w:p>
    <w:p>
      <w:r>
        <w:rPr>
          <w:b/>
        </w:rPr>
        <w:t xml:space="preserve">Esimerkki 4.882</w:t>
      </w:r>
    </w:p>
    <w:p>
      <w:r>
        <w:t xml:space="preserve">Dick Dillin on Auraklesin luoja.</w:t>
      </w:r>
    </w:p>
    <w:p>
      <w:r>
        <w:rPr>
          <w:b/>
        </w:rPr>
        <w:t xml:space="preserve">Tulos</w:t>
      </w:r>
    </w:p>
    <w:p>
      <w:r>
        <w:t xml:space="preserve">Dick Dillin</w:t>
      </w:r>
    </w:p>
    <w:p>
      <w:r>
        <w:rPr>
          <w:b/>
        </w:rPr>
        <w:t xml:space="preserve">Esimerkki 4.883</w:t>
      </w:r>
    </w:p>
    <w:p>
      <w:r>
        <w:t xml:space="preserve">Sol over Danmark tehtiin vuonna 1936.</w:t>
      </w:r>
    </w:p>
    <w:p>
      <w:r>
        <w:rPr>
          <w:b/>
        </w:rPr>
        <w:t xml:space="preserve">Tulos</w:t>
      </w:r>
    </w:p>
    <w:p>
      <w:r>
        <w:t xml:space="preserve">Sol over Danmark</w:t>
      </w:r>
    </w:p>
    <w:p>
      <w:r>
        <w:rPr>
          <w:b/>
        </w:rPr>
        <w:t xml:space="preserve">Esimerkki 4.884</w:t>
      </w:r>
    </w:p>
    <w:p>
      <w:r>
        <w:t xml:space="preserve">Yhdistyneissä arabiemiirikunnissa tuonnin määrä on 38 436,47.</w:t>
      </w:r>
    </w:p>
    <w:p>
      <w:r>
        <w:rPr>
          <w:b/>
        </w:rPr>
        <w:t xml:space="preserve">Tulos</w:t>
      </w:r>
    </w:p>
    <w:p>
      <w:r>
        <w:t xml:space="preserve">38,436.47</w:t>
      </w:r>
    </w:p>
    <w:p>
      <w:r>
        <w:rPr>
          <w:b/>
        </w:rPr>
        <w:t xml:space="preserve">Esimerkki 4.885</w:t>
      </w:r>
    </w:p>
    <w:p>
      <w:r>
        <w:t xml:space="preserve">Etapin 10 yleiskilpailun kärjessä oli Miguel Indurain.</w:t>
      </w:r>
    </w:p>
    <w:p>
      <w:r>
        <w:rPr>
          <w:b/>
        </w:rPr>
        <w:t xml:space="preserve">Tulos</w:t>
      </w:r>
    </w:p>
    <w:p>
      <w:r>
        <w:t xml:space="preserve">Miguel Indurain</w:t>
      </w:r>
    </w:p>
    <w:p>
      <w:r>
        <w:rPr>
          <w:b/>
        </w:rPr>
        <w:t xml:space="preserve">Esimerkki 4.886</w:t>
      </w:r>
    </w:p>
    <w:p>
      <w:r>
        <w:t xml:space="preserve">Yhdeksäs sija varmistui yhteensä 2 mitalilla.</w:t>
      </w:r>
    </w:p>
    <w:p>
      <w:r>
        <w:rPr>
          <w:b/>
        </w:rPr>
        <w:t xml:space="preserve">Tulos</w:t>
      </w:r>
    </w:p>
    <w:p>
      <w:r>
        <w:t xml:space="preserve">2</w:t>
      </w:r>
    </w:p>
    <w:p>
      <w:r>
        <w:rPr>
          <w:b/>
        </w:rPr>
        <w:t xml:space="preserve">Esimerkki 4.887</w:t>
      </w:r>
    </w:p>
    <w:p>
      <w:r>
        <w:t xml:space="preserve">Pelkästään sarjoissa vol oli 6 DVD:tä.</w:t>
      </w:r>
    </w:p>
    <w:p>
      <w:r>
        <w:rPr>
          <w:b/>
        </w:rPr>
        <w:t xml:space="preserve">Tulos</w:t>
      </w:r>
    </w:p>
    <w:p>
      <w:r>
        <w:t xml:space="preserve">6</w:t>
      </w:r>
    </w:p>
    <w:p>
      <w:r>
        <w:rPr>
          <w:b/>
        </w:rPr>
        <w:t xml:space="preserve">Esimerkki 4.888</w:t>
      </w:r>
    </w:p>
    <w:p>
      <w:r>
        <w:t xml:space="preserve">Ticinossa järjestetään 3-vuotinen lastentarha.</w:t>
      </w:r>
    </w:p>
    <w:p>
      <w:r>
        <w:rPr>
          <w:b/>
        </w:rPr>
        <w:t xml:space="preserve">Tulos</w:t>
      </w:r>
    </w:p>
    <w:p>
      <w:r>
        <w:t xml:space="preserve">3</w:t>
      </w:r>
    </w:p>
    <w:p>
      <w:r>
        <w:rPr>
          <w:b/>
        </w:rPr>
        <w:t xml:space="preserve">Esimerkki 4.889</w:t>
      </w:r>
    </w:p>
    <w:p>
      <w:r>
        <w:t xml:space="preserve">Vuonna 2004 Greg Sutton on vuoden puolustava pelaaja.</w:t>
      </w:r>
    </w:p>
    <w:p>
      <w:r>
        <w:rPr>
          <w:b/>
        </w:rPr>
        <w:t xml:space="preserve">Tulos</w:t>
      </w:r>
    </w:p>
    <w:p>
      <w:r>
        <w:t xml:space="preserve">Greg Sutton</w:t>
      </w:r>
    </w:p>
    <w:p>
      <w:r>
        <w:rPr>
          <w:b/>
        </w:rPr>
        <w:t xml:space="preserve">Esimerkki 4.890</w:t>
      </w:r>
    </w:p>
    <w:p>
      <w:r>
        <w:t xml:space="preserve">Kun Ellesmere Port &amp; Neston on joukkue 34 on pisteitä 1.</w:t>
      </w:r>
    </w:p>
    <w:p>
      <w:r>
        <w:rPr>
          <w:b/>
        </w:rPr>
        <w:t xml:space="preserve">Tulos</w:t>
      </w:r>
    </w:p>
    <w:p>
      <w:r>
        <w:t xml:space="preserve">34</w:t>
      </w:r>
    </w:p>
    <w:p>
      <w:r>
        <w:rPr>
          <w:b/>
        </w:rPr>
        <w:t xml:space="preserve">Esimerkki 4.891</w:t>
      </w:r>
    </w:p>
    <w:p>
      <w:r>
        <w:t xml:space="preserve">Shanghain rakennetun alueen väkiluku on 27 965 403.</w:t>
      </w:r>
    </w:p>
    <w:p>
      <w:r>
        <w:rPr>
          <w:b/>
        </w:rPr>
        <w:t xml:space="preserve">Tulos</w:t>
      </w:r>
    </w:p>
    <w:p>
      <w:r>
        <w:t xml:space="preserve">27,965,403</w:t>
      </w:r>
    </w:p>
    <w:p>
      <w:r>
        <w:rPr>
          <w:b/>
        </w:rPr>
        <w:t xml:space="preserve">Esimerkki 4.892</w:t>
      </w:r>
    </w:p>
    <w:p>
      <w:r>
        <w:t xml:space="preserve">Chūnqiū Cháshì (春秋茶室) toimitettiin vuonna 1988 (61.).</w:t>
      </w:r>
    </w:p>
    <w:p>
      <w:r>
        <w:rPr>
          <w:b/>
        </w:rPr>
        <w:t xml:space="preserve">Tulos</w:t>
      </w:r>
    </w:p>
    <w:p>
      <w:r>
        <w:t xml:space="preserve">1988 (61.)</w:t>
      </w:r>
    </w:p>
    <w:p>
      <w:r>
        <w:rPr>
          <w:b/>
        </w:rPr>
        <w:t xml:space="preserve">Esimerkki 4.893</w:t>
      </w:r>
    </w:p>
    <w:p>
      <w:r>
        <w:t xml:space="preserve">Kaunis englantilainen tapahtumapaikka, The Phoenix, alhaalla... Asiakasarvio vain 1-5.</w:t>
      </w:r>
    </w:p>
    <w:p>
      <w:r>
        <w:rPr>
          <w:b/>
        </w:rPr>
        <w:t xml:space="preserve">Tulos</w:t>
      </w:r>
    </w:p>
    <w:p>
      <w:r>
        <w:t xml:space="preserve">Englanti</w:t>
      </w:r>
    </w:p>
    <w:p>
      <w:r>
        <w:rPr>
          <w:b/>
        </w:rPr>
        <w:t xml:space="preserve">Esimerkki 4.894</w:t>
      </w:r>
    </w:p>
    <w:p>
      <w:r>
        <w:t xml:space="preserve">23. lokakuuta pelata H</w:t>
      </w:r>
    </w:p>
    <w:p>
      <w:r>
        <w:rPr>
          <w:b/>
        </w:rPr>
        <w:t xml:space="preserve">Tulos</w:t>
      </w:r>
    </w:p>
    <w:p>
      <w:r>
        <w:t xml:space="preserve">H</w:t>
      </w:r>
    </w:p>
    <w:p>
      <w:r>
        <w:rPr>
          <w:b/>
        </w:rPr>
        <w:t xml:space="preserve">Esimerkki 4.895</w:t>
      </w:r>
    </w:p>
    <w:p>
      <w:r>
        <w:t xml:space="preserve">Dominic Picard opiskeli Lavalissa.</w:t>
      </w:r>
    </w:p>
    <w:p>
      <w:r>
        <w:rPr>
          <w:b/>
        </w:rPr>
        <w:t xml:space="preserve">Tulos</w:t>
      </w:r>
    </w:p>
    <w:p>
      <w:r>
        <w:t xml:space="preserve">Laval</w:t>
      </w:r>
    </w:p>
    <w:p>
      <w:r>
        <w:rPr>
          <w:b/>
        </w:rPr>
        <w:t xml:space="preserve">Esimerkki 4.896</w:t>
      </w:r>
    </w:p>
    <w:p>
      <w:r>
        <w:t xml:space="preserve">San Jose Earthquakes teki 45 maalia tällä kaudella</w:t>
      </w:r>
    </w:p>
    <w:p>
      <w:r>
        <w:rPr>
          <w:b/>
        </w:rPr>
        <w:t xml:space="preserve">Tulos</w:t>
      </w:r>
    </w:p>
    <w:p>
      <w:r>
        <w:t xml:space="preserve">45</w:t>
      </w:r>
    </w:p>
    <w:p>
      <w:r>
        <w:rPr>
          <w:b/>
        </w:rPr>
        <w:t xml:space="preserve">Esimerkki 4.897</w:t>
      </w:r>
    </w:p>
    <w:p>
      <w:r>
        <w:t xml:space="preserve">AS Romalla on 70634 jäsentä.</w:t>
      </w:r>
    </w:p>
    <w:p>
      <w:r>
        <w:rPr>
          <w:b/>
        </w:rPr>
        <w:t xml:space="preserve">Tulos</w:t>
      </w:r>
    </w:p>
    <w:p>
      <w:r>
        <w:t xml:space="preserve">70634</w:t>
      </w:r>
    </w:p>
    <w:p>
      <w:r>
        <w:rPr>
          <w:b/>
        </w:rPr>
        <w:t xml:space="preserve">Esimerkki 4.898</w:t>
      </w:r>
    </w:p>
    <w:p>
      <w:r>
        <w:t xml:space="preserve">Kappaleen Dancing in the Moonlight on kirjoittanut Magnet.</w:t>
      </w:r>
    </w:p>
    <w:p>
      <w:r>
        <w:rPr>
          <w:b/>
        </w:rPr>
        <w:t xml:space="preserve">Tulos</w:t>
      </w:r>
    </w:p>
    <w:p>
      <w:r>
        <w:t xml:space="preserve">Magneetti</w:t>
      </w:r>
    </w:p>
    <w:p>
      <w:r>
        <w:rPr>
          <w:b/>
        </w:rPr>
        <w:t xml:space="preserve">Esimerkki 4.899</w:t>
      </w:r>
    </w:p>
    <w:p>
      <w:r>
        <w:t xml:space="preserve">Addis Abeba sijaitsee Etiopiassa.</w:t>
      </w:r>
    </w:p>
    <w:p>
      <w:r>
        <w:rPr>
          <w:b/>
        </w:rPr>
        <w:t xml:space="preserve">Tulos</w:t>
      </w:r>
    </w:p>
    <w:p>
      <w:r>
        <w:t xml:space="preserve">Etiopia</w:t>
      </w:r>
    </w:p>
    <w:p>
      <w:r>
        <w:rPr>
          <w:b/>
        </w:rPr>
        <w:t xml:space="preserve">Esimerkki 4.900</w:t>
      </w:r>
    </w:p>
    <w:p>
      <w:r>
        <w:t xml:space="preserve">Accademia di Architettura di Mendrisio sijaitsee Mendrision kaupungissa.</w:t>
      </w:r>
    </w:p>
    <w:p>
      <w:r>
        <w:rPr>
          <w:b/>
        </w:rPr>
        <w:t xml:space="preserve">Tulos</w:t>
      </w:r>
    </w:p>
    <w:p>
      <w:r>
        <w:t xml:space="preserve">Mendrisio</w:t>
      </w:r>
    </w:p>
    <w:p>
      <w:r>
        <w:rPr>
          <w:b/>
        </w:rPr>
        <w:t xml:space="preserve">Esimerkki 4.901</w:t>
      </w:r>
    </w:p>
    <w:p>
      <w:r>
        <w:t xml:space="preserve">Chaclacayon postinumero on 08.</w:t>
      </w:r>
    </w:p>
    <w:p>
      <w:r>
        <w:rPr>
          <w:b/>
        </w:rPr>
        <w:t xml:space="preserve">Tulos</w:t>
      </w:r>
    </w:p>
    <w:p>
      <w:r>
        <w:t xml:space="preserve">08</w:t>
      </w:r>
    </w:p>
    <w:p>
      <w:r>
        <w:rPr>
          <w:b/>
        </w:rPr>
        <w:t xml:space="preserve">Esimerkki 4.902</w:t>
      </w:r>
    </w:p>
    <w:p>
      <w:r>
        <w:t xml:space="preserve">Antonis Milionis on A.E. Dimitra Efxeinoupoliksen puheenjohtaja.</w:t>
      </w:r>
    </w:p>
    <w:p>
      <w:r>
        <w:rPr>
          <w:b/>
        </w:rPr>
        <w:t xml:space="preserve">Tulos</w:t>
      </w:r>
    </w:p>
    <w:p>
      <w:r>
        <w:t xml:space="preserve">Antonis Milionis</w:t>
      </w:r>
    </w:p>
    <w:p>
      <w:r>
        <w:rPr>
          <w:b/>
        </w:rPr>
        <w:t xml:space="preserve">Esimerkki 4.903</w:t>
      </w:r>
    </w:p>
    <w:p>
      <w:r>
        <w:t xml:space="preserve">Vuonna 2008 joukkue pääsi Open Cupin 1. kierrokselle.</w:t>
      </w:r>
    </w:p>
    <w:p>
      <w:r>
        <w:rPr>
          <w:b/>
        </w:rPr>
        <w:t xml:space="preserve">Tulos</w:t>
      </w:r>
    </w:p>
    <w:p>
      <w:r>
        <w:t xml:space="preserve">1. kierros</w:t>
      </w:r>
    </w:p>
    <w:p>
      <w:r>
        <w:rPr>
          <w:b/>
        </w:rPr>
        <w:t xml:space="preserve">Esimerkki 4.904</w:t>
      </w:r>
    </w:p>
    <w:p>
      <w:r>
        <w:t xml:space="preserve">20 Fenchurch Streetin on suunnitellut arkkitehti Rafael Viñoly.</w:t>
      </w:r>
    </w:p>
    <w:p>
      <w:r>
        <w:rPr>
          <w:b/>
        </w:rPr>
        <w:t xml:space="preserve">Tulos</w:t>
      </w:r>
    </w:p>
    <w:p>
      <w:r>
        <w:t xml:space="preserve">Rafael Viñoly</w:t>
      </w:r>
    </w:p>
    <w:p>
      <w:r>
        <w:rPr>
          <w:b/>
        </w:rPr>
        <w:t xml:space="preserve">Esimerkki 4.905</w:t>
      </w:r>
    </w:p>
    <w:p>
      <w:r>
        <w:t xml:space="preserve">1. heinäkuuta @ Braves8-4Gonzalez (11-3)Hudson (6-4)</w:t>
      </w:r>
    </w:p>
    <w:p>
      <w:r>
        <w:rPr>
          <w:b/>
        </w:rPr>
        <w:t xml:space="preserve">Tulos</w:t>
      </w:r>
    </w:p>
    <w:p>
      <w:r>
        <w:t xml:space="preserve">@ Braves</w:t>
      </w:r>
    </w:p>
    <w:p>
      <w:r>
        <w:rPr>
          <w:b/>
        </w:rPr>
        <w:t xml:space="preserve">Esimerkki 4.906</w:t>
      </w:r>
    </w:p>
    <w:p>
      <w:r>
        <w:t xml:space="preserve">Jan Duursema on voittanut Eisner-palkinnon.</w:t>
      </w:r>
    </w:p>
    <w:p>
      <w:r>
        <w:rPr>
          <w:b/>
        </w:rPr>
        <w:t xml:space="preserve">Tulos</w:t>
      </w:r>
    </w:p>
    <w:p>
      <w:r>
        <w:t xml:space="preserve">Eisner-palkinto</w:t>
      </w:r>
    </w:p>
    <w:p>
      <w:r>
        <w:rPr>
          <w:b/>
        </w:rPr>
        <w:t xml:space="preserve">Esimerkki 4.907</w:t>
      </w:r>
    </w:p>
    <w:p>
      <w:r>
        <w:t xml:space="preserve">Sveitsin psalmi on Sveitsin hymni.</w:t>
      </w:r>
    </w:p>
    <w:p>
      <w:r>
        <w:rPr>
          <w:b/>
        </w:rPr>
        <w:t xml:space="preserve">Tulos</w:t>
      </w:r>
    </w:p>
    <w:p>
      <w:r>
        <w:t xml:space="preserve">Sveitsin psalmi</w:t>
      </w:r>
    </w:p>
    <w:p>
      <w:r>
        <w:rPr>
          <w:b/>
        </w:rPr>
        <w:t xml:space="preserve">Esimerkki 4.908</w:t>
      </w:r>
    </w:p>
    <w:p>
      <w:r>
        <w:t xml:space="preserve">Amparan sairaalassa on 476 vuodepaikkaa.</w:t>
      </w:r>
    </w:p>
    <w:p>
      <w:r>
        <w:rPr>
          <w:b/>
        </w:rPr>
        <w:t xml:space="preserve">Tulos</w:t>
      </w:r>
    </w:p>
    <w:p>
      <w:r>
        <w:t xml:space="preserve">476</w:t>
      </w:r>
    </w:p>
    <w:p>
      <w:r>
        <w:rPr>
          <w:b/>
        </w:rPr>
        <w:t xml:space="preserve">Esimerkki 4.909</w:t>
      </w:r>
    </w:p>
    <w:p>
      <w:r>
        <w:t xml:space="preserve">Graeme Garden on Bananamanin pääosassa.</w:t>
      </w:r>
    </w:p>
    <w:p>
      <w:r>
        <w:rPr>
          <w:b/>
        </w:rPr>
        <w:t xml:space="preserve">Tulos</w:t>
      </w:r>
    </w:p>
    <w:p>
      <w:r>
        <w:t xml:space="preserve">Graeme Garden</w:t>
      </w:r>
    </w:p>
    <w:p>
      <w:r>
        <w:rPr>
          <w:b/>
        </w:rPr>
        <w:t xml:space="preserve">Esimerkki 4.910</w:t>
      </w:r>
    </w:p>
    <w:p>
      <w:r>
        <w:t xml:space="preserve">Vuonna 2002 Mala Remetan asuinalueella vallitseva uskonto oli ortodoksinen kristinusko.</w:t>
      </w:r>
    </w:p>
    <w:p>
      <w:r>
        <w:rPr>
          <w:b/>
        </w:rPr>
        <w:t xml:space="preserve">Tulos</w:t>
      </w:r>
    </w:p>
    <w:p>
      <w:r>
        <w:t xml:space="preserve">Ortodoksinen kristinusko</w:t>
      </w:r>
    </w:p>
    <w:p>
      <w:r>
        <w:rPr>
          <w:b/>
        </w:rPr>
        <w:t xml:space="preserve">Esimerkki 4.911</w:t>
      </w:r>
    </w:p>
    <w:p>
      <w:r>
        <w:t xml:space="preserve">1. FC Kölnillä on 50000 jäsentä.</w:t>
      </w:r>
    </w:p>
    <w:p>
      <w:r>
        <w:rPr>
          <w:b/>
        </w:rPr>
        <w:t xml:space="preserve">Tulos</w:t>
      </w:r>
    </w:p>
    <w:p>
      <w:r>
        <w:t xml:space="preserve">50000</w:t>
      </w:r>
    </w:p>
    <w:p>
      <w:r>
        <w:rPr>
          <w:b/>
        </w:rPr>
        <w:t xml:space="preserve">Esimerkki 4.912</w:t>
      </w:r>
    </w:p>
    <w:p>
      <w:r>
        <w:t xml:space="preserve">Englanti on 0,30 agglutinaatiota.</w:t>
      </w:r>
    </w:p>
    <w:p>
      <w:r>
        <w:rPr>
          <w:b/>
        </w:rPr>
        <w:t xml:space="preserve">Tulos</w:t>
      </w:r>
    </w:p>
    <w:p>
      <w:r>
        <w:t xml:space="preserve">0.30</w:t>
      </w:r>
    </w:p>
    <w:p>
      <w:r>
        <w:rPr>
          <w:b/>
        </w:rPr>
        <w:t xml:space="preserve">Esimerkki 4.913</w:t>
      </w:r>
    </w:p>
    <w:p>
      <w:r>
        <w:t xml:space="preserve">Kirjan "A Glastonbury Romance" jälkeen ilmestyi kirja "Weymouth Sands".</w:t>
      </w:r>
    </w:p>
    <w:p>
      <w:r>
        <w:rPr>
          <w:b/>
        </w:rPr>
        <w:t xml:space="preserve">Tulos</w:t>
      </w:r>
    </w:p>
    <w:p>
      <w:r>
        <w:t xml:space="preserve">Weymouth Sands</w:t>
      </w:r>
    </w:p>
    <w:p>
      <w:r>
        <w:rPr>
          <w:b/>
        </w:rPr>
        <w:t xml:space="preserve">Esimerkki 4.914</w:t>
      </w:r>
    </w:p>
    <w:p>
      <w:r>
        <w:t xml:space="preserve">A Coruñassa on 1966 auringonvalotuntia.</w:t>
      </w:r>
    </w:p>
    <w:p>
      <w:r>
        <w:rPr>
          <w:b/>
        </w:rPr>
        <w:t xml:space="preserve">Tulos</w:t>
      </w:r>
    </w:p>
    <w:p>
      <w:r>
        <w:t xml:space="preserve">1966</w:t>
      </w:r>
    </w:p>
    <w:p>
      <w:r>
        <w:rPr>
          <w:b/>
        </w:rPr>
        <w:t xml:space="preserve">Esimerkki 4.915</w:t>
      </w:r>
    </w:p>
    <w:p>
      <w:r>
        <w:t xml:space="preserve">Näkymätön sirkus on elokuva vuodelta 2001.</w:t>
      </w:r>
    </w:p>
    <w:p>
      <w:r>
        <w:rPr>
          <w:b/>
        </w:rPr>
        <w:t xml:space="preserve">Tulos</w:t>
      </w:r>
    </w:p>
    <w:p>
      <w:r>
        <w:t xml:space="preserve">2001</w:t>
      </w:r>
    </w:p>
    <w:p>
      <w:r>
        <w:rPr>
          <w:b/>
        </w:rPr>
        <w:t xml:space="preserve">Esimerkki 4.916</w:t>
      </w:r>
    </w:p>
    <w:p>
      <w:r>
        <w:t xml:space="preserve">Michele Marcolini omistaa Torino F.C.:n.</w:t>
      </w:r>
    </w:p>
    <w:p>
      <w:r>
        <w:rPr>
          <w:b/>
        </w:rPr>
        <w:t xml:space="preserve">Tulos</w:t>
      </w:r>
    </w:p>
    <w:p>
      <w:r>
        <w:t xml:space="preserve">Torino F.C.</w:t>
      </w:r>
    </w:p>
    <w:p>
      <w:r>
        <w:rPr>
          <w:b/>
        </w:rPr>
        <w:t xml:space="preserve">Esimerkki 4.917</w:t>
      </w:r>
    </w:p>
    <w:p>
      <w:r>
        <w:t xml:space="preserve">Celtic Crusaders on sijoitusjoukkue numero 1.</w:t>
      </w:r>
    </w:p>
    <w:p>
      <w:r>
        <w:rPr>
          <w:b/>
        </w:rPr>
        <w:t xml:space="preserve">Tulos</w:t>
      </w:r>
    </w:p>
    <w:p>
      <w:r>
        <w:t xml:space="preserve">1</w:t>
      </w:r>
    </w:p>
    <w:p>
      <w:r>
        <w:rPr>
          <w:b/>
        </w:rPr>
        <w:t xml:space="preserve">Esimerkki 4.918</w:t>
      </w:r>
    </w:p>
    <w:p>
      <w:r>
        <w:t xml:space="preserve">Paikan nimi, jonka pinta-ala on 578,28 neliökilometriä, on Sackville.</w:t>
      </w:r>
    </w:p>
    <w:p>
      <w:r>
        <w:rPr>
          <w:b/>
        </w:rPr>
        <w:t xml:space="preserve">Tulos</w:t>
      </w:r>
    </w:p>
    <w:p>
      <w:r>
        <w:t xml:space="preserve">578.28</w:t>
      </w:r>
    </w:p>
    <w:p>
      <w:r>
        <w:rPr>
          <w:b/>
        </w:rPr>
        <w:t xml:space="preserve">Esimerkki 4.919</w:t>
      </w:r>
    </w:p>
    <w:p>
      <w:r>
        <w:t xml:space="preserve">Alan Bean syntyi Wheelerissä, Texasissa.</w:t>
      </w:r>
    </w:p>
    <w:p>
      <w:r>
        <w:rPr>
          <w:b/>
        </w:rPr>
        <w:t xml:space="preserve">Tulos</w:t>
      </w:r>
    </w:p>
    <w:p>
      <w:r>
        <w:t xml:space="preserve">Wheeler, Texas</w:t>
      </w:r>
    </w:p>
    <w:p>
      <w:r>
        <w:rPr>
          <w:b/>
        </w:rPr>
        <w:t xml:space="preserve">Esimerkki 4.920</w:t>
      </w:r>
    </w:p>
    <w:p>
      <w:r>
        <w:t xml:space="preserve">Tadao Ando on arkkitehti, joka suunnitteli Akitan taidemuseon.</w:t>
      </w:r>
    </w:p>
    <w:p>
      <w:r>
        <w:rPr>
          <w:b/>
        </w:rPr>
        <w:t xml:space="preserve">Tulos</w:t>
      </w:r>
    </w:p>
    <w:p>
      <w:r>
        <w:t xml:space="preserve">Tadao Ando</w:t>
      </w:r>
    </w:p>
    <w:p>
      <w:r>
        <w:rPr>
          <w:b/>
        </w:rPr>
        <w:t xml:space="preserve">Esimerkki 4.921</w:t>
      </w:r>
    </w:p>
    <w:p>
      <w:r>
        <w:t xml:space="preserve">Otsikko, jolla on 19,48 miljoonaa katsojaa Yhdysvalloissa, on "Homecoming".</w:t>
      </w:r>
    </w:p>
    <w:p>
      <w:r>
        <w:rPr>
          <w:b/>
        </w:rPr>
        <w:t xml:space="preserve">Tulos</w:t>
      </w:r>
    </w:p>
    <w:p>
      <w:r>
        <w:t xml:space="preserve">19.48</w:t>
      </w:r>
    </w:p>
    <w:p>
      <w:r>
        <w:rPr>
          <w:b/>
        </w:rPr>
        <w:t xml:space="preserve">Esimerkki 4.922</w:t>
      </w:r>
    </w:p>
    <w:p>
      <w:r>
        <w:t xml:space="preserve">Blue Spice Hinnat vaihtelevat kauniista 20-25 puntaa</w:t>
      </w:r>
    </w:p>
    <w:p>
      <w:r>
        <w:rPr>
          <w:b/>
        </w:rPr>
        <w:t xml:space="preserve">Tulos</w:t>
      </w:r>
    </w:p>
    <w:p>
      <w:r>
        <w:t xml:space="preserve">£20-25</w:t>
      </w:r>
    </w:p>
    <w:p>
      <w:r>
        <w:rPr>
          <w:b/>
        </w:rPr>
        <w:t xml:space="preserve">Esimerkki 4.923</w:t>
      </w:r>
    </w:p>
    <w:p>
      <w:r>
        <w:t xml:space="preserve">Am I Too Late oli Yhdysvaltain R&amp;B-listalla korkeimmillaan sijalla 45.</w:t>
      </w:r>
    </w:p>
    <w:p>
      <w:r>
        <w:rPr>
          <w:b/>
        </w:rPr>
        <w:t xml:space="preserve">Tulos</w:t>
      </w:r>
    </w:p>
    <w:p>
      <w:r>
        <w:t xml:space="preserve">45</w:t>
      </w:r>
    </w:p>
    <w:p>
      <w:r>
        <w:rPr>
          <w:b/>
        </w:rPr>
        <w:t xml:space="preserve">Esimerkki 4.924</w:t>
      </w:r>
    </w:p>
    <w:p>
      <w:r>
        <w:t xml:space="preserve">Dáil Éireann on Dublinin johtaja.</w:t>
      </w:r>
    </w:p>
    <w:p>
      <w:r>
        <w:rPr>
          <w:b/>
        </w:rPr>
        <w:t xml:space="preserve">Tulos</w:t>
      </w:r>
    </w:p>
    <w:p>
      <w:r>
        <w:t xml:space="preserve">Dáil Éireann</w:t>
      </w:r>
    </w:p>
    <w:p>
      <w:r>
        <w:rPr>
          <w:b/>
        </w:rPr>
        <w:t xml:space="preserve">Esimerkki 4.925</w:t>
      </w:r>
    </w:p>
    <w:p>
      <w:r>
        <w:t xml:space="preserve">Devin Thomas meni Michigan Stateen.</w:t>
      </w:r>
    </w:p>
    <w:p>
      <w:r>
        <w:rPr>
          <w:b/>
        </w:rPr>
        <w:t xml:space="preserve">Tulos</w:t>
      </w:r>
    </w:p>
    <w:p>
      <w:r>
        <w:t xml:space="preserve">Michiganin osavaltio</w:t>
      </w:r>
    </w:p>
    <w:p>
      <w:r>
        <w:rPr>
          <w:b/>
        </w:rPr>
        <w:t xml:space="preserve">Esimerkki 4.926</w:t>
      </w:r>
    </w:p>
    <w:p>
      <w:r>
        <w:t xml:space="preserve">I'll Buss 'Em U Punish 'Em -kappaleessa on Rakim.</w:t>
      </w:r>
    </w:p>
    <w:p>
      <w:r>
        <w:rPr>
          <w:b/>
        </w:rPr>
        <w:t xml:space="preserve">Tulos</w:t>
      </w:r>
    </w:p>
    <w:p>
      <w:r>
        <w:t xml:space="preserve">Rakim</w:t>
      </w:r>
    </w:p>
    <w:p>
      <w:r>
        <w:rPr>
          <w:b/>
        </w:rPr>
        <w:t xml:space="preserve">Esimerkki 4.927</w:t>
      </w:r>
    </w:p>
    <w:p>
      <w:r>
        <w:t xml:space="preserve">Cal State Fullerton Titansin baseball-joukkue hävisi 5-6 14. huhtikuuta 1979.</w:t>
      </w:r>
    </w:p>
    <w:p>
      <w:r>
        <w:rPr>
          <w:b/>
        </w:rPr>
        <w:t xml:space="preserve">Tulos</w:t>
      </w:r>
    </w:p>
    <w:p>
      <w:r>
        <w:t xml:space="preserve">5-6</w:t>
      </w:r>
    </w:p>
    <w:p>
      <w:r>
        <w:rPr>
          <w:b/>
        </w:rPr>
        <w:t xml:space="preserve">Esimerkki 4.928</w:t>
      </w:r>
    </w:p>
    <w:p>
      <w:r>
        <w:t xml:space="preserve">After the Ball Is Over on kirjoittanut Daniel Knauf &amp; Ronald D. Moore.</w:t>
      </w:r>
    </w:p>
    <w:p>
      <w:r>
        <w:rPr>
          <w:b/>
        </w:rPr>
        <w:t xml:space="preserve">Tulos</w:t>
      </w:r>
    </w:p>
    <w:p>
      <w:r>
        <w:t xml:space="preserve">Daniel Knauf &amp; Ronald D. Moore</w:t>
      </w:r>
    </w:p>
    <w:p>
      <w:r>
        <w:rPr>
          <w:b/>
        </w:rPr>
        <w:t xml:space="preserve">Esimerkki 4.929</w:t>
      </w:r>
    </w:p>
    <w:p>
      <w:r>
        <w:t xml:space="preserve">582,20 neliökilometrin suuruisen paikan nimi on Moncton.</w:t>
      </w:r>
    </w:p>
    <w:p>
      <w:r>
        <w:rPr>
          <w:b/>
        </w:rPr>
        <w:t xml:space="preserve">Tulos</w:t>
      </w:r>
    </w:p>
    <w:p>
      <w:r>
        <w:t xml:space="preserve">582.20</w:t>
      </w:r>
    </w:p>
    <w:p>
      <w:r>
        <w:rPr>
          <w:b/>
        </w:rPr>
        <w:t xml:space="preserve">Esimerkki 4.930</w:t>
      </w:r>
    </w:p>
    <w:p>
      <w:r>
        <w:t xml:space="preserve">Appletonin kansainvälinen lentoasema sijaitsee Greenvillessä, Wisconsinissa.</w:t>
      </w:r>
    </w:p>
    <w:p>
      <w:r>
        <w:rPr>
          <w:b/>
        </w:rPr>
        <w:t xml:space="preserve">Tulos</w:t>
      </w:r>
    </w:p>
    <w:p>
      <w:r>
        <w:t xml:space="preserve">Greenville, Wisconsin</w:t>
      </w:r>
    </w:p>
    <w:p>
      <w:r>
        <w:rPr>
          <w:b/>
        </w:rPr>
        <w:t xml:space="preserve">Esimerkki 4.931</w:t>
      </w:r>
    </w:p>
    <w:p>
      <w:r>
        <w:t xml:space="preserve">Augustus Puginin syntymäpaikka on Bloomsbury.</w:t>
      </w:r>
    </w:p>
    <w:p>
      <w:r>
        <w:rPr>
          <w:b/>
        </w:rPr>
        <w:t xml:space="preserve">Tulos</w:t>
      </w:r>
    </w:p>
    <w:p>
      <w:r>
        <w:t xml:space="preserve">Bloomsbury</w:t>
      </w:r>
    </w:p>
    <w:p>
      <w:r>
        <w:rPr>
          <w:b/>
        </w:rPr>
        <w:t xml:space="preserve">Esimerkki 4.932</w:t>
      </w:r>
    </w:p>
    <w:p>
      <w:r>
        <w:t xml:space="preserve">Viranhaltija Carl W. Rich on Ohiossa 1.</w:t>
      </w:r>
    </w:p>
    <w:p>
      <w:r>
        <w:rPr>
          <w:b/>
        </w:rPr>
        <w:t xml:space="preserve">Tulos</w:t>
      </w:r>
    </w:p>
    <w:p>
      <w:r>
        <w:t xml:space="preserve">Carl W. Rich</w:t>
      </w:r>
    </w:p>
    <w:p>
      <w:r>
        <w:rPr>
          <w:b/>
        </w:rPr>
        <w:t xml:space="preserve">Esimerkki 4.933</w:t>
      </w:r>
    </w:p>
    <w:p>
      <w:r>
        <w:t xml:space="preserve">The Eagle tarjoilee italialaista ruokaa, ja asiakkaat arvostavat sitä korkealle.</w:t>
      </w:r>
    </w:p>
    <w:p>
      <w:r>
        <w:rPr>
          <w:b/>
        </w:rPr>
        <w:t xml:space="preserve">Tulos</w:t>
      </w:r>
    </w:p>
    <w:p>
      <w:r>
        <w:t xml:space="preserve">Italian</w:t>
      </w:r>
    </w:p>
    <w:p>
      <w:r>
        <w:rPr>
          <w:b/>
        </w:rPr>
        <w:t xml:space="preserve">Esimerkki 4.934</w:t>
      </w:r>
    </w:p>
    <w:p>
      <w:r>
        <w:t xml:space="preserve">Sussexin yliopistossa oli 12 415 opiskelijaa.</w:t>
      </w:r>
    </w:p>
    <w:p>
      <w:r>
        <w:rPr>
          <w:b/>
        </w:rPr>
        <w:t xml:space="preserve">Tulos</w:t>
      </w:r>
    </w:p>
    <w:p>
      <w:r>
        <w:t xml:space="preserve">12,415</w:t>
      </w:r>
    </w:p>
    <w:p>
      <w:r>
        <w:rPr>
          <w:b/>
        </w:rPr>
        <w:t xml:space="preserve">Esimerkki 4.935</w:t>
      </w:r>
    </w:p>
    <w:p>
      <w:r>
        <w:t xml:space="preserve">Ethan Bennett kävi Farragutin lukiota.</w:t>
      </w:r>
    </w:p>
    <w:p>
      <w:r>
        <w:rPr>
          <w:b/>
        </w:rPr>
        <w:t xml:space="preserve">Tulos</w:t>
      </w:r>
    </w:p>
    <w:p>
      <w:r>
        <w:t xml:space="preserve">Farragut High School</w:t>
      </w:r>
    </w:p>
    <w:p>
      <w:r>
        <w:rPr>
          <w:b/>
        </w:rPr>
        <w:t xml:space="preserve">Esimerkki 4.936</w:t>
      </w:r>
    </w:p>
    <w:p>
      <w:r>
        <w:t xml:space="preserve">Kyllä, The Twenty Two on japanilainen.</w:t>
      </w:r>
    </w:p>
    <w:p>
      <w:r>
        <w:rPr>
          <w:b/>
        </w:rPr>
        <w:t xml:space="preserve">Tulos</w:t>
      </w:r>
    </w:p>
    <w:p>
      <w:r>
        <w:t xml:space="preserve">Japanilainen</w:t>
      </w:r>
    </w:p>
    <w:p>
      <w:r>
        <w:rPr>
          <w:b/>
        </w:rPr>
        <w:t xml:space="preserve">Esimerkki 4.937</w:t>
      </w:r>
    </w:p>
    <w:p>
      <w:r>
        <w:t xml:space="preserve">Jakson 21a otsikko oli "tulivuori purkautuu!".</w:t>
      </w:r>
    </w:p>
    <w:p>
      <w:r>
        <w:rPr>
          <w:b/>
        </w:rPr>
        <w:t xml:space="preserve">Tulos</w:t>
      </w:r>
    </w:p>
    <w:p>
      <w:r>
        <w:t xml:space="preserve">21a</w:t>
      </w:r>
    </w:p>
    <w:p>
      <w:r>
        <w:rPr>
          <w:b/>
        </w:rPr>
        <w:t xml:space="preserve">Esimerkki 4.938</w:t>
      </w:r>
    </w:p>
    <w:p>
      <w:r>
        <w:t xml:space="preserve">Philip Charles Hardwick oli Adaren kartanon arkkitehti.</w:t>
      </w:r>
    </w:p>
    <w:p>
      <w:r>
        <w:rPr>
          <w:b/>
        </w:rPr>
        <w:t xml:space="preserve">Tulos</w:t>
      </w:r>
    </w:p>
    <w:p>
      <w:r>
        <w:t xml:space="preserve">Philip Charles Hardwick</w:t>
      </w:r>
    </w:p>
    <w:p>
      <w:r>
        <w:rPr>
          <w:b/>
        </w:rPr>
        <w:t xml:space="preserve">Esimerkki 4.939</w:t>
      </w:r>
    </w:p>
    <w:p>
      <w:r>
        <w:t xml:space="preserve">Ruotsin BKT on 156,640 miljardia Yhdysvaltain dollaria.</w:t>
      </w:r>
    </w:p>
    <w:p>
      <w:r>
        <w:rPr>
          <w:b/>
        </w:rPr>
        <w:t xml:space="preserve">Tulos</w:t>
      </w:r>
    </w:p>
    <w:p>
      <w:r>
        <w:t xml:space="preserve">156.640</w:t>
      </w:r>
    </w:p>
    <w:p>
      <w:r>
        <w:rPr>
          <w:b/>
        </w:rPr>
        <w:t xml:space="preserve">Esimerkki 4.940</w:t>
      </w:r>
    </w:p>
    <w:p>
      <w:r>
        <w:t xml:space="preserve">Paulo Sousa pelasi aiemmin joukkueessa Maccabi Tel Aviv F.C.</w:t>
      </w:r>
    </w:p>
    <w:p>
      <w:r>
        <w:rPr>
          <w:b/>
        </w:rPr>
        <w:t xml:space="preserve">Tulos</w:t>
      </w:r>
    </w:p>
    <w:p>
      <w:r>
        <w:t xml:space="preserve">Maccabi Tel Aviv F.C.</w:t>
      </w:r>
    </w:p>
    <w:p>
      <w:r>
        <w:rPr>
          <w:b/>
        </w:rPr>
        <w:t xml:space="preserve">Esimerkki 4.941</w:t>
      </w:r>
    </w:p>
    <w:p>
      <w:r>
        <w:t xml:space="preserve">terça-feira on portugalin kielen sana tiistaille.</w:t>
      </w:r>
    </w:p>
    <w:p>
      <w:r>
        <w:rPr>
          <w:b/>
        </w:rPr>
        <w:t xml:space="preserve">Tulos</w:t>
      </w:r>
    </w:p>
    <w:p>
      <w:r>
        <w:t xml:space="preserve">terça-feira</w:t>
      </w:r>
    </w:p>
    <w:p>
      <w:r>
        <w:rPr>
          <w:b/>
        </w:rPr>
        <w:t xml:space="preserve">Esimerkki 4.942</w:t>
      </w:r>
    </w:p>
    <w:p>
      <w:r>
        <w:t xml:space="preserve">AZAL PFK tarkoittaa "AZAL Peşəkar Futbol Klubu".</w:t>
      </w:r>
    </w:p>
    <w:p>
      <w:r>
        <w:rPr>
          <w:b/>
        </w:rPr>
        <w:t xml:space="preserve">Tulos</w:t>
      </w:r>
    </w:p>
    <w:p>
      <w:r>
        <w:t xml:space="preserve">"AZAL Peşəkar Futbol Klubu"</w:t>
      </w:r>
    </w:p>
    <w:p>
      <w:r>
        <w:rPr>
          <w:b/>
        </w:rPr>
        <w:t xml:space="preserve">Esimerkki 4.943</w:t>
      </w:r>
    </w:p>
    <w:p>
      <w:r>
        <w:t xml:space="preserve">Lontoo on Englannin pääkaupunki.</w:t>
      </w:r>
    </w:p>
    <w:p>
      <w:r>
        <w:rPr>
          <w:b/>
        </w:rPr>
        <w:t xml:space="preserve">Tulos</w:t>
      </w:r>
    </w:p>
    <w:p>
      <w:r>
        <w:t xml:space="preserve">Lontoo</w:t>
      </w:r>
    </w:p>
    <w:p>
      <w:r>
        <w:rPr>
          <w:b/>
        </w:rPr>
        <w:t xml:space="preserve">Esimerkki 4.944</w:t>
      </w:r>
    </w:p>
    <w:p>
      <w:r>
        <w:t xml:space="preserve">Runkosarjan ottelu pelattiin tiistaina 2.11.75.</w:t>
      </w:r>
    </w:p>
    <w:p>
      <w:r>
        <w:rPr>
          <w:b/>
        </w:rPr>
        <w:t xml:space="preserve">Tulos</w:t>
      </w:r>
    </w:p>
    <w:p>
      <w:r>
        <w:t xml:space="preserve">ti 11/02/75</w:t>
      </w:r>
    </w:p>
    <w:p>
      <w:r>
        <w:rPr>
          <w:b/>
        </w:rPr>
        <w:t xml:space="preserve">Esimerkki 4.945</w:t>
      </w:r>
    </w:p>
    <w:p>
      <w:r>
        <w:t xml:space="preserve">Yhteisön nimi, jonka pinta-ala on 30,75 neliömetriä, on charlo km.</w:t>
      </w:r>
    </w:p>
    <w:p>
      <w:r>
        <w:rPr>
          <w:b/>
        </w:rPr>
        <w:t xml:space="preserve">Tulos</w:t>
      </w:r>
    </w:p>
    <w:p>
      <w:r>
        <w:t xml:space="preserve">30.75</w:t>
      </w:r>
    </w:p>
    <w:p>
      <w:r>
        <w:rPr>
          <w:b/>
        </w:rPr>
        <w:t xml:space="preserve">Esimerkki 4.946</w:t>
      </w:r>
    </w:p>
    <w:p>
      <w:r>
        <w:t xml:space="preserve">Espanjalaiset ovat Espanjan etninen ryhmä.</w:t>
      </w:r>
    </w:p>
    <w:p>
      <w:r>
        <w:rPr>
          <w:b/>
        </w:rPr>
        <w:t xml:space="preserve">Tulos</w:t>
      </w:r>
    </w:p>
    <w:p>
      <w:r>
        <w:t xml:space="preserve">Espanjalaiset</w:t>
      </w:r>
    </w:p>
    <w:p>
      <w:r>
        <w:rPr>
          <w:b/>
        </w:rPr>
        <w:t xml:space="preserve">Esimerkki 4.947</w:t>
      </w:r>
    </w:p>
    <w:p>
      <w:r>
        <w:t xml:space="preserve">Borðoy on osa Färsaaria, joka on Tanskan autonominen alue.</w:t>
      </w:r>
    </w:p>
    <w:p>
      <w:r>
        <w:rPr>
          <w:b/>
        </w:rPr>
        <w:t xml:space="preserve">Tulos</w:t>
      </w:r>
    </w:p>
    <w:p>
      <w:r>
        <w:t xml:space="preserve">Färsaaret, Tanskan autonominen alue.</w:t>
      </w:r>
    </w:p>
    <w:p>
      <w:r>
        <w:rPr>
          <w:b/>
        </w:rPr>
        <w:t xml:space="preserve">Esimerkki 4.948</w:t>
      </w:r>
    </w:p>
    <w:p>
      <w:r>
        <w:t xml:space="preserve">The Golden Curryn arvosana on keskinkertainen, koska heidän englantilainen ruokansa on OK.</w:t>
      </w:r>
    </w:p>
    <w:p>
      <w:r>
        <w:rPr>
          <w:b/>
        </w:rPr>
        <w:t xml:space="preserve">Tulos</w:t>
      </w:r>
    </w:p>
    <w:p>
      <w:r>
        <w:t xml:space="preserve">Englanti</w:t>
      </w:r>
    </w:p>
    <w:p>
      <w:r>
        <w:rPr>
          <w:b/>
        </w:rPr>
        <w:t xml:space="preserve">Esimerkki 4.949</w:t>
      </w:r>
    </w:p>
    <w:p>
      <w:r>
        <w:t xml:space="preserve">eXistenZ ilmestyi vuonna 1999.</w:t>
      </w:r>
    </w:p>
    <w:p>
      <w:r>
        <w:rPr>
          <w:b/>
        </w:rPr>
        <w:t xml:space="preserve">Tulos</w:t>
      </w:r>
    </w:p>
    <w:p>
      <w:r>
        <w:t xml:space="preserve">1999</w:t>
      </w:r>
    </w:p>
    <w:p>
      <w:r>
        <w:rPr>
          <w:b/>
        </w:rPr>
        <w:t xml:space="preserve">Esimerkki 4.950</w:t>
      </w:r>
    </w:p>
    <w:p>
      <w:r>
        <w:t xml:space="preserve">Madeleine L'Engle sai vaikutteita George MacDonaldilta.</w:t>
      </w:r>
    </w:p>
    <w:p>
      <w:r>
        <w:rPr>
          <w:b/>
        </w:rPr>
        <w:t xml:space="preserve">Tulos</w:t>
      </w:r>
    </w:p>
    <w:p>
      <w:r>
        <w:t xml:space="preserve">George MacDonald</w:t>
      </w:r>
    </w:p>
    <w:p>
      <w:r>
        <w:rPr>
          <w:b/>
        </w:rPr>
        <w:t xml:space="preserve">Esimerkki 4.951</w:t>
      </w:r>
    </w:p>
    <w:p>
      <w:r>
        <w:t xml:space="preserve">Juna lähtee klo 11.35 ja saapuu klo 11.45.</w:t>
      </w:r>
    </w:p>
    <w:p>
      <w:r>
        <w:rPr>
          <w:b/>
        </w:rPr>
        <w:t xml:space="preserve">Tulos</w:t>
      </w:r>
    </w:p>
    <w:p>
      <w:r>
        <w:t xml:space="preserve">11.45</w:t>
      </w:r>
    </w:p>
    <w:p>
      <w:r>
        <w:rPr>
          <w:b/>
        </w:rPr>
        <w:t xml:space="preserve">Esimerkki 4.952</w:t>
      </w:r>
    </w:p>
    <w:p>
      <w:r>
        <w:t xml:space="preserve">Äänestysprosentti pariskunnalle gary ja maria on 15,0 %.</w:t>
      </w:r>
    </w:p>
    <w:p>
      <w:r>
        <w:rPr>
          <w:b/>
        </w:rPr>
        <w:t xml:space="preserve">Tulos</w:t>
      </w:r>
    </w:p>
    <w:p>
      <w:r>
        <w:t xml:space="preserve">15.0%</w:t>
      </w:r>
    </w:p>
    <w:p>
      <w:r>
        <w:rPr>
          <w:b/>
        </w:rPr>
        <w:t xml:space="preserve">Esimerkki 4.953</w:t>
      </w:r>
    </w:p>
    <w:p>
      <w:r>
        <w:t xml:space="preserve">He's Gonna Take You Home on single vuodelta 1982.</w:t>
      </w:r>
    </w:p>
    <w:p>
      <w:r>
        <w:rPr>
          <w:b/>
        </w:rPr>
        <w:t xml:space="preserve">Tulos</w:t>
      </w:r>
    </w:p>
    <w:p>
      <w:r>
        <w:t xml:space="preserve">1982</w:t>
      </w:r>
    </w:p>
    <w:p>
      <w:r>
        <w:rPr>
          <w:b/>
        </w:rPr>
        <w:t xml:space="preserve">Esimerkki 4.954</w:t>
      </w:r>
    </w:p>
    <w:p>
      <w:r>
        <w:t xml:space="preserve">Sen verbin luokka, jonka osa 1 on lesanin 5.</w:t>
      </w:r>
    </w:p>
    <w:p>
      <w:r>
        <w:rPr>
          <w:b/>
        </w:rPr>
        <w:t xml:space="preserve">Tulos</w:t>
      </w:r>
    </w:p>
    <w:p>
      <w:r>
        <w:t xml:space="preserve">lesan</w:t>
      </w:r>
    </w:p>
    <w:p>
      <w:r>
        <w:rPr>
          <w:b/>
        </w:rPr>
        <w:t xml:space="preserve">Esimerkki 4.955</w:t>
      </w:r>
    </w:p>
    <w:p>
      <w:r>
        <w:t xml:space="preserve">Atlantic Cityn kansainvälisen lentoaseman korkeus merenpinnasta (metreinä) on 23,0.</w:t>
      </w:r>
    </w:p>
    <w:p>
      <w:r>
        <w:rPr>
          <w:b/>
        </w:rPr>
        <w:t xml:space="preserve">Tulos</w:t>
      </w:r>
    </w:p>
    <w:p>
      <w:r>
        <w:t xml:space="preserve">23.0</w:t>
      </w:r>
    </w:p>
    <w:p>
      <w:r>
        <w:rPr>
          <w:b/>
        </w:rPr>
        <w:t xml:space="preserve">Esimerkki 4.956</w:t>
      </w:r>
    </w:p>
    <w:p>
      <w:r>
        <w:t xml:space="preserve">Trevor Taylor edusti Team Lotusta.</w:t>
      </w:r>
    </w:p>
    <w:p>
      <w:r>
        <w:rPr>
          <w:b/>
        </w:rPr>
        <w:t xml:space="preserve">Tulos</w:t>
      </w:r>
    </w:p>
    <w:p>
      <w:r>
        <w:t xml:space="preserve">Trevor Taylor</w:t>
      </w:r>
    </w:p>
    <w:p>
      <w:r>
        <w:rPr>
          <w:b/>
        </w:rPr>
        <w:t xml:space="preserve">Esimerkki 4.957</w:t>
      </w:r>
    </w:p>
    <w:p>
      <w:r>
        <w:t xml:space="preserve">The Taste of Cambridge on vakituisesti luokiteltu paikka, jossa on kohtuuhintaista ruokaa.</w:t>
      </w:r>
    </w:p>
    <w:p>
      <w:r>
        <w:rPr>
          <w:b/>
        </w:rPr>
        <w:t xml:space="preserve">Tulos</w:t>
      </w:r>
    </w:p>
    <w:p>
      <w:r>
        <w:t xml:space="preserve">kohtalainen</w:t>
      </w:r>
    </w:p>
    <w:p>
      <w:r>
        <w:rPr>
          <w:b/>
        </w:rPr>
        <w:t xml:space="preserve">Esimerkki 4.958</w:t>
      </w:r>
    </w:p>
    <w:p>
      <w:r>
        <w:t xml:space="preserve">George Calnan osallistui vuoden 1932 kesäolympialaisiin.</w:t>
      </w:r>
    </w:p>
    <w:p>
      <w:r>
        <w:rPr>
          <w:b/>
        </w:rPr>
        <w:t xml:space="preserve">Tulos</w:t>
      </w:r>
    </w:p>
    <w:p>
      <w:r>
        <w:t xml:space="preserve">George Calnan</w:t>
      </w:r>
    </w:p>
    <w:p>
      <w:r>
        <w:rPr>
          <w:b/>
        </w:rPr>
        <w:t xml:space="preserve">Esimerkki 4.959</w:t>
      </w:r>
    </w:p>
    <w:p>
      <w:r>
        <w:t xml:space="preserve">Kapteeni Shona Das on hahmo sarjassa Left Right Left.</w:t>
      </w:r>
    </w:p>
    <w:p>
      <w:r>
        <w:rPr>
          <w:b/>
        </w:rPr>
        <w:t xml:space="preserve">Tulos</w:t>
      </w:r>
    </w:p>
    <w:p>
      <w:r>
        <w:t xml:space="preserve">Vasen Oikea Vasen</w:t>
      </w:r>
    </w:p>
    <w:p>
      <w:r>
        <w:rPr>
          <w:b/>
        </w:rPr>
        <w:t xml:space="preserve">Esimerkki 4.960</w:t>
      </w:r>
    </w:p>
    <w:p>
      <w:r>
        <w:t xml:space="preserve">Rizhaon kaupunkiväestö on 1 143 078 asukasta.</w:t>
      </w:r>
    </w:p>
    <w:p>
      <w:r>
        <w:rPr>
          <w:b/>
        </w:rPr>
        <w:t xml:space="preserve">Tulos</w:t>
      </w:r>
    </w:p>
    <w:p>
      <w:r>
        <w:t xml:space="preserve">1,143,078</w:t>
      </w:r>
    </w:p>
    <w:p>
      <w:r>
        <w:rPr>
          <w:b/>
        </w:rPr>
        <w:t xml:space="preserve">Esimerkki 4.961</w:t>
      </w:r>
    </w:p>
    <w:p>
      <w:r>
        <w:t xml:space="preserve">Amsterdamin lentoaseman kiitotien pituus on 3800,0 metriä.</w:t>
      </w:r>
    </w:p>
    <w:p>
      <w:r>
        <w:rPr>
          <w:b/>
        </w:rPr>
        <w:t xml:space="preserve">Tulos</w:t>
      </w:r>
    </w:p>
    <w:p>
      <w:r>
        <w:t xml:space="preserve">3800.0</w:t>
      </w:r>
    </w:p>
    <w:p>
      <w:r>
        <w:rPr>
          <w:b/>
        </w:rPr>
        <w:t xml:space="preserve">Esimerkki 4.962</w:t>
      </w:r>
    </w:p>
    <w:p>
      <w:r>
        <w:t xml:space="preserve">San Sebastian de los Reyes on osa Madridin aluetta.</w:t>
      </w:r>
    </w:p>
    <w:p>
      <w:r>
        <w:rPr>
          <w:b/>
        </w:rPr>
        <w:t xml:space="preserve">Tulos</w:t>
      </w:r>
    </w:p>
    <w:p>
      <w:r>
        <w:t xml:space="preserve">Madridin yhteisö</w:t>
      </w:r>
    </w:p>
    <w:p>
      <w:r>
        <w:rPr>
          <w:b/>
        </w:rPr>
        <w:t xml:space="preserve">Esimerkki 4.963</w:t>
      </w:r>
    </w:p>
    <w:p>
      <w:r>
        <w:t xml:space="preserve">Erongoa edustava kilpailija on 5'8'' pitkä.</w:t>
      </w:r>
    </w:p>
    <w:p>
      <w:r>
        <w:rPr>
          <w:b/>
        </w:rPr>
        <w:t xml:space="preserve">Tulos</w:t>
      </w:r>
    </w:p>
    <w:p>
      <w:r>
        <w:t xml:space="preserve">5'8</w:t>
      </w:r>
    </w:p>
    <w:p>
      <w:r>
        <w:rPr>
          <w:b/>
        </w:rPr>
        <w:t xml:space="preserve">Esimerkki 4.964</w:t>
      </w:r>
    </w:p>
    <w:p>
      <w:r>
        <w:t xml:space="preserve">Se oli ensimmäinen soolo ja soitti Hollywood-viikolla.</w:t>
      </w:r>
    </w:p>
    <w:p>
      <w:r>
        <w:rPr>
          <w:b/>
        </w:rPr>
        <w:t xml:space="preserve">Tulos</w:t>
      </w:r>
    </w:p>
    <w:p>
      <w:r>
        <w:t xml:space="preserve">ensimmäinen soolo</w:t>
      </w:r>
    </w:p>
    <w:p>
      <w:r>
        <w:rPr>
          <w:b/>
        </w:rPr>
        <w:t xml:space="preserve">Esimerkki 4.965</w:t>
      </w:r>
    </w:p>
    <w:p>
      <w:r>
        <w:t xml:space="preserve">Lenny williams (hb:n) keskiarvo on 24.8.</w:t>
      </w:r>
    </w:p>
    <w:p>
      <w:r>
        <w:rPr>
          <w:b/>
        </w:rPr>
        <w:t xml:space="preserve">Tulos</w:t>
      </w:r>
    </w:p>
    <w:p>
      <w:r>
        <w:t xml:space="preserve">24.8</w:t>
      </w:r>
    </w:p>
    <w:p>
      <w:r>
        <w:rPr>
          <w:b/>
        </w:rPr>
        <w:t xml:space="preserve">Esimerkki 4.966</w:t>
      </w:r>
    </w:p>
    <w:p>
      <w:r>
        <w:t xml:space="preserve">The Eagle Se tarjoaa ranskalaisia aterioita</w:t>
      </w:r>
    </w:p>
    <w:p>
      <w:r>
        <w:rPr>
          <w:b/>
        </w:rPr>
        <w:t xml:space="preserve">Tulos</w:t>
      </w:r>
    </w:p>
    <w:p>
      <w:r>
        <w:t xml:space="preserve">Ranskan</w:t>
      </w:r>
    </w:p>
    <w:p>
      <w:r>
        <w:rPr>
          <w:b/>
        </w:rPr>
        <w:t xml:space="preserve">Esimerkki 4.967</w:t>
      </w:r>
    </w:p>
    <w:p>
      <w:r>
        <w:t xml:space="preserve">Steven T. Seagle on Baymaxin luoja.</w:t>
      </w:r>
    </w:p>
    <w:p>
      <w:r>
        <w:rPr>
          <w:b/>
        </w:rPr>
        <w:t xml:space="preserve">Tulos</w:t>
      </w:r>
    </w:p>
    <w:p>
      <w:r>
        <w:t xml:space="preserve">Steven T. Seagle</w:t>
      </w:r>
    </w:p>
    <w:p>
      <w:r>
        <w:rPr>
          <w:b/>
        </w:rPr>
        <w:t xml:space="preserve">Esimerkki 4.968</w:t>
      </w:r>
    </w:p>
    <w:p>
      <w:r>
        <w:t xml:space="preserve">Demokraateilla oli Clair Engle virassaan.</w:t>
      </w:r>
    </w:p>
    <w:p>
      <w:r>
        <w:rPr>
          <w:b/>
        </w:rPr>
        <w:t xml:space="preserve">Tulos</w:t>
      </w:r>
    </w:p>
    <w:p>
      <w:r>
        <w:t xml:space="preserve">Demokraattinen</w:t>
      </w:r>
    </w:p>
    <w:p>
      <w:r>
        <w:rPr>
          <w:b/>
        </w:rPr>
        <w:t xml:space="preserve">Esimerkki 4.969</w:t>
      </w:r>
    </w:p>
    <w:p>
      <w:r>
        <w:t xml:space="preserve">Euroopan yliopistoyhdistyksen päämaja on Brysselissä.</w:t>
      </w:r>
    </w:p>
    <w:p>
      <w:r>
        <w:rPr>
          <w:b/>
        </w:rPr>
        <w:t xml:space="preserve">Tulos</w:t>
      </w:r>
    </w:p>
    <w:p>
      <w:r>
        <w:t xml:space="preserve">Bryssel</w:t>
      </w:r>
    </w:p>
    <w:p>
      <w:r>
        <w:rPr>
          <w:b/>
        </w:rPr>
        <w:t xml:space="preserve">Esimerkki 4.970</w:t>
      </w:r>
    </w:p>
    <w:p>
      <w:r>
        <w:t xml:space="preserve">John van den Brom pelaa AFC Ajax riveissä.</w:t>
      </w:r>
    </w:p>
    <w:p>
      <w:r>
        <w:rPr>
          <w:b/>
        </w:rPr>
        <w:t xml:space="preserve">Tulos</w:t>
      </w:r>
    </w:p>
    <w:p>
      <w:r>
        <w:t xml:space="preserve">AFC Ajax</w:t>
      </w:r>
    </w:p>
    <w:p>
      <w:r>
        <w:rPr>
          <w:b/>
        </w:rPr>
        <w:t xml:space="preserve">Esimerkki 4.971</w:t>
      </w:r>
    </w:p>
    <w:p>
      <w:r>
        <w:t xml:space="preserve">Jamaal Tinsley käyttää numeroa 6.</w:t>
      </w:r>
    </w:p>
    <w:p>
      <w:r>
        <w:rPr>
          <w:b/>
        </w:rPr>
        <w:t xml:space="preserve">Tulos</w:t>
      </w:r>
    </w:p>
    <w:p>
      <w:r>
        <w:t xml:space="preserve">6</w:t>
      </w:r>
    </w:p>
    <w:p>
      <w:r>
        <w:rPr>
          <w:b/>
        </w:rPr>
        <w:t xml:space="preserve">Esimerkki 4.972</w:t>
      </w:r>
    </w:p>
    <w:p>
      <w:r>
        <w:t xml:space="preserve">2/2 on piirikunnassa, jossa G. Hager sai 19 (20 %) ääntä.</w:t>
      </w:r>
    </w:p>
    <w:p>
      <w:r>
        <w:rPr>
          <w:b/>
        </w:rPr>
        <w:t xml:space="preserve">Tulos</w:t>
      </w:r>
    </w:p>
    <w:p>
      <w:r>
        <w:t xml:space="preserve">19 (20%)</w:t>
      </w:r>
    </w:p>
    <w:p>
      <w:r>
        <w:rPr>
          <w:b/>
        </w:rPr>
        <w:t xml:space="preserve">Esimerkki 4.973</w:t>
      </w:r>
    </w:p>
    <w:p>
      <w:r>
        <w:t xml:space="preserve">Union Township sijaitsee Madisonin piirikunnassa Indianan osavaltiossa Yhdysvalloissa.</w:t>
      </w:r>
    </w:p>
    <w:p>
      <w:r>
        <w:rPr>
          <w:b/>
        </w:rPr>
        <w:t xml:space="preserve">Tulos</w:t>
      </w:r>
    </w:p>
    <w:p>
      <w:r>
        <w:t xml:space="preserve">Yhdysvallat</w:t>
      </w:r>
    </w:p>
    <w:p>
      <w:r>
        <w:rPr>
          <w:b/>
        </w:rPr>
        <w:t xml:space="preserve">Esimerkki 4.974</w:t>
      </w:r>
    </w:p>
    <w:p>
      <w:r>
        <w:t xml:space="preserve">Go Toward the Light on CBS:n tuottama.</w:t>
      </w:r>
    </w:p>
    <w:p>
      <w:r>
        <w:rPr>
          <w:b/>
        </w:rPr>
        <w:t xml:space="preserve">Tulos</w:t>
      </w:r>
    </w:p>
    <w:p>
      <w:r>
        <w:t xml:space="preserve">CBS</w:t>
      </w:r>
    </w:p>
    <w:p>
      <w:r>
        <w:rPr>
          <w:b/>
        </w:rPr>
        <w:t xml:space="preserve">Esimerkki 4.975</w:t>
      </w:r>
    </w:p>
    <w:p>
      <w:r>
        <w:t xml:space="preserve">Richmondin baptistinen teologinen seminaari sijaitsee Richmondissa.</w:t>
      </w:r>
    </w:p>
    <w:p>
      <w:r>
        <w:rPr>
          <w:b/>
        </w:rPr>
        <w:t xml:space="preserve">Tulos</w:t>
      </w:r>
    </w:p>
    <w:p>
      <w:r>
        <w:t xml:space="preserve">Richmond</w:t>
      </w:r>
    </w:p>
    <w:p>
      <w:r>
        <w:rPr>
          <w:b/>
        </w:rPr>
        <w:t xml:space="preserve">Esimerkki 4.976</w:t>
      </w:r>
    </w:p>
    <w:p>
      <w:r>
        <w:t xml:space="preserve">Houston on Teksasin suurin kaupunki.</w:t>
      </w:r>
    </w:p>
    <w:p>
      <w:r>
        <w:rPr>
          <w:b/>
        </w:rPr>
        <w:t xml:space="preserve">Tulos</w:t>
      </w:r>
    </w:p>
    <w:p>
      <w:r>
        <w:t xml:space="preserve">Houston</w:t>
      </w:r>
    </w:p>
    <w:p>
      <w:r>
        <w:rPr>
          <w:b/>
        </w:rPr>
        <w:t xml:space="preserve">Esimerkki 4.977</w:t>
      </w:r>
    </w:p>
    <w:p>
      <w:r>
        <w:t xml:space="preserve">William Anders toimi astronauttitoimiston päällikkönä vuonna 1976.</w:t>
      </w:r>
    </w:p>
    <w:p>
      <w:r>
        <w:rPr>
          <w:b/>
        </w:rPr>
        <w:t xml:space="preserve">Tulos</w:t>
      </w:r>
    </w:p>
    <w:p>
      <w:r>
        <w:t xml:space="preserve">1976</w:t>
      </w:r>
    </w:p>
    <w:p>
      <w:r>
        <w:rPr>
          <w:b/>
        </w:rPr>
        <w:t xml:space="preserve">Esimerkki 4.978</w:t>
      </w:r>
    </w:p>
    <w:p>
      <w:r>
        <w:t xml:space="preserve">Gunter Thiebautille kertyi kaudella 2003/4 33 ottelua.</w:t>
      </w:r>
    </w:p>
    <w:p>
      <w:r>
        <w:rPr>
          <w:b/>
        </w:rPr>
        <w:t xml:space="preserve">Tulos</w:t>
      </w:r>
    </w:p>
    <w:p>
      <w:r>
        <w:t xml:space="preserve">33</w:t>
      </w:r>
    </w:p>
    <w:p>
      <w:r>
        <w:rPr>
          <w:b/>
        </w:rPr>
        <w:t xml:space="preserve">Esimerkki 4.979</w:t>
      </w:r>
    </w:p>
    <w:p>
      <w:r>
        <w:t xml:space="preserve">Abilenen alueellisen lentoaseman kiitotien pituus on 2194,0.</w:t>
      </w:r>
    </w:p>
    <w:p>
      <w:r>
        <w:rPr>
          <w:b/>
        </w:rPr>
        <w:t xml:space="preserve">Tulos</w:t>
      </w:r>
    </w:p>
    <w:p>
      <w:r>
        <w:t xml:space="preserve">2194.0</w:t>
      </w:r>
    </w:p>
    <w:p>
      <w:r>
        <w:rPr>
          <w:b/>
        </w:rPr>
        <w:t xml:space="preserve">Esimerkki 4.980</w:t>
      </w:r>
    </w:p>
    <w:p>
      <w:r>
        <w:t xml:space="preserve">Madisonin piirikunta sijaitsee Indianassa, joka on Yhdysvalloissa.,.</w:t>
      </w:r>
    </w:p>
    <w:p>
      <w:r>
        <w:rPr>
          <w:b/>
        </w:rPr>
        <w:t xml:space="preserve">Tulos</w:t>
      </w:r>
    </w:p>
    <w:p>
      <w:r>
        <w:t xml:space="preserve">Yhdysvallat</w:t>
      </w:r>
    </w:p>
    <w:p>
      <w:r>
        <w:rPr>
          <w:b/>
        </w:rPr>
        <w:t xml:space="preserve">Esimerkki 4.981</w:t>
      </w:r>
    </w:p>
    <w:p>
      <w:r>
        <w:t xml:space="preserve">Adler-tyypin teho on 5/9 PS ja huippunopeus 60 km/h (37 mph).</w:t>
      </w:r>
    </w:p>
    <w:p>
      <w:r>
        <w:rPr>
          <w:b/>
        </w:rPr>
        <w:t xml:space="preserve">Tulos</w:t>
      </w:r>
    </w:p>
    <w:p>
      <w:r>
        <w:t xml:space="preserve">60 km/h (37 mph)</w:t>
      </w:r>
    </w:p>
    <w:p>
      <w:r>
        <w:rPr>
          <w:b/>
        </w:rPr>
        <w:t xml:space="preserve">Esimerkki 4.982</w:t>
      </w:r>
    </w:p>
    <w:p>
      <w:r>
        <w:t xml:space="preserve">Yhdistyneen kuningaskunnan parlamentti on Lontoon johtaja.</w:t>
      </w:r>
    </w:p>
    <w:p>
      <w:r>
        <w:rPr>
          <w:b/>
        </w:rPr>
        <w:t xml:space="preserve">Tulos</w:t>
      </w:r>
    </w:p>
    <w:p>
      <w:r>
        <w:t xml:space="preserve">Yhdistyneen kuningaskunnan parlamentti</w:t>
      </w:r>
    </w:p>
    <w:p>
      <w:r>
        <w:rPr>
          <w:b/>
        </w:rPr>
        <w:t xml:space="preserve">Esimerkki 4.983</w:t>
      </w:r>
    </w:p>
    <w:p>
      <w:r>
        <w:t xml:space="preserve">Baked Alaska on peräisin New Yorkin alueelta.</w:t>
      </w:r>
    </w:p>
    <w:p>
      <w:r>
        <w:rPr>
          <w:b/>
        </w:rPr>
        <w:t xml:space="preserve">Tulos</w:t>
      </w:r>
    </w:p>
    <w:p>
      <w:r>
        <w:t xml:space="preserve">New York</w:t>
      </w:r>
    </w:p>
    <w:p>
      <w:r>
        <w:rPr>
          <w:b/>
        </w:rPr>
        <w:t xml:space="preserve">Esimerkki 4.984</w:t>
      </w:r>
    </w:p>
    <w:p>
      <w:r>
        <w:t xml:space="preserve">Fountain County sijaitsee Indianassa, Yhdysvalloissa.</w:t>
      </w:r>
    </w:p>
    <w:p>
      <w:r>
        <w:rPr>
          <w:b/>
        </w:rPr>
        <w:t xml:space="preserve">Tulos</w:t>
      </w:r>
    </w:p>
    <w:p>
      <w:r>
        <w:t xml:space="preserve">Yhdysvallat</w:t>
      </w:r>
    </w:p>
    <w:p>
      <w:r>
        <w:rPr>
          <w:b/>
        </w:rPr>
        <w:t xml:space="preserve">Esimerkki 4.985</w:t>
      </w:r>
    </w:p>
    <w:p>
      <w:r>
        <w:t xml:space="preserve">Marriott Internationalin pääkonttori sijaitsee Bethesdassa, Marylandissa.</w:t>
      </w:r>
    </w:p>
    <w:p>
      <w:r>
        <w:rPr>
          <w:b/>
        </w:rPr>
        <w:t xml:space="preserve">Tulos</w:t>
      </w:r>
    </w:p>
    <w:p>
      <w:r>
        <w:t xml:space="preserve">Bethesda, Maryland</w:t>
      </w:r>
    </w:p>
    <w:p>
      <w:r>
        <w:rPr>
          <w:b/>
        </w:rPr>
        <w:t xml:space="preserve">Esimerkki 4.986</w:t>
      </w:r>
    </w:p>
    <w:p>
      <w:r>
        <w:t xml:space="preserve">11 Diagonal Street sijaitsee Johannesburgissa.</w:t>
      </w:r>
    </w:p>
    <w:p>
      <w:r>
        <w:rPr>
          <w:b/>
        </w:rPr>
        <w:t xml:space="preserve">Tulos</w:t>
      </w:r>
    </w:p>
    <w:p>
      <w:r>
        <w:t xml:space="preserve">Johannesburg</w:t>
      </w:r>
    </w:p>
    <w:p>
      <w:r>
        <w:rPr>
          <w:b/>
        </w:rPr>
        <w:t xml:space="preserve">Esimerkki 4.987</w:t>
      </w:r>
    </w:p>
    <w:p>
      <w:r>
        <w:t xml:space="preserve">A Wizard of Mars -kirjan OCLC-numero on 318875313.</w:t>
      </w:r>
    </w:p>
    <w:p>
      <w:r>
        <w:rPr>
          <w:b/>
        </w:rPr>
        <w:t xml:space="preserve">Tulos</w:t>
      </w:r>
    </w:p>
    <w:p>
      <w:r>
        <w:t xml:space="preserve">318875313</w:t>
      </w:r>
    </w:p>
    <w:p>
      <w:r>
        <w:rPr>
          <w:b/>
        </w:rPr>
        <w:t xml:space="preserve">Esimerkki 4.988</w:t>
      </w:r>
    </w:p>
    <w:p>
      <w:r>
        <w:t xml:space="preserve">Browns Cambridge on Cambridgessa sijaitseva paikka, joka tarjoaa ranskalaista ruokaa.</w:t>
      </w:r>
    </w:p>
    <w:p>
      <w:r>
        <w:rPr>
          <w:b/>
        </w:rPr>
        <w:t xml:space="preserve">Tulos</w:t>
      </w:r>
    </w:p>
    <w:p>
      <w:r>
        <w:t xml:space="preserve">Ranskan</w:t>
      </w:r>
    </w:p>
    <w:p>
      <w:r>
        <w:rPr>
          <w:b/>
        </w:rPr>
        <w:t xml:space="preserve">Esimerkki 4.989</w:t>
      </w:r>
    </w:p>
    <w:p>
      <w:r>
        <w:t xml:space="preserve">Tanskan pääkaupunkiseudun asukasluku on 1 823 109.</w:t>
      </w:r>
    </w:p>
    <w:p>
      <w:r>
        <w:rPr>
          <w:b/>
        </w:rPr>
        <w:t xml:space="preserve">Tulos</w:t>
      </w:r>
    </w:p>
    <w:p>
      <w:r>
        <w:t xml:space="preserve">1,823,109</w:t>
      </w:r>
    </w:p>
    <w:p>
      <w:r>
        <w:rPr>
          <w:b/>
        </w:rPr>
        <w:t xml:space="preserve">Esimerkki 4.990</w:t>
      </w:r>
    </w:p>
    <w:p>
      <w:r>
        <w:t xml:space="preserve">Julian tuotti 20th Century Fox.</w:t>
      </w:r>
    </w:p>
    <w:p>
      <w:r>
        <w:rPr>
          <w:b/>
        </w:rPr>
        <w:t xml:space="preserve">Tulos</w:t>
      </w:r>
    </w:p>
    <w:p>
      <w:r>
        <w:t xml:space="preserve">20th Century Fox</w:t>
      </w:r>
    </w:p>
    <w:p>
      <w:r>
        <w:rPr>
          <w:b/>
        </w:rPr>
        <w:t xml:space="preserve">Esimerkki 4.991</w:t>
      </w:r>
    </w:p>
    <w:p>
      <w:r>
        <w:t xml:space="preserve">AE Dimitra Efxeinoupolisissa on 1500 jäsentä.</w:t>
      </w:r>
    </w:p>
    <w:p>
      <w:r>
        <w:rPr>
          <w:b/>
        </w:rPr>
        <w:t xml:space="preserve">Tulos</w:t>
      </w:r>
    </w:p>
    <w:p>
      <w:r>
        <w:t xml:space="preserve">1500</w:t>
      </w:r>
    </w:p>
    <w:p>
      <w:r>
        <w:rPr>
          <w:b/>
        </w:rPr>
        <w:t xml:space="preserve">Esimerkki 4.992</w:t>
      </w:r>
    </w:p>
    <w:p>
      <w:r>
        <w:t xml:space="preserve">Alaminosin asukastiheys on 757,5 asukasta neliökilometriä kohti.</w:t>
      </w:r>
    </w:p>
    <w:p>
      <w:r>
        <w:rPr>
          <w:b/>
        </w:rPr>
        <w:t xml:space="preserve">Tulos</w:t>
      </w:r>
    </w:p>
    <w:p>
      <w:r>
        <w:t xml:space="preserve">757.5</w:t>
      </w:r>
    </w:p>
    <w:p>
      <w:r>
        <w:rPr>
          <w:b/>
        </w:rPr>
        <w:t xml:space="preserve">Esimerkki 4.993</w:t>
      </w:r>
    </w:p>
    <w:p>
      <w:r>
        <w:t xml:space="preserve">A.C. Cesenan pelipaikka on Stadio Dino Manuzzi.</w:t>
      </w:r>
    </w:p>
    <w:p>
      <w:r>
        <w:rPr>
          <w:b/>
        </w:rPr>
        <w:t xml:space="preserve">Tulos</w:t>
      </w:r>
    </w:p>
    <w:p>
      <w:r>
        <w:t xml:space="preserve">Stadio Dino Manuzzi</w:t>
      </w:r>
    </w:p>
    <w:p>
      <w:r>
        <w:rPr>
          <w:b/>
        </w:rPr>
        <w:t xml:space="preserve">Esimerkki 4.994</w:t>
      </w:r>
    </w:p>
    <w:p>
      <w:r>
        <w:t xml:space="preserve">22 pelistä 8 hävittiin.</w:t>
      </w:r>
    </w:p>
    <w:p>
      <w:r>
        <w:rPr>
          <w:b/>
        </w:rPr>
        <w:t xml:space="preserve">Tulos</w:t>
      </w:r>
    </w:p>
    <w:p>
      <w:r>
        <w:t xml:space="preserve">8</w:t>
      </w:r>
    </w:p>
    <w:p>
      <w:r>
        <w:rPr>
          <w:b/>
        </w:rPr>
        <w:t xml:space="preserve">Esimerkki 4.995</w:t>
      </w:r>
    </w:p>
    <w:p>
      <w:r>
        <w:t xml:space="preserve">Dane Whitmanin, alter ego Black Knightin, loi John Buscema.</w:t>
      </w:r>
    </w:p>
    <w:p>
      <w:r>
        <w:rPr>
          <w:b/>
        </w:rPr>
        <w:t xml:space="preserve">Tulos</w:t>
      </w:r>
    </w:p>
    <w:p>
      <w:r>
        <w:t xml:space="preserve">John Buscema</w:t>
      </w:r>
    </w:p>
    <w:p>
      <w:r>
        <w:rPr>
          <w:b/>
        </w:rPr>
        <w:t xml:space="preserve">Esimerkki 4.996</w:t>
      </w:r>
    </w:p>
    <w:p>
      <w:r>
        <w:t xml:space="preserve">Neljännen painoksen naisten voittaja on Karolina Szabó (HUN).</w:t>
      </w:r>
    </w:p>
    <w:p>
      <w:r>
        <w:rPr>
          <w:b/>
        </w:rPr>
        <w:t xml:space="preserve">Tulos</w:t>
      </w:r>
    </w:p>
    <w:p>
      <w:r>
        <w:t xml:space="preserve">Karolina Szabó (HUN)</w:t>
      </w:r>
    </w:p>
    <w:p>
      <w:r>
        <w:rPr>
          <w:b/>
        </w:rPr>
        <w:t xml:space="preserve">Esimerkki 4.997</w:t>
      </w:r>
    </w:p>
    <w:p>
      <w:r>
        <w:t xml:space="preserve">Maapähkinäkastike on batagorin ainesosa.</w:t>
      </w:r>
    </w:p>
    <w:p>
      <w:r>
        <w:rPr>
          <w:b/>
        </w:rPr>
        <w:t xml:space="preserve">Tulos</w:t>
      </w:r>
    </w:p>
    <w:p>
      <w:r>
        <w:t xml:space="preserve">Maapähkinäkastike</w:t>
      </w:r>
    </w:p>
    <w:p>
      <w:r>
        <w:rPr>
          <w:b/>
        </w:rPr>
        <w:t xml:space="preserve">Esimerkki 4.998</w:t>
      </w:r>
    </w:p>
    <w:p>
      <w:r>
        <w:t xml:space="preserve">Siellä kun oli 52 pistettä oli 459.</w:t>
      </w:r>
    </w:p>
    <w:p>
      <w:r>
        <w:rPr>
          <w:b/>
        </w:rPr>
        <w:t xml:space="preserve">Tulos</w:t>
      </w:r>
    </w:p>
    <w:p>
      <w:r>
        <w:t xml:space="preserve">459</w:t>
      </w:r>
    </w:p>
    <w:p>
      <w:r>
        <w:rPr>
          <w:b/>
        </w:rPr>
        <w:t xml:space="preserve">Esimerkki 4.999</w:t>
      </w:r>
    </w:p>
    <w:p>
      <w:r>
        <w:t xml:space="preserve">20 Fenchurch Street sijaitsee Lontoossa.</w:t>
      </w:r>
    </w:p>
    <w:p>
      <w:r>
        <w:rPr>
          <w:b/>
        </w:rPr>
        <w:t xml:space="preserve">Tulos</w:t>
      </w:r>
    </w:p>
    <w:p>
      <w:r>
        <w:t xml:space="preserve">Lontoo</w:t>
      </w:r>
    </w:p>
    <w:p>
      <w:r>
        <w:rPr>
          <w:b/>
        </w:rPr>
        <w:t xml:space="preserve">Esimerkki 4.1000</w:t>
      </w:r>
    </w:p>
    <w:p>
      <w:r>
        <w:t xml:space="preserve">Vermontin yliopisto perustettiin vuonna 1791.</w:t>
      </w:r>
    </w:p>
    <w:p>
      <w:r>
        <w:rPr>
          <w:b/>
        </w:rPr>
        <w:t xml:space="preserve">Tulos</w:t>
      </w:r>
    </w:p>
    <w:p>
      <w:r>
        <w:t xml:space="preserve">1791</w:t>
      </w:r>
    </w:p>
    <w:p>
      <w:r>
        <w:rPr>
          <w:b/>
        </w:rPr>
        <w:t xml:space="preserve">Esimerkki 4.1001</w:t>
      </w:r>
    </w:p>
    <w:p>
      <w:r>
        <w:t xml:space="preserve">Houston Astrosin kausipelaaja 2. syyskuuta 2007 numerolla 137.</w:t>
      </w:r>
    </w:p>
    <w:p>
      <w:r>
        <w:rPr>
          <w:b/>
        </w:rPr>
        <w:t xml:space="preserve">Tulos</w:t>
      </w:r>
    </w:p>
    <w:p>
      <w:r>
        <w:t xml:space="preserve">2. syyskuuta</w:t>
      </w:r>
    </w:p>
    <w:p>
      <w:r>
        <w:rPr>
          <w:b/>
        </w:rPr>
        <w:t xml:space="preserve">Esimerkki 4.1002</w:t>
      </w:r>
    </w:p>
    <w:p>
      <w:r>
        <w:t xml:space="preserve">Episodi 5 oli 7,91.</w:t>
      </w:r>
    </w:p>
    <w:p>
      <w:r>
        <w:rPr>
          <w:b/>
        </w:rPr>
        <w:t xml:space="preserve">Tulos</w:t>
      </w:r>
    </w:p>
    <w:p>
      <w:r>
        <w:t xml:space="preserve">7.91</w:t>
      </w:r>
    </w:p>
    <w:p>
      <w:r>
        <w:rPr>
          <w:b/>
        </w:rPr>
        <w:t xml:space="preserve">Esimerkki 4.1003</w:t>
      </w:r>
    </w:p>
    <w:p>
      <w:r>
        <w:t xml:space="preserve">Single New York City ilmestyi vuonna 2001 albumilla Touch the Sky.</w:t>
      </w:r>
    </w:p>
    <w:p>
      <w:r>
        <w:rPr>
          <w:b/>
        </w:rPr>
        <w:t xml:space="preserve">Tulos</w:t>
      </w:r>
    </w:p>
    <w:p>
      <w:r>
        <w:t xml:space="preserve">Kosketa taivasta</w:t>
      </w:r>
    </w:p>
    <w:p>
      <w:r>
        <w:rPr>
          <w:b/>
        </w:rPr>
        <w:t xml:space="preserve">Esimerkki 4.1004</w:t>
      </w:r>
    </w:p>
    <w:p>
      <w:r>
        <w:t xml:space="preserve">Adaren kartanon arkkitehti oli James Pain.</w:t>
      </w:r>
    </w:p>
    <w:p>
      <w:r>
        <w:rPr>
          <w:b/>
        </w:rPr>
        <w:t xml:space="preserve">Tulos</w:t>
      </w:r>
    </w:p>
    <w:p>
      <w:r>
        <w:t xml:space="preserve">James Pain</w:t>
      </w:r>
    </w:p>
    <w:p>
      <w:r>
        <w:rPr>
          <w:b/>
        </w:rPr>
        <w:t xml:space="preserve">Esimerkki 4.1005</w:t>
      </w:r>
    </w:p>
    <w:p>
      <w:r>
        <w:t xml:space="preserve">Rolando Maran on kiinnitetty seuraan Calcio Catania.</w:t>
      </w:r>
    </w:p>
    <w:p>
      <w:r>
        <w:rPr>
          <w:b/>
        </w:rPr>
        <w:t xml:space="preserve">Tulos</w:t>
      </w:r>
    </w:p>
    <w:p>
      <w:r>
        <w:t xml:space="preserve">Calcio Catania</w:t>
      </w:r>
    </w:p>
    <w:p>
      <w:r>
        <w:rPr>
          <w:b/>
        </w:rPr>
        <w:t xml:space="preserve">Esimerkki 4.1006</w:t>
      </w:r>
    </w:p>
    <w:p>
      <w:r>
        <w:t xml:space="preserve">Verbin 'jäädä' 2. sg-muoto on lieksì.</w:t>
      </w:r>
    </w:p>
    <w:p>
      <w:r>
        <w:rPr>
          <w:b/>
        </w:rPr>
        <w:t xml:space="preserve">Tulos</w:t>
      </w:r>
    </w:p>
    <w:p>
      <w:r>
        <w:t xml:space="preserve">lieksì</w:t>
      </w:r>
    </w:p>
    <w:p>
      <w:r>
        <w:rPr>
          <w:b/>
        </w:rPr>
        <w:t xml:space="preserve">Esimerkki 4.1007</w:t>
      </w:r>
    </w:p>
    <w:p>
      <w:r>
        <w:t xml:space="preserve">Akita, Akita on osa Akitan prefektuuria.</w:t>
      </w:r>
    </w:p>
    <w:p>
      <w:r>
        <w:rPr>
          <w:b/>
        </w:rPr>
        <w:t xml:space="preserve">Tulos</w:t>
      </w:r>
    </w:p>
    <w:p>
      <w:r>
        <w:t xml:space="preserve">Akitan prefektuuri</w:t>
      </w:r>
    </w:p>
    <w:p>
      <w:r>
        <w:rPr>
          <w:b/>
        </w:rPr>
        <w:t xml:space="preserve">Esimerkki 4.1008</w:t>
      </w:r>
    </w:p>
    <w:p>
      <w:r>
        <w:t xml:space="preserve">Barny Cakesin alkuperämaa on Ranska.</w:t>
      </w:r>
    </w:p>
    <w:p>
      <w:r>
        <w:rPr>
          <w:b/>
        </w:rPr>
        <w:t xml:space="preserve">Tulos</w:t>
      </w:r>
    </w:p>
    <w:p>
      <w:r>
        <w:t xml:space="preserve">Ranska</w:t>
      </w:r>
    </w:p>
    <w:p>
      <w:r>
        <w:rPr>
          <w:b/>
        </w:rPr>
        <w:t xml:space="preserve">Esimerkki 4.1009</w:t>
      </w:r>
    </w:p>
    <w:p>
      <w:r>
        <w:t xml:space="preserve">Bakso on kiinalaista ruokaa.</w:t>
      </w:r>
    </w:p>
    <w:p>
      <w:r>
        <w:rPr>
          <w:b/>
        </w:rPr>
        <w:t xml:space="preserve">Tulos</w:t>
      </w:r>
    </w:p>
    <w:p>
      <w:r>
        <w:t xml:space="preserve">Kiinalainen keittiö</w:t>
      </w:r>
    </w:p>
    <w:p>
      <w:r>
        <w:rPr>
          <w:b/>
        </w:rPr>
        <w:t xml:space="preserve">Esimerkki 4.1010</w:t>
      </w:r>
    </w:p>
    <w:p>
      <w:r>
        <w:t xml:space="preserve">Itanium 2 9030:n FSB-nopeus on 533 MHz.</w:t>
      </w:r>
    </w:p>
    <w:p>
      <w:r>
        <w:rPr>
          <w:b/>
        </w:rPr>
        <w:t xml:space="preserve">Tulos</w:t>
      </w:r>
    </w:p>
    <w:p>
      <w:r>
        <w:t xml:space="preserve">533 MHz</w:t>
      </w:r>
    </w:p>
    <w:p>
      <w:r>
        <w:rPr>
          <w:b/>
        </w:rPr>
        <w:t xml:space="preserve">Esimerkki 4.1011</w:t>
      </w:r>
    </w:p>
    <w:p>
      <w:r>
        <w:t xml:space="preserve">Full Throttle julkaistiin vuonna 1995.</w:t>
      </w:r>
    </w:p>
    <w:p>
      <w:r>
        <w:rPr>
          <w:b/>
        </w:rPr>
        <w:t xml:space="preserve">Tulos</w:t>
      </w:r>
    </w:p>
    <w:p>
      <w:r>
        <w:t xml:space="preserve">1995</w:t>
      </w:r>
    </w:p>
    <w:p>
      <w:r>
        <w:rPr>
          <w:b/>
        </w:rPr>
        <w:t xml:space="preserve">Esimerkki 4.1012</w:t>
      </w:r>
    </w:p>
    <w:p>
      <w:r>
        <w:t xml:space="preserve">AZ Alkmaarin omistaa Robert Eenhoorn.</w:t>
      </w:r>
    </w:p>
    <w:p>
      <w:r>
        <w:rPr>
          <w:b/>
        </w:rPr>
        <w:t xml:space="preserve">Tulos</w:t>
      </w:r>
    </w:p>
    <w:p>
      <w:r>
        <w:t xml:space="preserve">Robert Eenhoorn</w:t>
      </w:r>
    </w:p>
    <w:p>
      <w:r>
        <w:rPr>
          <w:b/>
        </w:rPr>
        <w:t xml:space="preserve">Esimerkki 4.1013</w:t>
      </w:r>
    </w:p>
    <w:p>
      <w:r>
        <w:t xml:space="preserve">Alkuperäinen levymerkki oli Red Flame, ja sen nimi oli Distant Plastic Trees.</w:t>
      </w:r>
    </w:p>
    <w:p>
      <w:r>
        <w:rPr>
          <w:b/>
        </w:rPr>
        <w:t xml:space="preserve">Tulos</w:t>
      </w:r>
    </w:p>
    <w:p>
      <w:r>
        <w:t xml:space="preserve">Punainen liekki</w:t>
      </w:r>
    </w:p>
    <w:p>
      <w:r>
        <w:rPr>
          <w:b/>
        </w:rPr>
        <w:t xml:space="preserve">Esimerkki 4.1014</w:t>
      </w:r>
    </w:p>
    <w:p>
      <w:r>
        <w:t xml:space="preserve">Jorge Humberto Rodriquez pelaa C.D. FAS joukkueessa.</w:t>
      </w:r>
    </w:p>
    <w:p>
      <w:r>
        <w:rPr>
          <w:b/>
        </w:rPr>
        <w:t xml:space="preserve">Tulos</w:t>
      </w:r>
    </w:p>
    <w:p>
      <w:r>
        <w:t xml:space="preserve">C.D. FAS</w:t>
      </w:r>
    </w:p>
    <w:p>
      <w:r>
        <w:rPr>
          <w:b/>
        </w:rPr>
        <w:t xml:space="preserve">Esimerkki 4.1015</w:t>
      </w:r>
    </w:p>
    <w:p>
      <w:r>
        <w:t xml:space="preserve">Zeron tuotti Lewis Parker.</w:t>
      </w:r>
    </w:p>
    <w:p>
      <w:r>
        <w:rPr>
          <w:b/>
        </w:rPr>
        <w:t xml:space="preserve">Tulos</w:t>
      </w:r>
    </w:p>
    <w:p>
      <w:r>
        <w:t xml:space="preserve">Lewis Parker</w:t>
      </w:r>
    </w:p>
    <w:p>
      <w:r>
        <w:rPr>
          <w:b/>
        </w:rPr>
        <w:t xml:space="preserve">Esimerkki 4.1016</w:t>
      </w:r>
    </w:p>
    <w:p>
      <w:r>
        <w:t xml:space="preserve">Glenlyon Campbell astui virkaan vuonna 1903.</w:t>
      </w:r>
    </w:p>
    <w:p>
      <w:r>
        <w:rPr>
          <w:b/>
        </w:rPr>
        <w:t xml:space="preserve">Tulos</w:t>
      </w:r>
    </w:p>
    <w:p>
      <w:r>
        <w:t xml:space="preserve">1903</w:t>
      </w:r>
    </w:p>
    <w:p>
      <w:r>
        <w:rPr>
          <w:b/>
        </w:rPr>
        <w:t xml:space="preserve">Esimerkki 4.1017</w:t>
      </w:r>
    </w:p>
    <w:p>
      <w:r>
        <w:t xml:space="preserve">Waterman on paikka, jossa syödään italialaista ruokaa.</w:t>
      </w:r>
    </w:p>
    <w:p>
      <w:r>
        <w:rPr>
          <w:b/>
        </w:rPr>
        <w:t xml:space="preserve">Tulos</w:t>
      </w:r>
    </w:p>
    <w:p>
      <w:r>
        <w:t xml:space="preserve">Italian</w:t>
      </w:r>
    </w:p>
    <w:p>
      <w:r>
        <w:rPr>
          <w:b/>
        </w:rPr>
        <w:t xml:space="preserve">Esimerkki 4.1018</w:t>
      </w:r>
    </w:p>
    <w:p>
      <w:r>
        <w:t xml:space="preserve">Hopewellin seurakunnan maapinta-ala neliökilometreinä on 149,32.</w:t>
      </w:r>
    </w:p>
    <w:p>
      <w:r>
        <w:rPr>
          <w:b/>
        </w:rPr>
        <w:t xml:space="preserve">Tulos</w:t>
      </w:r>
    </w:p>
    <w:p>
      <w:r>
        <w:t xml:space="preserve">149.32</w:t>
      </w:r>
    </w:p>
    <w:p>
      <w:r>
        <w:rPr>
          <w:b/>
        </w:rPr>
        <w:t xml:space="preserve">Esimerkki 4.1019</w:t>
      </w:r>
    </w:p>
    <w:p>
      <w:r>
        <w:t xml:space="preserve">Peter Stöger on liittynyt SC Wiener Neustadt -seuraan.</w:t>
      </w:r>
    </w:p>
    <w:p>
      <w:r>
        <w:rPr>
          <w:b/>
        </w:rPr>
        <w:t xml:space="preserve">Tulos</w:t>
      </w:r>
    </w:p>
    <w:p>
      <w:r>
        <w:t xml:space="preserve">SC Wiener Neustadt</w:t>
      </w:r>
    </w:p>
    <w:p>
      <w:r>
        <w:rPr>
          <w:b/>
        </w:rPr>
        <w:t xml:space="preserve">Esimerkki 4.1020</w:t>
      </w:r>
    </w:p>
    <w:p>
      <w:r>
        <w:t xml:space="preserve">Kokonaispistemäärä 63 on 406 pistettä.</w:t>
      </w:r>
    </w:p>
    <w:p>
      <w:r>
        <w:rPr>
          <w:b/>
        </w:rPr>
        <w:t xml:space="preserve">Tulos</w:t>
      </w:r>
    </w:p>
    <w:p>
      <w:r>
        <w:t xml:space="preserve">406</w:t>
      </w:r>
    </w:p>
    <w:p>
      <w:r>
        <w:rPr>
          <w:b/>
        </w:rPr>
        <w:t xml:space="preserve">Esimerkki 4.1021</w:t>
      </w:r>
    </w:p>
    <w:p>
      <w:r>
        <w:t xml:space="preserve">Cornellin yliopisto on Administrative Science Quarterly -lehden julkaisija.</w:t>
      </w:r>
    </w:p>
    <w:p>
      <w:r>
        <w:rPr>
          <w:b/>
        </w:rPr>
        <w:t xml:space="preserve">Tulos</w:t>
      </w:r>
    </w:p>
    <w:p>
      <w:r>
        <w:t xml:space="preserve">Cornellin yliopisto</w:t>
      </w:r>
    </w:p>
    <w:p>
      <w:r>
        <w:rPr>
          <w:b/>
        </w:rPr>
        <w:t xml:space="preserve">Esimerkki 4.1022</w:t>
      </w:r>
    </w:p>
    <w:p>
      <w:r>
        <w:t xml:space="preserve">Alan Shepard oli astronauttitoimiston päällikkö.</w:t>
      </w:r>
    </w:p>
    <w:p>
      <w:r>
        <w:rPr>
          <w:b/>
        </w:rPr>
        <w:t xml:space="preserve">Tulos</w:t>
      </w:r>
    </w:p>
    <w:p>
      <w:r>
        <w:t xml:space="preserve">Astronauttitoimiston päällikkö</w:t>
      </w:r>
    </w:p>
    <w:p>
      <w:r>
        <w:rPr>
          <w:b/>
        </w:rPr>
        <w:t xml:space="preserve">Esimerkki 4.1023</w:t>
      </w:r>
    </w:p>
    <w:p>
      <w:r>
        <w:t xml:space="preserve">Angolan intiaanien väestötiheys on 524,5 (asukasta neliökilometrillä).</w:t>
      </w:r>
    </w:p>
    <w:p>
      <w:r>
        <w:rPr>
          <w:b/>
        </w:rPr>
        <w:t xml:space="preserve">Tulos</w:t>
      </w:r>
    </w:p>
    <w:p>
      <w:r>
        <w:t xml:space="preserve">524,5 (asukasta neliökilometriä kohti)</w:t>
      </w:r>
    </w:p>
    <w:p>
      <w:r>
        <w:rPr>
          <w:b/>
        </w:rPr>
        <w:t xml:space="preserve">Esimerkki 4.1024</w:t>
      </w:r>
    </w:p>
    <w:p>
      <w:r>
        <w:t xml:space="preserve">Vuoden 1991 kiertue tunnettiin nimellä Marlboro Tour.</w:t>
      </w:r>
    </w:p>
    <w:p>
      <w:r>
        <w:rPr>
          <w:b/>
        </w:rPr>
        <w:t xml:space="preserve">Tulos</w:t>
      </w:r>
    </w:p>
    <w:p>
      <w:r>
        <w:t xml:space="preserve">Marlboro Tour</w:t>
      </w:r>
    </w:p>
    <w:p>
      <w:r>
        <w:rPr>
          <w:b/>
        </w:rPr>
        <w:t xml:space="preserve">Esimerkki 4.1025</w:t>
      </w:r>
    </w:p>
    <w:p>
      <w:r>
        <w:t xml:space="preserve">San Francisco osallistui turnauksen kierrokselle F.</w:t>
      </w:r>
    </w:p>
    <w:p>
      <w:r>
        <w:rPr>
          <w:b/>
        </w:rPr>
        <w:t xml:space="preserve">Tulos</w:t>
      </w:r>
    </w:p>
    <w:p>
      <w:r>
        <w:t xml:space="preserve">F</w:t>
      </w:r>
    </w:p>
    <w:p>
      <w:r>
        <w:rPr>
          <w:b/>
        </w:rPr>
        <w:t xml:space="preserve">Esimerkki 4.1026</w:t>
      </w:r>
    </w:p>
    <w:p>
      <w:r>
        <w:t xml:space="preserve">Saranac Lake, New York on osa Essexin piirikuntaa, New York.</w:t>
      </w:r>
    </w:p>
    <w:p>
      <w:r>
        <w:rPr>
          <w:b/>
        </w:rPr>
        <w:t xml:space="preserve">Tulos</w:t>
      </w:r>
    </w:p>
    <w:p>
      <w:r>
        <w:t xml:space="preserve">Essex County, New York</w:t>
      </w:r>
    </w:p>
    <w:p>
      <w:r>
        <w:rPr>
          <w:b/>
        </w:rPr>
        <w:t xml:space="preserve">Esimerkki 4.1027</w:t>
      </w:r>
    </w:p>
    <w:p>
      <w:r>
        <w:t xml:space="preserve">Santiago de los Caballerosista kotoisin oleva Ana María Beldaña Ferriera osallistui vuoden 2002 Miss Dominikaaninen tasavalta -kilpailuun.</w:t>
      </w:r>
    </w:p>
    <w:p>
      <w:r>
        <w:rPr>
          <w:b/>
        </w:rPr>
        <w:t xml:space="preserve">Tulos</w:t>
      </w:r>
    </w:p>
    <w:p>
      <w:r>
        <w:t xml:space="preserve">Santiago de los Caballeros</w:t>
      </w:r>
    </w:p>
    <w:p>
      <w:r>
        <w:rPr>
          <w:b/>
        </w:rPr>
        <w:t xml:space="preserve">Esimerkki 4.1028</w:t>
      </w:r>
    </w:p>
    <w:p>
      <w:r>
        <w:t xml:space="preserve">Andre Agassi voitti Ranskan avoimet vuonna 1999.</w:t>
      </w:r>
    </w:p>
    <w:p>
      <w:r>
        <w:rPr>
          <w:b/>
        </w:rPr>
        <w:t xml:space="preserve">Tulos</w:t>
      </w:r>
    </w:p>
    <w:p>
      <w:r>
        <w:t xml:space="preserve">1999</w:t>
      </w:r>
    </w:p>
    <w:p>
      <w:r>
        <w:rPr>
          <w:b/>
        </w:rPr>
        <w:t xml:space="preserve">Esimerkki 4.1029</w:t>
      </w:r>
    </w:p>
    <w:p>
      <w:r>
        <w:t xml:space="preserve">Bakewell-torttu on peräisin Derbyshire Dalesin alueelta.</w:t>
      </w:r>
    </w:p>
    <w:p>
      <w:r>
        <w:rPr>
          <w:b/>
        </w:rPr>
        <w:t xml:space="preserve">Tulos</w:t>
      </w:r>
    </w:p>
    <w:p>
      <w:r>
        <w:t xml:space="preserve">Derbyshire Dales</w:t>
      </w:r>
    </w:p>
    <w:p>
      <w:r>
        <w:rPr>
          <w:b/>
        </w:rPr>
        <w:t xml:space="preserve">Esimerkki 4.1030</w:t>
      </w:r>
    </w:p>
    <w:p>
      <w:r>
        <w:t xml:space="preserve">Franco Battaini, pisteitä yhteensä 13</w:t>
      </w:r>
    </w:p>
    <w:p>
      <w:r>
        <w:rPr>
          <w:b/>
        </w:rPr>
        <w:t xml:space="preserve">Tulos</w:t>
      </w:r>
    </w:p>
    <w:p>
      <w:r>
        <w:t xml:space="preserve">13</w:t>
      </w:r>
    </w:p>
    <w:p>
      <w:r>
        <w:rPr>
          <w:b/>
        </w:rPr>
        <w:t xml:space="preserve">Esimerkki 4.1031</w:t>
      </w:r>
    </w:p>
    <w:p>
      <w:r>
        <w:t xml:space="preserve">Aurinkopaneelit tuottavat energiaa 0,3 prosentille Atacaman asukkaista.</w:t>
      </w:r>
    </w:p>
    <w:p>
      <w:r>
        <w:rPr>
          <w:b/>
        </w:rPr>
        <w:t xml:space="preserve">Tulos</w:t>
      </w:r>
    </w:p>
    <w:p>
      <w:r>
        <w:t xml:space="preserve">0.3%</w:t>
      </w:r>
    </w:p>
    <w:p>
      <w:r>
        <w:rPr>
          <w:b/>
        </w:rPr>
        <w:t xml:space="preserve">Esimerkki 4.1032</w:t>
      </w:r>
    </w:p>
    <w:p>
      <w:r>
        <w:t xml:space="preserve">1. heinäkuuta 1956 luotiin kibawe.</w:t>
      </w:r>
    </w:p>
    <w:p>
      <w:r>
        <w:rPr>
          <w:b/>
        </w:rPr>
        <w:t xml:space="preserve">Tulos</w:t>
      </w:r>
    </w:p>
    <w:p>
      <w:r>
        <w:t xml:space="preserve">1. heinäkuuta 1956</w:t>
      </w:r>
    </w:p>
    <w:p>
      <w:r>
        <w:rPr>
          <w:b/>
        </w:rPr>
        <w:t xml:space="preserve">Esimerkki 4.1033</w:t>
      </w:r>
    </w:p>
    <w:p>
      <w:r>
        <w:t xml:space="preserve">Tom Richardson keilasi 4969 palloa.</w:t>
      </w:r>
    </w:p>
    <w:p>
      <w:r>
        <w:rPr>
          <w:b/>
        </w:rPr>
        <w:t xml:space="preserve">Tulos</w:t>
      </w:r>
    </w:p>
    <w:p>
      <w:r>
        <w:t xml:space="preserve">4969</w:t>
      </w:r>
    </w:p>
    <w:p>
      <w:r>
        <w:rPr>
          <w:b/>
        </w:rPr>
        <w:t xml:space="preserve">Esimerkki 4.1034</w:t>
      </w:r>
    </w:p>
    <w:p>
      <w:r>
        <w:t xml:space="preserve">Alamogordo, NM on kirjoittanut William Schmidt</w:t>
      </w:r>
    </w:p>
    <w:p>
      <w:r>
        <w:rPr>
          <w:b/>
        </w:rPr>
        <w:t xml:space="preserve">Tulos</w:t>
      </w:r>
    </w:p>
    <w:p>
      <w:r>
        <w:t xml:space="preserve">William Schmidt</w:t>
      </w:r>
    </w:p>
    <w:p>
      <w:r>
        <w:rPr>
          <w:b/>
        </w:rPr>
        <w:t xml:space="preserve">Esimerkki 4.1035</w:t>
      </w:r>
    </w:p>
    <w:p>
      <w:r>
        <w:t xml:space="preserve">Nowa Książka (Uusi kirja) on 10:26 pitkä.</w:t>
      </w:r>
    </w:p>
    <w:p>
      <w:r>
        <w:rPr>
          <w:b/>
        </w:rPr>
        <w:t xml:space="preserve">Tulos</w:t>
      </w:r>
    </w:p>
    <w:p>
      <w:r>
        <w:t xml:space="preserve">10:26</w:t>
      </w:r>
    </w:p>
    <w:p>
      <w:r>
        <w:rPr>
          <w:b/>
        </w:rPr>
        <w:t xml:space="preserve">Esimerkki 4.1036</w:t>
      </w:r>
    </w:p>
    <w:p>
      <w:r>
        <w:t xml:space="preserve">Bye bye barin lauloi Michael von der Heide.</w:t>
      </w:r>
    </w:p>
    <w:p>
      <w:r>
        <w:rPr>
          <w:b/>
        </w:rPr>
        <w:t xml:space="preserve">Tulos</w:t>
      </w:r>
    </w:p>
    <w:p>
      <w:r>
        <w:t xml:space="preserve">Hei hei baari</w:t>
      </w:r>
    </w:p>
    <w:p>
      <w:r>
        <w:rPr>
          <w:b/>
        </w:rPr>
        <w:t xml:space="preserve">Esimerkki 4.1037</w:t>
      </w:r>
    </w:p>
    <w:p>
      <w:r>
        <w:t xml:space="preserve">AFC Blackpool kilpaili kaudella 2014.</w:t>
      </w:r>
    </w:p>
    <w:p>
      <w:r>
        <w:rPr>
          <w:b/>
        </w:rPr>
        <w:t xml:space="preserve">Tulos</w:t>
      </w:r>
    </w:p>
    <w:p>
      <w:r>
        <w:t xml:space="preserve">2014</w:t>
      </w:r>
    </w:p>
    <w:p>
      <w:r>
        <w:rPr>
          <w:b/>
        </w:rPr>
        <w:t xml:space="preserve">Esimerkki 4.1038</w:t>
      </w:r>
    </w:p>
    <w:p>
      <w:r>
        <w:t xml:space="preserve">Wells Fargon voitot (miljardeina ovat 12,4).</w:t>
      </w:r>
    </w:p>
    <w:p>
      <w:r>
        <w:rPr>
          <w:b/>
        </w:rPr>
        <w:t xml:space="preserve">Tulos</w:t>
      </w:r>
    </w:p>
    <w:p>
      <w:r>
        <w:t xml:space="preserve">12.4</w:t>
      </w:r>
    </w:p>
    <w:p>
      <w:r>
        <w:rPr>
          <w:b/>
        </w:rPr>
        <w:t xml:space="preserve">Esimerkki 4.1039</w:t>
      </w:r>
    </w:p>
    <w:p>
      <w:r>
        <w:t xml:space="preserve">Huseyin Özgurgun oli Kansallisen yhtenäisyyden puolueen vt. pääministeri.</w:t>
      </w:r>
    </w:p>
    <w:p>
      <w:r>
        <w:rPr>
          <w:b/>
        </w:rPr>
        <w:t xml:space="preserve">Tulos</w:t>
      </w:r>
    </w:p>
    <w:p>
      <w:r>
        <w:t xml:space="preserve">Kansallinen yhtenäisyyspuolue</w:t>
      </w:r>
    </w:p>
    <w:p>
      <w:r>
        <w:rPr>
          <w:b/>
        </w:rPr>
        <w:t xml:space="preserve">Esimerkki 4.1040</w:t>
      </w:r>
    </w:p>
    <w:p>
      <w:r>
        <w:t xml:space="preserve">Verkossa Galavisión on 1 tytäryhtiö.</w:t>
      </w:r>
    </w:p>
    <w:p>
      <w:r>
        <w:rPr>
          <w:b/>
        </w:rPr>
        <w:t xml:space="preserve">Tulos</w:t>
      </w:r>
    </w:p>
    <w:p>
      <w:r>
        <w:t xml:space="preserve">1</w:t>
      </w:r>
    </w:p>
    <w:p>
      <w:r>
        <w:rPr>
          <w:b/>
        </w:rPr>
        <w:t xml:space="preserve">Esimerkki 4.1041</w:t>
      </w:r>
    </w:p>
    <w:p>
      <w:r>
        <w:t xml:space="preserve">Derek Ferguson jätti tehtävänsä 24. tammikuuta.</w:t>
      </w:r>
    </w:p>
    <w:p>
      <w:r>
        <w:rPr>
          <w:b/>
        </w:rPr>
        <w:t xml:space="preserve">Tulos</w:t>
      </w:r>
    </w:p>
    <w:p>
      <w:r>
        <w:t xml:space="preserve">24. tammikuuta</w:t>
      </w:r>
    </w:p>
    <w:p>
      <w:r>
        <w:rPr>
          <w:b/>
        </w:rPr>
        <w:t xml:space="preserve">Esimerkki 4.1042</w:t>
      </w:r>
    </w:p>
    <w:p>
      <w:r>
        <w:t xml:space="preserve">Suomen Ekenäsin saariston kansallispuisto sijaitsee Uudenmaan maakunnassa.</w:t>
      </w:r>
    </w:p>
    <w:p>
      <w:r>
        <w:rPr>
          <w:b/>
        </w:rPr>
        <w:t xml:space="preserve">Tulos</w:t>
      </w:r>
    </w:p>
    <w:p>
      <w:r>
        <w:t xml:space="preserve">Uusimaa</w:t>
      </w:r>
    </w:p>
    <w:p>
      <w:r>
        <w:rPr>
          <w:b/>
        </w:rPr>
        <w:t xml:space="preserve">Esimerkki 4.1043</w:t>
      </w:r>
    </w:p>
    <w:p>
      <w:r>
        <w:t xml:space="preserve">Tukholma sai ensimmäisellä kierroksella 20 ääntä.</w:t>
      </w:r>
    </w:p>
    <w:p>
      <w:r>
        <w:rPr>
          <w:b/>
        </w:rPr>
        <w:t xml:space="preserve">Tulos</w:t>
      </w:r>
    </w:p>
    <w:p>
      <w:r>
        <w:t xml:space="preserve">20</w:t>
      </w:r>
    </w:p>
    <w:p>
      <w:r>
        <w:rPr>
          <w:b/>
        </w:rPr>
        <w:t xml:space="preserve">Esimerkki 4.1044</w:t>
      </w:r>
    </w:p>
    <w:p>
      <w:r>
        <w:t xml:space="preserve">Valmentaja Fred Jordanilla oli 0 tasapeliä 22 kauden aikana vuodesta 1992 alkaen.</w:t>
      </w:r>
    </w:p>
    <w:p>
      <w:r>
        <w:rPr>
          <w:b/>
        </w:rPr>
        <w:t xml:space="preserve">Tulos</w:t>
      </w:r>
    </w:p>
    <w:p>
      <w:r>
        <w:t xml:space="preserve">0</w:t>
      </w:r>
    </w:p>
    <w:p>
      <w:r>
        <w:rPr>
          <w:b/>
        </w:rPr>
        <w:t xml:space="preserve">Esimerkki 4.1045</w:t>
      </w:r>
    </w:p>
    <w:p>
      <w:r>
        <w:t xml:space="preserve">Greenville, Wisconsin on osa Ellingtonia, Wisconsin.</w:t>
      </w:r>
    </w:p>
    <w:p>
      <w:r>
        <w:rPr>
          <w:b/>
        </w:rPr>
        <w:t xml:space="preserve">Tulos</w:t>
      </w:r>
    </w:p>
    <w:p>
      <w:r>
        <w:t xml:space="preserve">Ellington, Wisconsin</w:t>
      </w:r>
    </w:p>
    <w:p>
      <w:r>
        <w:rPr>
          <w:b/>
        </w:rPr>
        <w:t xml:space="preserve">Esimerkki 4.1046</w:t>
      </w:r>
    </w:p>
    <w:p>
      <w:r>
        <w:t xml:space="preserve">Tiffani Johnsonilla oli 17 blokkia.</w:t>
      </w:r>
    </w:p>
    <w:p>
      <w:r>
        <w:rPr>
          <w:b/>
        </w:rPr>
        <w:t xml:space="preserve">Tulos</w:t>
      </w:r>
    </w:p>
    <w:p>
      <w:r>
        <w:t xml:space="preserve">17</w:t>
      </w:r>
    </w:p>
    <w:p>
      <w:r>
        <w:rPr>
          <w:b/>
        </w:rPr>
        <w:t xml:space="preserve">Esimerkki 4.1047</w:t>
      </w:r>
    </w:p>
    <w:p>
      <w:r>
        <w:t xml:space="preserve">Tuotantokoodilla 3x5405 varustetun jakson nimi on "Pound of Flesh".</w:t>
      </w:r>
    </w:p>
    <w:p>
      <w:r>
        <w:rPr>
          <w:b/>
        </w:rPr>
        <w:t xml:space="preserve">Tulos</w:t>
      </w:r>
    </w:p>
    <w:p>
      <w:r>
        <w:t xml:space="preserve">3x5405</w:t>
      </w:r>
    </w:p>
    <w:p>
      <w:r>
        <w:rPr>
          <w:b/>
        </w:rPr>
        <w:t xml:space="preserve">Esimerkki 4.1048</w:t>
      </w:r>
    </w:p>
    <w:p>
      <w:r>
        <w:t xml:space="preserve">Waterfordin lentoasemalla Irlannissa tapahtui 25 prosentin muutos vuosien 2011 ja 2012 välillä.</w:t>
      </w:r>
    </w:p>
    <w:p>
      <w:r>
        <w:rPr>
          <w:b/>
        </w:rPr>
        <w:t xml:space="preserve">Tulos</w:t>
      </w:r>
    </w:p>
    <w:p>
      <w:r>
        <w:t xml:space="preserve">25</w:t>
      </w:r>
    </w:p>
    <w:p>
      <w:r>
        <w:rPr>
          <w:b/>
        </w:rPr>
        <w:t xml:space="preserve">Esimerkki 4.1049</w:t>
      </w:r>
    </w:p>
    <w:p>
      <w:r>
        <w:t xml:space="preserve">The Underneath / Phantom Limb -elokuvan ovat ohjanneet Milan Cheylov / Allan Kroeker.</w:t>
      </w:r>
    </w:p>
    <w:p>
      <w:r>
        <w:rPr>
          <w:b/>
        </w:rPr>
        <w:t xml:space="preserve">Tulos</w:t>
      </w:r>
    </w:p>
    <w:p>
      <w:r>
        <w:t xml:space="preserve">Milan Cheylov / Allan Kroeker</w:t>
      </w:r>
    </w:p>
    <w:p>
      <w:r>
        <w:rPr>
          <w:b/>
        </w:rPr>
        <w:t xml:space="preserve">Esimerkki 4.1050</w:t>
      </w:r>
    </w:p>
    <w:p>
      <w:r>
        <w:t xml:space="preserve">Tulos Oklahoma 31, Stanford 27 oli brut Sun Bowl.</w:t>
      </w:r>
    </w:p>
    <w:p>
      <w:r>
        <w:rPr>
          <w:b/>
        </w:rPr>
        <w:t xml:space="preserve">Tulos</w:t>
      </w:r>
    </w:p>
    <w:p>
      <w:r>
        <w:t xml:space="preserve">Oklahoma 31, Stanford 27</w:t>
      </w:r>
    </w:p>
    <w:p>
      <w:r>
        <w:rPr>
          <w:b/>
        </w:rPr>
        <w:t xml:space="preserve">Esimerkki 4.1051</w:t>
      </w:r>
    </w:p>
    <w:p>
      <w:r>
        <w:t xml:space="preserve">Hänen sijoituksensa vuoden 2009 lopussa oli 41.</w:t>
      </w:r>
    </w:p>
    <w:p>
      <w:r>
        <w:rPr>
          <w:b/>
        </w:rPr>
        <w:t xml:space="preserve">Tulos</w:t>
      </w:r>
    </w:p>
    <w:p>
      <w:r>
        <w:t xml:space="preserve">41</w:t>
      </w:r>
    </w:p>
    <w:p>
      <w:r>
        <w:rPr>
          <w:b/>
        </w:rPr>
        <w:t xml:space="preserve">Esimerkki 4.1052</w:t>
      </w:r>
    </w:p>
    <w:p>
      <w:r>
        <w:t xml:space="preserve">Yhdysvaltain ilmavoimien hävittäjä on General Dynamics F-16 Fighting Falcon.</w:t>
      </w:r>
    </w:p>
    <w:p>
      <w:r>
        <w:rPr>
          <w:b/>
        </w:rPr>
        <w:t xml:space="preserve">Tulos</w:t>
      </w:r>
    </w:p>
    <w:p>
      <w:r>
        <w:t xml:space="preserve">General Dynamics F-16 Fighting Falcon</w:t>
      </w:r>
    </w:p>
    <w:p>
      <w:r>
        <w:rPr>
          <w:b/>
        </w:rPr>
        <w:t xml:space="preserve">Esimerkki 4.1053</w:t>
      </w:r>
    </w:p>
    <w:p>
      <w:r>
        <w:t xml:space="preserve">Smile of Summer on kiinaksi 夏天的微笑.</w:t>
      </w:r>
    </w:p>
    <w:p>
      <w:r>
        <w:rPr>
          <w:b/>
        </w:rPr>
        <w:t xml:space="preserve">Tulos</w:t>
      </w:r>
    </w:p>
    <w:p>
      <w:r>
        <w:t xml:space="preserve">夏天的微笑</w:t>
      </w:r>
    </w:p>
    <w:p>
      <w:r>
        <w:rPr>
          <w:b/>
        </w:rPr>
        <w:t xml:space="preserve">Esimerkki 4.1054</w:t>
      </w:r>
    </w:p>
    <w:p>
      <w:r>
        <w:t xml:space="preserve">AZ Alkmaarin kenttä on AFAS Stadion.</w:t>
      </w:r>
    </w:p>
    <w:p>
      <w:r>
        <w:rPr>
          <w:b/>
        </w:rPr>
        <w:t xml:space="preserve">Tulos</w:t>
      </w:r>
    </w:p>
    <w:p>
      <w:r>
        <w:t xml:space="preserve">AFAS Stadion</w:t>
      </w:r>
    </w:p>
    <w:p>
      <w:r>
        <w:rPr>
          <w:b/>
        </w:rPr>
        <w:t xml:space="preserve">Esimerkki 4.1055</w:t>
      </w:r>
    </w:p>
    <w:p>
      <w:r>
        <w:t xml:space="preserve">Uuden-Seelannin siviili-ilmailuviranomainen (Civil Aviation Authority of New Zealand) on Uuden-Seelannin Ardmoren lentoaseman toiminnasta vastaava organisaatio.</w:t>
      </w:r>
    </w:p>
    <w:p>
      <w:r>
        <w:rPr>
          <w:b/>
        </w:rPr>
        <w:t xml:space="preserve">Tulos</w:t>
      </w:r>
    </w:p>
    <w:p>
      <w:r>
        <w:t xml:space="preserve">Uuden-Seelannin siviili-ilmailuviranomainen</w:t>
      </w:r>
    </w:p>
    <w:p>
      <w:r>
        <w:rPr>
          <w:b/>
        </w:rPr>
        <w:t xml:space="preserve">Esimerkki 4.1056</w:t>
      </w:r>
    </w:p>
    <w:p>
      <w:r>
        <w:t xml:space="preserve">Ahora Madrid on Madridin johtava puolue.</w:t>
      </w:r>
    </w:p>
    <w:p>
      <w:r>
        <w:rPr>
          <w:b/>
        </w:rPr>
        <w:t xml:space="preserve">Tulos</w:t>
      </w:r>
    </w:p>
    <w:p>
      <w:r>
        <w:t xml:space="preserve">Ahora Madrid</w:t>
      </w:r>
    </w:p>
    <w:p>
      <w:r>
        <w:rPr>
          <w:b/>
        </w:rPr>
        <w:t xml:space="preserve">Esimerkki 4.1057</w:t>
      </w:r>
    </w:p>
    <w:p>
      <w:r>
        <w:t xml:space="preserve">Romanian äidinkielen väkiluku (2006) on 300 henkeä.</w:t>
      </w:r>
    </w:p>
    <w:p>
      <w:r>
        <w:rPr>
          <w:b/>
        </w:rPr>
        <w:t xml:space="preserve">Tulos</w:t>
      </w:r>
    </w:p>
    <w:p>
      <w:r>
        <w:t xml:space="preserve">300</w:t>
      </w:r>
    </w:p>
    <w:p>
      <w:r>
        <w:rPr>
          <w:b/>
        </w:rPr>
        <w:t xml:space="preserve">Esimerkki 4.1058</w:t>
      </w:r>
    </w:p>
    <w:p>
      <w:r>
        <w:t xml:space="preserve">Vuonna 1994 Tamera Mowryn nimi on The All-New Mickey Mouse (MMC).</w:t>
      </w:r>
    </w:p>
    <w:p>
      <w:r>
        <w:rPr>
          <w:b/>
        </w:rPr>
        <w:t xml:space="preserve">Tulos</w:t>
      </w:r>
    </w:p>
    <w:p>
      <w:r>
        <w:t xml:space="preserve">1994</w:t>
      </w:r>
    </w:p>
    <w:p>
      <w:r>
        <w:rPr>
          <w:b/>
        </w:rPr>
        <w:t xml:space="preserve">Esimerkki 4.1059</w:t>
      </w:r>
    </w:p>
    <w:p>
      <w:r>
        <w:t xml:space="preserve">AC Lumezzane pelasi kaudella 2014.</w:t>
      </w:r>
    </w:p>
    <w:p>
      <w:r>
        <w:rPr>
          <w:b/>
        </w:rPr>
        <w:t xml:space="preserve">Tulos</w:t>
      </w:r>
    </w:p>
    <w:p>
      <w:r>
        <w:t xml:space="preserve">2014</w:t>
      </w:r>
    </w:p>
    <w:p>
      <w:r>
        <w:rPr>
          <w:b/>
        </w:rPr>
        <w:t xml:space="preserve">Esimerkki 4.1060</w:t>
      </w:r>
    </w:p>
    <w:p>
      <w:r>
        <w:t xml:space="preserve">Inside Out roolissa Amy</w:t>
      </w:r>
    </w:p>
    <w:p>
      <w:r>
        <w:rPr>
          <w:b/>
        </w:rPr>
        <w:t xml:space="preserve">Tulos</w:t>
      </w:r>
    </w:p>
    <w:p>
      <w:r>
        <w:t xml:space="preserve">Amy</w:t>
      </w:r>
    </w:p>
    <w:p>
      <w:r>
        <w:rPr>
          <w:b/>
        </w:rPr>
        <w:t xml:space="preserve">Esimerkki 4.1061</w:t>
      </w:r>
    </w:p>
    <w:p>
      <w:r>
        <w:t xml:space="preserve">Royal Institute of Technologyn opiskelijamäärä on 11950.</w:t>
      </w:r>
    </w:p>
    <w:p>
      <w:r>
        <w:rPr>
          <w:b/>
        </w:rPr>
        <w:t xml:space="preserve">Tulos</w:t>
      </w:r>
    </w:p>
    <w:p>
      <w:r>
        <w:t xml:space="preserve">11950</w:t>
      </w:r>
    </w:p>
    <w:p>
      <w:r>
        <w:rPr>
          <w:b/>
        </w:rPr>
        <w:t xml:space="preserve">Esimerkki 4.1062</w:t>
      </w:r>
    </w:p>
    <w:p>
      <w:r>
        <w:t xml:space="preserve">Michele Marcolini pelaa A.C. Chievo Verona riveissä.</w:t>
      </w:r>
    </w:p>
    <w:p>
      <w:r>
        <w:rPr>
          <w:b/>
        </w:rPr>
        <w:t xml:space="preserve">Tulos</w:t>
      </w:r>
    </w:p>
    <w:p>
      <w:r>
        <w:t xml:space="preserve">A.C. Chievo Verona</w:t>
      </w:r>
    </w:p>
    <w:p>
      <w:r>
        <w:rPr>
          <w:b/>
        </w:rPr>
        <w:t xml:space="preserve">Esimerkki 4.1063</w:t>
      </w:r>
    </w:p>
    <w:p>
      <w:r>
        <w:t xml:space="preserve">Aarhusin lentoaseman kiitotien pituus on 2777,0 metriä.</w:t>
      </w:r>
    </w:p>
    <w:p>
      <w:r>
        <w:rPr>
          <w:b/>
        </w:rPr>
        <w:t xml:space="preserve">Tulos</w:t>
      </w:r>
    </w:p>
    <w:p>
      <w:r>
        <w:t xml:space="preserve">2777.0</w:t>
      </w:r>
    </w:p>
    <w:p>
      <w:r>
        <w:rPr>
          <w:b/>
        </w:rPr>
        <w:t xml:space="preserve">Esimerkki 4.1064</w:t>
      </w:r>
    </w:p>
    <w:p>
      <w:r>
        <w:t xml:space="preserve">Harlan Hagen edustaa Kaliforniaa.</w:t>
      </w:r>
    </w:p>
    <w:p>
      <w:r>
        <w:rPr>
          <w:b/>
        </w:rPr>
        <w:t xml:space="preserve">Tulos</w:t>
      </w:r>
    </w:p>
    <w:p>
      <w:r>
        <w:t xml:space="preserve">Harlan Hagen</w:t>
      </w:r>
    </w:p>
    <w:p>
      <w:r>
        <w:rPr>
          <w:b/>
        </w:rPr>
        <w:t xml:space="preserve">Esimerkki 4.1065</w:t>
      </w:r>
    </w:p>
    <w:p>
      <w:r>
        <w:t xml:space="preserve">Singaporen johtaja on Tony Tan.</w:t>
      </w:r>
    </w:p>
    <w:p>
      <w:r>
        <w:rPr>
          <w:b/>
        </w:rPr>
        <w:t xml:space="preserve">Tulos</w:t>
      </w:r>
    </w:p>
    <w:p>
      <w:r>
        <w:t xml:space="preserve">Tony Tan</w:t>
      </w:r>
    </w:p>
    <w:p>
      <w:r>
        <w:rPr>
          <w:b/>
        </w:rPr>
        <w:t xml:space="preserve">Esimerkki 4.1066</w:t>
      </w:r>
    </w:p>
    <w:p>
      <w:r>
        <w:t xml:space="preserve">Al Unser, Jr. on kotoisin Yhdysvalloista.</w:t>
      </w:r>
    </w:p>
    <w:p>
      <w:r>
        <w:rPr>
          <w:b/>
        </w:rPr>
        <w:t xml:space="preserve">Tulos</w:t>
      </w:r>
    </w:p>
    <w:p>
      <w:r>
        <w:t xml:space="preserve">Yhdysvallat</w:t>
      </w:r>
    </w:p>
    <w:p>
      <w:r>
        <w:rPr>
          <w:b/>
        </w:rPr>
        <w:t xml:space="preserve">Esimerkki 4.1067</w:t>
      </w:r>
    </w:p>
    <w:p>
      <w:r>
        <w:t xml:space="preserve">Commerce Court West -rakennus on rakennettu Toronton kaupunkiin.</w:t>
      </w:r>
    </w:p>
    <w:p>
      <w:r>
        <w:rPr>
          <w:b/>
        </w:rPr>
        <w:t xml:space="preserve">Tulos</w:t>
      </w:r>
    </w:p>
    <w:p>
      <w:r>
        <w:t xml:space="preserve">Toronto</w:t>
      </w:r>
    </w:p>
    <w:p>
      <w:r>
        <w:rPr>
          <w:b/>
        </w:rPr>
        <w:t xml:space="preserve">Esimerkki 4.1068</w:t>
      </w:r>
    </w:p>
    <w:p>
      <w:r>
        <w:t xml:space="preserve">Intian ilmavoimilla on lentokykyinen helikopteri, joka tunnetaan nimellä HAL Light Combat Helicopter.</w:t>
      </w:r>
    </w:p>
    <w:p>
      <w:r>
        <w:rPr>
          <w:b/>
        </w:rPr>
        <w:t xml:space="preserve">Tulos</w:t>
      </w:r>
    </w:p>
    <w:p>
      <w:r>
        <w:t xml:space="preserve">HAL-kevyt taisteluhelikopteri</w:t>
      </w:r>
    </w:p>
    <w:p>
      <w:r>
        <w:rPr>
          <w:b/>
        </w:rPr>
        <w:t xml:space="preserve">Esimerkki 4.1069</w:t>
      </w:r>
    </w:p>
    <w:p>
      <w:r>
        <w:t xml:space="preserve">Aloituksia on 3 ja voittoja 0.</w:t>
      </w:r>
    </w:p>
    <w:p>
      <w:r>
        <w:rPr>
          <w:b/>
        </w:rPr>
        <w:t xml:space="preserve">Tulos</w:t>
      </w:r>
    </w:p>
    <w:p>
      <w:r>
        <w:t xml:space="preserve">0</w:t>
      </w:r>
    </w:p>
    <w:p>
      <w:r>
        <w:rPr>
          <w:b/>
        </w:rPr>
        <w:t xml:space="preserve">Esimerkki 4.1070</w:t>
      </w:r>
    </w:p>
    <w:p>
      <w:r>
        <w:t xml:space="preserve">Ulsterin demokraattinen puolue sai 651 ääntä.</w:t>
      </w:r>
    </w:p>
    <w:p>
      <w:r>
        <w:rPr>
          <w:b/>
        </w:rPr>
        <w:t xml:space="preserve">Tulos</w:t>
      </w:r>
    </w:p>
    <w:p>
      <w:r>
        <w:t xml:space="preserve">651</w:t>
      </w:r>
    </w:p>
    <w:p>
      <w:r>
        <w:rPr>
          <w:b/>
        </w:rPr>
        <w:t xml:space="preserve">Esimerkki 4.1071</w:t>
      </w:r>
    </w:p>
    <w:p>
      <w:r>
        <w:t xml:space="preserve">Anaheimissa, CA:ssa asuu 336265 ihmistä.</w:t>
      </w:r>
    </w:p>
    <w:p>
      <w:r>
        <w:rPr>
          <w:b/>
        </w:rPr>
        <w:t xml:space="preserve">Tulos</w:t>
      </w:r>
    </w:p>
    <w:p>
      <w:r>
        <w:t xml:space="preserve">336265</w:t>
      </w:r>
    </w:p>
    <w:p>
      <w:r>
        <w:rPr>
          <w:b/>
        </w:rPr>
        <w:t xml:space="preserve">Esimerkki 4.1072</w:t>
      </w:r>
    </w:p>
    <w:p>
      <w:r>
        <w:t xml:space="preserve">Gulf Oil oli paidan sponsori vuosina 1991-1993.</w:t>
      </w:r>
    </w:p>
    <w:p>
      <w:r>
        <w:rPr>
          <w:b/>
        </w:rPr>
        <w:t xml:space="preserve">Tulos</w:t>
      </w:r>
    </w:p>
    <w:p>
      <w:r>
        <w:t xml:space="preserve">Gulf Oil</w:t>
      </w:r>
    </w:p>
    <w:p>
      <w:r>
        <w:rPr>
          <w:b/>
        </w:rPr>
        <w:t xml:space="preserve">Esimerkki 4.1073</w:t>
      </w:r>
    </w:p>
    <w:p>
      <w:r>
        <w:t xml:space="preserve">Detroit Grand Prix oli Detroitissa.</w:t>
      </w:r>
    </w:p>
    <w:p>
      <w:r>
        <w:rPr>
          <w:b/>
        </w:rPr>
        <w:t xml:space="preserve">Tulos</w:t>
      </w:r>
    </w:p>
    <w:p>
      <w:r>
        <w:t xml:space="preserve">Detroit</w:t>
      </w:r>
    </w:p>
    <w:p>
      <w:r>
        <w:rPr>
          <w:b/>
        </w:rPr>
        <w:t xml:space="preserve">Esimerkki 4.1074</w:t>
      </w:r>
    </w:p>
    <w:p>
      <w:r>
        <w:t xml:space="preserve">Keskihintainen pubi Wildwood on erittäin suositeltava ravintola.</w:t>
      </w:r>
    </w:p>
    <w:p>
      <w:r>
        <w:rPr>
          <w:b/>
        </w:rPr>
        <w:t xml:space="preserve">Tulos</w:t>
      </w:r>
    </w:p>
    <w:p>
      <w:r>
        <w:t xml:space="preserve">ravintola</w:t>
      </w:r>
    </w:p>
    <w:p>
      <w:r>
        <w:rPr>
          <w:b/>
        </w:rPr>
        <w:t xml:space="preserve">Esimerkki 4.1075</w:t>
      </w:r>
    </w:p>
    <w:p>
      <w:r>
        <w:t xml:space="preserve">Saban on Gusun ensimmäinen poika</w:t>
      </w:r>
    </w:p>
    <w:p>
      <w:r>
        <w:rPr>
          <w:b/>
        </w:rPr>
        <w:t xml:space="preserve">Tulos</w:t>
      </w:r>
    </w:p>
    <w:p>
      <w:r>
        <w:t xml:space="preserve">Gusun ensimmäinen poika</w:t>
      </w:r>
    </w:p>
    <w:p>
      <w:r>
        <w:rPr>
          <w:b/>
        </w:rPr>
        <w:t xml:space="preserve">Esimerkki 4.1076</w:t>
      </w:r>
    </w:p>
    <w:p>
      <w:r>
        <w:t xml:space="preserve">BK Racingia sponsoroi Burger King / Dr Pepper</w:t>
      </w:r>
    </w:p>
    <w:p>
      <w:r>
        <w:rPr>
          <w:b/>
        </w:rPr>
        <w:t xml:space="preserve">Tulos</w:t>
      </w:r>
    </w:p>
    <w:p>
      <w:r>
        <w:t xml:space="preserve">Burger King / Dr Pepper</w:t>
      </w:r>
    </w:p>
    <w:p>
      <w:r>
        <w:rPr>
          <w:b/>
        </w:rPr>
        <w:t xml:space="preserve">Esimerkki 4.1077</w:t>
      </w:r>
    </w:p>
    <w:p>
      <w:r>
        <w:t xml:space="preserve">Juanitassa opiskelee 1010 oppilasta.</w:t>
      </w:r>
    </w:p>
    <w:p>
      <w:r>
        <w:rPr>
          <w:b/>
        </w:rPr>
        <w:t xml:space="preserve">Tulos</w:t>
      </w:r>
    </w:p>
    <w:p>
      <w:r>
        <w:t xml:space="preserve">1010</w:t>
      </w:r>
    </w:p>
    <w:p>
      <w:r>
        <w:rPr>
          <w:b/>
        </w:rPr>
        <w:t xml:space="preserve">Esimerkki 4.1078</w:t>
      </w:r>
    </w:p>
    <w:p>
      <w:r>
        <w:t xml:space="preserve">Pyhän Olavin ritarikunnan nimi on Ivo JosipovićNimitysvuosi 2011</w:t>
      </w:r>
    </w:p>
    <w:p>
      <w:r>
        <w:rPr>
          <w:b/>
        </w:rPr>
        <w:t xml:space="preserve">Tulos</w:t>
      </w:r>
    </w:p>
    <w:p>
      <w:r>
        <w:t xml:space="preserve">2011</w:t>
      </w:r>
    </w:p>
    <w:p>
      <w:r>
        <w:rPr>
          <w:b/>
        </w:rPr>
        <w:t xml:space="preserve">Esimerkki 4.1079</w:t>
      </w:r>
    </w:p>
    <w:p>
      <w:r>
        <w:t xml:space="preserve">Kaswanin kuningaskunnassa on 400 kylää.</w:t>
      </w:r>
    </w:p>
    <w:p>
      <w:r>
        <w:rPr>
          <w:b/>
        </w:rPr>
        <w:t xml:space="preserve">Tulos</w:t>
      </w:r>
    </w:p>
    <w:p>
      <w:r>
        <w:t xml:space="preserve">400</w:t>
      </w:r>
    </w:p>
    <w:p>
      <w:r>
        <w:rPr>
          <w:b/>
        </w:rPr>
        <w:t xml:space="preserve">Esimerkki 4.1080</w:t>
      </w:r>
    </w:p>
    <w:p>
      <w:r>
        <w:t xml:space="preserve">David Coulthard voitti 1 pisteen Espanjan Grand Prix -kisassa 2005.</w:t>
      </w:r>
    </w:p>
    <w:p>
      <w:r>
        <w:rPr>
          <w:b/>
        </w:rPr>
        <w:t xml:space="preserve">Tulos</w:t>
      </w:r>
    </w:p>
    <w:p>
      <w:r>
        <w:t xml:space="preserve">1</w:t>
      </w:r>
    </w:p>
    <w:p>
      <w:r>
        <w:rPr>
          <w:b/>
        </w:rPr>
        <w:t xml:space="preserve">Esimerkki 4.1081</w:t>
      </w:r>
    </w:p>
    <w:p>
      <w:r>
        <w:t xml:space="preserve">Etelä-Lanarkshiressä asuu 313 800 asukasta.</w:t>
      </w:r>
    </w:p>
    <w:p>
      <w:r>
        <w:rPr>
          <w:b/>
        </w:rPr>
        <w:t xml:space="preserve">Tulos</w:t>
      </w:r>
    </w:p>
    <w:p>
      <w:r>
        <w:t xml:space="preserve">313,800</w:t>
      </w:r>
    </w:p>
    <w:p>
      <w:r>
        <w:rPr>
          <w:b/>
        </w:rPr>
        <w:t xml:space="preserve">Esimerkki 4.1082</w:t>
      </w:r>
    </w:p>
    <w:p>
      <w:r>
        <w:t xml:space="preserve">Viva Cuba jätettiin vuonna 2005: (78.).</w:t>
      </w:r>
    </w:p>
    <w:p>
      <w:r>
        <w:rPr>
          <w:b/>
        </w:rPr>
        <w:t xml:space="preserve">Tulos</w:t>
      </w:r>
    </w:p>
    <w:p>
      <w:r>
        <w:t xml:space="preserve">2005: (78.)</w:t>
      </w:r>
    </w:p>
    <w:p>
      <w:r>
        <w:rPr>
          <w:b/>
        </w:rPr>
        <w:t xml:space="preserve">Esimerkki 4.1083</w:t>
      </w:r>
    </w:p>
    <w:p>
      <w:r>
        <w:t xml:space="preserve">Gene Colan loi Ben Urichin.</w:t>
      </w:r>
    </w:p>
    <w:p>
      <w:r>
        <w:rPr>
          <w:b/>
        </w:rPr>
        <w:t xml:space="preserve">Tulos</w:t>
      </w:r>
    </w:p>
    <w:p>
      <w:r>
        <w:t xml:space="preserve">Gene Colan</w:t>
      </w:r>
    </w:p>
    <w:p>
      <w:r>
        <w:rPr>
          <w:b/>
        </w:rPr>
        <w:t xml:space="preserve">Esimerkki 4.1084</w:t>
      </w:r>
    </w:p>
    <w:p>
      <w:r>
        <w:t xml:space="preserve">Joseph-Enoil Michaud on liberaalien poliittinen puolue.</w:t>
      </w:r>
    </w:p>
    <w:p>
      <w:r>
        <w:rPr>
          <w:b/>
        </w:rPr>
        <w:t xml:space="preserve">Tulos</w:t>
      </w:r>
    </w:p>
    <w:p>
      <w:r>
        <w:t xml:space="preserve">Liberaali</w:t>
      </w:r>
    </w:p>
    <w:p>
      <w:r>
        <w:rPr>
          <w:b/>
        </w:rPr>
        <w:t xml:space="preserve">Esimerkki 4.1085</w:t>
      </w:r>
    </w:p>
    <w:p>
      <w:r>
        <w:t xml:space="preserve">Albumi on Kun valaistun myynti on 31,541</w:t>
      </w:r>
    </w:p>
    <w:p>
      <w:r>
        <w:rPr>
          <w:b/>
        </w:rPr>
        <w:t xml:space="preserve">Tulos</w:t>
      </w:r>
    </w:p>
    <w:p>
      <w:r>
        <w:t xml:space="preserve">31,541</w:t>
      </w:r>
    </w:p>
    <w:p>
      <w:r>
        <w:rPr>
          <w:b/>
        </w:rPr>
        <w:t xml:space="preserve">Esimerkki 4.1086</w:t>
      </w:r>
    </w:p>
    <w:p>
      <w:r>
        <w:t xml:space="preserve">UD Alzira oli divisioona 3ª kaudella 1992/93.</w:t>
      </w:r>
    </w:p>
    <w:p>
      <w:r>
        <w:rPr>
          <w:b/>
        </w:rPr>
        <w:t xml:space="preserve">Tulos</w:t>
      </w:r>
    </w:p>
    <w:p>
      <w:r>
        <w:t xml:space="preserve">3ª</w:t>
      </w:r>
    </w:p>
    <w:p>
      <w:r>
        <w:rPr>
          <w:b/>
        </w:rPr>
        <w:t xml:space="preserve">Esimerkki 4.1087</w:t>
      </w:r>
    </w:p>
    <w:p>
      <w:r>
        <w:t xml:space="preserve">Englannin kokonaishedelmällisyysluku tässä maakunnassa on 85,0 vuoden 2006 GFR:n mukaan ja 2,47 vuoden 2006 TFR:n mukaan.</w:t>
      </w:r>
    </w:p>
    <w:p>
      <w:r>
        <w:rPr>
          <w:b/>
        </w:rPr>
        <w:t xml:space="preserve">Tulos</w:t>
      </w:r>
    </w:p>
    <w:p>
      <w:r>
        <w:t xml:space="preserve">85.0</w:t>
      </w:r>
    </w:p>
    <w:p>
      <w:r>
        <w:rPr>
          <w:b/>
        </w:rPr>
        <w:t xml:space="preserve">Esimerkki 4.1088</w:t>
      </w:r>
    </w:p>
    <w:p>
      <w:r>
        <w:t xml:space="preserve">Hän pelasi Oklahomassa Big 12 -joukkueessa.</w:t>
      </w:r>
    </w:p>
    <w:p>
      <w:r>
        <w:rPr>
          <w:b/>
        </w:rPr>
        <w:t xml:space="preserve">Tulos</w:t>
      </w:r>
    </w:p>
    <w:p>
      <w:r>
        <w:t xml:space="preserve">Big 12</w:t>
      </w:r>
    </w:p>
    <w:p>
      <w:r>
        <w:rPr>
          <w:b/>
        </w:rPr>
        <w:t xml:space="preserve">Esimerkki 4.1089</w:t>
      </w:r>
    </w:p>
    <w:p>
      <w:r>
        <w:t xml:space="preserve">Plaquemine-kausi tapahtui George-järvellä.</w:t>
      </w:r>
    </w:p>
    <w:p>
      <w:r>
        <w:rPr>
          <w:b/>
        </w:rPr>
        <w:t xml:space="preserve">Tulos</w:t>
      </w:r>
    </w:p>
    <w:p>
      <w:r>
        <w:t xml:space="preserve">George-järvi</w:t>
      </w:r>
    </w:p>
    <w:p>
      <w:r>
        <w:rPr>
          <w:b/>
        </w:rPr>
        <w:t xml:space="preserve">Esimerkki 4.1090</w:t>
      </w:r>
    </w:p>
    <w:p>
      <w:r>
        <w:t xml:space="preserve">Manteli kuuluu ruusukasvien heimoon.</w:t>
      </w:r>
    </w:p>
    <w:p>
      <w:r>
        <w:rPr>
          <w:b/>
        </w:rPr>
        <w:t xml:space="preserve">Tulos</w:t>
      </w:r>
    </w:p>
    <w:p>
      <w:r>
        <w:t xml:space="preserve">Rosaceae</w:t>
      </w:r>
    </w:p>
    <w:p>
      <w:r>
        <w:rPr>
          <w:b/>
        </w:rPr>
        <w:t xml:space="preserve">Esimerkki 4.1091</w:t>
      </w:r>
    </w:p>
    <w:p>
      <w:r>
        <w:t xml:space="preserve">"Tori kiduttaa opettajaa" -ohjelmaa seurasi 3,8 miljoonaa katsojaa Yhdysvalloissa.</w:t>
      </w:r>
    </w:p>
    <w:p>
      <w:r>
        <w:rPr>
          <w:b/>
        </w:rPr>
        <w:t xml:space="preserve">Tulos</w:t>
      </w:r>
    </w:p>
    <w:p>
      <w:r>
        <w:t xml:space="preserve">3.8</w:t>
      </w:r>
    </w:p>
    <w:p>
      <w:r>
        <w:rPr>
          <w:b/>
        </w:rPr>
        <w:t xml:space="preserve">Esimerkki 4.1092</w:t>
      </w:r>
    </w:p>
    <w:p>
      <w:r>
        <w:t xml:space="preserve">Kaista on 7.ja nimi on Jenna Laukkanen.</w:t>
      </w:r>
    </w:p>
    <w:p>
      <w:r>
        <w:rPr>
          <w:b/>
        </w:rPr>
        <w:t xml:space="preserve">Tulos</w:t>
      </w:r>
    </w:p>
    <w:p>
      <w:r>
        <w:t xml:space="preserve">7</w:t>
      </w:r>
    </w:p>
    <w:p>
      <w:r>
        <w:rPr>
          <w:b/>
        </w:rPr>
        <w:t xml:space="preserve">Esimerkki 4.1093</w:t>
      </w:r>
    </w:p>
    <w:p>
      <w:r>
        <w:t xml:space="preserve">Jakson "Houseboat's 6" kausinumero.</w:t>
      </w:r>
    </w:p>
    <w:p>
      <w:r>
        <w:rPr>
          <w:b/>
        </w:rPr>
        <w:t xml:space="preserve">Tulos</w:t>
      </w:r>
    </w:p>
    <w:p>
      <w:r>
        <w:t xml:space="preserve">6</w:t>
      </w:r>
    </w:p>
    <w:p>
      <w:r>
        <w:rPr>
          <w:b/>
        </w:rPr>
        <w:t xml:space="preserve">Esimerkki 4.1094</w:t>
      </w:r>
    </w:p>
    <w:p>
      <w:r>
        <w:t xml:space="preserve">Sweeny 2 julkaistiin vuonna 1978.</w:t>
      </w:r>
    </w:p>
    <w:p>
      <w:r>
        <w:rPr>
          <w:b/>
        </w:rPr>
        <w:t xml:space="preserve">Tulos</w:t>
      </w:r>
    </w:p>
    <w:p>
      <w:r>
        <w:t xml:space="preserve">1978</w:t>
      </w:r>
    </w:p>
    <w:p>
      <w:r>
        <w:rPr>
          <w:b/>
        </w:rPr>
        <w:t xml:space="preserve">Esimerkki 4.1095</w:t>
      </w:r>
    </w:p>
    <w:p>
      <w:r>
        <w:t xml:space="preserve">Pariskunta Todd ja Susie saivat 33,962 prosenttia äänistä.</w:t>
      </w:r>
    </w:p>
    <w:p>
      <w:r>
        <w:rPr>
          <w:b/>
        </w:rPr>
        <w:t xml:space="preserve">Tulos</w:t>
      </w:r>
    </w:p>
    <w:p>
      <w:r>
        <w:t xml:space="preserve">33.962%</w:t>
      </w:r>
    </w:p>
    <w:p>
      <w:r>
        <w:rPr>
          <w:b/>
        </w:rPr>
        <w:t xml:space="preserve">Esimerkki 4.1096</w:t>
      </w:r>
    </w:p>
    <w:p>
      <w:r>
        <w:t xml:space="preserve">Yhdistyneen kuningaskunnan asukkaiden demonyymi on britit.</w:t>
      </w:r>
    </w:p>
    <w:p>
      <w:r>
        <w:rPr>
          <w:b/>
        </w:rPr>
        <w:t xml:space="preserve">Tulos</w:t>
      </w:r>
    </w:p>
    <w:p>
      <w:r>
        <w:t xml:space="preserve">Britit</w:t>
      </w:r>
    </w:p>
    <w:p>
      <w:r>
        <w:rPr>
          <w:b/>
        </w:rPr>
        <w:t xml:space="preserve">Esimerkki 4.1097</w:t>
      </w:r>
    </w:p>
    <w:p>
      <w:r>
        <w:t xml:space="preserve">All India Council for Technical Education sijaitsee Mumbaissa.</w:t>
      </w:r>
    </w:p>
    <w:p>
      <w:r>
        <w:rPr>
          <w:b/>
        </w:rPr>
        <w:t xml:space="preserve">Tulos</w:t>
      </w:r>
    </w:p>
    <w:p>
      <w:r>
        <w:t xml:space="preserve">Mumbai</w:t>
      </w:r>
    </w:p>
    <w:p>
      <w:r>
        <w:rPr>
          <w:b/>
        </w:rPr>
        <w:t xml:space="preserve">Esimerkki 4.1098</w:t>
      </w:r>
    </w:p>
    <w:p>
      <w:r>
        <w:t xml:space="preserve">Patricia Tomas Ferro oli kotoisin Santo Domingosta.</w:t>
      </w:r>
    </w:p>
    <w:p>
      <w:r>
        <w:rPr>
          <w:b/>
        </w:rPr>
        <w:t xml:space="preserve">Tulos</w:t>
      </w:r>
    </w:p>
    <w:p>
      <w:r>
        <w:t xml:space="preserve">Santo Domingo</w:t>
      </w:r>
    </w:p>
    <w:p>
      <w:r>
        <w:rPr>
          <w:b/>
        </w:rPr>
        <w:t xml:space="preserve">Esimerkki 4.1099</w:t>
      </w:r>
    </w:p>
    <w:p>
      <w:r>
        <w:t xml:space="preserve">Tohtori Hilarylla ja Alexandralla oli yhteensä 8.</w:t>
      </w:r>
    </w:p>
    <w:p>
      <w:r>
        <w:rPr>
          <w:b/>
        </w:rPr>
        <w:t xml:space="preserve">Tulos</w:t>
      </w:r>
    </w:p>
    <w:p>
      <w:r>
        <w:t xml:space="preserve">8</w:t>
      </w:r>
    </w:p>
    <w:p>
      <w:r>
        <w:rPr>
          <w:b/>
        </w:rPr>
        <w:t xml:space="preserve">Esimerkki 4.1100</w:t>
      </w:r>
    </w:p>
    <w:p>
      <w:r>
        <w:t xml:space="preserve">Ontariossa 42,7 prosenttia äänestäjistä vastusti kieltolakia.</w:t>
      </w:r>
    </w:p>
    <w:p>
      <w:r>
        <w:rPr>
          <w:b/>
        </w:rPr>
        <w:t xml:space="preserve">Tulos</w:t>
      </w:r>
    </w:p>
    <w:p>
      <w:r>
        <w:t xml:space="preserve">42.7</w:t>
      </w:r>
    </w:p>
    <w:p>
      <w:r>
        <w:rPr>
          <w:b/>
        </w:rPr>
        <w:t xml:space="preserve">Esimerkki 4.1101</w:t>
      </w:r>
    </w:p>
    <w:p>
      <w:r>
        <w:t xml:space="preserve">Turkin johtaja on Ahmet Davutoğlu.</w:t>
      </w:r>
    </w:p>
    <w:p>
      <w:r>
        <w:rPr>
          <w:b/>
        </w:rPr>
        <w:t xml:space="preserve">Tulos</w:t>
      </w:r>
    </w:p>
    <w:p>
      <w:r>
        <w:t xml:space="preserve">Ahmet Davutoğlu</w:t>
      </w:r>
    </w:p>
    <w:p>
      <w:r>
        <w:rPr>
          <w:b/>
        </w:rPr>
        <w:t xml:space="preserve">Esimerkki 4.1102</w:t>
      </w:r>
    </w:p>
    <w:p>
      <w:r>
        <w:t xml:space="preserve">Vuonna 1949 puolueessa oli 6 934 975 jäsentä.</w:t>
      </w:r>
    </w:p>
    <w:p>
      <w:r>
        <w:rPr>
          <w:b/>
        </w:rPr>
        <w:t xml:space="preserve">Tulos</w:t>
      </w:r>
    </w:p>
    <w:p>
      <w:r>
        <w:t xml:space="preserve">6,934,975</w:t>
      </w:r>
    </w:p>
    <w:p>
      <w:r>
        <w:rPr>
          <w:b/>
        </w:rPr>
        <w:t xml:space="preserve">Esimerkki 4.1103</w:t>
      </w:r>
    </w:p>
    <w:p>
      <w:r>
        <w:t xml:space="preserve">Giraffe on paikka, jonne voit tulla lasten kanssa syömään parasta italialaista ruokaa.</w:t>
      </w:r>
    </w:p>
    <w:p>
      <w:r>
        <w:rPr>
          <w:b/>
        </w:rPr>
        <w:t xml:space="preserve">Tulos</w:t>
      </w:r>
    </w:p>
    <w:p>
      <w:r>
        <w:t xml:space="preserve">Italian</w:t>
      </w:r>
    </w:p>
    <w:p>
      <w:r>
        <w:rPr>
          <w:b/>
        </w:rPr>
        <w:t xml:space="preserve">Esimerkki 4.1104</w:t>
      </w:r>
    </w:p>
    <w:p>
      <w:r>
        <w:t xml:space="preserve">Mmind Workstationin versio on 1.2.2.0.</w:t>
      </w:r>
    </w:p>
    <w:p>
      <w:r>
        <w:rPr>
          <w:b/>
        </w:rPr>
        <w:t xml:space="preserve">Tulos</w:t>
      </w:r>
    </w:p>
    <w:p>
      <w:r>
        <w:t xml:space="preserve">1.2.2.0</w:t>
      </w:r>
    </w:p>
    <w:p>
      <w:r>
        <w:rPr>
          <w:b/>
        </w:rPr>
        <w:t xml:space="preserve">Esimerkki 4.1105</w:t>
      </w:r>
    </w:p>
    <w:p>
      <w:r>
        <w:t xml:space="preserve">Kurdinkieliä puhutaan Irakissa.</w:t>
      </w:r>
    </w:p>
    <w:p>
      <w:r>
        <w:rPr>
          <w:b/>
        </w:rPr>
        <w:t xml:space="preserve">Tulos</w:t>
      </w:r>
    </w:p>
    <w:p>
      <w:r>
        <w:t xml:space="preserve">Kurdin kielet</w:t>
      </w:r>
    </w:p>
    <w:p>
      <w:r>
        <w:rPr>
          <w:b/>
        </w:rPr>
        <w:t xml:space="preserve">Esimerkki 4.1106</w:t>
      </w:r>
    </w:p>
    <w:p>
      <w:r>
        <w:t xml:space="preserve">The Joan Rivers Show oli ehdolla Daytime Emmy -palkinnon saajaksi.</w:t>
      </w:r>
    </w:p>
    <w:p>
      <w:r>
        <w:rPr>
          <w:b/>
        </w:rPr>
        <w:t xml:space="preserve">Tulos</w:t>
      </w:r>
    </w:p>
    <w:p>
      <w:r>
        <w:t xml:space="preserve">Daytime Emmy -palkinto</w:t>
      </w:r>
    </w:p>
    <w:p>
      <w:r>
        <w:rPr>
          <w:b/>
        </w:rPr>
        <w:t xml:space="preserve">Esimerkki 4.1107</w:t>
      </w:r>
    </w:p>
    <w:p>
      <w:r>
        <w:t xml:space="preserve">1P/Halley-komeetan kiertoaika on 75,32 vuotta.</w:t>
      </w:r>
    </w:p>
    <w:p>
      <w:r>
        <w:rPr>
          <w:b/>
        </w:rPr>
        <w:t xml:space="preserve">Tulos</w:t>
      </w:r>
    </w:p>
    <w:p>
      <w:r>
        <w:t xml:space="preserve">75.32</w:t>
      </w:r>
    </w:p>
    <w:p>
      <w:r>
        <w:rPr>
          <w:b/>
        </w:rPr>
        <w:t xml:space="preserve">Esimerkki 4.1108</w:t>
      </w:r>
    </w:p>
    <w:p>
      <w:r>
        <w:t xml:space="preserve">Korttisarjassa PHQ 2 on postimerkkisarja 400th Anniversary, Inigo Jonesin syntymä.</w:t>
      </w:r>
    </w:p>
    <w:p>
      <w:r>
        <w:rPr>
          <w:b/>
        </w:rPr>
        <w:t xml:space="preserve">Tulos</w:t>
      </w:r>
    </w:p>
    <w:p>
      <w:r>
        <w:t xml:space="preserve">PHQ 2</w:t>
      </w:r>
    </w:p>
    <w:p>
      <w:r>
        <w:rPr>
          <w:b/>
        </w:rPr>
        <w:t xml:space="preserve">Esimerkki 4.1109</w:t>
      </w:r>
    </w:p>
    <w:p>
      <w:r>
        <w:t xml:space="preserve">Harrietsown, New York, sijaitsee Yhdysvalloissa.</w:t>
      </w:r>
    </w:p>
    <w:p>
      <w:r>
        <w:rPr>
          <w:b/>
        </w:rPr>
        <w:t xml:space="preserve">Tulos</w:t>
      </w:r>
    </w:p>
    <w:p>
      <w:r>
        <w:t xml:space="preserve">Yhdysvallat</w:t>
      </w:r>
    </w:p>
    <w:p>
      <w:r>
        <w:rPr>
          <w:b/>
        </w:rPr>
        <w:t xml:space="preserve">Esimerkki 4.1110</w:t>
      </w:r>
    </w:p>
    <w:p>
      <w:r>
        <w:t xml:space="preserve">Maiden Castle (romaani) edelsi Weymouth Sandsia.</w:t>
      </w:r>
    </w:p>
    <w:p>
      <w:r>
        <w:rPr>
          <w:b/>
        </w:rPr>
        <w:t xml:space="preserve">Tulos</w:t>
      </w:r>
    </w:p>
    <w:p>
      <w:r>
        <w:t xml:space="preserve">Maiden Castle (romaani)</w:t>
      </w:r>
    </w:p>
    <w:p>
      <w:r>
        <w:rPr>
          <w:b/>
        </w:rPr>
        <w:t xml:space="preserve">Esimerkki 4.1111</w:t>
      </w:r>
    </w:p>
    <w:p>
      <w:r>
        <w:t xml:space="preserve">Kauden nro 2 otsikko on "sairausvakuutus".</w:t>
      </w:r>
    </w:p>
    <w:p>
      <w:r>
        <w:rPr>
          <w:b/>
        </w:rPr>
        <w:t xml:space="preserve">Tulos</w:t>
      </w:r>
    </w:p>
    <w:p>
      <w:r>
        <w:t xml:space="preserve">2</w:t>
      </w:r>
    </w:p>
    <w:p>
      <w:r>
        <w:rPr>
          <w:b/>
        </w:rPr>
        <w:t xml:space="preserve">Esimerkki 4.1112</w:t>
      </w:r>
    </w:p>
    <w:p>
      <w:r>
        <w:t xml:space="preserve">Pilibhitin piirissä on 13. Vidhan Sabha, jossa BJP on lähin kilpaileva puolue.</w:t>
      </w:r>
    </w:p>
    <w:p>
      <w:r>
        <w:rPr>
          <w:b/>
        </w:rPr>
        <w:t xml:space="preserve">Tulos</w:t>
      </w:r>
    </w:p>
    <w:p>
      <w:r>
        <w:t xml:space="preserve">BJP</w:t>
      </w:r>
    </w:p>
    <w:p>
      <w:r>
        <w:rPr>
          <w:b/>
        </w:rPr>
        <w:t xml:space="preserve">Esimerkki 4.1113</w:t>
      </w:r>
    </w:p>
    <w:p>
      <w:r>
        <w:t xml:space="preserve">Oliiviöljy on yksi Ajoblancon ainesosista.</w:t>
      </w:r>
    </w:p>
    <w:p>
      <w:r>
        <w:rPr>
          <w:b/>
        </w:rPr>
        <w:t xml:space="preserve">Tulos</w:t>
      </w:r>
    </w:p>
    <w:p>
      <w:r>
        <w:t xml:space="preserve">Oliiviöljy</w:t>
      </w:r>
    </w:p>
    <w:p>
      <w:r>
        <w:rPr>
          <w:b/>
        </w:rPr>
        <w:t xml:space="preserve">Esimerkki 4.1114</w:t>
      </w:r>
    </w:p>
    <w:p>
      <w:r>
        <w:t xml:space="preserve">Barny-kakut sisältävät 4,8 g rasvaa.</w:t>
      </w:r>
    </w:p>
    <w:p>
      <w:r>
        <w:rPr>
          <w:b/>
        </w:rPr>
        <w:t xml:space="preserve">Tulos</w:t>
      </w:r>
    </w:p>
    <w:p>
      <w:r>
        <w:t xml:space="preserve">4.8 g</w:t>
      </w:r>
    </w:p>
    <w:p>
      <w:r>
        <w:rPr>
          <w:b/>
        </w:rPr>
        <w:t xml:space="preserve">Esimerkki 4.1115</w:t>
      </w:r>
    </w:p>
    <w:p>
      <w:r>
        <w:t xml:space="preserve">Jens Härtel kuuluu seuraan SV Babelsberg 03.</w:t>
      </w:r>
    </w:p>
    <w:p>
      <w:r>
        <w:rPr>
          <w:b/>
        </w:rPr>
        <w:t xml:space="preserve">Tulos</w:t>
      </w:r>
    </w:p>
    <w:p>
      <w:r>
        <w:t xml:space="preserve">SV Babelsberg 03</w:t>
      </w:r>
    </w:p>
    <w:p>
      <w:r>
        <w:rPr>
          <w:b/>
        </w:rPr>
        <w:t xml:space="preserve">Esimerkki 4.1116</w:t>
      </w:r>
    </w:p>
    <w:p>
      <w:r>
        <w:t xml:space="preserve">Etapin 1a voittaja oli Moreno Argentin.</w:t>
      </w:r>
    </w:p>
    <w:p>
      <w:r>
        <w:rPr>
          <w:b/>
        </w:rPr>
        <w:t xml:space="preserve">Tulos</w:t>
      </w:r>
    </w:p>
    <w:p>
      <w:r>
        <w:t xml:space="preserve">Moreno Argentin</w:t>
      </w:r>
    </w:p>
    <w:p>
      <w:r>
        <w:rPr>
          <w:b/>
        </w:rPr>
        <w:t xml:space="preserve">Esimerkki 4.1117</w:t>
      </w:r>
    </w:p>
    <w:p>
      <w:r>
        <w:t xml:space="preserve">Poaceae kuuluu Poales-järjestykseen.</w:t>
      </w:r>
    </w:p>
    <w:p>
      <w:r>
        <w:rPr>
          <w:b/>
        </w:rPr>
        <w:t xml:space="preserve">Tulos</w:t>
      </w:r>
    </w:p>
    <w:p>
      <w:r>
        <w:t xml:space="preserve">Poales</w:t>
      </w:r>
    </w:p>
    <w:p>
      <w:r>
        <w:rPr>
          <w:b/>
        </w:rPr>
        <w:t xml:space="preserve">Esimerkki 4.1118</w:t>
      </w:r>
    </w:p>
    <w:p>
      <w:r>
        <w:t xml:space="preserve">O'Haren kansainvälinen lentoasema sijaitsee Chicagossa, Illinoisissa.</w:t>
      </w:r>
    </w:p>
    <w:p>
      <w:r>
        <w:rPr>
          <w:b/>
        </w:rPr>
        <w:t xml:space="preserve">Tulos</w:t>
      </w:r>
    </w:p>
    <w:p>
      <w:r>
        <w:t xml:space="preserve">Chicago, Illinois</w:t>
      </w:r>
    </w:p>
    <w:p>
      <w:r>
        <w:rPr>
          <w:b/>
        </w:rPr>
        <w:t xml:space="preserve">Esimerkki 4.1119</w:t>
      </w:r>
    </w:p>
    <w:p>
      <w:r>
        <w:t xml:space="preserve">Roy Thomas sai Alley-palkinnon.</w:t>
      </w:r>
    </w:p>
    <w:p>
      <w:r>
        <w:rPr>
          <w:b/>
        </w:rPr>
        <w:t xml:space="preserve">Tulos</w:t>
      </w:r>
    </w:p>
    <w:p>
      <w:r>
        <w:t xml:space="preserve">Alley-palkinto</w:t>
      </w:r>
    </w:p>
    <w:p>
      <w:r>
        <w:rPr>
          <w:b/>
        </w:rPr>
        <w:t xml:space="preserve">Esimerkki 4.1120</w:t>
      </w:r>
    </w:p>
    <w:p>
      <w:r>
        <w:t xml:space="preserve">Vuoden 1964 vaaleissa puolueen johtaja oli Habib Bourguiba.</w:t>
      </w:r>
    </w:p>
    <w:p>
      <w:r>
        <w:rPr>
          <w:b/>
        </w:rPr>
        <w:t xml:space="preserve">Tulos</w:t>
      </w:r>
    </w:p>
    <w:p>
      <w:r>
        <w:t xml:space="preserve">Habib Bourguiba</w:t>
      </w:r>
    </w:p>
    <w:p>
      <w:r>
        <w:rPr>
          <w:b/>
        </w:rPr>
        <w:t xml:space="preserve">Esimerkki 4.1121</w:t>
      </w:r>
    </w:p>
    <w:p>
      <w:r>
        <w:t xml:space="preserve">Elizabeth McGovern näytteli Agatha Christien elokuvassa Dame Celia Westholmea: Poirot vuonna 2008</w:t>
      </w:r>
    </w:p>
    <w:p>
      <w:r>
        <w:rPr>
          <w:b/>
        </w:rPr>
        <w:t xml:space="preserve">Tulos</w:t>
      </w:r>
    </w:p>
    <w:p>
      <w:r>
        <w:t xml:space="preserve">2008</w:t>
      </w:r>
    </w:p>
    <w:p>
      <w:r>
        <w:rPr>
          <w:b/>
        </w:rPr>
        <w:t xml:space="preserve">Esimerkki 4.1122</w:t>
      </w:r>
    </w:p>
    <w:p>
      <w:r>
        <w:t xml:space="preserve">Amdavad ni Gufan sijaintipaikka on Ahmedabad.</w:t>
      </w:r>
    </w:p>
    <w:p>
      <w:r>
        <w:rPr>
          <w:b/>
        </w:rPr>
        <w:t xml:space="preserve">Tulos</w:t>
      </w:r>
    </w:p>
    <w:p>
      <w:r>
        <w:t xml:space="preserve">Ahmedabad</w:t>
      </w:r>
    </w:p>
    <w:p>
      <w:r>
        <w:rPr>
          <w:b/>
        </w:rPr>
        <w:t xml:space="preserve">Esimerkki 4.1123</w:t>
      </w:r>
    </w:p>
    <w:p>
      <w:r>
        <w:t xml:space="preserve">Al-Qaidan kapinallisliike Jemenissä tapahtui Jemenissä.</w:t>
      </w:r>
    </w:p>
    <w:p>
      <w:r>
        <w:rPr>
          <w:b/>
        </w:rPr>
        <w:t xml:space="preserve">Tulos</w:t>
      </w:r>
    </w:p>
    <w:p>
      <w:r>
        <w:t xml:space="preserve">Jemen</w:t>
      </w:r>
    </w:p>
    <w:p>
      <w:r>
        <w:rPr>
          <w:b/>
        </w:rPr>
        <w:t xml:space="preserve">Esimerkki 4.1124</w:t>
      </w:r>
    </w:p>
    <w:p>
      <w:r>
        <w:t xml:space="preserve">John Garrett on Kanadasta.</w:t>
      </w:r>
    </w:p>
    <w:p>
      <w:r>
        <w:rPr>
          <w:b/>
        </w:rPr>
        <w:t xml:space="preserve">Tulos</w:t>
      </w:r>
    </w:p>
    <w:p>
      <w:r>
        <w:t xml:space="preserve">Kanada</w:t>
      </w:r>
    </w:p>
    <w:p>
      <w:r>
        <w:rPr>
          <w:b/>
        </w:rPr>
        <w:t xml:space="preserve">Esimerkki 4.1125</w:t>
      </w:r>
    </w:p>
    <w:p>
      <w:r>
        <w:t xml:space="preserve">Alan Shepard oli astronauttitoimiston päällikkö vuonna 1963.</w:t>
      </w:r>
    </w:p>
    <w:p>
      <w:r>
        <w:rPr>
          <w:b/>
        </w:rPr>
        <w:t xml:space="preserve">Tulos</w:t>
      </w:r>
    </w:p>
    <w:p>
      <w:r>
        <w:t xml:space="preserve">1963</w:t>
      </w:r>
    </w:p>
    <w:p>
      <w:r>
        <w:rPr>
          <w:b/>
        </w:rPr>
        <w:t xml:space="preserve">Esimerkki 4.1126</w:t>
      </w:r>
    </w:p>
    <w:p>
      <w:r>
        <w:t xml:space="preserve">Aktieselskab on Århusin lentoaseman toimintaorganisaatio.</w:t>
      </w:r>
    </w:p>
    <w:p>
      <w:r>
        <w:rPr>
          <w:b/>
        </w:rPr>
        <w:t xml:space="preserve">Tulos</w:t>
      </w:r>
    </w:p>
    <w:p>
      <w:r>
        <w:t xml:space="preserve">Aktieselskab</w:t>
      </w:r>
    </w:p>
    <w:p>
      <w:r>
        <w:rPr>
          <w:b/>
        </w:rPr>
        <w:t xml:space="preserve">Esimerkki 4.1127</w:t>
      </w:r>
    </w:p>
    <w:p>
      <w:r>
        <w:t xml:space="preserve">Blackpoolin johtaja on konservatiivipuolue (Yhdistynyt kuningaskunta).</w:t>
      </w:r>
    </w:p>
    <w:p>
      <w:r>
        <w:rPr>
          <w:b/>
        </w:rPr>
        <w:t xml:space="preserve">Tulos</w:t>
      </w:r>
    </w:p>
    <w:p>
      <w:r>
        <w:t xml:space="preserve">Konservatiivipuolue (Yhdistynyt kuningaskunta)</w:t>
      </w:r>
    </w:p>
    <w:p>
      <w:r>
        <w:rPr>
          <w:b/>
        </w:rPr>
        <w:t xml:space="preserve">Esimerkki 4.1128</w:t>
      </w:r>
    </w:p>
    <w:p>
      <w:r>
        <w:t xml:space="preserve">Joukkue Sílex voitti 3 ottelua inn 1926 Brasilian jalkapallossa.</w:t>
      </w:r>
    </w:p>
    <w:p>
      <w:r>
        <w:rPr>
          <w:b/>
        </w:rPr>
        <w:t xml:space="preserve">Tulos</w:t>
      </w:r>
    </w:p>
    <w:p>
      <w:r>
        <w:t xml:space="preserve">9</w:t>
      </w:r>
    </w:p>
    <w:p>
      <w:r>
        <w:rPr>
          <w:b/>
        </w:rPr>
        <w:t xml:space="preserve">Esimerkki 4.1129</w:t>
      </w:r>
    </w:p>
    <w:p>
      <w:r>
        <w:t xml:space="preserve">Sarjakuvakirjailija Roger McKenzie on Yhdysvaltojen kansalainen.</w:t>
      </w:r>
    </w:p>
    <w:p>
      <w:r>
        <w:rPr>
          <w:b/>
        </w:rPr>
        <w:t xml:space="preserve">Tulos</w:t>
      </w:r>
    </w:p>
    <w:p>
      <w:r>
        <w:t xml:space="preserve">Yhdysvallat</w:t>
      </w:r>
    </w:p>
    <w:p>
      <w:r>
        <w:rPr>
          <w:b/>
        </w:rPr>
        <w:t xml:space="preserve">Esimerkki 4.1130</w:t>
      </w:r>
    </w:p>
    <w:p>
      <w:r>
        <w:t xml:space="preserve">Amerikkalaiset asuvat Yhdysvalloissa.</w:t>
      </w:r>
    </w:p>
    <w:p>
      <w:r>
        <w:rPr>
          <w:b/>
        </w:rPr>
        <w:t xml:space="preserve">Tulos</w:t>
      </w:r>
    </w:p>
    <w:p>
      <w:r>
        <w:t xml:space="preserve">Amerikkalaiset</w:t>
      </w:r>
    </w:p>
    <w:p>
      <w:r>
        <w:rPr>
          <w:b/>
        </w:rPr>
        <w:t xml:space="preserve">Esimerkki 4.1131</w:t>
      </w:r>
    </w:p>
    <w:p>
      <w:r>
        <w:t xml:space="preserve">Accademia di Architettura di Mendrisiossa on 600 opiskelijaa.</w:t>
      </w:r>
    </w:p>
    <w:p>
      <w:r>
        <w:rPr>
          <w:b/>
        </w:rPr>
        <w:t xml:space="preserve">Tulos</w:t>
      </w:r>
    </w:p>
    <w:p>
      <w:r>
        <w:t xml:space="preserve">600</w:t>
      </w:r>
    </w:p>
    <w:p>
      <w:r>
        <w:rPr>
          <w:b/>
        </w:rPr>
        <w:t xml:space="preserve">Esimerkki 4.1132</w:t>
      </w:r>
    </w:p>
    <w:p>
      <w:r>
        <w:t xml:space="preserve">Valkosipuli on arrabbiata-kastikkeen ainesosa.</w:t>
      </w:r>
    </w:p>
    <w:p>
      <w:r>
        <w:rPr>
          <w:b/>
        </w:rPr>
        <w:t xml:space="preserve">Tulos</w:t>
      </w:r>
    </w:p>
    <w:p>
      <w:r>
        <w:t xml:space="preserve">Valkosipuli</w:t>
      </w:r>
    </w:p>
    <w:p>
      <w:r>
        <w:rPr>
          <w:b/>
        </w:rPr>
        <w:t xml:space="preserve">Esimerkki 4.1133</w:t>
      </w:r>
    </w:p>
    <w:p>
      <w:r>
        <w:t xml:space="preserve">Swishin korjattu aika oli 4:10:17:42.</w:t>
      </w:r>
    </w:p>
    <w:p>
      <w:r>
        <w:rPr>
          <w:b/>
        </w:rPr>
        <w:t xml:space="preserve">Tulos</w:t>
      </w:r>
    </w:p>
    <w:p>
      <w:r>
        <w:t xml:space="preserve">4:10:17:42</w:t>
      </w:r>
    </w:p>
    <w:p>
      <w:r>
        <w:rPr>
          <w:b/>
        </w:rPr>
        <w:t xml:space="preserve">Esimerkki 4.1134</w:t>
      </w:r>
    </w:p>
    <w:p>
      <w:r>
        <w:t xml:space="preserve">1972 Minnesota Vikings kausi 4. viikko 8. lokakuuta 1972</w:t>
      </w:r>
    </w:p>
    <w:p>
      <w:r>
        <w:rPr>
          <w:b/>
        </w:rPr>
        <w:t xml:space="preserve">Tulos</w:t>
      </w:r>
    </w:p>
    <w:p>
      <w:r>
        <w:t xml:space="preserve">8. lokakuuta</w:t>
      </w:r>
    </w:p>
    <w:p>
      <w:r>
        <w:rPr>
          <w:b/>
        </w:rPr>
        <w:t xml:space="preserve">Esimerkki 4.1135</w:t>
      </w:r>
    </w:p>
    <w:p>
      <w:r>
        <w:t xml:space="preserve">Janine Greiner johti kaudella 2008-09.</w:t>
      </w:r>
    </w:p>
    <w:p>
      <w:r>
        <w:rPr>
          <w:b/>
        </w:rPr>
        <w:t xml:space="preserve">Tulos</w:t>
      </w:r>
    </w:p>
    <w:p>
      <w:r>
        <w:t xml:space="preserve">Janine Greiner</w:t>
      </w:r>
    </w:p>
    <w:p>
      <w:r>
        <w:rPr>
          <w:b/>
        </w:rPr>
        <w:t xml:space="preserve">Esimerkki 4.1136</w:t>
      </w:r>
    </w:p>
    <w:p>
      <w:r>
        <w:t xml:space="preserve">Wayne Gretzky pelipaita numerot olivat eläkkeellä New York 6. helmikuuta 2000.</w:t>
      </w:r>
    </w:p>
    <w:p>
      <w:r>
        <w:rPr>
          <w:b/>
        </w:rPr>
        <w:t xml:space="preserve">Tulos</w:t>
      </w:r>
    </w:p>
    <w:p>
      <w:r>
        <w:t xml:space="preserve">6. helmikuuta 2000</w:t>
      </w:r>
    </w:p>
    <w:p>
      <w:r>
        <w:rPr>
          <w:b/>
        </w:rPr>
        <w:t xml:space="preserve">Esimerkki 4.1137</w:t>
      </w:r>
    </w:p>
    <w:p>
      <w:r>
        <w:t xml:space="preserve">Francisco Bangoyn kansainvälinen lentopaikka sijaitsee Davaossa.</w:t>
      </w:r>
    </w:p>
    <w:p>
      <w:r>
        <w:rPr>
          <w:b/>
        </w:rPr>
        <w:t xml:space="preserve">Tulos</w:t>
      </w:r>
    </w:p>
    <w:p>
      <w:r>
        <w:t xml:space="preserve">Davao</w:t>
      </w:r>
    </w:p>
    <w:p>
      <w:r>
        <w:rPr>
          <w:b/>
        </w:rPr>
        <w:t xml:space="preserve">Esimerkki 4.1138</w:t>
      </w:r>
    </w:p>
    <w:p>
      <w:r>
        <w:t xml:space="preserve">Katalonian johtaja on Carles Puigdemont.</w:t>
      </w:r>
    </w:p>
    <w:p>
      <w:r>
        <w:rPr>
          <w:b/>
        </w:rPr>
        <w:t xml:space="preserve">Tulos</w:t>
      </w:r>
    </w:p>
    <w:p>
      <w:r>
        <w:t xml:space="preserve">Carles Puigdemont</w:t>
      </w:r>
    </w:p>
    <w:p>
      <w:r>
        <w:rPr>
          <w:b/>
        </w:rPr>
        <w:t xml:space="preserve">Esimerkki 4.1139</w:t>
      </w:r>
    </w:p>
    <w:p>
      <w:r>
        <w:t xml:space="preserve">Chris Patten toimi brittiläisen Hongkongin edustajana.</w:t>
      </w:r>
    </w:p>
    <w:p>
      <w:r>
        <w:rPr>
          <w:b/>
        </w:rPr>
        <w:t xml:space="preserve">Tulos</w:t>
      </w:r>
    </w:p>
    <w:p>
      <w:r>
        <w:t xml:space="preserve">Chris Patten</w:t>
      </w:r>
    </w:p>
    <w:p>
      <w:r>
        <w:rPr>
          <w:b/>
        </w:rPr>
        <w:t xml:space="preserve">Esimerkki 4.1140</w:t>
      </w:r>
    </w:p>
    <w:p>
      <w:r>
        <w:t xml:space="preserve">14th New Jersey Volunteer Infantry Monumentin omistaa National Park Service.</w:t>
      </w:r>
    </w:p>
    <w:p>
      <w:r>
        <w:rPr>
          <w:b/>
        </w:rPr>
        <w:t xml:space="preserve">Tulos</w:t>
      </w:r>
    </w:p>
    <w:p>
      <w:r>
        <w:t xml:space="preserve">Kansallispuistopalvelu</w:t>
      </w:r>
    </w:p>
    <w:p>
      <w:r>
        <w:rPr>
          <w:b/>
        </w:rPr>
        <w:t xml:space="preserve">Esimerkki 4.1141</w:t>
      </w:r>
    </w:p>
    <w:p>
      <w:r>
        <w:t xml:space="preserve">Maa (neliömetriä) Lansingin kunnassa on 36.132.</w:t>
      </w:r>
    </w:p>
    <w:p>
      <w:r>
        <w:rPr>
          <w:b/>
        </w:rPr>
        <w:t xml:space="preserve">Tulos</w:t>
      </w:r>
    </w:p>
    <w:p>
      <w:r>
        <w:t xml:space="preserve">36.132</w:t>
      </w:r>
    </w:p>
    <w:p>
      <w:r>
        <w:rPr>
          <w:b/>
        </w:rPr>
        <w:t xml:space="preserve">Esimerkki 4.1142</w:t>
      </w:r>
    </w:p>
    <w:p>
      <w:r>
        <w:t xml:space="preserve">Kesäkuu 21 ncaat baseball ennätys Fresno State Bulldogs on 7-3.</w:t>
      </w:r>
    </w:p>
    <w:p>
      <w:r>
        <w:rPr>
          <w:b/>
        </w:rPr>
        <w:t xml:space="preserve">Tulos</w:t>
      </w:r>
    </w:p>
    <w:p>
      <w:r>
        <w:t xml:space="preserve">7-3</w:t>
      </w:r>
    </w:p>
    <w:p>
      <w:r>
        <w:rPr>
          <w:b/>
        </w:rPr>
        <w:t xml:space="preserve">Esimerkki 4.1143</w:t>
      </w:r>
    </w:p>
    <w:p>
      <w:r>
        <w:t xml:space="preserve">Bergerin auton rakensi Ferrari.</w:t>
      </w:r>
    </w:p>
    <w:p>
      <w:r>
        <w:rPr>
          <w:b/>
        </w:rPr>
        <w:t xml:space="preserve">Tulos</w:t>
      </w:r>
    </w:p>
    <w:p>
      <w:r>
        <w:t xml:space="preserve">Ferrari</w:t>
      </w:r>
    </w:p>
    <w:p>
      <w:r>
        <w:rPr>
          <w:b/>
        </w:rPr>
        <w:t xml:space="preserve">Esimerkki 4.1144</w:t>
      </w:r>
    </w:p>
    <w:p>
      <w:r>
        <w:t xml:space="preserve">Michele Marcolini on toiminut AC Lumezzanen managerina.</w:t>
      </w:r>
    </w:p>
    <w:p>
      <w:r>
        <w:rPr>
          <w:b/>
        </w:rPr>
        <w:t xml:space="preserve">Tulos</w:t>
      </w:r>
    </w:p>
    <w:p>
      <w:r>
        <w:t xml:space="preserve">Michele Marcolini</w:t>
      </w:r>
    </w:p>
    <w:p>
      <w:r>
        <w:rPr>
          <w:b/>
        </w:rPr>
        <w:t xml:space="preserve">Esimerkki 4.1145</w:t>
      </w:r>
    </w:p>
    <w:p>
      <w:r>
        <w:t xml:space="preserve">Air kirjoitti kappaleen Universal Traveler.</w:t>
      </w:r>
    </w:p>
    <w:p>
      <w:r>
        <w:rPr>
          <w:b/>
        </w:rPr>
        <w:t xml:space="preserve">Tulos</w:t>
      </w:r>
    </w:p>
    <w:p>
      <w:r>
        <w:t xml:space="preserve">Ilma</w:t>
      </w:r>
    </w:p>
    <w:p>
      <w:r>
        <w:rPr>
          <w:b/>
        </w:rPr>
        <w:t xml:space="preserve">Esimerkki 4.1146</w:t>
      </w:r>
    </w:p>
    <w:p>
      <w:r>
        <w:t xml:space="preserve">Peter Stoger pelaa Favoritner AC riveissä.</w:t>
      </w:r>
    </w:p>
    <w:p>
      <w:r>
        <w:rPr>
          <w:b/>
        </w:rPr>
        <w:t xml:space="preserve">Tulos</w:t>
      </w:r>
    </w:p>
    <w:p>
      <w:r>
        <w:t xml:space="preserve">Favoritner AC</w:t>
      </w:r>
    </w:p>
    <w:p>
      <w:r>
        <w:rPr>
          <w:b/>
        </w:rPr>
        <w:t xml:space="preserve">Esimerkki 4.1147</w:t>
      </w:r>
    </w:p>
    <w:p>
      <w:r>
        <w:t xml:space="preserve">3. Liga on Saksan jalkapallosarjajärjestelmän III-taso.</w:t>
      </w:r>
    </w:p>
    <w:p>
      <w:r>
        <w:rPr>
          <w:b/>
        </w:rPr>
        <w:t xml:space="preserve">Tulos</w:t>
      </w:r>
    </w:p>
    <w:p>
      <w:r>
        <w:t xml:space="preserve">III</w:t>
      </w:r>
    </w:p>
    <w:p>
      <w:r>
        <w:rPr>
          <w:b/>
        </w:rPr>
        <w:t xml:space="preserve">Esimerkki 4.1148</w:t>
      </w:r>
    </w:p>
    <w:p>
      <w:r>
        <w:t xml:space="preserve">2nd Amendment oli Jive Recordsin kappale.</w:t>
      </w:r>
    </w:p>
    <w:p>
      <w:r>
        <w:rPr>
          <w:b/>
        </w:rPr>
        <w:t xml:space="preserve">Tulos</w:t>
      </w:r>
    </w:p>
    <w:p>
      <w:r>
        <w:t xml:space="preserve">Jive Records</w:t>
      </w:r>
    </w:p>
    <w:p>
      <w:r>
        <w:rPr>
          <w:b/>
        </w:rPr>
        <w:t xml:space="preserve">Esimerkki 4.1149</w:t>
      </w:r>
    </w:p>
    <w:p>
      <w:r>
        <w:t xml:space="preserve">Atlantic City, New Jersey sijaitsee Yhdysvalloissa.</w:t>
      </w:r>
    </w:p>
    <w:p>
      <w:r>
        <w:rPr>
          <w:b/>
        </w:rPr>
        <w:t xml:space="preserve">Tulos</w:t>
      </w:r>
    </w:p>
    <w:p>
      <w:r>
        <w:t xml:space="preserve">Yhdysvallat</w:t>
      </w:r>
    </w:p>
    <w:p>
      <w:r>
        <w:rPr>
          <w:b/>
        </w:rPr>
        <w:t xml:space="preserve">Esimerkki 4.1150</w:t>
      </w:r>
    </w:p>
    <w:p>
      <w:r>
        <w:t xml:space="preserve">Jugoslavian dinaari on Jugoslavian valuutta.</w:t>
      </w:r>
    </w:p>
    <w:p>
      <w:r>
        <w:rPr>
          <w:b/>
        </w:rPr>
        <w:t xml:space="preserve">Tulos</w:t>
      </w:r>
    </w:p>
    <w:p>
      <w:r>
        <w:t xml:space="preserve">Jugoslavian dinaari</w:t>
      </w:r>
    </w:p>
    <w:p>
      <w:r>
        <w:rPr>
          <w:b/>
        </w:rPr>
        <w:t xml:space="preserve">Esimerkki 4.1151</w:t>
      </w:r>
    </w:p>
    <w:p>
      <w:r>
        <w:t xml:space="preserve">2,4 L LE5 I4 -moottorin tilavuus oli 2 384 cm3 (145 cu in).</w:t>
      </w:r>
    </w:p>
    <w:p>
      <w:r>
        <w:rPr>
          <w:b/>
        </w:rPr>
        <w:t xml:space="preserve">Tulos</w:t>
      </w:r>
    </w:p>
    <w:p>
      <w:r>
        <w:t xml:space="preserve">2 384 cc (145 cu in)</w:t>
      </w:r>
    </w:p>
    <w:p>
      <w:r>
        <w:rPr>
          <w:b/>
        </w:rPr>
        <w:t xml:space="preserve">Esimerkki 4.1152</w:t>
      </w:r>
    </w:p>
    <w:p>
      <w:r>
        <w:t xml:space="preserve">Public Square 200:ssa on 45 kerrosta.</w:t>
      </w:r>
    </w:p>
    <w:p>
      <w:r>
        <w:rPr>
          <w:b/>
        </w:rPr>
        <w:t xml:space="preserve">Tulos</w:t>
      </w:r>
    </w:p>
    <w:p>
      <w:r>
        <w:t xml:space="preserve">45</w:t>
      </w:r>
    </w:p>
    <w:p>
      <w:r>
        <w:rPr>
          <w:b/>
        </w:rPr>
        <w:t xml:space="preserve">Esimerkki 4.1153</w:t>
      </w:r>
    </w:p>
    <w:p>
      <w:r>
        <w:t xml:space="preserve">Paulo Sousa pelaa Portugalin jalkapallomaajoukkueessa.</w:t>
      </w:r>
    </w:p>
    <w:p>
      <w:r>
        <w:rPr>
          <w:b/>
        </w:rPr>
        <w:t xml:space="preserve">Tulos</w:t>
      </w:r>
    </w:p>
    <w:p>
      <w:r>
        <w:t xml:space="preserve">Portugalin jalkapallomaajoukkue</w:t>
      </w:r>
    </w:p>
    <w:p>
      <w:r>
        <w:rPr>
          <w:b/>
        </w:rPr>
        <w:t xml:space="preserve">Esimerkki 4.1154</w:t>
      </w:r>
    </w:p>
    <w:p>
      <w:r>
        <w:t xml:space="preserve">Kokonaisvaraus 240 oli varaus 18. kierroksella.</w:t>
      </w:r>
    </w:p>
    <w:p>
      <w:r>
        <w:rPr>
          <w:b/>
        </w:rPr>
        <w:t xml:space="preserve">Tulos</w:t>
      </w:r>
    </w:p>
    <w:p>
      <w:r>
        <w:t xml:space="preserve">240</w:t>
      </w:r>
    </w:p>
    <w:p>
      <w:r>
        <w:rPr>
          <w:b/>
        </w:rPr>
        <w:t xml:space="preserve">Esimerkki 4.1155</w:t>
      </w:r>
    </w:p>
    <w:p>
      <w:r>
        <w:t xml:space="preserve">AS Roma pelaa Serie A -liigassa.</w:t>
      </w:r>
    </w:p>
    <w:p>
      <w:r>
        <w:rPr>
          <w:b/>
        </w:rPr>
        <w:t xml:space="preserve">Tulos</w:t>
      </w:r>
    </w:p>
    <w:p>
      <w:r>
        <w:t xml:space="preserve">Serie A</w:t>
      </w:r>
    </w:p>
    <w:p>
      <w:r>
        <w:rPr>
          <w:b/>
        </w:rPr>
        <w:t xml:space="preserve">Esimerkki 4.1156</w:t>
      </w:r>
    </w:p>
    <w:p>
      <w:r>
        <w:t xml:space="preserve">Battlefield Earth maksoi 44 miljoonaa dollaria.</w:t>
      </w:r>
    </w:p>
    <w:p>
      <w:r>
        <w:rPr>
          <w:b/>
        </w:rPr>
        <w:t xml:space="preserve">Tulos</w:t>
      </w:r>
    </w:p>
    <w:p>
      <w:r>
        <w:t xml:space="preserve">44 miljoonaa dollaria</w:t>
      </w:r>
    </w:p>
    <w:p>
      <w:r>
        <w:rPr>
          <w:b/>
        </w:rPr>
        <w:t xml:space="preserve">Esimerkki 4.1157</w:t>
      </w:r>
    </w:p>
    <w:p>
      <w:r>
        <w:t xml:space="preserve">Anderson Indianan korkeus merenpinnasta on 268,0.</w:t>
      </w:r>
    </w:p>
    <w:p>
      <w:r>
        <w:rPr>
          <w:b/>
        </w:rPr>
        <w:t xml:space="preserve">Tulos</w:t>
      </w:r>
    </w:p>
    <w:p>
      <w:r>
        <w:t xml:space="preserve">268.0</w:t>
      </w:r>
    </w:p>
    <w:p>
      <w:r>
        <w:rPr>
          <w:b/>
        </w:rPr>
        <w:t xml:space="preserve">Esimerkki 4.1158</w:t>
      </w:r>
    </w:p>
    <w:p>
      <w:r>
        <w:t xml:space="preserve">Pelaaja Lonny Baxter oli Torontossa kaudella 2003-04.</w:t>
      </w:r>
    </w:p>
    <w:p>
      <w:r>
        <w:rPr>
          <w:b/>
        </w:rPr>
        <w:t xml:space="preserve">Tulos</w:t>
      </w:r>
    </w:p>
    <w:p>
      <w:r>
        <w:t xml:space="preserve">2003-04</w:t>
      </w:r>
    </w:p>
    <w:p>
      <w:r>
        <w:rPr>
          <w:b/>
        </w:rPr>
        <w:t xml:space="preserve">Esimerkki 4.1159</w:t>
      </w:r>
    </w:p>
    <w:p>
      <w:r>
        <w:t xml:space="preserve">Yhdysvaltojen johtaja on Barack Obama.</w:t>
      </w:r>
    </w:p>
    <w:p>
      <w:r>
        <w:rPr>
          <w:b/>
        </w:rPr>
        <w:t xml:space="preserve">Tulos</w:t>
      </w:r>
    </w:p>
    <w:p>
      <w:r>
        <w:t xml:space="preserve">Barack Obama</w:t>
      </w:r>
    </w:p>
    <w:p>
      <w:r>
        <w:rPr>
          <w:b/>
        </w:rPr>
        <w:t xml:space="preserve">Esimerkki 4.1160</w:t>
      </w:r>
    </w:p>
    <w:p>
      <w:r>
        <w:t xml:space="preserve">Auronin (sarjakuvahahmo) koko nimi on "Lambien".</w:t>
      </w:r>
    </w:p>
    <w:p>
      <w:r>
        <w:rPr>
          <w:b/>
        </w:rPr>
        <w:t xml:space="preserve">Tulos</w:t>
      </w:r>
    </w:p>
    <w:p>
      <w:r>
        <w:t xml:space="preserve">"Lambien"</w:t>
      </w:r>
    </w:p>
    <w:p>
      <w:r>
        <w:rPr>
          <w:b/>
        </w:rPr>
        <w:t xml:space="preserve">Esimerkki 4.1161</w:t>
      </w:r>
    </w:p>
    <w:p>
      <w:r>
        <w:t xml:space="preserve">Kuljettaja on Ernie Irvan, ja hän on myyntipisteenä 8</w:t>
      </w:r>
    </w:p>
    <w:p>
      <w:r>
        <w:rPr>
          <w:b/>
        </w:rPr>
        <w:t xml:space="preserve">Tulos</w:t>
      </w:r>
    </w:p>
    <w:p>
      <w:r>
        <w:t xml:space="preserve">8</w:t>
      </w:r>
    </w:p>
    <w:p>
      <w:r>
        <w:rPr>
          <w:b/>
        </w:rPr>
        <w:t xml:space="preserve">Esimerkki 4.1162</w:t>
      </w:r>
    </w:p>
    <w:p>
      <w:r>
        <w:t xml:space="preserve">Dublin on osa Irlannin tasavaltaa.</w:t>
      </w:r>
    </w:p>
    <w:p>
      <w:r>
        <w:rPr>
          <w:b/>
        </w:rPr>
        <w:t xml:space="preserve">Tulos</w:t>
      </w:r>
    </w:p>
    <w:p>
      <w:r>
        <w:t xml:space="preserve">Irlannin tasavalta</w:t>
      </w:r>
    </w:p>
    <w:p>
      <w:r>
        <w:rPr>
          <w:b/>
        </w:rPr>
        <w:t xml:space="preserve">Esimerkki 4.1163</w:t>
      </w:r>
    </w:p>
    <w:p>
      <w:r>
        <w:t xml:space="preserve">Yksi vuonna 2009 julkaistuista elokuvista oli Amelia.</w:t>
      </w:r>
    </w:p>
    <w:p>
      <w:r>
        <w:rPr>
          <w:b/>
        </w:rPr>
        <w:t xml:space="preserve">Tulos</w:t>
      </w:r>
    </w:p>
    <w:p>
      <w:r>
        <w:t xml:space="preserve">2009</w:t>
      </w:r>
    </w:p>
    <w:p>
      <w:r>
        <w:rPr>
          <w:b/>
        </w:rPr>
        <w:t xml:space="preserve">Esimerkki 4.1164</w:t>
      </w:r>
    </w:p>
    <w:p>
      <w:r>
        <w:t xml:space="preserve">Oregano on yksi niistä ainesosista, joita voidaan käyttää Arrabbiata-kastikkeen muunnelmassa.</w:t>
      </w:r>
    </w:p>
    <w:p>
      <w:r>
        <w:rPr>
          <w:b/>
        </w:rPr>
        <w:t xml:space="preserve">Tulos</w:t>
      </w:r>
    </w:p>
    <w:p>
      <w:r>
        <w:t xml:space="preserve">Oregano</w:t>
      </w:r>
    </w:p>
    <w:p>
      <w:r>
        <w:rPr>
          <w:b/>
        </w:rPr>
        <w:t xml:space="preserve">Esimerkki 4.1165</w:t>
      </w:r>
    </w:p>
    <w:p>
      <w:r>
        <w:t xml:space="preserve">Neel Jani on PKV Racing -tiimissä</w:t>
      </w:r>
    </w:p>
    <w:p>
      <w:r>
        <w:rPr>
          <w:b/>
        </w:rPr>
        <w:t xml:space="preserve">Tulos</w:t>
      </w:r>
    </w:p>
    <w:p>
      <w:r>
        <w:t xml:space="preserve">Neel Jani</w:t>
      </w:r>
    </w:p>
    <w:p>
      <w:r>
        <w:rPr>
          <w:b/>
        </w:rPr>
        <w:t xml:space="preserve">Esimerkki 4.1166</w:t>
      </w:r>
    </w:p>
    <w:p>
      <w:r>
        <w:t xml:space="preserve">Kokonaispistemäärä on 70, joista 30 RR4:ssä.</w:t>
      </w:r>
    </w:p>
    <w:p>
      <w:r>
        <w:rPr>
          <w:b/>
        </w:rPr>
        <w:t xml:space="preserve">Tulos</w:t>
      </w:r>
    </w:p>
    <w:p>
      <w:r>
        <w:t xml:space="preserve">30</w:t>
      </w:r>
    </w:p>
    <w:p>
      <w:r>
        <w:rPr>
          <w:b/>
        </w:rPr>
        <w:t xml:space="preserve">Esimerkki 4.1167</w:t>
      </w:r>
    </w:p>
    <w:p>
      <w:r>
        <w:t xml:space="preserve">Yksi Julia Morganin suunnittelemista merkittävistä rakennuksista on Asilomar State Beach.</w:t>
      </w:r>
    </w:p>
    <w:p>
      <w:r>
        <w:rPr>
          <w:b/>
        </w:rPr>
        <w:t xml:space="preserve">Tulos</w:t>
      </w:r>
    </w:p>
    <w:p>
      <w:r>
        <w:t xml:space="preserve">Asilomar State Beach</w:t>
      </w:r>
    </w:p>
    <w:p>
      <w:r>
        <w:rPr>
          <w:b/>
        </w:rPr>
        <w:t xml:space="preserve">Esimerkki 4.1168</w:t>
      </w:r>
    </w:p>
    <w:p>
      <w:r>
        <w:t xml:space="preserve">Jakso "Tappaminen (toinen osa)" esitettiin alun perin 9. marraskuuta 1966.</w:t>
      </w:r>
    </w:p>
    <w:p>
      <w:r>
        <w:rPr>
          <w:b/>
        </w:rPr>
        <w:t xml:space="preserve">Tulos</w:t>
      </w:r>
    </w:p>
    <w:p>
      <w:r>
        <w:t xml:space="preserve">9. marraskuuta 1966</w:t>
      </w:r>
    </w:p>
    <w:p>
      <w:r>
        <w:rPr>
          <w:b/>
        </w:rPr>
        <w:t xml:space="preserve">Esimerkki 4.1169</w:t>
      </w:r>
    </w:p>
    <w:p>
      <w:r>
        <w:t xml:space="preserve">Newport Cupin ensimmäinen palkinto oli 41 500 dollaria.</w:t>
      </w:r>
    </w:p>
    <w:p>
      <w:r>
        <w:rPr>
          <w:b/>
        </w:rPr>
        <w:t xml:space="preserve">Tulos</w:t>
      </w:r>
    </w:p>
    <w:p>
      <w:r>
        <w:t xml:space="preserve">41,500</w:t>
      </w:r>
    </w:p>
    <w:p>
      <w:r>
        <w:rPr>
          <w:b/>
        </w:rPr>
        <w:t xml:space="preserve">Esimerkki 4.1170</w:t>
      </w:r>
    </w:p>
    <w:p>
      <w:r>
        <w:t xml:space="preserve">Afonso Penan kansainvälinen lentoasema sijaitsee 2988 jalkaa merenpinnan yläpuolella.</w:t>
      </w:r>
    </w:p>
    <w:p>
      <w:r>
        <w:rPr>
          <w:b/>
        </w:rPr>
        <w:t xml:space="preserve">Tulos</w:t>
      </w:r>
    </w:p>
    <w:p>
      <w:r>
        <w:t xml:space="preserve">2988</w:t>
      </w:r>
    </w:p>
    <w:p>
      <w:r>
        <w:rPr>
          <w:b/>
        </w:rPr>
        <w:t xml:space="preserve">Esimerkki 4.1171</w:t>
      </w:r>
    </w:p>
    <w:p>
      <w:r>
        <w:t xml:space="preserve">Camp Hillin postinumero on 10970.</w:t>
      </w:r>
    </w:p>
    <w:p>
      <w:r>
        <w:rPr>
          <w:b/>
        </w:rPr>
        <w:t xml:space="preserve">Tulos</w:t>
      </w:r>
    </w:p>
    <w:p>
      <w:r>
        <w:t xml:space="preserve">10970</w:t>
      </w:r>
    </w:p>
    <w:p>
      <w:r>
        <w:rPr>
          <w:b/>
        </w:rPr>
        <w:t xml:space="preserve">Esimerkki 4.1172</w:t>
      </w:r>
    </w:p>
    <w:p>
      <w:r>
        <w:t xml:space="preserve">Adamsin piirikunta Pennsylvaniassa sijaitsee itään Franklinin piirikunnasta Pennsylvaniassa.</w:t>
      </w:r>
    </w:p>
    <w:p>
      <w:r>
        <w:rPr>
          <w:b/>
        </w:rPr>
        <w:t xml:space="preserve">Tulos</w:t>
      </w:r>
    </w:p>
    <w:p>
      <w:r>
        <w:t xml:space="preserve">Franklin County, Pennsylvania</w:t>
      </w:r>
    </w:p>
    <w:p>
      <w:r>
        <w:rPr>
          <w:b/>
        </w:rPr>
        <w:t xml:space="preserve">Esimerkki 4.1173</w:t>
      </w:r>
    </w:p>
    <w:p>
      <w:r>
        <w:t xml:space="preserve">Dani Pedrosa oli MotoGP-luokan voittaja Catalunyan radalla.</w:t>
      </w:r>
    </w:p>
    <w:p>
      <w:r>
        <w:rPr>
          <w:b/>
        </w:rPr>
        <w:t xml:space="preserve">Tulos</w:t>
      </w:r>
    </w:p>
    <w:p>
      <w:r>
        <w:t xml:space="preserve">Dani Pedrosa</w:t>
      </w:r>
    </w:p>
    <w:p>
      <w:r>
        <w:rPr>
          <w:b/>
        </w:rPr>
        <w:t xml:space="preserve">Esimerkki 4.1174</w:t>
      </w:r>
    </w:p>
    <w:p>
      <w:r>
        <w:t xml:space="preserve">Luciano Spalletti pelaa Empoli F.C. joukkueessa.</w:t>
      </w:r>
    </w:p>
    <w:p>
      <w:r>
        <w:rPr>
          <w:b/>
        </w:rPr>
        <w:t xml:space="preserve">Tulos</w:t>
      </w:r>
    </w:p>
    <w:p>
      <w:r>
        <w:t xml:space="preserve">Empoli F.C.</w:t>
      </w:r>
    </w:p>
    <w:p>
      <w:r>
        <w:rPr>
          <w:b/>
        </w:rPr>
        <w:t xml:space="preserve">Esimerkki 4.1175</w:t>
      </w:r>
    </w:p>
    <w:p>
      <w:r>
        <w:t xml:space="preserve">Anderson, Indiana on osa Anderson Townshipia Madisonin piirikunnassa Indianassa.</w:t>
      </w:r>
    </w:p>
    <w:p>
      <w:r>
        <w:rPr>
          <w:b/>
        </w:rPr>
        <w:t xml:space="preserve">Tulos</w:t>
      </w:r>
    </w:p>
    <w:p>
      <w:r>
        <w:t xml:space="preserve">Anderson Township, Madisonin piirikunta, Indiana</w:t>
      </w:r>
    </w:p>
    <w:p>
      <w:r>
        <w:rPr>
          <w:b/>
        </w:rPr>
        <w:t xml:space="preserve">Esimerkki 4.1176</w:t>
      </w:r>
    </w:p>
    <w:p>
      <w:r>
        <w:t xml:space="preserve">300 North LaSalle sijaitsee Illinoisissa.</w:t>
      </w:r>
    </w:p>
    <w:p>
      <w:r>
        <w:rPr>
          <w:b/>
        </w:rPr>
        <w:t xml:space="preserve">Tulos</w:t>
      </w:r>
    </w:p>
    <w:p>
      <w:r>
        <w:t xml:space="preserve">Illinois</w:t>
      </w:r>
    </w:p>
    <w:p>
      <w:r>
        <w:rPr>
          <w:b/>
        </w:rPr>
        <w:t xml:space="preserve">Esimerkki 4.1177</w:t>
      </w:r>
    </w:p>
    <w:p>
      <w:r>
        <w:t xml:space="preserve">Derbyshire Dales sijaitsee Derbyshiren kreivikunnassa.</w:t>
      </w:r>
    </w:p>
    <w:p>
      <w:r>
        <w:rPr>
          <w:b/>
        </w:rPr>
        <w:t xml:space="preserve">Tulos</w:t>
      </w:r>
    </w:p>
    <w:p>
      <w:r>
        <w:t xml:space="preserve">Derbyshire</w:t>
      </w:r>
    </w:p>
    <w:p>
      <w:r>
        <w:rPr>
          <w:b/>
        </w:rPr>
        <w:t xml:space="preserve">Esimerkki 4.1178</w:t>
      </w:r>
    </w:p>
    <w:p>
      <w:r>
        <w:t xml:space="preserve">Teksasilaiset tunnetaan nimellä texasilaiset.</w:t>
      </w:r>
    </w:p>
    <w:p>
      <w:r>
        <w:rPr>
          <w:b/>
        </w:rPr>
        <w:t xml:space="preserve">Tulos</w:t>
      </w:r>
    </w:p>
    <w:p>
      <w:r>
        <w:t xml:space="preserve">Texan</w:t>
      </w:r>
    </w:p>
    <w:p>
      <w:r>
        <w:rPr>
          <w:b/>
        </w:rPr>
        <w:t xml:space="preserve">Esimerkki 4.1179</w:t>
      </w:r>
    </w:p>
    <w:p>
      <w:r>
        <w:t xml:space="preserve">Puolan tiedeakatemian päämaja on Varsovassa.</w:t>
      </w:r>
    </w:p>
    <w:p>
      <w:r>
        <w:rPr>
          <w:b/>
        </w:rPr>
        <w:t xml:space="preserve">Tulos</w:t>
      </w:r>
    </w:p>
    <w:p>
      <w:r>
        <w:t xml:space="preserve">Varsova</w:t>
      </w:r>
    </w:p>
    <w:p>
      <w:r>
        <w:rPr>
          <w:b/>
        </w:rPr>
        <w:t xml:space="preserve">Esimerkki 4.1180</w:t>
      </w:r>
    </w:p>
    <w:p>
      <w:r>
        <w:t xml:space="preserve">Valkoiset amerikkalaiset ovat etninen ryhmä Yhdysvalloissa.</w:t>
      </w:r>
    </w:p>
    <w:p>
      <w:r>
        <w:rPr>
          <w:b/>
        </w:rPr>
        <w:t xml:space="preserve">Tulos</w:t>
      </w:r>
    </w:p>
    <w:p>
      <w:r>
        <w:t xml:space="preserve">Valkoiset amerikkalaiset</w:t>
      </w:r>
    </w:p>
    <w:p>
      <w:r>
        <w:rPr>
          <w:b/>
        </w:rPr>
        <w:t xml:space="preserve">Esimerkki 4.1181</w:t>
      </w:r>
    </w:p>
    <w:p>
      <w:r>
        <w:t xml:space="preserve">1968 Japanin jalkapalloilija Yoshitada Yamaguchi yhteensä 19(0)</w:t>
      </w:r>
    </w:p>
    <w:p>
      <w:r>
        <w:rPr>
          <w:b/>
        </w:rPr>
        <w:t xml:space="preserve">Tulos</w:t>
      </w:r>
    </w:p>
    <w:p>
      <w:r>
        <w:t xml:space="preserve">19(0)</w:t>
      </w:r>
    </w:p>
    <w:p>
      <w:r>
        <w:rPr>
          <w:b/>
        </w:rPr>
        <w:t xml:space="preserve">Esimerkki 4.1182</w:t>
      </w:r>
    </w:p>
    <w:p>
      <w:r>
        <w:t xml:space="preserve">Japanissa on etninen ryhmä nimeltä korealaiset Japanissa.</w:t>
      </w:r>
    </w:p>
    <w:p>
      <w:r>
        <w:rPr>
          <w:b/>
        </w:rPr>
        <w:t xml:space="preserve">Tulos</w:t>
      </w:r>
    </w:p>
    <w:p>
      <w:r>
        <w:t xml:space="preserve">Korealaiset Japanissa</w:t>
      </w:r>
    </w:p>
    <w:p>
      <w:r>
        <w:rPr>
          <w:b/>
        </w:rPr>
        <w:t xml:space="preserve">Esimerkki 4.1183</w:t>
      </w:r>
    </w:p>
    <w:p>
      <w:r>
        <w:t xml:space="preserve">Michiganissa puhutaan englantia.</w:t>
      </w:r>
    </w:p>
    <w:p>
      <w:r>
        <w:rPr>
          <w:b/>
        </w:rPr>
        <w:t xml:space="preserve">Tulos</w:t>
      </w:r>
    </w:p>
    <w:p>
      <w:r>
        <w:t xml:space="preserve">Englannin kieli</w:t>
      </w:r>
    </w:p>
    <w:p>
      <w:r>
        <w:rPr>
          <w:b/>
        </w:rPr>
        <w:t xml:space="preserve">Esimerkki 4.1184</w:t>
      </w:r>
    </w:p>
    <w:p>
      <w:r>
        <w:t xml:space="preserve">St. Louis sijaitsi Ranskan kuningaskunnassa.</w:t>
      </w:r>
    </w:p>
    <w:p>
      <w:r>
        <w:rPr>
          <w:b/>
        </w:rPr>
        <w:t xml:space="preserve">Tulos</w:t>
      </w:r>
    </w:p>
    <w:p>
      <w:r>
        <w:t xml:space="preserve">Ranskan kuningaskunta</w:t>
      </w:r>
    </w:p>
    <w:p>
      <w:r>
        <w:rPr>
          <w:b/>
        </w:rPr>
        <w:t xml:space="preserve">Esimerkki 4.1185</w:t>
      </w:r>
    </w:p>
    <w:p>
      <w:r>
        <w:t xml:space="preserve">AFC Ajaxin koko nimi on "Amsterdamsche Football Club Ajax".</w:t>
      </w:r>
    </w:p>
    <w:p>
      <w:r>
        <w:rPr>
          <w:b/>
        </w:rPr>
        <w:t xml:space="preserve">Tulos</w:t>
      </w:r>
    </w:p>
    <w:p>
      <w:r>
        <w:t xml:space="preserve">"Amsterdamsche Football Club Ajax"</w:t>
      </w:r>
    </w:p>
    <w:p>
      <w:r>
        <w:rPr>
          <w:b/>
        </w:rPr>
        <w:t xml:space="preserve">Esimerkki 4.1186</w:t>
      </w:r>
    </w:p>
    <w:p>
      <w:r>
        <w:t xml:space="preserve">Austinin pinta-ala on 703,95 (neliökilometriä).</w:t>
      </w:r>
    </w:p>
    <w:p>
      <w:r>
        <w:rPr>
          <w:b/>
        </w:rPr>
        <w:t xml:space="preserve">Tulos</w:t>
      </w:r>
    </w:p>
    <w:p>
      <w:r>
        <w:t xml:space="preserve">703,95 (neliökilometriä)</w:t>
      </w:r>
    </w:p>
    <w:p>
      <w:r>
        <w:rPr>
          <w:b/>
        </w:rPr>
        <w:t xml:space="preserve">Esimerkki 4.1187</w:t>
      </w:r>
    </w:p>
    <w:p>
      <w:r>
        <w:t xml:space="preserve">Vuoden 2003 vaaleissa kansanäänestysprosentti on 44,67.</w:t>
      </w:r>
    </w:p>
    <w:p>
      <w:r>
        <w:rPr>
          <w:b/>
        </w:rPr>
        <w:t xml:space="preserve">Tulos</w:t>
      </w:r>
    </w:p>
    <w:p>
      <w:r>
        <w:t xml:space="preserve">44.67</w:t>
      </w:r>
    </w:p>
    <w:p>
      <w:r>
        <w:rPr>
          <w:b/>
        </w:rPr>
        <w:t xml:space="preserve">Esimerkki 4.1188</w:t>
      </w:r>
    </w:p>
    <w:p>
      <w:r>
        <w:t xml:space="preserve">Malesian johtaja on Kedahin Abdul Halim.</w:t>
      </w:r>
    </w:p>
    <w:p>
      <w:r>
        <w:rPr>
          <w:b/>
        </w:rPr>
        <w:t xml:space="preserve">Tulos</w:t>
      </w:r>
    </w:p>
    <w:p>
      <w:r>
        <w:t xml:space="preserve">Abdul Halim, Kedah</w:t>
      </w:r>
    </w:p>
    <w:p>
      <w:r>
        <w:rPr>
          <w:b/>
        </w:rPr>
        <w:t xml:space="preserve">Esimerkki 4.1189</w:t>
      </w:r>
    </w:p>
    <w:p>
      <w:r>
        <w:t xml:space="preserve">"Armageddonin päivä" juoksuaika oli 24:25.</w:t>
      </w:r>
    </w:p>
    <w:p>
      <w:r>
        <w:rPr>
          <w:b/>
        </w:rPr>
        <w:t xml:space="preserve">Tulos</w:t>
      </w:r>
    </w:p>
    <w:p>
      <w:r>
        <w:t xml:space="preserve">24:25</w:t>
      </w:r>
    </w:p>
    <w:p>
      <w:r>
        <w:rPr>
          <w:b/>
        </w:rPr>
        <w:t xml:space="preserve">Esimerkki 4.1190</w:t>
      </w:r>
    </w:p>
    <w:p>
      <w:r>
        <w:t xml:space="preserve">Emmanuel Ragondet kuuluu Ranskaan.</w:t>
      </w:r>
    </w:p>
    <w:p>
      <w:r>
        <w:rPr>
          <w:b/>
        </w:rPr>
        <w:t xml:space="preserve">Tulos</w:t>
      </w:r>
    </w:p>
    <w:p>
      <w:r>
        <w:t xml:space="preserve">Ranska</w:t>
      </w:r>
    </w:p>
    <w:p>
      <w:r>
        <w:rPr>
          <w:b/>
        </w:rPr>
        <w:t xml:space="preserve">Esimerkki 4.1191</w:t>
      </w:r>
    </w:p>
    <w:p>
      <w:r>
        <w:t xml:space="preserve">Zugissa vaaditaan lakisääteisesti 1 vuosi lastentarhaa.</w:t>
      </w:r>
    </w:p>
    <w:p>
      <w:r>
        <w:rPr>
          <w:b/>
        </w:rPr>
        <w:t xml:space="preserve">Tulos</w:t>
      </w:r>
    </w:p>
    <w:p>
      <w:r>
        <w:t xml:space="preserve">1</w:t>
      </w:r>
    </w:p>
    <w:p>
      <w:r>
        <w:rPr>
          <w:b/>
        </w:rPr>
        <w:t xml:space="preserve">Esimerkki 4.1192</w:t>
      </w:r>
    </w:p>
    <w:p>
      <w:r>
        <w:t xml:space="preserve">Fabrizio Baldassari voitti vuoden 2010 World Series of Poker Europe -kilpailun toisen sijan.</w:t>
      </w:r>
    </w:p>
    <w:p>
      <w:r>
        <w:rPr>
          <w:b/>
        </w:rPr>
        <w:t xml:space="preserve">Tulos</w:t>
      </w:r>
    </w:p>
    <w:p>
      <w:r>
        <w:t xml:space="preserve">Fabrizio Baldassari</w:t>
      </w:r>
    </w:p>
    <w:p>
      <w:r>
        <w:rPr>
          <w:b/>
        </w:rPr>
        <w:t xml:space="preserve">Esimerkki 4.1193</w:t>
      </w:r>
    </w:p>
    <w:p>
      <w:r>
        <w:t xml:space="preserve">"koi on 18,73 u.s. katsojia.</w:t>
      </w:r>
    </w:p>
    <w:p>
      <w:r>
        <w:rPr>
          <w:b/>
        </w:rPr>
        <w:t xml:space="preserve">Tulos</w:t>
      </w:r>
    </w:p>
    <w:p>
      <w:r>
        <w:t xml:space="preserve">18.73</w:t>
      </w:r>
    </w:p>
    <w:p>
      <w:r>
        <w:rPr>
          <w:b/>
        </w:rPr>
        <w:t xml:space="preserve">Esimerkki 4.1194</w:t>
      </w:r>
    </w:p>
    <w:p>
      <w:r>
        <w:t xml:space="preserve">Johtaja on Richard J. Berry Albuquerquesta (New Mexico).</w:t>
      </w:r>
    </w:p>
    <w:p>
      <w:r>
        <w:rPr>
          <w:b/>
        </w:rPr>
        <w:t xml:space="preserve">Tulos</w:t>
      </w:r>
    </w:p>
    <w:p>
      <w:r>
        <w:t xml:space="preserve">Richard J. Berry</w:t>
      </w:r>
    </w:p>
    <w:p>
      <w:r>
        <w:rPr>
          <w:b/>
        </w:rPr>
        <w:t xml:space="preserve">Esimerkki 4.1195</w:t>
      </w:r>
    </w:p>
    <w:p>
      <w:r>
        <w:t xml:space="preserve">A.C. Cesenalla on 23900 jäsentä.</w:t>
      </w:r>
    </w:p>
    <w:p>
      <w:r>
        <w:rPr>
          <w:b/>
        </w:rPr>
        <w:t xml:space="preserve">Tulos</w:t>
      </w:r>
    </w:p>
    <w:p>
      <w:r>
        <w:t xml:space="preserve">23900</w:t>
      </w:r>
    </w:p>
    <w:p>
      <w:r>
        <w:rPr>
          <w:b/>
        </w:rPr>
        <w:t xml:space="preserve">Esimerkki 4.1196</w:t>
      </w:r>
    </w:p>
    <w:p>
      <w:r>
        <w:t xml:space="preserve">"My Turf War" sai 4,65 miljoonaa amerikkalaista katsojaa.</w:t>
      </w:r>
    </w:p>
    <w:p>
      <w:r>
        <w:rPr>
          <w:b/>
        </w:rPr>
        <w:t xml:space="preserve">Tulos</w:t>
      </w:r>
    </w:p>
    <w:p>
      <w:r>
        <w:t xml:space="preserve">4.65</w:t>
      </w:r>
    </w:p>
    <w:p>
      <w:r>
        <w:rPr>
          <w:b/>
        </w:rPr>
        <w:t xml:space="preserve">Esimerkki 4.1197</w:t>
      </w:r>
    </w:p>
    <w:p>
      <w:r>
        <w:t xml:space="preserve">Alueen alkuperäinen nimi, jonka nykyinen englanninkielinen nimi on Etelä-Bogor, on Kecamatan Bogor Selatan.</w:t>
      </w:r>
    </w:p>
    <w:p>
      <w:r>
        <w:rPr>
          <w:b/>
        </w:rPr>
        <w:t xml:space="preserve">Tulos</w:t>
      </w:r>
    </w:p>
    <w:p>
      <w:r>
        <w:t xml:space="preserve">Kecamatan Bogor Selatan</w:t>
      </w:r>
    </w:p>
    <w:p>
      <w:r>
        <w:rPr>
          <w:b/>
        </w:rPr>
        <w:t xml:space="preserve">Esimerkki 4.1198</w:t>
      </w:r>
    </w:p>
    <w:p>
      <w:r>
        <w:t xml:space="preserve">Tamaulipasissa, Tampicossa sijaitseva Adolfo López Mateosin kansainvälinen lentoasema on sijalla 10.</w:t>
      </w:r>
    </w:p>
    <w:p>
      <w:r>
        <w:rPr>
          <w:b/>
        </w:rPr>
        <w:t xml:space="preserve">Tulos</w:t>
      </w:r>
    </w:p>
    <w:p>
      <w:r>
        <w:t xml:space="preserve">10</w:t>
      </w:r>
    </w:p>
    <w:p>
      <w:r>
        <w:rPr>
          <w:b/>
        </w:rPr>
        <w:t xml:space="preserve">Esimerkki 4.1199</w:t>
      </w:r>
    </w:p>
    <w:p>
      <w:r>
        <w:t xml:space="preserve">Kalifornian Antiochin väkiluku on 102372.</w:t>
      </w:r>
    </w:p>
    <w:p>
      <w:r>
        <w:rPr>
          <w:b/>
        </w:rPr>
        <w:t xml:space="preserve">Tulos</w:t>
      </w:r>
    </w:p>
    <w:p>
      <w:r>
        <w:t xml:space="preserve">102372</w:t>
      </w:r>
    </w:p>
    <w:p>
      <w:r>
        <w:rPr>
          <w:b/>
        </w:rPr>
        <w:t xml:space="preserve">Esimerkki 4.1200</w:t>
      </w:r>
    </w:p>
    <w:p>
      <w:r>
        <w:t xml:space="preserve">Akitan taidemuseossa on 3 kerrosta.</w:t>
      </w:r>
    </w:p>
    <w:p>
      <w:r>
        <w:rPr>
          <w:b/>
        </w:rPr>
        <w:t xml:space="preserve">Tulos</w:t>
      </w:r>
    </w:p>
    <w:p>
      <w:r>
        <w:t xml:space="preserve">3</w:t>
      </w:r>
    </w:p>
    <w:p>
      <w:r>
        <w:rPr>
          <w:b/>
        </w:rPr>
        <w:t xml:space="preserve">Esimerkki 4.1201</w:t>
      </w:r>
    </w:p>
    <w:p>
      <w:r>
        <w:t xml:space="preserve">Massimo Drago on toiminut A C Cesenan valmentajana.</w:t>
      </w:r>
    </w:p>
    <w:p>
      <w:r>
        <w:rPr>
          <w:b/>
        </w:rPr>
        <w:t xml:space="preserve">Tulos</w:t>
      </w:r>
    </w:p>
    <w:p>
      <w:r>
        <w:t xml:space="preserve">Massimo Drago</w:t>
      </w:r>
    </w:p>
    <w:p>
      <w:r>
        <w:rPr>
          <w:b/>
        </w:rPr>
        <w:t xml:space="preserve">Esimerkki 4.1202</w:t>
      </w:r>
    </w:p>
    <w:p>
      <w:r>
        <w:t xml:space="preserve">Otsikko Come Go with Me US R&amp;B oli 74 vuotta.</w:t>
      </w:r>
    </w:p>
    <w:p>
      <w:r>
        <w:rPr>
          <w:b/>
        </w:rPr>
        <w:t xml:space="preserve">Tulos</w:t>
      </w:r>
    </w:p>
    <w:p>
      <w:r>
        <w:t xml:space="preserve">74</w:t>
      </w:r>
    </w:p>
    <w:p>
      <w:r>
        <w:rPr>
          <w:b/>
        </w:rPr>
        <w:t xml:space="preserve">Esimerkki 4.1203</w:t>
      </w:r>
    </w:p>
    <w:p>
      <w:r>
        <w:t xml:space="preserve">Johannes Baptistan halkaisija on 1217 mm.</w:t>
      </w:r>
    </w:p>
    <w:p>
      <w:r>
        <w:rPr>
          <w:b/>
        </w:rPr>
        <w:t xml:space="preserve">Tulos</w:t>
      </w:r>
    </w:p>
    <w:p>
      <w:r>
        <w:t xml:space="preserve">1217</w:t>
      </w:r>
    </w:p>
    <w:p>
      <w:r>
        <w:rPr>
          <w:b/>
        </w:rPr>
        <w:t xml:space="preserve">Esimerkki 4.1204</w:t>
      </w:r>
    </w:p>
    <w:p>
      <w:r>
        <w:t xml:space="preserve">Rudy Gay alkaen Connecticut</w:t>
      </w:r>
    </w:p>
    <w:p>
      <w:r>
        <w:rPr>
          <w:b/>
        </w:rPr>
        <w:t xml:space="preserve">Tulos</w:t>
      </w:r>
    </w:p>
    <w:p>
      <w:r>
        <w:t xml:space="preserve">Connecticut</w:t>
      </w:r>
    </w:p>
    <w:p>
      <w:r>
        <w:rPr>
          <w:b/>
        </w:rPr>
        <w:t xml:space="preserve">Esimerkki 4.1205</w:t>
      </w:r>
    </w:p>
    <w:p>
      <w:r>
        <w:t xml:space="preserve">Pelaaja sai 0,0 pistettä Formula BMW:n maailmanfinaalissa.</w:t>
      </w:r>
    </w:p>
    <w:p>
      <w:r>
        <w:rPr>
          <w:b/>
        </w:rPr>
        <w:t xml:space="preserve">Tulos</w:t>
      </w:r>
    </w:p>
    <w:p>
      <w:r>
        <w:t xml:space="preserve">0</w:t>
      </w:r>
    </w:p>
    <w:p>
      <w:r>
        <w:rPr>
          <w:b/>
        </w:rPr>
        <w:t xml:space="preserve">Esimerkki 4.1206</w:t>
      </w:r>
    </w:p>
    <w:p>
      <w:r>
        <w:t xml:space="preserve">Turkmenistan Airlinesin pääkonttori sijaitsee Turkmenistanissa.</w:t>
      </w:r>
    </w:p>
    <w:p>
      <w:r>
        <w:rPr>
          <w:b/>
        </w:rPr>
        <w:t xml:space="preserve">Tulos</w:t>
      </w:r>
    </w:p>
    <w:p>
      <w:r>
        <w:t xml:space="preserve">Turkmenistan</w:t>
      </w:r>
    </w:p>
    <w:p>
      <w:r>
        <w:rPr>
          <w:b/>
        </w:rPr>
        <w:t xml:space="preserve">Esimerkki 4.1207</w:t>
      </w:r>
    </w:p>
    <w:p>
      <w:r>
        <w:t xml:space="preserve">Bacon Explosion on kotoisin Yhdysvalloista.</w:t>
      </w:r>
    </w:p>
    <w:p>
      <w:r>
        <w:rPr>
          <w:b/>
        </w:rPr>
        <w:t xml:space="preserve">Tulos</w:t>
      </w:r>
    </w:p>
    <w:p>
      <w:r>
        <w:t xml:space="preserve">Yhdysvallat</w:t>
      </w:r>
    </w:p>
    <w:p>
      <w:r>
        <w:rPr>
          <w:b/>
        </w:rPr>
        <w:t xml:space="preserve">Esimerkki 4.1208</w:t>
      </w:r>
    </w:p>
    <w:p>
      <w:r>
        <w:t xml:space="preserve">Jason Weaver pelata 5 jaksoa Brewster Place</w:t>
      </w:r>
    </w:p>
    <w:p>
      <w:r>
        <w:rPr>
          <w:b/>
        </w:rPr>
        <w:t xml:space="preserve">Tulos</w:t>
      </w:r>
    </w:p>
    <w:p>
      <w:r>
        <w:t xml:space="preserve">5 jaksoa</w:t>
      </w:r>
    </w:p>
    <w:p>
      <w:r>
        <w:rPr>
          <w:b/>
        </w:rPr>
        <w:t xml:space="preserve">Esimerkki 4.1209</w:t>
      </w:r>
    </w:p>
    <w:p>
      <w:r>
        <w:t xml:space="preserve">Sipuli on yksi Amatriciana-kastikkeen ainesosista.</w:t>
      </w:r>
    </w:p>
    <w:p>
      <w:r>
        <w:rPr>
          <w:b/>
        </w:rPr>
        <w:t xml:space="preserve">Tulos</w:t>
      </w:r>
    </w:p>
    <w:p>
      <w:r>
        <w:t xml:space="preserve">Sipuli</w:t>
      </w:r>
    </w:p>
    <w:p>
      <w:r>
        <w:rPr>
          <w:b/>
        </w:rPr>
        <w:t xml:space="preserve">Esimerkki 4.1210</w:t>
      </w:r>
    </w:p>
    <w:p>
      <w:r>
        <w:t xml:space="preserve">Hardtack Teakin räjähdyksen korkeus oli 76,8 km.</w:t>
      </w:r>
    </w:p>
    <w:p>
      <w:r>
        <w:rPr>
          <w:b/>
        </w:rPr>
        <w:t xml:space="preserve">Tulos</w:t>
      </w:r>
    </w:p>
    <w:p>
      <w:r>
        <w:t xml:space="preserve">76.8</w:t>
      </w:r>
    </w:p>
    <w:p>
      <w:r>
        <w:rPr>
          <w:b/>
        </w:rPr>
        <w:t xml:space="preserve">Esimerkki 4.1211</w:t>
      </w:r>
    </w:p>
    <w:p>
      <w:r>
        <w:t xml:space="preserve">Århusin yliopiston kauppatieteiden ja yhteiskuntatieteiden korkeakoulu perustettiin vuonna 1928.</w:t>
      </w:r>
    </w:p>
    <w:p>
      <w:r>
        <w:rPr>
          <w:b/>
        </w:rPr>
        <w:t xml:space="preserve">Tulos</w:t>
      </w:r>
    </w:p>
    <w:p>
      <w:r>
        <w:t xml:space="preserve">1928</w:t>
      </w:r>
    </w:p>
    <w:p>
      <w:r>
        <w:rPr>
          <w:b/>
        </w:rPr>
        <w:t xml:space="preserve">Esimerkki 4.1212</w:t>
      </w:r>
    </w:p>
    <w:p>
      <w:r>
        <w:t xml:space="preserve">Phil Ford pelasi Rocketsissa vuosina 1983-85.</w:t>
      </w:r>
    </w:p>
    <w:p>
      <w:r>
        <w:rPr>
          <w:b/>
        </w:rPr>
        <w:t xml:space="preserve">Tulos</w:t>
      </w:r>
    </w:p>
    <w:p>
      <w:r>
        <w:t xml:space="preserve">1983-85</w:t>
      </w:r>
    </w:p>
    <w:p>
      <w:r>
        <w:rPr>
          <w:b/>
        </w:rPr>
        <w:t xml:space="preserve">Esimerkki 4.1213</w:t>
      </w:r>
    </w:p>
    <w:p>
      <w:r>
        <w:t xml:space="preserve">Yhdysvaltain pääkaupunki on Washington, D.C..</w:t>
      </w:r>
    </w:p>
    <w:p>
      <w:r>
        <w:rPr>
          <w:b/>
        </w:rPr>
        <w:t xml:space="preserve">Tulos</w:t>
      </w:r>
    </w:p>
    <w:p>
      <w:r>
        <w:t xml:space="preserve">Washington, D.C.</w:t>
      </w:r>
    </w:p>
    <w:p>
      <w:r>
        <w:rPr>
          <w:b/>
        </w:rPr>
        <w:t xml:space="preserve">Esimerkki 4.1214</w:t>
      </w:r>
    </w:p>
    <w:p>
      <w:r>
        <w:t xml:space="preserve">Acharya Institute of Technologyn jatko-opiskelijoiden määrä on noin 700.</w:t>
      </w:r>
    </w:p>
    <w:p>
      <w:r>
        <w:rPr>
          <w:b/>
        </w:rPr>
        <w:t xml:space="preserve">Tulos</w:t>
      </w:r>
    </w:p>
    <w:p>
      <w:r>
        <w:t xml:space="preserve">700</w:t>
      </w:r>
    </w:p>
    <w:p>
      <w:r>
        <w:rPr>
          <w:b/>
        </w:rPr>
        <w:t xml:space="preserve">Esimerkki 4.1215</w:t>
      </w:r>
    </w:p>
    <w:p>
      <w:r>
        <w:t xml:space="preserve">Kalifornian osavaltion kokous sijaitsee Kalifornian osavaltion pääkaupungissa.</w:t>
      </w:r>
    </w:p>
    <w:p>
      <w:r>
        <w:rPr>
          <w:b/>
        </w:rPr>
        <w:t xml:space="preserve">Tulos</w:t>
      </w:r>
    </w:p>
    <w:p>
      <w:r>
        <w:t xml:space="preserve">Kalifornian osavaltion pääkaupunki</w:t>
      </w:r>
    </w:p>
    <w:p>
      <w:r>
        <w:rPr>
          <w:b/>
        </w:rPr>
        <w:t xml:space="preserve">Esimerkki 4.1216</w:t>
      </w:r>
    </w:p>
    <w:p>
      <w:r>
        <w:t xml:space="preserve">Patton State Hospital sijaitsee San Bernardinon piirikunnassa.</w:t>
      </w:r>
    </w:p>
    <w:p>
      <w:r>
        <w:rPr>
          <w:b/>
        </w:rPr>
        <w:t xml:space="preserve">Tulos</w:t>
      </w:r>
    </w:p>
    <w:p>
      <w:r>
        <w:t xml:space="preserve">San Bernardino</w:t>
      </w:r>
    </w:p>
    <w:p>
      <w:r>
        <w:rPr>
          <w:b/>
        </w:rPr>
        <w:t xml:space="preserve">Esimerkki 4.1217</w:t>
      </w:r>
    </w:p>
    <w:p>
      <w:r>
        <w:t xml:space="preserve">Vuonna 1911 menetyksiä oli 7.</w:t>
      </w:r>
    </w:p>
    <w:p>
      <w:r>
        <w:rPr>
          <w:b/>
        </w:rPr>
        <w:t xml:space="preserve">Tulos</w:t>
      </w:r>
    </w:p>
    <w:p>
      <w:r>
        <w:t xml:space="preserve">7</w:t>
      </w:r>
    </w:p>
    <w:p>
      <w:r>
        <w:rPr>
          <w:b/>
        </w:rPr>
        <w:t xml:space="preserve">Esimerkki 4.1218</w:t>
      </w:r>
    </w:p>
    <w:p>
      <w:r>
        <w:t xml:space="preserve">Blinders oli vuoden 2006 ohjelma.</w:t>
      </w:r>
    </w:p>
    <w:p>
      <w:r>
        <w:rPr>
          <w:b/>
        </w:rPr>
        <w:t xml:space="preserve">Tulos</w:t>
      </w:r>
    </w:p>
    <w:p>
      <w:r>
        <w:t xml:space="preserve">2006</w:t>
      </w:r>
    </w:p>
    <w:p>
      <w:r>
        <w:rPr>
          <w:b/>
        </w:rPr>
        <w:t xml:space="preserve">Esimerkki 4.1219</w:t>
      </w:r>
    </w:p>
    <w:p>
      <w:r>
        <w:t xml:space="preserve">Yksi Yhdysvaltojen ilmavoimien tunnetuista taisteluista oli Grenadan maihinnousu.</w:t>
      </w:r>
    </w:p>
    <w:p>
      <w:r>
        <w:rPr>
          <w:b/>
        </w:rPr>
        <w:t xml:space="preserve">Tulos</w:t>
      </w:r>
    </w:p>
    <w:p>
      <w:r>
        <w:t xml:space="preserve">Grenadan maihinnousu</w:t>
      </w:r>
    </w:p>
    <w:p>
      <w:r>
        <w:rPr>
          <w:b/>
        </w:rPr>
        <w:t xml:space="preserve">Esimerkki 4.1220</w:t>
      </w:r>
    </w:p>
    <w:p>
      <w:r>
        <w:t xml:space="preserve">530,64 tuhatta katsojaa katsoi "Make Mad the Guilty and Appal the Free" -ohjelman.</w:t>
      </w:r>
    </w:p>
    <w:p>
      <w:r>
        <w:rPr>
          <w:b/>
        </w:rPr>
        <w:t xml:space="preserve">Tulos</w:t>
      </w:r>
    </w:p>
    <w:p>
      <w:r>
        <w:t xml:space="preserve">530.64</w:t>
      </w:r>
    </w:p>
    <w:p>
      <w:r>
        <w:rPr>
          <w:b/>
        </w:rPr>
        <w:t xml:space="preserve">Esimerkki 4.1221</w:t>
      </w:r>
    </w:p>
    <w:p>
      <w:r>
        <w:t xml:space="preserve">Ranska saavutti yhteensä 8 mitalia.</w:t>
      </w:r>
    </w:p>
    <w:p>
      <w:r>
        <w:rPr>
          <w:b/>
        </w:rPr>
        <w:t xml:space="preserve">Tulos</w:t>
      </w:r>
    </w:p>
    <w:p>
      <w:r>
        <w:t xml:space="preserve">8</w:t>
      </w:r>
    </w:p>
    <w:p>
      <w:r>
        <w:rPr>
          <w:b/>
        </w:rPr>
        <w:t xml:space="preserve">Esimerkki 4.1222</w:t>
      </w:r>
    </w:p>
    <w:p>
      <w:r>
        <w:t xml:space="preserve">Navajon kieli on yksi New Mexicossa puhutuista kielistä.</w:t>
      </w:r>
    </w:p>
    <w:p>
      <w:r>
        <w:rPr>
          <w:b/>
        </w:rPr>
        <w:t xml:space="preserve">Tulos</w:t>
      </w:r>
    </w:p>
    <w:p>
      <w:r>
        <w:t xml:space="preserve">Navajon kieli</w:t>
      </w:r>
    </w:p>
    <w:p>
      <w:r>
        <w:rPr>
          <w:b/>
        </w:rPr>
        <w:t xml:space="preserve">Esimerkki 4.1223</w:t>
      </w:r>
    </w:p>
    <w:p>
      <w:r>
        <w:t xml:space="preserve">Flanderin alue sijaitsee Belgiassa.</w:t>
      </w:r>
    </w:p>
    <w:p>
      <w:r>
        <w:rPr>
          <w:b/>
        </w:rPr>
        <w:t xml:space="preserve">Tulos</w:t>
      </w:r>
    </w:p>
    <w:p>
      <w:r>
        <w:t xml:space="preserve">Belgia</w:t>
      </w:r>
    </w:p>
    <w:p>
      <w:r>
        <w:rPr>
          <w:b/>
        </w:rPr>
        <w:t xml:space="preserve">Esimerkki 4.1224</w:t>
      </w:r>
    </w:p>
    <w:p>
      <w:r>
        <w:t xml:space="preserve">Ardmoren lentoaseman (Uusi-Seelanti) kiitotien pituus on 597,0.</w:t>
      </w:r>
    </w:p>
    <w:p>
      <w:r>
        <w:rPr>
          <w:b/>
        </w:rPr>
        <w:t xml:space="preserve">Tulos</w:t>
      </w:r>
    </w:p>
    <w:p>
      <w:r>
        <w:t xml:space="preserve">597.0</w:t>
      </w:r>
    </w:p>
    <w:p>
      <w:r>
        <w:rPr>
          <w:b/>
        </w:rPr>
        <w:t xml:space="preserve">Esimerkki 4.1225</w:t>
      </w:r>
    </w:p>
    <w:p>
      <w:r>
        <w:t xml:space="preserve">Junan ML-500 sijaintipaikka on Miyazakin maglev-testirata.</w:t>
      </w:r>
    </w:p>
    <w:p>
      <w:r>
        <w:rPr>
          <w:b/>
        </w:rPr>
        <w:t xml:space="preserve">Tulos</w:t>
      </w:r>
    </w:p>
    <w:p>
      <w:r>
        <w:t xml:space="preserve">Miyazakin maglev-testirata</w:t>
      </w:r>
    </w:p>
    <w:p>
      <w:r>
        <w:rPr>
          <w:b/>
        </w:rPr>
        <w:t xml:space="preserve">Esimerkki 4.1226</w:t>
      </w:r>
    </w:p>
    <w:p>
      <w:r>
        <w:t xml:space="preserve">Austin Texasissa pormestari on johtaja.</w:t>
      </w:r>
    </w:p>
    <w:p>
      <w:r>
        <w:rPr>
          <w:b/>
        </w:rPr>
        <w:t xml:space="preserve">Tulos</w:t>
      </w:r>
    </w:p>
    <w:p>
      <w:r>
        <w:t xml:space="preserve">Pormestari</w:t>
      </w:r>
    </w:p>
    <w:p>
      <w:r>
        <w:rPr>
          <w:b/>
        </w:rPr>
        <w:t xml:space="preserve">Esimerkki 4.1227</w:t>
      </w:r>
    </w:p>
    <w:p>
      <w:r>
        <w:t xml:space="preserve">Yolon piirikunnassa Nixonin osuus on 37,82 prosenttia.</w:t>
      </w:r>
    </w:p>
    <w:p>
      <w:r>
        <w:rPr>
          <w:b/>
        </w:rPr>
        <w:t xml:space="preserve">Tulos</w:t>
      </w:r>
    </w:p>
    <w:p>
      <w:r>
        <w:t xml:space="preserve">37.82%</w:t>
      </w:r>
    </w:p>
    <w:p>
      <w:r>
        <w:rPr>
          <w:b/>
        </w:rPr>
        <w:t xml:space="preserve">Esimerkki 4.1228</w:t>
      </w:r>
    </w:p>
    <w:p>
      <w:r>
        <w:t xml:space="preserve">Kasvatusinstituutti perustettiin vuonna 1902.</w:t>
      </w:r>
    </w:p>
    <w:p>
      <w:r>
        <w:rPr>
          <w:b/>
        </w:rPr>
        <w:t xml:space="preserve">Tulos</w:t>
      </w:r>
    </w:p>
    <w:p>
      <w:r>
        <w:t xml:space="preserve">1902</w:t>
      </w:r>
    </w:p>
    <w:p>
      <w:r>
        <w:rPr>
          <w:b/>
        </w:rPr>
        <w:t xml:space="preserve">Esimerkki 4.1229</w:t>
      </w:r>
    </w:p>
    <w:p>
      <w:r>
        <w:t xml:space="preserve">Kirjan A Long Long Way julkaisi Viking Press.</w:t>
      </w:r>
    </w:p>
    <w:p>
      <w:r>
        <w:rPr>
          <w:b/>
        </w:rPr>
        <w:t xml:space="preserve">Tulos</w:t>
      </w:r>
    </w:p>
    <w:p>
      <w:r>
        <w:t xml:space="preserve">Viking Press</w:t>
      </w:r>
    </w:p>
    <w:p>
      <w:r>
        <w:rPr>
          <w:b/>
        </w:rPr>
        <w:t xml:space="preserve">Esimerkki 4.1230</w:t>
      </w:r>
    </w:p>
    <w:p>
      <w:r>
        <w:t xml:space="preserve">Al Asadin lentotukikohta on Yhdysvaltain ilmavoimien ylläpitämä.</w:t>
      </w:r>
    </w:p>
    <w:p>
      <w:r>
        <w:rPr>
          <w:b/>
        </w:rPr>
        <w:t xml:space="preserve">Tulos</w:t>
      </w:r>
    </w:p>
    <w:p>
      <w:r>
        <w:t xml:space="preserve">Yhdysvaltain ilmavoimat</w:t>
      </w:r>
    </w:p>
    <w:p>
      <w:r>
        <w:rPr>
          <w:b/>
        </w:rPr>
        <w:t xml:space="preserve">Esimerkki 4.1231</w:t>
      </w:r>
    </w:p>
    <w:p>
      <w:r>
        <w:t xml:space="preserve">Vuonna 1994 työttömyysaste oli 2,9 prosenttia.</w:t>
      </w:r>
    </w:p>
    <w:p>
      <w:r>
        <w:rPr>
          <w:b/>
        </w:rPr>
        <w:t xml:space="preserve">Tulos</w:t>
      </w:r>
    </w:p>
    <w:p>
      <w:r>
        <w:t xml:space="preserve">2.9</w:t>
      </w:r>
    </w:p>
    <w:p>
      <w:r>
        <w:rPr>
          <w:b/>
        </w:rPr>
        <w:t xml:space="preserve">Esimerkki 4.1232</w:t>
      </w:r>
    </w:p>
    <w:p>
      <w:r>
        <w:t xml:space="preserve">Earnhardt Ganassi Racingin kuljettaja on Jamie McMurray.</w:t>
      </w:r>
    </w:p>
    <w:p>
      <w:r>
        <w:rPr>
          <w:b/>
        </w:rPr>
        <w:t xml:space="preserve">Tulos</w:t>
      </w:r>
    </w:p>
    <w:p>
      <w:r>
        <w:t xml:space="preserve">Jamie McMurray</w:t>
      </w:r>
    </w:p>
    <w:p>
      <w:r>
        <w:rPr>
          <w:b/>
        </w:rPr>
        <w:t xml:space="preserve">Esimerkki 4.1233</w:t>
      </w:r>
    </w:p>
    <w:p>
      <w:r>
        <w:t xml:space="preserve">Tim Brooke-Taylor syntyi Buxtonissa.</w:t>
      </w:r>
    </w:p>
    <w:p>
      <w:r>
        <w:rPr>
          <w:b/>
        </w:rPr>
        <w:t xml:space="preserve">Tulos</w:t>
      </w:r>
    </w:p>
    <w:p>
      <w:r>
        <w:t xml:space="preserve">Buxton</w:t>
      </w:r>
    </w:p>
    <w:p>
      <w:r>
        <w:rPr>
          <w:b/>
        </w:rPr>
        <w:t xml:space="preserve">Esimerkki 4.1234</w:t>
      </w:r>
    </w:p>
    <w:p>
      <w:r>
        <w:t xml:space="preserve">Trinec voitti 61 100 dollarin palkintopotin.</w:t>
      </w:r>
    </w:p>
    <w:p>
      <w:r>
        <w:rPr>
          <w:b/>
        </w:rPr>
        <w:t xml:space="preserve">Tulos</w:t>
      </w:r>
    </w:p>
    <w:p>
      <w:r>
        <w:t xml:space="preserve">$61,100</w:t>
      </w:r>
    </w:p>
    <w:p>
      <w:r>
        <w:rPr>
          <w:b/>
        </w:rPr>
        <w:t xml:space="preserve">Esimerkki 4.1235</w:t>
      </w:r>
    </w:p>
    <w:p>
      <w:r>
        <w:t xml:space="preserve">Kirk Snyder on Nevadasta.</w:t>
      </w:r>
    </w:p>
    <w:p>
      <w:r>
        <w:rPr>
          <w:b/>
        </w:rPr>
        <w:t xml:space="preserve">Tulos</w:t>
      </w:r>
    </w:p>
    <w:p>
      <w:r>
        <w:t xml:space="preserve">Nevada</w:t>
      </w:r>
    </w:p>
    <w:p>
      <w:r>
        <w:rPr>
          <w:b/>
        </w:rPr>
        <w:t xml:space="preserve">Esimerkki 4.1236</w:t>
      </w:r>
    </w:p>
    <w:p>
      <w:r>
        <w:t xml:space="preserve">Sen piirikunnan nimi, jossa 54,6 % äänesti Bushin Schuylkillin puolesta.</w:t>
      </w:r>
    </w:p>
    <w:p>
      <w:r>
        <w:rPr>
          <w:b/>
        </w:rPr>
        <w:t xml:space="preserve">Tulos</w:t>
      </w:r>
    </w:p>
    <w:p>
      <w:r>
        <w:t xml:space="preserve">54.6%</w:t>
      </w:r>
    </w:p>
    <w:p>
      <w:r>
        <w:rPr>
          <w:b/>
        </w:rPr>
        <w:t xml:space="preserve">Esimerkki 4.1237</w:t>
      </w:r>
    </w:p>
    <w:p>
      <w:r>
        <w:t xml:space="preserve">Virginia sijaitsee Yhdysvalloissa.</w:t>
      </w:r>
    </w:p>
    <w:p>
      <w:r>
        <w:rPr>
          <w:b/>
        </w:rPr>
        <w:t xml:space="preserve">Tulos</w:t>
      </w:r>
    </w:p>
    <w:p>
      <w:r>
        <w:t xml:space="preserve">Yhdysvallat</w:t>
      </w:r>
    </w:p>
    <w:p>
      <w:r>
        <w:rPr>
          <w:b/>
        </w:rPr>
        <w:t xml:space="preserve">Esimerkki 4.1238</w:t>
      </w:r>
    </w:p>
    <w:p>
      <w:r>
        <w:t xml:space="preserve">Khalid Mahmood (brittiläinen poliitikko) on yksi Birminghamin johtajista.</w:t>
      </w:r>
    </w:p>
    <w:p>
      <w:r>
        <w:rPr>
          <w:b/>
        </w:rPr>
        <w:t xml:space="preserve">Tulos</w:t>
      </w:r>
    </w:p>
    <w:p>
      <w:r>
        <w:t xml:space="preserve">Khalid Mahmood (brittiläinen poliitikko)</w:t>
      </w:r>
    </w:p>
    <w:p>
      <w:r>
        <w:rPr>
          <w:b/>
        </w:rPr>
        <w:t xml:space="preserve">Esimerkki 4.1239</w:t>
      </w:r>
    </w:p>
    <w:p>
      <w:r>
        <w:t xml:space="preserve">Merkki ¤ tunnetaan nimellä curren.</w:t>
      </w:r>
    </w:p>
    <w:p>
      <w:r>
        <w:rPr>
          <w:b/>
        </w:rPr>
        <w:t xml:space="preserve">Tulos</w:t>
      </w:r>
    </w:p>
    <w:p>
      <w:r>
        <w:t xml:space="preserve">¤</w:t>
      </w:r>
    </w:p>
    <w:p>
      <w:r>
        <w:rPr>
          <w:b/>
        </w:rPr>
        <w:t xml:space="preserve">Esimerkki 4.1240</w:t>
      </w:r>
    </w:p>
    <w:p>
      <w:r>
        <w:t xml:space="preserve">100 gramman vehnäannoksessa on 1369 kJ energiaa.</w:t>
      </w:r>
    </w:p>
    <w:p>
      <w:r>
        <w:rPr>
          <w:b/>
        </w:rPr>
        <w:t xml:space="preserve">Tulos</w:t>
      </w:r>
    </w:p>
    <w:p>
      <w:r>
        <w:t xml:space="preserve">1369</w:t>
      </w:r>
    </w:p>
    <w:p>
      <w:r>
        <w:rPr>
          <w:b/>
        </w:rPr>
        <w:t xml:space="preserve">Esimerkki 4.1241</w:t>
      </w:r>
    </w:p>
    <w:p>
      <w:r>
        <w:t xml:space="preserve">Clevelandin hallintoelin on Clevelandin kaupunginvaltuusto.</w:t>
      </w:r>
    </w:p>
    <w:p>
      <w:r>
        <w:rPr>
          <w:b/>
        </w:rPr>
        <w:t xml:space="preserve">Tulos</w:t>
      </w:r>
    </w:p>
    <w:p>
      <w:r>
        <w:t xml:space="preserve">Clevelandin kaupunginvaltuusto</w:t>
      </w:r>
    </w:p>
    <w:p>
      <w:r>
        <w:rPr>
          <w:b/>
        </w:rPr>
        <w:t xml:space="preserve">Esimerkki 4.1242</w:t>
      </w:r>
    </w:p>
    <w:p>
      <w:r>
        <w:t xml:space="preserve">Yendysin aika oli 2:14:12:49.</w:t>
      </w:r>
    </w:p>
    <w:p>
      <w:r>
        <w:rPr>
          <w:b/>
        </w:rPr>
        <w:t xml:space="preserve">Tulos</w:t>
      </w:r>
    </w:p>
    <w:p>
      <w:r>
        <w:t xml:space="preserve">2:14:12:49</w:t>
      </w:r>
    </w:p>
    <w:p>
      <w:r>
        <w:rPr>
          <w:b/>
        </w:rPr>
        <w:t xml:space="preserve">Esimerkki 4.1243</w:t>
      </w:r>
    </w:p>
    <w:p>
      <w:r>
        <w:t xml:space="preserve">Tanskan Margrethe II on Tanskan johtaja.</w:t>
      </w:r>
    </w:p>
    <w:p>
      <w:r>
        <w:rPr>
          <w:b/>
        </w:rPr>
        <w:t xml:space="preserve">Tulos</w:t>
      </w:r>
    </w:p>
    <w:p>
      <w:r>
        <w:t xml:space="preserve">Tanskan Margrethe II</w:t>
      </w:r>
    </w:p>
    <w:p>
      <w:r>
        <w:rPr>
          <w:b/>
        </w:rPr>
        <w:t xml:space="preserve">Esimerkki 4.1244</w:t>
      </w:r>
    </w:p>
    <w:p>
      <w:r>
        <w:t xml:space="preserve">Kello 21.26 saapuneen junan lähtöaika oli 21.08.</w:t>
      </w:r>
    </w:p>
    <w:p>
      <w:r>
        <w:rPr>
          <w:b/>
        </w:rPr>
        <w:t xml:space="preserve">Tulos</w:t>
      </w:r>
    </w:p>
    <w:p>
      <w:r>
        <w:t xml:space="preserve">21.26</w:t>
      </w:r>
    </w:p>
    <w:p>
      <w:r>
        <w:rPr>
          <w:b/>
        </w:rPr>
        <w:t xml:space="preserve">Esimerkki 4.1245</w:t>
      </w:r>
    </w:p>
    <w:p>
      <w:r>
        <w:t xml:space="preserve">Above the Veilin OCLC-numero on 46451790.</w:t>
      </w:r>
    </w:p>
    <w:p>
      <w:r>
        <w:rPr>
          <w:b/>
        </w:rPr>
        <w:t xml:space="preserve">Tulos</w:t>
      </w:r>
    </w:p>
    <w:p>
      <w:r>
        <w:t xml:space="preserve">46451790</w:t>
      </w:r>
    </w:p>
    <w:p>
      <w:r>
        <w:rPr>
          <w:b/>
        </w:rPr>
        <w:t xml:space="preserve">Esimerkki 4.1246</w:t>
      </w:r>
    </w:p>
    <w:p>
      <w:r>
        <w:t xml:space="preserve">Ernest K. Bramblett, jonka vaalipiiri muutettiin 11. vaalipiiristä, valittiin ensimmäisenä viranhaltijana vuoden 1946 vaaleissa.</w:t>
      </w:r>
    </w:p>
    <w:p>
      <w:r>
        <w:rPr>
          <w:b/>
        </w:rPr>
        <w:t xml:space="preserve">Tulos</w:t>
      </w:r>
    </w:p>
    <w:p>
      <w:r>
        <w:t xml:space="preserve">1946</w:t>
      </w:r>
    </w:p>
    <w:p>
      <w:r>
        <w:rPr>
          <w:b/>
        </w:rPr>
        <w:t xml:space="preserve">Esimerkki 4.1247</w:t>
      </w:r>
    </w:p>
    <w:p>
      <w:r>
        <w:t xml:space="preserve">The Eagle tarjoaa pikaruokaa, jonka asiakasarvosana on 5/5.</w:t>
      </w:r>
    </w:p>
    <w:p>
      <w:r>
        <w:rPr>
          <w:b/>
        </w:rPr>
        <w:t xml:space="preserve">Tulos</w:t>
      </w:r>
    </w:p>
    <w:p>
      <w:r>
        <w:t xml:space="preserve">5/5</w:t>
      </w:r>
    </w:p>
    <w:p>
      <w:r>
        <w:rPr>
          <w:b/>
        </w:rPr>
        <w:t xml:space="preserve">Esimerkki 4.1248</w:t>
      </w:r>
    </w:p>
    <w:p>
      <w:r>
        <w:t xml:space="preserve">Esitykset arkistoitiin Commons-galleriaan vuoden 2007 Wikimania-konferenssin aikana.</w:t>
      </w:r>
    </w:p>
    <w:p>
      <w:r>
        <w:rPr>
          <w:b/>
        </w:rPr>
        <w:t xml:space="preserve">Tulos</w:t>
      </w:r>
    </w:p>
    <w:p>
      <w:r>
        <w:t xml:space="preserve">Commons galleria</w:t>
      </w:r>
    </w:p>
    <w:p>
      <w:r>
        <w:rPr>
          <w:b/>
        </w:rPr>
        <w:t xml:space="preserve">Esimerkki 4.1249</w:t>
      </w:r>
    </w:p>
    <w:p>
      <w:r>
        <w:t xml:space="preserve">Seattle on Washingtonin osavaltion suurin kaupunki.</w:t>
      </w:r>
    </w:p>
    <w:p>
      <w:r>
        <w:rPr>
          <w:b/>
        </w:rPr>
        <w:t xml:space="preserve">Tulos</w:t>
      </w:r>
    </w:p>
    <w:p>
      <w:r>
        <w:t xml:space="preserve">Seattle</w:t>
      </w:r>
    </w:p>
    <w:p>
      <w:r>
        <w:rPr>
          <w:b/>
        </w:rPr>
        <w:t xml:space="preserve">Esimerkki 4.1250</w:t>
      </w:r>
    </w:p>
    <w:p>
      <w:r>
        <w:t xml:space="preserve">Union College perustettiin vuonna 1879.</w:t>
      </w:r>
    </w:p>
    <w:p>
      <w:r>
        <w:rPr>
          <w:b/>
        </w:rPr>
        <w:t xml:space="preserve">Tulos</w:t>
      </w:r>
    </w:p>
    <w:p>
      <w:r>
        <w:t xml:space="preserve">1879</w:t>
      </w:r>
    </w:p>
    <w:p>
      <w:r>
        <w:rPr>
          <w:b/>
        </w:rPr>
        <w:t xml:space="preserve">Esimerkki 4.1251</w:t>
      </w:r>
    </w:p>
    <w:p>
      <w:r>
        <w:t xml:space="preserve">Syö edullista japanilaista ruokaa The Dumpling Tree -ravintolassa kaikille.</w:t>
      </w:r>
    </w:p>
    <w:p>
      <w:r>
        <w:rPr>
          <w:b/>
        </w:rPr>
        <w:t xml:space="preserve">Tulos</w:t>
      </w:r>
    </w:p>
    <w:p>
      <w:r>
        <w:t xml:space="preserve">Japanilainen</w:t>
      </w:r>
    </w:p>
    <w:p>
      <w:r>
        <w:rPr>
          <w:b/>
        </w:rPr>
        <w:t xml:space="preserve">Esimerkki 4.1252</w:t>
      </w:r>
    </w:p>
    <w:p>
      <w:r>
        <w:t xml:space="preserve">Wayne Jonesin kolmen tikan keskiarvo on 89,57.</w:t>
      </w:r>
    </w:p>
    <w:p>
      <w:r>
        <w:rPr>
          <w:b/>
        </w:rPr>
        <w:t xml:space="preserve">Tulos</w:t>
      </w:r>
    </w:p>
    <w:p>
      <w:r>
        <w:t xml:space="preserve">89.57</w:t>
      </w:r>
    </w:p>
    <w:p>
      <w:r>
        <w:rPr>
          <w:b/>
        </w:rPr>
        <w:t xml:space="preserve">Esimerkki 4.1253</w:t>
      </w:r>
    </w:p>
    <w:p>
      <w:r>
        <w:t xml:space="preserve">Agran lentoaseman kiitotien pituus on 2743,0.</w:t>
      </w:r>
    </w:p>
    <w:p>
      <w:r>
        <w:rPr>
          <w:b/>
        </w:rPr>
        <w:t xml:space="preserve">Tulos</w:t>
      </w:r>
    </w:p>
    <w:p>
      <w:r>
        <w:t xml:space="preserve">2743.0</w:t>
      </w:r>
    </w:p>
    <w:p>
      <w:r>
        <w:rPr>
          <w:b/>
        </w:rPr>
        <w:t xml:space="preserve">Esimerkki 4.1254</w:t>
      </w:r>
    </w:p>
    <w:p>
      <w:r>
        <w:t xml:space="preserve">Buzz Aldrin syntyi Glen Ridgessä, New Jerseyssä.</w:t>
      </w:r>
    </w:p>
    <w:p>
      <w:r>
        <w:rPr>
          <w:b/>
        </w:rPr>
        <w:t xml:space="preserve">Tulos</w:t>
      </w:r>
    </w:p>
    <w:p>
      <w:r>
        <w:t xml:space="preserve">Glen Ridge, New Jersey</w:t>
      </w:r>
    </w:p>
    <w:p>
      <w:r>
        <w:rPr>
          <w:b/>
        </w:rPr>
        <w:t xml:space="preserve">Esimerkki 4.1255</w:t>
      </w:r>
    </w:p>
    <w:p>
      <w:r>
        <w:t xml:space="preserve">Albany on kaupunki Linnin piirikunnassa Oregonissa.</w:t>
      </w:r>
    </w:p>
    <w:p>
      <w:r>
        <w:rPr>
          <w:b/>
        </w:rPr>
        <w:t xml:space="preserve">Tulos</w:t>
      </w:r>
    </w:p>
    <w:p>
      <w:r>
        <w:t xml:space="preserve">Linn County, Oregon</w:t>
      </w:r>
    </w:p>
    <w:p>
      <w:r>
        <w:rPr>
          <w:b/>
        </w:rPr>
        <w:t xml:space="preserve">Esimerkki 4.1256</w:t>
      </w:r>
    </w:p>
    <w:p>
      <w:r>
        <w:t xml:space="preserve">Born in the U.S.A. -kappaleen lauloi Bruce Springsteen.</w:t>
      </w:r>
    </w:p>
    <w:p>
      <w:r>
        <w:rPr>
          <w:b/>
        </w:rPr>
        <w:t xml:space="preserve">Tulos</w:t>
      </w:r>
    </w:p>
    <w:p>
      <w:r>
        <w:t xml:space="preserve">Bruce Springsteen</w:t>
      </w:r>
    </w:p>
    <w:p>
      <w:r>
        <w:rPr>
          <w:b/>
        </w:rPr>
        <w:t xml:space="preserve">Esimerkki 4.1257</w:t>
      </w:r>
    </w:p>
    <w:p>
      <w:r>
        <w:t xml:space="preserve">Preferente on Espanjan jalkapalloliigan viides taso.</w:t>
      </w:r>
    </w:p>
    <w:p>
      <w:r>
        <w:rPr>
          <w:b/>
        </w:rPr>
        <w:t xml:space="preserve">Tulos</w:t>
      </w:r>
    </w:p>
    <w:p>
      <w:r>
        <w:t xml:space="preserve">Preferente</w:t>
      </w:r>
    </w:p>
    <w:p>
      <w:r>
        <w:rPr>
          <w:b/>
        </w:rPr>
        <w:t xml:space="preserve">Esimerkki 4.1258</w:t>
      </w:r>
    </w:p>
    <w:p>
      <w:r>
        <w:t xml:space="preserve">Amanda oli hahmo elokuvassa Naimisissa ja naimaton.</w:t>
      </w:r>
    </w:p>
    <w:p>
      <w:r>
        <w:rPr>
          <w:b/>
        </w:rPr>
        <w:t xml:space="preserve">Tulos</w:t>
      </w:r>
    </w:p>
    <w:p>
      <w:r>
        <w:t xml:space="preserve">Amanda</w:t>
      </w:r>
    </w:p>
    <w:p>
      <w:r>
        <w:rPr>
          <w:b/>
        </w:rPr>
        <w:t xml:space="preserve">Esimerkki 4.1259</w:t>
      </w:r>
    </w:p>
    <w:p>
      <w:r>
        <w:t xml:space="preserve">April O'Nealin hahmon loi Peter Laird.</w:t>
      </w:r>
    </w:p>
    <w:p>
      <w:r>
        <w:rPr>
          <w:b/>
        </w:rPr>
        <w:t xml:space="preserve">Tulos</w:t>
      </w:r>
    </w:p>
    <w:p>
      <w:r>
        <w:t xml:space="preserve">Peter Laird</w:t>
      </w:r>
    </w:p>
    <w:p>
      <w:r>
        <w:rPr>
          <w:b/>
        </w:rPr>
        <w:t xml:space="preserve">Esimerkki 4.1260</w:t>
      </w:r>
    </w:p>
    <w:p>
      <w:r>
        <w:t xml:space="preserve">Sigma Phi Omega on sisarkunta.</w:t>
      </w:r>
    </w:p>
    <w:p>
      <w:r>
        <w:rPr>
          <w:b/>
        </w:rPr>
        <w:t xml:space="preserve">Tulos</w:t>
      </w:r>
    </w:p>
    <w:p>
      <w:r>
        <w:t xml:space="preserve">sisarkunta</w:t>
      </w:r>
    </w:p>
    <w:p>
      <w:r>
        <w:rPr>
          <w:b/>
        </w:rPr>
        <w:t xml:space="preserve">Esimerkki 4.1261</w:t>
      </w:r>
    </w:p>
    <w:p>
      <w:r>
        <w:t xml:space="preserve">Albany, Georgia sijaitsee 62,0 merenpinnan yläpuolella.</w:t>
      </w:r>
    </w:p>
    <w:p>
      <w:r>
        <w:rPr>
          <w:b/>
        </w:rPr>
        <w:t xml:space="preserve">Tulos</w:t>
      </w:r>
    </w:p>
    <w:p>
      <w:r>
        <w:t xml:space="preserve">62.0</w:t>
      </w:r>
    </w:p>
    <w:p>
      <w:r>
        <w:rPr>
          <w:b/>
        </w:rPr>
        <w:t xml:space="preserve">Esimerkki 4.1262</w:t>
      </w:r>
    </w:p>
    <w:p>
      <w:r>
        <w:t xml:space="preserve">Barcelonan lentoasemalla Espanjassa käsiteltiin 66 565 matkustajaa.</w:t>
      </w:r>
    </w:p>
    <w:p>
      <w:r>
        <w:rPr>
          <w:b/>
        </w:rPr>
        <w:t xml:space="preserve">Tulos</w:t>
      </w:r>
    </w:p>
    <w:p>
      <w:r>
        <w:t xml:space="preserve">66,565</w:t>
      </w:r>
    </w:p>
    <w:p>
      <w:r>
        <w:rPr>
          <w:b/>
        </w:rPr>
        <w:t xml:space="preserve">Esimerkki 4.1263</w:t>
      </w:r>
    </w:p>
    <w:p>
      <w:r>
        <w:t xml:space="preserve">Maniokissa on 21 milligrammaa magnesiumia 100 gramman annosta kohti.</w:t>
      </w:r>
    </w:p>
    <w:p>
      <w:r>
        <w:rPr>
          <w:b/>
        </w:rPr>
        <w:t xml:space="preserve">Tulos</w:t>
      </w:r>
    </w:p>
    <w:p>
      <w:r>
        <w:t xml:space="preserve">21</w:t>
      </w:r>
    </w:p>
    <w:p>
      <w:r>
        <w:rPr>
          <w:b/>
        </w:rPr>
        <w:t xml:space="preserve">Esimerkki 4.1264</w:t>
      </w:r>
    </w:p>
    <w:p>
      <w:r>
        <w:t xml:space="preserve">Kaliforniaa edustava senaattori oli Dianne Feinstein.</w:t>
      </w:r>
    </w:p>
    <w:p>
      <w:r>
        <w:rPr>
          <w:b/>
        </w:rPr>
        <w:t xml:space="preserve">Tulos</w:t>
      </w:r>
    </w:p>
    <w:p>
      <w:r>
        <w:t xml:space="preserve">Dianne Feinstein</w:t>
      </w:r>
    </w:p>
    <w:p>
      <w:r>
        <w:rPr>
          <w:b/>
        </w:rPr>
        <w:t xml:space="preserve">Esimerkki 4.1265</w:t>
      </w:r>
    </w:p>
    <w:p>
      <w:r>
        <w:t xml:space="preserve">Republikaanisen puolueen viranhaltijoiden nimet ovat Howard Baker, sr..</w:t>
      </w:r>
    </w:p>
    <w:p>
      <w:r>
        <w:rPr>
          <w:b/>
        </w:rPr>
        <w:t xml:space="preserve">Tulos</w:t>
      </w:r>
    </w:p>
    <w:p>
      <w:r>
        <w:t xml:space="preserve">Tasavaltalainen</w:t>
      </w:r>
    </w:p>
    <w:p>
      <w:r>
        <w:rPr>
          <w:b/>
        </w:rPr>
        <w:t xml:space="preserve">Esimerkki 4.1266</w:t>
      </w:r>
    </w:p>
    <w:p>
      <w:r>
        <w:t xml:space="preserve">Pormestari on Washingtonissa sijaitsevan Auburnin kaupungin johtajan titteli.</w:t>
      </w:r>
    </w:p>
    <w:p>
      <w:r>
        <w:rPr>
          <w:b/>
        </w:rPr>
        <w:t xml:space="preserve">Tulos</w:t>
      </w:r>
    </w:p>
    <w:p>
      <w:r>
        <w:t xml:space="preserve">Pormestari</w:t>
      </w:r>
    </w:p>
    <w:p>
      <w:r>
        <w:rPr>
          <w:b/>
        </w:rPr>
        <w:t xml:space="preserve">Esimerkki 4.1267</w:t>
      </w:r>
    </w:p>
    <w:p>
      <w:r>
        <w:t xml:space="preserve">Sveitsin liittokansleri auttaa johtamaan maata.</w:t>
      </w:r>
    </w:p>
    <w:p>
      <w:r>
        <w:rPr>
          <w:b/>
        </w:rPr>
        <w:t xml:space="preserve">Tulos</w:t>
      </w:r>
    </w:p>
    <w:p>
      <w:r>
        <w:t xml:space="preserve">Sveitsin liittokansleri</w:t>
      </w:r>
    </w:p>
    <w:p>
      <w:r>
        <w:rPr>
          <w:b/>
        </w:rPr>
        <w:t xml:space="preserve">Esimerkki 4.1268</w:t>
      </w:r>
    </w:p>
    <w:p>
      <w:r>
        <w:t xml:space="preserve">Santa Mariassa asui 26839 ihmistä vuonna 2010.</w:t>
      </w:r>
    </w:p>
    <w:p>
      <w:r>
        <w:rPr>
          <w:b/>
        </w:rPr>
        <w:t xml:space="preserve">Tulos</w:t>
      </w:r>
    </w:p>
    <w:p>
      <w:r>
        <w:t xml:space="preserve">26839</w:t>
      </w:r>
    </w:p>
    <w:p>
      <w:r>
        <w:rPr>
          <w:b/>
        </w:rPr>
        <w:t xml:space="preserve">Esimerkki 4.1269</w:t>
      </w:r>
    </w:p>
    <w:p>
      <w:r>
        <w:t xml:space="preserve">Kalifornian osavaltion senaatti on osa Kalifornian osavaltion lainsäädäntöelintä.</w:t>
      </w:r>
    </w:p>
    <w:p>
      <w:r>
        <w:rPr>
          <w:b/>
        </w:rPr>
        <w:t xml:space="preserve">Tulos</w:t>
      </w:r>
    </w:p>
    <w:p>
      <w:r>
        <w:t xml:space="preserve">Kalifornian osavaltion lainsäätäjä</w:t>
      </w:r>
    </w:p>
    <w:p>
      <w:r>
        <w:rPr>
          <w:b/>
        </w:rPr>
        <w:t xml:space="preserve">Esimerkki 4.1270</w:t>
      </w:r>
    </w:p>
    <w:p>
      <w:r>
        <w:t xml:space="preserve">Super Fun Night julkaistiin vuonna 2013.</w:t>
      </w:r>
    </w:p>
    <w:p>
      <w:r>
        <w:rPr>
          <w:b/>
        </w:rPr>
        <w:t xml:space="preserve">Tulos</w:t>
      </w:r>
    </w:p>
    <w:p>
      <w:r>
        <w:t xml:space="preserve">2013</w:t>
      </w:r>
    </w:p>
    <w:p>
      <w:r>
        <w:rPr>
          <w:b/>
        </w:rPr>
        <w:t xml:space="preserve">Esimerkki 4.1271</w:t>
      </w:r>
    </w:p>
    <w:p>
      <w:r>
        <w:t xml:space="preserve">"show 42" oli Garfieldin jakso 1 aluksen muotoinen</w:t>
      </w:r>
    </w:p>
    <w:p>
      <w:r>
        <w:rPr>
          <w:b/>
        </w:rPr>
        <w:t xml:space="preserve">Tulos</w:t>
      </w:r>
    </w:p>
    <w:p>
      <w:r>
        <w:t xml:space="preserve">aluksen muoto</w:t>
      </w:r>
    </w:p>
    <w:p>
      <w:r>
        <w:rPr>
          <w:b/>
        </w:rPr>
        <w:t xml:space="preserve">Esimerkki 4.1272</w:t>
      </w:r>
    </w:p>
    <w:p>
      <w:r>
        <w:t xml:space="preserve">Tillakaratne Dilshan oli pelaaja, jonka keskiarvo oli 36,74.</w:t>
      </w:r>
    </w:p>
    <w:p>
      <w:r>
        <w:rPr>
          <w:b/>
        </w:rPr>
        <w:t xml:space="preserve">Tulos</w:t>
      </w:r>
    </w:p>
    <w:p>
      <w:r>
        <w:t xml:space="preserve">36.74</w:t>
      </w:r>
    </w:p>
    <w:p>
      <w:r>
        <w:rPr>
          <w:b/>
        </w:rPr>
        <w:t xml:space="preserve">Esimerkki 4.1273</w:t>
      </w:r>
    </w:p>
    <w:p>
      <w:r>
        <w:t xml:space="preserve">Matt Willis on Seven-sarjan (2007) toinen juontaja.</w:t>
      </w:r>
    </w:p>
    <w:p>
      <w:r>
        <w:rPr>
          <w:b/>
        </w:rPr>
        <w:t xml:space="preserve">Tulos</w:t>
      </w:r>
    </w:p>
    <w:p>
      <w:r>
        <w:t xml:space="preserve">Matt Willis</w:t>
      </w:r>
    </w:p>
    <w:p>
      <w:r>
        <w:rPr>
          <w:b/>
        </w:rPr>
        <w:t xml:space="preserve">Esimerkki 4.1274</w:t>
      </w:r>
    </w:p>
    <w:p>
      <w:r>
        <w:t xml:space="preserve">7,28 miljoonaa ihmistä katsoi sarjan jakson numero 6.</w:t>
      </w:r>
    </w:p>
    <w:p>
      <w:r>
        <w:rPr>
          <w:b/>
        </w:rPr>
        <w:t xml:space="preserve">Tulos</w:t>
      </w:r>
    </w:p>
    <w:p>
      <w:r>
        <w:t xml:space="preserve">7.28</w:t>
      </w:r>
    </w:p>
    <w:p>
      <w:r>
        <w:rPr>
          <w:b/>
        </w:rPr>
        <w:t xml:space="preserve">Esimerkki 4.1275</w:t>
      </w:r>
    </w:p>
    <w:p>
      <w:r>
        <w:t xml:space="preserve">A Wizard of Mars on julkaistu kovakantisena.</w:t>
      </w:r>
    </w:p>
    <w:p>
      <w:r>
        <w:rPr>
          <w:b/>
        </w:rPr>
        <w:t xml:space="preserve">Tulos</w:t>
      </w:r>
    </w:p>
    <w:p>
      <w:r>
        <w:t xml:space="preserve">Kovakantinen</w:t>
      </w:r>
    </w:p>
    <w:p>
      <w:r>
        <w:rPr>
          <w:b/>
        </w:rPr>
        <w:t xml:space="preserve">Esimerkki 4.1276</w:t>
      </w:r>
    </w:p>
    <w:p>
      <w:r>
        <w:t xml:space="preserve">Denver Broncos meni vastaan Seattle Seahawks CBS 2:00 pm MT.</w:t>
      </w:r>
    </w:p>
    <w:p>
      <w:r>
        <w:rPr>
          <w:b/>
        </w:rPr>
        <w:t xml:space="preserve">Tulos</w:t>
      </w:r>
    </w:p>
    <w:p>
      <w:r>
        <w:t xml:space="preserve">CBS 14:00 MT</w:t>
      </w:r>
    </w:p>
    <w:p>
      <w:r>
        <w:rPr>
          <w:b/>
        </w:rPr>
        <w:t xml:space="preserve">Esimerkki 4.1277</w:t>
      </w:r>
    </w:p>
    <w:p>
      <w:r>
        <w:t xml:space="preserve">Taloudellisia, sosiaalisia ja sivistyksellisiä oikeuksia koskeva kansainvälinen yleissopimus allekirjoitettiin vuonna 1977.</w:t>
      </w:r>
    </w:p>
    <w:p>
      <w:r>
        <w:rPr>
          <w:b/>
        </w:rPr>
        <w:t xml:space="preserve">Tulos</w:t>
      </w:r>
    </w:p>
    <w:p>
      <w:r>
        <w:t xml:space="preserve">1977</w:t>
      </w:r>
    </w:p>
    <w:p>
      <w:r>
        <w:rPr>
          <w:b/>
        </w:rPr>
        <w:t xml:space="preserve">Esimerkki 4.1278</w:t>
      </w:r>
    </w:p>
    <w:p>
      <w:r>
        <w:t xml:space="preserve">Adare Manor sijaitsee Adaressa.</w:t>
      </w:r>
    </w:p>
    <w:p>
      <w:r>
        <w:rPr>
          <w:b/>
        </w:rPr>
        <w:t xml:space="preserve">Tulos</w:t>
      </w:r>
    </w:p>
    <w:p>
      <w:r>
        <w:t xml:space="preserve">Adare</w:t>
      </w:r>
    </w:p>
    <w:p>
      <w:r>
        <w:rPr>
          <w:b/>
        </w:rPr>
        <w:t xml:space="preserve">Esimerkki 4.1279</w:t>
      </w:r>
    </w:p>
    <w:p>
      <w:r>
        <w:t xml:space="preserve">Paul Ryan on Yhdysvaltojen johtaja.</w:t>
      </w:r>
    </w:p>
    <w:p>
      <w:r>
        <w:rPr>
          <w:b/>
        </w:rPr>
        <w:t xml:space="preserve">Tulos</w:t>
      </w:r>
    </w:p>
    <w:p>
      <w:r>
        <w:t xml:space="preserve">Paul Ryan</w:t>
      </w:r>
    </w:p>
    <w:p>
      <w:r>
        <w:rPr>
          <w:b/>
        </w:rPr>
        <w:t xml:space="preserve">Esimerkki 4.1280</w:t>
      </w:r>
    </w:p>
    <w:p>
      <w:r>
        <w:t xml:space="preserve">Pan-Amerikan kisojen voittaja on Adriana Pereira ja hän on sijalla 8.</w:t>
      </w:r>
    </w:p>
    <w:p>
      <w:r>
        <w:rPr>
          <w:b/>
        </w:rPr>
        <w:t xml:space="preserve">Tulos</w:t>
      </w:r>
    </w:p>
    <w:p>
      <w:r>
        <w:t xml:space="preserve">8</w:t>
      </w:r>
    </w:p>
    <w:p>
      <w:r>
        <w:rPr>
          <w:b/>
        </w:rPr>
        <w:t xml:space="preserve">Esimerkki 4.1281</w:t>
      </w:r>
    </w:p>
    <w:p>
      <w:r>
        <w:t xml:space="preserve">Bill Elliott Racingin pääsponsori on Aaron's Dream Machine.</w:t>
      </w:r>
    </w:p>
    <w:p>
      <w:r>
        <w:rPr>
          <w:b/>
        </w:rPr>
        <w:t xml:space="preserve">Tulos</w:t>
      </w:r>
    </w:p>
    <w:p>
      <w:r>
        <w:t xml:space="preserve">Aaronin unelmakone</w:t>
      </w:r>
    </w:p>
    <w:p>
      <w:r>
        <w:rPr>
          <w:b/>
        </w:rPr>
        <w:t xml:space="preserve">Esimerkki 4.1282</w:t>
      </w:r>
    </w:p>
    <w:p>
      <w:r>
        <w:t xml:space="preserve">Pakistanin johtaja on Nawaz Sharif.</w:t>
      </w:r>
    </w:p>
    <w:p>
      <w:r>
        <w:rPr>
          <w:b/>
        </w:rPr>
        <w:t xml:space="preserve">Tulos</w:t>
      </w:r>
    </w:p>
    <w:p>
      <w:r>
        <w:t xml:space="preserve">Nawaz Sharif</w:t>
      </w:r>
    </w:p>
    <w:p>
      <w:r>
        <w:rPr>
          <w:b/>
        </w:rPr>
        <w:t xml:space="preserve">Esimerkki 4.1283</w:t>
      </w:r>
    </w:p>
    <w:p>
      <w:r>
        <w:t xml:space="preserve">Superstars palaa heinäkuussa 2008.</w:t>
      </w:r>
    </w:p>
    <w:p>
      <w:r>
        <w:rPr>
          <w:b/>
        </w:rPr>
        <w:t xml:space="preserve">Tulos</w:t>
      </w:r>
    </w:p>
    <w:p>
      <w:r>
        <w:t xml:space="preserve">Heinäkuu 2008</w:t>
      </w:r>
    </w:p>
    <w:p>
      <w:r>
        <w:rPr>
          <w:b/>
        </w:rPr>
        <w:t xml:space="preserve">Esimerkki 4.1284</w:t>
      </w:r>
    </w:p>
    <w:p>
      <w:r>
        <w:t xml:space="preserve">Phoenix on loistava paikka viedä perhe ulos syömään hyvää italialaista ateriaa, jokainen suupala on hintansa arvoinen.</w:t>
      </w:r>
    </w:p>
    <w:p>
      <w:r>
        <w:rPr>
          <w:b/>
        </w:rPr>
        <w:t xml:space="preserve">Tulos</w:t>
      </w:r>
    </w:p>
    <w:p>
      <w:r>
        <w:t xml:space="preserve">Italian</w:t>
      </w:r>
    </w:p>
    <w:p>
      <w:r>
        <w:rPr>
          <w:b/>
        </w:rPr>
        <w:t xml:space="preserve">Esimerkki 4.1285</w:t>
      </w:r>
    </w:p>
    <w:p>
      <w:r>
        <w:t xml:space="preserve">Normativa Vigenten tulos on julkaistu.</w:t>
      </w:r>
    </w:p>
    <w:p>
      <w:r>
        <w:rPr>
          <w:b/>
        </w:rPr>
        <w:t xml:space="preserve">Tulos</w:t>
      </w:r>
    </w:p>
    <w:p>
      <w:r>
        <w:t xml:space="preserve">out</w:t>
      </w:r>
    </w:p>
    <w:p>
      <w:r>
        <w:rPr>
          <w:b/>
        </w:rPr>
        <w:t xml:space="preserve">Esimerkki 4.1286</w:t>
      </w:r>
    </w:p>
    <w:p>
      <w:r>
        <w:t xml:space="preserve">Arem-arem on Indonesiasta peräisin oleva ruoka.</w:t>
      </w:r>
    </w:p>
    <w:p>
      <w:r>
        <w:rPr>
          <w:b/>
        </w:rPr>
        <w:t xml:space="preserve">Tulos</w:t>
      </w:r>
    </w:p>
    <w:p>
      <w:r>
        <w:t xml:space="preserve">Indonesia</w:t>
      </w:r>
    </w:p>
    <w:p>
      <w:r>
        <w:rPr>
          <w:b/>
        </w:rPr>
        <w:t xml:space="preserve">Esimerkki 4.1287</w:t>
      </w:r>
    </w:p>
    <w:p>
      <w:r>
        <w:t xml:space="preserve">Limerickin kreivikuntaa hallinnoi Limerickin kaupungin ja kreivikunnan neuvosto.</w:t>
      </w:r>
    </w:p>
    <w:p>
      <w:r>
        <w:rPr>
          <w:b/>
        </w:rPr>
        <w:t xml:space="preserve">Tulos</w:t>
      </w:r>
    </w:p>
    <w:p>
      <w:r>
        <w:t xml:space="preserve">Limerickin kaupungin ja kreivikunnan neuvosto</w:t>
      </w:r>
    </w:p>
    <w:p>
      <w:r>
        <w:rPr>
          <w:b/>
        </w:rPr>
        <w:t xml:space="preserve">Esimerkki 4.1288</w:t>
      </w:r>
    </w:p>
    <w:p>
      <w:r>
        <w:t xml:space="preserve">Identityn katsojamäärä Yhdysvalloissa oli 4,0 miljoonaa.</w:t>
      </w:r>
    </w:p>
    <w:p>
      <w:r>
        <w:rPr>
          <w:b/>
        </w:rPr>
        <w:t xml:space="preserve">Tulos</w:t>
      </w:r>
    </w:p>
    <w:p>
      <w:r>
        <w:t xml:space="preserve">4.0</w:t>
      </w:r>
    </w:p>
    <w:p>
      <w:r>
        <w:rPr>
          <w:b/>
        </w:rPr>
        <w:t xml:space="preserve">Esimerkki 4.1289</w:t>
      </w:r>
    </w:p>
    <w:p>
      <w:r>
        <w:t xml:space="preserve">Sarjan 28. osa oli nimeltään "Jack and the Rave".</w:t>
      </w:r>
    </w:p>
    <w:p>
      <w:r>
        <w:rPr>
          <w:b/>
        </w:rPr>
        <w:t xml:space="preserve">Tulos</w:t>
      </w:r>
    </w:p>
    <w:p>
      <w:r>
        <w:t xml:space="preserve">28</w:t>
      </w:r>
    </w:p>
    <w:p>
      <w:r>
        <w:rPr>
          <w:b/>
        </w:rPr>
        <w:t xml:space="preserve">Esimerkki 4.1290</w:t>
      </w:r>
    </w:p>
    <w:p>
      <w:r>
        <w:t xml:space="preserve">Järjestysnumero on 5 viikolla # top 10.</w:t>
      </w:r>
    </w:p>
    <w:p>
      <w:r>
        <w:rPr>
          <w:b/>
        </w:rPr>
        <w:t xml:space="preserve">Tulos</w:t>
      </w:r>
    </w:p>
    <w:p>
      <w:r>
        <w:t xml:space="preserve">5</w:t>
      </w:r>
    </w:p>
    <w:p>
      <w:r>
        <w:rPr>
          <w:b/>
        </w:rPr>
        <w:t xml:space="preserve">Esimerkki 4.1291</w:t>
      </w:r>
    </w:p>
    <w:p>
      <w:r>
        <w:t xml:space="preserve">Mason School of Business sijaitsee Yhdysvalloissa.</w:t>
      </w:r>
    </w:p>
    <w:p>
      <w:r>
        <w:rPr>
          <w:b/>
        </w:rPr>
        <w:t xml:space="preserve">Tulos</w:t>
      </w:r>
    </w:p>
    <w:p>
      <w:r>
        <w:t xml:space="preserve">Yhdysvallat</w:t>
      </w:r>
    </w:p>
    <w:p>
      <w:r>
        <w:rPr>
          <w:b/>
        </w:rPr>
        <w:t xml:space="preserve">Esimerkki 4.1292</w:t>
      </w:r>
    </w:p>
    <w:p>
      <w:r>
        <w:t xml:space="preserve">Harvardin yliopisto on A.T. Charlie Johnsonin almaMater.</w:t>
      </w:r>
    </w:p>
    <w:p>
      <w:r>
        <w:rPr>
          <w:b/>
        </w:rPr>
        <w:t xml:space="preserve">Tulos</w:t>
      </w:r>
    </w:p>
    <w:p>
      <w:r>
        <w:t xml:space="preserve">Harvardin yliopisto</w:t>
      </w:r>
    </w:p>
    <w:p>
      <w:r>
        <w:rPr>
          <w:b/>
        </w:rPr>
        <w:t xml:space="preserve">Esimerkki 4.1293</w:t>
      </w:r>
    </w:p>
    <w:p>
      <w:r>
        <w:t xml:space="preserve">A.C. Chievo Veronan kotikenttä on Stadio Marc'Antonio Bentegodi.</w:t>
      </w:r>
    </w:p>
    <w:p>
      <w:r>
        <w:rPr>
          <w:b/>
        </w:rPr>
        <w:t xml:space="preserve">Tulos</w:t>
      </w:r>
    </w:p>
    <w:p>
      <w:r>
        <w:t xml:space="preserve">Stadio Marc'Antonio Bentegodi</w:t>
      </w:r>
    </w:p>
    <w:p>
      <w:r>
        <w:rPr>
          <w:b/>
        </w:rPr>
        <w:t xml:space="preserve">Esimerkki 4.1294</w:t>
      </w:r>
    </w:p>
    <w:p>
      <w:r>
        <w:t xml:space="preserve">Pierce County on Tacoman suurin kaupunki Washingtonissa.</w:t>
      </w:r>
    </w:p>
    <w:p>
      <w:r>
        <w:rPr>
          <w:b/>
        </w:rPr>
        <w:t xml:space="preserve">Tulos</w:t>
      </w:r>
    </w:p>
    <w:p>
      <w:r>
        <w:t xml:space="preserve">Tacoma, Washington</w:t>
      </w:r>
    </w:p>
    <w:p>
      <w:r>
        <w:rPr>
          <w:b/>
        </w:rPr>
        <w:t xml:space="preserve">Esimerkki 4.1295</w:t>
      </w:r>
    </w:p>
    <w:p>
      <w:r>
        <w:t xml:space="preserve">Bow Tie Cinemasissa on 388 valkokangasta.</w:t>
      </w:r>
    </w:p>
    <w:p>
      <w:r>
        <w:rPr>
          <w:b/>
        </w:rPr>
        <w:t xml:space="preserve">Tulos</w:t>
      </w:r>
    </w:p>
    <w:p>
      <w:r>
        <w:t xml:space="preserve">388</w:t>
      </w:r>
    </w:p>
    <w:p>
      <w:r>
        <w:rPr>
          <w:b/>
        </w:rPr>
        <w:t xml:space="preserve">Esimerkki 4.1296</w:t>
      </w:r>
    </w:p>
    <w:p>
      <w:r>
        <w:t xml:space="preserve">Heinäkuun 22. päivänä pelattu peli pelattiin Taylor Fieldissä.</w:t>
      </w:r>
    </w:p>
    <w:p>
      <w:r>
        <w:rPr>
          <w:b/>
        </w:rPr>
        <w:t xml:space="preserve">Tulos</w:t>
      </w:r>
    </w:p>
    <w:p>
      <w:r>
        <w:t xml:space="preserve">Taylorin kenttä</w:t>
      </w:r>
    </w:p>
    <w:p>
      <w:r>
        <w:rPr>
          <w:b/>
        </w:rPr>
        <w:t xml:space="preserve">Esimerkki 4.1297</w:t>
      </w:r>
    </w:p>
    <w:p>
      <w:r>
        <w:t xml:space="preserve">Chad Hutchinson kävi Torrey Pines High Schoolia.</w:t>
      </w:r>
    </w:p>
    <w:p>
      <w:r>
        <w:rPr>
          <w:b/>
        </w:rPr>
        <w:t xml:space="preserve">Tulos</w:t>
      </w:r>
    </w:p>
    <w:p>
      <w:r>
        <w:t xml:space="preserve">Torrey Pines High School</w:t>
      </w:r>
    </w:p>
    <w:p>
      <w:r>
        <w:rPr>
          <w:b/>
        </w:rPr>
        <w:t xml:space="preserve">Esimerkki 4.1298</w:t>
      </w:r>
    </w:p>
    <w:p>
      <w:r>
        <w:t xml:space="preserve">Singlen nimeltä The Way You That You Do It on tehnyt artisti Pussyfoot</w:t>
      </w:r>
    </w:p>
    <w:p>
      <w:r>
        <w:rPr>
          <w:b/>
        </w:rPr>
        <w:t xml:space="preserve">Tulos</w:t>
      </w:r>
    </w:p>
    <w:p>
      <w:r>
        <w:t xml:space="preserve">Pussyfoot</w:t>
      </w:r>
    </w:p>
    <w:p>
      <w:r>
        <w:rPr>
          <w:b/>
        </w:rPr>
        <w:t xml:space="preserve">Esimerkki 4.1299</w:t>
      </w:r>
    </w:p>
    <w:p>
      <w:r>
        <w:t xml:space="preserve">Filippiineillä puhuttu kieli on filippiinien espanja.</w:t>
      </w:r>
    </w:p>
    <w:p>
      <w:r>
        <w:rPr>
          <w:b/>
        </w:rPr>
        <w:t xml:space="preserve">Tulos</w:t>
      </w:r>
    </w:p>
    <w:p>
      <w:r>
        <w:t xml:space="preserve">Filippiinien espanja</w:t>
      </w:r>
    </w:p>
    <w:p>
      <w:r>
        <w:rPr>
          <w:b/>
        </w:rPr>
        <w:t xml:space="preserve">Esimerkki 4.1300</w:t>
      </w:r>
    </w:p>
    <w:p>
      <w:r>
        <w:t xml:space="preserve">Welissa Gonzaga pelaa Rexona Ades riveissä.</w:t>
      </w:r>
    </w:p>
    <w:p>
      <w:r>
        <w:rPr>
          <w:b/>
        </w:rPr>
        <w:t xml:space="preserve">Tulos</w:t>
      </w:r>
    </w:p>
    <w:p>
      <w:r>
        <w:t xml:space="preserve">Rexona Ades</w:t>
      </w:r>
    </w:p>
    <w:p>
      <w:r>
        <w:rPr>
          <w:b/>
        </w:rPr>
        <w:t xml:space="preserve">Esimerkki 4.1301</w:t>
      </w:r>
    </w:p>
    <w:p>
      <w:r>
        <w:t xml:space="preserve">Adamsin piirikunnassa 32,6 prosenttia äänesti Kerryn puolesta.</w:t>
      </w:r>
    </w:p>
    <w:p>
      <w:r>
        <w:rPr>
          <w:b/>
        </w:rPr>
        <w:t xml:space="preserve">Tulos</w:t>
      </w:r>
    </w:p>
    <w:p>
      <w:r>
        <w:t xml:space="preserve">32.6%</w:t>
      </w:r>
    </w:p>
    <w:p>
      <w:r>
        <w:rPr>
          <w:b/>
        </w:rPr>
        <w:t xml:space="preserve">Esimerkki 4.1302</w:t>
      </w:r>
    </w:p>
    <w:p>
      <w:r>
        <w:t xml:space="preserve">The New Breed julkaistiin vuonna 1962.</w:t>
      </w:r>
    </w:p>
    <w:p>
      <w:r>
        <w:rPr>
          <w:b/>
        </w:rPr>
        <w:t xml:space="preserve">Tulos</w:t>
      </w:r>
    </w:p>
    <w:p>
      <w:r>
        <w:t xml:space="preserve">1962</w:t>
      </w:r>
    </w:p>
    <w:p>
      <w:r>
        <w:rPr>
          <w:b/>
        </w:rPr>
        <w:t xml:space="preserve">Esimerkki 4.1303</w:t>
      </w:r>
    </w:p>
    <w:p>
      <w:r>
        <w:t xml:space="preserve">Franco Pellizotti johti 3. etapin yleistä luokittelua.</w:t>
      </w:r>
    </w:p>
    <w:p>
      <w:r>
        <w:rPr>
          <w:b/>
        </w:rPr>
        <w:t xml:space="preserve">Tulos</w:t>
      </w:r>
    </w:p>
    <w:p>
      <w:r>
        <w:t xml:space="preserve">Franco Pellizotti</w:t>
      </w:r>
    </w:p>
    <w:p>
      <w:r>
        <w:rPr>
          <w:b/>
        </w:rPr>
        <w:t xml:space="preserve">Esimerkki 4.1304</w:t>
      </w:r>
    </w:p>
    <w:p>
      <w:r>
        <w:t xml:space="preserve">Oulton Parkissa järjestettiin Xix International Gold Cup.</w:t>
      </w:r>
    </w:p>
    <w:p>
      <w:r>
        <w:rPr>
          <w:b/>
        </w:rPr>
        <w:t xml:space="preserve">Tulos</w:t>
      </w:r>
    </w:p>
    <w:p>
      <w:r>
        <w:t xml:space="preserve">Oulton Park</w:t>
      </w:r>
    </w:p>
    <w:p>
      <w:r>
        <w:rPr>
          <w:b/>
        </w:rPr>
        <w:t xml:space="preserve">Esimerkki 4.1305</w:t>
      </w:r>
    </w:p>
    <w:p>
      <w:r>
        <w:t xml:space="preserve">Alcobendas sijaitsee Espanjassa.</w:t>
      </w:r>
    </w:p>
    <w:p>
      <w:r>
        <w:rPr>
          <w:b/>
        </w:rPr>
        <w:t xml:space="preserve">Tulos</w:t>
      </w:r>
    </w:p>
    <w:p>
      <w:r>
        <w:t xml:space="preserve">Espanja</w:t>
      </w:r>
    </w:p>
    <w:p>
      <w:r>
        <w:rPr>
          <w:b/>
        </w:rPr>
        <w:t xml:space="preserve">Esimerkki 4.1306</w:t>
      </w:r>
    </w:p>
    <w:p>
      <w:r>
        <w:t xml:space="preserve">Bataatti on Binignitin ainesosa.</w:t>
      </w:r>
    </w:p>
    <w:p>
      <w:r>
        <w:rPr>
          <w:b/>
        </w:rPr>
        <w:t xml:space="preserve">Tulos</w:t>
      </w:r>
    </w:p>
    <w:p>
      <w:r>
        <w:t xml:space="preserve">Bataatti</w:t>
      </w:r>
    </w:p>
    <w:p>
      <w:r>
        <w:rPr>
          <w:b/>
        </w:rPr>
        <w:t xml:space="preserve">Esimerkki 4.1307</w:t>
      </w:r>
    </w:p>
    <w:p>
      <w:r>
        <w:t xml:space="preserve">M4+ Neliveneellä varustettu vene Wienissä, Itävallassa.</w:t>
      </w:r>
    </w:p>
    <w:p>
      <w:r>
        <w:rPr>
          <w:b/>
        </w:rPr>
        <w:t xml:space="preserve">Tulos</w:t>
      </w:r>
    </w:p>
    <w:p>
      <w:r>
        <w:t xml:space="preserve">Wien, Itävalta</w:t>
      </w:r>
    </w:p>
    <w:p>
      <w:r>
        <w:rPr>
          <w:b/>
        </w:rPr>
        <w:t xml:space="preserve">Esimerkki 4.1308</w:t>
      </w:r>
    </w:p>
    <w:p>
      <w:r>
        <w:t xml:space="preserve">Atlantic City on osa Atlanticin piirikuntaa New Jerseyssä.</w:t>
      </w:r>
    </w:p>
    <w:p>
      <w:r>
        <w:rPr>
          <w:b/>
        </w:rPr>
        <w:t xml:space="preserve">Tulos</w:t>
      </w:r>
    </w:p>
    <w:p>
      <w:r>
        <w:t xml:space="preserve">Atlantic County, New Jersey</w:t>
      </w:r>
    </w:p>
    <w:p>
      <w:r>
        <w:rPr>
          <w:b/>
        </w:rPr>
        <w:t xml:space="preserve">Esimerkki 4.1309</w:t>
      </w:r>
    </w:p>
    <w:p>
      <w:r>
        <w:t xml:space="preserve">Annie Dunne -romaania seuraa A Long Long Way.</w:t>
      </w:r>
    </w:p>
    <w:p>
      <w:r>
        <w:rPr>
          <w:b/>
        </w:rPr>
        <w:t xml:space="preserve">Tulos</w:t>
      </w:r>
    </w:p>
    <w:p>
      <w:r>
        <w:t xml:space="preserve">Pitkä pitkä matka</w:t>
      </w:r>
    </w:p>
    <w:p>
      <w:r>
        <w:rPr>
          <w:b/>
        </w:rPr>
        <w:t xml:space="preserve">Esimerkki 4.1310</w:t>
      </w:r>
    </w:p>
    <w:p>
      <w:r>
        <w:t xml:space="preserve">Indianassa sijaitsevan Andersonin suuntanumero on 765.</w:t>
      </w:r>
    </w:p>
    <w:p>
      <w:r>
        <w:rPr>
          <w:b/>
        </w:rPr>
        <w:t xml:space="preserve">Tulos</w:t>
      </w:r>
    </w:p>
    <w:p>
      <w:r>
        <w:t xml:space="preserve">765</w:t>
      </w:r>
    </w:p>
    <w:p>
      <w:r>
        <w:rPr>
          <w:b/>
        </w:rPr>
        <w:t xml:space="preserve">Esimerkki 4.1311</w:t>
      </w:r>
    </w:p>
    <w:p>
      <w:r>
        <w:t xml:space="preserve">Dudelange Diddeleng sijaitsee Esch-sur-Alzetten kantonissa.</w:t>
      </w:r>
    </w:p>
    <w:p>
      <w:r>
        <w:rPr>
          <w:b/>
        </w:rPr>
        <w:t xml:space="preserve">Tulos</w:t>
      </w:r>
    </w:p>
    <w:p>
      <w:r>
        <w:t xml:space="preserve">Esch-sur-Alzette</w:t>
      </w:r>
    </w:p>
    <w:p>
      <w:r>
        <w:rPr>
          <w:b/>
        </w:rPr>
        <w:t xml:space="preserve">Esimerkki 4.1312</w:t>
      </w:r>
    </w:p>
    <w:p>
      <w:r>
        <w:t xml:space="preserve">Maan korkein kuukausittainen inflaatiovauhti oli 7,96 × 10 10 %, mikä vastaa 98,01 prosentin päivittäistä inflaatiota.</w:t>
      </w:r>
    </w:p>
    <w:p>
      <w:r>
        <w:rPr>
          <w:b/>
        </w:rPr>
        <w:t xml:space="preserve">Tulos</w:t>
      </w:r>
    </w:p>
    <w:p>
      <w:r>
        <w:t xml:space="preserve">98.01%</w:t>
      </w:r>
    </w:p>
    <w:p>
      <w:r>
        <w:rPr>
          <w:b/>
        </w:rPr>
        <w:t xml:space="preserve">Esimerkki 4.1313</w:t>
      </w:r>
    </w:p>
    <w:p>
      <w:r>
        <w:t xml:space="preserve">Marriott International on AC Hotel Bella Sky Copenhagenin vuokralainen.</w:t>
      </w:r>
    </w:p>
    <w:p>
      <w:r>
        <w:rPr>
          <w:b/>
        </w:rPr>
        <w:t xml:space="preserve">Tulos</w:t>
      </w:r>
    </w:p>
    <w:p>
      <w:r>
        <w:t xml:space="preserve">Marriott International</w:t>
      </w:r>
    </w:p>
    <w:p>
      <w:r>
        <w:rPr>
          <w:b/>
        </w:rPr>
        <w:t xml:space="preserve">Esimerkki 4.1314</w:t>
      </w:r>
    </w:p>
    <w:p>
      <w:r>
        <w:t xml:space="preserve">Choiseul on 6,098 Väkiluku vuoden 2010 väestönlaskennassa</w:t>
      </w:r>
    </w:p>
    <w:p>
      <w:r>
        <w:rPr>
          <w:b/>
        </w:rPr>
        <w:t xml:space="preserve">Tulos</w:t>
      </w:r>
    </w:p>
    <w:p>
      <w:r>
        <w:t xml:space="preserve">6,098</w:t>
      </w:r>
    </w:p>
    <w:p>
      <w:r>
        <w:rPr>
          <w:b/>
        </w:rPr>
        <w:t xml:space="preserve">Esimerkki 4.1315</w:t>
      </w:r>
    </w:p>
    <w:p>
      <w:r>
        <w:t xml:space="preserve">Padangin keittiön tuloksena on syntynyt ruokalaji Asam pedas.</w:t>
      </w:r>
    </w:p>
    <w:p>
      <w:r>
        <w:rPr>
          <w:b/>
        </w:rPr>
        <w:t xml:space="preserve">Tulos</w:t>
      </w:r>
    </w:p>
    <w:p>
      <w:r>
        <w:t xml:space="preserve">Padangin keittiö</w:t>
      </w:r>
    </w:p>
    <w:p>
      <w:r>
        <w:rPr>
          <w:b/>
        </w:rPr>
        <w:t xml:space="preserve">Esimerkki 4.1316</w:t>
      </w:r>
    </w:p>
    <w:p>
      <w:r>
        <w:t xml:space="preserve">Pageos 1 on Yhdysvalloista.</w:t>
      </w:r>
    </w:p>
    <w:p>
      <w:r>
        <w:rPr>
          <w:b/>
        </w:rPr>
        <w:t xml:space="preserve">Tulos</w:t>
      </w:r>
    </w:p>
    <w:p>
      <w:r>
        <w:t xml:space="preserve">US</w:t>
      </w:r>
    </w:p>
    <w:p>
      <w:r>
        <w:rPr>
          <w:b/>
        </w:rPr>
        <w:t xml:space="preserve">Esimerkki 4.1317</w:t>
      </w:r>
    </w:p>
    <w:p>
      <w:r>
        <w:t xml:space="preserve">S Raj oli vuoden 2007 mestari.</w:t>
      </w:r>
    </w:p>
    <w:p>
      <w:r>
        <w:rPr>
          <w:b/>
        </w:rPr>
        <w:t xml:space="preserve">Tulos</w:t>
      </w:r>
    </w:p>
    <w:p>
      <w:r>
        <w:t xml:space="preserve">S Raj</w:t>
      </w:r>
    </w:p>
    <w:p>
      <w:r>
        <w:rPr>
          <w:b/>
        </w:rPr>
        <w:t xml:space="preserve">Esimerkki 4.1318</w:t>
      </w:r>
    </w:p>
    <w:p>
      <w:r>
        <w:t xml:space="preserve">Adisham Hall sijaitsee Sri Lankassa.</w:t>
      </w:r>
    </w:p>
    <w:p>
      <w:r>
        <w:rPr>
          <w:b/>
        </w:rPr>
        <w:t xml:space="preserve">Tulos</w:t>
      </w:r>
    </w:p>
    <w:p>
      <w:r>
        <w:t xml:space="preserve">Sri Lanka</w:t>
      </w:r>
    </w:p>
    <w:p>
      <w:r>
        <w:rPr>
          <w:b/>
        </w:rPr>
        <w:t xml:space="preserve">Esimerkki 4.1319</w:t>
      </w:r>
    </w:p>
    <w:p>
      <w:r>
        <w:t xml:space="preserve">Jamie McMurray ansaitsi 134 675 dollaria.</w:t>
      </w:r>
    </w:p>
    <w:p>
      <w:r>
        <w:rPr>
          <w:b/>
        </w:rPr>
        <w:t xml:space="preserve">Tulos</w:t>
      </w:r>
    </w:p>
    <w:p>
      <w:r>
        <w:t xml:space="preserve">$134,675</w:t>
      </w:r>
    </w:p>
    <w:p>
      <w:r>
        <w:rPr>
          <w:b/>
        </w:rPr>
        <w:t xml:space="preserve">Esimerkki 4.1320</w:t>
      </w:r>
    </w:p>
    <w:p>
      <w:r>
        <w:t xml:space="preserve">O.C. suoritti tarinan.</w:t>
      </w:r>
    </w:p>
    <w:p>
      <w:r>
        <w:rPr>
          <w:b/>
        </w:rPr>
        <w:t xml:space="preserve">Tulos</w:t>
      </w:r>
    </w:p>
    <w:p>
      <w:r>
        <w:t xml:space="preserve">O.C.</w:t>
      </w:r>
    </w:p>
    <w:p>
      <w:r>
        <w:rPr>
          <w:b/>
        </w:rPr>
        <w:t xml:space="preserve">Esimerkki 4.1321</w:t>
      </w:r>
    </w:p>
    <w:p>
      <w:r>
        <w:t xml:space="preserve">Krušedol Selo on kylä.</w:t>
      </w:r>
    </w:p>
    <w:p>
      <w:r>
        <w:rPr>
          <w:b/>
        </w:rPr>
        <w:t xml:space="preserve">Tulos</w:t>
      </w:r>
    </w:p>
    <w:p>
      <w:r>
        <w:t xml:space="preserve">kylä</w:t>
      </w:r>
    </w:p>
    <w:p>
      <w:r>
        <w:rPr>
          <w:b/>
        </w:rPr>
        <w:t xml:space="preserve">Esimerkki 4.1322</w:t>
      </w:r>
    </w:p>
    <w:p>
      <w:r>
        <w:t xml:space="preserve">Estádio Municipal Coaracy da Mata Fonesca sijaitsee Brasiliassa.</w:t>
      </w:r>
    </w:p>
    <w:p>
      <w:r>
        <w:rPr>
          <w:b/>
        </w:rPr>
        <w:t xml:space="preserve">Tulos</w:t>
      </w:r>
    </w:p>
    <w:p>
      <w:r>
        <w:t xml:space="preserve">Brasilia</w:t>
      </w:r>
    </w:p>
    <w:p>
      <w:r>
        <w:rPr>
          <w:b/>
        </w:rPr>
        <w:t xml:space="preserve">Esimerkki 4.1323</w:t>
      </w:r>
    </w:p>
    <w:p>
      <w:r>
        <w:t xml:space="preserve">Moro-kansa on etninen ryhmä Filippiineillä.</w:t>
      </w:r>
    </w:p>
    <w:p>
      <w:r>
        <w:rPr>
          <w:b/>
        </w:rPr>
        <w:t xml:space="preserve">Tulos</w:t>
      </w:r>
    </w:p>
    <w:p>
      <w:r>
        <w:t xml:space="preserve">Moron kansa</w:t>
      </w:r>
    </w:p>
    <w:p>
      <w:r>
        <w:rPr>
          <w:b/>
        </w:rPr>
        <w:t xml:space="preserve">Esimerkki 4.1324</w:t>
      </w:r>
    </w:p>
    <w:p>
      <w:r>
        <w:t xml:space="preserve">Yksi Intian johtajista on nimeltään T. S. Thakur.</w:t>
      </w:r>
    </w:p>
    <w:p>
      <w:r>
        <w:rPr>
          <w:b/>
        </w:rPr>
        <w:t xml:space="preserve">Tulos</w:t>
      </w:r>
    </w:p>
    <w:p>
      <w:r>
        <w:t xml:space="preserve">T. S. Thakur</w:t>
      </w:r>
    </w:p>
    <w:p>
      <w:r>
        <w:rPr>
          <w:b/>
        </w:rPr>
        <w:t xml:space="preserve">Esimerkki 4.1325</w:t>
      </w:r>
    </w:p>
    <w:p>
      <w:r>
        <w:t xml:space="preserve">Stuart Bavester sai 672 ääntä.</w:t>
      </w:r>
    </w:p>
    <w:p>
      <w:r>
        <w:rPr>
          <w:b/>
        </w:rPr>
        <w:t xml:space="preserve">Tulos</w:t>
      </w:r>
    </w:p>
    <w:p>
      <w:r>
        <w:t xml:space="preserve">672</w:t>
      </w:r>
    </w:p>
    <w:p>
      <w:r>
        <w:rPr>
          <w:b/>
        </w:rPr>
        <w:t xml:space="preserve">Esimerkki 4.1326</w:t>
      </w:r>
    </w:p>
    <w:p>
      <w:r>
        <w:t xml:space="preserve">Sundiata Gaines on Georgiasta</w:t>
      </w:r>
    </w:p>
    <w:p>
      <w:r>
        <w:rPr>
          <w:b/>
        </w:rPr>
        <w:t xml:space="preserve">Tulos</w:t>
      </w:r>
    </w:p>
    <w:p>
      <w:r>
        <w:t xml:space="preserve">Georgia</w:t>
      </w:r>
    </w:p>
    <w:p>
      <w:r>
        <w:rPr>
          <w:b/>
        </w:rPr>
        <w:t xml:space="preserve">Esimerkki 4.1327</w:t>
      </w:r>
    </w:p>
    <w:p>
      <w:r>
        <w:t xml:space="preserve">Pelaaja Muggsy Bogues on kotoisin Yhdysvalloista.</w:t>
      </w:r>
    </w:p>
    <w:p>
      <w:r>
        <w:rPr>
          <w:b/>
        </w:rPr>
        <w:t xml:space="preserve">Tulos</w:t>
      </w:r>
    </w:p>
    <w:p>
      <w:r>
        <w:t xml:space="preserve">Yhdysvallat</w:t>
      </w:r>
    </w:p>
    <w:p>
      <w:r>
        <w:rPr>
          <w:b/>
        </w:rPr>
        <w:t xml:space="preserve">Esimerkki 4.1328</w:t>
      </w:r>
    </w:p>
    <w:p>
      <w:r>
        <w:t xml:space="preserve">AZAL PFK:ssa on 3500 jäsentä.</w:t>
      </w:r>
    </w:p>
    <w:p>
      <w:r>
        <w:rPr>
          <w:b/>
        </w:rPr>
        <w:t xml:space="preserve">Tulos</w:t>
      </w:r>
    </w:p>
    <w:p>
      <w:r>
        <w:t xml:space="preserve">3500</w:t>
      </w:r>
    </w:p>
    <w:p>
      <w:r>
        <w:rPr>
          <w:b/>
        </w:rPr>
        <w:t xml:space="preserve">Esimerkki 4.1329</w:t>
      </w:r>
    </w:p>
    <w:p>
      <w:r>
        <w:t xml:space="preserve">Riisi on bandeja paisan ainesosa.</w:t>
      </w:r>
    </w:p>
    <w:p>
      <w:r>
        <w:rPr>
          <w:b/>
        </w:rPr>
        <w:t xml:space="preserve">Tulos</w:t>
      </w:r>
    </w:p>
    <w:p>
      <w:r>
        <w:t xml:space="preserve">Riisi</w:t>
      </w:r>
    </w:p>
    <w:p>
      <w:r>
        <w:rPr>
          <w:b/>
        </w:rPr>
        <w:t xml:space="preserve">Esimerkki 4.1330</w:t>
      </w:r>
    </w:p>
    <w:p>
      <w:r>
        <w:t xml:space="preserve">Loch Fyne tarjoaa klassisen menun, joka sisältää hampurilaisia, ranskalaisia perunoita ja virvokkeita.</w:t>
      </w:r>
    </w:p>
    <w:p>
      <w:r>
        <w:rPr>
          <w:b/>
        </w:rPr>
        <w:t xml:space="preserve">Tulos</w:t>
      </w:r>
    </w:p>
    <w:p>
      <w:r>
        <w:t xml:space="preserve">Ranskan</w:t>
      </w:r>
    </w:p>
    <w:p>
      <w:r>
        <w:rPr>
          <w:b/>
        </w:rPr>
        <w:t xml:space="preserve">Esimerkki 4.1331</w:t>
      </w:r>
    </w:p>
    <w:p>
      <w:r>
        <w:t xml:space="preserve">1 joulukuu 1918 Yliopiston lempinimi on Uab.</w:t>
      </w:r>
    </w:p>
    <w:p>
      <w:r>
        <w:rPr>
          <w:b/>
        </w:rPr>
        <w:t xml:space="preserve">Tulos</w:t>
      </w:r>
    </w:p>
    <w:p>
      <w:r>
        <w:t xml:space="preserve">Uab</w:t>
      </w:r>
    </w:p>
    <w:p>
      <w:r>
        <w:rPr>
          <w:b/>
        </w:rPr>
        <w:t xml:space="preserve">Esimerkki 4.1332</w:t>
      </w:r>
    </w:p>
    <w:p>
      <w:r>
        <w:t xml:space="preserve">Mondelez International perustettiin Chicagossa.</w:t>
      </w:r>
    </w:p>
    <w:p>
      <w:r>
        <w:rPr>
          <w:b/>
        </w:rPr>
        <w:t xml:space="preserve">Tulos</w:t>
      </w:r>
    </w:p>
    <w:p>
      <w:r>
        <w:t xml:space="preserve">Chicago</w:t>
      </w:r>
    </w:p>
    <w:p>
      <w:r>
        <w:rPr>
          <w:b/>
        </w:rPr>
        <w:t xml:space="preserve">Esimerkki 4.1333</w:t>
      </w:r>
    </w:p>
    <w:p>
      <w:r>
        <w:t xml:space="preserve">Polarium julkaistiin vuonna 2005.</w:t>
      </w:r>
    </w:p>
    <w:p>
      <w:r>
        <w:rPr>
          <w:b/>
        </w:rPr>
        <w:t xml:space="preserve">Tulos</w:t>
      </w:r>
    </w:p>
    <w:p>
      <w:r>
        <w:t xml:space="preserve">2005</w:t>
      </w:r>
    </w:p>
    <w:p>
      <w:r>
        <w:rPr>
          <w:b/>
        </w:rPr>
        <w:t xml:space="preserve">Esimerkki 4.1334</w:t>
      </w:r>
    </w:p>
    <w:p>
      <w:r>
        <w:t xml:space="preserve">Dan O'Sullivan pelaa numerolla 45.</w:t>
      </w:r>
    </w:p>
    <w:p>
      <w:r>
        <w:rPr>
          <w:b/>
        </w:rPr>
        <w:t xml:space="preserve">Tulos</w:t>
      </w:r>
    </w:p>
    <w:p>
      <w:r>
        <w:t xml:space="preserve">45</w:t>
      </w:r>
    </w:p>
    <w:p>
      <w:r>
        <w:rPr>
          <w:b/>
        </w:rPr>
        <w:t xml:space="preserve">Esimerkki 4.1335</w:t>
      </w:r>
    </w:p>
    <w:p>
      <w:r>
        <w:t xml:space="preserve">Punjab sijaitsee maassa Pakistan.</w:t>
      </w:r>
    </w:p>
    <w:p>
      <w:r>
        <w:rPr>
          <w:b/>
        </w:rPr>
        <w:t xml:space="preserve">Tulos</w:t>
      </w:r>
    </w:p>
    <w:p>
      <w:r>
        <w:t xml:space="preserve">Pakistan</w:t>
      </w:r>
    </w:p>
    <w:p>
      <w:r>
        <w:rPr>
          <w:b/>
        </w:rPr>
        <w:t xml:space="preserve">Esimerkki 4.1336</w:t>
      </w:r>
    </w:p>
    <w:p>
      <w:r>
        <w:t xml:space="preserve">Najib Razak on Malesian johtaja.</w:t>
      </w:r>
    </w:p>
    <w:p>
      <w:r>
        <w:rPr>
          <w:b/>
        </w:rPr>
        <w:t xml:space="preserve">Tulos</w:t>
      </w:r>
    </w:p>
    <w:p>
      <w:r>
        <w:t xml:space="preserve">Najib Razak</w:t>
      </w:r>
    </w:p>
    <w:p>
      <w:r>
        <w:rPr>
          <w:b/>
        </w:rPr>
        <w:t xml:space="preserve">Esimerkki 4.1337</w:t>
      </w:r>
    </w:p>
    <w:p>
      <w:r>
        <w:t xml:space="preserve">"Fly to be Free" julkaistiin vuonna 1997.</w:t>
      </w:r>
    </w:p>
    <w:p>
      <w:r>
        <w:rPr>
          <w:b/>
        </w:rPr>
        <w:t xml:space="preserve">Tulos</w:t>
      </w:r>
    </w:p>
    <w:p>
      <w:r>
        <w:t xml:space="preserve">1997</w:t>
      </w:r>
    </w:p>
    <w:p>
      <w:r>
        <w:rPr>
          <w:b/>
        </w:rPr>
        <w:t xml:space="preserve">Esimerkki 4.1338</w:t>
      </w:r>
    </w:p>
    <w:p>
      <w:r>
        <w:t xml:space="preserve">Tämän 245,375 neliöasteen kokoisen tähdistön nimi on piscis austrinus.</w:t>
      </w:r>
    </w:p>
    <w:p>
      <w:r>
        <w:rPr>
          <w:b/>
        </w:rPr>
        <w:t xml:space="preserve">Tulos</w:t>
      </w:r>
    </w:p>
    <w:p>
      <w:r>
        <w:t xml:space="preserve">245.375</w:t>
      </w:r>
    </w:p>
    <w:p>
      <w:r>
        <w:rPr>
          <w:b/>
        </w:rPr>
        <w:t xml:space="preserve">Esimerkki 4.1339</w:t>
      </w:r>
    </w:p>
    <w:p>
      <w:r>
        <w:t xml:space="preserve">Arthur Berry jätti virkansa vuonna 1932.</w:t>
      </w:r>
    </w:p>
    <w:p>
      <w:r>
        <w:rPr>
          <w:b/>
        </w:rPr>
        <w:t xml:space="preserve">Tulos</w:t>
      </w:r>
    </w:p>
    <w:p>
      <w:r>
        <w:t xml:space="preserve">1932</w:t>
      </w:r>
    </w:p>
    <w:p>
      <w:r>
        <w:rPr>
          <w:b/>
        </w:rPr>
        <w:t xml:space="preserve">Esimerkki 4.1340</w:t>
      </w:r>
    </w:p>
    <w:p>
      <w:r>
        <w:t xml:space="preserve">Kierros 11 pidettiin 9. elokuuta.</w:t>
      </w:r>
    </w:p>
    <w:p>
      <w:r>
        <w:rPr>
          <w:b/>
        </w:rPr>
        <w:t xml:space="preserve">Tulos</w:t>
      </w:r>
    </w:p>
    <w:p>
      <w:r>
        <w:t xml:space="preserve">9. elokuuta</w:t>
      </w:r>
    </w:p>
    <w:p>
      <w:r>
        <w:rPr>
          <w:b/>
        </w:rPr>
        <w:t xml:space="preserve">Esimerkki 4.1341</w:t>
      </w:r>
    </w:p>
    <w:p>
      <w:r>
        <w:t xml:space="preserve">Yhdysvaltojen johtajan nimi oli Joe Biden.</w:t>
      </w:r>
    </w:p>
    <w:p>
      <w:r>
        <w:rPr>
          <w:b/>
        </w:rPr>
        <w:t xml:space="preserve">Tulos</w:t>
      </w:r>
    </w:p>
    <w:p>
      <w:r>
        <w:t xml:space="preserve">Joe Biden</w:t>
      </w:r>
    </w:p>
    <w:p>
      <w:r>
        <w:rPr>
          <w:b/>
        </w:rPr>
        <w:t xml:space="preserve">Esimerkki 4.1342</w:t>
      </w:r>
    </w:p>
    <w:p>
      <w:r>
        <w:t xml:space="preserve">Joe Gibbs Racingin miehistön päällikkö on Matt Lucas</w:t>
      </w:r>
    </w:p>
    <w:p>
      <w:r>
        <w:rPr>
          <w:b/>
        </w:rPr>
        <w:t xml:space="preserve">Tulos</w:t>
      </w:r>
    </w:p>
    <w:p>
      <w:r>
        <w:t xml:space="preserve">Matt Lucas</w:t>
      </w:r>
    </w:p>
    <w:p>
      <w:r>
        <w:rPr>
          <w:b/>
        </w:rPr>
        <w:t xml:space="preserve">Esimerkki 4.1343</w:t>
      </w:r>
    </w:p>
    <w:p>
      <w:r>
        <w:t xml:space="preserve">Maanjäristykset aiheuttivat Halikarnassoksen mausoleumin romahtamisen.</w:t>
      </w:r>
    </w:p>
    <w:p>
      <w:r>
        <w:rPr>
          <w:b/>
        </w:rPr>
        <w:t xml:space="preserve">Tulos</w:t>
      </w:r>
    </w:p>
    <w:p>
      <w:r>
        <w:t xml:space="preserve">Maanjäristykset</w:t>
      </w:r>
    </w:p>
    <w:p>
      <w:r>
        <w:rPr>
          <w:b/>
        </w:rPr>
        <w:t xml:space="preserve">Esimerkki 4.1344</w:t>
      </w:r>
    </w:p>
    <w:p>
      <w:r>
        <w:t xml:space="preserve">Uruguay pelasi Brasiliaa vastaan 9. kesäkuuta 1968.</w:t>
      </w:r>
    </w:p>
    <w:p>
      <w:r>
        <w:rPr>
          <w:b/>
        </w:rPr>
        <w:t xml:space="preserve">Tulos</w:t>
      </w:r>
    </w:p>
    <w:p>
      <w:r>
        <w:t xml:space="preserve">Uruguay</w:t>
      </w:r>
    </w:p>
    <w:p>
      <w:r>
        <w:rPr>
          <w:b/>
        </w:rPr>
        <w:t xml:space="preserve">Esimerkki 4.1345</w:t>
      </w:r>
    </w:p>
    <w:p>
      <w:r>
        <w:t xml:space="preserve">Arabia on kieli, joka esiintyy Michiganissa.</w:t>
      </w:r>
    </w:p>
    <w:p>
      <w:r>
        <w:rPr>
          <w:b/>
        </w:rPr>
        <w:t xml:space="preserve">Tulos</w:t>
      </w:r>
    </w:p>
    <w:p>
      <w:r>
        <w:t xml:space="preserve">Arabia</w:t>
      </w:r>
    </w:p>
    <w:p>
      <w:r>
        <w:rPr>
          <w:b/>
        </w:rPr>
        <w:t xml:space="preserve">Esimerkki 4.1346</w:t>
      </w:r>
    </w:p>
    <w:p>
      <w:r>
        <w:t xml:space="preserve">Jorge Humberto Rodríguez on El Salvadorin jalkapallomaajoukkueen jäsen.</w:t>
      </w:r>
    </w:p>
    <w:p>
      <w:r>
        <w:rPr>
          <w:b/>
        </w:rPr>
        <w:t xml:space="preserve">Tulos</w:t>
      </w:r>
    </w:p>
    <w:p>
      <w:r>
        <w:t xml:space="preserve">El Salvadorin jalkapallomaajoukkue</w:t>
      </w:r>
    </w:p>
    <w:p>
      <w:r>
        <w:rPr>
          <w:b/>
        </w:rPr>
        <w:t xml:space="preserve">Esimerkki 4.1347</w:t>
      </w:r>
    </w:p>
    <w:p>
      <w:r>
        <w:t xml:space="preserve">Michel Platini pelasi yhteensä 10 ottelua kaudella 2010-11.</w:t>
      </w:r>
    </w:p>
    <w:p>
      <w:r>
        <w:rPr>
          <w:b/>
        </w:rPr>
        <w:t xml:space="preserve">Tulos</w:t>
      </w:r>
    </w:p>
    <w:p>
      <w:r>
        <w:t xml:space="preserve">10</w:t>
      </w:r>
    </w:p>
    <w:p>
      <w:r>
        <w:rPr>
          <w:b/>
        </w:rPr>
        <w:t xml:space="preserve">Esimerkki 4.1348</w:t>
      </w:r>
    </w:p>
    <w:p>
      <w:r>
        <w:t xml:space="preserve">Bionico löytyy Guadalajarasta.</w:t>
      </w:r>
    </w:p>
    <w:p>
      <w:r>
        <w:rPr>
          <w:b/>
        </w:rPr>
        <w:t xml:space="preserve">Tulos</w:t>
      </w:r>
    </w:p>
    <w:p>
      <w:r>
        <w:t xml:space="preserve">Guadalajara</w:t>
      </w:r>
    </w:p>
    <w:p>
      <w:r>
        <w:rPr>
          <w:b/>
        </w:rPr>
        <w:t xml:space="preserve">Esimerkki 4.1349</w:t>
      </w:r>
    </w:p>
    <w:p>
      <w:r>
        <w:t xml:space="preserve">AFC Fylden manageri on Dave Challinor.</w:t>
      </w:r>
    </w:p>
    <w:p>
      <w:r>
        <w:rPr>
          <w:b/>
        </w:rPr>
        <w:t xml:space="preserve">Tulos</w:t>
      </w:r>
    </w:p>
    <w:p>
      <w:r>
        <w:t xml:space="preserve">Dave Challinor</w:t>
      </w:r>
    </w:p>
    <w:p>
      <w:r>
        <w:rPr>
          <w:b/>
        </w:rPr>
        <w:t xml:space="preserve">Esimerkki 4.1350</w:t>
      </w:r>
    </w:p>
    <w:p>
      <w:r>
        <w:t xml:space="preserve">Single \Say You Will\"" oli korkeimmillaan sijalla 39 Yhdysvaltain Main-listalla.</w:t>
      </w:r>
    </w:p>
    <w:p>
      <w:r>
        <w:rPr>
          <w:b/>
        </w:rPr>
        <w:t xml:space="preserve">Tulos</w:t>
      </w:r>
    </w:p>
    <w:p>
      <w:r>
        <w:t xml:space="preserve">39</w:t>
      </w:r>
    </w:p>
    <w:p>
      <w:r>
        <w:rPr>
          <w:b/>
        </w:rPr>
        <w:t xml:space="preserve">Esimerkki 4.1351</w:t>
      </w:r>
    </w:p>
    <w:p>
      <w:r>
        <w:t xml:space="preserve">New York City on osa New Yorkia.</w:t>
      </w:r>
    </w:p>
    <w:p>
      <w:r>
        <w:rPr>
          <w:b/>
        </w:rPr>
        <w:t xml:space="preserve">Tulos</w:t>
      </w:r>
    </w:p>
    <w:p>
      <w:r>
        <w:t xml:space="preserve">New York</w:t>
      </w:r>
    </w:p>
    <w:p>
      <w:r>
        <w:rPr>
          <w:b/>
        </w:rPr>
        <w:t xml:space="preserve">Esimerkki 4.1352</w:t>
      </w:r>
    </w:p>
    <w:p>
      <w:r>
        <w:t xml:space="preserve">Puolue sai 100 prosenttia kaikista äänistä vuonna 1979.</w:t>
      </w:r>
    </w:p>
    <w:p>
      <w:r>
        <w:rPr>
          <w:b/>
        </w:rPr>
        <w:t xml:space="preserve">Tulos</w:t>
      </w:r>
    </w:p>
    <w:p>
      <w:r>
        <w:t xml:space="preserve">100%</w:t>
      </w:r>
    </w:p>
    <w:p>
      <w:r>
        <w:rPr>
          <w:b/>
        </w:rPr>
        <w:t xml:space="preserve">Esimerkki 4.1353</w:t>
      </w:r>
    </w:p>
    <w:p>
      <w:r>
        <w:t xml:space="preserve">Sarjakuvahahmo Airmanin loi Harry Sahle.</w:t>
      </w:r>
    </w:p>
    <w:p>
      <w:r>
        <w:rPr>
          <w:b/>
        </w:rPr>
        <w:t xml:space="preserve">Tulos</w:t>
      </w:r>
    </w:p>
    <w:p>
      <w:r>
        <w:t xml:space="preserve">Harry Sahle</w:t>
      </w:r>
    </w:p>
    <w:p>
      <w:r>
        <w:rPr>
          <w:b/>
        </w:rPr>
        <w:t xml:space="preserve">Esimerkki 4.1354</w:t>
      </w:r>
    </w:p>
    <w:p>
      <w:r>
        <w:t xml:space="preserve">Luettelo jaksollisista komeetoista 8P/Tuttle löytää Tuttlen.</w:t>
      </w:r>
    </w:p>
    <w:p>
      <w:r>
        <w:rPr>
          <w:b/>
        </w:rPr>
        <w:t xml:space="preserve">Tulos</w:t>
      </w:r>
    </w:p>
    <w:p>
      <w:r>
        <w:t xml:space="preserve">Tuttle</w:t>
      </w:r>
    </w:p>
    <w:p>
      <w:r>
        <w:rPr>
          <w:b/>
        </w:rPr>
        <w:t xml:space="preserve">Esimerkki 4.1355</w:t>
      </w:r>
    </w:p>
    <w:p>
      <w:r>
        <w:t xml:space="preserve">18:lla on mallinimike 97100.</w:t>
      </w:r>
    </w:p>
    <w:p>
      <w:r>
        <w:rPr>
          <w:b/>
        </w:rPr>
        <w:t xml:space="preserve">Tulos</w:t>
      </w:r>
    </w:p>
    <w:p>
      <w:r>
        <w:t xml:space="preserve">97100</w:t>
      </w:r>
    </w:p>
    <w:p>
      <w:r>
        <w:rPr>
          <w:b/>
        </w:rPr>
        <w:t xml:space="preserve">Esimerkki 4.1356</w:t>
      </w:r>
    </w:p>
    <w:p>
      <w:r>
        <w:t xml:space="preserve">Gus Poyet liittyy Real Zaragoza,jalkapalloseura.</w:t>
      </w:r>
    </w:p>
    <w:p>
      <w:r>
        <w:rPr>
          <w:b/>
        </w:rPr>
        <w:t xml:space="preserve">Tulos</w:t>
      </w:r>
    </w:p>
    <w:p>
      <w:r>
        <w:t xml:space="preserve">Real Zaragoza</w:t>
      </w:r>
    </w:p>
    <w:p>
      <w:r>
        <w:rPr>
          <w:b/>
        </w:rPr>
        <w:t xml:space="preserve">Esimerkki 4.1357</w:t>
      </w:r>
    </w:p>
    <w:p>
      <w:r>
        <w:t xml:space="preserve">AS Roman managerina toimii Luciano Spalletti.</w:t>
      </w:r>
    </w:p>
    <w:p>
      <w:r>
        <w:rPr>
          <w:b/>
        </w:rPr>
        <w:t xml:space="preserve">Tulos</w:t>
      </w:r>
    </w:p>
    <w:p>
      <w:r>
        <w:t xml:space="preserve">Luciano Spalletti</w:t>
      </w:r>
    </w:p>
    <w:p>
      <w:r>
        <w:rPr>
          <w:b/>
        </w:rPr>
        <w:t xml:space="preserve">Esimerkki 4.1358</w:t>
      </w:r>
    </w:p>
    <w:p>
      <w:r>
        <w:t xml:space="preserve">Toronto sai varausvuoron McGilliltä.</w:t>
      </w:r>
    </w:p>
    <w:p>
      <w:r>
        <w:rPr>
          <w:b/>
        </w:rPr>
        <w:t xml:space="preserve">Tulos</w:t>
      </w:r>
    </w:p>
    <w:p>
      <w:r>
        <w:t xml:space="preserve">McGill</w:t>
      </w:r>
    </w:p>
    <w:p>
      <w:r>
        <w:rPr>
          <w:b/>
        </w:rPr>
        <w:t xml:space="preserve">Esimerkki 4.1359</w:t>
      </w:r>
    </w:p>
    <w:p>
      <w:r>
        <w:t xml:space="preserve">Tomaatti kuuluu Solanales-luokkaan.</w:t>
      </w:r>
    </w:p>
    <w:p>
      <w:r>
        <w:rPr>
          <w:b/>
        </w:rPr>
        <w:t xml:space="preserve">Tulos</w:t>
      </w:r>
    </w:p>
    <w:p>
      <w:r>
        <w:t xml:space="preserve">Solanales</w:t>
      </w:r>
    </w:p>
    <w:p>
      <w:r>
        <w:rPr>
          <w:b/>
        </w:rPr>
        <w:t xml:space="preserve">Esimerkki 4.1360</w:t>
      </w:r>
    </w:p>
    <w:p>
      <w:r>
        <w:t xml:space="preserve">Jakson 794 johdantolause ei ollut mikään.</w:t>
      </w:r>
    </w:p>
    <w:p>
      <w:r>
        <w:rPr>
          <w:b/>
        </w:rPr>
        <w:t xml:space="preserve">Tulos</w:t>
      </w:r>
    </w:p>
    <w:p>
      <w:r>
        <w:t xml:space="preserve">ei ole</w:t>
      </w:r>
    </w:p>
    <w:p>
      <w:r>
        <w:rPr>
          <w:b/>
        </w:rPr>
        <w:t xml:space="preserve">Esimerkki 4.1361</w:t>
      </w:r>
    </w:p>
    <w:p>
      <w:r>
        <w:t xml:space="preserve">Intian kaivot saivat kiitettävän arvosanan vuonna 2009.</w:t>
      </w:r>
    </w:p>
    <w:p>
      <w:r>
        <w:rPr>
          <w:b/>
        </w:rPr>
        <w:t xml:space="preserve">Tulos</w:t>
      </w:r>
    </w:p>
    <w:p>
      <w:r>
        <w:t xml:space="preserve">A</w:t>
      </w:r>
    </w:p>
    <w:p>
      <w:r>
        <w:rPr>
          <w:b/>
        </w:rPr>
        <w:t xml:space="preserve">Esimerkki 4.1362</w:t>
      </w:r>
    </w:p>
    <w:p>
      <w:r>
        <w:t xml:space="preserve">Shaq Thompson on kotoisin Sacramentosta, Kaliforniasta.</w:t>
      </w:r>
    </w:p>
    <w:p>
      <w:r>
        <w:rPr>
          <w:b/>
        </w:rPr>
        <w:t xml:space="preserve">Tulos</w:t>
      </w:r>
    </w:p>
    <w:p>
      <w:r>
        <w:t xml:space="preserve">Sacramento, Kalifornia</w:t>
      </w:r>
    </w:p>
    <w:p>
      <w:r>
        <w:rPr>
          <w:b/>
        </w:rPr>
        <w:t xml:space="preserve">Esimerkki 4.1363</w:t>
      </w:r>
    </w:p>
    <w:p>
      <w:r>
        <w:t xml:space="preserve">Cleveland on osa Cuyahogan piirikuntaa Ohiossa.</w:t>
      </w:r>
    </w:p>
    <w:p>
      <w:r>
        <w:rPr>
          <w:b/>
        </w:rPr>
        <w:t xml:space="preserve">Tulos</w:t>
      </w:r>
    </w:p>
    <w:p>
      <w:r>
        <w:t xml:space="preserve">Cuyahoga County, Ohio</w:t>
      </w:r>
    </w:p>
    <w:p>
      <w:r>
        <w:rPr>
          <w:b/>
        </w:rPr>
        <w:t xml:space="preserve">Esimerkki 4.1364</w:t>
      </w:r>
    </w:p>
    <w:p>
      <w:r>
        <w:t xml:space="preserve">Iain Nicolson on työväenpuolueen jäsen.</w:t>
      </w:r>
    </w:p>
    <w:p>
      <w:r>
        <w:rPr>
          <w:b/>
        </w:rPr>
        <w:t xml:space="preserve">Tulos</w:t>
      </w:r>
    </w:p>
    <w:p>
      <w:r>
        <w:t xml:space="preserve">Työvoima</w:t>
      </w:r>
    </w:p>
    <w:p>
      <w:r>
        <w:rPr>
          <w:b/>
        </w:rPr>
        <w:t xml:space="preserve">Esimerkki 4.1365</w:t>
      </w:r>
    </w:p>
    <w:p>
      <w:r>
        <w:t xml:space="preserve">Greenville, Wisconsin on osa Dalea, Wisconsin.</w:t>
      </w:r>
    </w:p>
    <w:p>
      <w:r>
        <w:rPr>
          <w:b/>
        </w:rPr>
        <w:t xml:space="preserve">Tulos</w:t>
      </w:r>
    </w:p>
    <w:p>
      <w:r>
        <w:t xml:space="preserve">Dale, Wisconsin</w:t>
      </w:r>
    </w:p>
    <w:p>
      <w:r>
        <w:rPr>
          <w:b/>
        </w:rPr>
        <w:t xml:space="preserve">Esimerkki 4.1366</w:t>
      </w:r>
    </w:p>
    <w:p>
      <w:r>
        <w:t xml:space="preserve">Addis Abeban kaupungintalo sijaitsee maassa Etiopia.</w:t>
      </w:r>
    </w:p>
    <w:p>
      <w:r>
        <w:rPr>
          <w:b/>
        </w:rPr>
        <w:t xml:space="preserve">Tulos</w:t>
      </w:r>
    </w:p>
    <w:p>
      <w:r>
        <w:t xml:space="preserve">Etiopia</w:t>
      </w:r>
    </w:p>
    <w:p>
      <w:r>
        <w:rPr>
          <w:b/>
        </w:rPr>
        <w:t xml:space="preserve">Esimerkki 4.1367</w:t>
      </w:r>
    </w:p>
    <w:p>
      <w:r>
        <w:t xml:space="preserve">Aasialaisamerikkalaiset ovat etninen ryhmä Yhdysvalloissa.</w:t>
      </w:r>
    </w:p>
    <w:p>
      <w:r>
        <w:rPr>
          <w:b/>
        </w:rPr>
        <w:t xml:space="preserve">Tulos</w:t>
      </w:r>
    </w:p>
    <w:p>
      <w:r>
        <w:t xml:space="preserve">Aasialaiset amerikkalaiset</w:t>
      </w:r>
    </w:p>
    <w:p>
      <w:r>
        <w:rPr>
          <w:b/>
        </w:rPr>
        <w:t xml:space="preserve">Esimerkki 4.1368</w:t>
      </w:r>
    </w:p>
    <w:p>
      <w:r>
        <w:t xml:space="preserve">Quantum Researchin kysely tehtiin 25. huhtikuuta 2009.</w:t>
      </w:r>
    </w:p>
    <w:p>
      <w:r>
        <w:rPr>
          <w:b/>
        </w:rPr>
        <w:t xml:space="preserve">Tulos</w:t>
      </w:r>
    </w:p>
    <w:p>
      <w:r>
        <w:t xml:space="preserve">Kvanttitutkimus</w:t>
      </w:r>
    </w:p>
    <w:p>
      <w:r>
        <w:rPr>
          <w:b/>
        </w:rPr>
        <w:t xml:space="preserve">Esimerkki 4.1369</w:t>
      </w:r>
    </w:p>
    <w:p>
      <w:r>
        <w:t xml:space="preserve">Nämä Keski-Amerikan mestaruuskilpailut pidettiin vuonna 2002.</w:t>
      </w:r>
    </w:p>
    <w:p>
      <w:r>
        <w:rPr>
          <w:b/>
        </w:rPr>
        <w:t xml:space="preserve">Tulos</w:t>
      </w:r>
    </w:p>
    <w:p>
      <w:r>
        <w:t xml:space="preserve">Keski-Amerikan mestaruuskilpailut</w:t>
      </w:r>
    </w:p>
    <w:p>
      <w:r>
        <w:rPr>
          <w:b/>
        </w:rPr>
        <w:t xml:space="preserve">Esimerkki 4.1370</w:t>
      </w:r>
    </w:p>
    <w:p>
      <w:r>
        <w:t xml:space="preserve">John Sánchez on yksi New Mexicon senaatin johtajista.</w:t>
      </w:r>
    </w:p>
    <w:p>
      <w:r>
        <w:rPr>
          <w:b/>
        </w:rPr>
        <w:t xml:space="preserve">Tulos</w:t>
      </w:r>
    </w:p>
    <w:p>
      <w:r>
        <w:t xml:space="preserve">John Sánchez</w:t>
      </w:r>
    </w:p>
    <w:p>
      <w:r>
        <w:rPr>
          <w:b/>
        </w:rPr>
        <w:t xml:space="preserve">Esimerkki 4.1371</w:t>
      </w:r>
    </w:p>
    <w:p>
      <w:r>
        <w:t xml:space="preserve">Scott Starr on Norco, Kalifornia.</w:t>
      </w:r>
    </w:p>
    <w:p>
      <w:r>
        <w:rPr>
          <w:b/>
        </w:rPr>
        <w:t xml:space="preserve">Tulos</w:t>
      </w:r>
    </w:p>
    <w:p>
      <w:r>
        <w:t xml:space="preserve">Norco, Kalifornia</w:t>
      </w:r>
    </w:p>
    <w:p>
      <w:r>
        <w:rPr>
          <w:b/>
        </w:rPr>
        <w:t xml:space="preserve">Esimerkki 4.1372</w:t>
      </w:r>
    </w:p>
    <w:p>
      <w:r>
        <w:t xml:space="preserve">Minnick toimii talousasioita käsittelevässä valiokunnassa</w:t>
      </w:r>
    </w:p>
    <w:p>
      <w:r>
        <w:rPr>
          <w:b/>
        </w:rPr>
        <w:t xml:space="preserve">Tulos</w:t>
      </w:r>
    </w:p>
    <w:p>
      <w:r>
        <w:t xml:space="preserve">Taloudelliset asiat</w:t>
      </w:r>
    </w:p>
    <w:p>
      <w:r>
        <w:rPr>
          <w:b/>
        </w:rPr>
        <w:t xml:space="preserve">Esimerkki 4.1373</w:t>
      </w:r>
    </w:p>
    <w:p>
      <w:r>
        <w:t xml:space="preserve">Muni-metron N-Judah-linja avattiin vuonna 1928.</w:t>
      </w:r>
    </w:p>
    <w:p>
      <w:r>
        <w:rPr>
          <w:b/>
        </w:rPr>
        <w:t xml:space="preserve">Tulos</w:t>
      </w:r>
    </w:p>
    <w:p>
      <w:r>
        <w:t xml:space="preserve">1928</w:t>
      </w:r>
    </w:p>
    <w:p>
      <w:r>
        <w:rPr>
          <w:b/>
        </w:rPr>
        <w:t xml:space="preserve">Esimerkki 4.1374</w:t>
      </w:r>
    </w:p>
    <w:p>
      <w:r>
        <w:t xml:space="preserve">L2-välimuistin koko Itanium 2 9015:ssä on 256 KB.</w:t>
      </w:r>
    </w:p>
    <w:p>
      <w:r>
        <w:rPr>
          <w:b/>
        </w:rPr>
        <w:t xml:space="preserve">Tulos</w:t>
      </w:r>
    </w:p>
    <w:p>
      <w:r>
        <w:t xml:space="preserve">256 KB</w:t>
      </w:r>
    </w:p>
    <w:p>
      <w:r>
        <w:rPr>
          <w:b/>
        </w:rPr>
        <w:t xml:space="preserve">Esimerkki 4.1375</w:t>
      </w:r>
    </w:p>
    <w:p>
      <w:r>
        <w:t xml:space="preserve">Joukkue pelasi @ tiger-cats vastaan 5. syyskuuta.</w:t>
      </w:r>
    </w:p>
    <w:p>
      <w:r>
        <w:rPr>
          <w:b/>
        </w:rPr>
        <w:t xml:space="preserve">Tulos</w:t>
      </w:r>
    </w:p>
    <w:p>
      <w:r>
        <w:t xml:space="preserve">@ tiger-cats</w:t>
      </w:r>
    </w:p>
    <w:p>
      <w:r>
        <w:rPr>
          <w:b/>
        </w:rPr>
        <w:t xml:space="preserve">Esimerkki 4.1376</w:t>
      </w:r>
    </w:p>
    <w:p>
      <w:r>
        <w:t xml:space="preserve">Lotus rakensi I Italian tasavallan Grand Prix -kilpailun.</w:t>
      </w:r>
    </w:p>
    <w:p>
      <w:r>
        <w:rPr>
          <w:b/>
        </w:rPr>
        <w:t xml:space="preserve">Tulos</w:t>
      </w:r>
    </w:p>
    <w:p>
      <w:r>
        <w:t xml:space="preserve">Lotus</w:t>
      </w:r>
    </w:p>
    <w:p>
      <w:r>
        <w:rPr>
          <w:b/>
        </w:rPr>
        <w:t xml:space="preserve">Esimerkki 4.1377</w:t>
      </w:r>
    </w:p>
    <w:p>
      <w:r>
        <w:t xml:space="preserve">Matteo Renzi on Italian johtaja.</w:t>
      </w:r>
    </w:p>
    <w:p>
      <w:r>
        <w:rPr>
          <w:b/>
        </w:rPr>
        <w:t xml:space="preserve">Tulos</w:t>
      </w:r>
    </w:p>
    <w:p>
      <w:r>
        <w:t xml:space="preserve">Matteo Renzi</w:t>
      </w:r>
    </w:p>
    <w:p>
      <w:r>
        <w:rPr>
          <w:b/>
        </w:rPr>
        <w:t xml:space="preserve">Esimerkki 4.1378</w:t>
      </w:r>
    </w:p>
    <w:p>
      <w:r>
        <w:t xml:space="preserve">Saranac Lake, New York on osa Harrietstownia, New York.</w:t>
      </w:r>
    </w:p>
    <w:p>
      <w:r>
        <w:rPr>
          <w:b/>
        </w:rPr>
        <w:t xml:space="preserve">Tulos</w:t>
      </w:r>
    </w:p>
    <w:p>
      <w:r>
        <w:t xml:space="preserve">Harrietstown, New York</w:t>
      </w:r>
    </w:p>
    <w:p>
      <w:r>
        <w:rPr>
          <w:b/>
        </w:rPr>
        <w:t xml:space="preserve">Esimerkki 4.1379</w:t>
      </w:r>
    </w:p>
    <w:p>
      <w:r>
        <w:t xml:space="preserve">Akron Summit Assault pelaa PDL-kaudella 2011.</w:t>
      </w:r>
    </w:p>
    <w:p>
      <w:r>
        <w:rPr>
          <w:b/>
        </w:rPr>
        <w:t xml:space="preserve">Tulos</w:t>
      </w:r>
    </w:p>
    <w:p>
      <w:r>
        <w:t xml:space="preserve">PDL-kausi 2011</w:t>
      </w:r>
    </w:p>
    <w:p>
      <w:r>
        <w:rPr>
          <w:b/>
        </w:rPr>
        <w:t xml:space="preserve">Esimerkki 4.1380</w:t>
      </w:r>
    </w:p>
    <w:p>
      <w:r>
        <w:t xml:space="preserve">Alan Shepard oli Apollo 14:n miehistön jäsen.</w:t>
      </w:r>
    </w:p>
    <w:p>
      <w:r>
        <w:rPr>
          <w:b/>
        </w:rPr>
        <w:t xml:space="preserve">Tulos</w:t>
      </w:r>
    </w:p>
    <w:p>
      <w:r>
        <w:t xml:space="preserve">Apollo 14</w:t>
      </w:r>
    </w:p>
    <w:p>
      <w:r>
        <w:rPr>
          <w:b/>
        </w:rPr>
        <w:t xml:space="preserve">Esimerkki 4.1381</w:t>
      </w:r>
    </w:p>
    <w:p>
      <w:r>
        <w:t xml:space="preserve">Yksi Romanian etnisistä ryhmistä ovat Romanian saksalaiset.</w:t>
      </w:r>
    </w:p>
    <w:p>
      <w:r>
        <w:rPr>
          <w:b/>
        </w:rPr>
        <w:t xml:space="preserve">Tulos</w:t>
      </w:r>
    </w:p>
    <w:p>
      <w:r>
        <w:t xml:space="preserve">Romanian saksalaiset</w:t>
      </w:r>
    </w:p>
    <w:p>
      <w:r>
        <w:rPr>
          <w:b/>
        </w:rPr>
        <w:t xml:space="preserve">Esimerkki 4.1382</w:t>
      </w:r>
    </w:p>
    <w:p>
      <w:r>
        <w:t xml:space="preserve">Agremiação Sportiva Arapiraquensen koko nimi on "Agremiação Sportiva Arapiraquense".</w:t>
      </w:r>
    </w:p>
    <w:p>
      <w:r>
        <w:rPr>
          <w:b/>
        </w:rPr>
        <w:t xml:space="preserve">Tulos</w:t>
      </w:r>
    </w:p>
    <w:p>
      <w:r>
        <w:t xml:space="preserve">"Agremiação Sportiva Arapiraquense"</w:t>
      </w:r>
    </w:p>
    <w:p>
      <w:r>
        <w:rPr>
          <w:b/>
        </w:rPr>
        <w:t xml:space="preserve">Esimerkki 4.1383</w:t>
      </w:r>
    </w:p>
    <w:p>
      <w:r>
        <w:t xml:space="preserve">" kultti persoonallisuus " on vuodelta 2007</w:t>
      </w:r>
    </w:p>
    <w:p>
      <w:r>
        <w:rPr>
          <w:b/>
        </w:rPr>
        <w:t xml:space="preserve">Tulos</w:t>
      </w:r>
    </w:p>
    <w:p>
      <w:r>
        <w:t xml:space="preserve">2007</w:t>
      </w:r>
    </w:p>
    <w:p>
      <w:r>
        <w:rPr>
          <w:b/>
        </w:rPr>
        <w:t xml:space="preserve">Esimerkki 4.1384</w:t>
      </w:r>
    </w:p>
    <w:p>
      <w:r>
        <w:t xml:space="preserve">ECAHA:n kaudella 1907 pelattiin peli 16. tammikuuta.</w:t>
      </w:r>
    </w:p>
    <w:p>
      <w:r>
        <w:rPr>
          <w:b/>
        </w:rPr>
        <w:t xml:space="preserve">Tulos</w:t>
      </w:r>
    </w:p>
    <w:p>
      <w:r>
        <w:t xml:space="preserve">16</w:t>
      </w:r>
    </w:p>
    <w:p>
      <w:r>
        <w:rPr>
          <w:b/>
        </w:rPr>
        <w:t xml:space="preserve">Esimerkki 4.1385</w:t>
      </w:r>
    </w:p>
    <w:p>
      <w:r>
        <w:t xml:space="preserve">Alexandria on osa Madisonin piirikuntaa Indianassa.</w:t>
      </w:r>
    </w:p>
    <w:p>
      <w:r>
        <w:rPr>
          <w:b/>
        </w:rPr>
        <w:t xml:space="preserve">Tulos</w:t>
      </w:r>
    </w:p>
    <w:p>
      <w:r>
        <w:t xml:space="preserve">Madison County, Indiana</w:t>
      </w:r>
    </w:p>
    <w:p>
      <w:r>
        <w:rPr>
          <w:b/>
        </w:rPr>
        <w:t xml:space="preserve">Esimerkki 4.1386</w:t>
      </w:r>
    </w:p>
    <w:p>
      <w:r>
        <w:t xml:space="preserve">Andrea Schöpp oli 14 varastetun päätyyn johtava pelaaja.</w:t>
      </w:r>
    </w:p>
    <w:p>
      <w:r>
        <w:rPr>
          <w:b/>
        </w:rPr>
        <w:t xml:space="preserve">Tulos</w:t>
      </w:r>
    </w:p>
    <w:p>
      <w:r>
        <w:t xml:space="preserve">14</w:t>
      </w:r>
    </w:p>
    <w:p>
      <w:r>
        <w:rPr>
          <w:b/>
        </w:rPr>
        <w:t xml:space="preserve">Esimerkki 4.1387</w:t>
      </w:r>
    </w:p>
    <w:p>
      <w:r>
        <w:t xml:space="preserve">Ram Naik on Uttar Pradeshin johtaja.</w:t>
      </w:r>
    </w:p>
    <w:p>
      <w:r>
        <w:rPr>
          <w:b/>
        </w:rPr>
        <w:t xml:space="preserve">Tulos</w:t>
      </w:r>
    </w:p>
    <w:p>
      <w:r>
        <w:t xml:space="preserve">Ram Naik</w:t>
      </w:r>
    </w:p>
    <w:p>
      <w:r>
        <w:rPr>
          <w:b/>
        </w:rPr>
        <w:t xml:space="preserve">Esimerkki 4.1388</w:t>
      </w:r>
    </w:p>
    <w:p>
      <w:r>
        <w:t xml:space="preserve">Tim Brooke-Taylor näytteli elokuvassa Bananaman.</w:t>
      </w:r>
    </w:p>
    <w:p>
      <w:r>
        <w:rPr>
          <w:b/>
        </w:rPr>
        <w:t xml:space="preserve">Tulos</w:t>
      </w:r>
    </w:p>
    <w:p>
      <w:r>
        <w:t xml:space="preserve">Tim Brooke-Taylor</w:t>
      </w:r>
    </w:p>
    <w:p>
      <w:r>
        <w:rPr>
          <w:b/>
        </w:rPr>
        <w:t xml:space="preserve">Esimerkki 4.1389</w:t>
      </w:r>
    </w:p>
    <w:p>
      <w:r>
        <w:t xml:space="preserve">Fredrik Claesson on kierroksella 5.</w:t>
      </w:r>
    </w:p>
    <w:p>
      <w:r>
        <w:rPr>
          <w:b/>
        </w:rPr>
        <w:t xml:space="preserve">Tulos</w:t>
      </w:r>
    </w:p>
    <w:p>
      <w:r>
        <w:t xml:space="preserve">5</w:t>
      </w:r>
    </w:p>
    <w:p>
      <w:r>
        <w:rPr>
          <w:b/>
        </w:rPr>
        <w:t xml:space="preserve">Esimerkki 4.1390</w:t>
      </w:r>
    </w:p>
    <w:p>
      <w:r>
        <w:t xml:space="preserve">Sijoitus 5 Census Subdivision Edmonton in alberta cityssä</w:t>
      </w:r>
    </w:p>
    <w:p>
      <w:r>
        <w:rPr>
          <w:b/>
        </w:rPr>
        <w:t xml:space="preserve">Tulos</w:t>
      </w:r>
    </w:p>
    <w:p>
      <w:r>
        <w:t xml:space="preserve">5</w:t>
      </w:r>
    </w:p>
    <w:p>
      <w:r>
        <w:rPr>
          <w:b/>
        </w:rPr>
        <w:t xml:space="preserve">Esimerkki 4.1391</w:t>
      </w:r>
    </w:p>
    <w:p>
      <w:r>
        <w:t xml:space="preserve">Vasilis Goumas oli pelaajaluettelossa kaudella 1969-70.</w:t>
      </w:r>
    </w:p>
    <w:p>
      <w:r>
        <w:rPr>
          <w:b/>
        </w:rPr>
        <w:t xml:space="preserve">Tulos</w:t>
      </w:r>
    </w:p>
    <w:p>
      <w:r>
        <w:t xml:space="preserve">Vasilis Goumas</w:t>
      </w:r>
    </w:p>
    <w:p>
      <w:r>
        <w:rPr>
          <w:b/>
        </w:rPr>
        <w:t xml:space="preserve">Esimerkki 4.1392</w:t>
      </w:r>
    </w:p>
    <w:p>
      <w:r>
        <w:t xml:space="preserve">Paul Kupperberg on sarjakuvahahmo Arionin luoja.</w:t>
      </w:r>
    </w:p>
    <w:p>
      <w:r>
        <w:rPr>
          <w:b/>
        </w:rPr>
        <w:t xml:space="preserve">Tulos</w:t>
      </w:r>
    </w:p>
    <w:p>
      <w:r>
        <w:t xml:space="preserve">Paul Kupperberg</w:t>
      </w:r>
    </w:p>
    <w:p>
      <w:r>
        <w:rPr>
          <w:b/>
        </w:rPr>
        <w:t xml:space="preserve">Esimerkki 4.1393</w:t>
      </w:r>
    </w:p>
    <w:p>
      <w:r>
        <w:t xml:space="preserve">Smilodon on fossiili Kaliforniasta.</w:t>
      </w:r>
    </w:p>
    <w:p>
      <w:r>
        <w:rPr>
          <w:b/>
        </w:rPr>
        <w:t xml:space="preserve">Tulos</w:t>
      </w:r>
    </w:p>
    <w:p>
      <w:r>
        <w:t xml:space="preserve">Smilodon</w:t>
      </w:r>
    </w:p>
    <w:p>
      <w:r>
        <w:rPr>
          <w:b/>
        </w:rPr>
        <w:t xml:space="preserve">Esimerkki 4.1394</w:t>
      </w:r>
    </w:p>
    <w:p>
      <w:r>
        <w:t xml:space="preserve">Mark Messier pelasi numerolla 11.</w:t>
      </w:r>
    </w:p>
    <w:p>
      <w:r>
        <w:rPr>
          <w:b/>
        </w:rPr>
        <w:t xml:space="preserve">Tulos</w:t>
      </w:r>
    </w:p>
    <w:p>
      <w:r>
        <w:t xml:space="preserve">11</w:t>
      </w:r>
    </w:p>
    <w:p>
      <w:r>
        <w:rPr>
          <w:b/>
        </w:rPr>
        <w:t xml:space="preserve">Esimerkki 4.1395</w:t>
      </w:r>
    </w:p>
    <w:p>
      <w:r>
        <w:t xml:space="preserve">Irakia johtaa Fuad Masum.</w:t>
      </w:r>
    </w:p>
    <w:p>
      <w:r>
        <w:rPr>
          <w:b/>
        </w:rPr>
        <w:t xml:space="preserve">Tulos</w:t>
      </w:r>
    </w:p>
    <w:p>
      <w:r>
        <w:t xml:space="preserve">Fuad Masum</w:t>
      </w:r>
    </w:p>
    <w:p>
      <w:r>
        <w:rPr>
          <w:b/>
        </w:rPr>
        <w:t xml:space="preserve">Esimerkki 4.1396</w:t>
      </w:r>
    </w:p>
    <w:p>
      <w:r>
        <w:t xml:space="preserve">Costa Ricassa on 838 lintulajia.</w:t>
      </w:r>
    </w:p>
    <w:p>
      <w:r>
        <w:rPr>
          <w:b/>
        </w:rPr>
        <w:t xml:space="preserve">Tulos</w:t>
      </w:r>
    </w:p>
    <w:p>
      <w:r>
        <w:t xml:space="preserve">838</w:t>
      </w:r>
    </w:p>
    <w:p>
      <w:r>
        <w:rPr>
          <w:b/>
        </w:rPr>
        <w:t xml:space="preserve">Esimerkki 4.1397</w:t>
      </w:r>
    </w:p>
    <w:p>
      <w:r>
        <w:t xml:space="preserve">Ooka Tadayori ansaitsi 10 000 kokun tulot.</w:t>
      </w:r>
    </w:p>
    <w:p>
      <w:r>
        <w:rPr>
          <w:b/>
        </w:rPr>
        <w:t xml:space="preserve">Tulos</w:t>
      </w:r>
    </w:p>
    <w:p>
      <w:r>
        <w:t xml:space="preserve">10,000 koku</w:t>
      </w:r>
    </w:p>
    <w:p>
      <w:r>
        <w:rPr>
          <w:b/>
        </w:rPr>
        <w:t xml:space="preserve">Esimerkki 4.1398</w:t>
      </w:r>
    </w:p>
    <w:p>
      <w:r>
        <w:t xml:space="preserve">seesaminsiemen on 62724 Sesamin</w:t>
      </w:r>
    </w:p>
    <w:p>
      <w:r>
        <w:rPr>
          <w:b/>
        </w:rPr>
        <w:t xml:space="preserve">Tulos</w:t>
      </w:r>
    </w:p>
    <w:p>
      <w:r>
        <w:t xml:space="preserve">62724</w:t>
      </w:r>
    </w:p>
    <w:p>
      <w:r>
        <w:rPr>
          <w:b/>
        </w:rPr>
        <w:t xml:space="preserve">Esimerkki 4.1399</w:t>
      </w:r>
    </w:p>
    <w:p>
      <w:r>
        <w:t xml:space="preserve">Heinäkuun 31. päivänä 2008 Demokraatti: Vivian Davis Luvut ovat 31 prosenttia.</w:t>
      </w:r>
    </w:p>
    <w:p>
      <w:r>
        <w:rPr>
          <w:b/>
        </w:rPr>
        <w:t xml:space="preserve">Tulos</w:t>
      </w:r>
    </w:p>
    <w:p>
      <w:r>
        <w:t xml:space="preserve">31%</w:t>
      </w:r>
    </w:p>
    <w:p>
      <w:r>
        <w:rPr>
          <w:b/>
        </w:rPr>
        <w:t xml:space="preserve">Esimerkki 4.1400</w:t>
      </w:r>
    </w:p>
    <w:p>
      <w:r>
        <w:t xml:space="preserve">Kauden 1993 hävinnyt joukkue oli St. George Dragons.</w:t>
      </w:r>
    </w:p>
    <w:p>
      <w:r>
        <w:rPr>
          <w:b/>
        </w:rPr>
        <w:t xml:space="preserve">Tulos</w:t>
      </w:r>
    </w:p>
    <w:p>
      <w:r>
        <w:t xml:space="preserve">St. George Dragons</w:t>
      </w:r>
    </w:p>
    <w:p>
      <w:r>
        <w:rPr>
          <w:b/>
        </w:rPr>
        <w:t xml:space="preserve">Esimerkki 4.1401</w:t>
      </w:r>
    </w:p>
    <w:p>
      <w:r>
        <w:t xml:space="preserve">Doug Moench voitti Eagle-palkinnon (sarjakuvat).</w:t>
      </w:r>
    </w:p>
    <w:p>
      <w:r>
        <w:rPr>
          <w:b/>
        </w:rPr>
        <w:t xml:space="preserve">Tulos</w:t>
      </w:r>
    </w:p>
    <w:p>
      <w:r>
        <w:t xml:space="preserve">Eagle Award (sarjakuvat)</w:t>
      </w:r>
    </w:p>
    <w:p>
      <w:r>
        <w:rPr>
          <w:b/>
        </w:rPr>
        <w:t xml:space="preserve">Esimerkki 4.1402</w:t>
      </w:r>
    </w:p>
    <w:p>
      <w:r>
        <w:t xml:space="preserve">Jeff Flood Expressin (Still Creek Basin) hissin kaltevuus on 18 %.</w:t>
      </w:r>
    </w:p>
    <w:p>
      <w:r>
        <w:rPr>
          <w:b/>
        </w:rPr>
        <w:t xml:space="preserve">Tulos</w:t>
      </w:r>
    </w:p>
    <w:p>
      <w:r>
        <w:t xml:space="preserve">18%</w:t>
      </w:r>
    </w:p>
    <w:p>
      <w:r>
        <w:rPr>
          <w:b/>
        </w:rPr>
        <w:t xml:space="preserve">Esimerkki 4.1403</w:t>
      </w:r>
    </w:p>
    <w:p>
      <w:r>
        <w:t xml:space="preserve">Delawaren yliopisto liittyi Yankee Conferenceen vuonna 1986.</w:t>
      </w:r>
    </w:p>
    <w:p>
      <w:r>
        <w:rPr>
          <w:b/>
        </w:rPr>
        <w:t xml:space="preserve">Tulos</w:t>
      </w:r>
    </w:p>
    <w:p>
      <w:r>
        <w:t xml:space="preserve">1986</w:t>
      </w:r>
    </w:p>
    <w:p>
      <w:r>
        <w:rPr>
          <w:b/>
        </w:rPr>
        <w:t xml:space="preserve">Esimerkki 4.1404</w:t>
      </w:r>
    </w:p>
    <w:p>
      <w:r>
        <w:t xml:space="preserve">sr125i:n myyntihinta Yhdysvalloissa on 150 dollaria.</w:t>
      </w:r>
    </w:p>
    <w:p>
      <w:r>
        <w:rPr>
          <w:b/>
        </w:rPr>
        <w:t xml:space="preserve">Tulos</w:t>
      </w:r>
    </w:p>
    <w:p>
      <w:r>
        <w:t xml:space="preserve">$150</w:t>
      </w:r>
    </w:p>
    <w:p>
      <w:r>
        <w:rPr>
          <w:b/>
        </w:rPr>
        <w:t xml:space="preserve">Esimerkki 4.1405</w:t>
      </w:r>
    </w:p>
    <w:p>
      <w:r>
        <w:t xml:space="preserve">Ranska sijoittui ensimmäiselle sijalle vuoden 1994 Jeux de la Francophonie -kilpailuissa.</w:t>
      </w:r>
    </w:p>
    <w:p>
      <w:r>
        <w:rPr>
          <w:b/>
        </w:rPr>
        <w:t xml:space="preserve">Tulos</w:t>
      </w:r>
    </w:p>
    <w:p>
      <w:r>
        <w:t xml:space="preserve">Ranska</w:t>
      </w:r>
    </w:p>
    <w:p>
      <w:r>
        <w:rPr>
          <w:b/>
        </w:rPr>
        <w:t xml:space="preserve">Esimerkki 4.1406</w:t>
      </w:r>
    </w:p>
    <w:p>
      <w:r>
        <w:t xml:space="preserve">Kotijoukkue Adelaide sai 16,17 pistettä (113).</w:t>
      </w:r>
    </w:p>
    <w:p>
      <w:r>
        <w:rPr>
          <w:b/>
        </w:rPr>
        <w:t xml:space="preserve">Tulos</w:t>
      </w:r>
    </w:p>
    <w:p>
      <w:r>
        <w:t xml:space="preserve">16.17 (113)</w:t>
      </w:r>
    </w:p>
    <w:p>
      <w:r>
        <w:rPr>
          <w:b/>
        </w:rPr>
        <w:t xml:space="preserve">Esimerkki 4.1407</w:t>
      </w:r>
    </w:p>
    <w:p>
      <w:r>
        <w:t xml:space="preserve">Britit asuvat Yhdistyneessä kuningaskunnassa.</w:t>
      </w:r>
    </w:p>
    <w:p>
      <w:r>
        <w:rPr>
          <w:b/>
        </w:rPr>
        <w:t xml:space="preserve">Tulos</w:t>
      </w:r>
    </w:p>
    <w:p>
      <w:r>
        <w:t xml:space="preserve">Britit</w:t>
      </w:r>
    </w:p>
    <w:p>
      <w:r>
        <w:rPr>
          <w:b/>
        </w:rPr>
        <w:t xml:space="preserve">Esimerkki 4.1408</w:t>
      </w:r>
    </w:p>
    <w:p>
      <w:r>
        <w:t xml:space="preserve">D-tyyppi (diafilmi) on eräs Kodak Color Print Material -filmityyppi.</w:t>
      </w:r>
    </w:p>
    <w:p>
      <w:r>
        <w:rPr>
          <w:b/>
        </w:rPr>
        <w:t xml:space="preserve">Tulos</w:t>
      </w:r>
    </w:p>
    <w:p>
      <w:r>
        <w:t xml:space="preserve">Tyyppi D (diafilmi)</w:t>
      </w:r>
    </w:p>
    <w:p>
      <w:r>
        <w:rPr>
          <w:b/>
        </w:rPr>
        <w:t xml:space="preserve">Esimerkki 4.1409</w:t>
      </w:r>
    </w:p>
    <w:p>
      <w:r>
        <w:t xml:space="preserve">Oliiviöljy on yksi Amatriciana-kastikkeen ainesosa.</w:t>
      </w:r>
    </w:p>
    <w:p>
      <w:r>
        <w:rPr>
          <w:b/>
        </w:rPr>
        <w:t xml:space="preserve">Tulos</w:t>
      </w:r>
    </w:p>
    <w:p>
      <w:r>
        <w:t xml:space="preserve">Oliiviöljy</w:t>
      </w:r>
    </w:p>
    <w:p>
      <w:r>
        <w:rPr>
          <w:b/>
        </w:rPr>
        <w:t xml:space="preserve">Esimerkki 4.1410</w:t>
      </w:r>
    </w:p>
    <w:p>
      <w:r>
        <w:t xml:space="preserve">Adams Township sijaitsee Madisonin piirikunnassa Indianan osavaltiossa Yhdysvalloissa.</w:t>
      </w:r>
    </w:p>
    <w:p>
      <w:r>
        <w:rPr>
          <w:b/>
        </w:rPr>
        <w:t xml:space="preserve">Tulos</w:t>
      </w:r>
    </w:p>
    <w:p>
      <w:r>
        <w:t xml:space="preserve">Yhdysvallat</w:t>
      </w:r>
    </w:p>
    <w:p>
      <w:r>
        <w:rPr>
          <w:b/>
        </w:rPr>
        <w:t xml:space="preserve">Esimerkki 4.1411</w:t>
      </w:r>
    </w:p>
    <w:p>
      <w:r>
        <w:t xml:space="preserve">Vuosi (seremonia) elokuvan nimelle Eldra on 2002 (75th.</w:t>
      </w:r>
    </w:p>
    <w:p>
      <w:r>
        <w:rPr>
          <w:b/>
        </w:rPr>
        <w:t xml:space="preserve">Tulos</w:t>
      </w:r>
    </w:p>
    <w:p>
      <w:r>
        <w:t xml:space="preserve">Eldra</w:t>
      </w:r>
    </w:p>
    <w:p>
      <w:r>
        <w:rPr>
          <w:b/>
        </w:rPr>
        <w:t xml:space="preserve">Esimerkki 4.1412</w:t>
      </w:r>
    </w:p>
    <w:p>
      <w:r>
        <w:t xml:space="preserve">Piercen piirikunta, Washington sijaitsee Yhdysvalloissa.</w:t>
      </w:r>
    </w:p>
    <w:p>
      <w:r>
        <w:rPr>
          <w:b/>
        </w:rPr>
        <w:t xml:space="preserve">Tulos</w:t>
      </w:r>
    </w:p>
    <w:p>
      <w:r>
        <w:t xml:space="preserve">Yhdysvallat</w:t>
      </w:r>
    </w:p>
    <w:p>
      <w:r>
        <w:rPr>
          <w:b/>
        </w:rPr>
        <w:t xml:space="preserve">Esimerkki 4.1413</w:t>
      </w:r>
    </w:p>
    <w:p>
      <w:r>
        <w:t xml:space="preserve">Batagor ja Siomay ovat saman ruokalajin muunnelmia.</w:t>
      </w:r>
    </w:p>
    <w:p>
      <w:r>
        <w:rPr>
          <w:b/>
        </w:rPr>
        <w:t xml:space="preserve">Tulos</w:t>
      </w:r>
    </w:p>
    <w:p>
      <w:r>
        <w:t xml:space="preserve">Batagor</w:t>
      </w:r>
    </w:p>
    <w:p>
      <w:r>
        <w:rPr>
          <w:b/>
        </w:rPr>
        <w:t xml:space="preserve">Esimerkki 4.1414</w:t>
      </w:r>
    </w:p>
    <w:p>
      <w:r>
        <w:t xml:space="preserve">AWH Engineering College sijaitsee Keralan osavaltiossa.</w:t>
      </w:r>
    </w:p>
    <w:p>
      <w:r>
        <w:rPr>
          <w:b/>
        </w:rPr>
        <w:t xml:space="preserve">Tulos</w:t>
      </w:r>
    </w:p>
    <w:p>
      <w:r>
        <w:t xml:space="preserve">Kerala</w:t>
      </w:r>
    </w:p>
    <w:p>
      <w:r>
        <w:rPr>
          <w:b/>
        </w:rPr>
        <w:t xml:space="preserve">Esimerkki 4.1415</w:t>
      </w:r>
    </w:p>
    <w:p>
      <w:r>
        <w:t xml:space="preserve">Macmillan Publishers on Tor Booksin emoyhtiö.</w:t>
      </w:r>
    </w:p>
    <w:p>
      <w:r>
        <w:rPr>
          <w:b/>
        </w:rPr>
        <w:t xml:space="preserve">Tulos</w:t>
      </w:r>
    </w:p>
    <w:p>
      <w:r>
        <w:t xml:space="preserve">Macmillan Publishers</w:t>
      </w:r>
    </w:p>
    <w:p>
      <w:r>
        <w:rPr>
          <w:b/>
        </w:rPr>
        <w:t xml:space="preserve">Esimerkki 4.1416</w:t>
      </w:r>
    </w:p>
    <w:p>
      <w:r>
        <w:t xml:space="preserve">Dem Boyzissa vieraana on P. Diddy.</w:t>
      </w:r>
    </w:p>
    <w:p>
      <w:r>
        <w:rPr>
          <w:b/>
        </w:rPr>
        <w:t xml:space="preserve">Tulos</w:t>
      </w:r>
    </w:p>
    <w:p>
      <w:r>
        <w:t xml:space="preserve">P. Diddy</w:t>
      </w:r>
    </w:p>
    <w:p>
      <w:r>
        <w:rPr>
          <w:b/>
        </w:rPr>
        <w:t xml:space="preserve">Esimerkki 4.1417</w:t>
      </w:r>
    </w:p>
    <w:p>
      <w:r>
        <w:t xml:space="preserve">Thomas Plater on federalisti.</w:t>
      </w:r>
    </w:p>
    <w:p>
      <w:r>
        <w:rPr>
          <w:b/>
        </w:rPr>
        <w:t xml:space="preserve">Tulos</w:t>
      </w:r>
    </w:p>
    <w:p>
      <w:r>
        <w:t xml:space="preserve">Federalisti</w:t>
      </w:r>
    </w:p>
    <w:p>
      <w:r>
        <w:rPr>
          <w:b/>
        </w:rPr>
        <w:t xml:space="preserve">Esimerkki 4.1418</w:t>
      </w:r>
    </w:p>
    <w:p>
      <w:r>
        <w:t xml:space="preserve">Halimah Yacob on Singaporen johtaja.</w:t>
      </w:r>
    </w:p>
    <w:p>
      <w:r>
        <w:rPr>
          <w:b/>
        </w:rPr>
        <w:t xml:space="preserve">Tulos</w:t>
      </w:r>
    </w:p>
    <w:p>
      <w:r>
        <w:t xml:space="preserve">Halimah Yacob</w:t>
      </w:r>
    </w:p>
    <w:p>
      <w:r>
        <w:rPr>
          <w:b/>
        </w:rPr>
        <w:t xml:space="preserve">Esimerkki 4.1419</w:t>
      </w:r>
    </w:p>
    <w:p>
      <w:r>
        <w:t xml:space="preserve">Jakson 3 näki 1081000 katsojaa.</w:t>
      </w:r>
    </w:p>
    <w:p>
      <w:r>
        <w:rPr>
          <w:b/>
        </w:rPr>
        <w:t xml:space="preserve">Tulos</w:t>
      </w:r>
    </w:p>
    <w:p>
      <w:r>
        <w:t xml:space="preserve">1081000</w:t>
      </w:r>
    </w:p>
    <w:p>
      <w:r>
        <w:rPr>
          <w:b/>
        </w:rPr>
        <w:t xml:space="preserve">Esimerkki 4.1420</w:t>
      </w:r>
    </w:p>
    <w:p>
      <w:r>
        <w:t xml:space="preserve">Hearstin linna oli Julia Morganin merkittävä hanke.</w:t>
      </w:r>
    </w:p>
    <w:p>
      <w:r>
        <w:rPr>
          <w:b/>
        </w:rPr>
        <w:t xml:space="preserve">Tulos</w:t>
      </w:r>
    </w:p>
    <w:p>
      <w:r>
        <w:t xml:space="preserve">Hearstin linna</w:t>
      </w:r>
    </w:p>
    <w:p>
      <w:r>
        <w:rPr>
          <w:b/>
        </w:rPr>
        <w:t xml:space="preserve">Esimerkki 4.1421</w:t>
      </w:r>
    </w:p>
    <w:p>
      <w:r>
        <w:t xml:space="preserve">Nixon sai Kingsissä 39,48 prosenttia äänistä.</w:t>
      </w:r>
    </w:p>
    <w:p>
      <w:r>
        <w:rPr>
          <w:b/>
        </w:rPr>
        <w:t xml:space="preserve">Tulos</w:t>
      </w:r>
    </w:p>
    <w:p>
      <w:r>
        <w:t xml:space="preserve">39.48%</w:t>
      </w:r>
    </w:p>
    <w:p>
      <w:r>
        <w:rPr>
          <w:b/>
        </w:rPr>
        <w:t xml:space="preserve">Esimerkki 4.1422</w:t>
      </w:r>
    </w:p>
    <w:p>
      <w:r>
        <w:t xml:space="preserve">Omskissa Venäjällä järjestettävän maantiejuoksukilpailun nimi on Siperian kansainvälinen maraton.</w:t>
      </w:r>
    </w:p>
    <w:p>
      <w:r>
        <w:rPr>
          <w:b/>
        </w:rPr>
        <w:t xml:space="preserve">Tulos</w:t>
      </w:r>
    </w:p>
    <w:p>
      <w:r>
        <w:t xml:space="preserve">Omsk</w:t>
      </w:r>
    </w:p>
    <w:p>
      <w:r>
        <w:rPr>
          <w:b/>
        </w:rPr>
        <w:t xml:space="preserve">Esimerkki 4.1423</w:t>
      </w:r>
    </w:p>
    <w:p>
      <w:r>
        <w:t xml:space="preserve">Anderson, Township of Madison County, Indiana sijaitsee maassa Yhdysvallat.</w:t>
      </w:r>
    </w:p>
    <w:p>
      <w:r>
        <w:rPr>
          <w:b/>
        </w:rPr>
        <w:t xml:space="preserve">Tulos</w:t>
      </w:r>
    </w:p>
    <w:p>
      <w:r>
        <w:t xml:space="preserve">Yhdysvallat</w:t>
      </w:r>
    </w:p>
    <w:p>
      <w:r>
        <w:rPr>
          <w:b/>
        </w:rPr>
        <w:t xml:space="preserve">Esimerkki 4.1424</w:t>
      </w:r>
    </w:p>
    <w:p>
      <w:r>
        <w:t xml:space="preserve">Holly Sorensen kirjoitti jakson otsikolla "and the rocky goes to was holly sorensen...".</w:t>
      </w:r>
    </w:p>
    <w:p>
      <w:r>
        <w:rPr>
          <w:b/>
        </w:rPr>
        <w:t xml:space="preserve">Tulos</w:t>
      </w:r>
    </w:p>
    <w:p>
      <w:r>
        <w:t xml:space="preserve">Holly Sorensen</w:t>
      </w:r>
    </w:p>
    <w:p>
      <w:r>
        <w:rPr>
          <w:b/>
        </w:rPr>
        <w:t xml:space="preserve">Esimerkki 4.1425</w:t>
      </w:r>
    </w:p>
    <w:p>
      <w:r>
        <w:t xml:space="preserve">Irlantilainen nimi 1/240 punnan murto-osalle on pingin.</w:t>
      </w:r>
    </w:p>
    <w:p>
      <w:r>
        <w:rPr>
          <w:b/>
        </w:rPr>
        <w:t xml:space="preserve">Tulos</w:t>
      </w:r>
    </w:p>
    <w:p>
      <w:r>
        <w:t xml:space="preserve">1/240</w:t>
      </w:r>
    </w:p>
    <w:p>
      <w:r>
        <w:rPr>
          <w:b/>
        </w:rPr>
        <w:t xml:space="preserve">Esimerkki 4.1426</w:t>
      </w:r>
    </w:p>
    <w:p>
      <w:r>
        <w:t xml:space="preserve">Asser Levy Public Baths sijaitsee 23rd Streetillä (Manhattan).</w:t>
      </w:r>
    </w:p>
    <w:p>
      <w:r>
        <w:rPr>
          <w:b/>
        </w:rPr>
        <w:t xml:space="preserve">Tulos</w:t>
      </w:r>
    </w:p>
    <w:p>
      <w:r>
        <w:t xml:space="preserve">23rd Street (Manhattan)</w:t>
      </w:r>
    </w:p>
    <w:p>
      <w:r>
        <w:rPr>
          <w:b/>
        </w:rPr>
        <w:t xml:space="preserve">Esimerkki 4.1427</w:t>
      </w:r>
    </w:p>
    <w:p>
      <w:r>
        <w:t xml:space="preserve">HIV kuuluu Orthoretrovirinae-heimoon.</w:t>
      </w:r>
    </w:p>
    <w:p>
      <w:r>
        <w:rPr>
          <w:b/>
        </w:rPr>
        <w:t xml:space="preserve">Tulos</w:t>
      </w:r>
    </w:p>
    <w:p>
      <w:r>
        <w:t xml:space="preserve">Orthoretrovirinae</w:t>
      </w:r>
    </w:p>
    <w:p>
      <w:r>
        <w:rPr>
          <w:b/>
        </w:rPr>
        <w:t xml:space="preserve">Esimerkki 4.1428</w:t>
      </w:r>
    </w:p>
    <w:p>
      <w:r>
        <w:t xml:space="preserve">Kierroksella 6 abt sportsline on voittajajoukkue.</w:t>
      </w:r>
    </w:p>
    <w:p>
      <w:r>
        <w:rPr>
          <w:b/>
        </w:rPr>
        <w:t xml:space="preserve">Tulos</w:t>
      </w:r>
    </w:p>
    <w:p>
      <w:r>
        <w:t xml:space="preserve">abt sportsline</w:t>
      </w:r>
    </w:p>
    <w:p>
      <w:r>
        <w:rPr>
          <w:b/>
        </w:rPr>
        <w:t xml:space="preserve">Esimerkki 4.1429</w:t>
      </w:r>
    </w:p>
    <w:p>
      <w:r>
        <w:t xml:space="preserve">Buzz Aldrinin palkintojen määrä on 20.</w:t>
      </w:r>
    </w:p>
    <w:p>
      <w:r>
        <w:rPr>
          <w:b/>
        </w:rPr>
        <w:t xml:space="preserve">Tulos</w:t>
      </w:r>
    </w:p>
    <w:p>
      <w:r>
        <w:t xml:space="preserve">20</w:t>
      </w:r>
    </w:p>
    <w:p>
      <w:r>
        <w:rPr>
          <w:b/>
        </w:rPr>
        <w:t xml:space="preserve">Esimerkki 4.1430</w:t>
      </w:r>
    </w:p>
    <w:p>
      <w:r>
        <w:t xml:space="preserve">Mahanayim Junction sijaitsee Mahanayimissa, lähellä Hatzor HaGlilitia.</w:t>
      </w:r>
    </w:p>
    <w:p>
      <w:r>
        <w:rPr>
          <w:b/>
        </w:rPr>
        <w:t xml:space="preserve">Tulos</w:t>
      </w:r>
    </w:p>
    <w:p>
      <w:r>
        <w:t xml:space="preserve">Mahanayim, lähellä Hatzor HaGlilitia.</w:t>
      </w:r>
    </w:p>
    <w:p>
      <w:r>
        <w:rPr>
          <w:b/>
        </w:rPr>
        <w:t xml:space="preserve">Esimerkki 4.1431</w:t>
      </w:r>
    </w:p>
    <w:p>
      <w:r>
        <w:t xml:space="preserve">Mercer Islandin oppilaitoksessa opiskelee 1424 opiskelijaa.</w:t>
      </w:r>
    </w:p>
    <w:p>
      <w:r>
        <w:rPr>
          <w:b/>
        </w:rPr>
        <w:t xml:space="preserve">Tulos</w:t>
      </w:r>
    </w:p>
    <w:p>
      <w:r>
        <w:t xml:space="preserve">1424</w:t>
      </w:r>
    </w:p>
    <w:p>
      <w:r>
        <w:rPr>
          <w:b/>
        </w:rPr>
        <w:t xml:space="preserve">Esimerkki 4.1432</w:t>
      </w:r>
    </w:p>
    <w:p>
      <w:r>
        <w:t xml:space="preserve">Auburn, Alabama sijaitsee Yhdysvalloissa.</w:t>
      </w:r>
    </w:p>
    <w:p>
      <w:r>
        <w:rPr>
          <w:b/>
        </w:rPr>
        <w:t xml:space="preserve">Tulos</w:t>
      </w:r>
    </w:p>
    <w:p>
      <w:r>
        <w:t xml:space="preserve">Yhdysvallat</w:t>
      </w:r>
    </w:p>
    <w:p>
      <w:r>
        <w:rPr>
          <w:b/>
        </w:rPr>
        <w:t xml:space="preserve">Esimerkki 4.1433</w:t>
      </w:r>
    </w:p>
    <w:p>
      <w:r>
        <w:t xml:space="preserve">Barny-kakut keksittiin vuonna 1999.</w:t>
      </w:r>
    </w:p>
    <w:p>
      <w:r>
        <w:rPr>
          <w:b/>
        </w:rPr>
        <w:t xml:space="preserve">Tulos</w:t>
      </w:r>
    </w:p>
    <w:p>
      <w:r>
        <w:t xml:space="preserve">1999</w:t>
      </w:r>
    </w:p>
    <w:p>
      <w:r>
        <w:rPr>
          <w:b/>
        </w:rPr>
        <w:t xml:space="preserve">Esimerkki 4.1434</w:t>
      </w:r>
    </w:p>
    <w:p>
      <w:r>
        <w:t xml:space="preserve">Jaksolla "Witch Wars" oli 2,7 miljoonaa katsojaa Yhdysvalloissa.</w:t>
      </w:r>
    </w:p>
    <w:p>
      <w:r>
        <w:rPr>
          <w:b/>
        </w:rPr>
        <w:t xml:space="preserve">Tulos</w:t>
      </w:r>
    </w:p>
    <w:p>
      <w:r>
        <w:t xml:space="preserve">2.7</w:t>
      </w:r>
    </w:p>
    <w:p>
      <w:r>
        <w:rPr>
          <w:b/>
        </w:rPr>
        <w:t xml:space="preserve">Esimerkki 4.1435</w:t>
      </w:r>
    </w:p>
    <w:p>
      <w:r>
        <w:t xml:space="preserve">Inflaatio oli 1,7 vuonna 1992.</w:t>
      </w:r>
    </w:p>
    <w:p>
      <w:r>
        <w:rPr>
          <w:b/>
        </w:rPr>
        <w:t xml:space="preserve">Tulos</w:t>
      </w:r>
    </w:p>
    <w:p>
      <w:r>
        <w:t xml:space="preserve">1.7</w:t>
      </w:r>
    </w:p>
    <w:p>
      <w:r>
        <w:rPr>
          <w:b/>
        </w:rPr>
        <w:t xml:space="preserve">Esimerkki 4.1436</w:t>
      </w:r>
    </w:p>
    <w:p>
      <w:r>
        <w:t xml:space="preserve">Karnataka sijaitsee Telanganan naapurissa sen koillispuolella.</w:t>
      </w:r>
    </w:p>
    <w:p>
      <w:r>
        <w:rPr>
          <w:b/>
        </w:rPr>
        <w:t xml:space="preserve">Tulos</w:t>
      </w:r>
    </w:p>
    <w:p>
      <w:r>
        <w:t xml:space="preserve">Telangana</w:t>
      </w:r>
    </w:p>
    <w:p>
      <w:r>
        <w:rPr>
          <w:b/>
        </w:rPr>
        <w:t xml:space="preserve">Esimerkki 4.1437</w:t>
      </w:r>
    </w:p>
    <w:p>
      <w:r>
        <w:t xml:space="preserve">Shock Therapy (välisoitto) on kestoltaan 1:10.</w:t>
      </w:r>
    </w:p>
    <w:p>
      <w:r>
        <w:rPr>
          <w:b/>
        </w:rPr>
        <w:t xml:space="preserve">Tulos</w:t>
      </w:r>
    </w:p>
    <w:p>
      <w:r>
        <w:t xml:space="preserve">1:10</w:t>
      </w:r>
    </w:p>
    <w:p>
      <w:r>
        <w:rPr>
          <w:b/>
        </w:rPr>
        <w:t xml:space="preserve">Esimerkki 4.1438</w:t>
      </w:r>
    </w:p>
    <w:p>
      <w:r>
        <w:t xml:space="preserve">Georgian hedelmällisyysluku oli 1,70 vuonna 2011.</w:t>
      </w:r>
    </w:p>
    <w:p>
      <w:r>
        <w:rPr>
          <w:b/>
        </w:rPr>
        <w:t xml:space="preserve">Tulos</w:t>
      </w:r>
    </w:p>
    <w:p>
      <w:r>
        <w:t xml:space="preserve">1.70</w:t>
      </w:r>
    </w:p>
    <w:p>
      <w:r>
        <w:rPr>
          <w:b/>
        </w:rPr>
        <w:t xml:space="preserve">Esimerkki 4.1439</w:t>
      </w:r>
    </w:p>
    <w:p>
      <w:r>
        <w:t xml:space="preserve">Agremiação Sportiva Arapiraquense on 17000 jäsentä.</w:t>
      </w:r>
    </w:p>
    <w:p>
      <w:r>
        <w:rPr>
          <w:b/>
        </w:rPr>
        <w:t xml:space="preserve">Tulos</w:t>
      </w:r>
    </w:p>
    <w:p>
      <w:r>
        <w:t xml:space="preserve">17000</w:t>
      </w:r>
    </w:p>
    <w:p>
      <w:r>
        <w:rPr>
          <w:b/>
        </w:rPr>
        <w:t xml:space="preserve">Esimerkki 4.1440</w:t>
      </w:r>
    </w:p>
    <w:p>
      <w:r>
        <w:t xml:space="preserve">Manhattanin johtaja on Gale Brewer.</w:t>
      </w:r>
    </w:p>
    <w:p>
      <w:r>
        <w:rPr>
          <w:b/>
        </w:rPr>
        <w:t xml:space="preserve">Tulos</w:t>
      </w:r>
    </w:p>
    <w:p>
      <w:r>
        <w:t xml:space="preserve">Gale Brewer</w:t>
      </w:r>
    </w:p>
    <w:p>
      <w:r>
        <w:rPr>
          <w:b/>
        </w:rPr>
        <w:t xml:space="preserve">Esimerkki 4.1441</w:t>
      </w:r>
    </w:p>
    <w:p>
      <w:r>
        <w:t xml:space="preserve">Churchill Chargers oli joukkue Kensingtonin konferenssissa.</w:t>
      </w:r>
    </w:p>
    <w:p>
      <w:r>
        <w:rPr>
          <w:b/>
        </w:rPr>
        <w:t xml:space="preserve">Tulos</w:t>
      </w:r>
    </w:p>
    <w:p>
      <w:r>
        <w:t xml:space="preserve">Kensington</w:t>
      </w:r>
    </w:p>
    <w:p>
      <w:r>
        <w:rPr>
          <w:b/>
        </w:rPr>
        <w:t xml:space="preserve">Esimerkki 4.1442</w:t>
      </w:r>
    </w:p>
    <w:p>
      <w:r>
        <w:t xml:space="preserve">Susana Mendoza on Chicagon johtaja.</w:t>
      </w:r>
    </w:p>
    <w:p>
      <w:r>
        <w:rPr>
          <w:b/>
        </w:rPr>
        <w:t xml:space="preserve">Tulos</w:t>
      </w:r>
    </w:p>
    <w:p>
      <w:r>
        <w:t xml:space="preserve">Susana Mendoza</w:t>
      </w:r>
    </w:p>
    <w:p>
      <w:r>
        <w:rPr>
          <w:b/>
        </w:rPr>
        <w:t xml:space="preserve">Esimerkki 4.1443</w:t>
      </w:r>
    </w:p>
    <w:p>
      <w:r>
        <w:t xml:space="preserve">Kesäkuun 30. päivänä 2008 republikaanien osuus oli 58 prosenttia: Jeff Sessionsin prosenttiosuus.</w:t>
      </w:r>
    </w:p>
    <w:p>
      <w:r>
        <w:rPr>
          <w:b/>
        </w:rPr>
        <w:t xml:space="preserve">Tulos</w:t>
      </w:r>
    </w:p>
    <w:p>
      <w:r>
        <w:t xml:space="preserve">58%</w:t>
      </w:r>
    </w:p>
    <w:p>
      <w:r>
        <w:rPr>
          <w:b/>
        </w:rPr>
        <w:t xml:space="preserve">Esimerkki 4.1444</w:t>
      </w:r>
    </w:p>
    <w:p>
      <w:r>
        <w:t xml:space="preserve">Julia Morganin syntymäpaikka on Kalifornia.</w:t>
      </w:r>
    </w:p>
    <w:p>
      <w:r>
        <w:rPr>
          <w:b/>
        </w:rPr>
        <w:t xml:space="preserve">Tulos</w:t>
      </w:r>
    </w:p>
    <w:p>
      <w:r>
        <w:t xml:space="preserve">Kalifornia</w:t>
      </w:r>
    </w:p>
    <w:p>
      <w:r>
        <w:rPr>
          <w:b/>
        </w:rPr>
        <w:t xml:space="preserve">Esimerkki 4.1445</w:t>
      </w:r>
    </w:p>
    <w:p>
      <w:r>
        <w:t xml:space="preserve">Geforce gt 420 (oem on käynnistää 3. syyskuuta 2010.</w:t>
      </w:r>
    </w:p>
    <w:p>
      <w:r>
        <w:rPr>
          <w:b/>
        </w:rPr>
        <w:t xml:space="preserve">Tulos</w:t>
      </w:r>
    </w:p>
    <w:p>
      <w:r>
        <w:t xml:space="preserve">3. syyskuuta 2010</w:t>
      </w:r>
    </w:p>
    <w:p>
      <w:r>
        <w:rPr>
          <w:b/>
        </w:rPr>
        <w:t xml:space="preserve">Esimerkki 4.1446</w:t>
      </w:r>
    </w:p>
    <w:p>
      <w:r>
        <w:t xml:space="preserve">Jakso "Parantava laskuvarjo" esitettiin alun perin 13. lokakuuta 2008.</w:t>
      </w:r>
    </w:p>
    <w:p>
      <w:r>
        <w:rPr>
          <w:b/>
        </w:rPr>
        <w:t xml:space="preserve">Tulos</w:t>
      </w:r>
    </w:p>
    <w:p>
      <w:r>
        <w:t xml:space="preserve">13october2008</w:t>
      </w:r>
    </w:p>
    <w:p>
      <w:r>
        <w:rPr>
          <w:b/>
        </w:rPr>
        <w:t xml:space="preserve">Esimerkki 4.1447</w:t>
      </w:r>
    </w:p>
    <w:p>
      <w:r>
        <w:t xml:space="preserve">Daniel Sackheimin kirjoittaman jakson nimi on "Sienet.</w:t>
      </w:r>
    </w:p>
    <w:p>
      <w:r>
        <w:rPr>
          <w:b/>
        </w:rPr>
        <w:t xml:space="preserve">Tulos</w:t>
      </w:r>
    </w:p>
    <w:p>
      <w:r>
        <w:t xml:space="preserve">daniel sackheim</w:t>
      </w:r>
    </w:p>
    <w:p>
      <w:r>
        <w:rPr>
          <w:b/>
        </w:rPr>
        <w:t xml:space="preserve">Esimerkki 4.1448</w:t>
      </w:r>
    </w:p>
    <w:p>
      <w:r>
        <w:t xml:space="preserve">Norjassa pakollinen vähennys on 29,3 prosenttia.</w:t>
      </w:r>
    </w:p>
    <w:p>
      <w:r>
        <w:rPr>
          <w:b/>
        </w:rPr>
        <w:t xml:space="preserve">Tulos</w:t>
      </w:r>
    </w:p>
    <w:p>
      <w:r>
        <w:t xml:space="preserve">29.3%</w:t>
      </w:r>
    </w:p>
    <w:p>
      <w:r>
        <w:rPr>
          <w:b/>
        </w:rPr>
        <w:t xml:space="preserve">Esimerkki 4.1449</w:t>
      </w:r>
    </w:p>
    <w:p>
      <w:r>
        <w:t xml:space="preserve">Bangor Grammar School sijaitsee Bangorissa.</w:t>
      </w:r>
    </w:p>
    <w:p>
      <w:r>
        <w:rPr>
          <w:b/>
        </w:rPr>
        <w:t xml:space="preserve">Tulos</w:t>
      </w:r>
    </w:p>
    <w:p>
      <w:r>
        <w:t xml:space="preserve">Bangor</w:t>
      </w:r>
    </w:p>
    <w:p>
      <w:r>
        <w:rPr>
          <w:b/>
        </w:rPr>
        <w:t xml:space="preserve">Esimerkki 4.1450</w:t>
      </w:r>
    </w:p>
    <w:p>
      <w:r>
        <w:t xml:space="preserve">Antwerpenin pormestari on Bart De Wever.</w:t>
      </w:r>
    </w:p>
    <w:p>
      <w:r>
        <w:rPr>
          <w:b/>
        </w:rPr>
        <w:t xml:space="preserve">Tulos</w:t>
      </w:r>
    </w:p>
    <w:p>
      <w:r>
        <w:t xml:space="preserve">Bart De Wever</w:t>
      </w:r>
    </w:p>
    <w:p>
      <w:r>
        <w:rPr>
          <w:b/>
        </w:rPr>
        <w:t xml:space="preserve">Esimerkki 4.1451</w:t>
      </w:r>
    </w:p>
    <w:p>
      <w:r>
        <w:t xml:space="preserve">Chesterfield Spiresin keskiarvo on 0,7.</w:t>
      </w:r>
    </w:p>
    <w:p>
      <w:r>
        <w:rPr>
          <w:b/>
        </w:rPr>
        <w:t xml:space="preserve">Tulos</w:t>
      </w:r>
    </w:p>
    <w:p>
      <w:r>
        <w:t xml:space="preserve">0.7</w:t>
      </w:r>
    </w:p>
    <w:p>
      <w:r>
        <w:rPr>
          <w:b/>
        </w:rPr>
        <w:t xml:space="preserve">Esimerkki 4.1452</w:t>
      </w:r>
    </w:p>
    <w:p>
      <w:r>
        <w:t xml:space="preserve">Zeta Beta luku on Columbus, OH</w:t>
      </w:r>
    </w:p>
    <w:p>
      <w:r>
        <w:rPr>
          <w:b/>
        </w:rPr>
        <w:t xml:space="preserve">Tulos</w:t>
      </w:r>
    </w:p>
    <w:p>
      <w:r>
        <w:t xml:space="preserve">Columbus, OH</w:t>
      </w:r>
    </w:p>
    <w:p>
      <w:r>
        <w:rPr>
          <w:b/>
        </w:rPr>
        <w:t xml:space="preserve">Esimerkki 4.1453</w:t>
      </w:r>
    </w:p>
    <w:p>
      <w:r>
        <w:t xml:space="preserve">Sanan, jonka toinen partisiippi on nauraa, luokka on 2a.</w:t>
      </w:r>
    </w:p>
    <w:p>
      <w:r>
        <w:rPr>
          <w:b/>
        </w:rPr>
        <w:t xml:space="preserve">Tulos</w:t>
      </w:r>
    </w:p>
    <w:p>
      <w:r>
        <w:t xml:space="preserve">nauraa</w:t>
      </w:r>
    </w:p>
    <w:p>
      <w:r>
        <w:rPr>
          <w:b/>
        </w:rPr>
        <w:t xml:space="preserve">Esimerkki 4.1454</w:t>
      </w:r>
    </w:p>
    <w:p>
      <w:r>
        <w:t xml:space="preserve">Vuonna 1951 julkaistiin The Married Couple.</w:t>
      </w:r>
    </w:p>
    <w:p>
      <w:r>
        <w:rPr>
          <w:b/>
        </w:rPr>
        <w:t xml:space="preserve">Tulos</w:t>
      </w:r>
    </w:p>
    <w:p>
      <w:r>
        <w:t xml:space="preserve">Aviopari</w:t>
      </w:r>
    </w:p>
    <w:p>
      <w:r>
        <w:rPr>
          <w:b/>
        </w:rPr>
        <w:t xml:space="preserve">Esimerkki 4.1455</w:t>
      </w:r>
    </w:p>
    <w:p>
      <w:r>
        <w:t xml:space="preserve">St Georges Terrace 108:n rakentaminen alkoi vuonna 1981.</w:t>
      </w:r>
    </w:p>
    <w:p>
      <w:r>
        <w:rPr>
          <w:b/>
        </w:rPr>
        <w:t xml:space="preserve">Tulos</w:t>
      </w:r>
    </w:p>
    <w:p>
      <w:r>
        <w:t xml:space="preserve">1981</w:t>
      </w:r>
    </w:p>
    <w:p>
      <w:r>
        <w:rPr>
          <w:b/>
        </w:rPr>
        <w:t xml:space="preserve">Esimerkki 4.1456</w:t>
      </w:r>
    </w:p>
    <w:p>
      <w:r>
        <w:t xml:space="preserve">Heist ohjaus David Mamet</w:t>
      </w:r>
    </w:p>
    <w:p>
      <w:r>
        <w:rPr>
          <w:b/>
        </w:rPr>
        <w:t xml:space="preserve">Tulos</w:t>
      </w:r>
    </w:p>
    <w:p>
      <w:r>
        <w:t xml:space="preserve">David Mamet</w:t>
      </w:r>
    </w:p>
    <w:p>
      <w:r>
        <w:rPr>
          <w:b/>
        </w:rPr>
        <w:t xml:space="preserve">Esimerkki 4.1457</w:t>
      </w:r>
    </w:p>
    <w:p>
      <w:r>
        <w:t xml:space="preserve">1,5 miljoonaa yhdysvaltalaista katsojaa katsoi The Road to Damascus -elokuvan.</w:t>
      </w:r>
    </w:p>
    <w:p>
      <w:r>
        <w:rPr>
          <w:b/>
        </w:rPr>
        <w:t xml:space="preserve">Tulos</w:t>
      </w:r>
    </w:p>
    <w:p>
      <w:r>
        <w:t xml:space="preserve">1.5</w:t>
      </w:r>
    </w:p>
    <w:p>
      <w:r>
        <w:rPr>
          <w:b/>
        </w:rPr>
        <w:t xml:space="preserve">Esimerkki 4.1458</w:t>
      </w:r>
    </w:p>
    <w:p>
      <w:r>
        <w:t xml:space="preserve">Claude Bartolone on Ranskan johtaja.</w:t>
      </w:r>
    </w:p>
    <w:p>
      <w:r>
        <w:rPr>
          <w:b/>
        </w:rPr>
        <w:t xml:space="preserve">Tulos</w:t>
      </w:r>
    </w:p>
    <w:p>
      <w:r>
        <w:t xml:space="preserve">Claude Bartolone</w:t>
      </w:r>
    </w:p>
    <w:p>
      <w:r>
        <w:rPr>
          <w:b/>
        </w:rPr>
        <w:t xml:space="preserve">Esimerkki 4.1459</w:t>
      </w:r>
    </w:p>
    <w:p>
      <w:r>
        <w:t xml:space="preserve">Finansbank perustettiin vuonna 1987.</w:t>
      </w:r>
    </w:p>
    <w:p>
      <w:r>
        <w:rPr>
          <w:b/>
        </w:rPr>
        <w:t xml:space="preserve">Tulos</w:t>
      </w:r>
    </w:p>
    <w:p>
      <w:r>
        <w:t xml:space="preserve">1987</w:t>
      </w:r>
    </w:p>
    <w:p>
      <w:r>
        <w:rPr>
          <w:b/>
        </w:rPr>
        <w:t xml:space="preserve">Esimerkki 4.1460</w:t>
      </w:r>
    </w:p>
    <w:p>
      <w:r>
        <w:t xml:space="preserve">Jenny From the Blockin USA:n esityspäivä oli 9. maaliskuuta 2011".</w:t>
      </w:r>
    </w:p>
    <w:p>
      <w:r>
        <w:rPr>
          <w:b/>
        </w:rPr>
        <w:t xml:space="preserve">Tulos</w:t>
      </w:r>
    </w:p>
    <w:p>
      <w:r>
        <w:t xml:space="preserve">maaliskuu9,2011</w:t>
      </w:r>
    </w:p>
    <w:p>
      <w:r>
        <w:rPr>
          <w:b/>
        </w:rPr>
        <w:t xml:space="preserve">Esimerkki 4.1461</w:t>
      </w:r>
    </w:p>
    <w:p>
      <w:r>
        <w:t xml:space="preserve">Stuart Craigin paino on 82 kg.</w:t>
      </w:r>
    </w:p>
    <w:p>
      <w:r>
        <w:rPr>
          <w:b/>
        </w:rPr>
        <w:t xml:space="preserve">Tulos</w:t>
      </w:r>
    </w:p>
    <w:p>
      <w:r>
        <w:t xml:space="preserve">82kg</w:t>
      </w:r>
    </w:p>
    <w:p>
      <w:r>
        <w:rPr>
          <w:b/>
        </w:rPr>
        <w:t xml:space="preserve">Esimerkki 4.1462</w:t>
      </w:r>
    </w:p>
    <w:p>
      <w:r>
        <w:t xml:space="preserve">Loop Connector on 3,56 mailia pitkä.</w:t>
      </w:r>
    </w:p>
    <w:p>
      <w:r>
        <w:rPr>
          <w:b/>
        </w:rPr>
        <w:t xml:space="preserve">Tulos</w:t>
      </w:r>
    </w:p>
    <w:p>
      <w:r>
        <w:t xml:space="preserve">3.56</w:t>
      </w:r>
    </w:p>
    <w:p>
      <w:r>
        <w:rPr>
          <w:b/>
        </w:rPr>
        <w:t xml:space="preserve">Esimerkki 4.1463</w:t>
      </w:r>
    </w:p>
    <w:p>
      <w:r>
        <w:t xml:space="preserve">Stuart Parker (jalkapalloilija) pelaa seurassa Blackpool F.C.</w:t>
      </w:r>
    </w:p>
    <w:p>
      <w:r>
        <w:rPr>
          <w:b/>
        </w:rPr>
        <w:t xml:space="preserve">Tulos</w:t>
      </w:r>
    </w:p>
    <w:p>
      <w:r>
        <w:t xml:space="preserve">Blackpool F.C.</w:t>
      </w:r>
    </w:p>
    <w:p>
      <w:r>
        <w:rPr>
          <w:b/>
        </w:rPr>
        <w:t xml:space="preserve">Esimerkki 4.1464</w:t>
      </w:r>
    </w:p>
    <w:p>
      <w:r>
        <w:t xml:space="preserve">Cubanelle on Arros negren ainesosa.</w:t>
      </w:r>
    </w:p>
    <w:p>
      <w:r>
        <w:rPr>
          <w:b/>
        </w:rPr>
        <w:t xml:space="preserve">Tulos</w:t>
      </w:r>
    </w:p>
    <w:p>
      <w:r>
        <w:t xml:space="preserve">Cubanelle</w:t>
      </w:r>
    </w:p>
    <w:p>
      <w:r>
        <w:rPr>
          <w:b/>
        </w:rPr>
        <w:t xml:space="preserve">Esimerkki 4.1465</w:t>
      </w:r>
    </w:p>
    <w:p>
      <w:r>
        <w:t xml:space="preserve">Kaudella 2010-11 Carmen Kung oli kausi.</w:t>
      </w:r>
    </w:p>
    <w:p>
      <w:r>
        <w:rPr>
          <w:b/>
        </w:rPr>
        <w:t xml:space="preserve">Tulos</w:t>
      </w:r>
    </w:p>
    <w:p>
      <w:r>
        <w:t xml:space="preserve">Carmen Kung</w:t>
      </w:r>
    </w:p>
    <w:p>
      <w:r>
        <w:rPr>
          <w:b/>
        </w:rPr>
        <w:t xml:space="preserve">Esimerkki 4.1466</w:t>
      </w:r>
    </w:p>
    <w:p>
      <w:r>
        <w:t xml:space="preserve">Phoenixissa on lo-luokitus, mutta siellä tarjoillaan japanilaista ruokaa.</w:t>
      </w:r>
    </w:p>
    <w:p>
      <w:r>
        <w:rPr>
          <w:b/>
        </w:rPr>
        <w:t xml:space="preserve">Tulos</w:t>
      </w:r>
    </w:p>
    <w:p>
      <w:r>
        <w:t xml:space="preserve">Japanilainen</w:t>
      </w:r>
    </w:p>
    <w:p>
      <w:r>
        <w:rPr>
          <w:b/>
        </w:rPr>
        <w:t xml:space="preserve">Esimerkki 4.1467</w:t>
      </w:r>
    </w:p>
    <w:p>
      <w:r>
        <w:t xml:space="preserve">2002 NASCAR Craftsman Truck Series alkoi ja tiimikaavion tiedot , Tiimi - Green Light Racing , Rekka - Chevrolet Silverado08 , Kuljettajat - Bobby Dotter .</w:t>
      </w:r>
    </w:p>
    <w:p>
      <w:r>
        <w:rPr>
          <w:b/>
        </w:rPr>
        <w:t xml:space="preserve">Tulos</w:t>
      </w:r>
    </w:p>
    <w:p>
      <w:r>
        <w:t xml:space="preserve">Green Light Racing</w:t>
      </w:r>
    </w:p>
    <w:p>
      <w:r>
        <w:rPr>
          <w:b/>
        </w:rPr>
        <w:t xml:space="preserve">Esimerkki 4.1468</w:t>
      </w:r>
    </w:p>
    <w:p>
      <w:r>
        <w:t xml:space="preserve">Addis Abeban stadion on osa Addid Abebaa.</w:t>
      </w:r>
    </w:p>
    <w:p>
      <w:r>
        <w:rPr>
          <w:b/>
        </w:rPr>
        <w:t xml:space="preserve">Tulos</w:t>
      </w:r>
    </w:p>
    <w:p>
      <w:r>
        <w:t xml:space="preserve">Addis Abeban stadion</w:t>
      </w:r>
    </w:p>
    <w:p>
      <w:r>
        <w:rPr>
          <w:b/>
        </w:rPr>
        <w:t xml:space="preserve">Esimerkki 4.1469</w:t>
      </w:r>
    </w:p>
    <w:p>
      <w:r>
        <w:t xml:space="preserve">Pääjalkaisten muste on Arròs negren ainesosa.</w:t>
      </w:r>
    </w:p>
    <w:p>
      <w:r>
        <w:rPr>
          <w:b/>
        </w:rPr>
        <w:t xml:space="preserve">Tulos</w:t>
      </w:r>
    </w:p>
    <w:p>
      <w:r>
        <w:t xml:space="preserve">Pääjalkaisten muste</w:t>
      </w:r>
    </w:p>
    <w:p>
      <w:r>
        <w:rPr>
          <w:b/>
        </w:rPr>
        <w:t xml:space="preserve">Esimerkki 4.1470</w:t>
      </w:r>
    </w:p>
    <w:p>
      <w:r>
        <w:t xml:space="preserve">Full Choke on 0,030 tuuman supistuksella.</w:t>
      </w:r>
    </w:p>
    <w:p>
      <w:r>
        <w:rPr>
          <w:b/>
        </w:rPr>
        <w:t xml:space="preserve">Tulos</w:t>
      </w:r>
    </w:p>
    <w:p>
      <w:r>
        <w:t xml:space="preserve">0.030</w:t>
      </w:r>
    </w:p>
    <w:p>
      <w:r>
        <w:rPr>
          <w:b/>
        </w:rPr>
        <w:t xml:space="preserve">Esimerkki 4.1471</w:t>
      </w:r>
    </w:p>
    <w:p>
      <w:r>
        <w:t xml:space="preserve">Antwerpenin kansainvälisen lentoaseman kiitotien pituus on 1510,0.</w:t>
      </w:r>
    </w:p>
    <w:p>
      <w:r>
        <w:rPr>
          <w:b/>
        </w:rPr>
        <w:t xml:space="preserve">Tulos</w:t>
      </w:r>
    </w:p>
    <w:p>
      <w:r>
        <w:t xml:space="preserve">1510.0</w:t>
      </w:r>
    </w:p>
    <w:p>
      <w:r>
        <w:rPr>
          <w:b/>
        </w:rPr>
        <w:t xml:space="preserve">Esimerkki 4.1472</w:t>
      </w:r>
    </w:p>
    <w:p>
      <w:r>
        <w:t xml:space="preserve">Koningin Beatrix poistettiin 2. kesäkuuta 1997.</w:t>
      </w:r>
    </w:p>
    <w:p>
      <w:r>
        <w:rPr>
          <w:b/>
        </w:rPr>
        <w:t xml:space="preserve">Tulos</w:t>
      </w:r>
    </w:p>
    <w:p>
      <w:r>
        <w:t xml:space="preserve">2. kesäkuuta 1997</w:t>
      </w:r>
    </w:p>
    <w:p>
      <w:r>
        <w:rPr>
          <w:b/>
        </w:rPr>
        <w:t xml:space="preserve">Esimerkki 4.1473</w:t>
      </w:r>
    </w:p>
    <w:p>
      <w:r>
        <w:t xml:space="preserve">Glisson Roadin vieressä on The Golden Curry, halpa ruokapaikka, joka tarjoaa nopeasti valmistettua pastaa ja curryruokia.</w:t>
      </w:r>
    </w:p>
    <w:p>
      <w:r>
        <w:rPr>
          <w:b/>
        </w:rPr>
        <w:t xml:space="preserve">Tulos</w:t>
      </w:r>
    </w:p>
    <w:p>
      <w:r>
        <w:t xml:space="preserve">halpa</w:t>
      </w:r>
    </w:p>
    <w:p>
      <w:r>
        <w:rPr>
          <w:b/>
        </w:rPr>
        <w:t xml:space="preserve">Esimerkki 4.1474</w:t>
      </w:r>
    </w:p>
    <w:p>
      <w:r>
        <w:t xml:space="preserve">1400 metrin kilpailu järjestettiin Pinjarrassa.</w:t>
      </w:r>
    </w:p>
    <w:p>
      <w:r>
        <w:rPr>
          <w:b/>
        </w:rPr>
        <w:t xml:space="preserve">Tulos</w:t>
      </w:r>
    </w:p>
    <w:p>
      <w:r>
        <w:t xml:space="preserve">1400 m</w:t>
      </w:r>
    </w:p>
    <w:p>
      <w:r>
        <w:rPr>
          <w:b/>
        </w:rPr>
        <w:t xml:space="preserve">Esimerkki 4.1475</w:t>
      </w:r>
    </w:p>
    <w:p>
      <w:r>
        <w:t xml:space="preserve">Leipä on Ajoblancon ainesosa.</w:t>
      </w:r>
    </w:p>
    <w:p>
      <w:r>
        <w:rPr>
          <w:b/>
        </w:rPr>
        <w:t xml:space="preserve">Tulos</w:t>
      </w:r>
    </w:p>
    <w:p>
      <w:r>
        <w:t xml:space="preserve">Leipä</w:t>
      </w:r>
    </w:p>
    <w:p>
      <w:r>
        <w:rPr>
          <w:b/>
        </w:rPr>
        <w:t xml:space="preserve">Esimerkki 4.1476</w:t>
      </w:r>
    </w:p>
    <w:p>
      <w:r>
        <w:t xml:space="preserve">Ashgabatin kansainvälisen lentoaseman kiitotien pituus on 900,0.</w:t>
      </w:r>
    </w:p>
    <w:p>
      <w:r>
        <w:rPr>
          <w:b/>
        </w:rPr>
        <w:t xml:space="preserve">Tulos</w:t>
      </w:r>
    </w:p>
    <w:p>
      <w:r>
        <w:t xml:space="preserve">900.0</w:t>
      </w:r>
    </w:p>
    <w:p>
      <w:r>
        <w:rPr>
          <w:b/>
        </w:rPr>
        <w:t xml:space="preserve">Esimerkki 4.1477</w:t>
      </w:r>
    </w:p>
    <w:p>
      <w:r>
        <w:t xml:space="preserve">Callaon perustuslaillisen maakunnan sisältävä alue on Callao.</w:t>
      </w:r>
    </w:p>
    <w:p>
      <w:r>
        <w:rPr>
          <w:b/>
        </w:rPr>
        <w:t xml:space="preserve">Tulos</w:t>
      </w:r>
    </w:p>
    <w:p>
      <w:r>
        <w:t xml:space="preserve">Callao</w:t>
      </w:r>
    </w:p>
    <w:p>
      <w:r>
        <w:rPr>
          <w:b/>
        </w:rPr>
        <w:t xml:space="preserve">Esimerkki 4.1478</w:t>
      </w:r>
    </w:p>
    <w:p>
      <w:r>
        <w:t xml:space="preserve">10-12 pistettä Barrow-paino.</w:t>
      </w:r>
    </w:p>
    <w:p>
      <w:r>
        <w:rPr>
          <w:b/>
        </w:rPr>
        <w:t xml:space="preserve">Tulos</w:t>
      </w:r>
    </w:p>
    <w:p>
      <w:r>
        <w:t xml:space="preserve">10-12</w:t>
      </w:r>
    </w:p>
    <w:p>
      <w:r>
        <w:rPr>
          <w:b/>
        </w:rPr>
        <w:t xml:space="preserve">Esimerkki 4.1479</w:t>
      </w:r>
    </w:p>
    <w:p>
      <w:r>
        <w:t xml:space="preserve">Live Here Without You on kappale albumilta New Pop Sunday.</w:t>
      </w:r>
    </w:p>
    <w:p>
      <w:r>
        <w:rPr>
          <w:b/>
        </w:rPr>
        <w:t xml:space="preserve">Tulos</w:t>
      </w:r>
    </w:p>
    <w:p>
      <w:r>
        <w:t xml:space="preserve">Uusi pop-sunnuntai</w:t>
      </w:r>
    </w:p>
    <w:p>
      <w:r>
        <w:rPr>
          <w:b/>
        </w:rPr>
        <w:t xml:space="preserve">Esimerkki 4.1480</w:t>
      </w:r>
    </w:p>
    <w:p>
      <w:r>
        <w:t xml:space="preserve">You Are Not Alone -kappaleen levytti Michael Jackson.</w:t>
      </w:r>
    </w:p>
    <w:p>
      <w:r>
        <w:rPr>
          <w:b/>
        </w:rPr>
        <w:t xml:space="preserve">Tulos</w:t>
      </w:r>
    </w:p>
    <w:p>
      <w:r>
        <w:t xml:space="preserve">Michael Jackson</w:t>
      </w:r>
    </w:p>
    <w:p>
      <w:r>
        <w:rPr>
          <w:b/>
        </w:rPr>
        <w:t xml:space="preserve">Esimerkki 4.1481</w:t>
      </w:r>
    </w:p>
    <w:p>
      <w:r>
        <w:t xml:space="preserve"> More with Lessin on ohjannut Joe Chappelle.</w:t>
      </w:r>
    </w:p>
    <w:p>
      <w:r>
        <w:rPr>
          <w:b/>
        </w:rPr>
        <w:t xml:space="preserve">Tulos</w:t>
      </w:r>
    </w:p>
    <w:p>
      <w:r>
        <w:t xml:space="preserve">Joe Chappelle</w:t>
      </w:r>
    </w:p>
    <w:p>
      <w:r>
        <w:rPr>
          <w:b/>
        </w:rPr>
        <w:t xml:space="preserve">Esimerkki 4.1482</w:t>
      </w:r>
    </w:p>
    <w:p>
      <w:r>
        <w:t xml:space="preserve">Mustamakkara on Bandeja paisan ainesosa.</w:t>
      </w:r>
    </w:p>
    <w:p>
      <w:r>
        <w:rPr>
          <w:b/>
        </w:rPr>
        <w:t xml:space="preserve">Tulos</w:t>
      </w:r>
    </w:p>
    <w:p>
      <w:r>
        <w:t xml:space="preserve">Mustamakkara</w:t>
      </w:r>
    </w:p>
    <w:p>
      <w:r>
        <w:rPr>
          <w:b/>
        </w:rPr>
        <w:t xml:space="preserve">Esimerkki 4.1483</w:t>
      </w:r>
    </w:p>
    <w:p>
      <w:r>
        <w:t xml:space="preserve">AS Gubbio 1910 kilpaili kaudella 2014.</w:t>
      </w:r>
    </w:p>
    <w:p>
      <w:r>
        <w:rPr>
          <w:b/>
        </w:rPr>
        <w:t xml:space="preserve">Tulos</w:t>
      </w:r>
    </w:p>
    <w:p>
      <w:r>
        <w:t xml:space="preserve">2014</w:t>
      </w:r>
    </w:p>
    <w:p>
      <w:r>
        <w:rPr>
          <w:b/>
        </w:rPr>
        <w:t xml:space="preserve">Esimerkki 4.1484</w:t>
      </w:r>
    </w:p>
    <w:p>
      <w:r>
        <w:t xml:space="preserve">Lyhytaikainen sponsori vuosina 2011-2013 oli Gloucestershire Echo.</w:t>
      </w:r>
    </w:p>
    <w:p>
      <w:r>
        <w:rPr>
          <w:b/>
        </w:rPr>
        <w:t xml:space="preserve">Tulos</w:t>
      </w:r>
    </w:p>
    <w:p>
      <w:r>
        <w:t xml:space="preserve">Gloucestershire Echo</w:t>
      </w:r>
    </w:p>
    <w:p>
      <w:r>
        <w:rPr>
          <w:b/>
        </w:rPr>
        <w:t xml:space="preserve">Esimerkki 4.1485</w:t>
      </w:r>
    </w:p>
    <w:p>
      <w:r>
        <w:t xml:space="preserve">Käsi, jossa 4 krediittiä on 1600, on neljä ässää.</w:t>
      </w:r>
    </w:p>
    <w:p>
      <w:r>
        <w:rPr>
          <w:b/>
        </w:rPr>
        <w:t xml:space="preserve">Tulos</w:t>
      </w:r>
    </w:p>
    <w:p>
      <w:r>
        <w:t xml:space="preserve">1600</w:t>
      </w:r>
    </w:p>
    <w:p>
      <w:r>
        <w:rPr>
          <w:b/>
        </w:rPr>
        <w:t xml:space="preserve">Esimerkki 4.1486</w:t>
      </w:r>
    </w:p>
    <w:p>
      <w:r>
        <w:t xml:space="preserve">Karl-Erik Grahn pelasi IF Elfsborg Borås riveissä.</w:t>
      </w:r>
    </w:p>
    <w:p>
      <w:r>
        <w:rPr>
          <w:b/>
        </w:rPr>
        <w:t xml:space="preserve">Tulos</w:t>
      </w:r>
    </w:p>
    <w:p>
      <w:r>
        <w:t xml:space="preserve">IF Elfsborg Borås</w:t>
      </w:r>
    </w:p>
    <w:p>
      <w:r>
        <w:rPr>
          <w:b/>
        </w:rPr>
        <w:t xml:space="preserve">Esimerkki 4.1487</w:t>
      </w:r>
    </w:p>
    <w:p>
      <w:r>
        <w:t xml:space="preserve">Lontoon Gatwickin matkustajamäärä kasvoi 7 prosenttia vuodesta 2011 vuoteen 2012.</w:t>
      </w:r>
    </w:p>
    <w:p>
      <w:r>
        <w:rPr>
          <w:b/>
        </w:rPr>
        <w:t xml:space="preserve">Tulos</w:t>
      </w:r>
    </w:p>
    <w:p>
      <w:r>
        <w:t xml:space="preserve">7%</w:t>
      </w:r>
    </w:p>
    <w:p>
      <w:r>
        <w:rPr>
          <w:b/>
        </w:rPr>
        <w:t xml:space="preserve">Esimerkki 4.1488</w:t>
      </w:r>
    </w:p>
    <w:p>
      <w:r>
        <w:t xml:space="preserve">Amdavad ni Gufa sijaitsee Intiassa.</w:t>
      </w:r>
    </w:p>
    <w:p>
      <w:r>
        <w:rPr>
          <w:b/>
        </w:rPr>
        <w:t xml:space="preserve">Tulos</w:t>
      </w:r>
    </w:p>
    <w:p>
      <w:r>
        <w:t xml:space="preserve">Intia</w:t>
      </w:r>
    </w:p>
    <w:p>
      <w:r>
        <w:rPr>
          <w:b/>
        </w:rPr>
        <w:t xml:space="preserve">Esimerkki 4.1489</w:t>
      </w:r>
    </w:p>
    <w:p>
      <w:r>
        <w:t xml:space="preserve">Javanilaiset ovat Jaavan etninen ryhmä.</w:t>
      </w:r>
    </w:p>
    <w:p>
      <w:r>
        <w:rPr>
          <w:b/>
        </w:rPr>
        <w:t xml:space="preserve">Tulos</w:t>
      </w:r>
    </w:p>
    <w:p>
      <w:r>
        <w:t xml:space="preserve">Javanilainen kansa</w:t>
      </w:r>
    </w:p>
    <w:p>
      <w:r>
        <w:rPr>
          <w:b/>
        </w:rPr>
        <w:t xml:space="preserve">Esimerkki 4.1490</w:t>
      </w:r>
    </w:p>
    <w:p>
      <w:r>
        <w:t xml:space="preserve">Angolan kansainvälinen lentoasema sijaitsee Ícolo e Bengossa.</w:t>
      </w:r>
    </w:p>
    <w:p>
      <w:r>
        <w:rPr>
          <w:b/>
        </w:rPr>
        <w:t xml:space="preserve">Tulos</w:t>
      </w:r>
    </w:p>
    <w:p>
      <w:r>
        <w:t xml:space="preserve">Ícolo e Bengo</w:t>
      </w:r>
    </w:p>
    <w:p>
      <w:r>
        <w:rPr>
          <w:b/>
        </w:rPr>
        <w:t xml:space="preserve">Esimerkki 4.1491</w:t>
      </w:r>
    </w:p>
    <w:p>
      <w:r>
        <w:t xml:space="preserve">Jos etäisyys on 55,7, tähtikuvion nimi on Hydra.</w:t>
      </w:r>
    </w:p>
    <w:p>
      <w:r>
        <w:rPr>
          <w:b/>
        </w:rPr>
        <w:t xml:space="preserve">Tulos</w:t>
      </w:r>
    </w:p>
    <w:p>
      <w:r>
        <w:t xml:space="preserve">55.7</w:t>
      </w:r>
    </w:p>
    <w:p>
      <w:r>
        <w:rPr>
          <w:b/>
        </w:rPr>
        <w:t xml:space="preserve">Esimerkki 4.1492</w:t>
      </w:r>
    </w:p>
    <w:p>
      <w:r>
        <w:t xml:space="preserve">Kent (117 &amp; 332) voitti Surreyn (301-8 d &amp; 76) 72 juoksun marginaalilla.</w:t>
      </w:r>
    </w:p>
    <w:p>
      <w:r>
        <w:rPr>
          <w:b/>
        </w:rPr>
        <w:t xml:space="preserve">Tulos</w:t>
      </w:r>
    </w:p>
    <w:p>
      <w:r>
        <w:t xml:space="preserve">Kent (117 &amp; 332) voittaa Surrey (301-8 d &amp; 76)</w:t>
      </w:r>
    </w:p>
    <w:p>
      <w:r>
        <w:rPr>
          <w:b/>
        </w:rPr>
        <w:t xml:space="preserve">Esimerkki 4.1493</w:t>
      </w:r>
    </w:p>
    <w:p>
      <w:r>
        <w:t xml:space="preserve">Avokado on yksi Bandeja paisa -ruoan ainesosista.</w:t>
      </w:r>
    </w:p>
    <w:p>
      <w:r>
        <w:rPr>
          <w:b/>
        </w:rPr>
        <w:t xml:space="preserve">Tulos</w:t>
      </w:r>
    </w:p>
    <w:p>
      <w:r>
        <w:t xml:space="preserve">Avokado</w:t>
      </w:r>
    </w:p>
    <w:p>
      <w:r>
        <w:rPr>
          <w:b/>
        </w:rPr>
        <w:t xml:space="preserve">Esimerkki 4.1494</w:t>
      </w:r>
    </w:p>
    <w:p>
      <w:r>
        <w:t xml:space="preserve">Ruotsalainen maataloustieteiden yliopisto perustettiin vuonna 1977.</w:t>
      </w:r>
    </w:p>
    <w:p>
      <w:r>
        <w:rPr>
          <w:b/>
        </w:rPr>
        <w:t xml:space="preserve">Tulos</w:t>
      </w:r>
    </w:p>
    <w:p>
      <w:r>
        <w:t xml:space="preserve">1977</w:t>
      </w:r>
    </w:p>
    <w:p>
      <w:r>
        <w:rPr>
          <w:b/>
        </w:rPr>
        <w:t xml:space="preserve">Esimerkki 4.1495</w:t>
      </w:r>
    </w:p>
    <w:p>
      <w:r>
        <w:t xml:space="preserve">Creative Minds Combined tuotettu Things Is About To Change.</w:t>
      </w:r>
    </w:p>
    <w:p>
      <w:r>
        <w:rPr>
          <w:b/>
        </w:rPr>
        <w:t xml:space="preserve">Tulos</w:t>
      </w:r>
    </w:p>
    <w:p>
      <w:r>
        <w:t xml:space="preserve">Luovat mielet yhdistyvät</w:t>
      </w:r>
    </w:p>
    <w:p>
      <w:r>
        <w:rPr>
          <w:b/>
        </w:rPr>
        <w:t xml:space="preserve">Esimerkki 4.1496</w:t>
      </w:r>
    </w:p>
    <w:p>
      <w:r>
        <w:t xml:space="preserve">1979 Cal State Fullerton Titansin baseball-joukkueen päivämäärä on 13. huhtikuuta. Kokonaisennätys on 33-7-1,</w:t>
      </w:r>
    </w:p>
    <w:p>
      <w:r>
        <w:rPr>
          <w:b/>
        </w:rPr>
        <w:t xml:space="preserve">Tulos</w:t>
      </w:r>
    </w:p>
    <w:p>
      <w:r>
        <w:t xml:space="preserve">33-7-1</w:t>
      </w:r>
    </w:p>
    <w:p>
      <w:r>
        <w:rPr>
          <w:b/>
        </w:rPr>
        <w:t xml:space="preserve">Esimerkki 4.1497</w:t>
      </w:r>
    </w:p>
    <w:p>
      <w:r>
        <w:t xml:space="preserve">Kun Tony Kanaan on kuljettajana 153,965 on keskinopeus mailia tunnissa.</w:t>
      </w:r>
    </w:p>
    <w:p>
      <w:r>
        <w:rPr>
          <w:b/>
        </w:rPr>
        <w:t xml:space="preserve">Tulos</w:t>
      </w:r>
    </w:p>
    <w:p>
      <w:r>
        <w:t xml:space="preserve">153.965</w:t>
      </w:r>
    </w:p>
    <w:p>
      <w:r>
        <w:rPr>
          <w:b/>
        </w:rPr>
        <w:t xml:space="preserve">Esimerkki 4.1498</w:t>
      </w:r>
    </w:p>
    <w:p>
      <w:r>
        <w:t xml:space="preserve">Birmingham on John Madinin kotikaupunki.</w:t>
      </w:r>
    </w:p>
    <w:p>
      <w:r>
        <w:rPr>
          <w:b/>
        </w:rPr>
        <w:t xml:space="preserve">Tulos</w:t>
      </w:r>
    </w:p>
    <w:p>
      <w:r>
        <w:t xml:space="preserve">Birmingham</w:t>
      </w:r>
    </w:p>
    <w:p>
      <w:r>
        <w:rPr>
          <w:b/>
        </w:rPr>
        <w:t xml:space="preserve">Esimerkki 4.1499</w:t>
      </w:r>
    </w:p>
    <w:p>
      <w:r>
        <w:t xml:space="preserve">Potosín departementilla oli 6Plurinominaalista kansanedustajaa.</w:t>
      </w:r>
    </w:p>
    <w:p>
      <w:r>
        <w:rPr>
          <w:b/>
        </w:rPr>
        <w:t xml:space="preserve">Tulos</w:t>
      </w:r>
    </w:p>
    <w:p>
      <w:r>
        <w:t xml:space="preserve">6</w:t>
      </w:r>
    </w:p>
    <w:p>
      <w:r>
        <w:rPr>
          <w:b/>
        </w:rPr>
        <w:t xml:space="preserve">Esimerkki 4.1500</w:t>
      </w:r>
    </w:p>
    <w:p>
      <w:r>
        <w:t xml:space="preserve">Harry Howellin pelaajaura kesti 1952-69.</w:t>
      </w:r>
    </w:p>
    <w:p>
      <w:r>
        <w:rPr>
          <w:b/>
        </w:rPr>
        <w:t xml:space="preserve">Tulos</w:t>
      </w:r>
    </w:p>
    <w:p>
      <w:r>
        <w:t xml:space="preserve">1952-69</w:t>
      </w:r>
    </w:p>
    <w:p>
      <w:r>
        <w:rPr>
          <w:b/>
        </w:rPr>
        <w:t xml:space="preserve">Esimerkki 4.1501</w:t>
      </w:r>
    </w:p>
    <w:p>
      <w:r>
        <w:t xml:space="preserve">Birminghamin neuvostoa johtaa työväenpuolue (Yhdistynyt kuningaskunta).</w:t>
      </w:r>
    </w:p>
    <w:p>
      <w:r>
        <w:rPr>
          <w:b/>
        </w:rPr>
        <w:t xml:space="preserve">Tulos</w:t>
      </w:r>
    </w:p>
    <w:p>
      <w:r>
        <w:t xml:space="preserve">Työväenpuolue (Yhdistynyt kuningaskunta)</w:t>
      </w:r>
    </w:p>
    <w:p>
      <w:r>
        <w:rPr>
          <w:b/>
        </w:rPr>
        <w:t xml:space="preserve">Esimerkki 4.1502</w:t>
      </w:r>
    </w:p>
    <w:p>
      <w:r>
        <w:t xml:space="preserve">Ross Cameron kuuluu liberaalipuolueeseen</w:t>
      </w:r>
    </w:p>
    <w:p>
      <w:r>
        <w:rPr>
          <w:b/>
        </w:rPr>
        <w:t xml:space="preserve">Tulos</w:t>
      </w:r>
    </w:p>
    <w:p>
      <w:r>
        <w:t xml:space="preserve">Lib</w:t>
      </w:r>
    </w:p>
    <w:p>
      <w:r>
        <w:rPr>
          <w:b/>
        </w:rPr>
        <w:t xml:space="preserve">Esimerkki 4.1503</w:t>
      </w:r>
    </w:p>
    <w:p>
      <w:r>
        <w:t xml:space="preserve">Crow Island School suunniteltiin vuonna 1938.</w:t>
      </w:r>
    </w:p>
    <w:p>
      <w:r>
        <w:rPr>
          <w:b/>
        </w:rPr>
        <w:t xml:space="preserve">Tulos</w:t>
      </w:r>
    </w:p>
    <w:p>
      <w:r>
        <w:t xml:space="preserve">1938</w:t>
      </w:r>
    </w:p>
    <w:p>
      <w:r>
        <w:rPr>
          <w:b/>
        </w:rPr>
        <w:t xml:space="preserve">Esimerkki 4.1504</w:t>
      </w:r>
    </w:p>
    <w:p>
      <w:r>
        <w:t xml:space="preserve">AEK Athens FC kilpailee Kreikan Superliigassa.</w:t>
      </w:r>
    </w:p>
    <w:p>
      <w:r>
        <w:rPr>
          <w:b/>
        </w:rPr>
        <w:t xml:space="preserve">Tulos</w:t>
      </w:r>
    </w:p>
    <w:p>
      <w:r>
        <w:t xml:space="preserve">Superliiga Kreikka</w:t>
      </w:r>
    </w:p>
    <w:p>
      <w:r>
        <w:rPr>
          <w:b/>
        </w:rPr>
        <w:t xml:space="preserve">Esimerkki 4.1505</w:t>
      </w:r>
    </w:p>
    <w:p>
      <w:r>
        <w:t xml:space="preserve">Gus Poyet pelasi Chelsea F.C. joukkueessa.</w:t>
      </w:r>
    </w:p>
    <w:p>
      <w:r>
        <w:rPr>
          <w:b/>
        </w:rPr>
        <w:t xml:space="preserve">Tulos</w:t>
      </w:r>
    </w:p>
    <w:p>
      <w:r>
        <w:t xml:space="preserve">Chelsea F.C.</w:t>
      </w:r>
    </w:p>
    <w:p>
      <w:r>
        <w:rPr>
          <w:b/>
        </w:rPr>
        <w:t xml:space="preserve">Esimerkki 4.1506</w:t>
      </w:r>
    </w:p>
    <w:p>
      <w:r>
        <w:t xml:space="preserve">Ei ole suositeltavaa syödä The Golden Curry -ravintolassa, jossa on italialaista ruokaa koko perheelle.</w:t>
      </w:r>
    </w:p>
    <w:p>
      <w:r>
        <w:rPr>
          <w:b/>
        </w:rPr>
        <w:t xml:space="preserve">Tulos</w:t>
      </w:r>
    </w:p>
    <w:p>
      <w:r>
        <w:t xml:space="preserve">Italian</w:t>
      </w:r>
    </w:p>
    <w:p>
      <w:r>
        <w:rPr>
          <w:b/>
        </w:rPr>
        <w:t xml:space="preserve">Esimerkki 4.1507</w:t>
      </w:r>
    </w:p>
    <w:p>
      <w:r>
        <w:t xml:space="preserve">Adam Gilchrist Australiasta.</w:t>
      </w:r>
    </w:p>
    <w:p>
      <w:r>
        <w:rPr>
          <w:b/>
        </w:rPr>
        <w:t xml:space="preserve">Tulos</w:t>
      </w:r>
    </w:p>
    <w:p>
      <w:r>
        <w:t xml:space="preserve">Australia</w:t>
      </w:r>
    </w:p>
    <w:p>
      <w:r>
        <w:rPr>
          <w:b/>
        </w:rPr>
        <w:t xml:space="preserve">Esimerkki 4.1508</w:t>
      </w:r>
    </w:p>
    <w:p>
      <w:r>
        <w:t xml:space="preserve">"meni Bodmin" alun perin ilmaan 2september2004.</w:t>
      </w:r>
    </w:p>
    <w:p>
      <w:r>
        <w:rPr>
          <w:b/>
        </w:rPr>
        <w:t xml:space="preserve">Tulos</w:t>
      </w:r>
    </w:p>
    <w:p>
      <w:r>
        <w:t xml:space="preserve">2september2004</w:t>
      </w:r>
    </w:p>
    <w:p>
      <w:r>
        <w:rPr>
          <w:b/>
        </w:rPr>
        <w:t xml:space="preserve">Esimerkki 4.1509</w:t>
      </w:r>
    </w:p>
    <w:p>
      <w:r>
        <w:t xml:space="preserve">Yhdistyneen kuningaskunnan valuutta on Englannin punta.</w:t>
      </w:r>
    </w:p>
    <w:p>
      <w:r>
        <w:rPr>
          <w:b/>
        </w:rPr>
        <w:t xml:space="preserve">Tulos</w:t>
      </w:r>
    </w:p>
    <w:p>
      <w:r>
        <w:t xml:space="preserve">Englannin punta</w:t>
      </w:r>
    </w:p>
    <w:p>
      <w:r>
        <w:rPr>
          <w:b/>
        </w:rPr>
        <w:t xml:space="preserve">Esimerkki 4.1510</w:t>
      </w:r>
    </w:p>
    <w:p>
      <w:r>
        <w:t xml:space="preserve">AFC Ajaxilla (harrastajat) on lempinimi "Lucky Ajax".</w:t>
      </w:r>
    </w:p>
    <w:p>
      <w:r>
        <w:rPr>
          <w:b/>
        </w:rPr>
        <w:t xml:space="preserve">Tulos</w:t>
      </w:r>
    </w:p>
    <w:p>
      <w:r>
        <w:t xml:space="preserve">"Lucky Ajax"</w:t>
      </w:r>
    </w:p>
    <w:p>
      <w:r>
        <w:rPr>
          <w:b/>
        </w:rPr>
        <w:t xml:space="preserve">Esimerkki 4.1511</w:t>
      </w:r>
    </w:p>
    <w:p>
      <w:r>
        <w:t xml:space="preserve">"shattered on 17,93 miljoonaa Yhdysvaltain katsojaa.</w:t>
      </w:r>
    </w:p>
    <w:p>
      <w:r>
        <w:rPr>
          <w:b/>
        </w:rPr>
        <w:t xml:space="preserve">Tulos</w:t>
      </w:r>
    </w:p>
    <w:p>
      <w:r>
        <w:t xml:space="preserve">17.93</w:t>
      </w:r>
    </w:p>
    <w:p>
      <w:r>
        <w:rPr>
          <w:b/>
        </w:rPr>
        <w:t xml:space="preserve">Esimerkki 4.1512</w:t>
      </w:r>
    </w:p>
    <w:p>
      <w:r>
        <w:t xml:space="preserve">Pelastaa-verbin 3. pl-muoto on gélbt(i).</w:t>
      </w:r>
    </w:p>
    <w:p>
      <w:r>
        <w:rPr>
          <w:b/>
        </w:rPr>
        <w:t xml:space="preserve">Tulos</w:t>
      </w:r>
    </w:p>
    <w:p>
      <w:r>
        <w:t xml:space="preserve">gélbt(i)</w:t>
      </w:r>
    </w:p>
    <w:p>
      <w:r>
        <w:rPr>
          <w:b/>
        </w:rPr>
        <w:t xml:space="preserve">Esimerkki 4.1513</w:t>
      </w:r>
    </w:p>
    <w:p>
      <w:r>
        <w:t xml:space="preserve">Clay Greenfield Motorsin päällikkö on Danny Gill.</w:t>
      </w:r>
    </w:p>
    <w:p>
      <w:r>
        <w:rPr>
          <w:b/>
        </w:rPr>
        <w:t xml:space="preserve">Tulos</w:t>
      </w:r>
    </w:p>
    <w:p>
      <w:r>
        <w:t xml:space="preserve">Danny Gill</w:t>
      </w:r>
    </w:p>
    <w:p>
      <w:r>
        <w:rPr>
          <w:b/>
        </w:rPr>
        <w:t xml:space="preserve">Esimerkki 4.1514</w:t>
      </w:r>
    </w:p>
    <w:p>
      <w:r>
        <w:t xml:space="preserve">Scott Adsit on Baymaxin ääni.</w:t>
      </w:r>
    </w:p>
    <w:p>
      <w:r>
        <w:rPr>
          <w:b/>
        </w:rPr>
        <w:t xml:space="preserve">Tulos</w:t>
      </w:r>
    </w:p>
    <w:p>
      <w:r>
        <w:t xml:space="preserve">Scott Adsit</w:t>
      </w:r>
    </w:p>
    <w:p>
      <w:r>
        <w:rPr>
          <w:b/>
        </w:rPr>
        <w:t xml:space="preserve">Esimerkki 4.1515</w:t>
      </w:r>
    </w:p>
    <w:p>
      <w:r>
        <w:t xml:space="preserve">.375 Weatherby Magnum oli Weatherbyn valmistama.</w:t>
      </w:r>
    </w:p>
    <w:p>
      <w:r>
        <w:rPr>
          <w:b/>
        </w:rPr>
        <w:t xml:space="preserve">Tulos</w:t>
      </w:r>
    </w:p>
    <w:p>
      <w:r>
        <w:t xml:space="preserve">Weatherby</w:t>
      </w:r>
    </w:p>
    <w:p>
      <w:r>
        <w:rPr>
          <w:b/>
        </w:rPr>
        <w:t xml:space="preserve">Esimerkki 4.1516</w:t>
      </w:r>
    </w:p>
    <w:p>
      <w:r>
        <w:t xml:space="preserve">Karnatakan johtaja on Vajubhai Vala.</w:t>
      </w:r>
    </w:p>
    <w:p>
      <w:r>
        <w:rPr>
          <w:b/>
        </w:rPr>
        <w:t xml:space="preserve">Tulos</w:t>
      </w:r>
    </w:p>
    <w:p>
      <w:r>
        <w:t xml:space="preserve">Vajubhai Vala</w:t>
      </w:r>
    </w:p>
    <w:p>
      <w:r>
        <w:rPr>
          <w:b/>
        </w:rPr>
        <w:t xml:space="preserve">Esimerkki 4.1517</w:t>
      </w:r>
    </w:p>
    <w:p>
      <w:r>
        <w:t xml:space="preserve">Leo Sayer esitti kappaleen When I Need You.</w:t>
      </w:r>
    </w:p>
    <w:p>
      <w:r>
        <w:rPr>
          <w:b/>
        </w:rPr>
        <w:t xml:space="preserve">Tulos</w:t>
      </w:r>
    </w:p>
    <w:p>
      <w:r>
        <w:t xml:space="preserve">Leo Sayer</w:t>
      </w:r>
    </w:p>
    <w:p>
      <w:r>
        <w:rPr>
          <w:b/>
        </w:rPr>
        <w:t xml:space="preserve">Esimerkki 4.1518</w:t>
      </w:r>
    </w:p>
    <w:p>
      <w:r>
        <w:t xml:space="preserve">Jason Maguire on jockey 10. sijalla.</w:t>
      </w:r>
    </w:p>
    <w:p>
      <w:r>
        <w:rPr>
          <w:b/>
        </w:rPr>
        <w:t xml:space="preserve">Tulos</w:t>
      </w:r>
    </w:p>
    <w:p>
      <w:r>
        <w:t xml:space="preserve">10.</w:t>
      </w:r>
    </w:p>
    <w:p>
      <w:r>
        <w:rPr>
          <w:b/>
        </w:rPr>
        <w:t xml:space="preserve">Esimerkki 4.1519</w:t>
      </w:r>
    </w:p>
    <w:p>
      <w:r>
        <w:t xml:space="preserve">U-192 oli tyyppiä IXC/40.</w:t>
      </w:r>
    </w:p>
    <w:p>
      <w:r>
        <w:rPr>
          <w:b/>
        </w:rPr>
        <w:t xml:space="preserve">Tulos</w:t>
      </w:r>
    </w:p>
    <w:p>
      <w:r>
        <w:t xml:space="preserve">IXC/40</w:t>
      </w:r>
    </w:p>
    <w:p>
      <w:r>
        <w:rPr>
          <w:b/>
        </w:rPr>
        <w:t xml:space="preserve">Esimerkki 4.1520</w:t>
      </w:r>
    </w:p>
    <w:p>
      <w:r>
        <w:t xml:space="preserve">Angola, Indiana kuuluu Indianan Steubenin piirikuntaan.</w:t>
      </w:r>
    </w:p>
    <w:p>
      <w:r>
        <w:rPr>
          <w:b/>
        </w:rPr>
        <w:t xml:space="preserve">Tulos</w:t>
      </w:r>
    </w:p>
    <w:p>
      <w:r>
        <w:t xml:space="preserve">Steuben County, Indiana</w:t>
      </w:r>
    </w:p>
    <w:p>
      <w:r>
        <w:rPr>
          <w:b/>
        </w:rPr>
        <w:t xml:space="preserve">Esimerkki 4.1521</w:t>
      </w:r>
    </w:p>
    <w:p>
      <w:r>
        <w:t xml:space="preserve">Alderneyn lentoaseman kiitotien pituus on 497,0.</w:t>
      </w:r>
    </w:p>
    <w:p>
      <w:r>
        <w:rPr>
          <w:b/>
        </w:rPr>
        <w:t xml:space="preserve">Tulos</w:t>
      </w:r>
    </w:p>
    <w:p>
      <w:r>
        <w:t xml:space="preserve">497.0</w:t>
      </w:r>
    </w:p>
    <w:p>
      <w:r>
        <w:rPr>
          <w:b/>
        </w:rPr>
        <w:t xml:space="preserve">Esimerkki 4.1522</w:t>
      </w:r>
    </w:p>
    <w:p>
      <w:r>
        <w:t xml:space="preserve">Newport Beach on kaupunki Orange Countyssa.</w:t>
      </w:r>
    </w:p>
    <w:p>
      <w:r>
        <w:rPr>
          <w:b/>
        </w:rPr>
        <w:t xml:space="preserve">Tulos</w:t>
      </w:r>
    </w:p>
    <w:p>
      <w:r>
        <w:t xml:space="preserve">Newport Beach</w:t>
      </w:r>
    </w:p>
    <w:p>
      <w:r>
        <w:rPr>
          <w:b/>
        </w:rPr>
        <w:t xml:space="preserve">Esimerkki 4.1523</w:t>
      </w:r>
    </w:p>
    <w:p>
      <w:r>
        <w:t xml:space="preserve">AFC Blackpool pelaa North West Counties Football Leaguessa.</w:t>
      </w:r>
    </w:p>
    <w:p>
      <w:r>
        <w:rPr>
          <w:b/>
        </w:rPr>
        <w:t xml:space="preserve">Tulos</w:t>
      </w:r>
    </w:p>
    <w:p>
      <w:r>
        <w:t xml:space="preserve">North West Counties Football League</w:t>
      </w:r>
    </w:p>
    <w:p>
      <w:r>
        <w:rPr>
          <w:b/>
        </w:rPr>
        <w:t xml:space="preserve">Esimerkki 4.1524</w:t>
      </w:r>
    </w:p>
    <w:p>
      <w:r>
        <w:t xml:space="preserve">AFC Fylde on 3180 jäsentä.</w:t>
      </w:r>
    </w:p>
    <w:p>
      <w:r>
        <w:rPr>
          <w:b/>
        </w:rPr>
        <w:t xml:space="preserve">Tulos</w:t>
      </w:r>
    </w:p>
    <w:p>
      <w:r>
        <w:t xml:space="preserve">3180</w:t>
      </w:r>
    </w:p>
    <w:p>
      <w:r>
        <w:rPr>
          <w:b/>
        </w:rPr>
        <w:t xml:space="preserve">Esimerkki 4.1525</w:t>
      </w:r>
    </w:p>
    <w:p>
      <w:r>
        <w:t xml:space="preserve">Sri Lankan pääkaupunki on Sri Jayawardenepura Kotte.</w:t>
      </w:r>
    </w:p>
    <w:p>
      <w:r>
        <w:rPr>
          <w:b/>
        </w:rPr>
        <w:t xml:space="preserve">Tulos</w:t>
      </w:r>
    </w:p>
    <w:p>
      <w:r>
        <w:t xml:space="preserve">Sri Jayawardenepura Kotte</w:t>
      </w:r>
    </w:p>
    <w:p>
      <w:r>
        <w:rPr>
          <w:b/>
        </w:rPr>
        <w:t xml:space="preserve">Esimerkki 4.1526</w:t>
      </w:r>
    </w:p>
    <w:p>
      <w:r>
        <w:t xml:space="preserve">Sarjakuvahahmo Dane Whitman Black Knightin loi Roy Thomas.</w:t>
      </w:r>
    </w:p>
    <w:p>
      <w:r>
        <w:rPr>
          <w:b/>
        </w:rPr>
        <w:t xml:space="preserve">Tulos</w:t>
      </w:r>
    </w:p>
    <w:p>
      <w:r>
        <w:t xml:space="preserve">Roy Thomas</w:t>
      </w:r>
    </w:p>
    <w:p>
      <w:r>
        <w:rPr>
          <w:b/>
        </w:rPr>
        <w:t xml:space="preserve">Esimerkki 4.1527</w:t>
      </w:r>
    </w:p>
    <w:p>
      <w:r>
        <w:t xml:space="preserve">Mixu Paatelainen jätti tehtävänsä 29. toukokuuta.</w:t>
      </w:r>
    </w:p>
    <w:p>
      <w:r>
        <w:rPr>
          <w:b/>
        </w:rPr>
        <w:t xml:space="preserve">Tulos</w:t>
      </w:r>
    </w:p>
    <w:p>
      <w:r>
        <w:t xml:space="preserve">29. toukokuuta</w:t>
      </w:r>
    </w:p>
    <w:p>
      <w:r>
        <w:rPr>
          <w:b/>
        </w:rPr>
        <w:t xml:space="preserve">Esimerkki 4.1528</w:t>
      </w:r>
    </w:p>
    <w:p>
      <w:r>
        <w:t xml:space="preserve">Tuotantokoodi "down to earth" oli 3.9.</w:t>
      </w:r>
    </w:p>
    <w:p>
      <w:r>
        <w:rPr>
          <w:b/>
        </w:rPr>
        <w:t xml:space="preserve">Tulos</w:t>
      </w:r>
    </w:p>
    <w:p>
      <w:r>
        <w:t xml:space="preserve">3.9</w:t>
      </w:r>
    </w:p>
    <w:p>
      <w:r>
        <w:rPr>
          <w:b/>
        </w:rPr>
        <w:t xml:space="preserve">Esimerkki 4.1529</w:t>
      </w:r>
    </w:p>
    <w:p>
      <w:r>
        <w:t xml:space="preserve">Nimike Kolme kuuta Milfordin yllä katselee 8 jaksoa.</w:t>
      </w:r>
    </w:p>
    <w:p>
      <w:r>
        <w:rPr>
          <w:b/>
        </w:rPr>
        <w:t xml:space="preserve">Tulos</w:t>
      </w:r>
    </w:p>
    <w:p>
      <w:r>
        <w:t xml:space="preserve">8 jaksoa</w:t>
      </w:r>
    </w:p>
    <w:p>
      <w:r>
        <w:rPr>
          <w:b/>
        </w:rPr>
        <w:t xml:space="preserve">Esimerkki 4.1530</w:t>
      </w:r>
    </w:p>
    <w:p>
      <w:r>
        <w:t xml:space="preserve">Anse la Rayen pinta-ala on 30,9 km2.</w:t>
      </w:r>
    </w:p>
    <w:p>
      <w:r>
        <w:rPr>
          <w:b/>
        </w:rPr>
        <w:t xml:space="preserve">Tulos</w:t>
      </w:r>
    </w:p>
    <w:p>
      <w:r>
        <w:t xml:space="preserve">30.9</w:t>
      </w:r>
    </w:p>
    <w:p>
      <w:r>
        <w:rPr>
          <w:b/>
        </w:rPr>
        <w:t xml:space="preserve">Esimerkki 4.1531</w:t>
      </w:r>
    </w:p>
    <w:p>
      <w:r>
        <w:t xml:space="preserve">Curitibaa johtaa Demokraattinen työväenpuolue (Brasilia).</w:t>
      </w:r>
    </w:p>
    <w:p>
      <w:r>
        <w:rPr>
          <w:b/>
        </w:rPr>
        <w:t xml:space="preserve">Tulos</w:t>
      </w:r>
    </w:p>
    <w:p>
      <w:r>
        <w:t xml:space="preserve">Demokraattinen työväenpuolue (Brasilia)</w:t>
      </w:r>
    </w:p>
    <w:p>
      <w:r>
        <w:rPr>
          <w:b/>
        </w:rPr>
        <w:t xml:space="preserve">Esimerkki 4.1532</w:t>
      </w:r>
    </w:p>
    <w:p>
      <w:r>
        <w:t xml:space="preserve">New Jersey sijaitsee Yhdysvalloissa.</w:t>
      </w:r>
    </w:p>
    <w:p>
      <w:r>
        <w:rPr>
          <w:b/>
        </w:rPr>
        <w:t xml:space="preserve">Tulos</w:t>
      </w:r>
    </w:p>
    <w:p>
      <w:r>
        <w:t xml:space="preserve">Yhdysvallat</w:t>
      </w:r>
    </w:p>
    <w:p>
      <w:r>
        <w:rPr>
          <w:b/>
        </w:rPr>
        <w:t xml:space="preserve">Esimerkki 4.1533</w:t>
      </w:r>
    </w:p>
    <w:p>
      <w:r>
        <w:t xml:space="preserve">Sarjakuvahahmo Ballisticin loi Doug Moench.</w:t>
      </w:r>
    </w:p>
    <w:p>
      <w:r>
        <w:rPr>
          <w:b/>
        </w:rPr>
        <w:t xml:space="preserve">Tulos</w:t>
      </w:r>
    </w:p>
    <w:p>
      <w:r>
        <w:t xml:space="preserve">Doug Moench</w:t>
      </w:r>
    </w:p>
    <w:p>
      <w:r>
        <w:rPr>
          <w:b/>
        </w:rPr>
        <w:t xml:space="preserve">Esimerkki 4.1534</w:t>
      </w:r>
    </w:p>
    <w:p>
      <w:r>
        <w:t xml:space="preserve">AIDS-lehti tutkii HIV:tä/aidsia.</w:t>
      </w:r>
    </w:p>
    <w:p>
      <w:r>
        <w:rPr>
          <w:b/>
        </w:rPr>
        <w:t xml:space="preserve">Tulos</w:t>
      </w:r>
    </w:p>
    <w:p>
      <w:r>
        <w:t xml:space="preserve">HIV/AIDS</w:t>
      </w:r>
    </w:p>
    <w:p>
      <w:r>
        <w:rPr>
          <w:b/>
        </w:rPr>
        <w:t xml:space="preserve">Esimerkki 4.1535</w:t>
      </w:r>
    </w:p>
    <w:p>
      <w:r>
        <w:t xml:space="preserve">Flanderin hallituksen toimivaltaan kuuluu Flanderin alue.</w:t>
      </w:r>
    </w:p>
    <w:p>
      <w:r>
        <w:rPr>
          <w:b/>
        </w:rPr>
        <w:t xml:space="preserve">Tulos</w:t>
      </w:r>
    </w:p>
    <w:p>
      <w:r>
        <w:t xml:space="preserve">Flanderin alue</w:t>
      </w:r>
    </w:p>
    <w:p>
      <w:r>
        <w:rPr>
          <w:b/>
        </w:rPr>
        <w:t xml:space="preserve">Esimerkki 4.1536</w:t>
      </w:r>
    </w:p>
    <w:p>
      <w:r>
        <w:t xml:space="preserve">Vuonna 1910 Duncan Cameron jätti virkansa.</w:t>
      </w:r>
    </w:p>
    <w:p>
      <w:r>
        <w:rPr>
          <w:b/>
        </w:rPr>
        <w:t xml:space="preserve">Tulos</w:t>
      </w:r>
    </w:p>
    <w:p>
      <w:r>
        <w:t xml:space="preserve">1910</w:t>
      </w:r>
    </w:p>
    <w:p>
      <w:r>
        <w:rPr>
          <w:b/>
        </w:rPr>
        <w:t xml:space="preserve">Esimerkki 4.1537</w:t>
      </w:r>
    </w:p>
    <w:p>
      <w:r>
        <w:t xml:space="preserve">Kempe Gowda I perusti Bangaloren.</w:t>
      </w:r>
    </w:p>
    <w:p>
      <w:r>
        <w:rPr>
          <w:b/>
        </w:rPr>
        <w:t xml:space="preserve">Tulos</w:t>
      </w:r>
    </w:p>
    <w:p>
      <w:r>
        <w:t xml:space="preserve">Kempe Gowda I</w:t>
      </w:r>
    </w:p>
    <w:p>
      <w:r>
        <w:rPr>
          <w:b/>
        </w:rPr>
        <w:t xml:space="preserve">Esimerkki 4.1538</w:t>
      </w:r>
    </w:p>
    <w:p>
      <w:r>
        <w:t xml:space="preserve">Acharya Institute of Technology perustettiin vuonna 2000.</w:t>
      </w:r>
    </w:p>
    <w:p>
      <w:r>
        <w:rPr>
          <w:b/>
        </w:rPr>
        <w:t xml:space="preserve">Tulos</w:t>
      </w:r>
    </w:p>
    <w:p>
      <w:r>
        <w:t xml:space="preserve">2000</w:t>
      </w:r>
    </w:p>
    <w:p>
      <w:r>
        <w:rPr>
          <w:b/>
        </w:rPr>
        <w:t xml:space="preserve">Esimerkki 4.1539</w:t>
      </w:r>
    </w:p>
    <w:p>
      <w:r>
        <w:t xml:space="preserve">Albuquerquessa (New Mexico) johtajan nimi on Yhdysvaltain edustajainhuone.</w:t>
      </w:r>
    </w:p>
    <w:p>
      <w:r>
        <w:rPr>
          <w:b/>
        </w:rPr>
        <w:t xml:space="preserve">Tulos</w:t>
      </w:r>
    </w:p>
    <w:p>
      <w:r>
        <w:t xml:space="preserve">Yhdysvaltain edustajainhuone</w:t>
      </w:r>
    </w:p>
    <w:p>
      <w:r>
        <w:rPr>
          <w:b/>
        </w:rPr>
        <w:t xml:space="preserve">Esimerkki 4.1540</w:t>
      </w:r>
    </w:p>
    <w:p>
      <w:r>
        <w:t xml:space="preserve">Tule istumaan Cambridge Blue -ravintolaan nauttimaan englantilaisesta reilusta.</w:t>
      </w:r>
    </w:p>
    <w:p>
      <w:r>
        <w:rPr>
          <w:b/>
        </w:rPr>
        <w:t xml:space="preserve">Tulos</w:t>
      </w:r>
    </w:p>
    <w:p>
      <w:r>
        <w:t xml:space="preserve">Englanti</w:t>
      </w:r>
    </w:p>
    <w:p>
      <w:r>
        <w:rPr>
          <w:b/>
        </w:rPr>
        <w:t xml:space="preserve">Esimerkki 4.1541</w:t>
      </w:r>
    </w:p>
    <w:p>
      <w:r>
        <w:t xml:space="preserve">Jos etsit halpaa paikkaa koko perheelle, kokeile The Watermania.</w:t>
      </w:r>
    </w:p>
    <w:p>
      <w:r>
        <w:rPr>
          <w:b/>
        </w:rPr>
        <w:t xml:space="preserve">Tulos</w:t>
      </w:r>
    </w:p>
    <w:p>
      <w:r>
        <w:t xml:space="preserve">halpa</w:t>
      </w:r>
    </w:p>
    <w:p>
      <w:r>
        <w:rPr>
          <w:b/>
        </w:rPr>
        <w:t xml:space="preserve">Esimerkki 4.1542</w:t>
      </w:r>
    </w:p>
    <w:p>
      <w:r>
        <w:t xml:space="preserve">Platinapisteitä saaneiden 15:n sijoittuminen sijoille 36.-40. oli vaihteluväli.</w:t>
      </w:r>
    </w:p>
    <w:p>
      <w:r>
        <w:rPr>
          <w:b/>
        </w:rPr>
        <w:t xml:space="preserve">Tulos</w:t>
      </w:r>
    </w:p>
    <w:p>
      <w:r>
        <w:t xml:space="preserve">15</w:t>
      </w:r>
    </w:p>
    <w:p>
      <w:r>
        <w:rPr>
          <w:b/>
        </w:rPr>
        <w:t xml:space="preserve">Esimerkki 4.1543</w:t>
      </w:r>
    </w:p>
    <w:p>
      <w:r>
        <w:t xml:space="preserve">Hiroshi Aoyama voitti Espanjan Grand Prix -kilpailun.</w:t>
      </w:r>
    </w:p>
    <w:p>
      <w:r>
        <w:rPr>
          <w:b/>
        </w:rPr>
        <w:t xml:space="preserve">Tulos</w:t>
      </w:r>
    </w:p>
    <w:p>
      <w:r>
        <w:t xml:space="preserve">Hiroshi Aoyama</w:t>
      </w:r>
    </w:p>
    <w:p>
      <w:r>
        <w:rPr>
          <w:b/>
        </w:rPr>
        <w:t xml:space="preserve">Esimerkki 4.1544</w:t>
      </w:r>
    </w:p>
    <w:p>
      <w:r>
        <w:t xml:space="preserve">Nashot Junction risteää valtatien 9088 kanssa.</w:t>
      </w:r>
    </w:p>
    <w:p>
      <w:r>
        <w:rPr>
          <w:b/>
        </w:rPr>
        <w:t xml:space="preserve">Tulos</w:t>
      </w:r>
    </w:p>
    <w:p>
      <w:r>
        <w:t xml:space="preserve">Reitti 9088</w:t>
      </w:r>
    </w:p>
    <w:p>
      <w:r>
        <w:rPr>
          <w:b/>
        </w:rPr>
        <w:t xml:space="preserve">Esimerkki 4.1545</w:t>
      </w:r>
    </w:p>
    <w:p>
      <w:r>
        <w:t xml:space="preserve">Baldwinsville HS voitti yhteensä 2 mitalia.</w:t>
      </w:r>
    </w:p>
    <w:p>
      <w:r>
        <w:rPr>
          <w:b/>
        </w:rPr>
        <w:t xml:space="preserve">Tulos</w:t>
      </w:r>
    </w:p>
    <w:p>
      <w:r>
        <w:t xml:space="preserve">2</w:t>
      </w:r>
    </w:p>
    <w:p>
      <w:r>
        <w:rPr>
          <w:b/>
        </w:rPr>
        <w:t xml:space="preserve">Esimerkki 4.1546</w:t>
      </w:r>
    </w:p>
    <w:p>
      <w:r>
        <w:t xml:space="preserve">Vuonna 1987 oli 1.</w:t>
      </w:r>
    </w:p>
    <w:p>
      <w:r>
        <w:rPr>
          <w:b/>
        </w:rPr>
        <w:t xml:space="preserve">Tulos</w:t>
      </w:r>
    </w:p>
    <w:p>
      <w:r>
        <w:t xml:space="preserve">1</w:t>
      </w:r>
    </w:p>
    <w:p>
      <w:r>
        <w:rPr>
          <w:b/>
        </w:rPr>
        <w:t xml:space="preserve">Esimerkki 4.1547</w:t>
      </w:r>
    </w:p>
    <w:p>
      <w:r>
        <w:t xml:space="preserve">Antwerpenin kansainvälisen lentoaseman kiitotien pituus on 600,0.</w:t>
      </w:r>
    </w:p>
    <w:p>
      <w:r>
        <w:rPr>
          <w:b/>
        </w:rPr>
        <w:t xml:space="preserve">Tulos</w:t>
      </w:r>
    </w:p>
    <w:p>
      <w:r>
        <w:t xml:space="preserve">600.0</w:t>
      </w:r>
    </w:p>
    <w:p>
      <w:r>
        <w:rPr>
          <w:b/>
        </w:rPr>
        <w:t xml:space="preserve">Esimerkki 4.1548</w:t>
      </w:r>
    </w:p>
    <w:p>
      <w:r>
        <w:t xml:space="preserve">Alan Bean kuului Apollo 12:n miehistöön.</w:t>
      </w:r>
    </w:p>
    <w:p>
      <w:r>
        <w:rPr>
          <w:b/>
        </w:rPr>
        <w:t xml:space="preserve">Tulos</w:t>
      </w:r>
    </w:p>
    <w:p>
      <w:r>
        <w:t xml:space="preserve">Apollo 12</w:t>
      </w:r>
    </w:p>
    <w:p>
      <w:r>
        <w:rPr>
          <w:b/>
        </w:rPr>
        <w:t xml:space="preserve">Esimerkki 4.1549</w:t>
      </w:r>
    </w:p>
    <w:p>
      <w:r>
        <w:t xml:space="preserve">5 Kc:n kolikko lyötiin ensimmäisen kerran vuonna 1993.</w:t>
      </w:r>
    </w:p>
    <w:p>
      <w:r>
        <w:rPr>
          <w:b/>
        </w:rPr>
        <w:t xml:space="preserve">Tulos</w:t>
      </w:r>
    </w:p>
    <w:p>
      <w:r>
        <w:t xml:space="preserve">1993</w:t>
      </w:r>
    </w:p>
    <w:p>
      <w:r>
        <w:rPr>
          <w:b/>
        </w:rPr>
        <w:t xml:space="preserve">Esimerkki 4.1550</w:t>
      </w:r>
    </w:p>
    <w:p>
      <w:r>
        <w:t xml:space="preserve">Kiinan Li Qiaoxianin alustava sijoitus oli 6.</w:t>
      </w:r>
    </w:p>
    <w:p>
      <w:r>
        <w:rPr>
          <w:b/>
        </w:rPr>
        <w:t xml:space="preserve">Tulos</w:t>
      </w:r>
    </w:p>
    <w:p>
      <w:r>
        <w:t xml:space="preserve">6</w:t>
      </w:r>
    </w:p>
    <w:p>
      <w:r>
        <w:rPr>
          <w:b/>
        </w:rPr>
        <w:t xml:space="preserve">Esimerkki 4.1551</w:t>
      </w:r>
    </w:p>
    <w:p>
      <w:r>
        <w:t xml:space="preserve">Pelaaja Vadim Sharifijanov pelasi urallaan Ufa Salavat (Venäjä).</w:t>
      </w:r>
    </w:p>
    <w:p>
      <w:r>
        <w:rPr>
          <w:b/>
        </w:rPr>
        <w:t xml:space="preserve">Tulos</w:t>
      </w:r>
    </w:p>
    <w:p>
      <w:r>
        <w:t xml:space="preserve">Ufa Salavat (Venäjä)</w:t>
      </w:r>
    </w:p>
    <w:p>
      <w:r>
        <w:rPr>
          <w:b/>
        </w:rPr>
        <w:t xml:space="preserve">Esimerkki 4.1552</w:t>
      </w:r>
    </w:p>
    <w:p>
      <w:r>
        <w:t xml:space="preserve">Kaliforniassa sijaitsevan Anaheimin korkeus merenpinnasta on 48,0 metriä.</w:t>
      </w:r>
    </w:p>
    <w:p>
      <w:r>
        <w:rPr>
          <w:b/>
        </w:rPr>
        <w:t xml:space="preserve">Tulos</w:t>
      </w:r>
    </w:p>
    <w:p>
      <w:r>
        <w:t xml:space="preserve">48.0</w:t>
      </w:r>
    </w:p>
    <w:p>
      <w:r>
        <w:rPr>
          <w:b/>
        </w:rPr>
        <w:t xml:space="preserve">Esimerkki 4.1553</w:t>
      </w:r>
    </w:p>
    <w:p>
      <w:r>
        <w:t xml:space="preserve">Anton Lyuboslavskiy sijoittui kuulantyönnössä kolmanneksi.</w:t>
      </w:r>
    </w:p>
    <w:p>
      <w:r>
        <w:rPr>
          <w:b/>
        </w:rPr>
        <w:t xml:space="preserve">Tulos</w:t>
      </w:r>
    </w:p>
    <w:p>
      <w:r>
        <w:t xml:space="preserve">Kolmas</w:t>
      </w:r>
    </w:p>
    <w:p>
      <w:r>
        <w:rPr>
          <w:b/>
        </w:rPr>
        <w:t xml:space="preserve">Esimerkki 4.1554</w:t>
      </w:r>
    </w:p>
    <w:p>
      <w:r>
        <w:t xml:space="preserve">Yksi Yhdysvaltojen etnisistä ryhmistä on valkoiset amerikkalaiset.</w:t>
      </w:r>
    </w:p>
    <w:p>
      <w:r>
        <w:rPr>
          <w:b/>
        </w:rPr>
        <w:t xml:space="preserve">Tulos</w:t>
      </w:r>
    </w:p>
    <w:p>
      <w:r>
        <w:t xml:space="preserve">Valkoiset amerikkalaiset</w:t>
      </w:r>
    </w:p>
    <w:p>
      <w:r>
        <w:rPr>
          <w:b/>
        </w:rPr>
        <w:t xml:space="preserve">Esimerkki 4.1555</w:t>
      </w:r>
    </w:p>
    <w:p>
      <w:r>
        <w:t xml:space="preserve">Amerikkalaiset asuvat Yhdysvalloissa.</w:t>
      </w:r>
    </w:p>
    <w:p>
      <w:r>
        <w:rPr>
          <w:b/>
        </w:rPr>
        <w:t xml:space="preserve">Tulos</w:t>
      </w:r>
    </w:p>
    <w:p>
      <w:r>
        <w:t xml:space="preserve">Amerikkalaiset</w:t>
      </w:r>
    </w:p>
    <w:p>
      <w:r>
        <w:rPr>
          <w:b/>
        </w:rPr>
        <w:t xml:space="preserve">Esimerkki 4.1556</w:t>
      </w:r>
    </w:p>
    <w:p>
      <w:r>
        <w:t xml:space="preserve">Rona Fairhead on BBC:n avainhenkilö.</w:t>
      </w:r>
    </w:p>
    <w:p>
      <w:r>
        <w:rPr>
          <w:b/>
        </w:rPr>
        <w:t xml:space="preserve">Tulos</w:t>
      </w:r>
    </w:p>
    <w:p>
      <w:r>
        <w:t xml:space="preserve">Rona Fairhead</w:t>
      </w:r>
    </w:p>
    <w:p>
      <w:r>
        <w:rPr>
          <w:b/>
        </w:rPr>
        <w:t xml:space="preserve">Esimerkki 4.1557</w:t>
      </w:r>
    </w:p>
    <w:p>
      <w:r>
        <w:t xml:space="preserve">Filippiinien virallinen kieli on filippiinien englanti.</w:t>
      </w:r>
    </w:p>
    <w:p>
      <w:r>
        <w:rPr>
          <w:b/>
        </w:rPr>
        <w:t xml:space="preserve">Tulos</w:t>
      </w:r>
    </w:p>
    <w:p>
      <w:r>
        <w:t xml:space="preserve">Filippiinien englanti</w:t>
      </w:r>
    </w:p>
    <w:p>
      <w:r>
        <w:rPr>
          <w:b/>
        </w:rPr>
        <w:t xml:space="preserve">Esimerkki 4.1558</w:t>
      </w:r>
    </w:p>
    <w:p>
      <w:r>
        <w:t xml:space="preserve">Elokuva Milagros toimitti oli vuonna 1997 (70.</w:t>
      </w:r>
    </w:p>
    <w:p>
      <w:r>
        <w:rPr>
          <w:b/>
        </w:rPr>
        <w:t xml:space="preserve">Tulos</w:t>
      </w:r>
    </w:p>
    <w:p>
      <w:r>
        <w:t xml:space="preserve">Milagros</w:t>
      </w:r>
    </w:p>
    <w:p>
      <w:r>
        <w:rPr>
          <w:b/>
        </w:rPr>
        <w:t xml:space="preserve">Esimerkki 4.1559</w:t>
      </w:r>
    </w:p>
    <w:p>
      <w:r>
        <w:t xml:space="preserve">Maa on Brasilia.Aseen kuvaus on APC.</w:t>
      </w:r>
    </w:p>
    <w:p>
      <w:r>
        <w:rPr>
          <w:b/>
        </w:rPr>
        <w:t xml:space="preserve">Tulos</w:t>
      </w:r>
    </w:p>
    <w:p>
      <w:r>
        <w:t xml:space="preserve">APC</w:t>
      </w:r>
    </w:p>
    <w:p>
      <w:r>
        <w:rPr>
          <w:b/>
        </w:rPr>
        <w:t xml:space="preserve">Esimerkki 4.1560</w:t>
      </w:r>
    </w:p>
    <w:p>
      <w:r>
        <w:t xml:space="preserve">Elokuvan Big Hero 6 pääosissa oli Jamie Chung.</w:t>
      </w:r>
    </w:p>
    <w:p>
      <w:r>
        <w:rPr>
          <w:b/>
        </w:rPr>
        <w:t xml:space="preserve">Tulos</w:t>
      </w:r>
    </w:p>
    <w:p>
      <w:r>
        <w:t xml:space="preserve">Jamie Chung</w:t>
      </w:r>
    </w:p>
    <w:p>
      <w:r>
        <w:rPr>
          <w:b/>
        </w:rPr>
        <w:t xml:space="preserve">Esimerkki 4.1561</w:t>
      </w:r>
    </w:p>
    <w:p>
      <w:r>
        <w:t xml:space="preserve">Brad Keselowski Racing käyttää Ford F-150:tä kilparatana</w:t>
      </w:r>
    </w:p>
    <w:p>
      <w:r>
        <w:rPr>
          <w:b/>
        </w:rPr>
        <w:t xml:space="preserve">Tulos</w:t>
      </w:r>
    </w:p>
    <w:p>
      <w:r>
        <w:t xml:space="preserve">Ford F-150</w:t>
      </w:r>
    </w:p>
    <w:p>
      <w:r>
        <w:rPr>
          <w:b/>
        </w:rPr>
        <w:t xml:space="preserve">Esimerkki 4.1562</w:t>
      </w:r>
    </w:p>
    <w:p>
      <w:r>
        <w:t xml:space="preserve">AWH Engineering College perustettiin vuonna 2001.</w:t>
      </w:r>
    </w:p>
    <w:p>
      <w:r>
        <w:rPr>
          <w:b/>
        </w:rPr>
        <w:t xml:space="preserve">Tulos</w:t>
      </w:r>
    </w:p>
    <w:p>
      <w:r>
        <w:t xml:space="preserve">2001</w:t>
      </w:r>
    </w:p>
    <w:p>
      <w:r>
        <w:rPr>
          <w:b/>
        </w:rPr>
        <w:t xml:space="preserve">Esimerkki 4.1563</w:t>
      </w:r>
    </w:p>
    <w:p>
      <w:r>
        <w:t xml:space="preserve">Parhaan englantilaistyylisen ruoan vuoksi suositellaan The Eaglea.</w:t>
      </w:r>
    </w:p>
    <w:p>
      <w:r>
        <w:rPr>
          <w:b/>
        </w:rPr>
        <w:t xml:space="preserve">Tulos</w:t>
      </w:r>
    </w:p>
    <w:p>
      <w:r>
        <w:t xml:space="preserve">Englanti</w:t>
      </w:r>
    </w:p>
    <w:p>
      <w:r>
        <w:rPr>
          <w:b/>
        </w:rPr>
        <w:t xml:space="preserve">Esimerkki 4.1564</w:t>
      </w:r>
    </w:p>
    <w:p>
      <w:r>
        <w:t xml:space="preserve">Jakson "Pilotti" alkuperäinen lähetyspäivä on 25. syyskuuta 2009.</w:t>
      </w:r>
    </w:p>
    <w:p>
      <w:r>
        <w:rPr>
          <w:b/>
        </w:rPr>
        <w:t xml:space="preserve">Tulos</w:t>
      </w:r>
    </w:p>
    <w:p>
      <w:r>
        <w:t xml:space="preserve">syyskuu25,2009</w:t>
      </w:r>
    </w:p>
    <w:p>
      <w:r>
        <w:rPr>
          <w:b/>
        </w:rPr>
        <w:t xml:space="preserve">Esimerkki 4.1565</w:t>
      </w:r>
    </w:p>
    <w:p>
      <w:r>
        <w:t xml:space="preserve">YK:n operaation nimi, YK:n operaationimi Uncok, on UN Commission on Korea.</w:t>
      </w:r>
    </w:p>
    <w:p>
      <w:r>
        <w:rPr>
          <w:b/>
        </w:rPr>
        <w:t xml:space="preserve">Tulos</w:t>
      </w:r>
    </w:p>
    <w:p>
      <w:r>
        <w:t xml:space="preserve">YK:n Koreaa käsittelevä komissio</w:t>
      </w:r>
    </w:p>
    <w:p>
      <w:r>
        <w:rPr>
          <w:b/>
        </w:rPr>
        <w:t xml:space="preserve">Esimerkki 4.1566</w:t>
      </w:r>
    </w:p>
    <w:p>
      <w:r>
        <w:t xml:space="preserve">I Don't Want to Know ylsi Yhdysvaltain listalla sijalle 113.</w:t>
      </w:r>
    </w:p>
    <w:p>
      <w:r>
        <w:rPr>
          <w:b/>
        </w:rPr>
        <w:t xml:space="preserve">Tulos</w:t>
      </w:r>
    </w:p>
    <w:p>
      <w:r>
        <w:t xml:space="preserve">113</w:t>
      </w:r>
    </w:p>
    <w:p>
      <w:r>
        <w:rPr>
          <w:b/>
        </w:rPr>
        <w:t xml:space="preserve">Esimerkki 4.1567</w:t>
      </w:r>
    </w:p>
    <w:p>
      <w:r>
        <w:t xml:space="preserve">Accademia di Architettura di Mendrisio perustettiin vuonna 1996.</w:t>
      </w:r>
    </w:p>
    <w:p>
      <w:r>
        <w:rPr>
          <w:b/>
        </w:rPr>
        <w:t xml:space="preserve">Tulos</w:t>
      </w:r>
    </w:p>
    <w:p>
      <w:r>
        <w:t xml:space="preserve">1996</w:t>
      </w:r>
    </w:p>
    <w:p>
      <w:r>
        <w:rPr>
          <w:b/>
        </w:rPr>
        <w:t xml:space="preserve">Esimerkki 4.1568</w:t>
      </w:r>
    </w:p>
    <w:p>
      <w:r>
        <w:t xml:space="preserve">John B. McKay oli lentäjä, jonka maksimikorkeus oli 55,9 mailia.</w:t>
      </w:r>
    </w:p>
    <w:p>
      <w:r>
        <w:rPr>
          <w:b/>
        </w:rPr>
        <w:t xml:space="preserve">Tulos</w:t>
      </w:r>
    </w:p>
    <w:p>
      <w:r>
        <w:t xml:space="preserve">55.9</w:t>
      </w:r>
    </w:p>
    <w:p>
      <w:r>
        <w:rPr>
          <w:b/>
        </w:rPr>
        <w:t xml:space="preserve">Esimerkki 4.1569</w:t>
      </w:r>
    </w:p>
    <w:p>
      <w:r>
        <w:t xml:space="preserve">Lake Placid, New York sijaitsee Yhdysvalloissa.</w:t>
      </w:r>
    </w:p>
    <w:p>
      <w:r>
        <w:rPr>
          <w:b/>
        </w:rPr>
        <w:t xml:space="preserve">Tulos</w:t>
      </w:r>
    </w:p>
    <w:p>
      <w:r>
        <w:t xml:space="preserve">Yhdysvallat</w:t>
      </w:r>
    </w:p>
    <w:p>
      <w:r>
        <w:rPr>
          <w:b/>
        </w:rPr>
        <w:t xml:space="preserve">Esimerkki 4.1570</w:t>
      </w:r>
    </w:p>
    <w:p>
      <w:r>
        <w:t xml:space="preserve">John W. on virassa oleva, ensimmäisen kerran vuonna 1944 valittu edustaja.</w:t>
      </w:r>
    </w:p>
    <w:p>
      <w:r>
        <w:rPr>
          <w:b/>
        </w:rPr>
        <w:t xml:space="preserve">Tulos</w:t>
      </w:r>
    </w:p>
    <w:p>
      <w:r>
        <w:t xml:space="preserve">1944</w:t>
      </w:r>
    </w:p>
    <w:p>
      <w:r>
        <w:rPr>
          <w:b/>
        </w:rPr>
        <w:t xml:space="preserve">Esimerkki 4.1571</w:t>
      </w:r>
    </w:p>
    <w:p>
      <w:r>
        <w:t xml:space="preserve">Rooman mestaruuskilpailun loppuottelun tulos on 6-2, 6-2.</w:t>
      </w:r>
    </w:p>
    <w:p>
      <w:r>
        <w:rPr>
          <w:b/>
        </w:rPr>
        <w:t xml:space="preserve">Tulos</w:t>
      </w:r>
    </w:p>
    <w:p>
      <w:r>
        <w:t xml:space="preserve">6-2, 6-2</w:t>
      </w:r>
    </w:p>
    <w:p>
      <w:r>
        <w:rPr>
          <w:b/>
        </w:rPr>
        <w:t xml:space="preserve">Esimerkki 4.1572</w:t>
      </w:r>
    </w:p>
    <w:p>
      <w:r>
        <w:t xml:space="preserve">Turkmenistan Airlinesin keskuslentokenttä on Turkmenabatin lentoasema.</w:t>
      </w:r>
    </w:p>
    <w:p>
      <w:r>
        <w:rPr>
          <w:b/>
        </w:rPr>
        <w:t xml:space="preserve">Tulos</w:t>
      </w:r>
    </w:p>
    <w:p>
      <w:r>
        <w:t xml:space="preserve">Turkmenabatin lentoasema</w:t>
      </w:r>
    </w:p>
    <w:p>
      <w:r>
        <w:rPr>
          <w:b/>
        </w:rPr>
        <w:t xml:space="preserve">Esimerkki 4.1573</w:t>
      </w:r>
    </w:p>
    <w:p>
      <w:r>
        <w:t xml:space="preserve">Ooka Tadasuke oli virassaan vuosina 1748-1751.</w:t>
      </w:r>
    </w:p>
    <w:p>
      <w:r>
        <w:rPr>
          <w:b/>
        </w:rPr>
        <w:t xml:space="preserve">Tulos</w:t>
      </w:r>
    </w:p>
    <w:p>
      <w:r>
        <w:t xml:space="preserve">1748-1751</w:t>
      </w:r>
    </w:p>
    <w:p>
      <w:r>
        <w:rPr>
          <w:b/>
        </w:rPr>
        <w:t xml:space="preserve">Esimerkki 4.1574</w:t>
      </w:r>
    </w:p>
    <w:p>
      <w:r>
        <w:t xml:space="preserve">Baked Alaska on peräisin Ranskasta.</w:t>
      </w:r>
    </w:p>
    <w:p>
      <w:r>
        <w:rPr>
          <w:b/>
        </w:rPr>
        <w:t xml:space="preserve">Tulos</w:t>
      </w:r>
    </w:p>
    <w:p>
      <w:r>
        <w:t xml:space="preserve">Ranska</w:t>
      </w:r>
    </w:p>
    <w:p>
      <w:r>
        <w:rPr>
          <w:b/>
        </w:rPr>
        <w:t xml:space="preserve">Esimerkki 4.1575</w:t>
      </w:r>
    </w:p>
    <w:p>
      <w:r>
        <w:t xml:space="preserve">Indianan Alexandrian suuntanumero on 765.</w:t>
      </w:r>
    </w:p>
    <w:p>
      <w:r>
        <w:rPr>
          <w:b/>
        </w:rPr>
        <w:t xml:space="preserve">Tulos</w:t>
      </w:r>
    </w:p>
    <w:p>
      <w:r>
        <w:t xml:space="preserve">765</w:t>
      </w:r>
    </w:p>
    <w:p>
      <w:r>
        <w:rPr>
          <w:b/>
        </w:rPr>
        <w:t xml:space="preserve">Esimerkki 4.1576</w:t>
      </w:r>
    </w:p>
    <w:p>
      <w:r>
        <w:t xml:space="preserve">Amsterdamin Schipholin lentoasema sijaitsee Haarlemmermeerissä.</w:t>
      </w:r>
    </w:p>
    <w:p>
      <w:r>
        <w:rPr>
          <w:b/>
        </w:rPr>
        <w:t xml:space="preserve">Tulos</w:t>
      </w:r>
    </w:p>
    <w:p>
      <w:r>
        <w:t xml:space="preserve">Haarlemmermeer</w:t>
      </w:r>
    </w:p>
    <w:p>
      <w:r>
        <w:rPr>
          <w:b/>
        </w:rPr>
        <w:t xml:space="preserve">Esimerkki 4.1577</w:t>
      </w:r>
    </w:p>
    <w:p>
      <w:r>
        <w:t xml:space="preserve">Abu Zahar Ujang on Malesian johtaja.</w:t>
      </w:r>
    </w:p>
    <w:p>
      <w:r>
        <w:rPr>
          <w:b/>
        </w:rPr>
        <w:t xml:space="preserve">Tulos</w:t>
      </w:r>
    </w:p>
    <w:p>
      <w:r>
        <w:t xml:space="preserve">Abu Zahar Ujang</w:t>
      </w:r>
    </w:p>
    <w:p>
      <w:r>
        <w:rPr>
          <w:b/>
        </w:rPr>
        <w:t xml:space="preserve">Esimerkki 4.1578</w:t>
      </w:r>
    </w:p>
    <w:p>
      <w:r>
        <w:t xml:space="preserve">Avokado kuuluu Lauraceae-sukuun.</w:t>
      </w:r>
    </w:p>
    <w:p>
      <w:r>
        <w:rPr>
          <w:b/>
        </w:rPr>
        <w:t xml:space="preserve">Tulos</w:t>
      </w:r>
    </w:p>
    <w:p>
      <w:r>
        <w:t xml:space="preserve">Lauraceae</w:t>
      </w:r>
    </w:p>
    <w:p>
      <w:r>
        <w:rPr>
          <w:b/>
        </w:rPr>
        <w:t xml:space="preserve">Esimerkki 4.1579</w:t>
      </w:r>
    </w:p>
    <w:p>
      <w:r>
        <w:t xml:space="preserve">Kappale Daft Punk is Playing at My House esiintyi jaksossa 2.19.</w:t>
      </w:r>
    </w:p>
    <w:p>
      <w:r>
        <w:rPr>
          <w:b/>
        </w:rPr>
        <w:t xml:space="preserve">Tulos</w:t>
      </w:r>
    </w:p>
    <w:p>
      <w:r>
        <w:t xml:space="preserve">2.19</w:t>
      </w:r>
    </w:p>
    <w:p>
      <w:r>
        <w:rPr>
          <w:b/>
        </w:rPr>
        <w:t xml:space="preserve">Esimerkki 4.1580</w:t>
      </w:r>
    </w:p>
    <w:p>
      <w:r>
        <w:t xml:space="preserve">26. elokuuta 1933 Plymouth Argyle</w:t>
      </w:r>
    </w:p>
    <w:p>
      <w:r>
        <w:rPr>
          <w:b/>
        </w:rPr>
        <w:t xml:space="preserve">Tulos</w:t>
      </w:r>
    </w:p>
    <w:p>
      <w:r>
        <w:t xml:space="preserve">Plymouth Argyle</w:t>
      </w:r>
    </w:p>
    <w:p>
      <w:r>
        <w:rPr>
          <w:b/>
        </w:rPr>
        <w:t xml:space="preserve">Esimerkki 4.1581</w:t>
      </w:r>
    </w:p>
    <w:p>
      <w:r>
        <w:t xml:space="preserve">Pilotin ohjasi Mark Piznarski.</w:t>
      </w:r>
    </w:p>
    <w:p>
      <w:r>
        <w:rPr>
          <w:b/>
        </w:rPr>
        <w:t xml:space="preserve">Tulos</w:t>
      </w:r>
    </w:p>
    <w:p>
      <w:r>
        <w:t xml:space="preserve">Mark Piznarski</w:t>
      </w:r>
    </w:p>
    <w:p>
      <w:r>
        <w:rPr>
          <w:b/>
        </w:rPr>
        <w:t xml:space="preserve">Esimerkki 4.1582</w:t>
      </w:r>
    </w:p>
    <w:p>
      <w:r>
        <w:t xml:space="preserve">Detroit Pistonsin vieraspelien tulos oli 3-38.</w:t>
      </w:r>
    </w:p>
    <w:p>
      <w:r>
        <w:rPr>
          <w:b/>
        </w:rPr>
        <w:t xml:space="preserve">Tulos</w:t>
      </w:r>
    </w:p>
    <w:p>
      <w:r>
        <w:t xml:space="preserve">3-38</w:t>
      </w:r>
    </w:p>
    <w:p>
      <w:r>
        <w:rPr>
          <w:b/>
        </w:rPr>
        <w:t xml:space="preserve">Esimerkki 4.1583</w:t>
      </w:r>
    </w:p>
    <w:p>
      <w:r>
        <w:t xml:space="preserve">Amparan sairaala sijaitsee Amparan alueella.</w:t>
      </w:r>
    </w:p>
    <w:p>
      <w:r>
        <w:rPr>
          <w:b/>
        </w:rPr>
        <w:t xml:space="preserve">Tulos</w:t>
      </w:r>
    </w:p>
    <w:p>
      <w:r>
        <w:t xml:space="preserve">Amparan piiri</w:t>
      </w:r>
    </w:p>
    <w:p>
      <w:r>
        <w:rPr>
          <w:b/>
        </w:rPr>
        <w:t xml:space="preserve">Esimerkki 4.1584</w:t>
      </w:r>
    </w:p>
    <w:p>
      <w:r>
        <w:t xml:space="preserve">AEK Athens FC pelasi kaudella 2014.</w:t>
      </w:r>
    </w:p>
    <w:p>
      <w:r>
        <w:rPr>
          <w:b/>
        </w:rPr>
        <w:t xml:space="preserve">Tulos</w:t>
      </w:r>
    </w:p>
    <w:p>
      <w:r>
        <w:t xml:space="preserve">2014</w:t>
      </w:r>
    </w:p>
    <w:p>
      <w:r>
        <w:rPr>
          <w:b/>
        </w:rPr>
        <w:t xml:space="preserve">Esimerkki 4.1585</w:t>
      </w:r>
    </w:p>
    <w:p>
      <w:r>
        <w:t xml:space="preserve">Ashgabatin kansainvälinen lentoasema sijaitsee 211 metriä merenpinnan yläpuolella.</w:t>
      </w:r>
    </w:p>
    <w:p>
      <w:r>
        <w:rPr>
          <w:b/>
        </w:rPr>
        <w:t xml:space="preserve">Tulos</w:t>
      </w:r>
    </w:p>
    <w:p>
      <w:r>
        <w:t xml:space="preserve">211</w:t>
      </w:r>
    </w:p>
    <w:p>
      <w:r>
        <w:rPr>
          <w:b/>
        </w:rPr>
        <w:t xml:space="preserve">Esimerkki 4.1586</w:t>
      </w:r>
    </w:p>
    <w:p>
      <w:r>
        <w:t xml:space="preserve">Pro-Duct Motorsport sijoittui kahdeksanneksi.</w:t>
      </w:r>
    </w:p>
    <w:p>
      <w:r>
        <w:rPr>
          <w:b/>
        </w:rPr>
        <w:t xml:space="preserve">Tulos</w:t>
      </w:r>
    </w:p>
    <w:p>
      <w:r>
        <w:t xml:space="preserve">8</w:t>
      </w:r>
    </w:p>
    <w:p>
      <w:r>
        <w:rPr>
          <w:b/>
        </w:rPr>
        <w:t xml:space="preserve">Esimerkki 4.1587</w:t>
      </w:r>
    </w:p>
    <w:p>
      <w:r>
        <w:t xml:space="preserve">Boris Johnson on Lontoon johtaja.</w:t>
      </w:r>
    </w:p>
    <w:p>
      <w:r>
        <w:rPr>
          <w:b/>
        </w:rPr>
        <w:t xml:space="preserve">Tulos</w:t>
      </w:r>
    </w:p>
    <w:p>
      <w:r>
        <w:t xml:space="preserve">Boris Johnson</w:t>
      </w:r>
    </w:p>
    <w:p>
      <w:r>
        <w:rPr>
          <w:b/>
        </w:rPr>
        <w:t xml:space="preserve">Esimerkki 4.1588</w:t>
      </w:r>
    </w:p>
    <w:p>
      <w:r>
        <w:t xml:space="preserve">Marv Wolfman oli Bibbo Bibowskin luoja.</w:t>
      </w:r>
    </w:p>
    <w:p>
      <w:r>
        <w:rPr>
          <w:b/>
        </w:rPr>
        <w:t xml:space="preserve">Tulos</w:t>
      </w:r>
    </w:p>
    <w:p>
      <w:r>
        <w:t xml:space="preserve">Marv Wolfman</w:t>
      </w:r>
    </w:p>
    <w:p>
      <w:r>
        <w:rPr>
          <w:b/>
        </w:rPr>
        <w:t xml:space="preserve">Esimerkki 4.1589</w:t>
      </w:r>
    </w:p>
    <w:p>
      <w:r>
        <w:t xml:space="preserve">Ottelu on puolivälierät-1 ja päivämäärä on 2006..</w:t>
      </w:r>
    </w:p>
    <w:p>
      <w:r>
        <w:rPr>
          <w:b/>
        </w:rPr>
        <w:t xml:space="preserve">Tulos</w:t>
      </w:r>
    </w:p>
    <w:p>
      <w:r>
        <w:t xml:space="preserve">2006..</w:t>
      </w:r>
    </w:p>
    <w:p>
      <w:r>
        <w:rPr>
          <w:b/>
        </w:rPr>
        <w:t xml:space="preserve">Esimerkki 4.1590</w:t>
      </w:r>
    </w:p>
    <w:p>
      <w:r>
        <w:t xml:space="preserve">Novella nousi Yhdysvalloissa peräti sijalle 46.</w:t>
      </w:r>
    </w:p>
    <w:p>
      <w:r>
        <w:rPr>
          <w:b/>
        </w:rPr>
        <w:t xml:space="preserve">Tulos</w:t>
      </w:r>
    </w:p>
    <w:p>
      <w:r>
        <w:t xml:space="preserve">46</w:t>
      </w:r>
    </w:p>
    <w:p>
      <w:r>
        <w:rPr>
          <w:b/>
        </w:rPr>
        <w:t xml:space="preserve">Esimerkki 4.1591</w:t>
      </w:r>
    </w:p>
    <w:p>
      <w:r>
        <w:t xml:space="preserve">Rolando Maran syntyi Italiassa.</w:t>
      </w:r>
    </w:p>
    <w:p>
      <w:r>
        <w:rPr>
          <w:b/>
        </w:rPr>
        <w:t xml:space="preserve">Tulos</w:t>
      </w:r>
    </w:p>
    <w:p>
      <w:r>
        <w:t xml:space="preserve">Italia</w:t>
      </w:r>
    </w:p>
    <w:p>
      <w:r>
        <w:rPr>
          <w:b/>
        </w:rPr>
        <w:t xml:space="preserve">Esimerkki 4.1592</w:t>
      </w:r>
    </w:p>
    <w:p>
      <w:r>
        <w:t xml:space="preserve">Ziconotidissa oleva merieläin α on peräisin Cone Snail -nimisestä etanasta.</w:t>
      </w:r>
    </w:p>
    <w:p>
      <w:r>
        <w:rPr>
          <w:b/>
        </w:rPr>
        <w:t xml:space="preserve">Tulos</w:t>
      </w:r>
    </w:p>
    <w:p>
      <w:r>
        <w:t xml:space="preserve">Kartio etana</w:t>
      </w:r>
    </w:p>
    <w:p>
      <w:r>
        <w:rPr>
          <w:b/>
        </w:rPr>
        <w:t xml:space="preserve">Esimerkki 4.1593</w:t>
      </w:r>
    </w:p>
    <w:p>
      <w:r>
        <w:t xml:space="preserve">Metropolian rengas, kun siitä: juutalaiset on 30600 on läntinen osa.</w:t>
      </w:r>
    </w:p>
    <w:p>
      <w:r>
        <w:rPr>
          <w:b/>
        </w:rPr>
        <w:t xml:space="preserve">Tulos</w:t>
      </w:r>
    </w:p>
    <w:p>
      <w:r>
        <w:t xml:space="preserve">30600</w:t>
      </w:r>
    </w:p>
    <w:p>
      <w:r>
        <w:rPr>
          <w:b/>
        </w:rPr>
        <w:t xml:space="preserve">Esimerkki 4.1594</w:t>
      </w:r>
    </w:p>
    <w:p>
      <w:r>
        <w:t xml:space="preserve">Yountvillen kaupunki sijaitsee Napan piirikunnassa.</w:t>
      </w:r>
    </w:p>
    <w:p>
      <w:r>
        <w:rPr>
          <w:b/>
        </w:rPr>
        <w:t xml:space="preserve">Tulos</w:t>
      </w:r>
    </w:p>
    <w:p>
      <w:r>
        <w:t xml:space="preserve">Yountville</w:t>
      </w:r>
    </w:p>
    <w:p>
      <w:r>
        <w:rPr>
          <w:b/>
        </w:rPr>
        <w:t xml:space="preserve">Esimerkki 4.1595</w:t>
      </w:r>
    </w:p>
    <w:p>
      <w:r>
        <w:t xml:space="preserve">Urmo Aavan apukuljettaja oli Kuldar Sikk.</w:t>
      </w:r>
    </w:p>
    <w:p>
      <w:r>
        <w:rPr>
          <w:b/>
        </w:rPr>
        <w:t xml:space="preserve">Tulos</w:t>
      </w:r>
    </w:p>
    <w:p>
      <w:r>
        <w:t xml:space="preserve">Kuldar Sikk</w:t>
      </w:r>
    </w:p>
    <w:p>
      <w:r>
        <w:rPr>
          <w:b/>
        </w:rPr>
        <w:t xml:space="preserve">Esimerkki 4.1596</w:t>
      </w:r>
    </w:p>
    <w:p>
      <w:r>
        <w:t xml:space="preserve">Joulukuun keskimääräinen kosteus oli 79 prosenttia.</w:t>
      </w:r>
    </w:p>
    <w:p>
      <w:r>
        <w:rPr>
          <w:b/>
        </w:rPr>
        <w:t xml:space="preserve">Tulos</w:t>
      </w:r>
    </w:p>
    <w:p>
      <w:r>
        <w:t xml:space="preserve">79</w:t>
      </w:r>
    </w:p>
    <w:p>
      <w:r>
        <w:rPr>
          <w:b/>
        </w:rPr>
        <w:t xml:space="preserve">Esimerkki 4.1597</w:t>
      </w:r>
    </w:p>
    <w:p>
      <w:r>
        <w:t xml:space="preserve">Kreikan johtajan nimi on Prokopis Pavlopoulos.</w:t>
      </w:r>
    </w:p>
    <w:p>
      <w:r>
        <w:rPr>
          <w:b/>
        </w:rPr>
        <w:t xml:space="preserve">Tulos</w:t>
      </w:r>
    </w:p>
    <w:p>
      <w:r>
        <w:t xml:space="preserve">Prokopis Pavlopoulos</w:t>
      </w:r>
    </w:p>
    <w:p>
      <w:r>
        <w:rPr>
          <w:b/>
        </w:rPr>
        <w:t xml:space="preserve">Esimerkki 4.1598</w:t>
      </w:r>
    </w:p>
    <w:p>
      <w:r>
        <w:t xml:space="preserve">Virallisella nimellä Quispamsis väestölaskennan mukaan se on 231 5 008:sta.</w:t>
      </w:r>
    </w:p>
    <w:p>
      <w:r>
        <w:rPr>
          <w:b/>
        </w:rPr>
        <w:t xml:space="preserve">Tulos</w:t>
      </w:r>
    </w:p>
    <w:p>
      <w:r>
        <w:t xml:space="preserve">231 5,008:sta</w:t>
      </w:r>
    </w:p>
    <w:p>
      <w:r>
        <w:rPr>
          <w:b/>
        </w:rPr>
        <w:t xml:space="preserve">Esimerkki 4.1599</w:t>
      </w:r>
    </w:p>
    <w:p>
      <w:r>
        <w:t xml:space="preserve">Alueen 73 kunta on Balungao.</w:t>
      </w:r>
    </w:p>
    <w:p>
      <w:r>
        <w:rPr>
          <w:b/>
        </w:rPr>
        <w:t xml:space="preserve">Tulos</w:t>
      </w:r>
    </w:p>
    <w:p>
      <w:r>
        <w:t xml:space="preserve">73</w:t>
      </w:r>
    </w:p>
    <w:p>
      <w:r>
        <w:rPr>
          <w:b/>
        </w:rPr>
        <w:t xml:space="preserve">Esimerkki 4.1600</w:t>
      </w:r>
    </w:p>
    <w:p>
      <w:r>
        <w:t xml:space="preserve">Nobuatsu Aoki sai 8 pistettä Italian moottoripyörä Grand Prix 1996:ssa</w:t>
      </w:r>
    </w:p>
    <w:p>
      <w:r>
        <w:rPr>
          <w:b/>
        </w:rPr>
        <w:t xml:space="preserve">Tulos</w:t>
      </w:r>
    </w:p>
    <w:p>
      <w:r>
        <w:t xml:space="preserve">8</w:t>
      </w:r>
    </w:p>
    <w:p>
      <w:r>
        <w:rPr>
          <w:b/>
        </w:rPr>
        <w:t xml:space="preserve">Esimerkki 4.1601</w:t>
      </w:r>
    </w:p>
    <w:p>
      <w:r>
        <w:t xml:space="preserve">Thomas Brown toimi presidenttinä vuosina 1913-1917.</w:t>
      </w:r>
    </w:p>
    <w:p>
      <w:r>
        <w:rPr>
          <w:b/>
        </w:rPr>
        <w:t xml:space="preserve">Tulos</w:t>
      </w:r>
    </w:p>
    <w:p>
      <w:r>
        <w:t xml:space="preserve">1913-1917</w:t>
      </w:r>
    </w:p>
    <w:p>
      <w:r>
        <w:rPr>
          <w:b/>
        </w:rPr>
        <w:t xml:space="preserve">Esimerkki 4.1602</w:t>
      </w:r>
    </w:p>
    <w:p>
      <w:r>
        <w:t xml:space="preserve">Damon Bailey opiskeli Indianassa.</w:t>
      </w:r>
    </w:p>
    <w:p>
      <w:r>
        <w:rPr>
          <w:b/>
        </w:rPr>
        <w:t xml:space="preserve">Tulos</w:t>
      </w:r>
    </w:p>
    <w:p>
      <w:r>
        <w:t xml:space="preserve">Indiana</w:t>
      </w:r>
    </w:p>
    <w:p>
      <w:r>
        <w:rPr>
          <w:b/>
        </w:rPr>
        <w:t xml:space="preserve">Esimerkki 4.1603</w:t>
      </w:r>
    </w:p>
    <w:p>
      <w:r>
        <w:t xml:space="preserve">Agran lentoasema sijaitsee 167,94 metriä merenpinnan yläpuolella.</w:t>
      </w:r>
    </w:p>
    <w:p>
      <w:r>
        <w:rPr>
          <w:b/>
        </w:rPr>
        <w:t xml:space="preserve">Tulos</w:t>
      </w:r>
    </w:p>
    <w:p>
      <w:r>
        <w:t xml:space="preserve">167.94</w:t>
      </w:r>
    </w:p>
    <w:p>
      <w:r>
        <w:rPr>
          <w:b/>
        </w:rPr>
        <w:t xml:space="preserve">Esimerkki 4.1604</w:t>
      </w:r>
    </w:p>
    <w:p>
      <w:r>
        <w:t xml:space="preserve">Bordeaux'n kilpailun nimi oli iv grand prix de bordeaux.</w:t>
      </w:r>
    </w:p>
    <w:p>
      <w:r>
        <w:rPr>
          <w:b/>
        </w:rPr>
        <w:t xml:space="preserve">Tulos</w:t>
      </w:r>
    </w:p>
    <w:p>
      <w:r>
        <w:t xml:space="preserve">Bordeaux</w:t>
      </w:r>
    </w:p>
    <w:p>
      <w:r>
        <w:rPr>
          <w:b/>
        </w:rPr>
        <w:t xml:space="preserve">Esimerkki 4.1605</w:t>
      </w:r>
    </w:p>
    <w:p>
      <w:r>
        <w:t xml:space="preserve">Super Star saavutti 3. sijan UFO Radio Top 15:ssä.</w:t>
      </w:r>
    </w:p>
    <w:p>
      <w:r>
        <w:rPr>
          <w:b/>
        </w:rPr>
        <w:t xml:space="preserve">Tulos</w:t>
      </w:r>
    </w:p>
    <w:p>
      <w:r>
        <w:t xml:space="preserve">3</w:t>
      </w:r>
    </w:p>
    <w:p>
      <w:r>
        <w:rPr>
          <w:b/>
        </w:rPr>
        <w:t xml:space="preserve">Esimerkki 4.1606</w:t>
      </w:r>
    </w:p>
    <w:p>
      <w:r>
        <w:t xml:space="preserve">Aikalisä oli vuoden 1999 (72.) seremoniassa.</w:t>
      </w:r>
    </w:p>
    <w:p>
      <w:r>
        <w:rPr>
          <w:b/>
        </w:rPr>
        <w:t xml:space="preserve">Tulos</w:t>
      </w:r>
    </w:p>
    <w:p>
      <w:r>
        <w:t xml:space="preserve">1999 (72.)</w:t>
      </w:r>
    </w:p>
    <w:p>
      <w:r>
        <w:rPr>
          <w:b/>
        </w:rPr>
        <w:t xml:space="preserve">Esimerkki 4.1607</w:t>
      </w:r>
    </w:p>
    <w:p>
      <w:r>
        <w:t xml:space="preserve">Syö englantilaisia keitettyjä aterioita rauhallisessa ilmapiirissä The Rice Boat -ravintolassa.</w:t>
      </w:r>
    </w:p>
    <w:p>
      <w:r>
        <w:rPr>
          <w:b/>
        </w:rPr>
        <w:t xml:space="preserve">Tulos</w:t>
      </w:r>
    </w:p>
    <w:p>
      <w:r>
        <w:t xml:space="preserve">Englanti</w:t>
      </w:r>
    </w:p>
    <w:p>
      <w:r>
        <w:rPr>
          <w:b/>
        </w:rPr>
        <w:t xml:space="preserve">Esimerkki 4.1608</w:t>
      </w:r>
    </w:p>
    <w:p>
      <w:r>
        <w:t xml:space="preserve">Michele Marcolini syntyi Italiassa.</w:t>
      </w:r>
    </w:p>
    <w:p>
      <w:r>
        <w:rPr>
          <w:b/>
        </w:rPr>
        <w:t xml:space="preserve">Tulos</w:t>
      </w:r>
    </w:p>
    <w:p>
      <w:r>
        <w:t xml:space="preserve">Italia</w:t>
      </w:r>
    </w:p>
    <w:p>
      <w:r>
        <w:rPr>
          <w:b/>
        </w:rPr>
        <w:t xml:space="preserve">Esimerkki 4.1609</w:t>
      </w:r>
    </w:p>
    <w:p>
      <w:r>
        <w:t xml:space="preserve">Frank Borman oli Apollo 8:n komentaja.</w:t>
      </w:r>
    </w:p>
    <w:p>
      <w:r>
        <w:rPr>
          <w:b/>
        </w:rPr>
        <w:t xml:space="preserve">Tulos</w:t>
      </w:r>
    </w:p>
    <w:p>
      <w:r>
        <w:t xml:space="preserve">Frank Borman</w:t>
      </w:r>
    </w:p>
    <w:p>
      <w:r>
        <w:rPr>
          <w:b/>
        </w:rPr>
        <w:t xml:space="preserve">Esimerkki 4.1610</w:t>
      </w:r>
    </w:p>
    <w:p>
      <w:r>
        <w:t xml:space="preserve">Novi Banovci on 9443 asukkaan taajama.</w:t>
      </w:r>
    </w:p>
    <w:p>
      <w:r>
        <w:rPr>
          <w:b/>
        </w:rPr>
        <w:t xml:space="preserve">Tulos</w:t>
      </w:r>
    </w:p>
    <w:p>
      <w:r>
        <w:t xml:space="preserve">9443</w:t>
      </w:r>
    </w:p>
    <w:p>
      <w:r>
        <w:rPr>
          <w:b/>
        </w:rPr>
        <w:t xml:space="preserve">Esimerkki 4.1611</w:t>
      </w:r>
    </w:p>
    <w:p>
      <w:r>
        <w:t xml:space="preserve">UUP sai 9 270 ääntä.</w:t>
      </w:r>
    </w:p>
    <w:p>
      <w:r>
        <w:rPr>
          <w:b/>
        </w:rPr>
        <w:t xml:space="preserve">Tulos</w:t>
      </w:r>
    </w:p>
    <w:p>
      <w:r>
        <w:t xml:space="preserve">9,270</w:t>
      </w:r>
    </w:p>
    <w:p>
      <w:r>
        <w:rPr>
          <w:b/>
        </w:rPr>
        <w:t xml:space="preserve">Esimerkki 4.1612</w:t>
      </w:r>
    </w:p>
    <w:p>
      <w:r>
        <w:t xml:space="preserve">Bionicon ainesosana on smetana.</w:t>
      </w:r>
    </w:p>
    <w:p>
      <w:r>
        <w:rPr>
          <w:b/>
        </w:rPr>
        <w:t xml:space="preserve">Tulos</w:t>
      </w:r>
    </w:p>
    <w:p>
      <w:r>
        <w:t xml:space="preserve">Hapanimelää</w:t>
      </w:r>
    </w:p>
    <w:p>
      <w:r>
        <w:rPr>
          <w:b/>
        </w:rPr>
        <w:t xml:space="preserve">Esimerkki 4.1613</w:t>
      </w:r>
    </w:p>
    <w:p>
      <w:r>
        <w:t xml:space="preserve">Halea käytti 130368 ihmistä vuosina 2008-9.</w:t>
      </w:r>
    </w:p>
    <w:p>
      <w:r>
        <w:rPr>
          <w:b/>
        </w:rPr>
        <w:t xml:space="preserve">Tulos</w:t>
      </w:r>
    </w:p>
    <w:p>
      <w:r>
        <w:t xml:space="preserve">130368</w:t>
      </w:r>
    </w:p>
    <w:p>
      <w:r>
        <w:rPr>
          <w:b/>
        </w:rPr>
        <w:t xml:space="preserve">Esimerkki 4.1614</w:t>
      </w:r>
    </w:p>
    <w:p>
      <w:r>
        <w:t xml:space="preserve">Rushel Shell opiskeli Pittsburghissa.</w:t>
      </w:r>
    </w:p>
    <w:p>
      <w:r>
        <w:rPr>
          <w:b/>
        </w:rPr>
        <w:t xml:space="preserve">Tulos</w:t>
      </w:r>
    </w:p>
    <w:p>
      <w:r>
        <w:t xml:space="preserve">Pittsburgh</w:t>
      </w:r>
    </w:p>
    <w:p>
      <w:r>
        <w:rPr>
          <w:b/>
        </w:rPr>
        <w:t xml:space="preserve">Esimerkki 4.1615</w:t>
      </w:r>
    </w:p>
    <w:p>
      <w:r>
        <w:t xml:space="preserve">"Lika ja rangaistus" on tuotantokoodi 11.12.</w:t>
      </w:r>
    </w:p>
    <w:p>
      <w:r>
        <w:rPr>
          <w:b/>
        </w:rPr>
        <w:t xml:space="preserve">Tulos</w:t>
      </w:r>
    </w:p>
    <w:p>
      <w:r>
        <w:t xml:space="preserve">11.12</w:t>
      </w:r>
    </w:p>
    <w:p>
      <w:r>
        <w:rPr>
          <w:b/>
        </w:rPr>
        <w:t xml:space="preserve">Esimerkki 4.1616</w:t>
      </w:r>
    </w:p>
    <w:p>
      <w:r>
        <w:t xml:space="preserve">Edwin Byrne vihittiin piispaksi 30. marraskuuta 1925.</w:t>
      </w:r>
    </w:p>
    <w:p>
      <w:r>
        <w:rPr>
          <w:b/>
        </w:rPr>
        <w:t xml:space="preserve">Tulos</w:t>
      </w:r>
    </w:p>
    <w:p>
      <w:r>
        <w:t xml:space="preserve">30. marraskuuta 1925</w:t>
      </w:r>
    </w:p>
    <w:p>
      <w:r>
        <w:rPr>
          <w:b/>
        </w:rPr>
        <w:t xml:space="preserve">Esimerkki 4.1617</w:t>
      </w:r>
    </w:p>
    <w:p>
      <w:r>
        <w:t xml:space="preserve">"Bear Breasts" -elokuvan USA:n esityspäivä oli 2. maaliskuuta 2011".</w:t>
      </w:r>
    </w:p>
    <w:p>
      <w:r>
        <w:rPr>
          <w:b/>
        </w:rPr>
        <w:t xml:space="preserve">Tulos</w:t>
      </w:r>
    </w:p>
    <w:p>
      <w:r>
        <w:t xml:space="preserve">maaliskuu2,2011</w:t>
      </w:r>
    </w:p>
    <w:p>
      <w:r>
        <w:rPr>
          <w:b/>
        </w:rPr>
        <w:t xml:space="preserve">Esimerkki 4.1618</w:t>
      </w:r>
    </w:p>
    <w:p>
      <w:r>
        <w:t xml:space="preserve">St George's pelasi 0-0 tasapelin Qormi vieraana.</w:t>
      </w:r>
    </w:p>
    <w:p>
      <w:r>
        <w:rPr>
          <w:b/>
        </w:rPr>
        <w:t xml:space="preserve">Tulos</w:t>
      </w:r>
    </w:p>
    <w:p>
      <w:r>
        <w:t xml:space="preserve">0-0</w:t>
      </w:r>
    </w:p>
    <w:p>
      <w:r>
        <w:rPr>
          <w:b/>
        </w:rPr>
        <w:t xml:space="preserve">Esimerkki 4.1619</w:t>
      </w:r>
    </w:p>
    <w:p>
      <w:r>
        <w:t xml:space="preserve">Työväenpuolueen prosenttiosuus Harris Pollin kyselyssä oli 48,0 prosenttia.</w:t>
      </w:r>
    </w:p>
    <w:p>
      <w:r>
        <w:rPr>
          <w:b/>
        </w:rPr>
        <w:t xml:space="preserve">Tulos</w:t>
      </w:r>
    </w:p>
    <w:p>
      <w:r>
        <w:t xml:space="preserve">48.0%</w:t>
      </w:r>
    </w:p>
    <w:p>
      <w:r>
        <w:rPr>
          <w:b/>
        </w:rPr>
        <w:t xml:space="preserve">Esimerkki 4.1620</w:t>
      </w:r>
    </w:p>
    <w:p>
      <w:r>
        <w:t xml:space="preserve">Tom Williams on New York Rangersin pelaaja.</w:t>
      </w:r>
    </w:p>
    <w:p>
      <w:r>
        <w:rPr>
          <w:b/>
        </w:rPr>
        <w:t xml:space="preserve">Tulos</w:t>
      </w:r>
    </w:p>
    <w:p>
      <w:r>
        <w:t xml:space="preserve">New York Rangers</w:t>
      </w:r>
    </w:p>
    <w:p>
      <w:r>
        <w:rPr>
          <w:b/>
        </w:rPr>
        <w:t xml:space="preserve">Esimerkki 4.1621</w:t>
      </w:r>
    </w:p>
    <w:p>
      <w:r>
        <w:t xml:space="preserve">Akronia, Ohion osavaltiota johtaa Dan Horrigan.</w:t>
      </w:r>
    </w:p>
    <w:p>
      <w:r>
        <w:rPr>
          <w:b/>
        </w:rPr>
        <w:t xml:space="preserve">Tulos</w:t>
      </w:r>
    </w:p>
    <w:p>
      <w:r>
        <w:t xml:space="preserve">Dan Horrigan</w:t>
      </w:r>
    </w:p>
    <w:p>
      <w:r>
        <w:rPr>
          <w:b/>
        </w:rPr>
        <w:t xml:space="preserve">Esimerkki 4.1622</w:t>
      </w:r>
    </w:p>
    <w:p>
      <w:r>
        <w:t xml:space="preserve">Vuonna 1979 Nick Yates voitti Unkarin kansainvälisen tennisturnauksen miesten kaksinpelin.</w:t>
      </w:r>
    </w:p>
    <w:p>
      <w:r>
        <w:rPr>
          <w:b/>
        </w:rPr>
        <w:t xml:space="preserve">Tulos</w:t>
      </w:r>
    </w:p>
    <w:p>
      <w:r>
        <w:t xml:space="preserve">Nick Yates</w:t>
      </w:r>
    </w:p>
    <w:p>
      <w:r>
        <w:rPr>
          <w:b/>
        </w:rPr>
        <w:t xml:space="preserve">Esimerkki 4.1623</w:t>
      </w:r>
    </w:p>
    <w:p>
      <w:r>
        <w:t xml:space="preserve">Addis Abeban kaupungintalo sijaitsee Addis Abebassa.</w:t>
      </w:r>
    </w:p>
    <w:p>
      <w:r>
        <w:rPr>
          <w:b/>
        </w:rPr>
        <w:t xml:space="preserve">Tulos</w:t>
      </w:r>
    </w:p>
    <w:p>
      <w:r>
        <w:t xml:space="preserve">Addis Abeba</w:t>
      </w:r>
    </w:p>
    <w:p>
      <w:r>
        <w:rPr>
          <w:b/>
        </w:rPr>
        <w:t xml:space="preserve">Esimerkki 4.1624</w:t>
      </w:r>
    </w:p>
    <w:p>
      <w:r>
        <w:t xml:space="preserve">JJC Racingin miehistön päällikkö on Dan Kolanda</w:t>
      </w:r>
    </w:p>
    <w:p>
      <w:r>
        <w:rPr>
          <w:b/>
        </w:rPr>
        <w:t xml:space="preserve">Tulos</w:t>
      </w:r>
    </w:p>
    <w:p>
      <w:r>
        <w:t xml:space="preserve">Dan Kolanda</w:t>
      </w:r>
    </w:p>
    <w:p>
      <w:r>
        <w:rPr>
          <w:b/>
        </w:rPr>
        <w:t xml:space="preserve">Esimerkki 4.1625</w:t>
      </w:r>
    </w:p>
    <w:p>
      <w:r>
        <w:t xml:space="preserve">Darius Hamilton kävi Don Bosco Preparatory High Schoolia.</w:t>
      </w:r>
    </w:p>
    <w:p>
      <w:r>
        <w:rPr>
          <w:b/>
        </w:rPr>
        <w:t xml:space="preserve">Tulos</w:t>
      </w:r>
    </w:p>
    <w:p>
      <w:r>
        <w:t xml:space="preserve">Don Bosco Preparatory High School</w:t>
      </w:r>
    </w:p>
    <w:p>
      <w:r>
        <w:rPr>
          <w:b/>
        </w:rPr>
        <w:t xml:space="preserve">Esimerkki 4.1626</w:t>
      </w:r>
    </w:p>
    <w:p>
      <w:r>
        <w:t xml:space="preserve">Vuonna 1999 Marvin Steve voitti miesten kaksinpelin Kroatian kansainvälisessä turnauksessa.</w:t>
      </w:r>
    </w:p>
    <w:p>
      <w:r>
        <w:rPr>
          <w:b/>
        </w:rPr>
        <w:t xml:space="preserve">Tulos</w:t>
      </w:r>
    </w:p>
    <w:p>
      <w:r>
        <w:t xml:space="preserve">Marvin Steve</w:t>
      </w:r>
    </w:p>
    <w:p>
      <w:r>
        <w:rPr>
          <w:b/>
        </w:rPr>
        <w:t xml:space="preserve">Esimerkki 4.1627</w:t>
      </w:r>
    </w:p>
    <w:p>
      <w:r>
        <w:t xml:space="preserve">Santiago on Chilessä.</w:t>
      </w:r>
    </w:p>
    <w:p>
      <w:r>
        <w:rPr>
          <w:b/>
        </w:rPr>
        <w:t xml:space="preserve">Tulos</w:t>
      </w:r>
    </w:p>
    <w:p>
      <w:r>
        <w:t xml:space="preserve">Santiago</w:t>
      </w:r>
    </w:p>
    <w:p>
      <w:r>
        <w:rPr>
          <w:b/>
        </w:rPr>
        <w:t xml:space="preserve">Esimerkki 4.1628</w:t>
      </w:r>
    </w:p>
    <w:p>
      <w:r>
        <w:t xml:space="preserve">Malesian intiaani on yksi Malesian etnisistä ryhmistä.</w:t>
      </w:r>
    </w:p>
    <w:p>
      <w:r>
        <w:rPr>
          <w:b/>
        </w:rPr>
        <w:t xml:space="preserve">Tulos</w:t>
      </w:r>
    </w:p>
    <w:p>
      <w:r>
        <w:t xml:space="preserve">Malesialainen intialainen</w:t>
      </w:r>
    </w:p>
    <w:p>
      <w:r>
        <w:rPr>
          <w:b/>
        </w:rPr>
        <w:t xml:space="preserve">Esimerkki 4.1629</w:t>
      </w:r>
    </w:p>
    <w:p>
      <w:r>
        <w:t xml:space="preserve">3.2 i v 8 evoluzione -mallia valmistettiin 340 kappaletta.</w:t>
      </w:r>
    </w:p>
    <w:p>
      <w:r>
        <w:rPr>
          <w:b/>
        </w:rPr>
        <w:t xml:space="preserve">Tulos</w:t>
      </w:r>
    </w:p>
    <w:p>
      <w:r>
        <w:t xml:space="preserve">340</w:t>
      </w:r>
    </w:p>
    <w:p>
      <w:r>
        <w:rPr>
          <w:b/>
        </w:rPr>
        <w:t xml:space="preserve">Esimerkki 4.1630</w:t>
      </w:r>
    </w:p>
    <w:p>
      <w:r>
        <w:t xml:space="preserve">Dwight Bialowas pelaa Atlanta Flamesissa.</w:t>
      </w:r>
    </w:p>
    <w:p>
      <w:r>
        <w:rPr>
          <w:b/>
        </w:rPr>
        <w:t xml:space="preserve">Tulos</w:t>
      </w:r>
    </w:p>
    <w:p>
      <w:r>
        <w:t xml:space="preserve">Atlanta Flames</w:t>
      </w:r>
    </w:p>
    <w:p>
      <w:r>
        <w:rPr>
          <w:b/>
        </w:rPr>
        <w:t xml:space="preserve">Esimerkki 4.1631</w:t>
      </w:r>
    </w:p>
    <w:p>
      <w:r>
        <w:t xml:space="preserve">Uzbekistanin nimellinen BKT on 52,0 miljardia dollaria.</w:t>
      </w:r>
    </w:p>
    <w:p>
      <w:r>
        <w:rPr>
          <w:b/>
        </w:rPr>
        <w:t xml:space="preserve">Tulos</w:t>
      </w:r>
    </w:p>
    <w:p>
      <w:r>
        <w:t xml:space="preserve">52,0 miljardia dollaria</w:t>
      </w:r>
    </w:p>
    <w:p>
      <w:r>
        <w:rPr>
          <w:b/>
        </w:rPr>
        <w:t xml:space="preserve">Esimerkki 4.1632</w:t>
      </w:r>
    </w:p>
    <w:p>
      <w:r>
        <w:t xml:space="preserve">Administrative Science Quarterly kuuluu johtamisen tieteenalaan.</w:t>
      </w:r>
    </w:p>
    <w:p>
      <w:r>
        <w:rPr>
          <w:b/>
        </w:rPr>
        <w:t xml:space="preserve">Tulos</w:t>
      </w:r>
    </w:p>
    <w:p>
      <w:r>
        <w:t xml:space="preserve">Hallinto</w:t>
      </w:r>
    </w:p>
    <w:p>
      <w:r>
        <w:rPr>
          <w:b/>
        </w:rPr>
        <w:t xml:space="preserve">Esimerkki 4.1633</w:t>
      </w:r>
    </w:p>
    <w:p>
      <w:r>
        <w:t xml:space="preserve">Alan Tudyk näyttelee elokuvassa Big Hero 6.</w:t>
      </w:r>
    </w:p>
    <w:p>
      <w:r>
        <w:rPr>
          <w:b/>
        </w:rPr>
        <w:t xml:space="preserve">Tulos</w:t>
      </w:r>
    </w:p>
    <w:p>
      <w:r>
        <w:t xml:space="preserve">Alan Tudyk</w:t>
      </w:r>
    </w:p>
    <w:p>
      <w:r>
        <w:rPr>
          <w:b/>
        </w:rPr>
        <w:t xml:space="preserve">Esimerkki 4.1634</w:t>
      </w:r>
    </w:p>
    <w:p>
      <w:r>
        <w:t xml:space="preserve">Grande Fratello 4:n pääpalkinto oli 300 000 euroa.</w:t>
      </w:r>
    </w:p>
    <w:p>
      <w:r>
        <w:rPr>
          <w:b/>
        </w:rPr>
        <w:t xml:space="preserve">Tulos</w:t>
      </w:r>
    </w:p>
    <w:p>
      <w:r>
        <w:t xml:space="preserve">€300,000</w:t>
      </w:r>
    </w:p>
    <w:p>
      <w:r>
        <w:rPr>
          <w:b/>
        </w:rPr>
        <w:t xml:space="preserve">Esimerkki 4.1635</w:t>
      </w:r>
    </w:p>
    <w:p>
      <w:r>
        <w:t xml:space="preserve">Jakso "tohtorin paluu on 1".</w:t>
      </w:r>
    </w:p>
    <w:p>
      <w:r>
        <w:rPr>
          <w:b/>
        </w:rPr>
        <w:t xml:space="preserve">Tulos</w:t>
      </w:r>
    </w:p>
    <w:p>
      <w:r>
        <w:t xml:space="preserve">tohtorin palauttaminen</w:t>
      </w:r>
    </w:p>
    <w:p>
      <w:r>
        <w:rPr>
          <w:b/>
        </w:rPr>
        <w:t xml:space="preserve">Esimerkki 4.1636</w:t>
      </w:r>
    </w:p>
    <w:p>
      <w:r>
        <w:t xml:space="preserve">Luokan 4 verbin osa 1 on báru</w:t>
      </w:r>
    </w:p>
    <w:p>
      <w:r>
        <w:rPr>
          <w:b/>
        </w:rPr>
        <w:t xml:space="preserve">Tulos</w:t>
      </w:r>
    </w:p>
    <w:p>
      <w:r>
        <w:t xml:space="preserve">báru</w:t>
      </w:r>
    </w:p>
    <w:p>
      <w:r>
        <w:rPr>
          <w:b/>
        </w:rPr>
        <w:t xml:space="preserve">Esimerkki 4.1637</w:t>
      </w:r>
    </w:p>
    <w:p>
      <w:r>
        <w:t xml:space="preserve">US Gorée voitti Ranskan Länsi-Afrikan cupin mestaruuden vuonna 1947.</w:t>
      </w:r>
    </w:p>
    <w:p>
      <w:r>
        <w:rPr>
          <w:b/>
        </w:rPr>
        <w:t xml:space="preserve">Tulos</w:t>
      </w:r>
    </w:p>
    <w:p>
      <w:r>
        <w:t xml:space="preserve">US Gorée</w:t>
      </w:r>
    </w:p>
    <w:p>
      <w:r>
        <w:rPr>
          <w:b/>
        </w:rPr>
        <w:t xml:space="preserve">Esimerkki 4.1638</w:t>
      </w:r>
    </w:p>
    <w:p>
      <w:r>
        <w:t xml:space="preserve">Tomber julkaistiin vuonna 2001.</w:t>
      </w:r>
    </w:p>
    <w:p>
      <w:r>
        <w:rPr>
          <w:b/>
        </w:rPr>
        <w:t xml:space="preserve">Tulos</w:t>
      </w:r>
    </w:p>
    <w:p>
      <w:r>
        <w:t xml:space="preserve">2001</w:t>
      </w:r>
    </w:p>
    <w:p>
      <w:r>
        <w:rPr>
          <w:b/>
        </w:rPr>
        <w:t xml:space="preserve">Esimerkki 4.1639</w:t>
      </w:r>
    </w:p>
    <w:p>
      <w:r>
        <w:t xml:space="preserve">William Inge oli yhdysvaltalainen</w:t>
      </w:r>
    </w:p>
    <w:p>
      <w:r>
        <w:rPr>
          <w:b/>
        </w:rPr>
        <w:t xml:space="preserve">Tulos</w:t>
      </w:r>
    </w:p>
    <w:p>
      <w:r>
        <w:t xml:space="preserve">American</w:t>
      </w:r>
    </w:p>
    <w:p>
      <w:r>
        <w:rPr>
          <w:b/>
        </w:rPr>
        <w:t xml:space="preserve">Esimerkki 4.1640</w:t>
      </w:r>
    </w:p>
    <w:p>
      <w:r>
        <w:t xml:space="preserve">608 pistettä Cross Keys RFC:tä vastaan.</w:t>
      </w:r>
    </w:p>
    <w:p>
      <w:r>
        <w:rPr>
          <w:b/>
        </w:rPr>
        <w:t xml:space="preserve">Tulos</w:t>
      </w:r>
    </w:p>
    <w:p>
      <w:r>
        <w:t xml:space="preserve">608</w:t>
      </w:r>
    </w:p>
    <w:p>
      <w:r>
        <w:rPr>
          <w:b/>
        </w:rPr>
        <w:t xml:space="preserve">Esimerkki 4.1641</w:t>
      </w:r>
    </w:p>
    <w:p>
      <w:r>
        <w:t xml:space="preserve">Makedonian osuus on 100 prosenttia.</w:t>
      </w:r>
    </w:p>
    <w:p>
      <w:r>
        <w:rPr>
          <w:b/>
        </w:rPr>
        <w:t xml:space="preserve">Tulos</w:t>
      </w:r>
    </w:p>
    <w:p>
      <w:r>
        <w:t xml:space="preserve">100%</w:t>
      </w:r>
    </w:p>
    <w:p>
      <w:r>
        <w:rPr>
          <w:b/>
        </w:rPr>
        <w:t xml:space="preserve">Esimerkki 4.1642</w:t>
      </w:r>
    </w:p>
    <w:p>
      <w:r>
        <w:t xml:space="preserve">AC Chievo Veronan koko nimi on "Associazione Calcio ChievoVerona S.r.l.".</w:t>
      </w:r>
    </w:p>
    <w:p>
      <w:r>
        <w:rPr>
          <w:b/>
        </w:rPr>
        <w:t xml:space="preserve">Tulos</w:t>
      </w:r>
    </w:p>
    <w:p>
      <w:r>
        <w:t xml:space="preserve">"Associazione Calcio ChievoVerona S.r.l."</w:t>
      </w:r>
    </w:p>
    <w:p>
      <w:r>
        <w:rPr>
          <w:b/>
        </w:rPr>
        <w:t xml:space="preserve">Esimerkki 4.1643</w:t>
      </w:r>
    </w:p>
    <w:p>
      <w:r>
        <w:t xml:space="preserve">Der schöne Rigo esitettiin Wienissä, "Sommertheater Venedig in Wien".</w:t>
      </w:r>
    </w:p>
    <w:p>
      <w:r>
        <w:rPr>
          <w:b/>
        </w:rPr>
        <w:t xml:space="preserve">Tulos</w:t>
      </w:r>
    </w:p>
    <w:p>
      <w:r>
        <w:t xml:space="preserve">Wien, "Sommertheater Venedig in Wien".</w:t>
      </w:r>
    </w:p>
    <w:p>
      <w:r>
        <w:rPr>
          <w:b/>
        </w:rPr>
        <w:t xml:space="preserve">Esimerkki 4.1644</w:t>
      </w:r>
    </w:p>
    <w:p>
      <w:r>
        <w:t xml:space="preserve">Campbell College sijaitsee Belfastissa.</w:t>
      </w:r>
    </w:p>
    <w:p>
      <w:r>
        <w:rPr>
          <w:b/>
        </w:rPr>
        <w:t xml:space="preserve">Tulos</w:t>
      </w:r>
    </w:p>
    <w:p>
      <w:r>
        <w:t xml:space="preserve">Belfast</w:t>
      </w:r>
    </w:p>
    <w:p>
      <w:r>
        <w:rPr>
          <w:b/>
        </w:rPr>
        <w:t xml:space="preserve">Esimerkki 4.1645</w:t>
      </w:r>
    </w:p>
    <w:p>
      <w:r>
        <w:t xml:space="preserve">Uuden-Seelannin Ardmoren lentoaseman 3. kiitotien pituus on 1960 jalkaa.</w:t>
      </w:r>
    </w:p>
    <w:p>
      <w:r>
        <w:rPr>
          <w:b/>
        </w:rPr>
        <w:t xml:space="preserve">Tulos</w:t>
      </w:r>
    </w:p>
    <w:p>
      <w:r>
        <w:t xml:space="preserve">1960</w:t>
      </w:r>
    </w:p>
    <w:p>
      <w:r>
        <w:rPr>
          <w:b/>
        </w:rPr>
        <w:t xml:space="preserve">Esimerkki 4.1646</w:t>
      </w:r>
    </w:p>
    <w:p>
      <w:r>
        <w:t xml:space="preserve">Crown Plaza -hotellin lähellä on englantilainen The Waterman -ravintola.</w:t>
      </w:r>
    </w:p>
    <w:p>
      <w:r>
        <w:rPr>
          <w:b/>
        </w:rPr>
        <w:t xml:space="preserve">Tulos</w:t>
      </w:r>
    </w:p>
    <w:p>
      <w:r>
        <w:t xml:space="preserve">Englanti</w:t>
      </w:r>
    </w:p>
    <w:p>
      <w:r>
        <w:rPr>
          <w:b/>
        </w:rPr>
        <w:t xml:space="preserve">Esimerkki 4.1647</w:t>
      </w:r>
    </w:p>
    <w:p>
      <w:r>
        <w:t xml:space="preserve">New Yorkia edustava kilpailija sai keskiarvoksi 8,886 pistettä.</w:t>
      </w:r>
    </w:p>
    <w:p>
      <w:r>
        <w:rPr>
          <w:b/>
        </w:rPr>
        <w:t xml:space="preserve">Tulos</w:t>
      </w:r>
    </w:p>
    <w:p>
      <w:r>
        <w:t xml:space="preserve">8.886</w:t>
      </w:r>
    </w:p>
    <w:p>
      <w:r>
        <w:rPr>
          <w:b/>
        </w:rPr>
        <w:t xml:space="preserve">Esimerkki 4.1648</w:t>
      </w:r>
    </w:p>
    <w:p>
      <w:r>
        <w:t xml:space="preserve">St. Patrick teki 0-2-tasapelin Dingliä vastaan.</w:t>
      </w:r>
    </w:p>
    <w:p>
      <w:r>
        <w:rPr>
          <w:b/>
        </w:rPr>
        <w:t xml:space="preserve">Tulos</w:t>
      </w:r>
    </w:p>
    <w:p>
      <w:r>
        <w:t xml:space="preserve">0-2</w:t>
      </w:r>
    </w:p>
    <w:p>
      <w:r>
        <w:rPr>
          <w:b/>
        </w:rPr>
        <w:t xml:space="preserve">Esimerkki 4.1649</w:t>
      </w:r>
    </w:p>
    <w:p>
      <w:r>
        <w:t xml:space="preserve">Kappaleen numero 8 pituus on 2:38.</w:t>
      </w:r>
    </w:p>
    <w:p>
      <w:r>
        <w:rPr>
          <w:b/>
        </w:rPr>
        <w:t xml:space="preserve">Tulos</w:t>
      </w:r>
    </w:p>
    <w:p>
      <w:r>
        <w:t xml:space="preserve">2:38</w:t>
      </w:r>
    </w:p>
    <w:p>
      <w:r>
        <w:rPr>
          <w:b/>
        </w:rPr>
        <w:t xml:space="preserve">Esimerkki 4.1650</w:t>
      </w:r>
    </w:p>
    <w:p>
      <w:r>
        <w:t xml:space="preserve">Maanantaina klo 06.30 alkaa Diário da Manhã (Aamupäiväkirja) - aamiaisuutisohjelma.</w:t>
      </w:r>
    </w:p>
    <w:p>
      <w:r>
        <w:rPr>
          <w:b/>
        </w:rPr>
        <w:t xml:space="preserve">Tulos</w:t>
      </w:r>
    </w:p>
    <w:p>
      <w:r>
        <w:t xml:space="preserve">Diário da Manhã (Aamupäiväkirja) - aamiaisuutisohjelma</w:t>
      </w:r>
    </w:p>
    <w:p>
      <w:r>
        <w:rPr>
          <w:b/>
        </w:rPr>
        <w:t xml:space="preserve">Esimerkki 4.1651</w:t>
      </w:r>
    </w:p>
    <w:p>
      <w:r>
        <w:t xml:space="preserve">Yhden jakson alkuperäinen nimi kaudella numero 3 on Drei Sind Einer Zu Viel.</w:t>
      </w:r>
    </w:p>
    <w:p>
      <w:r>
        <w:rPr>
          <w:b/>
        </w:rPr>
        <w:t xml:space="preserve">Tulos</w:t>
      </w:r>
    </w:p>
    <w:p>
      <w:r>
        <w:t xml:space="preserve">3</w:t>
      </w:r>
    </w:p>
    <w:p>
      <w:r>
        <w:rPr>
          <w:b/>
        </w:rPr>
        <w:t xml:space="preserve">Esimerkki 4.1652</w:t>
      </w:r>
    </w:p>
    <w:p>
      <w:r>
        <w:t xml:space="preserve">Vuonna 1975 Aasiassa oli 2 397 512 000 ihmistä.</w:t>
      </w:r>
    </w:p>
    <w:p>
      <w:r>
        <w:rPr>
          <w:b/>
        </w:rPr>
        <w:t xml:space="preserve">Tulos</w:t>
      </w:r>
    </w:p>
    <w:p>
      <w:r>
        <w:t xml:space="preserve">2,397,512,000</w:t>
      </w:r>
    </w:p>
    <w:p>
      <w:r>
        <w:rPr>
          <w:b/>
        </w:rPr>
        <w:t xml:space="preserve">Esimerkki 4.1653</w:t>
      </w:r>
    </w:p>
    <w:p>
      <w:r>
        <w:t xml:space="preserve">Kello 18.16 lähteneen junan saapumisaika oli 18.27.</w:t>
      </w:r>
    </w:p>
    <w:p>
      <w:r>
        <w:rPr>
          <w:b/>
        </w:rPr>
        <w:t xml:space="preserve">Tulos</w:t>
      </w:r>
    </w:p>
    <w:p>
      <w:r>
        <w:t xml:space="preserve">18.27</w:t>
      </w:r>
    </w:p>
    <w:p>
      <w:r>
        <w:rPr>
          <w:b/>
        </w:rPr>
        <w:t xml:space="preserve">Esimerkki 4.1654</w:t>
      </w:r>
    </w:p>
    <w:p>
      <w:r>
        <w:t xml:space="preserve">Alabama sijaitsee Yhdysvalloissa.</w:t>
      </w:r>
    </w:p>
    <w:p>
      <w:r>
        <w:rPr>
          <w:b/>
        </w:rPr>
        <w:t xml:space="preserve">Tulos</w:t>
      </w:r>
    </w:p>
    <w:p>
      <w:r>
        <w:t xml:space="preserve">Yhdysvallat</w:t>
      </w:r>
    </w:p>
    <w:p>
      <w:r>
        <w:rPr>
          <w:b/>
        </w:rPr>
        <w:t xml:space="preserve">Esimerkki 4.1655</w:t>
      </w:r>
    </w:p>
    <w:p>
      <w:r>
        <w:t xml:space="preserve">11th Mississippi Infantry Monumentin sijaintipaikka on Adams County, Pennsylvania.</w:t>
      </w:r>
    </w:p>
    <w:p>
      <w:r>
        <w:rPr>
          <w:b/>
        </w:rPr>
        <w:t xml:space="preserve">Tulos</w:t>
      </w:r>
    </w:p>
    <w:p>
      <w:r>
        <w:t xml:space="preserve">Adams County, Pennsylvania</w:t>
      </w:r>
    </w:p>
    <w:p>
      <w:r>
        <w:rPr>
          <w:b/>
        </w:rPr>
        <w:t xml:space="preserve">Esimerkki 4.1656</w:t>
      </w:r>
    </w:p>
    <w:p>
      <w:r>
        <w:t xml:space="preserve">Ennätys on 2-1.Vuosi on 1964.</w:t>
      </w:r>
    </w:p>
    <w:p>
      <w:r>
        <w:rPr>
          <w:b/>
        </w:rPr>
        <w:t xml:space="preserve">Tulos</w:t>
      </w:r>
    </w:p>
    <w:p>
      <w:r>
        <w:t xml:space="preserve">2-1</w:t>
      </w:r>
    </w:p>
    <w:p>
      <w:r>
        <w:rPr>
          <w:b/>
        </w:rPr>
        <w:t xml:space="preserve">Esimerkki 4.1657</w:t>
      </w:r>
    </w:p>
    <w:p>
      <w:r>
        <w:t xml:space="preserve">Nord-Vestin ostovoimapariteetti on 23164.</w:t>
      </w:r>
    </w:p>
    <w:p>
      <w:r>
        <w:rPr>
          <w:b/>
        </w:rPr>
        <w:t xml:space="preserve">Tulos</w:t>
      </w:r>
    </w:p>
    <w:p>
      <w:r>
        <w:t xml:space="preserve">23164</w:t>
      </w:r>
    </w:p>
    <w:p>
      <w:r>
        <w:rPr>
          <w:b/>
        </w:rPr>
        <w:t xml:space="preserve">Esimerkki 4.1658</w:t>
      </w:r>
    </w:p>
    <w:p>
      <w:r>
        <w:t xml:space="preserve">Ricky Ponting pelasi vuosina 1995-2012.</w:t>
      </w:r>
    </w:p>
    <w:p>
      <w:r>
        <w:rPr>
          <w:b/>
        </w:rPr>
        <w:t xml:space="preserve">Tulos</w:t>
      </w:r>
    </w:p>
    <w:p>
      <w:r>
        <w:t xml:space="preserve">1995 - 2012</w:t>
      </w:r>
    </w:p>
    <w:p>
      <w:r>
        <w:rPr>
          <w:b/>
        </w:rPr>
        <w:t xml:space="preserve">Esimerkki 4.1659</w:t>
      </w:r>
    </w:p>
    <w:p>
      <w:r>
        <w:t xml:space="preserve">Reise nach Jerusalem tarkoittaa matkaa Jerusalemiin</w:t>
      </w:r>
    </w:p>
    <w:p>
      <w:r>
        <w:rPr>
          <w:b/>
        </w:rPr>
        <w:t xml:space="preserve">Tulos</w:t>
      </w:r>
    </w:p>
    <w:p>
      <w:r>
        <w:t xml:space="preserve">Matka Jerusalemiin</w:t>
      </w:r>
    </w:p>
    <w:p>
      <w:r>
        <w:rPr>
          <w:b/>
        </w:rPr>
        <w:t xml:space="preserve">Esimerkki 4.1660</w:t>
      </w:r>
    </w:p>
    <w:p>
      <w:r>
        <w:t xml:space="preserve">Kansallisen kalastusyliopiston japaninkielinen ortografia on 水産大学校.</w:t>
      </w:r>
    </w:p>
    <w:p>
      <w:r>
        <w:rPr>
          <w:b/>
        </w:rPr>
        <w:t xml:space="preserve">Tulos</w:t>
      </w:r>
    </w:p>
    <w:p>
      <w:r>
        <w:t xml:space="preserve">Kansallinen kalastusyliopisto</w:t>
      </w:r>
    </w:p>
    <w:p>
      <w:r>
        <w:rPr>
          <w:b/>
        </w:rPr>
        <w:t xml:space="preserve">Esimerkki 4.1661</w:t>
      </w:r>
    </w:p>
    <w:p>
      <w:r>
        <w:t xml:space="preserve">Kanava, joka on maanpäällisellä digitaalisella kanavalla 10, on itv3.</w:t>
      </w:r>
    </w:p>
    <w:p>
      <w:r>
        <w:rPr>
          <w:b/>
        </w:rPr>
        <w:t xml:space="preserve">Tulos</w:t>
      </w:r>
    </w:p>
    <w:p>
      <w:r>
        <w:t xml:space="preserve">10</w:t>
      </w:r>
    </w:p>
    <w:p>
      <w:r>
        <w:rPr>
          <w:b/>
        </w:rPr>
        <w:t xml:space="preserve">Esimerkki 4.1662</w:t>
      </w:r>
    </w:p>
    <w:p>
      <w:r>
        <w:t xml:space="preserve">Frederickin piirikunta Marylandissa sijaitsee Adamsin piirikunnan lounaispuolella Pennsylvaniassa.</w:t>
      </w:r>
    </w:p>
    <w:p>
      <w:r>
        <w:rPr>
          <w:b/>
        </w:rPr>
        <w:t xml:space="preserve">Tulos</w:t>
      </w:r>
    </w:p>
    <w:p>
      <w:r>
        <w:t xml:space="preserve">Frederick County, Maryland</w:t>
      </w:r>
    </w:p>
    <w:p>
      <w:r>
        <w:rPr>
          <w:b/>
        </w:rPr>
        <w:t xml:space="preserve">Esimerkki 4.1663</w:t>
      </w:r>
    </w:p>
    <w:p>
      <w:r>
        <w:t xml:space="preserve">A.S. Roman puheenjohtaja on James Pallotta.</w:t>
      </w:r>
    </w:p>
    <w:p>
      <w:r>
        <w:rPr>
          <w:b/>
        </w:rPr>
        <w:t xml:space="preserve">Tulos</w:t>
      </w:r>
    </w:p>
    <w:p>
      <w:r>
        <w:t xml:space="preserve">James Pallotta</w:t>
      </w:r>
    </w:p>
    <w:p>
      <w:r>
        <w:rPr>
          <w:b/>
        </w:rPr>
        <w:t xml:space="preserve">Esimerkki 4.1664</w:t>
      </w:r>
    </w:p>
    <w:p>
      <w:r>
        <w:t xml:space="preserve">2013 BWF Super Series menossa 2. kiertue klo 20. tammikuuta 2013</w:t>
      </w:r>
    </w:p>
    <w:p>
      <w:r>
        <w:rPr>
          <w:b/>
        </w:rPr>
        <w:t xml:space="preserve">Tulos</w:t>
      </w:r>
    </w:p>
    <w:p>
      <w:r>
        <w:t xml:space="preserve">tammikuu 20</w:t>
      </w:r>
    </w:p>
    <w:p>
      <w:r>
        <w:rPr>
          <w:b/>
        </w:rPr>
        <w:t xml:space="preserve">Esimerkki 4.1665</w:t>
      </w:r>
    </w:p>
    <w:p>
      <w:r>
        <w:t xml:space="preserve">Bataatti kuuluu Solanales-kasvien heimoon.</w:t>
      </w:r>
    </w:p>
    <w:p>
      <w:r>
        <w:rPr>
          <w:b/>
        </w:rPr>
        <w:t xml:space="preserve">Tulos</w:t>
      </w:r>
    </w:p>
    <w:p>
      <w:r>
        <w:t xml:space="preserve">Solanales</w:t>
      </w:r>
    </w:p>
    <w:p>
      <w:r>
        <w:rPr>
          <w:b/>
        </w:rPr>
        <w:t xml:space="preserve">Esimerkki 4.1666</w:t>
      </w:r>
    </w:p>
    <w:p>
      <w:r>
        <w:t xml:space="preserve">Kiyomben väkiluku kasvaa 3,5 prosenttia vuosina 2002-2012.</w:t>
      </w:r>
    </w:p>
    <w:p>
      <w:r>
        <w:rPr>
          <w:b/>
        </w:rPr>
        <w:t xml:space="preserve">Tulos</w:t>
      </w:r>
    </w:p>
    <w:p>
      <w:r>
        <w:t xml:space="preserve">3.5</w:t>
      </w:r>
    </w:p>
    <w:p>
      <w:r>
        <w:rPr>
          <w:b/>
        </w:rPr>
        <w:t xml:space="preserve">Esimerkki 4.1667</w:t>
      </w:r>
    </w:p>
    <w:p>
      <w:r>
        <w:t xml:space="preserve">Asser Levy Public Baths sijaitsee Manhattanilla.</w:t>
      </w:r>
    </w:p>
    <w:p>
      <w:r>
        <w:rPr>
          <w:b/>
        </w:rPr>
        <w:t xml:space="preserve">Tulos</w:t>
      </w:r>
    </w:p>
    <w:p>
      <w:r>
        <w:t xml:space="preserve">Manhattan</w:t>
      </w:r>
    </w:p>
    <w:p>
      <w:r>
        <w:rPr>
          <w:b/>
        </w:rPr>
        <w:t xml:space="preserve">Esimerkki 4.1668</w:t>
      </w:r>
    </w:p>
    <w:p>
      <w:r>
        <w:t xml:space="preserve">Copperfieldsin kaivos toimi vuosina 1954-1972.</w:t>
      </w:r>
    </w:p>
    <w:p>
      <w:r>
        <w:rPr>
          <w:b/>
        </w:rPr>
        <w:t xml:space="preserve">Tulos</w:t>
      </w:r>
    </w:p>
    <w:p>
      <w:r>
        <w:t xml:space="preserve">1954-1972</w:t>
      </w:r>
    </w:p>
    <w:p>
      <w:r>
        <w:rPr>
          <w:b/>
        </w:rPr>
        <w:t xml:space="preserve">Esimerkki 4.1669</w:t>
      </w:r>
    </w:p>
    <w:p>
      <w:r>
        <w:t xml:space="preserve">Kauden 4 luvun 8 nimi on "Let's get hairy.</w:t>
      </w:r>
    </w:p>
    <w:p>
      <w:r>
        <w:rPr>
          <w:b/>
        </w:rPr>
        <w:t xml:space="preserve">Tulos</w:t>
      </w:r>
    </w:p>
    <w:p>
      <w:r>
        <w:t xml:space="preserve">8</w:t>
      </w:r>
    </w:p>
    <w:p>
      <w:r>
        <w:rPr>
          <w:b/>
        </w:rPr>
        <w:t xml:space="preserve">Esimerkki 4.1670</w:t>
      </w:r>
    </w:p>
    <w:p>
      <w:r>
        <w:t xml:space="preserve">Naudanliha on Batchoyn ainesosa.</w:t>
      </w:r>
    </w:p>
    <w:p>
      <w:r>
        <w:rPr>
          <w:b/>
        </w:rPr>
        <w:t xml:space="preserve">Tulos</w:t>
      </w:r>
    </w:p>
    <w:p>
      <w:r>
        <w:t xml:space="preserve">Naudanliha</w:t>
      </w:r>
    </w:p>
    <w:p>
      <w:r>
        <w:rPr>
          <w:b/>
        </w:rPr>
        <w:t xml:space="preserve">Esimerkki 4.1671</w:t>
      </w:r>
    </w:p>
    <w:p>
      <w:r>
        <w:t xml:space="preserve">2. tammikuuta 1995 päättyi vuonna 1990 valittujen toimikausi.</w:t>
      </w:r>
    </w:p>
    <w:p>
      <w:r>
        <w:rPr>
          <w:b/>
        </w:rPr>
        <w:t xml:space="preserve">Tulos</w:t>
      </w:r>
    </w:p>
    <w:p>
      <w:r>
        <w:t xml:space="preserve">2. tammikuuta 1995</w:t>
      </w:r>
    </w:p>
    <w:p>
      <w:r>
        <w:rPr>
          <w:b/>
        </w:rPr>
        <w:t xml:space="preserve">Esimerkki 4.1672</w:t>
      </w:r>
    </w:p>
    <w:p>
      <w:r>
        <w:t xml:space="preserve">Alderneyn lentoaseman kiitotien pituus on 733,0.</w:t>
      </w:r>
    </w:p>
    <w:p>
      <w:r>
        <w:rPr>
          <w:b/>
        </w:rPr>
        <w:t xml:space="preserve">Tulos</w:t>
      </w:r>
    </w:p>
    <w:p>
      <w:r>
        <w:t xml:space="preserve">733.0</w:t>
      </w:r>
    </w:p>
    <w:p>
      <w:r>
        <w:rPr>
          <w:b/>
        </w:rPr>
        <w:t xml:space="preserve">Esimerkki 4.1673</w:t>
      </w:r>
    </w:p>
    <w:p>
      <w:r>
        <w:t xml:space="preserve">AFC Ajaxin (harrastajat) koko nimi on "Amsterdamsche Football Club Ajax Amateurs".</w:t>
      </w:r>
    </w:p>
    <w:p>
      <w:r>
        <w:rPr>
          <w:b/>
        </w:rPr>
        <w:t xml:space="preserve">Tulos</w:t>
      </w:r>
    </w:p>
    <w:p>
      <w:r>
        <w:t xml:space="preserve">"Amsterdamsche Football Club Ajax Amateurs"</w:t>
      </w:r>
    </w:p>
    <w:p>
      <w:r>
        <w:rPr>
          <w:b/>
        </w:rPr>
        <w:t xml:space="preserve">Esimerkki 4.1674</w:t>
      </w:r>
    </w:p>
    <w:p>
      <w:r>
        <w:t xml:space="preserve">Houston Astros voitti 5-2.</w:t>
      </w:r>
    </w:p>
    <w:p>
      <w:r>
        <w:rPr>
          <w:b/>
        </w:rPr>
        <w:t xml:space="preserve">Tulos</w:t>
      </w:r>
    </w:p>
    <w:p>
      <w:r>
        <w:t xml:space="preserve">5-2</w:t>
      </w:r>
    </w:p>
    <w:p>
      <w:r>
        <w:rPr>
          <w:b/>
        </w:rPr>
        <w:t xml:space="preserve">Esimerkki 4.1675</w:t>
      </w:r>
    </w:p>
    <w:p>
      <w:r>
        <w:t xml:space="preserve">Estación centralin väkiluku vuonna 2002 oli 130394.</w:t>
      </w:r>
    </w:p>
    <w:p>
      <w:r>
        <w:rPr>
          <w:b/>
        </w:rPr>
        <w:t xml:space="preserve">Tulos</w:t>
      </w:r>
    </w:p>
    <w:p>
      <w:r>
        <w:t xml:space="preserve">130394</w:t>
      </w:r>
    </w:p>
    <w:p>
      <w:r>
        <w:rPr>
          <w:b/>
        </w:rPr>
        <w:t xml:space="preserve">Esimerkki 4.1676</w:t>
      </w:r>
    </w:p>
    <w:p>
      <w:r>
        <w:t xml:space="preserve">Romaania Into Battle seuraa The Violet Keystone.</w:t>
      </w:r>
    </w:p>
    <w:p>
      <w:r>
        <w:rPr>
          <w:b/>
        </w:rPr>
        <w:t xml:space="preserve">Tulos</w:t>
      </w:r>
    </w:p>
    <w:p>
      <w:r>
        <w:t xml:space="preserve">Violetti avainkivi</w:t>
      </w:r>
    </w:p>
    <w:p>
      <w:r>
        <w:rPr>
          <w:b/>
        </w:rPr>
        <w:t xml:space="preserve">Esimerkki 4.1677</w:t>
      </w:r>
    </w:p>
    <w:p>
      <w:r>
        <w:t xml:space="preserve">Batak on etninen ryhmä Sumatralla.</w:t>
      </w:r>
    </w:p>
    <w:p>
      <w:r>
        <w:rPr>
          <w:b/>
        </w:rPr>
        <w:t xml:space="preserve">Tulos</w:t>
      </w:r>
    </w:p>
    <w:p>
      <w:r>
        <w:t xml:space="preserve">Batak</w:t>
      </w:r>
    </w:p>
    <w:p>
      <w:r>
        <w:rPr>
          <w:b/>
        </w:rPr>
        <w:t xml:space="preserve">Esimerkki 4.1678</w:t>
      </w:r>
    </w:p>
    <w:p>
      <w:r>
        <w:t xml:space="preserve">A.S. Livorno Calcio pelasi kaudella 2014.</w:t>
      </w:r>
    </w:p>
    <w:p>
      <w:r>
        <w:rPr>
          <w:b/>
        </w:rPr>
        <w:t xml:space="preserve">Tulos</w:t>
      </w:r>
    </w:p>
    <w:p>
      <w:r>
        <w:t xml:space="preserve">2014</w:t>
      </w:r>
    </w:p>
    <w:p>
      <w:r>
        <w:rPr>
          <w:b/>
        </w:rPr>
        <w:t xml:space="preserve">Esimerkki 4.1679</w:t>
      </w:r>
    </w:p>
    <w:p>
      <w:r>
        <w:t xml:space="preserve">Georgina Hale teki elokuvan Voyage of the Damned ja hänellä oli Lotte Schulmanin rooli.</w:t>
      </w:r>
    </w:p>
    <w:p>
      <w:r>
        <w:rPr>
          <w:b/>
        </w:rPr>
        <w:t xml:space="preserve">Tulos</w:t>
      </w:r>
    </w:p>
    <w:p>
      <w:r>
        <w:t xml:space="preserve">Lotte Schulman</w:t>
      </w:r>
    </w:p>
    <w:p>
      <w:r>
        <w:rPr>
          <w:b/>
        </w:rPr>
        <w:t xml:space="preserve">Esimerkki 4.1680</w:t>
      </w:r>
    </w:p>
    <w:p>
      <w:r>
        <w:t xml:space="preserve">Buffalo New York on osa New Yorkia.</w:t>
      </w:r>
    </w:p>
    <w:p>
      <w:r>
        <w:rPr>
          <w:b/>
        </w:rPr>
        <w:t xml:space="preserve">Tulos</w:t>
      </w:r>
    </w:p>
    <w:p>
      <w:r>
        <w:t xml:space="preserve">New York</w:t>
      </w:r>
    </w:p>
    <w:p>
      <w:r>
        <w:rPr>
          <w:b/>
        </w:rPr>
        <w:t xml:space="preserve">Esimerkki 4.1681</w:t>
      </w:r>
    </w:p>
    <w:p>
      <w:r>
        <w:t xml:space="preserve">Mausteet ovat pekonivoileivän ainesosa.</w:t>
      </w:r>
    </w:p>
    <w:p>
      <w:r>
        <w:rPr>
          <w:b/>
        </w:rPr>
        <w:t xml:space="preserve">Tulos</w:t>
      </w:r>
    </w:p>
    <w:p>
      <w:r>
        <w:t xml:space="preserve">Mauste</w:t>
      </w:r>
    </w:p>
    <w:p>
      <w:r>
        <w:rPr>
          <w:b/>
        </w:rPr>
        <w:t xml:space="preserve">Esimerkki 4.1682</w:t>
      </w:r>
    </w:p>
    <w:p>
      <w:r>
        <w:t xml:space="preserve">Maurice Tillieux kirjoitti Alain Brisant.</w:t>
      </w:r>
    </w:p>
    <w:p>
      <w:r>
        <w:rPr>
          <w:b/>
        </w:rPr>
        <w:t xml:space="preserve">Tulos</w:t>
      </w:r>
    </w:p>
    <w:p>
      <w:r>
        <w:t xml:space="preserve">Maurice Tillieux</w:t>
      </w:r>
    </w:p>
    <w:p>
      <w:r>
        <w:rPr>
          <w:b/>
        </w:rPr>
        <w:t xml:space="preserve">Esimerkki 4.1683</w:t>
      </w:r>
    </w:p>
    <w:p>
      <w:r>
        <w:t xml:space="preserve">Huang Liping toimi tuomarina vuoden 2008 kesäolympialaisissa.</w:t>
      </w:r>
    </w:p>
    <w:p>
      <w:r>
        <w:rPr>
          <w:b/>
        </w:rPr>
        <w:t xml:space="preserve">Tulos</w:t>
      </w:r>
    </w:p>
    <w:p>
      <w:r>
        <w:t xml:space="preserve">Huang Liping</w:t>
      </w:r>
    </w:p>
    <w:p>
      <w:r>
        <w:rPr>
          <w:b/>
        </w:rPr>
        <w:t xml:space="preserve">Esimerkki 4.1684</w:t>
      </w:r>
    </w:p>
    <w:p>
      <w:r>
        <w:t xml:space="preserve">Vuoden 2009 World Series of Poker Europe -tapahtumaan osallistui 334 henkilöä.</w:t>
      </w:r>
    </w:p>
    <w:p>
      <w:r>
        <w:rPr>
          <w:b/>
        </w:rPr>
        <w:t xml:space="preserve">Tulos</w:t>
      </w:r>
    </w:p>
    <w:p>
      <w:r>
        <w:t xml:space="preserve">334</w:t>
      </w:r>
    </w:p>
    <w:p>
      <w:r>
        <w:rPr>
          <w:b/>
        </w:rPr>
        <w:t xml:space="preserve">Esimerkki 4.1685</w:t>
      </w:r>
    </w:p>
    <w:p>
      <w:r>
        <w:t xml:space="preserve">Mahopacin valvontalaite laskettiin vesille vuonna 1862.</w:t>
      </w:r>
    </w:p>
    <w:p>
      <w:r>
        <w:rPr>
          <w:b/>
        </w:rPr>
        <w:t xml:space="preserve">Tulos</w:t>
      </w:r>
    </w:p>
    <w:p>
      <w:r>
        <w:t xml:space="preserve">1862</w:t>
      </w:r>
    </w:p>
    <w:p>
      <w:r>
        <w:rPr>
          <w:b/>
        </w:rPr>
        <w:t xml:space="preserve">Esimerkki 4.1686</w:t>
      </w:r>
    </w:p>
    <w:p>
      <w:r>
        <w:t xml:space="preserve">2009 New York Titans kausi peli on 8 ja ennätys on 5-3</w:t>
      </w:r>
    </w:p>
    <w:p>
      <w:r>
        <w:rPr>
          <w:b/>
        </w:rPr>
        <w:t xml:space="preserve">Tulos</w:t>
      </w:r>
    </w:p>
    <w:p>
      <w:r>
        <w:t xml:space="preserve">5-3</w:t>
      </w:r>
    </w:p>
    <w:p>
      <w:r>
        <w:rPr>
          <w:b/>
        </w:rPr>
        <w:t xml:space="preserve">Esimerkki 4.1687</w:t>
      </w:r>
    </w:p>
    <w:p>
      <w:r>
        <w:t xml:space="preserve">Ranskassa valuutta on euro.</w:t>
      </w:r>
    </w:p>
    <w:p>
      <w:r>
        <w:rPr>
          <w:b/>
        </w:rPr>
        <w:t xml:space="preserve">Tulos</w:t>
      </w:r>
    </w:p>
    <w:p>
      <w:r>
        <w:t xml:space="preserve">Euro</w:t>
      </w:r>
    </w:p>
    <w:p>
      <w:r>
        <w:rPr>
          <w:b/>
        </w:rPr>
        <w:t xml:space="preserve">Esimerkki 4.1688</w:t>
      </w:r>
    </w:p>
    <w:p>
      <w:r>
        <w:t xml:space="preserve">Ann Arbor on Michiganissa.</w:t>
      </w:r>
    </w:p>
    <w:p>
      <w:r>
        <w:rPr>
          <w:b/>
        </w:rPr>
        <w:t xml:space="preserve">Tulos</w:t>
      </w:r>
    </w:p>
    <w:p>
      <w:r>
        <w:t xml:space="preserve">Michigan</w:t>
      </w:r>
    </w:p>
    <w:p>
      <w:r>
        <w:rPr>
          <w:b/>
        </w:rPr>
        <w:t xml:space="preserve">Esimerkki 4.1689</w:t>
      </w:r>
    </w:p>
    <w:p>
      <w:r>
        <w:t xml:space="preserve">Viidenneksi sijoittunut julkkis on Sophie Anderton.</w:t>
      </w:r>
    </w:p>
    <w:p>
      <w:r>
        <w:rPr>
          <w:b/>
        </w:rPr>
        <w:t xml:space="preserve">Tulos</w:t>
      </w:r>
    </w:p>
    <w:p>
      <w:r>
        <w:t xml:space="preserve">5.</w:t>
      </w:r>
    </w:p>
    <w:p>
      <w:r>
        <w:rPr>
          <w:b/>
        </w:rPr>
        <w:t xml:space="preserve">Esimerkki 4.1690</w:t>
      </w:r>
    </w:p>
    <w:p>
      <w:r>
        <w:t xml:space="preserve">The Young Pitcher' julkaistiin Harper &amp; Brothersin kustantamana.</w:t>
      </w:r>
    </w:p>
    <w:p>
      <w:r>
        <w:rPr>
          <w:b/>
        </w:rPr>
        <w:t xml:space="preserve">Tulos</w:t>
      </w:r>
    </w:p>
    <w:p>
      <w:r>
        <w:t xml:space="preserve">Harper &amp; Brothers</w:t>
      </w:r>
    </w:p>
    <w:p>
      <w:r>
        <w:rPr>
          <w:b/>
        </w:rPr>
        <w:t xml:space="preserve">Esimerkki 4.1691</w:t>
      </w:r>
    </w:p>
    <w:p>
      <w:r>
        <w:t xml:space="preserve">Neil Armstrongin suurin korkeus oli 39,2 mailia.</w:t>
      </w:r>
    </w:p>
    <w:p>
      <w:r>
        <w:rPr>
          <w:b/>
        </w:rPr>
        <w:t xml:space="preserve">Tulos</w:t>
      </w:r>
    </w:p>
    <w:p>
      <w:r>
        <w:t xml:space="preserve">39.2</w:t>
      </w:r>
    </w:p>
    <w:p>
      <w:r>
        <w:rPr>
          <w:b/>
        </w:rPr>
        <w:t xml:space="preserve">Esimerkki 4.1692</w:t>
      </w:r>
    </w:p>
    <w:p>
      <w:r>
        <w:t xml:space="preserve">Ensi-iltapäivä on 23. tammikuuta 1910. Opus oli 6</w:t>
      </w:r>
    </w:p>
    <w:p>
      <w:r>
        <w:rPr>
          <w:b/>
        </w:rPr>
        <w:t xml:space="preserve">Tulos</w:t>
      </w:r>
    </w:p>
    <w:p>
      <w:r>
        <w:t xml:space="preserve">23. tammikuuta 1910</w:t>
      </w:r>
    </w:p>
    <w:p>
      <w:r>
        <w:rPr>
          <w:b/>
        </w:rPr>
        <w:t xml:space="preserve">Esimerkki 4.1693</w:t>
      </w:r>
    </w:p>
    <w:p>
      <w:r>
        <w:t xml:space="preserve">Shenzhen on osa Guangzhoun rakennettua aluetta.</w:t>
      </w:r>
    </w:p>
    <w:p>
      <w:r>
        <w:rPr>
          <w:b/>
        </w:rPr>
        <w:t xml:space="preserve">Tulos</w:t>
      </w:r>
    </w:p>
    <w:p>
      <w:r>
        <w:t xml:space="preserve">Guangzhou</w:t>
      </w:r>
    </w:p>
    <w:p>
      <w:r>
        <w:rPr>
          <w:b/>
        </w:rPr>
        <w:t xml:space="preserve">Esimerkki 4.1694</w:t>
      </w:r>
    </w:p>
    <w:p>
      <w:r>
        <w:t xml:space="preserve">Episodi "show 32" on Garfield Episode 2 rikollisuus ja ravinto</w:t>
      </w:r>
    </w:p>
    <w:p>
      <w:r>
        <w:rPr>
          <w:b/>
        </w:rPr>
        <w:t xml:space="preserve">Tulos</w:t>
      </w:r>
    </w:p>
    <w:p>
      <w:r>
        <w:t xml:space="preserve">rikollisuus ja ravinto</w:t>
      </w:r>
    </w:p>
    <w:p>
      <w:r>
        <w:rPr>
          <w:b/>
        </w:rPr>
        <w:t xml:space="preserve">Esimerkki 4.1695</w:t>
      </w:r>
    </w:p>
    <w:p>
      <w:r>
        <w:t xml:space="preserve">1634: Baijerin kriisi löytyy ISBN-numerolla "978-1-4165-4253-7".</w:t>
      </w:r>
    </w:p>
    <w:p>
      <w:r>
        <w:rPr>
          <w:b/>
        </w:rPr>
        <w:t xml:space="preserve">Tulos</w:t>
      </w:r>
    </w:p>
    <w:p>
      <w:r>
        <w:t xml:space="preserve">"978-1-4165-4253-7"</w:t>
      </w:r>
    </w:p>
    <w:p>
      <w:r>
        <w:rPr>
          <w:b/>
        </w:rPr>
        <w:t xml:space="preserve">Esimerkki 4.1696</w:t>
      </w:r>
    </w:p>
    <w:p>
      <w:r>
        <w:t xml:space="preserve">Yhdistyneen kuningaskunnan kieli on englanti.</w:t>
      </w:r>
    </w:p>
    <w:p>
      <w:r>
        <w:rPr>
          <w:b/>
        </w:rPr>
        <w:t xml:space="preserve">Tulos</w:t>
      </w:r>
    </w:p>
    <w:p>
      <w:r>
        <w:t xml:space="preserve">Englannin kieli</w:t>
      </w:r>
    </w:p>
    <w:p>
      <w:r>
        <w:rPr>
          <w:b/>
        </w:rPr>
        <w:t xml:space="preserve">Esimerkki 4.1697</w:t>
      </w:r>
    </w:p>
    <w:p>
      <w:r>
        <w:t xml:space="preserve">Lukutaitoisten osuus Andamaanien ja Nikobaarien saarilla on 86,27 prosenttia.</w:t>
      </w:r>
    </w:p>
    <w:p>
      <w:r>
        <w:rPr>
          <w:b/>
        </w:rPr>
        <w:t xml:space="preserve">Tulos</w:t>
      </w:r>
    </w:p>
    <w:p>
      <w:r>
        <w:t xml:space="preserve">86.27</w:t>
      </w:r>
    </w:p>
    <w:p>
      <w:r>
        <w:rPr>
          <w:b/>
        </w:rPr>
        <w:t xml:space="preserve">Esimerkki 4.1698</w:t>
      </w:r>
    </w:p>
    <w:p>
      <w:r>
        <w:t xml:space="preserve">hevonen knowhere on Handicap (st-lb) 11-11.</w:t>
      </w:r>
    </w:p>
    <w:p>
      <w:r>
        <w:rPr>
          <w:b/>
        </w:rPr>
        <w:t xml:space="preserve">Tulos</w:t>
      </w:r>
    </w:p>
    <w:p>
      <w:r>
        <w:t xml:space="preserve">11-11</w:t>
      </w:r>
    </w:p>
    <w:p>
      <w:r>
        <w:rPr>
          <w:b/>
        </w:rPr>
        <w:t xml:space="preserve">Esimerkki 4.1699</w:t>
      </w:r>
    </w:p>
    <w:p>
      <w:r>
        <w:t xml:space="preserve">"Jakson viisi juoksuaika oli 24:53.</w:t>
      </w:r>
    </w:p>
    <w:p>
      <w:r>
        <w:rPr>
          <w:b/>
        </w:rPr>
        <w:t xml:space="preserve">Tulos</w:t>
      </w:r>
    </w:p>
    <w:p>
      <w:r>
        <w:t xml:space="preserve">24:53</w:t>
      </w:r>
    </w:p>
    <w:p>
      <w:r>
        <w:rPr>
          <w:b/>
        </w:rPr>
        <w:t xml:space="preserve">Esimerkki 4.1700</w:t>
      </w:r>
    </w:p>
    <w:p>
      <w:r>
        <w:t xml:space="preserve">Dennis Byrd meni North Carolina Stateen.</w:t>
      </w:r>
    </w:p>
    <w:p>
      <w:r>
        <w:rPr>
          <w:b/>
        </w:rPr>
        <w:t xml:space="preserve">Tulos</w:t>
      </w:r>
    </w:p>
    <w:p>
      <w:r>
        <w:t xml:space="preserve">North Carolina State</w:t>
      </w:r>
    </w:p>
    <w:p>
      <w:r>
        <w:rPr>
          <w:b/>
        </w:rPr>
        <w:t xml:space="preserve">Esimerkki 4.1701</w:t>
      </w:r>
    </w:p>
    <w:p>
      <w:r>
        <w:t xml:space="preserve">Yhdysvaltain suurin kaupunki on New York City.</w:t>
      </w:r>
    </w:p>
    <w:p>
      <w:r>
        <w:rPr>
          <w:b/>
        </w:rPr>
        <w:t xml:space="preserve">Tulos</w:t>
      </w:r>
    </w:p>
    <w:p>
      <w:r>
        <w:t xml:space="preserve">New York City</w:t>
      </w:r>
    </w:p>
    <w:p>
      <w:r>
        <w:rPr>
          <w:b/>
        </w:rPr>
        <w:t xml:space="preserve">Esimerkki 4.1702</w:t>
      </w:r>
    </w:p>
    <w:p>
      <w:r>
        <w:t xml:space="preserve">Alcatraz Versus the Evil Librarians kuuluu genrestä Fantasiakirjallisuus.</w:t>
      </w:r>
    </w:p>
    <w:p>
      <w:r>
        <w:rPr>
          <w:b/>
        </w:rPr>
        <w:t xml:space="preserve">Tulos</w:t>
      </w:r>
    </w:p>
    <w:p>
      <w:r>
        <w:t xml:space="preserve">Fantasiakirjallisuus</w:t>
      </w:r>
    </w:p>
    <w:p>
      <w:r>
        <w:rPr>
          <w:b/>
        </w:rPr>
        <w:t xml:space="preserve">Esimerkki 4.1703</w:t>
      </w:r>
    </w:p>
    <w:p>
      <w:r>
        <w:t xml:space="preserve">A Glastonbury Romance on The Bodley Headin julkaisema.</w:t>
      </w:r>
    </w:p>
    <w:p>
      <w:r>
        <w:rPr>
          <w:b/>
        </w:rPr>
        <w:t xml:space="preserve">Tulos</w:t>
      </w:r>
    </w:p>
    <w:p>
      <w:r>
        <w:t xml:space="preserve">The Bodley Head</w:t>
      </w:r>
    </w:p>
    <w:p>
      <w:r>
        <w:rPr>
          <w:b/>
        </w:rPr>
        <w:t xml:space="preserve">Esimerkki 4.1704</w:t>
      </w:r>
    </w:p>
    <w:p>
      <w:r>
        <w:t xml:space="preserve">Al Unser ajaa Vels Parnelli Jonesille.</w:t>
      </w:r>
    </w:p>
    <w:p>
      <w:r>
        <w:rPr>
          <w:b/>
        </w:rPr>
        <w:t xml:space="preserve">Tulos</w:t>
      </w:r>
    </w:p>
    <w:p>
      <w:r>
        <w:t xml:space="preserve">Vels Parnelli Jones</w:t>
      </w:r>
    </w:p>
    <w:p>
      <w:r>
        <w:rPr>
          <w:b/>
        </w:rPr>
        <w:t xml:space="preserve">Esimerkki 4.1705</w:t>
      </w:r>
    </w:p>
    <w:p>
      <w:r>
        <w:t xml:space="preserve">1634: Baijerin kriisiä edelsi Grantville Gazette II.</w:t>
      </w:r>
    </w:p>
    <w:p>
      <w:r>
        <w:rPr>
          <w:b/>
        </w:rPr>
        <w:t xml:space="preserve">Tulos</w:t>
      </w:r>
    </w:p>
    <w:p>
      <w:r>
        <w:t xml:space="preserve">Grantville Gazette II</w:t>
      </w:r>
    </w:p>
    <w:p>
      <w:r>
        <w:rPr>
          <w:b/>
        </w:rPr>
        <w:t xml:space="preserve">Esimerkki 4.1706</w:t>
      </w:r>
    </w:p>
    <w:p>
      <w:r>
        <w:t xml:space="preserve">A.S Roman kenttä on Stadio Olimpico.</w:t>
      </w:r>
    </w:p>
    <w:p>
      <w:r>
        <w:rPr>
          <w:b/>
        </w:rPr>
        <w:t xml:space="preserve">Tulos</w:t>
      </w:r>
    </w:p>
    <w:p>
      <w:r>
        <w:t xml:space="preserve">Stadio Olimpico</w:t>
      </w:r>
    </w:p>
    <w:p>
      <w:r>
        <w:rPr>
          <w:b/>
        </w:rPr>
        <w:t xml:space="preserve">Esimerkki 4.1707</w:t>
      </w:r>
    </w:p>
    <w:p>
      <w:r>
        <w:t xml:space="preserve">Antwerpenin kansainvälinen lentoasema palvelee Antwerpenin kaupunkia.</w:t>
      </w:r>
    </w:p>
    <w:p>
      <w:r>
        <w:rPr>
          <w:b/>
        </w:rPr>
        <w:t xml:space="preserve">Tulos</w:t>
      </w:r>
    </w:p>
    <w:p>
      <w:r>
        <w:t xml:space="preserve">Antwerpen</w:t>
      </w:r>
    </w:p>
    <w:p>
      <w:r>
        <w:rPr>
          <w:b/>
        </w:rPr>
        <w:t xml:space="preserve">Esimerkki 4.1708</w:t>
      </w:r>
    </w:p>
    <w:p>
      <w:r>
        <w:t xml:space="preserve">Jos haluat korkeatasoista italialaista ruokaa, mene The Dumpling Tree -ravintolaan.</w:t>
      </w:r>
    </w:p>
    <w:p>
      <w:r>
        <w:rPr>
          <w:b/>
        </w:rPr>
        <w:t xml:space="preserve">Tulos</w:t>
      </w:r>
    </w:p>
    <w:p>
      <w:r>
        <w:t xml:space="preserve">Italian</w:t>
      </w:r>
    </w:p>
    <w:p>
      <w:r>
        <w:rPr>
          <w:b/>
        </w:rPr>
        <w:t xml:space="preserve">Esimerkki 4.1709</w:t>
      </w:r>
    </w:p>
    <w:p>
      <w:r>
        <w:t xml:space="preserve">Angola on kaupunki Indianassa.</w:t>
      </w:r>
    </w:p>
    <w:p>
      <w:r>
        <w:rPr>
          <w:b/>
        </w:rPr>
        <w:t xml:space="preserve">Tulos</w:t>
      </w:r>
    </w:p>
    <w:p>
      <w:r>
        <w:t xml:space="preserve">Indiana</w:t>
      </w:r>
    </w:p>
    <w:p>
      <w:r>
        <w:rPr>
          <w:b/>
        </w:rPr>
        <w:t xml:space="preserve">Esimerkki 4.1710</w:t>
      </w:r>
    </w:p>
    <w:p>
      <w:r>
        <w:t xml:space="preserve">Derek Holcomb pelasi 31 ottelua.</w:t>
      </w:r>
    </w:p>
    <w:p>
      <w:r>
        <w:rPr>
          <w:b/>
        </w:rPr>
        <w:t xml:space="preserve">Tulos</w:t>
      </w:r>
    </w:p>
    <w:p>
      <w:r>
        <w:t xml:space="preserve">31</w:t>
      </w:r>
    </w:p>
    <w:p>
      <w:r>
        <w:rPr>
          <w:b/>
        </w:rPr>
        <w:t xml:space="preserve">Esimerkki 4.1711</w:t>
      </w:r>
    </w:p>
    <w:p>
      <w:r>
        <w:t xml:space="preserve">Jos et halua olla lasten lähellä, The Vaults ei ole oikea paikka sinulle, ainoastaan jos haluat italialaista ruokaa.</w:t>
      </w:r>
    </w:p>
    <w:p>
      <w:r>
        <w:rPr>
          <w:b/>
        </w:rPr>
        <w:t xml:space="preserve">Tulos</w:t>
      </w:r>
    </w:p>
    <w:p>
      <w:r>
        <w:t xml:space="preserve">Italian</w:t>
      </w:r>
    </w:p>
    <w:p>
      <w:r>
        <w:rPr>
          <w:b/>
        </w:rPr>
        <w:t xml:space="preserve">Esimerkki 4.1712</w:t>
      </w:r>
    </w:p>
    <w:p>
      <w:r>
        <w:t xml:space="preserve">"AIP Adv." on lyhenne sanoista AIP Advances.</w:t>
      </w:r>
    </w:p>
    <w:p>
      <w:r>
        <w:rPr>
          <w:b/>
        </w:rPr>
        <w:t xml:space="preserve">Tulos</w:t>
      </w:r>
    </w:p>
    <w:p>
      <w:r>
        <w:t xml:space="preserve">"AIP Adv."</w:t>
      </w:r>
    </w:p>
    <w:p>
      <w:r>
        <w:rPr>
          <w:b/>
        </w:rPr>
        <w:t xml:space="preserve">Esimerkki 4.1713</w:t>
      </w:r>
    </w:p>
    <w:p>
      <w:r>
        <w:t xml:space="preserve">Kappaleen "had a dad" julkaisupäivä on 28.4.2009.</w:t>
      </w:r>
    </w:p>
    <w:p>
      <w:r>
        <w:rPr>
          <w:b/>
        </w:rPr>
        <w:t xml:space="preserve">Tulos</w:t>
      </w:r>
    </w:p>
    <w:p>
      <w:r>
        <w:t xml:space="preserve">28. huhtikuuta 2009</w:t>
      </w:r>
    </w:p>
    <w:p>
      <w:r>
        <w:rPr>
          <w:b/>
        </w:rPr>
        <w:t xml:space="preserve">Esimerkki 4.1714</w:t>
      </w:r>
    </w:p>
    <w:p>
      <w:r>
        <w:t xml:space="preserve">Ashgabatin kansainvälisen lentoaseman ensimmäisen kiitotien pituus on 12467 jalkaa.</w:t>
      </w:r>
    </w:p>
    <w:p>
      <w:r>
        <w:rPr>
          <w:b/>
        </w:rPr>
        <w:t xml:space="preserve">Tulos</w:t>
      </w:r>
    </w:p>
    <w:p>
      <w:r>
        <w:t xml:space="preserve">12467</w:t>
      </w:r>
    </w:p>
    <w:p>
      <w:r>
        <w:rPr>
          <w:b/>
        </w:rPr>
        <w:t xml:space="preserve">Esimerkki 4.1715</w:t>
      </w:r>
    </w:p>
    <w:p>
      <w:r>
        <w:t xml:space="preserve">Guadalajara sijaitsee maassa Meksiko.</w:t>
      </w:r>
    </w:p>
    <w:p>
      <w:r>
        <w:rPr>
          <w:b/>
        </w:rPr>
        <w:t xml:space="preserve">Tulos</w:t>
      </w:r>
    </w:p>
    <w:p>
      <w:r>
        <w:t xml:space="preserve">Meksiko</w:t>
      </w:r>
    </w:p>
    <w:p>
      <w:r>
        <w:rPr>
          <w:b/>
        </w:rPr>
        <w:t xml:space="preserve">Esimerkki 4.1716</w:t>
      </w:r>
    </w:p>
    <w:p>
      <w:r>
        <w:t xml:space="preserve">Cookie on eräänlainen jälkiruoka.</w:t>
      </w:r>
    </w:p>
    <w:p>
      <w:r>
        <w:rPr>
          <w:b/>
        </w:rPr>
        <w:t xml:space="preserve">Tulos</w:t>
      </w:r>
    </w:p>
    <w:p>
      <w:r>
        <w:t xml:space="preserve">Cookie</w:t>
      </w:r>
    </w:p>
    <w:p>
      <w:r>
        <w:rPr>
          <w:b/>
        </w:rPr>
        <w:t xml:space="preserve">Esimerkki 4.1717</w:t>
      </w:r>
    </w:p>
    <w:p>
      <w:r>
        <w:t xml:space="preserve">AFC Ajaxin kotipaikka on Amsterdam.</w:t>
      </w:r>
    </w:p>
    <w:p>
      <w:r>
        <w:rPr>
          <w:b/>
        </w:rPr>
        <w:t xml:space="preserve">Tulos</w:t>
      </w:r>
    </w:p>
    <w:p>
      <w:r>
        <w:t xml:space="preserve">Amsterdam</w:t>
      </w:r>
    </w:p>
    <w:p>
      <w:r>
        <w:rPr>
          <w:b/>
        </w:rPr>
        <w:t xml:space="preserve">Esimerkki 4.1718</w:t>
      </w:r>
    </w:p>
    <w:p>
      <w:r>
        <w:t xml:space="preserve">Saksa sijoittui vuoden 1996 kesäolympialaisten pyöräilyssä miesten takaa-ajossa sijalle 9.</w:t>
      </w:r>
    </w:p>
    <w:p>
      <w:r>
        <w:rPr>
          <w:b/>
        </w:rPr>
        <w:t xml:space="preserve">Tulos</w:t>
      </w:r>
    </w:p>
    <w:p>
      <w:r>
        <w:t xml:space="preserve">9</w:t>
      </w:r>
    </w:p>
    <w:p>
      <w:r>
        <w:rPr>
          <w:b/>
        </w:rPr>
        <w:t xml:space="preserve">Esimerkki 4.1719</w:t>
      </w:r>
    </w:p>
    <w:p>
      <w:r>
        <w:t xml:space="preserve">Adaren kartanon arkkitehti on Augustus Pugin.</w:t>
      </w:r>
    </w:p>
    <w:p>
      <w:r>
        <w:rPr>
          <w:b/>
        </w:rPr>
        <w:t xml:space="preserve">Tulos</w:t>
      </w:r>
    </w:p>
    <w:p>
      <w:r>
        <w:t xml:space="preserve">Augustus Pugin</w:t>
      </w:r>
    </w:p>
    <w:p>
      <w:r>
        <w:rPr>
          <w:b/>
        </w:rPr>
        <w:t xml:space="preserve">Esimerkki 4.1720</w:t>
      </w:r>
    </w:p>
    <w:p>
      <w:r>
        <w:t xml:space="preserve">Colmore Row 103:ssa on 23 kerrosta.</w:t>
      </w:r>
    </w:p>
    <w:p>
      <w:r>
        <w:rPr>
          <w:b/>
        </w:rPr>
        <w:t xml:space="preserve">Tulos</w:t>
      </w:r>
    </w:p>
    <w:p>
      <w:r>
        <w:t xml:space="preserve">23</w:t>
      </w:r>
    </w:p>
    <w:p>
      <w:r>
        <w:rPr>
          <w:b/>
        </w:rPr>
        <w:t xml:space="preserve">Esimerkki 4.1721</w:t>
      </w:r>
    </w:p>
    <w:p>
      <w:r>
        <w:t xml:space="preserve">Allama Iqbalin kansainvälinen lentoasema sijaitsee Pakistanissa.</w:t>
      </w:r>
    </w:p>
    <w:p>
      <w:r>
        <w:rPr>
          <w:b/>
        </w:rPr>
        <w:t xml:space="preserve">Tulos</w:t>
      </w:r>
    </w:p>
    <w:p>
      <w:r>
        <w:t xml:space="preserve">Pakistan</w:t>
      </w:r>
    </w:p>
    <w:p>
      <w:r>
        <w:rPr>
          <w:b/>
        </w:rPr>
        <w:t xml:space="preserve">Esimerkki 4.1722</w:t>
      </w:r>
    </w:p>
    <w:p>
      <w:r>
        <w:t xml:space="preserve">Barry Manon sai päivän parhaan ajan 1:16.93.</w:t>
      </w:r>
    </w:p>
    <w:p>
      <w:r>
        <w:rPr>
          <w:b/>
        </w:rPr>
        <w:t xml:space="preserve">Tulos</w:t>
      </w:r>
    </w:p>
    <w:p>
      <w:r>
        <w:t xml:space="preserve">1:16.93</w:t>
      </w:r>
    </w:p>
    <w:p>
      <w:r>
        <w:rPr>
          <w:b/>
        </w:rPr>
        <w:t xml:space="preserve">Esimerkki 4.1723</w:t>
      </w:r>
    </w:p>
    <w:p>
      <w:r>
        <w:t xml:space="preserve">Solaris on zoltar.</w:t>
      </w:r>
    </w:p>
    <w:p>
      <w:r>
        <w:rPr>
          <w:b/>
        </w:rPr>
        <w:t xml:space="preserve">Tulos</w:t>
      </w:r>
    </w:p>
    <w:p>
      <w:r>
        <w:t xml:space="preserve">Solaris</w:t>
      </w:r>
    </w:p>
    <w:p>
      <w:r>
        <w:rPr>
          <w:b/>
        </w:rPr>
        <w:t xml:space="preserve">Esimerkki 4.1724</w:t>
      </w:r>
    </w:p>
    <w:p>
      <w:r>
        <w:t xml:space="preserve">1978 Minnesota Vikings kausi 10 viikkoa 5. marraskuuta 1978</w:t>
      </w:r>
    </w:p>
    <w:p>
      <w:r>
        <w:rPr>
          <w:b/>
        </w:rPr>
        <w:t xml:space="preserve">Tulos</w:t>
      </w:r>
    </w:p>
    <w:p>
      <w:r>
        <w:t xml:space="preserve">5. marraskuuta 1978</w:t>
      </w:r>
    </w:p>
    <w:p>
      <w:r>
        <w:rPr>
          <w:b/>
        </w:rPr>
        <w:t xml:space="preserve">Esimerkki 4.1725</w:t>
      </w:r>
    </w:p>
    <w:p>
      <w:r>
        <w:t xml:space="preserve">The Punter tarjoaa italialaista ruokaa, ja sen hinta on korkea.</w:t>
      </w:r>
    </w:p>
    <w:p>
      <w:r>
        <w:rPr>
          <w:b/>
        </w:rPr>
        <w:t xml:space="preserve">Tulos</w:t>
      </w:r>
    </w:p>
    <w:p>
      <w:r>
        <w:t xml:space="preserve">Italian</w:t>
      </w:r>
    </w:p>
    <w:p>
      <w:r>
        <w:rPr>
          <w:b/>
        </w:rPr>
        <w:t xml:space="preserve">Esimerkki 4.1726</w:t>
      </w:r>
    </w:p>
    <w:p>
      <w:r>
        <w:t xml:space="preserve">Kowsarin managerin korvasi Ebrahim Talebi.</w:t>
      </w:r>
    </w:p>
    <w:p>
      <w:r>
        <w:rPr>
          <w:b/>
        </w:rPr>
        <w:t xml:space="preserve">Tulos</w:t>
      </w:r>
    </w:p>
    <w:p>
      <w:r>
        <w:t xml:space="preserve">Ebrahim Talebi</w:t>
      </w:r>
    </w:p>
    <w:p>
      <w:r>
        <w:rPr>
          <w:b/>
        </w:rPr>
        <w:t xml:space="preserve">Esimerkki 4.1727</w:t>
      </w:r>
    </w:p>
    <w:p>
      <w:r>
        <w:t xml:space="preserve">Jamaika sai 4 hopeamitalia.</w:t>
      </w:r>
    </w:p>
    <w:p>
      <w:r>
        <w:rPr>
          <w:b/>
        </w:rPr>
        <w:t xml:space="preserve">Tulos</w:t>
      </w:r>
    </w:p>
    <w:p>
      <w:r>
        <w:t xml:space="preserve">4</w:t>
      </w:r>
    </w:p>
    <w:p>
      <w:r>
        <w:rPr>
          <w:b/>
        </w:rPr>
        <w:t xml:space="preserve">Esimerkki 4.1728</w:t>
      </w:r>
    </w:p>
    <w:p>
      <w:r>
        <w:t xml:space="preserve">Arrabbiata-kastike on peräisin Rooman alueelta.</w:t>
      </w:r>
    </w:p>
    <w:p>
      <w:r>
        <w:rPr>
          <w:b/>
        </w:rPr>
        <w:t xml:space="preserve">Tulos</w:t>
      </w:r>
    </w:p>
    <w:p>
      <w:r>
        <w:t xml:space="preserve">Rooma</w:t>
      </w:r>
    </w:p>
    <w:p>
      <w:r>
        <w:rPr>
          <w:b/>
        </w:rPr>
        <w:t xml:space="preserve">Esimerkki 4.1729</w:t>
      </w:r>
    </w:p>
    <w:p>
      <w:r>
        <w:t xml:space="preserve">Team Paulistano sijoittuu sijalle 1</w:t>
      </w:r>
    </w:p>
    <w:p>
      <w:r>
        <w:rPr>
          <w:b/>
        </w:rPr>
        <w:t xml:space="preserve">Tulos</w:t>
      </w:r>
    </w:p>
    <w:p>
      <w:r>
        <w:t xml:space="preserve">1</w:t>
      </w:r>
    </w:p>
    <w:p>
      <w:r>
        <w:rPr>
          <w:b/>
        </w:rPr>
        <w:t xml:space="preserve">Esimerkki 4.1730</w:t>
      </w:r>
    </w:p>
    <w:p>
      <w:r>
        <w:t xml:space="preserve">Cyber Trance Presents ELT Trance julkaistiin CD:nä ja sitä myytiin 60 000 kappaletta.</w:t>
      </w:r>
    </w:p>
    <w:p>
      <w:r>
        <w:rPr>
          <w:b/>
        </w:rPr>
        <w:t xml:space="preserve">Tulos</w:t>
      </w:r>
    </w:p>
    <w:p>
      <w:r>
        <w:t xml:space="preserve">60,000</w:t>
      </w:r>
    </w:p>
    <w:p>
      <w:r>
        <w:rPr>
          <w:b/>
        </w:rPr>
        <w:t xml:space="preserve">Esimerkki 4.1731</w:t>
      </w:r>
    </w:p>
    <w:p>
      <w:r>
        <w:t xml:space="preserve">Graeme Garden syntyi Aberdeenissa.</w:t>
      </w:r>
    </w:p>
    <w:p>
      <w:r>
        <w:rPr>
          <w:b/>
        </w:rPr>
        <w:t xml:space="preserve">Tulos</w:t>
      </w:r>
    </w:p>
    <w:p>
      <w:r>
        <w:t xml:space="preserve">Aberdeen</w:t>
      </w:r>
    </w:p>
    <w:p>
      <w:r>
        <w:rPr>
          <w:b/>
        </w:rPr>
        <w:t xml:space="preserve">Esimerkki 4.1732</w:t>
      </w:r>
    </w:p>
    <w:p>
      <w:r>
        <w:t xml:space="preserve">2. pataljoonan 3. jalkaväkirykmenttiä komentaa everstiluutnantti Francis Hepburn.</w:t>
      </w:r>
    </w:p>
    <w:p>
      <w:r>
        <w:rPr>
          <w:b/>
        </w:rPr>
        <w:t xml:space="preserve">Tulos</w:t>
      </w:r>
    </w:p>
    <w:p>
      <w:r>
        <w:t xml:space="preserve">Everstiluutnantti Francis Hepburn</w:t>
      </w:r>
    </w:p>
    <w:p>
      <w:r>
        <w:rPr>
          <w:b/>
        </w:rPr>
        <w:t xml:space="preserve">Esimerkki 4.1733</w:t>
      </w:r>
    </w:p>
    <w:p>
      <w:r>
        <w:t xml:space="preserve">Vuoden 1981 PGA Championshipin pelaajan nimi on Bob Gilder. Paikka on T4.</w:t>
      </w:r>
    </w:p>
    <w:p>
      <w:r>
        <w:rPr>
          <w:b/>
        </w:rPr>
        <w:t xml:space="preserve">Tulos</w:t>
      </w:r>
    </w:p>
    <w:p>
      <w:r>
        <w:t xml:space="preserve">T4</w:t>
      </w:r>
    </w:p>
    <w:p>
      <w:r>
        <w:rPr>
          <w:b/>
        </w:rPr>
        <w:t xml:space="preserve">Esimerkki 4.1734</w:t>
      </w:r>
    </w:p>
    <w:p>
      <w:r>
        <w:t xml:space="preserve">Paikallinen nimi Slovakiassa on X Factor Slovensko.</w:t>
      </w:r>
    </w:p>
    <w:p>
      <w:r>
        <w:rPr>
          <w:b/>
        </w:rPr>
        <w:t xml:space="preserve">Tulos</w:t>
      </w:r>
    </w:p>
    <w:p>
      <w:r>
        <w:t xml:space="preserve">X Factor Slovensko</w:t>
      </w:r>
    </w:p>
    <w:p>
      <w:r>
        <w:rPr>
          <w:b/>
        </w:rPr>
        <w:t xml:space="preserve">Esimerkki 4.1735</w:t>
      </w:r>
    </w:p>
    <w:p>
      <w:r>
        <w:t xml:space="preserve">Dallas sijaitsee Collinin piirikunnassa Teksasissa.</w:t>
      </w:r>
    </w:p>
    <w:p>
      <w:r>
        <w:rPr>
          <w:b/>
        </w:rPr>
        <w:t xml:space="preserve">Tulos</w:t>
      </w:r>
    </w:p>
    <w:p>
      <w:r>
        <w:t xml:space="preserve">Collinin piirikunta, Texas</w:t>
      </w:r>
    </w:p>
    <w:p>
      <w:r>
        <w:rPr>
          <w:b/>
        </w:rPr>
        <w:t xml:space="preserve">Esimerkki 4.1736</w:t>
      </w:r>
    </w:p>
    <w:p>
      <w:r>
        <w:t xml:space="preserve">Vuosi huhtikuuhun, jolloin tulot ovat 434,8 miljoonaa dollaria, on 2012.</w:t>
      </w:r>
    </w:p>
    <w:p>
      <w:r>
        <w:rPr>
          <w:b/>
        </w:rPr>
        <w:t xml:space="preserve">Tulos</w:t>
      </w:r>
    </w:p>
    <w:p>
      <w:r>
        <w:t xml:space="preserve">434.8</w:t>
      </w:r>
    </w:p>
    <w:p>
      <w:r>
        <w:rPr>
          <w:b/>
        </w:rPr>
        <w:t xml:space="preserve">Esimerkki 4.1737</w:t>
      </w:r>
    </w:p>
    <w:p>
      <w:r>
        <w:t xml:space="preserve">Cessna 404 Tital on puolustusvoimien kevyt kuljetuskone.</w:t>
      </w:r>
    </w:p>
    <w:p>
      <w:r>
        <w:rPr>
          <w:b/>
        </w:rPr>
        <w:t xml:space="preserve">Tulos</w:t>
      </w:r>
    </w:p>
    <w:p>
      <w:r>
        <w:t xml:space="preserve">Kevyt liikenne</w:t>
      </w:r>
    </w:p>
    <w:p>
      <w:r>
        <w:rPr>
          <w:b/>
        </w:rPr>
        <w:t xml:space="preserve">Esimerkki 4.1738</w:t>
      </w:r>
    </w:p>
    <w:p>
      <w:r>
        <w:t xml:space="preserve">Ganges on joki Intiassa.</w:t>
      </w:r>
    </w:p>
    <w:p>
      <w:r>
        <w:rPr>
          <w:b/>
        </w:rPr>
        <w:t xml:space="preserve">Tulos</w:t>
      </w:r>
    </w:p>
    <w:p>
      <w:r>
        <w:t xml:space="preserve">Ganges</w:t>
      </w:r>
    </w:p>
    <w:p>
      <w:r>
        <w:rPr>
          <w:b/>
        </w:rPr>
        <w:t xml:space="preserve">Esimerkki 4.1739</w:t>
      </w:r>
    </w:p>
    <w:p>
      <w:r>
        <w:t xml:space="preserve">Jakson "A Wrong Day's Journey into Right" tuotantokoodi on 4301131.</w:t>
      </w:r>
    </w:p>
    <w:p>
      <w:r>
        <w:rPr>
          <w:b/>
        </w:rPr>
        <w:t xml:space="preserve">Tulos</w:t>
      </w:r>
    </w:p>
    <w:p>
      <w:r>
        <w:t xml:space="preserve">4301131</w:t>
      </w:r>
    </w:p>
    <w:p>
      <w:r>
        <w:rPr>
          <w:b/>
        </w:rPr>
        <w:t xml:space="preserve">Esimerkki 4.1740</w:t>
      </w:r>
    </w:p>
    <w:p>
      <w:r>
        <w:t xml:space="preserve">Andrew Saies purjehti Two True -aluksella.</w:t>
      </w:r>
    </w:p>
    <w:p>
      <w:r>
        <w:rPr>
          <w:b/>
        </w:rPr>
        <w:t xml:space="preserve">Tulos</w:t>
      </w:r>
    </w:p>
    <w:p>
      <w:r>
        <w:t xml:space="preserve">Andrew Saies</w:t>
      </w:r>
    </w:p>
    <w:p>
      <w:r>
        <w:rPr>
          <w:b/>
        </w:rPr>
        <w:t xml:space="preserve">Esimerkki 4.1741</w:t>
      </w:r>
    </w:p>
    <w:p>
      <w:r>
        <w:t xml:space="preserve">Pormestari on Ohion Akronin johtajan titteli.</w:t>
      </w:r>
    </w:p>
    <w:p>
      <w:r>
        <w:rPr>
          <w:b/>
        </w:rPr>
        <w:t xml:space="preserve">Tulos</w:t>
      </w:r>
    </w:p>
    <w:p>
      <w:r>
        <w:t xml:space="preserve">Pormestari</w:t>
      </w:r>
    </w:p>
    <w:p>
      <w:r>
        <w:rPr>
          <w:b/>
        </w:rPr>
        <w:t xml:space="preserve">Esimerkki 4.1742</w:t>
      </w:r>
    </w:p>
    <w:p>
      <w:r>
        <w:t xml:space="preserve">Hillman Racingin omistaa Mike Hillman</w:t>
      </w:r>
    </w:p>
    <w:p>
      <w:r>
        <w:rPr>
          <w:b/>
        </w:rPr>
        <w:t xml:space="preserve">Tulos</w:t>
      </w:r>
    </w:p>
    <w:p>
      <w:r>
        <w:t xml:space="preserve">Mike Hillman</w:t>
      </w:r>
    </w:p>
    <w:p>
      <w:r>
        <w:rPr>
          <w:b/>
        </w:rPr>
        <w:t xml:space="preserve">Esimerkki 4.1743</w:t>
      </w:r>
    </w:p>
    <w:p>
      <w:r>
        <w:t xml:space="preserve">Albuquerque, New Mexico on osa Bernalillon piirikuntaa, New Mexico.</w:t>
      </w:r>
    </w:p>
    <w:p>
      <w:r>
        <w:rPr>
          <w:b/>
        </w:rPr>
        <w:t xml:space="preserve">Tulos</w:t>
      </w:r>
    </w:p>
    <w:p>
      <w:r>
        <w:t xml:space="preserve">Bernalillon piirikunta, New Mexico</w:t>
      </w:r>
    </w:p>
    <w:p>
      <w:r>
        <w:rPr>
          <w:b/>
        </w:rPr>
        <w:t xml:space="preserve">Esimerkki 4.1744</w:t>
      </w:r>
    </w:p>
    <w:p>
      <w:r>
        <w:t xml:space="preserve">Hartland College perustettiin vuonna 1983.</w:t>
      </w:r>
    </w:p>
    <w:p>
      <w:r>
        <w:rPr>
          <w:b/>
        </w:rPr>
        <w:t xml:space="preserve">Tulos</w:t>
      </w:r>
    </w:p>
    <w:p>
      <w:r>
        <w:t xml:space="preserve">1983</w:t>
      </w:r>
    </w:p>
    <w:p>
      <w:r>
        <w:rPr>
          <w:b/>
        </w:rPr>
        <w:t xml:space="preserve">Esimerkki 4.1745</w:t>
      </w:r>
    </w:p>
    <w:p>
      <w:r>
        <w:t xml:space="preserve">Julie Morgan suunnitteli merkittäviä rakennuksia Chinatowniin San Franciscoon.</w:t>
      </w:r>
    </w:p>
    <w:p>
      <w:r>
        <w:rPr>
          <w:b/>
        </w:rPr>
        <w:t xml:space="preserve">Tulos</w:t>
      </w:r>
    </w:p>
    <w:p>
      <w:r>
        <w:t xml:space="preserve">Chinatown, San Francisco</w:t>
      </w:r>
    </w:p>
    <w:p>
      <w:r>
        <w:rPr>
          <w:b/>
        </w:rPr>
        <w:t xml:space="preserve">Esimerkki 4.1746</w:t>
      </w:r>
    </w:p>
    <w:p>
      <w:r>
        <w:t xml:space="preserve">Kalifornian osavaltiokokous on osa Kalifornian osavaltion lainsäädäntöelintä.</w:t>
      </w:r>
    </w:p>
    <w:p>
      <w:r>
        <w:rPr>
          <w:b/>
        </w:rPr>
        <w:t xml:space="preserve">Tulos</w:t>
      </w:r>
    </w:p>
    <w:p>
      <w:r>
        <w:t xml:space="preserve">Kalifornian osavaltion lainsäätäjä</w:t>
      </w:r>
    </w:p>
    <w:p>
      <w:r>
        <w:rPr>
          <w:b/>
        </w:rPr>
        <w:t xml:space="preserve">Esimerkki 4.1747</w:t>
      </w:r>
    </w:p>
    <w:p>
      <w:r>
        <w:t xml:space="preserve">Clothallin mylly ja koordinaattiviite ovat noin TL 264 326.</w:t>
      </w:r>
    </w:p>
    <w:p>
      <w:r>
        <w:rPr>
          <w:b/>
        </w:rPr>
        <w:t xml:space="preserve">Tulos</w:t>
      </w:r>
    </w:p>
    <w:p>
      <w:r>
        <w:t xml:space="preserve">Clothall</w:t>
      </w:r>
    </w:p>
    <w:p>
      <w:r>
        <w:rPr>
          <w:b/>
        </w:rPr>
        <w:t xml:space="preserve">Esimerkki 4.1748</w:t>
      </w:r>
    </w:p>
    <w:p>
      <w:r>
        <w:t xml:space="preserve">Kaisiki Nishada merkitään numerolla N2.</w:t>
      </w:r>
    </w:p>
    <w:p>
      <w:r>
        <w:rPr>
          <w:b/>
        </w:rPr>
        <w:t xml:space="preserve">Tulos</w:t>
      </w:r>
    </w:p>
    <w:p>
      <w:r>
        <w:t xml:space="preserve">N2</w:t>
      </w:r>
    </w:p>
    <w:p>
      <w:r>
        <w:rPr>
          <w:b/>
        </w:rPr>
        <w:t xml:space="preserve">Esimerkki 4.1749</w:t>
      </w:r>
    </w:p>
    <w:p>
      <w:r>
        <w:t xml:space="preserve">Vigan asukastiheys on 130,6 asukasta neliökilometrillä.</w:t>
      </w:r>
    </w:p>
    <w:p>
      <w:r>
        <w:rPr>
          <w:b/>
        </w:rPr>
        <w:t xml:space="preserve">Tulos</w:t>
      </w:r>
    </w:p>
    <w:p>
      <w:r>
        <w:t xml:space="preserve">130.6</w:t>
      </w:r>
    </w:p>
    <w:p>
      <w:r>
        <w:rPr>
          <w:b/>
        </w:rPr>
        <w:t xml:space="preserve">Esimerkki 4.1750</w:t>
      </w:r>
    </w:p>
    <w:p>
      <w:r>
        <w:t xml:space="preserve">M. Chinnaswamy-stadionin koenumero 1578 19-12-2001.</w:t>
      </w:r>
    </w:p>
    <w:p>
      <w:r>
        <w:rPr>
          <w:b/>
        </w:rPr>
        <w:t xml:space="preserve">Tulos</w:t>
      </w:r>
    </w:p>
    <w:p>
      <w:r>
        <w:t xml:space="preserve">19-12-2001</w:t>
      </w:r>
    </w:p>
    <w:p>
      <w:r>
        <w:rPr>
          <w:b/>
        </w:rPr>
        <w:t xml:space="preserve">Esimerkki 4.1751</w:t>
      </w:r>
    </w:p>
    <w:p>
      <w:r>
        <w:t xml:space="preserve">Demokraattisella puolueella oli 96 paikan enemmistö republikaaniseen puolueeseen verrattuna vuonna 1980.</w:t>
      </w:r>
    </w:p>
    <w:p>
      <w:r>
        <w:rPr>
          <w:b/>
        </w:rPr>
        <w:t xml:space="preserve">Tulos</w:t>
      </w:r>
    </w:p>
    <w:p>
      <w:r>
        <w:t xml:space="preserve">96</w:t>
      </w:r>
    </w:p>
    <w:p>
      <w:r>
        <w:rPr>
          <w:b/>
        </w:rPr>
        <w:t xml:space="preserve">Esimerkki 4.1752</w:t>
      </w:r>
    </w:p>
    <w:p>
      <w:r>
        <w:t xml:space="preserve">Nasa valitsi Alan Beanin vuonna 1963.</w:t>
      </w:r>
    </w:p>
    <w:p>
      <w:r>
        <w:rPr>
          <w:b/>
        </w:rPr>
        <w:t xml:space="preserve">Tulos</w:t>
      </w:r>
    </w:p>
    <w:p>
      <w:r>
        <w:t xml:space="preserve">1963</w:t>
      </w:r>
    </w:p>
    <w:p>
      <w:r>
        <w:rPr>
          <w:b/>
        </w:rPr>
        <w:t xml:space="preserve">Esimerkki 4.1753</w:t>
      </w:r>
    </w:p>
    <w:p>
      <w:r>
        <w:t xml:space="preserve">Kawakaze valmistui 30. huhtikuuta 1937.</w:t>
      </w:r>
    </w:p>
    <w:p>
      <w:r>
        <w:rPr>
          <w:b/>
        </w:rPr>
        <w:t xml:space="preserve">Tulos</w:t>
      </w:r>
    </w:p>
    <w:p>
      <w:r>
        <w:t xml:space="preserve">30. huhtikuuta 1937</w:t>
      </w:r>
    </w:p>
    <w:p>
      <w:r>
        <w:rPr>
          <w:b/>
        </w:rPr>
        <w:t xml:space="preserve">Esimerkki 4.1754</w:t>
      </w:r>
    </w:p>
    <w:p>
      <w:r>
        <w:t xml:space="preserve">Peter Stöger pelasi jalkapalloa SK Vorwärts Steyrissä.</w:t>
      </w:r>
    </w:p>
    <w:p>
      <w:r>
        <w:rPr>
          <w:b/>
        </w:rPr>
        <w:t xml:space="preserve">Tulos</w:t>
      </w:r>
    </w:p>
    <w:p>
      <w:r>
        <w:t xml:space="preserve">SK Vorwärts Steyr</w:t>
      </w:r>
    </w:p>
    <w:p>
      <w:r>
        <w:rPr>
          <w:b/>
        </w:rPr>
        <w:t xml:space="preserve">Esimerkki 4.1755</w:t>
      </w:r>
    </w:p>
    <w:p>
      <w:r>
        <w:t xml:space="preserve">Tulokset 3 kierroksella.</w:t>
      </w:r>
    </w:p>
    <w:p>
      <w:r>
        <w:rPr>
          <w:b/>
        </w:rPr>
        <w:t xml:space="preserve">Tulos</w:t>
      </w:r>
    </w:p>
    <w:p>
      <w:r>
        <w:t xml:space="preserve">Tulokset</w:t>
      </w:r>
    </w:p>
    <w:p>
      <w:r>
        <w:rPr>
          <w:b/>
        </w:rPr>
        <w:t xml:space="preserve">Esimerkki 4.1756</w:t>
      </w:r>
    </w:p>
    <w:p>
      <w:r>
        <w:t xml:space="preserve">Get Carterin on ohjannut Stephen Kay.</w:t>
      </w:r>
    </w:p>
    <w:p>
      <w:r>
        <w:rPr>
          <w:b/>
        </w:rPr>
        <w:t xml:space="preserve">Tulos</w:t>
      </w:r>
    </w:p>
    <w:p>
      <w:r>
        <w:t xml:space="preserve">Stephen Kay</w:t>
      </w:r>
    </w:p>
    <w:p>
      <w:r>
        <w:rPr>
          <w:b/>
        </w:rPr>
        <w:t xml:space="preserve">Esimerkki 4.1757</w:t>
      </w:r>
    </w:p>
    <w:p>
      <w:r>
        <w:t xml:space="preserve">Olympiastadion (Ateena) on AEK Athens FC:n kotikenttä.</w:t>
      </w:r>
    </w:p>
    <w:p>
      <w:r>
        <w:rPr>
          <w:b/>
        </w:rPr>
        <w:t xml:space="preserve">Tulos</w:t>
      </w:r>
    </w:p>
    <w:p>
      <w:r>
        <w:t xml:space="preserve">Olympiastadion (Ateena)</w:t>
      </w:r>
    </w:p>
    <w:p>
      <w:r>
        <w:rPr>
          <w:b/>
        </w:rPr>
        <w:t xml:space="preserve">Esimerkki 4.1758</w:t>
      </w:r>
    </w:p>
    <w:p>
      <w:r>
        <w:t xml:space="preserve">Asam pedas on malaijilaiseen keittiöön kuuluva ruokalaji.</w:t>
      </w:r>
    </w:p>
    <w:p>
      <w:r>
        <w:rPr>
          <w:b/>
        </w:rPr>
        <w:t xml:space="preserve">Tulos</w:t>
      </w:r>
    </w:p>
    <w:p>
      <w:r>
        <w:t xml:space="preserve">Malesialainen keittiö</w:t>
      </w:r>
    </w:p>
    <w:p>
      <w:r>
        <w:rPr>
          <w:b/>
        </w:rPr>
        <w:t xml:space="preserve">Esimerkki 4.1759</w:t>
      </w:r>
    </w:p>
    <w:p>
      <w:r>
        <w:t xml:space="preserve">Englannissa pääuskonto on Englannin kirkko.</w:t>
      </w:r>
    </w:p>
    <w:p>
      <w:r>
        <w:rPr>
          <w:b/>
        </w:rPr>
        <w:t xml:space="preserve">Tulos</w:t>
      </w:r>
    </w:p>
    <w:p>
      <w:r>
        <w:t xml:space="preserve">Englannin kirkko</w:t>
      </w:r>
    </w:p>
    <w:p>
      <w:r>
        <w:rPr>
          <w:b/>
        </w:rPr>
        <w:t xml:space="preserve">Esimerkki 4.1760</w:t>
      </w:r>
    </w:p>
    <w:p>
      <w:r>
        <w:t xml:space="preserve">A.C. Cesenan kenttä sijaitsee Italiassa.</w:t>
      </w:r>
    </w:p>
    <w:p>
      <w:r>
        <w:rPr>
          <w:b/>
        </w:rPr>
        <w:t xml:space="preserve">Tulos</w:t>
      </w:r>
    </w:p>
    <w:p>
      <w:r>
        <w:t xml:space="preserve">Italia</w:t>
      </w:r>
    </w:p>
    <w:p>
      <w:r>
        <w:rPr>
          <w:b/>
        </w:rPr>
        <w:t xml:space="preserve">Esimerkki 4.1761</w:t>
      </w:r>
    </w:p>
    <w:p>
      <w:r>
        <w:t xml:space="preserve">AZ Alkmaar pelasi kaudella 2014.</w:t>
      </w:r>
    </w:p>
    <w:p>
      <w:r>
        <w:rPr>
          <w:b/>
        </w:rPr>
        <w:t xml:space="preserve">Tulos</w:t>
      </w:r>
    </w:p>
    <w:p>
      <w:r>
        <w:t xml:space="preserve">2014</w:t>
      </w:r>
    </w:p>
    <w:p>
      <w:r>
        <w:rPr>
          <w:b/>
        </w:rPr>
        <w:t xml:space="preserve">Esimerkki 4.1762</w:t>
      </w:r>
    </w:p>
    <w:p>
      <w:r>
        <w:t xml:space="preserve">Ketsuppi voi olla pekonivoileivän ainesosa.</w:t>
      </w:r>
    </w:p>
    <w:p>
      <w:r>
        <w:rPr>
          <w:b/>
        </w:rPr>
        <w:t xml:space="preserve">Tulos</w:t>
      </w:r>
    </w:p>
    <w:p>
      <w:r>
        <w:t xml:space="preserve">Ketsuppi</w:t>
      </w:r>
    </w:p>
    <w:p>
      <w:r>
        <w:rPr>
          <w:b/>
        </w:rPr>
        <w:t xml:space="preserve">Esimerkki 4.1763</w:t>
      </w:r>
    </w:p>
    <w:p>
      <w:r>
        <w:t xml:space="preserve">Vuonna 2007 pelattiin 23 ottelua.</w:t>
      </w:r>
    </w:p>
    <w:p>
      <w:r>
        <w:rPr>
          <w:b/>
        </w:rPr>
        <w:t xml:space="preserve">Tulos</w:t>
      </w:r>
    </w:p>
    <w:p>
      <w:r>
        <w:t xml:space="preserve">23</w:t>
      </w:r>
    </w:p>
    <w:p>
      <w:r>
        <w:rPr>
          <w:b/>
        </w:rPr>
        <w:t xml:space="preserve">Esimerkki 4.1764</w:t>
      </w:r>
    </w:p>
    <w:p>
      <w:r>
        <w:t xml:space="preserve">AC Lumezzane pelaa Lega Pro -liigassa.</w:t>
      </w:r>
    </w:p>
    <w:p>
      <w:r>
        <w:rPr>
          <w:b/>
        </w:rPr>
        <w:t xml:space="preserve">Tulos</w:t>
      </w:r>
    </w:p>
    <w:p>
      <w:r>
        <w:t xml:space="preserve">Lega Pro</w:t>
      </w:r>
    </w:p>
    <w:p>
      <w:r>
        <w:rPr>
          <w:b/>
        </w:rPr>
        <w:t xml:space="preserve">Esimerkki 4.1765</w:t>
      </w:r>
    </w:p>
    <w:p>
      <w:r>
        <w:t xml:space="preserve">Carlos Ferrer Eai on 9.0.</w:t>
      </w:r>
    </w:p>
    <w:p>
      <w:r>
        <w:rPr>
          <w:b/>
        </w:rPr>
        <w:t xml:space="preserve">Tulos</w:t>
      </w:r>
    </w:p>
    <w:p>
      <w:r>
        <w:t xml:space="preserve">9</w:t>
      </w:r>
    </w:p>
    <w:p>
      <w:r>
        <w:rPr>
          <w:b/>
        </w:rPr>
        <w:t xml:space="preserve">Esimerkki 4.1766</w:t>
      </w:r>
    </w:p>
    <w:p>
      <w:r>
        <w:t xml:space="preserve">Sandrine lauloi I Feel The Same Way -kappaleen.</w:t>
      </w:r>
    </w:p>
    <w:p>
      <w:r>
        <w:rPr>
          <w:b/>
        </w:rPr>
        <w:t xml:space="preserve">Tulos</w:t>
      </w:r>
    </w:p>
    <w:p>
      <w:r>
        <w:t xml:space="preserve">Tunnen samoin</w:t>
      </w:r>
    </w:p>
    <w:p>
      <w:r>
        <w:rPr>
          <w:b/>
        </w:rPr>
        <w:t xml:space="preserve">Esimerkki 4.1767</w:t>
      </w:r>
    </w:p>
    <w:p>
      <w:r>
        <w:t xml:space="preserve">Aberavon rfc kirjasi 748 pistettä voittoon.</w:t>
      </w:r>
    </w:p>
    <w:p>
      <w:r>
        <w:rPr>
          <w:b/>
        </w:rPr>
        <w:t xml:space="preserve">Tulos</w:t>
      </w:r>
    </w:p>
    <w:p>
      <w:r>
        <w:t xml:space="preserve">748</w:t>
      </w:r>
    </w:p>
    <w:p>
      <w:r>
        <w:rPr>
          <w:b/>
        </w:rPr>
        <w:t xml:space="preserve">Esimerkki 4.1768</w:t>
      </w:r>
    </w:p>
    <w:p>
      <w:r>
        <w:t xml:space="preserve">Arem-arem on jaavaanilaiseen keittiöön kuuluva ruokalaji.</w:t>
      </w:r>
    </w:p>
    <w:p>
      <w:r>
        <w:rPr>
          <w:b/>
        </w:rPr>
        <w:t xml:space="preserve">Tulos</w:t>
      </w:r>
    </w:p>
    <w:p>
      <w:r>
        <w:t xml:space="preserve">Javanilainen keittiö</w:t>
      </w:r>
    </w:p>
    <w:p>
      <w:r>
        <w:rPr>
          <w:b/>
        </w:rPr>
        <w:t xml:space="preserve">Esimerkki 4.1769</w:t>
      </w:r>
    </w:p>
    <w:p>
      <w:r>
        <w:t xml:space="preserve">Tour of Omanin 5. etapilla on kilpailu UCI Asia Tourissa.</w:t>
      </w:r>
    </w:p>
    <w:p>
      <w:r>
        <w:rPr>
          <w:b/>
        </w:rPr>
        <w:t xml:space="preserve">Tulos</w:t>
      </w:r>
    </w:p>
    <w:p>
      <w:r>
        <w:t xml:space="preserve">UCI Asia Tour</w:t>
      </w:r>
    </w:p>
    <w:p>
      <w:r>
        <w:rPr>
          <w:b/>
        </w:rPr>
        <w:t xml:space="preserve">Esimerkki 4.1770</w:t>
      </w:r>
    </w:p>
    <w:p>
      <w:r>
        <w:t xml:space="preserve">Gene Colanille on myönnetty Eisner-palkinto.</w:t>
      </w:r>
    </w:p>
    <w:p>
      <w:r>
        <w:rPr>
          <w:b/>
        </w:rPr>
        <w:t xml:space="preserve">Tulos</w:t>
      </w:r>
    </w:p>
    <w:p>
      <w:r>
        <w:t xml:space="preserve">Eisner-palkinto</w:t>
      </w:r>
    </w:p>
    <w:p>
      <w:r>
        <w:rPr>
          <w:b/>
        </w:rPr>
        <w:t xml:space="preserve">Esimerkki 4.1771</w:t>
      </w:r>
    </w:p>
    <w:p>
      <w:r>
        <w:t xml:space="preserve">Dolinen suurin etninen ryhmä on unkarilaiset.</w:t>
      </w:r>
    </w:p>
    <w:p>
      <w:r>
        <w:rPr>
          <w:b/>
        </w:rPr>
        <w:t xml:space="preserve">Tulos</w:t>
      </w:r>
    </w:p>
    <w:p>
      <w:r>
        <w:t xml:space="preserve">Unkarilaiset</w:t>
      </w:r>
    </w:p>
    <w:p>
      <w:r>
        <w:rPr>
          <w:b/>
        </w:rPr>
        <w:t xml:space="preserve">Esimerkki 4.1772</w:t>
      </w:r>
    </w:p>
    <w:p>
      <w:r>
        <w:t xml:space="preserve">Albuquerque sijaitsee New Mexicossa, Yhdysvalloissa.</w:t>
      </w:r>
    </w:p>
    <w:p>
      <w:r>
        <w:rPr>
          <w:b/>
        </w:rPr>
        <w:t xml:space="preserve">Tulos</w:t>
      </w:r>
    </w:p>
    <w:p>
      <w:r>
        <w:t xml:space="preserve">Yhdysvallat</w:t>
      </w:r>
    </w:p>
    <w:p>
      <w:r>
        <w:rPr>
          <w:b/>
        </w:rPr>
        <w:t xml:space="preserve">Esimerkki 4.1773</w:t>
      </w:r>
    </w:p>
    <w:p>
      <w:r>
        <w:t xml:space="preserve">George Miller ovat vuonna 1974 valitut viranhaltijat.</w:t>
      </w:r>
    </w:p>
    <w:p>
      <w:r>
        <w:rPr>
          <w:b/>
        </w:rPr>
        <w:t xml:space="preserve">Tulos</w:t>
      </w:r>
    </w:p>
    <w:p>
      <w:r>
        <w:t xml:space="preserve">1974</w:t>
      </w:r>
    </w:p>
    <w:p>
      <w:r>
        <w:rPr>
          <w:b/>
        </w:rPr>
        <w:t xml:space="preserve">Esimerkki 4.1774</w:t>
      </w:r>
    </w:p>
    <w:p>
      <w:r>
        <w:t xml:space="preserve">Mariusz Szczygiełin kirjan englanninkielinen versio on Gottland.</w:t>
      </w:r>
    </w:p>
    <w:p>
      <w:r>
        <w:rPr>
          <w:b/>
        </w:rPr>
        <w:t xml:space="preserve">Tulos</w:t>
      </w:r>
    </w:p>
    <w:p>
      <w:r>
        <w:t xml:space="preserve">Mariusz Szczygieł</w:t>
      </w:r>
    </w:p>
    <w:p>
      <w:r>
        <w:rPr>
          <w:b/>
        </w:rPr>
        <w:t xml:space="preserve">Esimerkki 4.1775</w:t>
      </w:r>
    </w:p>
    <w:p>
      <w:r>
        <w:t xml:space="preserve">Chicharrón löytyy Andalusian alueelta.</w:t>
      </w:r>
    </w:p>
    <w:p>
      <w:r>
        <w:rPr>
          <w:b/>
        </w:rPr>
        <w:t xml:space="preserve">Tulos</w:t>
      </w:r>
    </w:p>
    <w:p>
      <w:r>
        <w:t xml:space="preserve">Andalusia</w:t>
      </w:r>
    </w:p>
    <w:p>
      <w:r>
        <w:rPr>
          <w:b/>
        </w:rPr>
        <w:t xml:space="preserve">Esimerkki 4.1776</w:t>
      </w:r>
    </w:p>
    <w:p>
      <w:r>
        <w:t xml:space="preserve">Frank de Boer pelasi Alankomaiden jalkapallomaajoukkueessa.</w:t>
      </w:r>
    </w:p>
    <w:p>
      <w:r>
        <w:rPr>
          <w:b/>
        </w:rPr>
        <w:t xml:space="preserve">Tulos</w:t>
      </w:r>
    </w:p>
    <w:p>
      <w:r>
        <w:t xml:space="preserve">Alankomaiden jalkapallomaajoukkue</w:t>
      </w:r>
    </w:p>
    <w:p>
      <w:r>
        <w:rPr>
          <w:b/>
        </w:rPr>
        <w:t xml:space="preserve">Esimerkki 4.1777</w:t>
      </w:r>
    </w:p>
    <w:p>
      <w:r>
        <w:t xml:space="preserve">Davids joukkue koostuu Bill Oddie ja Frank Skinner ilmestyi episodi 5x06</w:t>
      </w:r>
    </w:p>
    <w:p>
      <w:r>
        <w:rPr>
          <w:b/>
        </w:rPr>
        <w:t xml:space="preserve">Tulos</w:t>
      </w:r>
    </w:p>
    <w:p>
      <w:r>
        <w:t xml:space="preserve">Bill Oddie ja Frank Skinner</w:t>
      </w:r>
    </w:p>
    <w:p>
      <w:r>
        <w:rPr>
          <w:b/>
        </w:rPr>
        <w:t xml:space="preserve">Esimerkki 4.1778</w:t>
      </w:r>
    </w:p>
    <w:p>
      <w:r>
        <w:t xml:space="preserve">Derbyshire Dales on osa Derbyshireä.</w:t>
      </w:r>
    </w:p>
    <w:p>
      <w:r>
        <w:rPr>
          <w:b/>
        </w:rPr>
        <w:t xml:space="preserve">Tulos</w:t>
      </w:r>
    </w:p>
    <w:p>
      <w:r>
        <w:t xml:space="preserve">Derbyshire</w:t>
      </w:r>
    </w:p>
    <w:p>
      <w:r>
        <w:rPr>
          <w:b/>
        </w:rPr>
        <w:t xml:space="preserve">Esimerkki 4.1779</w:t>
      </w:r>
    </w:p>
    <w:p>
      <w:r>
        <w:t xml:space="preserve">Forward racingissa oli 1 (5) kilpailua.</w:t>
      </w:r>
    </w:p>
    <w:p>
      <w:r>
        <w:rPr>
          <w:b/>
        </w:rPr>
        <w:t xml:space="preserve">Tulos</w:t>
      </w:r>
    </w:p>
    <w:p>
      <w:r>
        <w:t xml:space="preserve">1 (5)</w:t>
      </w:r>
    </w:p>
    <w:p>
      <w:r>
        <w:rPr>
          <w:b/>
        </w:rPr>
        <w:t xml:space="preserve">Esimerkki 4.1780</w:t>
      </w:r>
    </w:p>
    <w:p>
      <w:r>
        <w:t xml:space="preserve">Bill Martel Racingin omistaa William Martel.</w:t>
      </w:r>
    </w:p>
    <w:p>
      <w:r>
        <w:rPr>
          <w:b/>
        </w:rPr>
        <w:t xml:space="preserve">Tulos</w:t>
      </w:r>
    </w:p>
    <w:p>
      <w:r>
        <w:t xml:space="preserve">William Martel</w:t>
      </w:r>
    </w:p>
    <w:p>
      <w:r>
        <w:rPr>
          <w:b/>
        </w:rPr>
        <w:t xml:space="preserve">Esimerkki 4.1781</w:t>
      </w:r>
    </w:p>
    <w:p>
      <w:r>
        <w:t xml:space="preserve">Juna 2053 rakennettiin lokakuussa 1890.</w:t>
      </w:r>
    </w:p>
    <w:p>
      <w:r>
        <w:rPr>
          <w:b/>
        </w:rPr>
        <w:t xml:space="preserve">Tulos</w:t>
      </w:r>
    </w:p>
    <w:p>
      <w:r>
        <w:t xml:space="preserve">lokakuu, 1890</w:t>
      </w:r>
    </w:p>
    <w:p>
      <w:r>
        <w:rPr>
          <w:b/>
        </w:rPr>
        <w:t xml:space="preserve">Esimerkki 4.1782</w:t>
      </w:r>
    </w:p>
    <w:p>
      <w:r>
        <w:t xml:space="preserve">Luis d'Antinin moottoripyörän valmistaja oli Honda.</w:t>
      </w:r>
    </w:p>
    <w:p>
      <w:r>
        <w:rPr>
          <w:b/>
        </w:rPr>
        <w:t xml:space="preserve">Tulos</w:t>
      </w:r>
    </w:p>
    <w:p>
      <w:r>
        <w:t xml:space="preserve">Honda</w:t>
      </w:r>
    </w:p>
    <w:p>
      <w:r>
        <w:rPr>
          <w:b/>
        </w:rPr>
        <w:t xml:space="preserve">Esimerkki 4.1783</w:t>
      </w:r>
    </w:p>
    <w:p>
      <w:r>
        <w:t xml:space="preserve">Phoenixista on näkymä joelle, ja siellä on halpoja ruokalajeja.</w:t>
      </w:r>
    </w:p>
    <w:p>
      <w:r>
        <w:rPr>
          <w:b/>
        </w:rPr>
        <w:t xml:space="preserve">Tulos</w:t>
      </w:r>
    </w:p>
    <w:p>
      <w:r>
        <w:t xml:space="preserve">halpa</w:t>
      </w:r>
    </w:p>
    <w:p>
      <w:r>
        <w:rPr>
          <w:b/>
        </w:rPr>
        <w:t xml:space="preserve">Esimerkki 4.1784</w:t>
      </w:r>
    </w:p>
    <w:p>
      <w:r>
        <w:t xml:space="preserve">Ainoa kaupungin nimi, jonka asukastiheys on 200, on Belleville.</w:t>
      </w:r>
    </w:p>
    <w:p>
      <w:r>
        <w:rPr>
          <w:b/>
        </w:rPr>
        <w:t xml:space="preserve">Tulos</w:t>
      </w:r>
    </w:p>
    <w:p>
      <w:r>
        <w:t xml:space="preserve">200</w:t>
      </w:r>
    </w:p>
    <w:p>
      <w:r>
        <w:rPr>
          <w:b/>
        </w:rPr>
        <w:t xml:space="preserve">Esimerkki 4.1785</w:t>
      </w:r>
    </w:p>
    <w:p>
      <w:r>
        <w:t xml:space="preserve">ACF Fiorentian koko nimi on "ACF Fiorentina S.p.A.".</w:t>
      </w:r>
    </w:p>
    <w:p>
      <w:r>
        <w:rPr>
          <w:b/>
        </w:rPr>
        <w:t xml:space="preserve">Tulos</w:t>
      </w:r>
    </w:p>
    <w:p>
      <w:r>
        <w:t xml:space="preserve">"ACF Fiorentina S.p.A."</w:t>
      </w:r>
    </w:p>
    <w:p>
      <w:r>
        <w:rPr>
          <w:b/>
        </w:rPr>
        <w:t xml:space="preserve">Esimerkki 4.1786</w:t>
      </w:r>
    </w:p>
    <w:p>
      <w:r>
        <w:t xml:space="preserve">Kuuluisa tosi-tv-tähti Pedro Reche, \Reche\"", oli The Farm Espanjassa (kausi 1).</w:t>
      </w:r>
    </w:p>
    <w:p>
      <w:r>
        <w:rPr>
          <w:b/>
        </w:rPr>
        <w:t xml:space="preserve">Tulos</w:t>
      </w:r>
    </w:p>
    <w:p>
      <w:r>
        <w:t xml:space="preserve">Tosi-tv-tähti</w:t>
      </w:r>
    </w:p>
    <w:p>
      <w:r>
        <w:rPr>
          <w:b/>
        </w:rPr>
        <w:t xml:space="preserve">Esimerkki 4.1787</w:t>
      </w:r>
    </w:p>
    <w:p>
      <w:r>
        <w:t xml:space="preserve">Browns Cambridge on halpa, keskiverto paikka.</w:t>
      </w:r>
    </w:p>
    <w:p>
      <w:r>
        <w:rPr>
          <w:b/>
        </w:rPr>
        <w:t xml:space="preserve">Tulos</w:t>
      </w:r>
    </w:p>
    <w:p>
      <w:r>
        <w:t xml:space="preserve">halpa</w:t>
      </w:r>
    </w:p>
    <w:p>
      <w:r>
        <w:rPr>
          <w:b/>
        </w:rPr>
        <w:t xml:space="preserve">Esimerkki 4.1788</w:t>
      </w:r>
    </w:p>
    <w:p>
      <w:r>
        <w:t xml:space="preserve">Taro on Binignitin tärkein ainesosa.</w:t>
      </w:r>
    </w:p>
    <w:p>
      <w:r>
        <w:rPr>
          <w:b/>
        </w:rPr>
        <w:t xml:space="preserve">Tulos</w:t>
      </w:r>
    </w:p>
    <w:p>
      <w:r>
        <w:t xml:space="preserve">Taro</w:t>
      </w:r>
    </w:p>
    <w:p>
      <w:r>
        <w:rPr>
          <w:b/>
        </w:rPr>
        <w:t xml:space="preserve">Esimerkki 4.1789</w:t>
      </w:r>
    </w:p>
    <w:p>
      <w:r>
        <w:t xml:space="preserve">Selleri kuuluu Apiaceae-sukuun.</w:t>
      </w:r>
    </w:p>
    <w:p>
      <w:r>
        <w:rPr>
          <w:b/>
        </w:rPr>
        <w:t xml:space="preserve">Tulos</w:t>
      </w:r>
    </w:p>
    <w:p>
      <w:r>
        <w:t xml:space="preserve">Apiaceae</w:t>
      </w:r>
    </w:p>
    <w:p>
      <w:r>
        <w:rPr>
          <w:b/>
        </w:rPr>
        <w:t xml:space="preserve">Esimerkki 4.1790</w:t>
      </w:r>
    </w:p>
    <w:p>
      <w:r>
        <w:t xml:space="preserve">Appletonin kansainvälisen lentoaseman korkeus merenpinnasta metreinä on 280 metriä.</w:t>
      </w:r>
    </w:p>
    <w:p>
      <w:r>
        <w:rPr>
          <w:b/>
        </w:rPr>
        <w:t xml:space="preserve">Tulos</w:t>
      </w:r>
    </w:p>
    <w:p>
      <w:r>
        <w:t xml:space="preserve">280</w:t>
      </w:r>
    </w:p>
    <w:p>
      <w:r>
        <w:rPr>
          <w:b/>
        </w:rPr>
        <w:t xml:space="preserve">Esimerkki 4.1791</w:t>
      </w:r>
    </w:p>
    <w:p>
      <w:r>
        <w:t xml:space="preserve">Kuljettaja Andy Burgler ja matkustaja Martin Betschart käyttävät KTM-VMC-varusteita.</w:t>
      </w:r>
    </w:p>
    <w:p>
      <w:r>
        <w:rPr>
          <w:b/>
        </w:rPr>
        <w:t xml:space="preserve">Tulos</w:t>
      </w:r>
    </w:p>
    <w:p>
      <w:r>
        <w:t xml:space="preserve">KTM-VMC</w:t>
      </w:r>
    </w:p>
    <w:p>
      <w:r>
        <w:rPr>
          <w:b/>
        </w:rPr>
        <w:t xml:space="preserve">Esimerkki 4.1792</w:t>
      </w:r>
    </w:p>
    <w:p>
      <w:r>
        <w:t xml:space="preserve">Jill Shilling tuijotti Bananamanissa.</w:t>
      </w:r>
    </w:p>
    <w:p>
      <w:r>
        <w:rPr>
          <w:b/>
        </w:rPr>
        <w:t xml:space="preserve">Tulos</w:t>
      </w:r>
    </w:p>
    <w:p>
      <w:r>
        <w:t xml:space="preserve">Jill Shilling</w:t>
      </w:r>
    </w:p>
    <w:p>
      <w:r>
        <w:rPr>
          <w:b/>
        </w:rPr>
        <w:t xml:space="preserve">Esimerkki 4.1793</w:t>
      </w:r>
    </w:p>
    <w:p>
      <w:r>
        <w:t xml:space="preserve">Lake Placid, New York on osa Essexin piirikuntaa, New York.</w:t>
      </w:r>
    </w:p>
    <w:p>
      <w:r>
        <w:rPr>
          <w:b/>
        </w:rPr>
        <w:t xml:space="preserve">Tulos</w:t>
      </w:r>
    </w:p>
    <w:p>
      <w:r>
        <w:t xml:space="preserve">Essex County, New York</w:t>
      </w:r>
    </w:p>
    <w:p>
      <w:r>
        <w:rPr>
          <w:b/>
        </w:rPr>
        <w:t xml:space="preserve">Esimerkki 4.1794</w:t>
      </w:r>
    </w:p>
    <w:p>
      <w:r>
        <w:t xml:space="preserve">Umbrian pääkaupunki on Perugia.</w:t>
      </w:r>
    </w:p>
    <w:p>
      <w:r>
        <w:rPr>
          <w:b/>
        </w:rPr>
        <w:t xml:space="preserve">Tulos</w:t>
      </w:r>
    </w:p>
    <w:p>
      <w:r>
        <w:t xml:space="preserve">Perugia</w:t>
      </w:r>
    </w:p>
    <w:p>
      <w:r>
        <w:rPr>
          <w:b/>
        </w:rPr>
        <w:t xml:space="preserve">Esimerkki 4.1795</w:t>
      </w:r>
    </w:p>
    <w:p>
      <w:r>
        <w:t xml:space="preserve">Big Bash League on 17,750 Keskimääräinen otteluiden kävijämäärä</w:t>
      </w:r>
    </w:p>
    <w:p>
      <w:r>
        <w:rPr>
          <w:b/>
        </w:rPr>
        <w:t xml:space="preserve">Tulos</w:t>
      </w:r>
    </w:p>
    <w:p>
      <w:r>
        <w:t xml:space="preserve">17,750</w:t>
      </w:r>
    </w:p>
    <w:p>
      <w:r>
        <w:rPr>
          <w:b/>
        </w:rPr>
        <w:t xml:space="preserve">Esimerkki 4.1796</w:t>
      </w:r>
    </w:p>
    <w:p>
      <w:r>
        <w:t xml:space="preserve">Europe for Dummies -kirjan alkuperäinen nimi on "L'Europe pour les Nuls".</w:t>
      </w:r>
    </w:p>
    <w:p>
      <w:r>
        <w:rPr>
          <w:b/>
        </w:rPr>
        <w:t xml:space="preserve">Tulos</w:t>
      </w:r>
    </w:p>
    <w:p>
      <w:r>
        <w:t xml:space="preserve">Europe for Dummies</w:t>
      </w:r>
    </w:p>
    <w:p>
      <w:r>
        <w:rPr>
          <w:b/>
        </w:rPr>
        <w:t xml:space="preserve">Esimerkki 4.1797</w:t>
      </w:r>
    </w:p>
    <w:p>
      <w:r>
        <w:t xml:space="preserve">Lafayette Township, Madison County, Indiana on osa Yhdysvaltoja.</w:t>
      </w:r>
    </w:p>
    <w:p>
      <w:r>
        <w:rPr>
          <w:b/>
        </w:rPr>
        <w:t xml:space="preserve">Tulos</w:t>
      </w:r>
    </w:p>
    <w:p>
      <w:r>
        <w:t xml:space="preserve">Yhdysvallat</w:t>
      </w:r>
    </w:p>
    <w:p>
      <w:r>
        <w:rPr>
          <w:b/>
        </w:rPr>
        <w:t xml:space="preserve">Esimerkki 4.1798</w:t>
      </w:r>
    </w:p>
    <w:p>
      <w:r>
        <w:t xml:space="preserve">Joukkue, joka teki 122 pistettä, oli San Lorenzo.</w:t>
      </w:r>
    </w:p>
    <w:p>
      <w:r>
        <w:rPr>
          <w:b/>
        </w:rPr>
        <w:t xml:space="preserve">Tulos</w:t>
      </w:r>
    </w:p>
    <w:p>
      <w:r>
        <w:t xml:space="preserve">122</w:t>
      </w:r>
    </w:p>
    <w:p>
      <w:r>
        <w:rPr>
          <w:b/>
        </w:rPr>
        <w:t xml:space="preserve">Esimerkki 4.1799</w:t>
      </w:r>
    </w:p>
    <w:p>
      <w:r>
        <w:t xml:space="preserve">Australian edustajainhuoneen jäsenet 1951-1954,William Bostock valittiin ensimmäisen kerran vuonna 1949.</w:t>
      </w:r>
    </w:p>
    <w:p>
      <w:r>
        <w:rPr>
          <w:b/>
        </w:rPr>
        <w:t xml:space="preserve">Tulos</w:t>
      </w:r>
    </w:p>
    <w:p>
      <w:r>
        <w:t xml:space="preserve">1949</w:t>
      </w:r>
    </w:p>
    <w:p>
      <w:r>
        <w:rPr>
          <w:b/>
        </w:rPr>
        <w:t xml:space="preserve">Esimerkki 4.1800</w:t>
      </w:r>
    </w:p>
    <w:p>
      <w:r>
        <w:t xml:space="preserve">Arifin Zakaria on Malesian johtajan nimi.</w:t>
      </w:r>
    </w:p>
    <w:p>
      <w:r>
        <w:rPr>
          <w:b/>
        </w:rPr>
        <w:t xml:space="preserve">Tulos</w:t>
      </w:r>
    </w:p>
    <w:p>
      <w:r>
        <w:t xml:space="preserve">Arifin Zakaria</w:t>
      </w:r>
    </w:p>
    <w:p>
      <w:r>
        <w:rPr>
          <w:b/>
        </w:rPr>
        <w:t xml:space="preserve">Esimerkki 4.1801</w:t>
      </w:r>
    </w:p>
    <w:p>
      <w:r>
        <w:t xml:space="preserve">Debbie black sai 1 korttelin.</w:t>
      </w:r>
    </w:p>
    <w:p>
      <w:r>
        <w:rPr>
          <w:b/>
        </w:rPr>
        <w:t xml:space="preserve">Tulos</w:t>
      </w:r>
    </w:p>
    <w:p>
      <w:r>
        <w:t xml:space="preserve">1</w:t>
      </w:r>
    </w:p>
    <w:p>
      <w:r>
        <w:rPr>
          <w:b/>
        </w:rPr>
        <w:t xml:space="preserve">Esimerkki 4.1802</w:t>
      </w:r>
    </w:p>
    <w:p>
      <w:r>
        <w:t xml:space="preserve">T. S. Thakur on Intian johtaja.</w:t>
      </w:r>
    </w:p>
    <w:p>
      <w:r>
        <w:rPr>
          <w:b/>
        </w:rPr>
        <w:t xml:space="preserve">Tulos</w:t>
      </w:r>
    </w:p>
    <w:p>
      <w:r>
        <w:t xml:space="preserve">T. S. Thakur</w:t>
      </w:r>
    </w:p>
    <w:p>
      <w:r>
        <w:rPr>
          <w:b/>
        </w:rPr>
        <w:t xml:space="preserve">Esimerkki 4.1803</w:t>
      </w:r>
    </w:p>
    <w:p>
      <w:r>
        <w:t xml:space="preserve">Peter Stoger on liitetty seuraan First Vienna FC.</w:t>
      </w:r>
    </w:p>
    <w:p>
      <w:r>
        <w:rPr>
          <w:b/>
        </w:rPr>
        <w:t xml:space="preserve">Tulos</w:t>
      </w:r>
    </w:p>
    <w:p>
      <w:r>
        <w:t xml:space="preserve">First Vienna FC</w:t>
      </w:r>
    </w:p>
    <w:p>
      <w:r>
        <w:rPr>
          <w:b/>
        </w:rPr>
        <w:t xml:space="preserve">Esimerkki 4.1804</w:t>
      </w:r>
    </w:p>
    <w:p>
      <w:r>
        <w:t xml:space="preserve">Appleton, Wisconsin on osa Grand Chutea, Wisconsin.</w:t>
      </w:r>
    </w:p>
    <w:p>
      <w:r>
        <w:rPr>
          <w:b/>
        </w:rPr>
        <w:t xml:space="preserve">Tulos</w:t>
      </w:r>
    </w:p>
    <w:p>
      <w:r>
        <w:t xml:space="preserve">Grand Chute, Wisconsin</w:t>
      </w:r>
    </w:p>
    <w:p>
      <w:r>
        <w:rPr>
          <w:b/>
        </w:rPr>
        <w:t xml:space="preserve">Esimerkki 4.1805</w:t>
      </w:r>
    </w:p>
    <w:p>
      <w:r>
        <w:t xml:space="preserve">Nacional on pos 3.</w:t>
      </w:r>
    </w:p>
    <w:p>
      <w:r>
        <w:rPr>
          <w:b/>
        </w:rPr>
        <w:t xml:space="preserve">Tulos</w:t>
      </w:r>
    </w:p>
    <w:p>
      <w:r>
        <w:t xml:space="preserve">3</w:t>
      </w:r>
    </w:p>
    <w:p>
      <w:r>
        <w:rPr>
          <w:b/>
        </w:rPr>
        <w:t xml:space="preserve">Esimerkki 4.1806</w:t>
      </w:r>
    </w:p>
    <w:p>
      <w:r>
        <w:t xml:space="preserve">Naudanliha on Bakson ainesosa.</w:t>
      </w:r>
    </w:p>
    <w:p>
      <w:r>
        <w:rPr>
          <w:b/>
        </w:rPr>
        <w:t xml:space="preserve">Tulos</w:t>
      </w:r>
    </w:p>
    <w:p>
      <w:r>
        <w:t xml:space="preserve">Naudanliha</w:t>
      </w:r>
    </w:p>
    <w:p>
      <w:r>
        <w:rPr>
          <w:b/>
        </w:rPr>
        <w:t xml:space="preserve">Esimerkki 4.1807</w:t>
      </w:r>
    </w:p>
    <w:p>
      <w:r>
        <w:t xml:space="preserve">Phoenix Se tarjoaa ranskalaisia aterioita olivat hyvin fantastinen hinnat</w:t>
      </w:r>
    </w:p>
    <w:p>
      <w:r>
        <w:rPr>
          <w:b/>
        </w:rPr>
        <w:t xml:space="preserve">Tulos</w:t>
      </w:r>
    </w:p>
    <w:p>
      <w:r>
        <w:t xml:space="preserve">Ranskan</w:t>
      </w:r>
    </w:p>
    <w:p>
      <w:r>
        <w:rPr>
          <w:b/>
        </w:rPr>
        <w:t xml:space="preserve">Esimerkki 4.1808</w:t>
      </w:r>
    </w:p>
    <w:p>
      <w:r>
        <w:t xml:space="preserve">Toronto Raptorin Willie Anderson tuli Georgian yliopistosta.</w:t>
      </w:r>
    </w:p>
    <w:p>
      <w:r>
        <w:rPr>
          <w:b/>
        </w:rPr>
        <w:t xml:space="preserve">Tulos</w:t>
      </w:r>
    </w:p>
    <w:p>
      <w:r>
        <w:t xml:space="preserve">Georgia</w:t>
      </w:r>
    </w:p>
    <w:p>
      <w:r>
        <w:rPr>
          <w:b/>
        </w:rPr>
        <w:t xml:space="preserve">Esimerkki 4.1809</w:t>
      </w:r>
    </w:p>
    <w:p>
      <w:r>
        <w:t xml:space="preserve">Manikato Stakes -kilpailun matka oli 1200 metriä.</w:t>
      </w:r>
    </w:p>
    <w:p>
      <w:r>
        <w:rPr>
          <w:b/>
        </w:rPr>
        <w:t xml:space="preserve">Tulos</w:t>
      </w:r>
    </w:p>
    <w:p>
      <w:r>
        <w:t xml:space="preserve">1200 m</w:t>
      </w:r>
    </w:p>
    <w:p>
      <w:r>
        <w:rPr>
          <w:b/>
        </w:rPr>
        <w:t xml:space="preserve">Esimerkki 4.1810</w:t>
      </w:r>
    </w:p>
    <w:p>
      <w:r>
        <w:t xml:space="preserve">SNNPR-alueella on 316 kätilövaimoa.</w:t>
      </w:r>
    </w:p>
    <w:p>
      <w:r>
        <w:rPr>
          <w:b/>
        </w:rPr>
        <w:t xml:space="preserve">Tulos</w:t>
      </w:r>
    </w:p>
    <w:p>
      <w:r>
        <w:t xml:space="preserve">316</w:t>
      </w:r>
    </w:p>
    <w:p>
      <w:r>
        <w:rPr>
          <w:b/>
        </w:rPr>
        <w:t xml:space="preserve">Esimerkki 4.1811</w:t>
      </w:r>
    </w:p>
    <w:p>
      <w:r>
        <w:t xml:space="preserve">BG Express -juna kulkee Dimapuriin.</w:t>
      </w:r>
    </w:p>
    <w:p>
      <w:r>
        <w:rPr>
          <w:b/>
        </w:rPr>
        <w:t xml:space="preserve">Tulos</w:t>
      </w:r>
    </w:p>
    <w:p>
      <w:r>
        <w:t xml:space="preserve">Dimapur</w:t>
      </w:r>
    </w:p>
    <w:p>
      <w:r>
        <w:rPr>
          <w:b/>
        </w:rPr>
        <w:t xml:space="preserve">Esimerkki 4.1812</w:t>
      </w:r>
    </w:p>
    <w:p>
      <w:r>
        <w:t xml:space="preserve">A Long Long Way ilmestyi ennen kirjaa "The Secret Scripture".</w:t>
      </w:r>
    </w:p>
    <w:p>
      <w:r>
        <w:rPr>
          <w:b/>
        </w:rPr>
        <w:t xml:space="preserve">Tulos</w:t>
      </w:r>
    </w:p>
    <w:p>
      <w:r>
        <w:t xml:space="preserve">Pitkä pitkä matka</w:t>
      </w:r>
    </w:p>
    <w:p>
      <w:r>
        <w:rPr>
          <w:b/>
        </w:rPr>
        <w:t xml:space="preserve">Esimerkki 4.1813</w:t>
      </w:r>
    </w:p>
    <w:p>
      <w:r>
        <w:t xml:space="preserve">Jakso nimeltään "Muotinäytös" esitetään ensimmäistä kertaa 13. syyskuuta 2010.</w:t>
      </w:r>
    </w:p>
    <w:p>
      <w:r>
        <w:rPr>
          <w:b/>
        </w:rPr>
        <w:t xml:space="preserve">Tulos</w:t>
      </w:r>
    </w:p>
    <w:p>
      <w:r>
        <w:t xml:space="preserve">13september2010</w:t>
      </w:r>
    </w:p>
    <w:p>
      <w:r>
        <w:rPr>
          <w:b/>
        </w:rPr>
        <w:t xml:space="preserve">Esimerkki 4.1814</w:t>
      </w:r>
    </w:p>
    <w:p>
      <w:r>
        <w:t xml:space="preserve">Trenthamissa, Upper Huttissa on Rimutakan vankila.</w:t>
      </w:r>
    </w:p>
    <w:p>
      <w:r>
        <w:rPr>
          <w:b/>
        </w:rPr>
        <w:t xml:space="preserve">Tulos</w:t>
      </w:r>
    </w:p>
    <w:p>
      <w:r>
        <w:t xml:space="preserve">Trentham, Upper Hutt</w:t>
      </w:r>
    </w:p>
    <w:p>
      <w:r>
        <w:rPr>
          <w:b/>
        </w:rPr>
        <w:t xml:space="preserve">Esimerkki 4.1815</w:t>
      </w:r>
    </w:p>
    <w:p>
      <w:r>
        <w:t xml:space="preserve">Pinta-alaltaan 276,84 km2:n suuruisen maan virallinen nimi on Harvey.</w:t>
      </w:r>
    </w:p>
    <w:p>
      <w:r>
        <w:rPr>
          <w:b/>
        </w:rPr>
        <w:t xml:space="preserve">Tulos</w:t>
      </w:r>
    </w:p>
    <w:p>
      <w:r>
        <w:t xml:space="preserve">276.84</w:t>
      </w:r>
    </w:p>
    <w:p>
      <w:r>
        <w:rPr>
          <w:b/>
        </w:rPr>
        <w:t xml:space="preserve">Esimerkki 4.1816</w:t>
      </w:r>
    </w:p>
    <w:p>
      <w:r>
        <w:t xml:space="preserve">John Inman eli vuosina 1935-2007</w:t>
      </w:r>
    </w:p>
    <w:p>
      <w:r>
        <w:rPr>
          <w:b/>
        </w:rPr>
        <w:t xml:space="preserve">Tulos</w:t>
      </w:r>
    </w:p>
    <w:p>
      <w:r>
        <w:t xml:space="preserve">1935-2007</w:t>
      </w:r>
    </w:p>
    <w:p>
      <w:r>
        <w:rPr>
          <w:b/>
        </w:rPr>
        <w:t xml:space="preserve">Esimerkki 4.1817</w:t>
      </w:r>
    </w:p>
    <w:p>
      <w:r>
        <w:t xml:space="preserve">Chris Fontaines, Inc. on sponsoroi Beaver Bail Bonds</w:t>
      </w:r>
    </w:p>
    <w:p>
      <w:r>
        <w:rPr>
          <w:b/>
        </w:rPr>
        <w:t xml:space="preserve">Tulos</w:t>
      </w:r>
    </w:p>
    <w:p>
      <w:r>
        <w:t xml:space="preserve">Beaver Bail Bonds</w:t>
      </w:r>
    </w:p>
    <w:p>
      <w:r>
        <w:rPr>
          <w:b/>
        </w:rPr>
        <w:t xml:space="preserve">Esimerkki 4.1818</w:t>
      </w:r>
    </w:p>
    <w:p>
      <w:r>
        <w:t xml:space="preserve">Associazione Sportiva Roma S.p.A. on A.S. Roman lyhentämätön nimi.</w:t>
      </w:r>
    </w:p>
    <w:p>
      <w:r>
        <w:rPr>
          <w:b/>
        </w:rPr>
        <w:t xml:space="preserve">Tulos</w:t>
      </w:r>
    </w:p>
    <w:p>
      <w:r>
        <w:t xml:space="preserve">"Associazione Sportiva Roma S.p.A."</w:t>
      </w:r>
    </w:p>
    <w:p>
      <w:r>
        <w:rPr>
          <w:b/>
        </w:rPr>
        <w:t xml:space="preserve">Esimerkki 4.1819</w:t>
      </w:r>
    </w:p>
    <w:p>
      <w:r>
        <w:t xml:space="preserve">Appletonin kansainvälinen lentoasema on 1. 8002 kiitotien pituus.</w:t>
      </w:r>
    </w:p>
    <w:p>
      <w:r>
        <w:rPr>
          <w:b/>
        </w:rPr>
        <w:t xml:space="preserve">Tulos</w:t>
      </w:r>
    </w:p>
    <w:p>
      <w:r>
        <w:t xml:space="preserve">8002</w:t>
      </w:r>
    </w:p>
    <w:p>
      <w:r>
        <w:rPr>
          <w:b/>
        </w:rPr>
        <w:t xml:space="preserve">Esimerkki 4.1820</w:t>
      </w:r>
    </w:p>
    <w:p>
      <w:r>
        <w:t xml:space="preserve">Peli 28. lokakuuta pelattiin skydomessa.</w:t>
      </w:r>
    </w:p>
    <w:p>
      <w:r>
        <w:rPr>
          <w:b/>
        </w:rPr>
        <w:t xml:space="preserve">Tulos</w:t>
      </w:r>
    </w:p>
    <w:p>
      <w:r>
        <w:t xml:space="preserve">skydome</w:t>
      </w:r>
    </w:p>
    <w:p>
      <w:r>
        <w:rPr>
          <w:b/>
        </w:rPr>
        <w:t xml:space="preserve">Esimerkki 4.1821</w:t>
      </w:r>
    </w:p>
    <w:p>
      <w:r>
        <w:t xml:space="preserve">Yksi Englannissa esiintyvistä etnisistä ryhmistä on brittiläiset arabit.</w:t>
      </w:r>
    </w:p>
    <w:p>
      <w:r>
        <w:rPr>
          <w:b/>
        </w:rPr>
        <w:t xml:space="preserve">Tulos</w:t>
      </w:r>
    </w:p>
    <w:p>
      <w:r>
        <w:t xml:space="preserve">Britannian arabit</w:t>
      </w:r>
    </w:p>
    <w:p>
      <w:r>
        <w:rPr>
          <w:b/>
        </w:rPr>
        <w:t xml:space="preserve">Esimerkki 4.1822</w:t>
      </w:r>
    </w:p>
    <w:p>
      <w:r>
        <w:t xml:space="preserve">C:ssä '0' on määritelty ASCII:n NUL-merkiksi.</w:t>
      </w:r>
    </w:p>
    <w:p>
      <w:r>
        <w:rPr>
          <w:b/>
        </w:rPr>
        <w:t xml:space="preserve">Tulos</w:t>
      </w:r>
    </w:p>
    <w:p>
      <w:r>
        <w:t xml:space="preserve">0</w:t>
      </w:r>
    </w:p>
    <w:p>
      <w:r>
        <w:rPr>
          <w:b/>
        </w:rPr>
        <w:t xml:space="preserve">Esimerkki 4.1823</w:t>
      </w:r>
    </w:p>
    <w:p>
      <w:r>
        <w:t xml:space="preserve">Sago on Binignitin ainesosa.</w:t>
      </w:r>
    </w:p>
    <w:p>
      <w:r>
        <w:rPr>
          <w:b/>
        </w:rPr>
        <w:t xml:space="preserve">Tulos</w:t>
      </w:r>
    </w:p>
    <w:p>
      <w:r>
        <w:t xml:space="preserve">Sago</w:t>
      </w:r>
    </w:p>
    <w:p>
      <w:r>
        <w:rPr>
          <w:b/>
        </w:rPr>
        <w:t xml:space="preserve">Esimerkki 4.1824</w:t>
      </w:r>
    </w:p>
    <w:p>
      <w:r>
        <w:t xml:space="preserve">Korean tasavallan jäsenyhdistyksellä on 14 klubia</w:t>
      </w:r>
    </w:p>
    <w:p>
      <w:r>
        <w:rPr>
          <w:b/>
        </w:rPr>
        <w:t xml:space="preserve">Tulos</w:t>
      </w:r>
    </w:p>
    <w:p>
      <w:r>
        <w:t xml:space="preserve">14</w:t>
      </w:r>
    </w:p>
    <w:p>
      <w:r>
        <w:rPr>
          <w:b/>
        </w:rPr>
        <w:t xml:space="preserve">Esimerkki 4.1825</w:t>
      </w:r>
    </w:p>
    <w:p>
      <w:r>
        <w:t xml:space="preserve">Dream House julkaistiin vuonna 2011.</w:t>
      </w:r>
    </w:p>
    <w:p>
      <w:r>
        <w:rPr>
          <w:b/>
        </w:rPr>
        <w:t xml:space="preserve">Tulos</w:t>
      </w:r>
    </w:p>
    <w:p>
      <w:r>
        <w:t xml:space="preserve">2011</w:t>
      </w:r>
    </w:p>
    <w:p>
      <w:r>
        <w:rPr>
          <w:b/>
        </w:rPr>
        <w:t xml:space="preserve">Esimerkki 4.1826</w:t>
      </w:r>
    </w:p>
    <w:p>
      <w:r>
        <w:t xml:space="preserve">Agran lentoasema sijaitsee Uttar Pradeshissa.</w:t>
      </w:r>
    </w:p>
    <w:p>
      <w:r>
        <w:rPr>
          <w:b/>
        </w:rPr>
        <w:t xml:space="preserve">Tulos</w:t>
      </w:r>
    </w:p>
    <w:p>
      <w:r>
        <w:t xml:space="preserve">Uttar Pradesh</w:t>
      </w:r>
    </w:p>
    <w:p>
      <w:r>
        <w:rPr>
          <w:b/>
        </w:rPr>
        <w:t xml:space="preserve">Esimerkki 4.1827</w:t>
      </w:r>
    </w:p>
    <w:p>
      <w:r>
        <w:t xml:space="preserve">Asam pedas on Malaijin niemimaalta peräisin oleva ruoka.</w:t>
      </w:r>
    </w:p>
    <w:p>
      <w:r>
        <w:rPr>
          <w:b/>
        </w:rPr>
        <w:t xml:space="preserve">Tulos</w:t>
      </w:r>
    </w:p>
    <w:p>
      <w:r>
        <w:t xml:space="preserve">Malesian niemimaa</w:t>
      </w:r>
    </w:p>
    <w:p>
      <w:r>
        <w:rPr>
          <w:b/>
        </w:rPr>
        <w:t xml:space="preserve">Esimerkki 4.1828</w:t>
      </w:r>
    </w:p>
    <w:p>
      <w:r>
        <w:t xml:space="preserve">Braxton Kelley on 180 cm pitkä.</w:t>
      </w:r>
    </w:p>
    <w:p>
      <w:r>
        <w:rPr>
          <w:b/>
        </w:rPr>
        <w:t xml:space="preserve">Tulos</w:t>
      </w:r>
    </w:p>
    <w:p>
      <w:r>
        <w:t xml:space="preserve">6'0</w:t>
      </w:r>
    </w:p>
    <w:p>
      <w:r>
        <w:rPr>
          <w:b/>
        </w:rPr>
        <w:t xml:space="preserve">Esimerkki 4.1829</w:t>
      </w:r>
    </w:p>
    <w:p>
      <w:r>
        <w:t xml:space="preserve">Elokuvan Big hero 6 pääosassa on Scott Adsit.</w:t>
      </w:r>
    </w:p>
    <w:p>
      <w:r>
        <w:rPr>
          <w:b/>
        </w:rPr>
        <w:t xml:space="preserve">Tulos</w:t>
      </w:r>
    </w:p>
    <w:p>
      <w:r>
        <w:t xml:space="preserve">Scott Adsit</w:t>
      </w:r>
    </w:p>
    <w:p>
      <w:r>
        <w:rPr>
          <w:b/>
        </w:rPr>
        <w:t xml:space="preserve">Esimerkki 4.1830</w:t>
      </w:r>
    </w:p>
    <w:p>
      <w:r>
        <w:t xml:space="preserve">Hänen pyöränsä oli Ducatin valmistama Ducati 916, joka voitti valmistajan mestaruuden.</w:t>
      </w:r>
    </w:p>
    <w:p>
      <w:r>
        <w:rPr>
          <w:b/>
        </w:rPr>
        <w:t xml:space="preserve">Tulos</w:t>
      </w:r>
    </w:p>
    <w:p>
      <w:r>
        <w:t xml:space="preserve">Ducati 916</w:t>
      </w:r>
    </w:p>
    <w:p>
      <w:r>
        <w:rPr>
          <w:b/>
        </w:rPr>
        <w:t xml:space="preserve">Esimerkki 4.1831</w:t>
      </w:r>
    </w:p>
    <w:p>
      <w:r>
        <w:t xml:space="preserve">A Wizard of Mars ISBN-numero on "978-0-15-204770-2".</w:t>
      </w:r>
    </w:p>
    <w:p>
      <w:r>
        <w:rPr>
          <w:b/>
        </w:rPr>
        <w:t xml:space="preserve">Tulos</w:t>
      </w:r>
    </w:p>
    <w:p>
      <w:r>
        <w:t xml:space="preserve">"978-0-15-204770-2"</w:t>
      </w:r>
    </w:p>
    <w:p>
      <w:r>
        <w:rPr>
          <w:b/>
        </w:rPr>
        <w:t xml:space="preserve">Esimerkki 4.1832</w:t>
      </w:r>
    </w:p>
    <w:p>
      <w:r>
        <w:t xml:space="preserve">Willian Andersin kansalaisuus on Yhdysvallat.</w:t>
      </w:r>
    </w:p>
    <w:p>
      <w:r>
        <w:rPr>
          <w:b/>
        </w:rPr>
        <w:t xml:space="preserve">Tulos</w:t>
      </w:r>
    </w:p>
    <w:p>
      <w:r>
        <w:t xml:space="preserve">Yhdysvallat</w:t>
      </w:r>
    </w:p>
    <w:p>
      <w:r>
        <w:rPr>
          <w:b/>
        </w:rPr>
        <w:t xml:space="preserve">Esimerkki 4.1833</w:t>
      </w:r>
    </w:p>
    <w:p>
      <w:r>
        <w:t xml:space="preserve">Tilintarkastuksen maisteriohjelma kestää 3,5 vuotta.</w:t>
      </w:r>
    </w:p>
    <w:p>
      <w:r>
        <w:rPr>
          <w:b/>
        </w:rPr>
        <w:t xml:space="preserve">Tulos</w:t>
      </w:r>
    </w:p>
    <w:p>
      <w:r>
        <w:t xml:space="preserve">3.5</w:t>
      </w:r>
    </w:p>
    <w:p>
      <w:r>
        <w:rPr>
          <w:b/>
        </w:rPr>
        <w:t xml:space="preserve">Esimerkki 4.1834</w:t>
      </w:r>
    </w:p>
    <w:p>
      <w:r>
        <w:t xml:space="preserve">1634: The Ram Rebellion kirjoitti Virginia DeMarce.</w:t>
      </w:r>
    </w:p>
    <w:p>
      <w:r>
        <w:rPr>
          <w:b/>
        </w:rPr>
        <w:t xml:space="preserve">Tulos</w:t>
      </w:r>
    </w:p>
    <w:p>
      <w:r>
        <w:t xml:space="preserve">Virginia DeMarce</w:t>
      </w:r>
    </w:p>
    <w:p>
      <w:r>
        <w:rPr>
          <w:b/>
        </w:rPr>
        <w:t xml:space="preserve">Esimerkki 4.1835</w:t>
      </w:r>
    </w:p>
    <w:p>
      <w:r>
        <w:t xml:space="preserve">Black Blizzard esitettiin 5. lokakuuta 2003.</w:t>
      </w:r>
    </w:p>
    <w:p>
      <w:r>
        <w:rPr>
          <w:b/>
        </w:rPr>
        <w:t xml:space="preserve">Tulos</w:t>
      </w:r>
    </w:p>
    <w:p>
      <w:r>
        <w:t xml:space="preserve">5. lokakuuta 2003</w:t>
      </w:r>
    </w:p>
    <w:p>
      <w:r>
        <w:rPr>
          <w:b/>
        </w:rPr>
        <w:t xml:space="preserve">Esimerkki 4.1836</w:t>
      </w:r>
    </w:p>
    <w:p>
      <w:r>
        <w:t xml:space="preserve">Monocacy National Battlefieldiä lähin kaupunki on Frederick, Maryland.</w:t>
      </w:r>
    </w:p>
    <w:p>
      <w:r>
        <w:rPr>
          <w:b/>
        </w:rPr>
        <w:t xml:space="preserve">Tulos</w:t>
      </w:r>
    </w:p>
    <w:p>
      <w:r>
        <w:t xml:space="preserve">Frederick, Maryland</w:t>
      </w:r>
    </w:p>
    <w:p>
      <w:r>
        <w:rPr>
          <w:b/>
        </w:rPr>
        <w:t xml:space="preserve">Esimerkki 4.1837</w:t>
      </w:r>
    </w:p>
    <w:p>
      <w:r>
        <w:t xml:space="preserve">Tuotantokoodilla 305 varustetun jakson nimi on "auto, sade ja tulipalo.</w:t>
      </w:r>
    </w:p>
    <w:p>
      <w:r>
        <w:rPr>
          <w:b/>
        </w:rPr>
        <w:t xml:space="preserve">Tulos</w:t>
      </w:r>
    </w:p>
    <w:p>
      <w:r>
        <w:t xml:space="preserve">305</w:t>
      </w:r>
    </w:p>
    <w:p>
      <w:r>
        <w:rPr>
          <w:b/>
        </w:rPr>
        <w:t xml:space="preserve">Esimerkki 4.1838</w:t>
      </w:r>
    </w:p>
    <w:p>
      <w:r>
        <w:t xml:space="preserve">Albumi On the Run 我很忙 sisältää kappaleen Sweetness 甜甜的 (tián tián de).</w:t>
      </w:r>
    </w:p>
    <w:p>
      <w:r>
        <w:rPr>
          <w:b/>
        </w:rPr>
        <w:t xml:space="preserve">Tulos</w:t>
      </w:r>
    </w:p>
    <w:p>
      <w:r>
        <w:t xml:space="preserve">Juoksussa 我很忙</w:t>
      </w:r>
    </w:p>
    <w:p>
      <w:r>
        <w:rPr>
          <w:b/>
        </w:rPr>
        <w:t xml:space="preserve">Esimerkki 4.1839</w:t>
      </w:r>
    </w:p>
    <w:p>
      <w:r>
        <w:t xml:space="preserve">Dell Curry pelasi Torontossa vuosina 1999-2002.</w:t>
      </w:r>
    </w:p>
    <w:p>
      <w:r>
        <w:rPr>
          <w:b/>
        </w:rPr>
        <w:t xml:space="preserve">Tulos</w:t>
      </w:r>
    </w:p>
    <w:p>
      <w:r>
        <w:t xml:space="preserve">1999-2002</w:t>
      </w:r>
    </w:p>
    <w:p>
      <w:r>
        <w:rPr>
          <w:b/>
        </w:rPr>
        <w:t xml:space="preserve">Esimerkki 4.1840</w:t>
      </w:r>
    </w:p>
    <w:p>
      <w:r>
        <w:t xml:space="preserve">Tuote, jonka kauppanimi on "xperia u", painaa 110 g.</w:t>
      </w:r>
    </w:p>
    <w:p>
      <w:r>
        <w:rPr>
          <w:b/>
        </w:rPr>
        <w:t xml:space="preserve">Tulos</w:t>
      </w:r>
    </w:p>
    <w:p>
      <w:r>
        <w:t xml:space="preserve">110g</w:t>
      </w:r>
    </w:p>
    <w:p>
      <w:r>
        <w:rPr>
          <w:b/>
        </w:rPr>
        <w:t xml:space="preserve">Esimerkki 4.1841</w:t>
      </w:r>
    </w:p>
    <w:p>
      <w:r>
        <w:t xml:space="preserve">21. tammikuuta julkaistiin Thriller.</w:t>
      </w:r>
    </w:p>
    <w:p>
      <w:r>
        <w:rPr>
          <w:b/>
        </w:rPr>
        <w:t xml:space="preserve">Tulos</w:t>
      </w:r>
    </w:p>
    <w:p>
      <w:r>
        <w:t xml:space="preserve">Trilleri</w:t>
      </w:r>
    </w:p>
    <w:p>
      <w:r>
        <w:rPr>
          <w:b/>
        </w:rPr>
        <w:t xml:space="preserve">Esimerkki 4.1842</w:t>
      </w:r>
    </w:p>
    <w:p>
      <w:r>
        <w:t xml:space="preserve">11. Mississippin jalkaväen muistomerkki sijaitsee Seminary Ridgellä.</w:t>
      </w:r>
    </w:p>
    <w:p>
      <w:r>
        <w:rPr>
          <w:b/>
        </w:rPr>
        <w:t xml:space="preserve">Tulos</w:t>
      </w:r>
    </w:p>
    <w:p>
      <w:r>
        <w:t xml:space="preserve">Seminary Ridge</w:t>
      </w:r>
    </w:p>
    <w:p>
      <w:r>
        <w:rPr>
          <w:b/>
        </w:rPr>
        <w:t xml:space="preserve">Esimerkki 4.1843</w:t>
      </w:r>
    </w:p>
    <w:p>
      <w:r>
        <w:t xml:space="preserve">River-luokan hävittäjäsaattue rakennettiin vuonna 1961.</w:t>
      </w:r>
    </w:p>
    <w:p>
      <w:r>
        <w:rPr>
          <w:b/>
        </w:rPr>
        <w:t xml:space="preserve">Tulos</w:t>
      </w:r>
    </w:p>
    <w:p>
      <w:r>
        <w:t xml:space="preserve">1961</w:t>
      </w:r>
    </w:p>
    <w:p>
      <w:r>
        <w:rPr>
          <w:b/>
        </w:rPr>
        <w:t xml:space="preserve">Esimerkki 4.1844</w:t>
      </w:r>
    </w:p>
    <w:p>
      <w:r>
        <w:t xml:space="preserve">Vuosina 1940-41 Calder Memorial Trophyn voittaja on Johnny Quilty.</w:t>
      </w:r>
    </w:p>
    <w:p>
      <w:r>
        <w:rPr>
          <w:b/>
        </w:rPr>
        <w:t xml:space="preserve">Tulos</w:t>
      </w:r>
    </w:p>
    <w:p>
      <w:r>
        <w:t xml:space="preserve">Johnny Quilty</w:t>
      </w:r>
    </w:p>
    <w:p>
      <w:r>
        <w:rPr>
          <w:b/>
        </w:rPr>
        <w:t xml:space="preserve">Esimerkki 4.1845</w:t>
      </w:r>
    </w:p>
    <w:p>
      <w:r>
        <w:t xml:space="preserve">People's Life Party (PLP) -puoluetta johtaa Ichirō Ozawa Reps.</w:t>
      </w:r>
    </w:p>
    <w:p>
      <w:r>
        <w:rPr>
          <w:b/>
        </w:rPr>
        <w:t xml:space="preserve">Tulos</w:t>
      </w:r>
    </w:p>
    <w:p>
      <w:r>
        <w:t xml:space="preserve">Ichirō Ozawa Reps.</w:t>
      </w:r>
    </w:p>
    <w:p>
      <w:r>
        <w:rPr>
          <w:b/>
        </w:rPr>
        <w:t xml:space="preserve">Esimerkki 4.1846</w:t>
      </w:r>
    </w:p>
    <w:p>
      <w:r>
        <w:t xml:space="preserve">22.0 pelasi joukkue milwaukee</w:t>
      </w:r>
    </w:p>
    <w:p>
      <w:r>
        <w:rPr>
          <w:b/>
        </w:rPr>
        <w:t xml:space="preserve">Tulos</w:t>
      </w:r>
    </w:p>
    <w:p>
      <w:r>
        <w:t xml:space="preserve">milwaukee</w:t>
      </w:r>
    </w:p>
    <w:p>
      <w:r>
        <w:rPr>
          <w:b/>
        </w:rPr>
        <w:t xml:space="preserve">Esimerkki 4.1847</w:t>
      </w:r>
    </w:p>
    <w:p>
      <w:r>
        <w:t xml:space="preserve">Ashgabatin kansainvälinen lentoasema sijaitsee Ashgabatissa.</w:t>
      </w:r>
    </w:p>
    <w:p>
      <w:r>
        <w:rPr>
          <w:b/>
        </w:rPr>
        <w:t xml:space="preserve">Tulos</w:t>
      </w:r>
    </w:p>
    <w:p>
      <w:r>
        <w:t xml:space="preserve">Ashgabat</w:t>
      </w:r>
    </w:p>
    <w:p>
      <w:r>
        <w:rPr>
          <w:b/>
        </w:rPr>
        <w:t xml:space="preserve">Esimerkki 4.1848</w:t>
      </w:r>
    </w:p>
    <w:p>
      <w:r>
        <w:t xml:space="preserve">Nihon Bunrin lukio sijaitsee Niigatassa.</w:t>
      </w:r>
    </w:p>
    <w:p>
      <w:r>
        <w:rPr>
          <w:b/>
        </w:rPr>
        <w:t xml:space="preserve">Tulos</w:t>
      </w:r>
    </w:p>
    <w:p>
      <w:r>
        <w:t xml:space="preserve">Niigata</w:t>
      </w:r>
    </w:p>
    <w:p>
      <w:r>
        <w:rPr>
          <w:b/>
        </w:rPr>
        <w:t xml:space="preserve">Esimerkki 4.1849</w:t>
      </w:r>
    </w:p>
    <w:p>
      <w:r>
        <w:t xml:space="preserve">Alpenan piirikunnan alueellinen lentoasema palvelee Alpenaa, Michigan.</w:t>
      </w:r>
    </w:p>
    <w:p>
      <w:r>
        <w:rPr>
          <w:b/>
        </w:rPr>
        <w:t xml:space="preserve">Tulos</w:t>
      </w:r>
    </w:p>
    <w:p>
      <w:r>
        <w:t xml:space="preserve">Alpena, Michigan</w:t>
      </w:r>
    </w:p>
    <w:p>
      <w:r>
        <w:rPr>
          <w:b/>
        </w:rPr>
        <w:t xml:space="preserve">Esimerkki 4.1850</w:t>
      </w:r>
    </w:p>
    <w:p>
      <w:r>
        <w:t xml:space="preserve">He pelasivat Länsi-Virginiaa vastaan sept.</w:t>
      </w:r>
    </w:p>
    <w:p>
      <w:r>
        <w:rPr>
          <w:b/>
        </w:rPr>
        <w:t xml:space="preserve">Tulos</w:t>
      </w:r>
    </w:p>
    <w:p>
      <w:r>
        <w:t xml:space="preserve">Länsi-Virginia</w:t>
      </w:r>
    </w:p>
    <w:p>
      <w:r>
        <w:rPr>
          <w:b/>
        </w:rPr>
        <w:t xml:space="preserve">Esimerkki 4.1851</w:t>
      </w:r>
    </w:p>
    <w:p>
      <w:r>
        <w:t xml:space="preserve">Anderson on kaupunki Indianassa.</w:t>
      </w:r>
    </w:p>
    <w:p>
      <w:r>
        <w:rPr>
          <w:b/>
        </w:rPr>
        <w:t xml:space="preserve">Tulos</w:t>
      </w:r>
    </w:p>
    <w:p>
      <w:r>
        <w:t xml:space="preserve">Indiana</w:t>
      </w:r>
    </w:p>
    <w:p>
      <w:r>
        <w:rPr>
          <w:b/>
        </w:rPr>
        <w:t xml:space="preserve">Esimerkki 4.1852</w:t>
      </w:r>
    </w:p>
    <w:p>
      <w:r>
        <w:t xml:space="preserve">Sergio Mattarella on Italian johtaja.</w:t>
      </w:r>
    </w:p>
    <w:p>
      <w:r>
        <w:rPr>
          <w:b/>
        </w:rPr>
        <w:t xml:space="preserve">Tulos</w:t>
      </w:r>
    </w:p>
    <w:p>
      <w:r>
        <w:t xml:space="preserve">Sergio Mattarella</w:t>
      </w:r>
    </w:p>
    <w:p>
      <w:r>
        <w:rPr>
          <w:b/>
        </w:rPr>
        <w:t xml:space="preserve">Esimerkki 4.1853</w:t>
      </w:r>
    </w:p>
    <w:p>
      <w:r>
        <w:t xml:space="preserve">Vuonna 1916 voitettiin 2 kertaa.</w:t>
      </w:r>
    </w:p>
    <w:p>
      <w:r>
        <w:rPr>
          <w:b/>
        </w:rPr>
        <w:t xml:space="preserve">Tulos</w:t>
      </w:r>
    </w:p>
    <w:p>
      <w:r>
        <w:t xml:space="preserve">2</w:t>
      </w:r>
    </w:p>
    <w:p>
      <w:r>
        <w:rPr>
          <w:b/>
        </w:rPr>
        <w:t xml:space="preserve">Esimerkki 4.1854</w:t>
      </w:r>
    </w:p>
    <w:p>
      <w:r>
        <w:t xml:space="preserve">College, jossa Keith Hartwig pelasi, sijaitsee Arizonassa.</w:t>
      </w:r>
    </w:p>
    <w:p>
      <w:r>
        <w:rPr>
          <w:b/>
        </w:rPr>
        <w:t xml:space="preserve">Tulos</w:t>
      </w:r>
    </w:p>
    <w:p>
      <w:r>
        <w:t xml:space="preserve">Arizona</w:t>
      </w:r>
    </w:p>
    <w:p>
      <w:r>
        <w:rPr>
          <w:b/>
        </w:rPr>
        <w:t xml:space="preserve">Esimerkki 4.1855</w:t>
      </w:r>
    </w:p>
    <w:p>
      <w:r>
        <w:t xml:space="preserve">NFL Blitz 20-03 julkaistiin vuonna 2002</w:t>
      </w:r>
    </w:p>
    <w:p>
      <w:r>
        <w:rPr>
          <w:b/>
        </w:rPr>
        <w:t xml:space="preserve">Tulos</w:t>
      </w:r>
    </w:p>
    <w:p>
      <w:r>
        <w:t xml:space="preserve">2002</w:t>
      </w:r>
    </w:p>
    <w:p>
      <w:r>
        <w:rPr>
          <w:b/>
        </w:rPr>
        <w:t xml:space="preserve">Esimerkki 4.1856</w:t>
      </w:r>
    </w:p>
    <w:p>
      <w:r>
        <w:t xml:space="preserve">AFC Ajax N.V. omistaa Sportpark De Toekomstin.</w:t>
      </w:r>
    </w:p>
    <w:p>
      <w:r>
        <w:rPr>
          <w:b/>
        </w:rPr>
        <w:t xml:space="preserve">Tulos</w:t>
      </w:r>
    </w:p>
    <w:p>
      <w:r>
        <w:t xml:space="preserve">AFC Ajax N.V.</w:t>
      </w:r>
    </w:p>
    <w:p>
      <w:r>
        <w:rPr>
          <w:b/>
        </w:rPr>
        <w:t xml:space="preserve">Esimerkki 4.1857</w:t>
      </w:r>
    </w:p>
    <w:p>
      <w:r>
        <w:t xml:space="preserve">Olga Barabanschikova on Vastustajajoukkue Karolina Špremin loppuottelussa Redbridge Tournament.</w:t>
      </w:r>
    </w:p>
    <w:p>
      <w:r>
        <w:rPr>
          <w:b/>
        </w:rPr>
        <w:t xml:space="preserve">Tulos</w:t>
      </w:r>
    </w:p>
    <w:p>
      <w:r>
        <w:t xml:space="preserve">Olga Barabanschikova</w:t>
      </w:r>
    </w:p>
    <w:p>
      <w:r>
        <w:rPr>
          <w:b/>
        </w:rPr>
        <w:t xml:space="preserve">Esimerkki 4.1858</w:t>
      </w:r>
    </w:p>
    <w:p>
      <w:r>
        <w:t xml:space="preserve">Vasemmistoekologinen vapaus on Gubbion johtava puolue.</w:t>
      </w:r>
    </w:p>
    <w:p>
      <w:r>
        <w:rPr>
          <w:b/>
        </w:rPr>
        <w:t xml:space="preserve">Tulos</w:t>
      </w:r>
    </w:p>
    <w:p>
      <w:r>
        <w:t xml:space="preserve">Vasen ekologia Vapaus</w:t>
      </w:r>
    </w:p>
    <w:p>
      <w:r>
        <w:rPr>
          <w:b/>
        </w:rPr>
        <w:t xml:space="preserve">Esimerkki 4.1859</w:t>
      </w:r>
    </w:p>
    <w:p>
      <w:r>
        <w:t xml:space="preserve">Kamba oli aktiivinen 5. maaliskuuta - 14. maaliskuuta.</w:t>
      </w:r>
    </w:p>
    <w:p>
      <w:r>
        <w:rPr>
          <w:b/>
        </w:rPr>
        <w:t xml:space="preserve">Tulos</w:t>
      </w:r>
    </w:p>
    <w:p>
      <w:r>
        <w:t xml:space="preserve">maaliskuu5 - maaliskuu14</w:t>
      </w:r>
    </w:p>
    <w:p>
      <w:r>
        <w:rPr>
          <w:b/>
        </w:rPr>
        <w:t xml:space="preserve">Esimerkki 4.1860</w:t>
      </w:r>
    </w:p>
    <w:p>
      <w:r>
        <w:t xml:space="preserve">Browns Cambridge on edullisempi japanilainen ravintola, mutta sen asiakasarviot ovat alhaiset.</w:t>
      </w:r>
    </w:p>
    <w:p>
      <w:r>
        <w:rPr>
          <w:b/>
        </w:rPr>
        <w:t xml:space="preserve">Tulos</w:t>
      </w:r>
    </w:p>
    <w:p>
      <w:r>
        <w:t xml:space="preserve">Japanilainen</w:t>
      </w:r>
    </w:p>
    <w:p>
      <w:r>
        <w:rPr>
          <w:b/>
        </w:rPr>
        <w:t xml:space="preserve">Esimerkki 4.1861</w:t>
      </w:r>
    </w:p>
    <w:p>
      <w:r>
        <w:t xml:space="preserve">Grande Fratello 2:n katsojamäärä oli 8,00 miljoonaa.</w:t>
      </w:r>
    </w:p>
    <w:p>
      <w:r>
        <w:rPr>
          <w:b/>
        </w:rPr>
        <w:t xml:space="preserve">Tulos</w:t>
      </w:r>
    </w:p>
    <w:p>
      <w:r>
        <w:t xml:space="preserve">8.00</w:t>
      </w:r>
    </w:p>
    <w:p>
      <w:r>
        <w:rPr>
          <w:b/>
        </w:rPr>
        <w:t xml:space="preserve">Esimerkki 4.1862</w:t>
      </w:r>
    </w:p>
    <w:p>
      <w:r>
        <w:t xml:space="preserve">Chatushruti Dhaivatan muistisääntö on dhi.</w:t>
      </w:r>
    </w:p>
    <w:p>
      <w:r>
        <w:rPr>
          <w:b/>
        </w:rPr>
        <w:t xml:space="preserve">Tulos</w:t>
      </w:r>
    </w:p>
    <w:p>
      <w:r>
        <w:t xml:space="preserve">dhi</w:t>
      </w:r>
    </w:p>
    <w:p>
      <w:r>
        <w:rPr>
          <w:b/>
        </w:rPr>
        <w:t xml:space="preserve">Esimerkki 4.1863</w:t>
      </w:r>
    </w:p>
    <w:p>
      <w:r>
        <w:t xml:space="preserve">Infraeron sijaintipaikka on Brasiliassa.</w:t>
      </w:r>
    </w:p>
    <w:p>
      <w:r>
        <w:rPr>
          <w:b/>
        </w:rPr>
        <w:t xml:space="preserve">Tulos</w:t>
      </w:r>
    </w:p>
    <w:p>
      <w:r>
        <w:t xml:space="preserve">Brasilia</w:t>
      </w:r>
    </w:p>
    <w:p>
      <w:r>
        <w:rPr>
          <w:b/>
        </w:rPr>
        <w:t xml:space="preserve">Esimerkki 4.1864</w:t>
      </w:r>
    </w:p>
    <w:p>
      <w:r>
        <w:t xml:space="preserve">Ícolo e Bengo sijaitsee Luandan maakunnassa.</w:t>
      </w:r>
    </w:p>
    <w:p>
      <w:r>
        <w:rPr>
          <w:b/>
        </w:rPr>
        <w:t xml:space="preserve">Tulos</w:t>
      </w:r>
    </w:p>
    <w:p>
      <w:r>
        <w:t xml:space="preserve">Luandan maakunta</w:t>
      </w:r>
    </w:p>
    <w:p>
      <w:r>
        <w:rPr>
          <w:b/>
        </w:rPr>
        <w:t xml:space="preserve">Esimerkki 4.1865</w:t>
      </w:r>
    </w:p>
    <w:p>
      <w:r>
        <w:t xml:space="preserve">Cleveland sijaitsee Yhdysvalloissa.</w:t>
      </w:r>
    </w:p>
    <w:p>
      <w:r>
        <w:rPr>
          <w:b/>
        </w:rPr>
        <w:t xml:space="preserve">Tulos</w:t>
      </w:r>
    </w:p>
    <w:p>
      <w:r>
        <w:t xml:space="preserve">Yhdysvallat</w:t>
      </w:r>
    </w:p>
    <w:p>
      <w:r>
        <w:rPr>
          <w:b/>
        </w:rPr>
        <w:t xml:space="preserve">Esimerkki 4.1866</w:t>
      </w:r>
    </w:p>
    <w:p>
      <w:r>
        <w:t xml:space="preserve">Asherton Texas sijaitsee Yhdysvalloissa.</w:t>
      </w:r>
    </w:p>
    <w:p>
      <w:r>
        <w:rPr>
          <w:b/>
        </w:rPr>
        <w:t xml:space="preserve">Tulos</w:t>
      </w:r>
    </w:p>
    <w:p>
      <w:r>
        <w:t xml:space="preserve">Yhdysvallat</w:t>
      </w:r>
    </w:p>
    <w:p>
      <w:r>
        <w:rPr>
          <w:b/>
        </w:rPr>
        <w:t xml:space="preserve">Esimerkki 4.1867</w:t>
      </w:r>
    </w:p>
    <w:p>
      <w:r>
        <w:t xml:space="preserve">3Arenan omistaja on Live Nation Entertainment.</w:t>
      </w:r>
    </w:p>
    <w:p>
      <w:r>
        <w:rPr>
          <w:b/>
        </w:rPr>
        <w:t xml:space="preserve">Tulos</w:t>
      </w:r>
    </w:p>
    <w:p>
      <w:r>
        <w:t xml:space="preserve">Live Nation Entertainment</w:t>
      </w:r>
    </w:p>
    <w:p>
      <w:r>
        <w:rPr>
          <w:b/>
        </w:rPr>
        <w:t xml:space="preserve">Esimerkki 4.1868</w:t>
      </w:r>
    </w:p>
    <w:p>
      <w:r>
        <w:t xml:space="preserve">Jakson "Games People Play" tuotantokoodi oli 514.</w:t>
      </w:r>
    </w:p>
    <w:p>
      <w:r>
        <w:rPr>
          <w:b/>
        </w:rPr>
        <w:t xml:space="preserve">Tulos</w:t>
      </w:r>
    </w:p>
    <w:p>
      <w:r>
        <w:t xml:space="preserve">514</w:t>
      </w:r>
    </w:p>
    <w:p>
      <w:r>
        <w:rPr>
          <w:b/>
        </w:rPr>
        <w:t xml:space="preserve">Esimerkki 4.1869</w:t>
      </w:r>
    </w:p>
    <w:p>
      <w:r>
        <w:t xml:space="preserve">Hepreankielinen sana יְשַׁעְיָה kirjoitetaan englanniksi Jeshajah.</w:t>
      </w:r>
    </w:p>
    <w:p>
      <w:r>
        <w:rPr>
          <w:b/>
        </w:rPr>
        <w:t xml:space="preserve">Tulos</w:t>
      </w:r>
    </w:p>
    <w:p>
      <w:r>
        <w:t xml:space="preserve">Jeshajah</w:t>
      </w:r>
    </w:p>
    <w:p>
      <w:r>
        <w:rPr>
          <w:b/>
        </w:rPr>
        <w:t xml:space="preserve">Esimerkki 4.1870</w:t>
      </w:r>
    </w:p>
    <w:p>
      <w:r>
        <w:t xml:space="preserve">Maniokissa on 0,28 g rasvaa.</w:t>
      </w:r>
    </w:p>
    <w:p>
      <w:r>
        <w:rPr>
          <w:b/>
        </w:rPr>
        <w:t xml:space="preserve">Tulos</w:t>
      </w:r>
    </w:p>
    <w:p>
      <w:r>
        <w:t xml:space="preserve">0.28</w:t>
      </w:r>
    </w:p>
    <w:p>
      <w:r>
        <w:rPr>
          <w:b/>
        </w:rPr>
        <w:t xml:space="preserve">Esimerkki 4.1871</w:t>
      </w:r>
    </w:p>
    <w:p>
      <w:r>
        <w:t xml:space="preserve">Austin sijaitsee Haysin piirikunnassa Texasissa.</w:t>
      </w:r>
    </w:p>
    <w:p>
      <w:r>
        <w:rPr>
          <w:b/>
        </w:rPr>
        <w:t xml:space="preserve">Tulos</w:t>
      </w:r>
    </w:p>
    <w:p>
      <w:r>
        <w:t xml:space="preserve">Hays County, Texas</w:t>
      </w:r>
    </w:p>
    <w:p>
      <w:r>
        <w:rPr>
          <w:b/>
        </w:rPr>
        <w:t xml:space="preserve">Esimerkki 4.1872</w:t>
      </w:r>
    </w:p>
    <w:p>
      <w:r>
        <w:t xml:space="preserve">American Institute of Physics julkaisee AIP Advances -julkaisua.</w:t>
      </w:r>
    </w:p>
    <w:p>
      <w:r>
        <w:rPr>
          <w:b/>
        </w:rPr>
        <w:t xml:space="preserve">Tulos</w:t>
      </w:r>
    </w:p>
    <w:p>
      <w:r>
        <w:t xml:space="preserve">American Institute of Physics</w:t>
      </w:r>
    </w:p>
    <w:p>
      <w:r>
        <w:rPr>
          <w:b/>
        </w:rPr>
        <w:t xml:space="preserve">Esimerkki 4.1873</w:t>
      </w:r>
    </w:p>
    <w:p>
      <w:r>
        <w:t xml:space="preserve">Pakistanin siviili-ilmailuviranomainen hallinnoi Allama Iqbalin kansainvälistä lentoasemaa.</w:t>
      </w:r>
    </w:p>
    <w:p>
      <w:r>
        <w:rPr>
          <w:b/>
        </w:rPr>
        <w:t xml:space="preserve">Tulos</w:t>
      </w:r>
    </w:p>
    <w:p>
      <w:r>
        <w:t xml:space="preserve">Pakistanin siviili-ilmailuviranomainen</w:t>
      </w:r>
    </w:p>
    <w:p>
      <w:r>
        <w:rPr>
          <w:b/>
        </w:rPr>
        <w:t xml:space="preserve">Esimerkki 4.1874</w:t>
      </w:r>
    </w:p>
    <w:p>
      <w:r>
        <w:t xml:space="preserve">Milfay ohjaus Rodrigo García</w:t>
      </w:r>
    </w:p>
    <w:p>
      <w:r>
        <w:rPr>
          <w:b/>
        </w:rPr>
        <w:t xml:space="preserve">Tulos</w:t>
      </w:r>
    </w:p>
    <w:p>
      <w:r>
        <w:t xml:space="preserve">Rodrigo García</w:t>
      </w:r>
    </w:p>
    <w:p>
      <w:r>
        <w:rPr>
          <w:b/>
        </w:rPr>
        <w:t xml:space="preserve">Esimerkki 4.1875</w:t>
      </w:r>
    </w:p>
    <w:p>
      <w:r>
        <w:t xml:space="preserve">Päivämäärän 19/06/2009 pyöreä luku on 17.</w:t>
      </w:r>
    </w:p>
    <w:p>
      <w:r>
        <w:rPr>
          <w:b/>
        </w:rPr>
        <w:t xml:space="preserve">Tulos</w:t>
      </w:r>
    </w:p>
    <w:p>
      <w:r>
        <w:t xml:space="preserve">19/06/2009</w:t>
      </w:r>
    </w:p>
    <w:p>
      <w:r>
        <w:rPr>
          <w:b/>
        </w:rPr>
        <w:t xml:space="preserve">Esimerkki 4.1876</w:t>
      </w:r>
    </w:p>
    <w:p>
      <w:r>
        <w:t xml:space="preserve">Dave Challinor on liitetty Tranmere Rovers F.C.:hen.</w:t>
      </w:r>
    </w:p>
    <w:p>
      <w:r>
        <w:rPr>
          <w:b/>
        </w:rPr>
        <w:t xml:space="preserve">Tulos</w:t>
      </w:r>
    </w:p>
    <w:p>
      <w:r>
        <w:t xml:space="preserve">Tranmere Rovers F.C.</w:t>
      </w:r>
    </w:p>
    <w:p>
      <w:r>
        <w:rPr>
          <w:b/>
        </w:rPr>
        <w:t xml:space="preserve">Esimerkki 4.1877</w:t>
      </w:r>
    </w:p>
    <w:p>
      <w:r>
        <w:t xml:space="preserve">Timo Aaltonen juoksi matkan 20,12.</w:t>
      </w:r>
    </w:p>
    <w:p>
      <w:r>
        <w:rPr>
          <w:b/>
        </w:rPr>
        <w:t xml:space="preserve">Tulos</w:t>
      </w:r>
    </w:p>
    <w:p>
      <w:r>
        <w:t xml:space="preserve">20.12</w:t>
      </w:r>
    </w:p>
    <w:p>
      <w:r>
        <w:rPr>
          <w:b/>
        </w:rPr>
        <w:t xml:space="preserve">Esimerkki 4.1878</w:t>
      </w:r>
    </w:p>
    <w:p>
      <w:r>
        <w:t xml:space="preserve">Joukkue pelaa Baltimore Coltsia vastaan 9. joulukuuta 1956.</w:t>
      </w:r>
    </w:p>
    <w:p>
      <w:r>
        <w:rPr>
          <w:b/>
        </w:rPr>
        <w:t xml:space="preserve">Tulos</w:t>
      </w:r>
    </w:p>
    <w:p>
      <w:r>
        <w:t xml:space="preserve">Baltimore Colts</w:t>
      </w:r>
    </w:p>
    <w:p>
      <w:r>
        <w:rPr>
          <w:b/>
        </w:rPr>
        <w:t xml:space="preserve">Esimerkki 4.1879</w:t>
      </w:r>
    </w:p>
    <w:p>
      <w:r>
        <w:t xml:space="preserve">Kalifornian Anaheimia johtaa Kalifornian osavaltiokokous.</w:t>
      </w:r>
    </w:p>
    <w:p>
      <w:r>
        <w:rPr>
          <w:b/>
        </w:rPr>
        <w:t xml:space="preserve">Tulos</w:t>
      </w:r>
    </w:p>
    <w:p>
      <w:r>
        <w:t xml:space="preserve">Kalifornian osavaltion kokous</w:t>
      </w:r>
    </w:p>
    <w:p>
      <w:r>
        <w:rPr>
          <w:b/>
        </w:rPr>
        <w:t xml:space="preserve">Esimerkki 4.1880</w:t>
      </w:r>
    </w:p>
    <w:p>
      <w:r>
        <w:t xml:space="preserve">Mudanjiangin Dong'anin piirissä on 180 000 asukasta.</w:t>
      </w:r>
    </w:p>
    <w:p>
      <w:r>
        <w:rPr>
          <w:b/>
        </w:rPr>
        <w:t xml:space="preserve">Tulos</w:t>
      </w:r>
    </w:p>
    <w:p>
      <w:r>
        <w:t xml:space="preserve">180,000</w:t>
      </w:r>
    </w:p>
    <w:p>
      <w:r>
        <w:rPr>
          <w:b/>
        </w:rPr>
        <w:t xml:space="preserve">Esimerkki 4.1881</w:t>
      </w:r>
    </w:p>
    <w:p>
      <w:r>
        <w:t xml:space="preserve">New Jerseyn Atlantic Cityn johtaja on Don Guardian.</w:t>
      </w:r>
    </w:p>
    <w:p>
      <w:r>
        <w:rPr>
          <w:b/>
        </w:rPr>
        <w:t xml:space="preserve">Tulos</w:t>
      </w:r>
    </w:p>
    <w:p>
      <w:r>
        <w:t xml:space="preserve">Don Guardian</w:t>
      </w:r>
    </w:p>
    <w:p>
      <w:r>
        <w:rPr>
          <w:b/>
        </w:rPr>
        <w:t xml:space="preserve">Esimerkki 4.1882</w:t>
      </w:r>
    </w:p>
    <w:p>
      <w:r>
        <w:t xml:space="preserve">Afonso Penan kansainvälisen lentoaseman kiitotien pituus on 2215,0.</w:t>
      </w:r>
    </w:p>
    <w:p>
      <w:r>
        <w:rPr>
          <w:b/>
        </w:rPr>
        <w:t xml:space="preserve">Tulos</w:t>
      </w:r>
    </w:p>
    <w:p>
      <w:r>
        <w:t xml:space="preserve">2215.0</w:t>
      </w:r>
    </w:p>
    <w:p>
      <w:r>
        <w:rPr>
          <w:b/>
        </w:rPr>
        <w:t xml:space="preserve">Esimerkki 4.1883</w:t>
      </w:r>
    </w:p>
    <w:p>
      <w:r>
        <w:t xml:space="preserve">Amharassa on 304 lääkäriä</w:t>
      </w:r>
    </w:p>
    <w:p>
      <w:r>
        <w:rPr>
          <w:b/>
        </w:rPr>
        <w:t xml:space="preserve">Tulos</w:t>
      </w:r>
    </w:p>
    <w:p>
      <w:r>
        <w:t xml:space="preserve">304</w:t>
      </w:r>
    </w:p>
    <w:p>
      <w:r>
        <w:rPr>
          <w:b/>
        </w:rPr>
        <w:t xml:space="preserve">Esimerkki 4.1884</w:t>
      </w:r>
    </w:p>
    <w:p>
      <w:r>
        <w:t xml:space="preserve">Al Taqaddumin lentotukikohta sijaitsee Habbaniyahissa.</w:t>
      </w:r>
    </w:p>
    <w:p>
      <w:r>
        <w:rPr>
          <w:b/>
        </w:rPr>
        <w:t xml:space="preserve">Tulos</w:t>
      </w:r>
    </w:p>
    <w:p>
      <w:r>
        <w:t xml:space="preserve">Habbaniyah</w:t>
      </w:r>
    </w:p>
    <w:p>
      <w:r>
        <w:rPr>
          <w:b/>
        </w:rPr>
        <w:t xml:space="preserve">Esimerkki 4.1885</w:t>
      </w:r>
    </w:p>
    <w:p>
      <w:r>
        <w:t xml:space="preserve">Kotijoukkue Fremantle sai pisteitä 13.10 (88).</w:t>
      </w:r>
    </w:p>
    <w:p>
      <w:r>
        <w:rPr>
          <w:b/>
        </w:rPr>
        <w:t xml:space="preserve">Tulos</w:t>
      </w:r>
    </w:p>
    <w:p>
      <w:r>
        <w:t xml:space="preserve">13.10 (88)</w:t>
      </w:r>
    </w:p>
    <w:p>
      <w:r>
        <w:rPr>
          <w:b/>
        </w:rPr>
        <w:t xml:space="preserve">Esimerkki 4.1886</w:t>
      </w:r>
    </w:p>
    <w:p>
      <w:r>
        <w:t xml:space="preserve">Dave Downey ei ole. 40.</w:t>
      </w:r>
    </w:p>
    <w:p>
      <w:r>
        <w:rPr>
          <w:b/>
        </w:rPr>
        <w:t xml:space="preserve">Tulos</w:t>
      </w:r>
    </w:p>
    <w:p>
      <w:r>
        <w:t xml:space="preserve">40</w:t>
      </w:r>
    </w:p>
    <w:p>
      <w:r>
        <w:rPr>
          <w:b/>
        </w:rPr>
        <w:t xml:space="preserve">Esimerkki 4.1887</w:t>
      </w:r>
    </w:p>
    <w:p>
      <w:r>
        <w:t xml:space="preserve">Pyhän Luukkaan evankelistan katolinen kirkko sijaitsee Dahlonegassa.</w:t>
      </w:r>
    </w:p>
    <w:p>
      <w:r>
        <w:rPr>
          <w:b/>
        </w:rPr>
        <w:t xml:space="preserve">Tulos</w:t>
      </w:r>
    </w:p>
    <w:p>
      <w:r>
        <w:t xml:space="preserve">Dahlonega</w:t>
      </w:r>
    </w:p>
    <w:p>
      <w:r>
        <w:rPr>
          <w:b/>
        </w:rPr>
        <w:t xml:space="preserve">Esimerkki 4.1888</w:t>
      </w:r>
    </w:p>
    <w:p>
      <w:r>
        <w:t xml:space="preserve">Tenniksen hallintoelin on Kansainvälinen tennisliitto.</w:t>
      </w:r>
    </w:p>
    <w:p>
      <w:r>
        <w:rPr>
          <w:b/>
        </w:rPr>
        <w:t xml:space="preserve">Tulos</w:t>
      </w:r>
    </w:p>
    <w:p>
      <w:r>
        <w:t xml:space="preserve">Kansainvälinen tennisliitto</w:t>
      </w:r>
    </w:p>
    <w:p>
      <w:r>
        <w:rPr>
          <w:b/>
        </w:rPr>
        <w:t xml:space="preserve">Esimerkki 4.1889</w:t>
      </w:r>
    </w:p>
    <w:p>
      <w:r>
        <w:t xml:space="preserve">Englanti kohtalainen out of 5 in Browns Cambridge</w:t>
      </w:r>
    </w:p>
    <w:p>
      <w:r>
        <w:rPr>
          <w:b/>
        </w:rPr>
        <w:t xml:space="preserve">Tulos</w:t>
      </w:r>
    </w:p>
    <w:p>
      <w:r>
        <w:t xml:space="preserve">Englanti</w:t>
      </w:r>
    </w:p>
    <w:p>
      <w:r>
        <w:rPr>
          <w:b/>
        </w:rPr>
        <w:t xml:space="preserve">Esimerkki 4.1890</w:t>
      </w:r>
    </w:p>
    <w:p>
      <w:r>
        <w:t xml:space="preserve">Rolando Maran on Unione Triestina 2012 S.S.D. -seuran kasvatti.</w:t>
      </w:r>
    </w:p>
    <w:p>
      <w:r>
        <w:rPr>
          <w:b/>
        </w:rPr>
        <w:t xml:space="preserve">Tulos</w:t>
      </w:r>
    </w:p>
    <w:p>
      <w:r>
        <w:t xml:space="preserve">Unione Triestina 2012 S.S.D.</w:t>
      </w:r>
    </w:p>
    <w:p>
      <w:r>
        <w:rPr>
          <w:b/>
        </w:rPr>
        <w:t xml:space="preserve">Esimerkki 4.1891</w:t>
      </w:r>
    </w:p>
    <w:p>
      <w:r>
        <w:t xml:space="preserve">Holly &amp; dmitry on keskimäärin 17,2.</w:t>
      </w:r>
    </w:p>
    <w:p>
      <w:r>
        <w:rPr>
          <w:b/>
        </w:rPr>
        <w:t xml:space="preserve">Tulos</w:t>
      </w:r>
    </w:p>
    <w:p>
      <w:r>
        <w:t xml:space="preserve">17.2</w:t>
      </w:r>
    </w:p>
    <w:p>
      <w:r>
        <w:rPr>
          <w:b/>
        </w:rPr>
        <w:t xml:space="preserve">Esimerkki 4.1892</w:t>
      </w:r>
    </w:p>
    <w:p>
      <w:r>
        <w:t xml:space="preserve">Vahvistin on osa HTML 2.0 -standardia.</w:t>
      </w:r>
    </w:p>
    <w:p>
      <w:r>
        <w:rPr>
          <w:b/>
        </w:rPr>
        <w:t xml:space="preserve">Tulos</w:t>
      </w:r>
    </w:p>
    <w:p>
      <w:r>
        <w:t xml:space="preserve">HTML 2.0</w:t>
      </w:r>
    </w:p>
    <w:p>
      <w:r>
        <w:rPr>
          <w:b/>
        </w:rPr>
        <w:t xml:space="preserve">Esimerkki 4.1893</w:t>
      </w:r>
    </w:p>
    <w:p>
      <w:r>
        <w:t xml:space="preserve">Angolan kansainvälisen lentoaseman ensimmäinen kiitotie on numero 5.</w:t>
      </w:r>
    </w:p>
    <w:p>
      <w:r>
        <w:rPr>
          <w:b/>
        </w:rPr>
        <w:t xml:space="preserve">Tulos</w:t>
      </w:r>
    </w:p>
    <w:p>
      <w:r>
        <w:t xml:space="preserve">5</w:t>
      </w:r>
    </w:p>
    <w:p>
      <w:r>
        <w:rPr>
          <w:b/>
        </w:rPr>
        <w:t xml:space="preserve">Esimerkki 4.1894</w:t>
      </w:r>
    </w:p>
    <w:p>
      <w:r>
        <w:t xml:space="preserve">25:n mallinimike on 97500.</w:t>
      </w:r>
    </w:p>
    <w:p>
      <w:r>
        <w:rPr>
          <w:b/>
        </w:rPr>
        <w:t xml:space="preserve">Tulos</w:t>
      </w:r>
    </w:p>
    <w:p>
      <w:r>
        <w:t xml:space="preserve">97500</w:t>
      </w:r>
    </w:p>
    <w:p>
      <w:r>
        <w:rPr>
          <w:b/>
        </w:rPr>
        <w:t xml:space="preserve">Esimerkki 4.1895</w:t>
      </w:r>
    </w:p>
    <w:p>
      <w:r>
        <w:t xml:space="preserve">Nuudelit ovat batchoyn ainesosa.</w:t>
      </w:r>
    </w:p>
    <w:p>
      <w:r>
        <w:rPr>
          <w:b/>
        </w:rPr>
        <w:t xml:space="preserve">Tulos</w:t>
      </w:r>
    </w:p>
    <w:p>
      <w:r>
        <w:t xml:space="preserve">Nuudeli</w:t>
      </w:r>
    </w:p>
    <w:p>
      <w:r>
        <w:rPr>
          <w:b/>
        </w:rPr>
        <w:t xml:space="preserve">Esimerkki 4.1896</w:t>
      </w:r>
    </w:p>
    <w:p>
      <w:r>
        <w:t xml:space="preserve">Linkoun piirikunta on sijalla 10.</w:t>
      </w:r>
    </w:p>
    <w:p>
      <w:r>
        <w:rPr>
          <w:b/>
        </w:rPr>
        <w:t xml:space="preserve">Tulos</w:t>
      </w:r>
    </w:p>
    <w:p>
      <w:r>
        <w:t xml:space="preserve">10</w:t>
      </w:r>
    </w:p>
    <w:p>
      <w:r>
        <w:rPr>
          <w:b/>
        </w:rPr>
        <w:t xml:space="preserve">Esimerkki 4.1897</w:t>
      </w:r>
    </w:p>
    <w:p>
      <w:r>
        <w:t xml:space="preserve">Abilene, Texas sijaitsee Yhdysvalloissa.</w:t>
      </w:r>
    </w:p>
    <w:p>
      <w:r>
        <w:rPr>
          <w:b/>
        </w:rPr>
        <w:t xml:space="preserve">Tulos</w:t>
      </w:r>
    </w:p>
    <w:p>
      <w:r>
        <w:t xml:space="preserve">Yhdysvallat</w:t>
      </w:r>
    </w:p>
    <w:p>
      <w:r>
        <w:rPr>
          <w:b/>
        </w:rPr>
        <w:t xml:space="preserve">Esimerkki 4.1898</w:t>
      </w:r>
    </w:p>
    <w:p>
      <w:r>
        <w:t xml:space="preserve">CCC4:n vierasjoukkue oli [[]].</w:t>
      </w:r>
    </w:p>
    <w:p>
      <w:r>
        <w:rPr>
          <w:b/>
        </w:rPr>
        <w:t xml:space="preserve">Tulos</w:t>
      </w:r>
    </w:p>
    <w:p>
      <w:r>
        <w:t xml:space="preserve">[[]]</w:t>
      </w:r>
    </w:p>
    <w:p>
      <w:r>
        <w:rPr>
          <w:b/>
        </w:rPr>
        <w:t xml:space="preserve">Esimerkki 4.1899</w:t>
      </w:r>
    </w:p>
    <w:p>
      <w:r>
        <w:t xml:space="preserve">Yksikössä on 3 autoa.</w:t>
      </w:r>
    </w:p>
    <w:p>
      <w:r>
        <w:rPr>
          <w:b/>
        </w:rPr>
        <w:t xml:space="preserve">Tulos</w:t>
      </w:r>
    </w:p>
    <w:p>
      <w:r>
        <w:t xml:space="preserve">3</w:t>
      </w:r>
    </w:p>
    <w:p>
      <w:r>
        <w:rPr>
          <w:b/>
        </w:rPr>
        <w:t xml:space="preserve">Esimerkki 4.1900</w:t>
      </w:r>
    </w:p>
    <w:p>
      <w:r>
        <w:t xml:space="preserve">太湖县 / 太湖縣 -nimisen piirikunnan englanninkielinen nimi kiinaksi on Taihun piirikunta.</w:t>
      </w:r>
    </w:p>
    <w:p>
      <w:r>
        <w:rPr>
          <w:b/>
        </w:rPr>
        <w:t xml:space="preserve">Tulos</w:t>
      </w:r>
    </w:p>
    <w:p>
      <w:r>
        <w:t xml:space="preserve">太湖县 / 太湖縣</w:t>
      </w:r>
    </w:p>
    <w:p>
      <w:r>
        <w:rPr>
          <w:b/>
        </w:rPr>
        <w:t xml:space="preserve">Esimerkki 4.1901</w:t>
      </w:r>
    </w:p>
    <w:p>
      <w:r>
        <w:t xml:space="preserve">Batagor on muunnelma Siomay-ruoasta.</w:t>
      </w:r>
    </w:p>
    <w:p>
      <w:r>
        <w:rPr>
          <w:b/>
        </w:rPr>
        <w:t xml:space="preserve">Tulos</w:t>
      </w:r>
    </w:p>
    <w:p>
      <w:r>
        <w:t xml:space="preserve">Siomay</w:t>
      </w:r>
    </w:p>
    <w:p>
      <w:r>
        <w:rPr>
          <w:b/>
        </w:rPr>
        <w:t xml:space="preserve">Esimerkki 4.1902</w:t>
      </w:r>
    </w:p>
    <w:p>
      <w:r>
        <w:t xml:space="preserve">Frank de Boer pelasi Al-Shamal Sports Clubissa.</w:t>
      </w:r>
    </w:p>
    <w:p>
      <w:r>
        <w:rPr>
          <w:b/>
        </w:rPr>
        <w:t xml:space="preserve">Tulos</w:t>
      </w:r>
    </w:p>
    <w:p>
      <w:r>
        <w:t xml:space="preserve">Al-Shamalin urheiluseura</w:t>
      </w:r>
    </w:p>
    <w:p>
      <w:r>
        <w:rPr>
          <w:b/>
        </w:rPr>
        <w:t xml:space="preserve">Esimerkki 4.1903</w:t>
      </w:r>
    </w:p>
    <w:p>
      <w:r>
        <w:t xml:space="preserve">Marcus Banks tuli Torontoon kaudella 2009-2010.</w:t>
      </w:r>
    </w:p>
    <w:p>
      <w:r>
        <w:rPr>
          <w:b/>
        </w:rPr>
        <w:t xml:space="preserve">Tulos</w:t>
      </w:r>
    </w:p>
    <w:p>
      <w:r>
        <w:t xml:space="preserve">2009-10</w:t>
      </w:r>
    </w:p>
    <w:p>
      <w:r>
        <w:rPr>
          <w:b/>
        </w:rPr>
        <w:t xml:space="preserve">Esimerkki 4.1904</w:t>
      </w:r>
    </w:p>
    <w:p>
      <w:r>
        <w:t xml:space="preserve">Uuden-Seelannin siviili-ilmailuviranomainen sijaitsee Wellingtonissa.</w:t>
      </w:r>
    </w:p>
    <w:p>
      <w:r>
        <w:rPr>
          <w:b/>
        </w:rPr>
        <w:t xml:space="preserve">Tulos</w:t>
      </w:r>
    </w:p>
    <w:p>
      <w:r>
        <w:t xml:space="preserve">Wellington</w:t>
      </w:r>
    </w:p>
    <w:p>
      <w:r>
        <w:rPr>
          <w:b/>
        </w:rPr>
        <w:t xml:space="preserve">Esimerkki 4.1905</w:t>
      </w:r>
    </w:p>
    <w:p>
      <w:r>
        <w:t xml:space="preserve">Uttar Pradesh on osa Bundelkhandia.</w:t>
      </w:r>
    </w:p>
    <w:p>
      <w:r>
        <w:rPr>
          <w:b/>
        </w:rPr>
        <w:t xml:space="preserve">Tulos</w:t>
      </w:r>
    </w:p>
    <w:p>
      <w:r>
        <w:t xml:space="preserve">Bundelkhand</w:t>
      </w:r>
    </w:p>
    <w:p>
      <w:r>
        <w:rPr>
          <w:b/>
        </w:rPr>
        <w:t xml:space="preserve">Esimerkki 4.1906</w:t>
      </w:r>
    </w:p>
    <w:p>
      <w:r>
        <w:t xml:space="preserve">Allama Iqbalin kansainvälinen lentoasema sijaitsee Punjabissa, Pakistanissa.</w:t>
      </w:r>
    </w:p>
    <w:p>
      <w:r>
        <w:rPr>
          <w:b/>
        </w:rPr>
        <w:t xml:space="preserve">Tulos</w:t>
      </w:r>
    </w:p>
    <w:p>
      <w:r>
        <w:t xml:space="preserve">Punjab, Pakistan</w:t>
      </w:r>
    </w:p>
    <w:p>
      <w:r>
        <w:rPr>
          <w:b/>
        </w:rPr>
        <w:t xml:space="preserve">Esimerkki 4.1907</w:t>
      </w:r>
    </w:p>
    <w:p>
      <w:r>
        <w:t xml:space="preserve">Apollo 12:n operaattori oli NASA.</w:t>
      </w:r>
    </w:p>
    <w:p>
      <w:r>
        <w:rPr>
          <w:b/>
        </w:rPr>
        <w:t xml:space="preserve">Tulos</w:t>
      </w:r>
    </w:p>
    <w:p>
      <w:r>
        <w:t xml:space="preserve">NASA</w:t>
      </w:r>
    </w:p>
    <w:p>
      <w:r>
        <w:rPr>
          <w:b/>
        </w:rPr>
        <w:t xml:space="preserve">Esimerkki 4.1908</w:t>
      </w:r>
    </w:p>
    <w:p>
      <w:r>
        <w:t xml:space="preserve">Sheldon Moldoff voitti Inkpot-palkinnon.</w:t>
      </w:r>
    </w:p>
    <w:p>
      <w:r>
        <w:rPr>
          <w:b/>
        </w:rPr>
        <w:t xml:space="preserve">Tulos</w:t>
      </w:r>
    </w:p>
    <w:p>
      <w:r>
        <w:t xml:space="preserve">Inkpot-palkinto</w:t>
      </w:r>
    </w:p>
    <w:p>
      <w:r>
        <w:rPr>
          <w:b/>
        </w:rPr>
        <w:t xml:space="preserve">Esimerkki 4.1909</w:t>
      </w:r>
    </w:p>
    <w:p>
      <w:r>
        <w:t xml:space="preserve">Potterin piirikunta sijaitsee Teksasissa, Yhdysvalloissa.</w:t>
      </w:r>
    </w:p>
    <w:p>
      <w:r>
        <w:rPr>
          <w:b/>
        </w:rPr>
        <w:t xml:space="preserve">Tulos</w:t>
      </w:r>
    </w:p>
    <w:p>
      <w:r>
        <w:t xml:space="preserve">Yhdysvallat</w:t>
      </w:r>
    </w:p>
    <w:p>
      <w:r>
        <w:rPr>
          <w:b/>
        </w:rPr>
        <w:t xml:space="preserve">Esimerkki 4.1910</w:t>
      </w:r>
    </w:p>
    <w:p>
      <w:r>
        <w:t xml:space="preserve">Vuoden 2003 MM-kisoissa Iso-Britannia saavutti yhteensä 8 mitalia.</w:t>
      </w:r>
    </w:p>
    <w:p>
      <w:r>
        <w:rPr>
          <w:b/>
        </w:rPr>
        <w:t xml:space="preserve">Tulos</w:t>
      </w:r>
    </w:p>
    <w:p>
      <w:r>
        <w:t xml:space="preserve">8</w:t>
      </w:r>
    </w:p>
    <w:p>
      <w:r>
        <w:rPr>
          <w:b/>
        </w:rPr>
        <w:t xml:space="preserve">Esimerkki 4.1911</w:t>
      </w:r>
    </w:p>
    <w:p>
      <w:r>
        <w:t xml:space="preserve">Pons &amp; Winnecke löysivät komeetan 7P/Pons-Winnecke.</w:t>
      </w:r>
    </w:p>
    <w:p>
      <w:r>
        <w:rPr>
          <w:b/>
        </w:rPr>
        <w:t xml:space="preserve">Tulos</w:t>
      </w:r>
    </w:p>
    <w:p>
      <w:r>
        <w:t xml:space="preserve">Pons &amp; Winnecke</w:t>
      </w:r>
    </w:p>
    <w:p>
      <w:r>
        <w:rPr>
          <w:b/>
        </w:rPr>
        <w:t xml:space="preserve">Esimerkki 4.1912</w:t>
      </w:r>
    </w:p>
    <w:p>
      <w:r>
        <w:t xml:space="preserve">Muusikko panjabi mc:n kappale on "mundian to bach ke.</w:t>
      </w:r>
    </w:p>
    <w:p>
      <w:r>
        <w:rPr>
          <w:b/>
        </w:rPr>
        <w:t xml:space="preserve">Tulos</w:t>
      </w:r>
    </w:p>
    <w:p>
      <w:r>
        <w:t xml:space="preserve">panjabi mc</w:t>
      </w:r>
    </w:p>
    <w:p>
      <w:r>
        <w:rPr>
          <w:b/>
        </w:rPr>
        <w:t xml:space="preserve">Esimerkki 4.1913</w:t>
      </w:r>
    </w:p>
    <w:p>
      <w:r>
        <w:t xml:space="preserve">Pelin 6 päivämäärä oli marraskuu.</w:t>
      </w:r>
    </w:p>
    <w:p>
      <w:r>
        <w:rPr>
          <w:b/>
        </w:rPr>
        <w:t xml:space="preserve">Tulos</w:t>
      </w:r>
    </w:p>
    <w:p>
      <w:r>
        <w:t xml:space="preserve">6</w:t>
      </w:r>
    </w:p>
    <w:p>
      <w:r>
        <w:rPr>
          <w:b/>
        </w:rPr>
        <w:t xml:space="preserve">Esimerkki 4.1914</w:t>
      </w:r>
    </w:p>
    <w:p>
      <w:r>
        <w:t xml:space="preserve">Arabia on yksi New Yorkissa puhuttavista kielistä.</w:t>
      </w:r>
    </w:p>
    <w:p>
      <w:r>
        <w:rPr>
          <w:b/>
        </w:rPr>
        <w:t xml:space="preserve">Tulos</w:t>
      </w:r>
    </w:p>
    <w:p>
      <w:r>
        <w:t xml:space="preserve">Arabia</w:t>
      </w:r>
    </w:p>
    <w:p>
      <w:r>
        <w:rPr>
          <w:b/>
        </w:rPr>
        <w:t xml:space="preserve">Esimerkki 4.1915</w:t>
      </w:r>
    </w:p>
    <w:p>
      <w:r>
        <w:t xml:space="preserve">Taste of Cambridge on loistava ravintola, joka on saanut 5 tähteä 5 tähdestä ja jonka hintaluokka on yli 30 £.</w:t>
      </w:r>
    </w:p>
    <w:p>
      <w:r>
        <w:rPr>
          <w:b/>
        </w:rPr>
        <w:t xml:space="preserve">Tulos</w:t>
      </w:r>
    </w:p>
    <w:p>
      <w:r>
        <w:t xml:space="preserve">5/5</w:t>
      </w:r>
    </w:p>
    <w:p>
      <w:r>
        <w:rPr>
          <w:b/>
        </w:rPr>
        <w:t xml:space="preserve">Esimerkki 4.1916</w:t>
      </w:r>
    </w:p>
    <w:p>
      <w:r>
        <w:t xml:space="preserve">Akitan taidemuseo sijaitsee Akitan prefektuurissa.</w:t>
      </w:r>
    </w:p>
    <w:p>
      <w:r>
        <w:rPr>
          <w:b/>
        </w:rPr>
        <w:t xml:space="preserve">Tulos</w:t>
      </w:r>
    </w:p>
    <w:p>
      <w:r>
        <w:t xml:space="preserve">Akitan prefektuuri</w:t>
      </w:r>
    </w:p>
    <w:p>
      <w:r>
        <w:rPr>
          <w:b/>
        </w:rPr>
        <w:t xml:space="preserve">Esimerkki 4.1917</w:t>
      </w:r>
    </w:p>
    <w:p>
      <w:r>
        <w:t xml:space="preserve">Albert Herrnstein teki 25 pistettä.</w:t>
      </w:r>
    </w:p>
    <w:p>
      <w:r>
        <w:rPr>
          <w:b/>
        </w:rPr>
        <w:t xml:space="preserve">Tulos</w:t>
      </w:r>
    </w:p>
    <w:p>
      <w:r>
        <w:t xml:space="preserve">25</w:t>
      </w:r>
    </w:p>
    <w:p>
      <w:r>
        <w:rPr>
          <w:b/>
        </w:rPr>
        <w:t xml:space="preserve">Esimerkki 4.1918</w:t>
      </w:r>
    </w:p>
    <w:p>
      <w:r>
        <w:t xml:space="preserve">14 356 saksalaista menetti henkensä itsemurhan vuoksi.</w:t>
      </w:r>
    </w:p>
    <w:p>
      <w:r>
        <w:rPr>
          <w:b/>
        </w:rPr>
        <w:t xml:space="preserve">Tulos</w:t>
      </w:r>
    </w:p>
    <w:p>
      <w:r>
        <w:t xml:space="preserve">14,356</w:t>
      </w:r>
    </w:p>
    <w:p>
      <w:r>
        <w:rPr>
          <w:b/>
        </w:rPr>
        <w:t xml:space="preserve">Esimerkki 4.1919</w:t>
      </w:r>
    </w:p>
    <w:p>
      <w:r>
        <w:t xml:space="preserve">yksi BLT-voileivän ainesosista on salaatti.</w:t>
      </w:r>
    </w:p>
    <w:p>
      <w:r>
        <w:rPr>
          <w:b/>
        </w:rPr>
        <w:t xml:space="preserve">Tulos</w:t>
      </w:r>
    </w:p>
    <w:p>
      <w:r>
        <w:t xml:space="preserve">Salaatti</w:t>
      </w:r>
    </w:p>
    <w:p>
      <w:r>
        <w:rPr>
          <w:b/>
        </w:rPr>
        <w:t xml:space="preserve">Esimerkki 4.1920</w:t>
      </w:r>
    </w:p>
    <w:p>
      <w:r>
        <w:t xml:space="preserve">Hedelmäsäilykkeet ovat yksi leivontatortun ainesosista.</w:t>
      </w:r>
    </w:p>
    <w:p>
      <w:r>
        <w:rPr>
          <w:b/>
        </w:rPr>
        <w:t xml:space="preserve">Tulos</w:t>
      </w:r>
    </w:p>
    <w:p>
      <w:r>
        <w:t xml:space="preserve">Hedelmäsäilykkeet</w:t>
      </w:r>
    </w:p>
    <w:p>
      <w:r>
        <w:rPr>
          <w:b/>
        </w:rPr>
        <w:t xml:space="preserve">Esimerkki 4.1921</w:t>
      </w:r>
    </w:p>
    <w:p>
      <w:r>
        <w:t xml:space="preserve">Lemper on Arem-Aremin muunnos.</w:t>
      </w:r>
    </w:p>
    <w:p>
      <w:r>
        <w:rPr>
          <w:b/>
        </w:rPr>
        <w:t xml:space="preserve">Tulos</w:t>
      </w:r>
    </w:p>
    <w:p>
      <w:r>
        <w:t xml:space="preserve">Lemper</w:t>
      </w:r>
    </w:p>
    <w:p>
      <w:r>
        <w:rPr>
          <w:b/>
        </w:rPr>
        <w:t xml:space="preserve">Esimerkki 4.1922</w:t>
      </w:r>
    </w:p>
    <w:p>
      <w:r>
        <w:t xml:space="preserve">Lentopallo Sportiv Complex sijaitsee Odintsovossa.</w:t>
      </w:r>
    </w:p>
    <w:p>
      <w:r>
        <w:rPr>
          <w:b/>
        </w:rPr>
        <w:t xml:space="preserve">Tulos</w:t>
      </w:r>
    </w:p>
    <w:p>
      <w:r>
        <w:t xml:space="preserve">Odintsovo</w:t>
      </w:r>
    </w:p>
    <w:p>
      <w:r>
        <w:rPr>
          <w:b/>
        </w:rPr>
        <w:t xml:space="preserve">Esimerkki 4.1923</w:t>
      </w:r>
    </w:p>
    <w:p>
      <w:r>
        <w:t xml:space="preserve">ENAIRE sijaitsee Madridin kaupungissa.</w:t>
      </w:r>
    </w:p>
    <w:p>
      <w:r>
        <w:rPr>
          <w:b/>
        </w:rPr>
        <w:t xml:space="preserve">Tulos</w:t>
      </w:r>
    </w:p>
    <w:p>
      <w:r>
        <w:t xml:space="preserve">Madrid</w:t>
      </w:r>
    </w:p>
    <w:p>
      <w:r>
        <w:rPr>
          <w:b/>
        </w:rPr>
        <w:t xml:space="preserve">Esimerkki 4.1924</w:t>
      </w:r>
    </w:p>
    <w:p>
      <w:r>
        <w:t xml:space="preserve">Binignit on kotoisin Mindanaon alueelta.</w:t>
      </w:r>
    </w:p>
    <w:p>
      <w:r>
        <w:rPr>
          <w:b/>
        </w:rPr>
        <w:t xml:space="preserve">Tulos</w:t>
      </w:r>
    </w:p>
    <w:p>
      <w:r>
        <w:t xml:space="preserve">Mindanao</w:t>
      </w:r>
    </w:p>
    <w:p>
      <w:r>
        <w:rPr>
          <w:b/>
        </w:rPr>
        <w:t xml:space="preserve">Esimerkki 4.1925</w:t>
      </w:r>
    </w:p>
    <w:p>
      <w:r>
        <w:t xml:space="preserve">Tuotantonumerolla 103 varustetun jakson nimi on Nanny McDead.</w:t>
      </w:r>
    </w:p>
    <w:p>
      <w:r>
        <w:rPr>
          <w:b/>
        </w:rPr>
        <w:t xml:space="preserve">Tulos</w:t>
      </w:r>
    </w:p>
    <w:p>
      <w:r>
        <w:t xml:space="preserve">103</w:t>
      </w:r>
    </w:p>
    <w:p>
      <w:r>
        <w:rPr>
          <w:b/>
        </w:rPr>
        <w:t xml:space="preserve">Esimerkki 4.1926</w:t>
      </w:r>
    </w:p>
    <w:p>
      <w:r>
        <w:t xml:space="preserve">Suurin korkeusasema Alankomaissa on m ft.</w:t>
      </w:r>
    </w:p>
    <w:p>
      <w:r>
        <w:rPr>
          <w:b/>
        </w:rPr>
        <w:t xml:space="preserve">Tulos</w:t>
      </w:r>
    </w:p>
    <w:p>
      <w:r>
        <w:t xml:space="preserve">m ft</w:t>
      </w:r>
    </w:p>
    <w:p>
      <w:r>
        <w:rPr>
          <w:b/>
        </w:rPr>
        <w:t xml:space="preserve">Esimerkki 4.1927</w:t>
      </w:r>
    </w:p>
    <w:p>
      <w:r>
        <w:t xml:space="preserve">Colorado School of Mines on RU/H-koulu.</w:t>
      </w:r>
    </w:p>
    <w:p>
      <w:r>
        <w:rPr>
          <w:b/>
        </w:rPr>
        <w:t xml:space="preserve">Tulos</w:t>
      </w:r>
    </w:p>
    <w:p>
      <w:r>
        <w:t xml:space="preserve">RU/H</w:t>
      </w:r>
    </w:p>
    <w:p>
      <w:r>
        <w:rPr>
          <w:b/>
        </w:rPr>
        <w:t xml:space="preserve">Esimerkki 4.1928</w:t>
      </w:r>
    </w:p>
    <w:p>
      <w:r>
        <w:t xml:space="preserve">Sen radan nimi, jossa kilpailun nimi on ii danish grand prix, on roskildering.</w:t>
      </w:r>
    </w:p>
    <w:p>
      <w:r>
        <w:rPr>
          <w:b/>
        </w:rPr>
        <w:t xml:space="preserve">Tulos</w:t>
      </w:r>
    </w:p>
    <w:p>
      <w:r>
        <w:t xml:space="preserve">roskildering</w:t>
      </w:r>
    </w:p>
    <w:p>
      <w:r>
        <w:rPr>
          <w:b/>
        </w:rPr>
        <w:t xml:space="preserve">Esimerkki 4.1929</w:t>
      </w:r>
    </w:p>
    <w:p>
      <w:r>
        <w:t xml:space="preserve">Dean Uthoff valittiin 129:nneksi kuudennella kierroksella.</w:t>
      </w:r>
    </w:p>
    <w:p>
      <w:r>
        <w:rPr>
          <w:b/>
        </w:rPr>
        <w:t xml:space="preserve">Tulos</w:t>
      </w:r>
    </w:p>
    <w:p>
      <w:r>
        <w:t xml:space="preserve">129</w:t>
      </w:r>
    </w:p>
    <w:p>
      <w:r>
        <w:rPr>
          <w:b/>
        </w:rPr>
        <w:t xml:space="preserve">Esimerkki 4.1930</w:t>
      </w:r>
    </w:p>
    <w:p>
      <w:r>
        <w:t xml:space="preserve">Addis Abeban kaupungintalon rakentaminen aloitettiin vuonna 1961.</w:t>
      </w:r>
    </w:p>
    <w:p>
      <w:r>
        <w:rPr>
          <w:b/>
        </w:rPr>
        <w:t xml:space="preserve">Tulos</w:t>
      </w:r>
    </w:p>
    <w:p>
      <w:r>
        <w:t xml:space="preserve">1961</w:t>
      </w:r>
    </w:p>
    <w:p>
      <w:r>
        <w:rPr>
          <w:b/>
        </w:rPr>
        <w:t xml:space="preserve">Esimerkki 4.1931</w:t>
      </w:r>
    </w:p>
    <w:p>
      <w:r>
        <w:t xml:space="preserve">Pyhän Vibianan[34] kirkko sijaitsee yhteisössä Los Angeles (Mid-City).</w:t>
      </w:r>
    </w:p>
    <w:p>
      <w:r>
        <w:rPr>
          <w:b/>
        </w:rPr>
        <w:t xml:space="preserve">Tulos</w:t>
      </w:r>
    </w:p>
    <w:p>
      <w:r>
        <w:t xml:space="preserve">Los Angeles (keskikaupunki)</w:t>
      </w:r>
    </w:p>
    <w:p>
      <w:r>
        <w:rPr>
          <w:b/>
        </w:rPr>
        <w:t xml:space="preserve">Esimerkki 4.1932</w:t>
      </w:r>
    </w:p>
    <w:p>
      <w:r>
        <w:t xml:space="preserve">Vuonna 1990 ja Tier 2.</w:t>
      </w:r>
    </w:p>
    <w:p>
      <w:r>
        <w:rPr>
          <w:b/>
        </w:rPr>
        <w:t xml:space="preserve">Tulos</w:t>
      </w:r>
    </w:p>
    <w:p>
      <w:r>
        <w:t xml:space="preserve">Taso 2</w:t>
      </w:r>
    </w:p>
    <w:p>
      <w:r>
        <w:rPr>
          <w:b/>
        </w:rPr>
        <w:t xml:space="preserve">Esimerkki 4.1933</w:t>
      </w:r>
    </w:p>
    <w:p>
      <w:r>
        <w:t xml:space="preserve">A Severed Wasp sai OCLC-numeron 8805735.</w:t>
      </w:r>
    </w:p>
    <w:p>
      <w:r>
        <w:rPr>
          <w:b/>
        </w:rPr>
        <w:t xml:space="preserve">Tulos</w:t>
      </w:r>
    </w:p>
    <w:p>
      <w:r>
        <w:t xml:space="preserve">8805735</w:t>
      </w:r>
    </w:p>
    <w:p>
      <w:r>
        <w:rPr>
          <w:b/>
        </w:rPr>
        <w:t xml:space="preserve">Esimerkki 4.1934</w:t>
      </w:r>
    </w:p>
    <w:p>
      <w:r>
        <w:t xml:space="preserve">Jakson, jonka tuotantokoodi on 107, nimi on "Phobia Factor".</w:t>
      </w:r>
    </w:p>
    <w:p>
      <w:r>
        <w:rPr>
          <w:b/>
        </w:rPr>
        <w:t xml:space="preserve">Tulos</w:t>
      </w:r>
    </w:p>
    <w:p>
      <w:r>
        <w:t xml:space="preserve">107</w:t>
      </w:r>
    </w:p>
    <w:p>
      <w:r>
        <w:rPr>
          <w:b/>
        </w:rPr>
        <w:t xml:space="preserve">Esimerkki 4.1935</w:t>
      </w:r>
    </w:p>
    <w:p>
      <w:r>
        <w:t xml:space="preserve">Randallin piirikunta sijaitsee Teksasissa, Yhdysvalloissa.</w:t>
      </w:r>
    </w:p>
    <w:p>
      <w:r>
        <w:rPr>
          <w:b/>
        </w:rPr>
        <w:t xml:space="preserve">Tulos</w:t>
      </w:r>
    </w:p>
    <w:p>
      <w:r>
        <w:t xml:space="preserve">Yhdysvallat</w:t>
      </w:r>
    </w:p>
    <w:p>
      <w:r>
        <w:rPr>
          <w:b/>
        </w:rPr>
        <w:t xml:space="preserve">Esimerkki 4.1936</w:t>
      </w:r>
    </w:p>
    <w:p>
      <w:r>
        <w:t xml:space="preserve">Beeline-verkkoa hallinnoi Sotelco Ltd. -yhtiö.</w:t>
      </w:r>
    </w:p>
    <w:p>
      <w:r>
        <w:rPr>
          <w:b/>
        </w:rPr>
        <w:t xml:space="preserve">Tulos</w:t>
      </w:r>
    </w:p>
    <w:p>
      <w:r>
        <w:t xml:space="preserve">Sotelco Ltd.</w:t>
      </w:r>
    </w:p>
    <w:p>
      <w:r>
        <w:rPr>
          <w:b/>
        </w:rPr>
        <w:t xml:space="preserve">Esimerkki 4.1937</w:t>
      </w:r>
    </w:p>
    <w:p>
      <w:r>
        <w:t xml:space="preserve">Binignit on kotoisin Filippiineiltä.</w:t>
      </w:r>
    </w:p>
    <w:p>
      <w:r>
        <w:rPr>
          <w:b/>
        </w:rPr>
        <w:t xml:space="preserve">Tulos</w:t>
      </w:r>
    </w:p>
    <w:p>
      <w:r>
        <w:t xml:space="preserve">Filippiinit</w:t>
      </w:r>
    </w:p>
    <w:p>
      <w:r>
        <w:rPr>
          <w:b/>
        </w:rPr>
        <w:t xml:space="preserve">Esimerkki 4.1938</w:t>
      </w:r>
    </w:p>
    <w:p>
      <w:r>
        <w:t xml:space="preserve">Blood Ties (Part 2) -elokuvan tuotantokoodi on 602.</w:t>
      </w:r>
    </w:p>
    <w:p>
      <w:r>
        <w:rPr>
          <w:b/>
        </w:rPr>
        <w:t xml:space="preserve">Tulos</w:t>
      </w:r>
    </w:p>
    <w:p>
      <w:r>
        <w:t xml:space="preserve">602</w:t>
      </w:r>
    </w:p>
    <w:p>
      <w:r>
        <w:rPr>
          <w:b/>
        </w:rPr>
        <w:t xml:space="preserve">Esimerkki 4.1939</w:t>
      </w:r>
    </w:p>
    <w:p>
      <w:r>
        <w:t xml:space="preserve">Carry Me Back to Old Tsing-Tao ohjaus Mark Rydell</w:t>
      </w:r>
    </w:p>
    <w:p>
      <w:r>
        <w:rPr>
          <w:b/>
        </w:rPr>
        <w:t xml:space="preserve">Tulos</w:t>
      </w:r>
    </w:p>
    <w:p>
      <w:r>
        <w:t xml:space="preserve">Mark Rydell</w:t>
      </w:r>
    </w:p>
    <w:p>
      <w:r>
        <w:rPr>
          <w:b/>
        </w:rPr>
        <w:t xml:space="preserve">Esimerkki 4.1940</w:t>
      </w:r>
    </w:p>
    <w:p>
      <w:r>
        <w:t xml:space="preserve">Akron, Ohio sijaitsee 306,0 metrin korkeudella merenpinnasta.</w:t>
      </w:r>
    </w:p>
    <w:p>
      <w:r>
        <w:rPr>
          <w:b/>
        </w:rPr>
        <w:t xml:space="preserve">Tulos</w:t>
      </w:r>
    </w:p>
    <w:p>
      <w:r>
        <w:t xml:space="preserve">306.0</w:t>
      </w:r>
    </w:p>
    <w:p>
      <w:r>
        <w:rPr>
          <w:b/>
        </w:rPr>
        <w:t xml:space="preserve">Esimerkki 4.1941</w:t>
      </w:r>
    </w:p>
    <w:p>
      <w:r>
        <w:t xml:space="preserve">Antara Gandhara on viides swara.</w:t>
      </w:r>
    </w:p>
    <w:p>
      <w:r>
        <w:rPr>
          <w:b/>
        </w:rPr>
        <w:t xml:space="preserve">Tulos</w:t>
      </w:r>
    </w:p>
    <w:p>
      <w:r>
        <w:t xml:space="preserve">5</w:t>
      </w:r>
    </w:p>
    <w:p>
      <w:r>
        <w:rPr>
          <w:b/>
        </w:rPr>
        <w:t xml:space="preserve">Esimerkki 4.1942</w:t>
      </w:r>
    </w:p>
    <w:p>
      <w:r>
        <w:t xml:space="preserve">Kun harkitset lasten viemistä ranskalaista ruokaa syömään, The Golden Curry on erittäin suositeltava, ja se saa 5 arvosanaa 5:stä mahdollisesta.</w:t>
      </w:r>
    </w:p>
    <w:p>
      <w:r>
        <w:rPr>
          <w:b/>
        </w:rPr>
        <w:t xml:space="preserve">Tulos</w:t>
      </w:r>
    </w:p>
    <w:p>
      <w:r>
        <w:t xml:space="preserve">Ranskan</w:t>
      </w:r>
    </w:p>
    <w:p>
      <w:r>
        <w:rPr>
          <w:b/>
        </w:rPr>
        <w:t xml:space="preserve">Esimerkki 4.1943</w:t>
      </w:r>
    </w:p>
    <w:p>
      <w:r>
        <w:t xml:space="preserve">Japanin johtaja on Shinzō Abe.</w:t>
      </w:r>
    </w:p>
    <w:p>
      <w:r>
        <w:rPr>
          <w:b/>
        </w:rPr>
        <w:t xml:space="preserve">Tulos</w:t>
      </w:r>
    </w:p>
    <w:p>
      <w:r>
        <w:t xml:space="preserve">Shinzō Abe</w:t>
      </w:r>
    </w:p>
    <w:p>
      <w:r>
        <w:rPr>
          <w:b/>
        </w:rPr>
        <w:t xml:space="preserve">Esimerkki 4.1944</w:t>
      </w:r>
    </w:p>
    <w:p>
      <w:r>
        <w:t xml:space="preserve">Siellä muutos 6,5 % Prescott ja Russell, ja United piirikunnissa.</w:t>
      </w:r>
    </w:p>
    <w:p>
      <w:r>
        <w:rPr>
          <w:b/>
        </w:rPr>
        <w:t xml:space="preserve">Tulos</w:t>
      </w:r>
    </w:p>
    <w:p>
      <w:r>
        <w:t xml:space="preserve">6.5</w:t>
      </w:r>
    </w:p>
    <w:p>
      <w:r>
        <w:rPr>
          <w:b/>
        </w:rPr>
        <w:t xml:space="preserve">Esimerkki 4.1945</w:t>
      </w:r>
    </w:p>
    <w:p>
      <w:r>
        <w:t xml:space="preserve">Vuonna 2012 keskimääräinen sijoitus oli 20,8.</w:t>
      </w:r>
    </w:p>
    <w:p>
      <w:r>
        <w:rPr>
          <w:b/>
        </w:rPr>
        <w:t xml:space="preserve">Tulos</w:t>
      </w:r>
    </w:p>
    <w:p>
      <w:r>
        <w:t xml:space="preserve">20.8</w:t>
      </w:r>
    </w:p>
    <w:p>
      <w:r>
        <w:rPr>
          <w:b/>
        </w:rPr>
        <w:t xml:space="preserve">Esimerkki 4.1946</w:t>
      </w:r>
    </w:p>
    <w:p>
      <w:r>
        <w:t xml:space="preserve">Onn Jaafar astui virkaansa 1. kesäkuuta 1947.</w:t>
      </w:r>
    </w:p>
    <w:p>
      <w:r>
        <w:rPr>
          <w:b/>
        </w:rPr>
        <w:t xml:space="preserve">Tulos</w:t>
      </w:r>
    </w:p>
    <w:p>
      <w:r>
        <w:t xml:space="preserve">1. kesäkuuta 1947</w:t>
      </w:r>
    </w:p>
    <w:p>
      <w:r>
        <w:rPr>
          <w:b/>
        </w:rPr>
        <w:t xml:space="preserve">Esimerkki 4.1947</w:t>
      </w:r>
    </w:p>
    <w:p>
      <w:r>
        <w:t xml:space="preserve">Erinomaiset arvosanat, Strada on halpa ei-ystävällinen paikka.</w:t>
      </w:r>
    </w:p>
    <w:p>
      <w:r>
        <w:rPr>
          <w:b/>
        </w:rPr>
        <w:t xml:space="preserve">Tulos</w:t>
      </w:r>
    </w:p>
    <w:p>
      <w:r>
        <w:t xml:space="preserve">halpa</w:t>
      </w:r>
    </w:p>
    <w:p>
      <w:r>
        <w:rPr>
          <w:b/>
        </w:rPr>
        <w:t xml:space="preserve">Esimerkki 4.1948</w:t>
      </w:r>
    </w:p>
    <w:p>
      <w:r>
        <w:t xml:space="preserve">Pickard Chilton on 300 North LaSallen arkkitehti.</w:t>
      </w:r>
    </w:p>
    <w:p>
      <w:r>
        <w:rPr>
          <w:b/>
        </w:rPr>
        <w:t xml:space="preserve">Tulos</w:t>
      </w:r>
    </w:p>
    <w:p>
      <w:r>
        <w:t xml:space="preserve">Pickard Chilton</w:t>
      </w:r>
    </w:p>
    <w:p>
      <w:r>
        <w:rPr>
          <w:b/>
        </w:rPr>
        <w:t xml:space="preserve">Esimerkki 4.1949</w:t>
      </w:r>
    </w:p>
    <w:p>
      <w:r>
        <w:t xml:space="preserve">Dick Dillian on kotoisin Yhdysvalloista.</w:t>
      </w:r>
    </w:p>
    <w:p>
      <w:r>
        <w:rPr>
          <w:b/>
        </w:rPr>
        <w:t xml:space="preserve">Tulos</w:t>
      </w:r>
    </w:p>
    <w:p>
      <w:r>
        <w:t xml:space="preserve">Yhdysvallat</w:t>
      </w:r>
    </w:p>
    <w:p>
      <w:r>
        <w:rPr>
          <w:b/>
        </w:rPr>
        <w:t xml:space="preserve">Esimerkki 4.1950</w:t>
      </w:r>
    </w:p>
    <w:p>
      <w:r>
        <w:t xml:space="preserve">Keskimääräinen pistemäärä kilpailijalle, jonka haastattelupisteet olivat 8,861, oli 9,090.</w:t>
      </w:r>
    </w:p>
    <w:p>
      <w:r>
        <w:rPr>
          <w:b/>
        </w:rPr>
        <w:t xml:space="preserve">Tulos</w:t>
      </w:r>
    </w:p>
    <w:p>
      <w:r>
        <w:t xml:space="preserve">8.861</w:t>
      </w:r>
    </w:p>
    <w:p>
      <w:r>
        <w:rPr>
          <w:b/>
        </w:rPr>
        <w:t xml:space="preserve">Esimerkki 4.1951</w:t>
      </w:r>
    </w:p>
    <w:p>
      <w:r>
        <w:t xml:space="preserve">Tazio Nuvolari ajoi autoa 44.</w:t>
      </w:r>
    </w:p>
    <w:p>
      <w:r>
        <w:rPr>
          <w:b/>
        </w:rPr>
        <w:t xml:space="preserve">Tulos</w:t>
      </w:r>
    </w:p>
    <w:p>
      <w:r>
        <w:t xml:space="preserve">44</w:t>
      </w:r>
    </w:p>
    <w:p>
      <w:r>
        <w:rPr>
          <w:b/>
        </w:rPr>
        <w:t xml:space="preserve">Esimerkki 4.1952</w:t>
      </w:r>
    </w:p>
    <w:p>
      <w:r>
        <w:t xml:space="preserve">Turkin suurin kaupunki on Istanbul.</w:t>
      </w:r>
    </w:p>
    <w:p>
      <w:r>
        <w:rPr>
          <w:b/>
        </w:rPr>
        <w:t xml:space="preserve">Tulos</w:t>
      </w:r>
    </w:p>
    <w:p>
      <w:r>
        <w:t xml:space="preserve">Istanbul</w:t>
      </w:r>
    </w:p>
    <w:p>
      <w:r>
        <w:rPr>
          <w:b/>
        </w:rPr>
        <w:t xml:space="preserve">Esimerkki 4.1953</w:t>
      </w:r>
    </w:p>
    <w:p>
      <w:r>
        <w:t xml:space="preserve">Postinumerolla 246400 varustetun piirikunnan englanninkielinen nimi on Taihun piirikunta.</w:t>
      </w:r>
    </w:p>
    <w:p>
      <w:r>
        <w:rPr>
          <w:b/>
        </w:rPr>
        <w:t xml:space="preserve">Tulos</w:t>
      </w:r>
    </w:p>
    <w:p>
      <w:r>
        <w:t xml:space="preserve">246400</w:t>
      </w:r>
    </w:p>
    <w:p>
      <w:r>
        <w:rPr>
          <w:b/>
        </w:rPr>
        <w:t xml:space="preserve">Esimerkki 4.1954</w:t>
      </w:r>
    </w:p>
    <w:p>
      <w:r>
        <w:t xml:space="preserve">Alpena Michigan on maa maassa Yhdysvallat.</w:t>
      </w:r>
    </w:p>
    <w:p>
      <w:r>
        <w:rPr>
          <w:b/>
        </w:rPr>
        <w:t xml:space="preserve">Tulos</w:t>
      </w:r>
    </w:p>
    <w:p>
      <w:r>
        <w:t xml:space="preserve">Yhdysvallat</w:t>
      </w:r>
    </w:p>
    <w:p>
      <w:r>
        <w:rPr>
          <w:b/>
        </w:rPr>
        <w:t xml:space="preserve">Esimerkki 4.1955</w:t>
      </w:r>
    </w:p>
    <w:p>
      <w:r>
        <w:t xml:space="preserve">Kreikassa asuu kreikkalaisia.</w:t>
      </w:r>
    </w:p>
    <w:p>
      <w:r>
        <w:rPr>
          <w:b/>
        </w:rPr>
        <w:t xml:space="preserve">Tulos</w:t>
      </w:r>
    </w:p>
    <w:p>
      <w:r>
        <w:t xml:space="preserve">Kreikkalaiset</w:t>
      </w:r>
    </w:p>
    <w:p>
      <w:r>
        <w:rPr>
          <w:b/>
        </w:rPr>
        <w:t xml:space="preserve">Esimerkki 4.1956</w:t>
      </w:r>
    </w:p>
    <w:p>
      <w:r>
        <w:t xml:space="preserve">1. FC Köln oli Bundesliigakaudella 2014-15.</w:t>
      </w:r>
    </w:p>
    <w:p>
      <w:r>
        <w:rPr>
          <w:b/>
        </w:rPr>
        <w:t xml:space="preserve">Tulos</w:t>
      </w:r>
    </w:p>
    <w:p>
      <w:r>
        <w:t xml:space="preserve">2014-15 Bundesliiga</w:t>
      </w:r>
    </w:p>
    <w:p>
      <w:r>
        <w:rPr>
          <w:b/>
        </w:rPr>
        <w:t xml:space="preserve">Esimerkki 4.1957</w:t>
      </w:r>
    </w:p>
    <w:p>
      <w:r>
        <w:t xml:space="preserve">12. lokakuuta 1996 julkaistiin Reptilian Revenge / Ghostly Voices.</w:t>
      </w:r>
    </w:p>
    <w:p>
      <w:r>
        <w:rPr>
          <w:b/>
        </w:rPr>
        <w:t xml:space="preserve">Tulos</w:t>
      </w:r>
    </w:p>
    <w:p>
      <w:r>
        <w:t xml:space="preserve">12. lokakuuta 1996</w:t>
      </w:r>
    </w:p>
    <w:p>
      <w:r>
        <w:rPr>
          <w:b/>
        </w:rPr>
        <w:t xml:space="preserve">Esimerkki 4.1958</w:t>
      </w:r>
    </w:p>
    <w:p>
      <w:r>
        <w:t xml:space="preserve">Voittomarginaali voittotuloksella "63-68-68-68-68=267 oli 7 lyöntiä".</w:t>
      </w:r>
    </w:p>
    <w:p>
      <w:r>
        <w:rPr>
          <w:b/>
        </w:rPr>
        <w:t xml:space="preserve">Tulos</w:t>
      </w:r>
    </w:p>
    <w:p>
      <w:r>
        <w:t xml:space="preserve">7 iskua</w:t>
      </w:r>
    </w:p>
    <w:p>
      <w:r>
        <w:rPr>
          <w:b/>
        </w:rPr>
        <w:t xml:space="preserve">Esimerkki 4.1959</w:t>
      </w:r>
    </w:p>
    <w:p>
      <w:r>
        <w:t xml:space="preserve">Bad Boy Records edustaa Harve Pierreä.</w:t>
      </w:r>
    </w:p>
    <w:p>
      <w:r>
        <w:rPr>
          <w:b/>
        </w:rPr>
        <w:t xml:space="preserve">Tulos</w:t>
      </w:r>
    </w:p>
    <w:p>
      <w:r>
        <w:t xml:space="preserve">Harve Pierre</w:t>
      </w:r>
    </w:p>
    <w:p>
      <w:r>
        <w:rPr>
          <w:b/>
        </w:rPr>
        <w:t xml:space="preserve">Esimerkki 4.1960</w:t>
      </w:r>
    </w:p>
    <w:p>
      <w:r>
        <w:t xml:space="preserve">Tim Brooke Taylor syntyi Derbyshiressä.</w:t>
      </w:r>
    </w:p>
    <w:p>
      <w:r>
        <w:rPr>
          <w:b/>
        </w:rPr>
        <w:t xml:space="preserve">Tulos</w:t>
      </w:r>
    </w:p>
    <w:p>
      <w:r>
        <w:t xml:space="preserve">Derbyshire</w:t>
      </w:r>
    </w:p>
    <w:p>
      <w:r>
        <w:rPr>
          <w:b/>
        </w:rPr>
        <w:t xml:space="preserve">Esimerkki 4.1961</w:t>
      </w:r>
    </w:p>
    <w:p>
      <w:r>
        <w:t xml:space="preserve">Shantoun kiinalainen kirjoitusasu on 汕头.</w:t>
      </w:r>
    </w:p>
    <w:p>
      <w:r>
        <w:rPr>
          <w:b/>
        </w:rPr>
        <w:t xml:space="preserve">Tulos</w:t>
      </w:r>
    </w:p>
    <w:p>
      <w:r>
        <w:t xml:space="preserve">汕头</w:t>
      </w:r>
    </w:p>
    <w:p>
      <w:r>
        <w:rPr>
          <w:b/>
        </w:rPr>
        <w:t xml:space="preserve">Esimerkki 4.1962</w:t>
      </w:r>
    </w:p>
    <w:p>
      <w:r>
        <w:t xml:space="preserve">Pelaajat, joiden sijoitus on 2, ovat Adam Gilchrist.</w:t>
      </w:r>
    </w:p>
    <w:p>
      <w:r>
        <w:rPr>
          <w:b/>
        </w:rPr>
        <w:t xml:space="preserve">Tulos</w:t>
      </w:r>
    </w:p>
    <w:p>
      <w:r>
        <w:t xml:space="preserve">Adam Gilchrist</w:t>
      </w:r>
    </w:p>
    <w:p>
      <w:r>
        <w:rPr>
          <w:b/>
        </w:rPr>
        <w:t xml:space="preserve">Esimerkki 4.1963</w:t>
      </w:r>
    </w:p>
    <w:p>
      <w:r>
        <w:t xml:space="preserve">Ateenan pormestari on Giorgos Kaminis.</w:t>
      </w:r>
    </w:p>
    <w:p>
      <w:r>
        <w:rPr>
          <w:b/>
        </w:rPr>
        <w:t xml:space="preserve">Tulos</w:t>
      </w:r>
    </w:p>
    <w:p>
      <w:r>
        <w:t xml:space="preserve">Giorgos Kaminis</w:t>
      </w:r>
    </w:p>
    <w:p>
      <w:r>
        <w:rPr>
          <w:b/>
        </w:rPr>
        <w:t xml:space="preserve">Esimerkki 4.1964</w:t>
      </w:r>
    </w:p>
    <w:p>
      <w:r>
        <w:t xml:space="preserve">Wiley-Blackwellin emoyhtiö on John Wiley &amp;amp; Sons.</w:t>
      </w:r>
    </w:p>
    <w:p>
      <w:r>
        <w:rPr>
          <w:b/>
        </w:rPr>
        <w:t xml:space="preserve">Tulos</w:t>
      </w:r>
    </w:p>
    <w:p>
      <w:r>
        <w:t xml:space="preserve">John Wiley &amp;amp; Sons</w:t>
      </w:r>
    </w:p>
    <w:p>
      <w:r>
        <w:rPr>
          <w:b/>
        </w:rPr>
        <w:t xml:space="preserve">Esimerkki 4.1965</w:t>
      </w:r>
    </w:p>
    <w:p>
      <w:r>
        <w:t xml:space="preserve">Asterixin (sarjakuvahahmo) vaihtoehtoinen nimi on "Astérix".</w:t>
      </w:r>
    </w:p>
    <w:p>
      <w:r>
        <w:rPr>
          <w:b/>
        </w:rPr>
        <w:t xml:space="preserve">Tulos</w:t>
      </w:r>
    </w:p>
    <w:p>
      <w:r>
        <w:t xml:space="preserve">"Astérix"</w:t>
      </w:r>
    </w:p>
    <w:p>
      <w:r>
        <w:rPr>
          <w:b/>
        </w:rPr>
        <w:t xml:space="preserve">Esimerkki 4.1966</w:t>
      </w:r>
    </w:p>
    <w:p>
      <w:r>
        <w:t xml:space="preserve">National Register of Historic Places -luettelot alueella Franklin County, Maine Nimi rekisterissä on Goodspeed Memorial Library. Päivämäärä on 5. tammikuuta 1989 (#88003019).</w:t>
      </w:r>
    </w:p>
    <w:p>
      <w:r>
        <w:rPr>
          <w:b/>
        </w:rPr>
        <w:t xml:space="preserve">Tulos</w:t>
      </w:r>
    </w:p>
    <w:p>
      <w:r>
        <w:t xml:space="preserve">5. tammikuuta 1989 (#88003019)</w:t>
      </w:r>
    </w:p>
    <w:p>
      <w:r>
        <w:rPr>
          <w:b/>
        </w:rPr>
        <w:t xml:space="preserve">Esimerkki 4.1967</w:t>
      </w:r>
    </w:p>
    <w:p>
      <w:r>
        <w:t xml:space="preserve">Jason Weaver 2004 tilastot ja joukkue</w:t>
      </w:r>
    </w:p>
    <w:p>
      <w:r>
        <w:rPr>
          <w:b/>
        </w:rPr>
        <w:t xml:space="preserve">Tulos</w:t>
      </w:r>
    </w:p>
    <w:p>
      <w:r>
        <w:t xml:space="preserve">2004</w:t>
      </w:r>
    </w:p>
    <w:p>
      <w:r>
        <w:rPr>
          <w:b/>
        </w:rPr>
        <w:t xml:space="preserve">Esimerkki 4.1968</w:t>
      </w:r>
    </w:p>
    <w:p>
      <w:r>
        <w:t xml:space="preserve">Luke Weiler vastasi vuosina 2003-2004 ulkoisista asioista.</w:t>
      </w:r>
    </w:p>
    <w:p>
      <w:r>
        <w:rPr>
          <w:b/>
        </w:rPr>
        <w:t xml:space="preserve">Tulos</w:t>
      </w:r>
    </w:p>
    <w:p>
      <w:r>
        <w:t xml:space="preserve">Luke Weiler</w:t>
      </w:r>
    </w:p>
    <w:p>
      <w:r>
        <w:rPr>
          <w:b/>
        </w:rPr>
        <w:t xml:space="preserve">Esimerkki 4.1969</w:t>
      </w:r>
    </w:p>
    <w:p>
      <w:r>
        <w:t xml:space="preserve">Taru sormusten herrasta: Sormuksen veljeskunta -elokuva on tehty yhteensä 23006447 dollaria.</w:t>
      </w:r>
    </w:p>
    <w:p>
      <w:r>
        <w:rPr>
          <w:b/>
        </w:rPr>
        <w:t xml:space="preserve">Tulos</w:t>
      </w:r>
    </w:p>
    <w:p>
      <w:r>
        <w:t xml:space="preserve">23006447</w:t>
      </w:r>
    </w:p>
    <w:p>
      <w:r>
        <w:rPr>
          <w:b/>
        </w:rPr>
        <w:t xml:space="preserve">Esimerkki 4.1970</w:t>
      </w:r>
    </w:p>
    <w:p>
      <w:r>
        <w:t xml:space="preserve">Arròs negre on perinteinen espanjalainen ruokalaji.</w:t>
      </w:r>
    </w:p>
    <w:p>
      <w:r>
        <w:rPr>
          <w:b/>
        </w:rPr>
        <w:t xml:space="preserve">Tulos</w:t>
      </w:r>
    </w:p>
    <w:p>
      <w:r>
        <w:t xml:space="preserve">Espanja</w:t>
      </w:r>
    </w:p>
    <w:p>
      <w:r>
        <w:rPr>
          <w:b/>
        </w:rPr>
        <w:t xml:space="preserve">Esimerkki 4.1971</w:t>
      </w:r>
    </w:p>
    <w:p>
      <w:r>
        <w:t xml:space="preserve">Len Wein sai palkinnon Academy of Comic Book Artsilta.</w:t>
      </w:r>
    </w:p>
    <w:p>
      <w:r>
        <w:rPr>
          <w:b/>
        </w:rPr>
        <w:t xml:space="preserve">Tulos</w:t>
      </w:r>
    </w:p>
    <w:p>
      <w:r>
        <w:t xml:space="preserve">Sarjakuvataiteen akatemia</w:t>
      </w:r>
    </w:p>
    <w:p>
      <w:r>
        <w:rPr>
          <w:b/>
        </w:rPr>
        <w:t xml:space="preserve">Esimerkki 4.1972</w:t>
      </w:r>
    </w:p>
    <w:p>
      <w:r>
        <w:t xml:space="preserve">Toscana ilmestyi vuonna 2001.</w:t>
      </w:r>
    </w:p>
    <w:p>
      <w:r>
        <w:rPr>
          <w:b/>
        </w:rPr>
        <w:t xml:space="preserve">Tulos</w:t>
      </w:r>
    </w:p>
    <w:p>
      <w:r>
        <w:t xml:space="preserve">Toscana</w:t>
      </w:r>
    </w:p>
    <w:p>
      <w:r>
        <w:rPr>
          <w:b/>
        </w:rPr>
        <w:t xml:space="preserve">Esimerkki 4.1973</w:t>
      </w:r>
    </w:p>
    <w:p>
      <w:r>
        <w:t xml:space="preserve">Turkmenistan Airlinesin keskuslentokenttä on Turkmenbashin kansainvälinen lentoasema.</w:t>
      </w:r>
    </w:p>
    <w:p>
      <w:r>
        <w:rPr>
          <w:b/>
        </w:rPr>
        <w:t xml:space="preserve">Tulos</w:t>
      </w:r>
    </w:p>
    <w:p>
      <w:r>
        <w:t xml:space="preserve">Turkmenbashin kansainvälinen lentoasema</w:t>
      </w:r>
    </w:p>
    <w:p>
      <w:r>
        <w:rPr>
          <w:b/>
        </w:rPr>
        <w:t xml:space="preserve">Esimerkki 4.1974</w:t>
      </w:r>
    </w:p>
    <w:p>
      <w:r>
        <w:t xml:space="preserve">Prison Break oli ehdolla Teen Choice -palkinnon saajaksi.</w:t>
      </w:r>
    </w:p>
    <w:p>
      <w:r>
        <w:rPr>
          <w:b/>
        </w:rPr>
        <w:t xml:space="preserve">Tulos</w:t>
      </w:r>
    </w:p>
    <w:p>
      <w:r>
        <w:t xml:space="preserve">Prison Break</w:t>
      </w:r>
    </w:p>
    <w:p>
      <w:r>
        <w:rPr>
          <w:b/>
        </w:rPr>
        <w:t xml:space="preserve">Esimerkki 4.1975</w:t>
      </w:r>
    </w:p>
    <w:p>
      <w:r>
        <w:t xml:space="preserve">Palkinto (eur) 6. divisioonassa on 135,00.</w:t>
      </w:r>
    </w:p>
    <w:p>
      <w:r>
        <w:rPr>
          <w:b/>
        </w:rPr>
        <w:t xml:space="preserve">Tulos</w:t>
      </w:r>
    </w:p>
    <w:p>
      <w:r>
        <w:t xml:space="preserve">135.00</w:t>
      </w:r>
    </w:p>
    <w:p>
      <w:r>
        <w:rPr>
          <w:b/>
        </w:rPr>
        <w:t xml:space="preserve">Esimerkki 4.1976</w:t>
      </w:r>
    </w:p>
    <w:p>
      <w:r>
        <w:t xml:space="preserve">A.S. Livorno Calcio on Christian Panuccin johtama.</w:t>
      </w:r>
    </w:p>
    <w:p>
      <w:r>
        <w:rPr>
          <w:b/>
        </w:rPr>
        <w:t xml:space="preserve">Tulos</w:t>
      </w:r>
    </w:p>
    <w:p>
      <w:r>
        <w:t xml:space="preserve">Christian Panucci</w:t>
      </w:r>
    </w:p>
    <w:p>
      <w:r>
        <w:rPr>
          <w:b/>
        </w:rPr>
        <w:t xml:space="preserve">Esimerkki 4.1977</w:t>
      </w:r>
    </w:p>
    <w:p>
      <w:r>
        <w:t xml:space="preserve">"Hiljaisuuden kutsu" on sarjan 30. osa.</w:t>
      </w:r>
    </w:p>
    <w:p>
      <w:r>
        <w:rPr>
          <w:b/>
        </w:rPr>
        <w:t xml:space="preserve">Tulos</w:t>
      </w:r>
    </w:p>
    <w:p>
      <w:r>
        <w:t xml:space="preserve">30</w:t>
      </w:r>
    </w:p>
    <w:p>
      <w:r>
        <w:rPr>
          <w:b/>
        </w:rPr>
        <w:t xml:space="preserve">Esimerkki 4.1978</w:t>
      </w:r>
    </w:p>
    <w:p>
      <w:r>
        <w:t xml:space="preserve">Taishanissa asui 941 087 ihmistä vuonna 2010.</w:t>
      </w:r>
    </w:p>
    <w:p>
      <w:r>
        <w:rPr>
          <w:b/>
        </w:rPr>
        <w:t xml:space="preserve">Tulos</w:t>
      </w:r>
    </w:p>
    <w:p>
      <w:r>
        <w:t xml:space="preserve">941,087</w:t>
      </w:r>
    </w:p>
    <w:p>
      <w:r>
        <w:rPr>
          <w:b/>
        </w:rPr>
        <w:t xml:space="preserve">Esimerkki 4.1979</w:t>
      </w:r>
    </w:p>
    <w:p>
      <w:r>
        <w:t xml:space="preserve">Browns Cambridge on varmasti asiakkaiden suosiossa, ja siellä on tarjolla laaja valikoima intialaisia ruokia, joiden tavallinen hinta on yleensä 20-25 puntaa.</w:t>
      </w:r>
    </w:p>
    <w:p>
      <w:r>
        <w:rPr>
          <w:b/>
        </w:rPr>
        <w:t xml:space="preserve">Tulos</w:t>
      </w:r>
    </w:p>
    <w:p>
      <w:r>
        <w:t xml:space="preserve">Intialainen</w:t>
      </w:r>
    </w:p>
    <w:p>
      <w:r>
        <w:rPr>
          <w:b/>
        </w:rPr>
        <w:t xml:space="preserve">Esimerkki 4.1980</w:t>
      </w:r>
    </w:p>
    <w:p>
      <w:r>
        <w:t xml:space="preserve">Adamsin piirikunnan pohjoispuolella on Cumberlandin piirikunta Pennsylvaniassa.</w:t>
      </w:r>
    </w:p>
    <w:p>
      <w:r>
        <w:rPr>
          <w:b/>
        </w:rPr>
        <w:t xml:space="preserve">Tulos</w:t>
      </w:r>
    </w:p>
    <w:p>
      <w:r>
        <w:t xml:space="preserve">Cumberlandin piirikunta, Pennsylvania</w:t>
      </w:r>
    </w:p>
    <w:p>
      <w:r>
        <w:rPr>
          <w:b/>
        </w:rPr>
        <w:t xml:space="preserve">Esimerkki 4.1981</w:t>
      </w:r>
    </w:p>
    <w:p>
      <w:r>
        <w:t xml:space="preserve">Monroe Township sijaitsee Madisonin piirikunnassa, joka on osa Indianaa.</w:t>
      </w:r>
    </w:p>
    <w:p>
      <w:r>
        <w:rPr>
          <w:b/>
        </w:rPr>
        <w:t xml:space="preserve">Tulos</w:t>
      </w:r>
    </w:p>
    <w:p>
      <w:r>
        <w:t xml:space="preserve">Indiana</w:t>
      </w:r>
    </w:p>
    <w:p>
      <w:r>
        <w:rPr>
          <w:b/>
        </w:rPr>
        <w:t xml:space="preserve">Esimerkki 4.1982</w:t>
      </w:r>
    </w:p>
    <w:p>
      <w:r>
        <w:t xml:space="preserve">Jens Härtel on RB Leipzigin seurassa.</w:t>
      </w:r>
    </w:p>
    <w:p>
      <w:r>
        <w:rPr>
          <w:b/>
        </w:rPr>
        <w:t xml:space="preserve">Tulos</w:t>
      </w:r>
    </w:p>
    <w:p>
      <w:r>
        <w:t xml:space="preserve">RB Leipzig</w:t>
      </w:r>
    </w:p>
    <w:p>
      <w:r>
        <w:rPr>
          <w:b/>
        </w:rPr>
        <w:t xml:space="preserve">Esimerkki 4.1983</w:t>
      </w:r>
    </w:p>
    <w:p>
      <w:r>
        <w:t xml:space="preserve">Pelin 21 päivämäärä oli 11. joulukuuta.</w:t>
      </w:r>
    </w:p>
    <w:p>
      <w:r>
        <w:rPr>
          <w:b/>
        </w:rPr>
        <w:t xml:space="preserve">Tulos</w:t>
      </w:r>
    </w:p>
    <w:p>
      <w:r>
        <w:t xml:space="preserve">11. joulukuuta</w:t>
      </w:r>
    </w:p>
    <w:p>
      <w:r>
        <w:rPr>
          <w:b/>
        </w:rPr>
        <w:t xml:space="preserve">Esimerkki 4.1984</w:t>
      </w:r>
    </w:p>
    <w:p>
      <w:r>
        <w:t xml:space="preserve">Accademia di Architettura di Mendrisio sijaitsee Ticinossa.</w:t>
      </w:r>
    </w:p>
    <w:p>
      <w:r>
        <w:rPr>
          <w:b/>
        </w:rPr>
        <w:t xml:space="preserve">Tulos</w:t>
      </w:r>
    </w:p>
    <w:p>
      <w:r>
        <w:t xml:space="preserve">Ticino</w:t>
      </w:r>
    </w:p>
    <w:p>
      <w:r>
        <w:rPr>
          <w:b/>
        </w:rPr>
        <w:t xml:space="preserve">Esimerkki 4.1985</w:t>
      </w:r>
    </w:p>
    <w:p>
      <w:r>
        <w:t xml:space="preserve">A Loyal Character Dancerin OCLC-numero on 49805501.</w:t>
      </w:r>
    </w:p>
    <w:p>
      <w:r>
        <w:rPr>
          <w:b/>
        </w:rPr>
        <w:t xml:space="preserve">Tulos</w:t>
      </w:r>
    </w:p>
    <w:p>
      <w:r>
        <w:t xml:space="preserve">49805501</w:t>
      </w:r>
    </w:p>
    <w:p>
      <w:r>
        <w:rPr>
          <w:b/>
        </w:rPr>
        <w:t xml:space="preserve">Esimerkki 4.1986</w:t>
      </w:r>
    </w:p>
    <w:p>
      <w:r>
        <w:t xml:space="preserve">Jim Dutcherin kotikaupunki on Downers Grove, Illinois.</w:t>
      </w:r>
    </w:p>
    <w:p>
      <w:r>
        <w:rPr>
          <w:b/>
        </w:rPr>
        <w:t xml:space="preserve">Tulos</w:t>
      </w:r>
    </w:p>
    <w:p>
      <w:r>
        <w:t xml:space="preserve">downers grove, illinois</w:t>
      </w:r>
    </w:p>
    <w:p>
      <w:r>
        <w:rPr>
          <w:b/>
        </w:rPr>
        <w:t xml:space="preserve">Esimerkki 4.1987</w:t>
      </w:r>
    </w:p>
    <w:p>
      <w:r>
        <w:t xml:space="preserve">Leinster Intermediate Club Football Championship -joukkue on Ballymore Eustace, Kildare</w:t>
      </w:r>
    </w:p>
    <w:p>
      <w:r>
        <w:rPr>
          <w:b/>
        </w:rPr>
        <w:t xml:space="preserve">Tulos</w:t>
      </w:r>
    </w:p>
    <w:p>
      <w:r>
        <w:t xml:space="preserve">Kildare</w:t>
      </w:r>
    </w:p>
    <w:p>
      <w:r>
        <w:rPr>
          <w:b/>
        </w:rPr>
        <w:t xml:space="preserve">Esimerkki 4.1988</w:t>
      </w:r>
    </w:p>
    <w:p>
      <w:r>
        <w:t xml:space="preserve">PKN Orlen SA:lla on 4445 työntekijää.</w:t>
      </w:r>
    </w:p>
    <w:p>
      <w:r>
        <w:rPr>
          <w:b/>
        </w:rPr>
        <w:t xml:space="preserve">Tulos</w:t>
      </w:r>
    </w:p>
    <w:p>
      <w:r>
        <w:t xml:space="preserve">4,445</w:t>
      </w:r>
    </w:p>
    <w:p>
      <w:r>
        <w:rPr>
          <w:b/>
        </w:rPr>
        <w:t xml:space="preserve">Esimerkki 4.1989</w:t>
      </w:r>
    </w:p>
    <w:p>
      <w:r>
        <w:t xml:space="preserve">Helmikuussa ilmankosteus on 64 prosenttia.</w:t>
      </w:r>
    </w:p>
    <w:p>
      <w:r>
        <w:rPr>
          <w:b/>
        </w:rPr>
        <w:t xml:space="preserve">Tulos</w:t>
      </w:r>
    </w:p>
    <w:p>
      <w:r>
        <w:t xml:space="preserve">64</w:t>
      </w:r>
    </w:p>
    <w:p>
      <w:r>
        <w:rPr>
          <w:b/>
        </w:rPr>
        <w:t xml:space="preserve">Esimerkki 4.1990</w:t>
      </w:r>
    </w:p>
    <w:p>
      <w:r>
        <w:t xml:space="preserve">Peterborough Eastin junaa liikennöi LNWR.</w:t>
      </w:r>
    </w:p>
    <w:p>
      <w:r>
        <w:rPr>
          <w:b/>
        </w:rPr>
        <w:t xml:space="preserve">Tulos</w:t>
      </w:r>
    </w:p>
    <w:p>
      <w:r>
        <w:t xml:space="preserve">LNWR</w:t>
      </w:r>
    </w:p>
    <w:p>
      <w:r>
        <w:rPr>
          <w:b/>
        </w:rPr>
        <w:t xml:space="preserve">Esimerkki 4.1991</w:t>
      </w:r>
    </w:p>
    <w:p>
      <w:r>
        <w:t xml:space="preserve">Interlake sijaitsee Bellevuessa.</w:t>
      </w:r>
    </w:p>
    <w:p>
      <w:r>
        <w:rPr>
          <w:b/>
        </w:rPr>
        <w:t xml:space="preserve">Tulos</w:t>
      </w:r>
    </w:p>
    <w:p>
      <w:r>
        <w:t xml:space="preserve">Bellevue</w:t>
      </w:r>
    </w:p>
    <w:p>
      <w:r>
        <w:rPr>
          <w:b/>
        </w:rPr>
        <w:t xml:space="preserve">Esimerkki 4.1992</w:t>
      </w:r>
    </w:p>
    <w:p>
      <w:r>
        <w:t xml:space="preserve">26 Hakemusta kaudella 2004-05</w:t>
      </w:r>
    </w:p>
    <w:p>
      <w:r>
        <w:rPr>
          <w:b/>
        </w:rPr>
        <w:t xml:space="preserve">Tulos</w:t>
      </w:r>
    </w:p>
    <w:p>
      <w:r>
        <w:t xml:space="preserve">26</w:t>
      </w:r>
    </w:p>
    <w:p>
      <w:r>
        <w:rPr>
          <w:b/>
        </w:rPr>
        <w:t xml:space="preserve">Esimerkki 4.1993</w:t>
      </w:r>
    </w:p>
    <w:p>
      <w:r>
        <w:t xml:space="preserve">Canal 5 tarjoaa piirrettyjä, elokuvia ja sarjoja.</w:t>
      </w:r>
    </w:p>
    <w:p>
      <w:r>
        <w:rPr>
          <w:b/>
        </w:rPr>
        <w:t xml:space="preserve">Tulos</w:t>
      </w:r>
    </w:p>
    <w:p>
      <w:r>
        <w:t xml:space="preserve">sarjakuvat, elokuvat ja sarjat</w:t>
      </w:r>
    </w:p>
    <w:p>
      <w:r>
        <w:rPr>
          <w:b/>
        </w:rPr>
        <w:t xml:space="preserve">Esimerkki 4.1994</w:t>
      </w:r>
    </w:p>
    <w:p>
      <w:r>
        <w:t xml:space="preserve">AC Hotel Bella Sky, Kööpenhamina on Bella Centerin kehittämä.</w:t>
      </w:r>
    </w:p>
    <w:p>
      <w:r>
        <w:rPr>
          <w:b/>
        </w:rPr>
        <w:t xml:space="preserve">Tulos</w:t>
      </w:r>
    </w:p>
    <w:p>
      <w:r>
        <w:t xml:space="preserve">Bella Center</w:t>
      </w:r>
    </w:p>
    <w:p>
      <w:r>
        <w:rPr>
          <w:b/>
        </w:rPr>
        <w:t xml:space="preserve">Esimerkki 4.1995</w:t>
      </w:r>
    </w:p>
    <w:p>
      <w:r>
        <w:t xml:space="preserve">Sianliha on Batchoyn ainesosa.</w:t>
      </w:r>
    </w:p>
    <w:p>
      <w:r>
        <w:rPr>
          <w:b/>
        </w:rPr>
        <w:t xml:space="preserve">Tulos</w:t>
      </w:r>
    </w:p>
    <w:p>
      <w:r>
        <w:t xml:space="preserve">Sianliha</w:t>
      </w:r>
    </w:p>
    <w:p>
      <w:r>
        <w:rPr>
          <w:b/>
        </w:rPr>
        <w:t xml:space="preserve">Esimerkki 4.1996</w:t>
      </w:r>
    </w:p>
    <w:p>
      <w:r>
        <w:t xml:space="preserve">Alue, jolla Milano sijaitsee, on Lombardia.</w:t>
      </w:r>
    </w:p>
    <w:p>
      <w:r>
        <w:rPr>
          <w:b/>
        </w:rPr>
        <w:t xml:space="preserve">Tulos</w:t>
      </w:r>
    </w:p>
    <w:p>
      <w:r>
        <w:t xml:space="preserve">Milan</w:t>
      </w:r>
    </w:p>
    <w:p>
      <w:r>
        <w:rPr>
          <w:b/>
        </w:rPr>
        <w:t xml:space="preserve">Esimerkki 4.1997</w:t>
      </w:r>
    </w:p>
    <w:p>
      <w:r>
        <w:t xml:space="preserve">Etniseen ryhmään māori kuului 117 513 ihmistä vuonna 2001.</w:t>
      </w:r>
    </w:p>
    <w:p>
      <w:r>
        <w:rPr>
          <w:b/>
        </w:rPr>
        <w:t xml:space="preserve">Tulos</w:t>
      </w:r>
    </w:p>
    <w:p>
      <w:r>
        <w:t xml:space="preserve">117,513</w:t>
      </w:r>
    </w:p>
    <w:p>
      <w:r>
        <w:rPr>
          <w:b/>
        </w:rPr>
        <w:t xml:space="preserve">Esimerkki 4.1998</w:t>
      </w:r>
    </w:p>
    <w:p>
      <w:r>
        <w:t xml:space="preserve">Kataloniaa johtaa Katalonian parlamentti.</w:t>
      </w:r>
    </w:p>
    <w:p>
      <w:r>
        <w:rPr>
          <w:b/>
        </w:rPr>
        <w:t xml:space="preserve">Tulos</w:t>
      </w:r>
    </w:p>
    <w:p>
      <w:r>
        <w:t xml:space="preserve">Katalonian parlamentti</w:t>
      </w:r>
    </w:p>
    <w:p>
      <w:r>
        <w:rPr>
          <w:b/>
        </w:rPr>
        <w:t xml:space="preserve">Esimerkki 4.1999</w:t>
      </w:r>
    </w:p>
    <w:p>
      <w:r>
        <w:t xml:space="preserve">Alcatraz Versus the Scrivener's Bones on kirjoittanut Brandon Sanderson.</w:t>
      </w:r>
    </w:p>
    <w:p>
      <w:r>
        <w:rPr>
          <w:b/>
        </w:rPr>
        <w:t xml:space="preserve">Tulos</w:t>
      </w:r>
    </w:p>
    <w:p>
      <w:r>
        <w:t xml:space="preserve">Brandon Sanderson</w:t>
      </w:r>
    </w:p>
    <w:p>
      <w:r>
        <w:rPr>
          <w:b/>
        </w:rPr>
        <w:t xml:space="preserve">Esimerkki 4.2000</w:t>
      </w:r>
    </w:p>
    <w:p>
      <w:r>
        <w:t xml:space="preserve">SAGE Publications on Administrative Science Quarterly -julkaisun kustantaja.</w:t>
      </w:r>
    </w:p>
    <w:p>
      <w:r>
        <w:rPr>
          <w:b/>
        </w:rPr>
        <w:t xml:space="preserve">Tulos</w:t>
      </w:r>
    </w:p>
    <w:p>
      <w:r>
        <w:t xml:space="preserve">SAGE Publications</w:t>
      </w:r>
    </w:p>
    <w:p>
      <w:r>
        <w:rPr>
          <w:b/>
        </w:rPr>
        <w:t xml:space="preserve">Esimerkki 4.2001</w:t>
      </w:r>
    </w:p>
    <w:p>
      <w:r>
        <w:t xml:space="preserve">Atlantic City, New Jersey on osa New Jerseytä.</w:t>
      </w:r>
    </w:p>
    <w:p>
      <w:r>
        <w:rPr>
          <w:b/>
        </w:rPr>
        <w:t xml:space="preserve">Tulos</w:t>
      </w:r>
    </w:p>
    <w:p>
      <w:r>
        <w:t xml:space="preserve">New Jersey</w:t>
      </w:r>
    </w:p>
    <w:p>
      <w:r>
        <w:rPr>
          <w:b/>
        </w:rPr>
        <w:t xml:space="preserve">Esimerkki 4.2002</w:t>
      </w:r>
    </w:p>
    <w:p>
      <w:r>
        <w:t xml:space="preserve">Olimme sotilaita tuotti 20 212 543 dollaria.</w:t>
      </w:r>
    </w:p>
    <w:p>
      <w:r>
        <w:rPr>
          <w:b/>
        </w:rPr>
        <w:t xml:space="preserve">Tulos</w:t>
      </w:r>
    </w:p>
    <w:p>
      <w:r>
        <w:t xml:space="preserve">$20,212,543</w:t>
      </w:r>
    </w:p>
    <w:p>
      <w:r>
        <w:rPr>
          <w:b/>
        </w:rPr>
        <w:t xml:space="preserve">Esimerkki 4.2003</w:t>
      </w:r>
    </w:p>
    <w:p>
      <w:r>
        <w:t xml:space="preserve">Billboard-listan julkaisupäivä on 3. maaliskuuta.Albumi on Thriller.</w:t>
      </w:r>
    </w:p>
    <w:p>
      <w:r>
        <w:rPr>
          <w:b/>
        </w:rPr>
        <w:t xml:space="preserve">Tulos</w:t>
      </w:r>
    </w:p>
    <w:p>
      <w:r>
        <w:t xml:space="preserve">Trilleri</w:t>
      </w:r>
    </w:p>
    <w:p>
      <w:r>
        <w:rPr>
          <w:b/>
        </w:rPr>
        <w:t xml:space="preserve">Esimerkki 4.2004</w:t>
      </w:r>
    </w:p>
    <w:p>
      <w:r>
        <w:t xml:space="preserve">Sitruuna on Bandeja paisan ainesosa.</w:t>
      </w:r>
    </w:p>
    <w:p>
      <w:r>
        <w:rPr>
          <w:b/>
        </w:rPr>
        <w:t xml:space="preserve">Tulos</w:t>
      </w:r>
    </w:p>
    <w:p>
      <w:r>
        <w:t xml:space="preserve">Sitruuna</w:t>
      </w:r>
    </w:p>
    <w:p>
      <w:r>
        <w:rPr>
          <w:b/>
        </w:rPr>
        <w:t xml:space="preserve">Esimerkki 4.2005</w:t>
      </w:r>
    </w:p>
    <w:p>
      <w:r>
        <w:t xml:space="preserve">Ukraina voitti 24 kultamitalia.</w:t>
      </w:r>
    </w:p>
    <w:p>
      <w:r>
        <w:rPr>
          <w:b/>
        </w:rPr>
        <w:t xml:space="preserve">Tulos</w:t>
      </w:r>
    </w:p>
    <w:p>
      <w:r>
        <w:t xml:space="preserve">24</w:t>
      </w:r>
    </w:p>
    <w:p>
      <w:r>
        <w:rPr>
          <w:b/>
        </w:rPr>
        <w:t xml:space="preserve">Esimerkki 4.2006</w:t>
      </w:r>
    </w:p>
    <w:p>
      <w:r>
        <w:t xml:space="preserve">Kaupungin Akrar väkiluku on 28</w:t>
      </w:r>
    </w:p>
    <w:p>
      <w:r>
        <w:rPr>
          <w:b/>
        </w:rPr>
        <w:t xml:space="preserve">Tulos</w:t>
      </w:r>
    </w:p>
    <w:p>
      <w:r>
        <w:t xml:space="preserve">28</w:t>
      </w:r>
    </w:p>
    <w:p>
      <w:r>
        <w:rPr>
          <w:b/>
        </w:rPr>
        <w:t xml:space="preserve">Esimerkki 4.2007</w:t>
      </w:r>
    </w:p>
    <w:p>
      <w:r>
        <w:t xml:space="preserve">Manhattan on osa New York Cityä.</w:t>
      </w:r>
    </w:p>
    <w:p>
      <w:r>
        <w:rPr>
          <w:b/>
        </w:rPr>
        <w:t xml:space="preserve">Tulos</w:t>
      </w:r>
    </w:p>
    <w:p>
      <w:r>
        <w:t xml:space="preserve">Manhattan</w:t>
      </w:r>
    </w:p>
    <w:p>
      <w:r>
        <w:rPr>
          <w:b/>
        </w:rPr>
        <w:t xml:space="preserve">Esimerkki 4.2008</w:t>
      </w:r>
    </w:p>
    <w:p>
      <w:r>
        <w:t xml:space="preserve">Auto Club Speedway siirtyi International Speedway Corporationin omistukseen vuonna 1999.</w:t>
      </w:r>
    </w:p>
    <w:p>
      <w:r>
        <w:rPr>
          <w:b/>
        </w:rPr>
        <w:t xml:space="preserve">Tulos</w:t>
      </w:r>
    </w:p>
    <w:p>
      <w:r>
        <w:t xml:space="preserve">1999</w:t>
      </w:r>
    </w:p>
    <w:p>
      <w:r>
        <w:rPr>
          <w:b/>
        </w:rPr>
        <w:t xml:space="preserve">Esimerkki 4.2009</w:t>
      </w:r>
    </w:p>
    <w:p>
      <w:r>
        <w:t xml:space="preserve">Jack Shea vannoi olympiavalan vuoden 1932 talviolympialaisissa.</w:t>
      </w:r>
    </w:p>
    <w:p>
      <w:r>
        <w:rPr>
          <w:b/>
        </w:rPr>
        <w:t xml:space="preserve">Tulos</w:t>
      </w:r>
    </w:p>
    <w:p>
      <w:r>
        <w:t xml:space="preserve">Jack Shea</w:t>
      </w:r>
    </w:p>
    <w:p>
      <w:r>
        <w:rPr>
          <w:b/>
        </w:rPr>
        <w:t xml:space="preserve">Esimerkki 4.2010</w:t>
      </w:r>
    </w:p>
    <w:p>
      <w:r>
        <w:t xml:space="preserve">Vuonna 2000 hän sijoittui massastarttikilpailussa seitsemänneksi.</w:t>
      </w:r>
    </w:p>
    <w:p>
      <w:r>
        <w:rPr>
          <w:b/>
        </w:rPr>
        <w:t xml:space="preserve">Tulos</w:t>
      </w:r>
    </w:p>
    <w:p>
      <w:r>
        <w:t xml:space="preserve">7</w:t>
      </w:r>
    </w:p>
    <w:p>
      <w:r>
        <w:rPr>
          <w:b/>
        </w:rPr>
        <w:t xml:space="preserve">Esimerkki 4.2011</w:t>
      </w:r>
    </w:p>
    <w:p>
      <w:r>
        <w:t xml:space="preserve">H.S. Greenwood oli numero 57.</w:t>
      </w:r>
    </w:p>
    <w:p>
      <w:r>
        <w:rPr>
          <w:b/>
        </w:rPr>
        <w:t xml:space="preserve">Tulos</w:t>
      </w:r>
    </w:p>
    <w:p>
      <w:r>
        <w:t xml:space="preserve">57</w:t>
      </w:r>
    </w:p>
    <w:p>
      <w:r>
        <w:rPr>
          <w:b/>
        </w:rPr>
        <w:t xml:space="preserve">Esimerkki 4.2012</w:t>
      </w:r>
    </w:p>
    <w:p>
      <w:r>
        <w:t xml:space="preserve">Going Up! -jakso sai ensi-iltansa 25. lokakuuta 1998.</w:t>
      </w:r>
    </w:p>
    <w:p>
      <w:r>
        <w:rPr>
          <w:b/>
        </w:rPr>
        <w:t xml:space="preserve">Tulos</w:t>
      </w:r>
    </w:p>
    <w:p>
      <w:r>
        <w:t xml:space="preserve">25. lokakuuta 1998</w:t>
      </w:r>
    </w:p>
    <w:p>
      <w:r>
        <w:rPr>
          <w:b/>
        </w:rPr>
        <w:t xml:space="preserve">Esimerkki 4.2013</w:t>
      </w:r>
    </w:p>
    <w:p>
      <w:r>
        <w:t xml:space="preserve">2,30 miljoonaa katsoi jakson "Rabid".</w:t>
      </w:r>
    </w:p>
    <w:p>
      <w:r>
        <w:rPr>
          <w:b/>
        </w:rPr>
        <w:t xml:space="preserve">Tulos</w:t>
      </w:r>
    </w:p>
    <w:p>
      <w:r>
        <w:t xml:space="preserve">2.30</w:t>
      </w:r>
    </w:p>
    <w:p>
      <w:r>
        <w:rPr>
          <w:b/>
        </w:rPr>
        <w:t xml:space="preserve">Esimerkki 4.2014</w:t>
      </w:r>
    </w:p>
    <w:p>
      <w:r>
        <w:t xml:space="preserve">Asilomar Conference Grounds on arkkitehtuuriltaan amerikkalaista käsityöläismaisemaa.</w:t>
      </w:r>
    </w:p>
    <w:p>
      <w:r>
        <w:rPr>
          <w:b/>
        </w:rPr>
        <w:t xml:space="preserve">Tulos</w:t>
      </w:r>
    </w:p>
    <w:p>
      <w:r>
        <w:t xml:space="preserve">Amerikkalainen käsityöläinen</w:t>
      </w:r>
    </w:p>
    <w:p>
      <w:r>
        <w:rPr>
          <w:b/>
        </w:rPr>
        <w:t xml:space="preserve">Esimerkki 4.2015</w:t>
      </w:r>
    </w:p>
    <w:p>
      <w:r>
        <w:t xml:space="preserve">Ardmoren lentoaseman (Uusi-Seelanti) 3. kiitotien pintatyyppi on Poaceae.</w:t>
      </w:r>
    </w:p>
    <w:p>
      <w:r>
        <w:rPr>
          <w:b/>
        </w:rPr>
        <w:t xml:space="preserve">Tulos</w:t>
      </w:r>
    </w:p>
    <w:p>
      <w:r>
        <w:t xml:space="preserve">Poaceae</w:t>
      </w:r>
    </w:p>
    <w:p>
      <w:r>
        <w:rPr>
          <w:b/>
        </w:rPr>
        <w:t xml:space="preserve">Esimerkki 4.2016</w:t>
      </w:r>
    </w:p>
    <w:p>
      <w:r>
        <w:t xml:space="preserve">Amsterdamin Schipholin lentoaseman ensimmäisen kiitotien pituus on 3800 metriä.</w:t>
      </w:r>
    </w:p>
    <w:p>
      <w:r>
        <w:rPr>
          <w:b/>
        </w:rPr>
        <w:t xml:space="preserve">Tulos</w:t>
      </w:r>
    </w:p>
    <w:p>
      <w:r>
        <w:t xml:space="preserve">3800</w:t>
      </w:r>
    </w:p>
    <w:p>
      <w:r>
        <w:rPr>
          <w:b/>
        </w:rPr>
        <w:t xml:space="preserve">Esimerkki 4.2017</w:t>
      </w:r>
    </w:p>
    <w:p>
      <w:r>
        <w:t xml:space="preserve">Vuonna 1969 Saksan kansallinen demokraattinen puolue sai 1 189 375 ääntä.</w:t>
      </w:r>
    </w:p>
    <w:p>
      <w:r>
        <w:rPr>
          <w:b/>
        </w:rPr>
        <w:t xml:space="preserve">Tulos</w:t>
      </w:r>
    </w:p>
    <w:p>
      <w:r>
        <w:t xml:space="preserve">1,189,375</w:t>
      </w:r>
    </w:p>
    <w:p>
      <w:r>
        <w:rPr>
          <w:b/>
        </w:rPr>
        <w:t xml:space="preserve">Esimerkki 4.2018</w:t>
      </w:r>
    </w:p>
    <w:p>
      <w:r>
        <w:t xml:space="preserve">Afroamerikkalaiset ovat etninen ryhmä Yhdysvalloissa.</w:t>
      </w:r>
    </w:p>
    <w:p>
      <w:r>
        <w:rPr>
          <w:b/>
        </w:rPr>
        <w:t xml:space="preserve">Tulos</w:t>
      </w:r>
    </w:p>
    <w:p>
      <w:r>
        <w:t xml:space="preserve">Afroamerikkalaiset</w:t>
      </w:r>
    </w:p>
    <w:p>
      <w:r>
        <w:rPr>
          <w:b/>
        </w:rPr>
        <w:t xml:space="preserve">Esimerkki 4.2019</w:t>
      </w:r>
    </w:p>
    <w:p>
      <w:r>
        <w:t xml:space="preserve">Botswanan yhteistulos oli 1-0, josta 1-0 tuli 1. osaottelusta.</w:t>
      </w:r>
    </w:p>
    <w:p>
      <w:r>
        <w:rPr>
          <w:b/>
        </w:rPr>
        <w:t xml:space="preserve">Tulos</w:t>
      </w:r>
    </w:p>
    <w:p>
      <w:r>
        <w:t xml:space="preserve">1-0</w:t>
      </w:r>
    </w:p>
    <w:p>
      <w:r>
        <w:rPr>
          <w:b/>
        </w:rPr>
        <w:t xml:space="preserve">Esimerkki 4.2020</w:t>
      </w:r>
    </w:p>
    <w:p>
      <w:r>
        <w:t xml:space="preserve">Ottelu alkoi kello 20.00 lauantaina 20. huhtikuuta.</w:t>
      </w:r>
    </w:p>
    <w:p>
      <w:r>
        <w:rPr>
          <w:b/>
        </w:rPr>
        <w:t xml:space="preserve">Tulos</w:t>
      </w:r>
    </w:p>
    <w:p>
      <w:r>
        <w:t xml:space="preserve">Kello 20.00.</w:t>
      </w:r>
    </w:p>
    <w:p>
      <w:r>
        <w:rPr>
          <w:b/>
        </w:rPr>
        <w:t xml:space="preserve">Esimerkki 4.2021</w:t>
      </w:r>
    </w:p>
    <w:p>
      <w:r>
        <w:t xml:space="preserve">Len Wein voitti Inkpot-palkinnon.</w:t>
      </w:r>
    </w:p>
    <w:p>
      <w:r>
        <w:rPr>
          <w:b/>
        </w:rPr>
        <w:t xml:space="preserve">Tulos</w:t>
      </w:r>
    </w:p>
    <w:p>
      <w:r>
        <w:t xml:space="preserve">Inkpot-palkinto</w:t>
      </w:r>
    </w:p>
    <w:p>
      <w:r>
        <w:rPr>
          <w:b/>
        </w:rPr>
        <w:t xml:space="preserve">Esimerkki 4.2022</w:t>
      </w:r>
    </w:p>
    <w:p>
      <w:r>
        <w:t xml:space="preserve">A.D. Isidro Metapánin kenttä sijaitsee Metapánissa.</w:t>
      </w:r>
    </w:p>
    <w:p>
      <w:r>
        <w:rPr>
          <w:b/>
        </w:rPr>
        <w:t xml:space="preserve">Tulos</w:t>
      </w:r>
    </w:p>
    <w:p>
      <w:r>
        <w:t xml:space="preserve">Metapán</w:t>
      </w:r>
    </w:p>
    <w:p>
      <w:r>
        <w:rPr>
          <w:b/>
        </w:rPr>
        <w:t xml:space="preserve">Esimerkki 4.2023</w:t>
      </w:r>
    </w:p>
    <w:p>
      <w:r>
        <w:t xml:space="preserve">Ruotsi voitti yhteensä 2 mitalia</w:t>
      </w:r>
    </w:p>
    <w:p>
      <w:r>
        <w:rPr>
          <w:b/>
        </w:rPr>
        <w:t xml:space="preserve">Tulos</w:t>
      </w:r>
    </w:p>
    <w:p>
      <w:r>
        <w:t xml:space="preserve">2</w:t>
      </w:r>
    </w:p>
    <w:p>
      <w:r>
        <w:rPr>
          <w:b/>
        </w:rPr>
        <w:t xml:space="preserve">Esimerkki 4.2024</w:t>
      </w:r>
    </w:p>
    <w:p>
      <w:r>
        <w:t xml:space="preserve">Ann Arbor Michiganin suuntanumero on 734.</w:t>
      </w:r>
    </w:p>
    <w:p>
      <w:r>
        <w:rPr>
          <w:b/>
        </w:rPr>
        <w:t xml:space="preserve">Tulos</w:t>
      </w:r>
    </w:p>
    <w:p>
      <w:r>
        <w:t xml:space="preserve">734</w:t>
      </w:r>
    </w:p>
    <w:p>
      <w:r>
        <w:rPr>
          <w:b/>
        </w:rPr>
        <w:t xml:space="preserve">Esimerkki 4.2025</w:t>
      </w:r>
    </w:p>
    <w:p>
      <w:r>
        <w:t xml:space="preserve">Cyril Ramaphosa on Etelä-Afrikan johtaja.</w:t>
      </w:r>
    </w:p>
    <w:p>
      <w:r>
        <w:rPr>
          <w:b/>
        </w:rPr>
        <w:t xml:space="preserve">Tulos</w:t>
      </w:r>
    </w:p>
    <w:p>
      <w:r>
        <w:t xml:space="preserve">Cyril Ramaphosa</w:t>
      </w:r>
    </w:p>
    <w:p>
      <w:r>
        <w:rPr>
          <w:b/>
        </w:rPr>
        <w:t xml:space="preserve">Esimerkki 4.2026</w:t>
      </w:r>
    </w:p>
    <w:p>
      <w:r>
        <w:t xml:space="preserve">"1 Decembrie 1918 University" sijaitsee Alba Iulian kaupungissa.</w:t>
      </w:r>
    </w:p>
    <w:p>
      <w:r>
        <w:rPr>
          <w:b/>
        </w:rPr>
        <w:t xml:space="preserve">Tulos</w:t>
      </w:r>
    </w:p>
    <w:p>
      <w:r>
        <w:t xml:space="preserve">Alba Iulia</w:t>
      </w:r>
    </w:p>
    <w:p>
      <w:r>
        <w:rPr>
          <w:b/>
        </w:rPr>
        <w:t xml:space="preserve">Esimerkki 4.2027</w:t>
      </w:r>
    </w:p>
    <w:p>
      <w:r>
        <w:t xml:space="preserve">Spinellin taitekerroin on 1,727.</w:t>
      </w:r>
    </w:p>
    <w:p>
      <w:r>
        <w:rPr>
          <w:b/>
        </w:rPr>
        <w:t xml:space="preserve">Tulos</w:t>
      </w:r>
    </w:p>
    <w:p>
      <w:r>
        <w:t xml:space="preserve">1.727</w:t>
      </w:r>
    </w:p>
    <w:p>
      <w:r>
        <w:rPr>
          <w:b/>
        </w:rPr>
        <w:t xml:space="preserve">Esimerkki 4.2028</w:t>
      </w:r>
    </w:p>
    <w:p>
      <w:r>
        <w:t xml:space="preserve">Horton Smith on kotoisin Yhdysvalloista.</w:t>
      </w:r>
    </w:p>
    <w:p>
      <w:r>
        <w:rPr>
          <w:b/>
        </w:rPr>
        <w:t xml:space="preserve">Tulos</w:t>
      </w:r>
    </w:p>
    <w:p>
      <w:r>
        <w:t xml:space="preserve">Yhdysvallat</w:t>
      </w:r>
    </w:p>
    <w:p>
      <w:r>
        <w:rPr>
          <w:b/>
        </w:rPr>
        <w:t xml:space="preserve">Esimerkki 4.2029</w:t>
      </w:r>
    </w:p>
    <w:p>
      <w:r>
        <w:t xml:space="preserve">AF 4 -kauden ensi-iltapäivä on 18. kesäkuuta 2007.</w:t>
      </w:r>
    </w:p>
    <w:p>
      <w:r>
        <w:rPr>
          <w:b/>
        </w:rPr>
        <w:t xml:space="preserve">Tulos</w:t>
      </w:r>
    </w:p>
    <w:p>
      <w:r>
        <w:t xml:space="preserve">18. kesäkuuta 2007</w:t>
      </w:r>
    </w:p>
    <w:p>
      <w:r>
        <w:rPr>
          <w:b/>
        </w:rPr>
        <w:t xml:space="preserve">Esimerkki 4.2030</w:t>
      </w:r>
    </w:p>
    <w:p>
      <w:r>
        <w:t xml:space="preserve">Peli 40 pelataan 20. tammikuuta.</w:t>
      </w:r>
    </w:p>
    <w:p>
      <w:r>
        <w:rPr>
          <w:b/>
        </w:rPr>
        <w:t xml:space="preserve">Tulos</w:t>
      </w:r>
    </w:p>
    <w:p>
      <w:r>
        <w:t xml:space="preserve">tammikuu 20</w:t>
      </w:r>
    </w:p>
    <w:p>
      <w:r>
        <w:rPr>
          <w:b/>
        </w:rPr>
        <w:t xml:space="preserve">Esimerkki 4.2031</w:t>
      </w:r>
    </w:p>
    <w:p>
      <w:r>
        <w:t xml:space="preserve">Vuoden 2001 hyvän tahdon kisoissa oli mukana Bouabdellah Tahri Ranskasta.</w:t>
      </w:r>
    </w:p>
    <w:p>
      <w:r>
        <w:rPr>
          <w:b/>
        </w:rPr>
        <w:t xml:space="preserve">Tulos</w:t>
      </w:r>
    </w:p>
    <w:p>
      <w:r>
        <w:t xml:space="preserve">Ranska</w:t>
      </w:r>
    </w:p>
    <w:p>
      <w:r>
        <w:rPr>
          <w:b/>
        </w:rPr>
        <w:t xml:space="preserve">Esimerkki 4.2032</w:t>
      </w:r>
    </w:p>
    <w:p>
      <w:r>
        <w:t xml:space="preserve">Pohjois-Dakota on asema KACL 98,7 FM.</w:t>
      </w:r>
    </w:p>
    <w:p>
      <w:r>
        <w:rPr>
          <w:b/>
        </w:rPr>
        <w:t xml:space="preserve">Tulos</w:t>
      </w:r>
    </w:p>
    <w:p>
      <w:r>
        <w:t xml:space="preserve">98.7 FM</w:t>
      </w:r>
    </w:p>
    <w:p>
      <w:r>
        <w:rPr>
          <w:b/>
        </w:rPr>
        <w:t xml:space="preserve">Esimerkki 4.2033</w:t>
      </w:r>
    </w:p>
    <w:p>
      <w:r>
        <w:t xml:space="preserve">"Stronger Together" on Form 1 Planet -albumilla.</w:t>
      </w:r>
    </w:p>
    <w:p>
      <w:r>
        <w:rPr>
          <w:b/>
        </w:rPr>
        <w:t xml:space="preserve">Tulos</w:t>
      </w:r>
    </w:p>
    <w:p>
      <w:r>
        <w:t xml:space="preserve">Form 1 Planet</w:t>
      </w:r>
    </w:p>
    <w:p>
      <w:r>
        <w:rPr>
          <w:b/>
        </w:rPr>
        <w:t xml:space="preserve">Esimerkki 4.2034</w:t>
      </w:r>
    </w:p>
    <w:p>
      <w:r>
        <w:t xml:space="preserve">Lisa Davina Phillip esitti Claraa.</w:t>
      </w:r>
    </w:p>
    <w:p>
      <w:r>
        <w:rPr>
          <w:b/>
        </w:rPr>
        <w:t xml:space="preserve">Tulos</w:t>
      </w:r>
    </w:p>
    <w:p>
      <w:r>
        <w:t xml:space="preserve">Lisa Davina Phillip</w:t>
      </w:r>
    </w:p>
    <w:p>
      <w:r>
        <w:rPr>
          <w:b/>
        </w:rPr>
        <w:t xml:space="preserve">Esimerkki 4.2035</w:t>
      </w:r>
    </w:p>
    <w:p>
      <w:r>
        <w:t xml:space="preserve">Vuonna 1998 Mild Seven Benetton oli mukana.</w:t>
      </w:r>
    </w:p>
    <w:p>
      <w:r>
        <w:rPr>
          <w:b/>
        </w:rPr>
        <w:t xml:space="preserve">Tulos</w:t>
      </w:r>
    </w:p>
    <w:p>
      <w:r>
        <w:t xml:space="preserve">Mild Seven Benetton</w:t>
      </w:r>
    </w:p>
    <w:p>
      <w:r>
        <w:rPr>
          <w:b/>
        </w:rPr>
        <w:t xml:space="preserve">Esimerkki 4.2036</w:t>
      </w:r>
    </w:p>
    <w:p>
      <w:r>
        <w:t xml:space="preserve">Cornellin yliopisto sijaitsee New Yorkin osavaltiossa.</w:t>
      </w:r>
    </w:p>
    <w:p>
      <w:r>
        <w:rPr>
          <w:b/>
        </w:rPr>
        <w:t xml:space="preserve">Tulos</w:t>
      </w:r>
    </w:p>
    <w:p>
      <w:r>
        <w:t xml:space="preserve">New York</w:t>
      </w:r>
    </w:p>
    <w:p>
      <w:r>
        <w:rPr>
          <w:b/>
        </w:rPr>
        <w:t xml:space="preserve">Esimerkki 4.2037</w:t>
      </w:r>
    </w:p>
    <w:p>
      <w:r>
        <w:t xml:space="preserve">Vuoden 1929 lavantautiluku on 170.</w:t>
      </w:r>
    </w:p>
    <w:p>
      <w:r>
        <w:rPr>
          <w:b/>
        </w:rPr>
        <w:t xml:space="preserve">Tulos</w:t>
      </w:r>
    </w:p>
    <w:p>
      <w:r>
        <w:t xml:space="preserve">170</w:t>
      </w:r>
    </w:p>
    <w:p>
      <w:r>
        <w:rPr>
          <w:b/>
        </w:rPr>
        <w:t xml:space="preserve">Esimerkki 4.2038</w:t>
      </w:r>
    </w:p>
    <w:p>
      <w:r>
        <w:t xml:space="preserve">Boogietron oli kappale Tales of the City -albumilta.</w:t>
      </w:r>
    </w:p>
    <w:p>
      <w:r>
        <w:rPr>
          <w:b/>
        </w:rPr>
        <w:t xml:space="preserve">Tulos</w:t>
      </w:r>
    </w:p>
    <w:p>
      <w:r>
        <w:t xml:space="preserve">Kaupungin tarinoita</w:t>
      </w:r>
    </w:p>
    <w:p>
      <w:r>
        <w:rPr>
          <w:b/>
        </w:rPr>
        <w:t xml:space="preserve">Esimerkki 4.2039</w:t>
      </w:r>
    </w:p>
    <w:p>
      <w:r>
        <w:t xml:space="preserve">Pigeon Creekin tulot asukasta kohti ovat 34 771 dollaria.</w:t>
      </w:r>
    </w:p>
    <w:p>
      <w:r>
        <w:rPr>
          <w:b/>
        </w:rPr>
        <w:t xml:space="preserve">Tulos</w:t>
      </w:r>
    </w:p>
    <w:p>
      <w:r>
        <w:t xml:space="preserve">$34,771</w:t>
      </w:r>
    </w:p>
    <w:p>
      <w:r>
        <w:rPr>
          <w:b/>
        </w:rPr>
        <w:t xml:space="preserve">Esimerkki 4.2040</w:t>
      </w:r>
    </w:p>
    <w:p>
      <w:r>
        <w:t xml:space="preserve">Pohjoinen divisioona 2007-08 on lepenec</w:t>
      </w:r>
    </w:p>
    <w:p>
      <w:r>
        <w:rPr>
          <w:b/>
        </w:rPr>
        <w:t xml:space="preserve">Tulos</w:t>
      </w:r>
    </w:p>
    <w:p>
      <w:r>
        <w:t xml:space="preserve">lepenec</w:t>
      </w:r>
    </w:p>
    <w:p>
      <w:r>
        <w:rPr>
          <w:b/>
        </w:rPr>
        <w:t xml:space="preserve">Esimerkki 4.2041</w:t>
      </w:r>
    </w:p>
    <w:p>
      <w:r>
        <w:t xml:space="preserve">Executive Master of Business Administration -tutkinnon laajuus on 60 opintopistettä.</w:t>
      </w:r>
    </w:p>
    <w:p>
      <w:r>
        <w:rPr>
          <w:b/>
        </w:rPr>
        <w:t xml:space="preserve">Tulos</w:t>
      </w:r>
    </w:p>
    <w:p>
      <w:r>
        <w:t xml:space="preserve">60</w:t>
      </w:r>
    </w:p>
    <w:p>
      <w:r>
        <w:rPr>
          <w:b/>
        </w:rPr>
        <w:t xml:space="preserve">Esimerkki 4.2042</w:t>
      </w:r>
    </w:p>
    <w:p>
      <w:r>
        <w:t xml:space="preserve">Tanskan virallinen uskonto on Tanskan kirkko.</w:t>
      </w:r>
    </w:p>
    <w:p>
      <w:r>
        <w:rPr>
          <w:b/>
        </w:rPr>
        <w:t xml:space="preserve">Tulos</w:t>
      </w:r>
    </w:p>
    <w:p>
      <w:r>
        <w:t xml:space="preserve">Tanskan kirkko</w:t>
      </w:r>
    </w:p>
    <w:p>
      <w:r>
        <w:rPr>
          <w:b/>
        </w:rPr>
        <w:t xml:space="preserve">Esimerkki 4.2043</w:t>
      </w:r>
    </w:p>
    <w:p>
      <w:r>
        <w:t xml:space="preserve">Aromi tarjoaa kiinalaista ruokaa kaupungin sydämessä.</w:t>
      </w:r>
    </w:p>
    <w:p>
      <w:r>
        <w:rPr>
          <w:b/>
        </w:rPr>
        <w:t xml:space="preserve">Tulos</w:t>
      </w:r>
    </w:p>
    <w:p>
      <w:r>
        <w:t xml:space="preserve">Kiinalainen</w:t>
      </w:r>
    </w:p>
    <w:p>
      <w:r>
        <w:rPr>
          <w:b/>
        </w:rPr>
        <w:t xml:space="preserve">Esimerkki 4.2044</w:t>
      </w:r>
    </w:p>
    <w:p>
      <w:r>
        <w:t xml:space="preserve">Constantino H. Cordial Jr. toimii Caramoanin pormestarina vuosina 2010-2013.</w:t>
      </w:r>
    </w:p>
    <w:p>
      <w:r>
        <w:rPr>
          <w:b/>
        </w:rPr>
        <w:t xml:space="preserve">Tulos</w:t>
      </w:r>
    </w:p>
    <w:p>
      <w:r>
        <w:t xml:space="preserve">Constantino H. Cordial, Jr.</w:t>
      </w:r>
    </w:p>
    <w:p>
      <w:r>
        <w:rPr>
          <w:b/>
        </w:rPr>
        <w:t xml:space="preserve">Esimerkki 4.2045</w:t>
      </w:r>
    </w:p>
    <w:p>
      <w:r>
        <w:t xml:space="preserve">Alpharetta, Georgia sijaitsee 346,0 merenpinnan yläpuolella.</w:t>
      </w:r>
    </w:p>
    <w:p>
      <w:r>
        <w:rPr>
          <w:b/>
        </w:rPr>
        <w:t xml:space="preserve">Tulos</w:t>
      </w:r>
    </w:p>
    <w:p>
      <w:r>
        <w:t xml:space="preserve">346.0</w:t>
      </w:r>
    </w:p>
    <w:p>
      <w:r>
        <w:rPr>
          <w:b/>
        </w:rPr>
        <w:t xml:space="preserve">Esimerkki 4.2046</w:t>
      </w:r>
    </w:p>
    <w:p>
      <w:r>
        <w:t xml:space="preserve">Ulrike Wolful oli 1,83 metriä pitkä.</w:t>
      </w:r>
    </w:p>
    <w:p>
      <w:r>
        <w:rPr>
          <w:b/>
        </w:rPr>
        <w:t xml:space="preserve">Tulos</w:t>
      </w:r>
    </w:p>
    <w:p>
      <w:r>
        <w:t xml:space="preserve">1.83</w:t>
      </w:r>
    </w:p>
    <w:p>
      <w:r>
        <w:rPr>
          <w:b/>
        </w:rPr>
        <w:t xml:space="preserve">Esimerkki 4.2047</w:t>
      </w:r>
    </w:p>
    <w:p>
      <w:r>
        <w:t xml:space="preserve">Acta Palaeontologica Polonica keskittyy tieteellisesti paleontologiaan.</w:t>
      </w:r>
    </w:p>
    <w:p>
      <w:r>
        <w:rPr>
          <w:b/>
        </w:rPr>
        <w:t xml:space="preserve">Tulos</w:t>
      </w:r>
    </w:p>
    <w:p>
      <w:r>
        <w:t xml:space="preserve">Paleontologia</w:t>
      </w:r>
    </w:p>
    <w:p>
      <w:r>
        <w:rPr>
          <w:b/>
        </w:rPr>
        <w:t xml:space="preserve">Esimerkki 4.2048</w:t>
      </w:r>
    </w:p>
    <w:p>
      <w:r>
        <w:t xml:space="preserve">Irlanti sijaitsee Euroopassa.</w:t>
      </w:r>
    </w:p>
    <w:p>
      <w:r>
        <w:rPr>
          <w:b/>
        </w:rPr>
        <w:t xml:space="preserve">Tulos</w:t>
      </w:r>
    </w:p>
    <w:p>
      <w:r>
        <w:t xml:space="preserve">Eurooppa</w:t>
      </w:r>
    </w:p>
    <w:p>
      <w:r>
        <w:rPr>
          <w:b/>
        </w:rPr>
        <w:t xml:space="preserve">Esimerkki 4.2049</w:t>
      </w:r>
    </w:p>
    <w:p>
      <w:r>
        <w:t xml:space="preserve">Ícolo e Bengo sijaitsee Angolassa.</w:t>
      </w:r>
    </w:p>
    <w:p>
      <w:r>
        <w:rPr>
          <w:b/>
        </w:rPr>
        <w:t xml:space="preserve">Tulos</w:t>
      </w:r>
    </w:p>
    <w:p>
      <w:r>
        <w:t xml:space="preserve">Angola</w:t>
      </w:r>
    </w:p>
    <w:p>
      <w:r>
        <w:rPr>
          <w:b/>
        </w:rPr>
        <w:t xml:space="preserve">Esimerkki 4.2050</w:t>
      </w:r>
    </w:p>
    <w:p>
      <w:r>
        <w:t xml:space="preserve">Queen of the South pelaa Palmerston Parkissa.</w:t>
      </w:r>
    </w:p>
    <w:p>
      <w:r>
        <w:rPr>
          <w:b/>
        </w:rPr>
        <w:t xml:space="preserve">Tulos</w:t>
      </w:r>
    </w:p>
    <w:p>
      <w:r>
        <w:t xml:space="preserve">Palmerston Park</w:t>
      </w:r>
    </w:p>
    <w:p>
      <w:r>
        <w:rPr>
          <w:b/>
        </w:rPr>
        <w:t xml:space="preserve">Esimerkki 4.2051</w:t>
      </w:r>
    </w:p>
    <w:p>
      <w:r>
        <w:t xml:space="preserve">Lähtöaika, kun saapumisaika oli 14.40, oli 14.30.</w:t>
      </w:r>
    </w:p>
    <w:p>
      <w:r>
        <w:rPr>
          <w:b/>
        </w:rPr>
        <w:t xml:space="preserve">Tulos</w:t>
      </w:r>
    </w:p>
    <w:p>
      <w:r>
        <w:t xml:space="preserve">14.40</w:t>
      </w:r>
    </w:p>
    <w:p>
      <w:r>
        <w:rPr>
          <w:b/>
        </w:rPr>
        <w:t xml:space="preserve">Esimerkki 4.2052</w:t>
      </w:r>
    </w:p>
    <w:p>
      <w:r>
        <w:t xml:space="preserve">Julistus oli korkeimmillaan Yhdistyneen kuningaskunnan albumilistan sijalla 6.</w:t>
      </w:r>
    </w:p>
    <w:p>
      <w:r>
        <w:rPr>
          <w:b/>
        </w:rPr>
        <w:t xml:space="preserve">Tulos</w:t>
      </w:r>
    </w:p>
    <w:p>
      <w:r>
        <w:t xml:space="preserve">6</w:t>
      </w:r>
    </w:p>
    <w:p>
      <w:r>
        <w:rPr>
          <w:b/>
        </w:rPr>
        <w:t xml:space="preserve">Esimerkki 4.2053</w:t>
      </w:r>
    </w:p>
    <w:p>
      <w:r>
        <w:t xml:space="preserve">Se sijaitsee Chamonixissa, Ranskassa.</w:t>
      </w:r>
    </w:p>
    <w:p>
      <w:r>
        <w:rPr>
          <w:b/>
        </w:rPr>
        <w:t xml:space="preserve">Tulos</w:t>
      </w:r>
    </w:p>
    <w:p>
      <w:r>
        <w:t xml:space="preserve">Chamonix</w:t>
      </w:r>
    </w:p>
    <w:p>
      <w:r>
        <w:rPr>
          <w:b/>
        </w:rPr>
        <w:t xml:space="preserve">Esimerkki 4.2054</w:t>
      </w:r>
    </w:p>
    <w:p>
      <w:r>
        <w:t xml:space="preserve">William Anders syntyi brittiläisessä Hongkongissa.</w:t>
      </w:r>
    </w:p>
    <w:p>
      <w:r>
        <w:rPr>
          <w:b/>
        </w:rPr>
        <w:t xml:space="preserve">Tulos</w:t>
      </w:r>
    </w:p>
    <w:p>
      <w:r>
        <w:t xml:space="preserve">Brittiläinen Hongkong</w:t>
      </w:r>
    </w:p>
    <w:p>
      <w:r>
        <w:rPr>
          <w:b/>
        </w:rPr>
        <w:t xml:space="preserve">Esimerkki 4.2055</w:t>
      </w:r>
    </w:p>
    <w:p>
      <w:r>
        <w:t xml:space="preserve">Asher ja Mary Isabelle Richardsonin talo sijaitsee U.S. Route 83:n varrella.</w:t>
      </w:r>
    </w:p>
    <w:p>
      <w:r>
        <w:rPr>
          <w:b/>
        </w:rPr>
        <w:t xml:space="preserve">Tulos</w:t>
      </w:r>
    </w:p>
    <w:p>
      <w:r>
        <w:t xml:space="preserve">Yhdysvaltain valtatie 83</w:t>
      </w:r>
    </w:p>
    <w:p>
      <w:r>
        <w:rPr>
          <w:b/>
        </w:rPr>
        <w:t xml:space="preserve">Esimerkki 4.2056</w:t>
      </w:r>
    </w:p>
    <w:p>
      <w:r>
        <w:t xml:space="preserve">2011-12 Costa Rican Primera División kausi,CS Herediano asui Herediassa</w:t>
      </w:r>
    </w:p>
    <w:p>
      <w:r>
        <w:rPr>
          <w:b/>
        </w:rPr>
        <w:t xml:space="preserve">Tulos</w:t>
      </w:r>
    </w:p>
    <w:p>
      <w:r>
        <w:t xml:space="preserve">Heredia</w:t>
      </w:r>
    </w:p>
    <w:p>
      <w:r>
        <w:rPr>
          <w:b/>
        </w:rPr>
        <w:t xml:space="preserve">Esimerkki 4.2057</w:t>
      </w:r>
    </w:p>
    <w:p>
      <w:r>
        <w:t xml:space="preserve">Agremiação Sportiva Arapiraquense pelasi kaudella 2015.</w:t>
      </w:r>
    </w:p>
    <w:p>
      <w:r>
        <w:rPr>
          <w:b/>
        </w:rPr>
        <w:t xml:space="preserve">Tulos</w:t>
      </w:r>
    </w:p>
    <w:p>
      <w:r>
        <w:t xml:space="preserve">2015</w:t>
      </w:r>
    </w:p>
    <w:p>
      <w:r>
        <w:rPr>
          <w:b/>
        </w:rPr>
        <w:t xml:space="preserve">Esimerkki 4.2058</w:t>
      </w:r>
    </w:p>
    <w:p>
      <w:r>
        <w:t xml:space="preserve">Dadagiri ilmestyi vuonna 1987.</w:t>
      </w:r>
    </w:p>
    <w:p>
      <w:r>
        <w:rPr>
          <w:b/>
        </w:rPr>
        <w:t xml:space="preserve">Tulos</w:t>
      </w:r>
    </w:p>
    <w:p>
      <w:r>
        <w:t xml:space="preserve">Dadagiri</w:t>
      </w:r>
    </w:p>
    <w:p>
      <w:r>
        <w:rPr>
          <w:b/>
        </w:rPr>
        <w:t xml:space="preserve">Esimerkki 4.2059</w:t>
      </w:r>
    </w:p>
    <w:p>
      <w:r>
        <w:t xml:space="preserve">Jubilee 1897 on Manning Wardlen rakentama.</w:t>
      </w:r>
    </w:p>
    <w:p>
      <w:r>
        <w:rPr>
          <w:b/>
        </w:rPr>
        <w:t xml:space="preserve">Tulos</w:t>
      </w:r>
    </w:p>
    <w:p>
      <w:r>
        <w:t xml:space="preserve">Manning Wardle</w:t>
      </w:r>
    </w:p>
    <w:p>
      <w:r>
        <w:rPr>
          <w:b/>
        </w:rPr>
        <w:t xml:space="preserve">Esimerkki 4.2060</w:t>
      </w:r>
    </w:p>
    <w:p>
      <w:r>
        <w:t xml:space="preserve">Al Asadin lentotukikohdan kiitotien pituus on 3078,48.</w:t>
      </w:r>
    </w:p>
    <w:p>
      <w:r>
        <w:rPr>
          <w:b/>
        </w:rPr>
        <w:t xml:space="preserve">Tulos</w:t>
      </w:r>
    </w:p>
    <w:p>
      <w:r>
        <w:t xml:space="preserve">3078.48</w:t>
      </w:r>
    </w:p>
    <w:p>
      <w:r>
        <w:rPr>
          <w:b/>
        </w:rPr>
        <w:t xml:space="preserve">Esimerkki 4.2061</w:t>
      </w:r>
    </w:p>
    <w:p>
      <w:r>
        <w:t xml:space="preserve">Se on kallis, mutta Browns Cambridgessa on hyvää kiinalaista ruokaa.</w:t>
      </w:r>
    </w:p>
    <w:p>
      <w:r>
        <w:rPr>
          <w:b/>
        </w:rPr>
        <w:t xml:space="preserve">Tulos</w:t>
      </w:r>
    </w:p>
    <w:p>
      <w:r>
        <w:t xml:space="preserve">Kiinalainen</w:t>
      </w:r>
    </w:p>
    <w:p>
      <w:r>
        <w:rPr>
          <w:b/>
        </w:rPr>
        <w:t xml:space="preserve">Esimerkki 4.2062</w:t>
      </w:r>
    </w:p>
    <w:p>
      <w:r>
        <w:t xml:space="preserve">Odžaci on kaupunki.</w:t>
      </w:r>
    </w:p>
    <w:p>
      <w:r>
        <w:rPr>
          <w:b/>
        </w:rPr>
        <w:t xml:space="preserve">Tulos</w:t>
      </w:r>
    </w:p>
    <w:p>
      <w:r>
        <w:t xml:space="preserve">kaupunki</w:t>
      </w:r>
    </w:p>
    <w:p>
      <w:r>
        <w:rPr>
          <w:b/>
        </w:rPr>
        <w:t xml:space="preserve">Esimerkki 4.2063</w:t>
      </w:r>
    </w:p>
    <w:p>
      <w:r>
        <w:t xml:space="preserve">The Punterin ranskalaisen ruoan hintaluokka on kohtuullinen.</w:t>
      </w:r>
    </w:p>
    <w:p>
      <w:r>
        <w:rPr>
          <w:b/>
        </w:rPr>
        <w:t xml:space="preserve">Tulos</w:t>
      </w:r>
    </w:p>
    <w:p>
      <w:r>
        <w:t xml:space="preserve">Ranskan</w:t>
      </w:r>
    </w:p>
    <w:p>
      <w:r>
        <w:rPr>
          <w:b/>
        </w:rPr>
        <w:t xml:space="preserve">Esimerkki 4.2064</w:t>
      </w:r>
    </w:p>
    <w:p>
      <w:r>
        <w:t xml:space="preserve">David Bairstowin kansalaisuus on englanti.</w:t>
      </w:r>
    </w:p>
    <w:p>
      <w:r>
        <w:rPr>
          <w:b/>
        </w:rPr>
        <w:t xml:space="preserve">Tulos</w:t>
      </w:r>
    </w:p>
    <w:p>
      <w:r>
        <w:t xml:space="preserve">Englanti</w:t>
      </w:r>
    </w:p>
    <w:p>
      <w:r>
        <w:rPr>
          <w:b/>
        </w:rPr>
        <w:t xml:space="preserve">Esimerkki 4.2065</w:t>
      </w:r>
    </w:p>
    <w:p>
      <w:r>
        <w:t xml:space="preserve">Kausi 12 oli vuosina 2007-2008.</w:t>
      </w:r>
    </w:p>
    <w:p>
      <w:r>
        <w:rPr>
          <w:b/>
        </w:rPr>
        <w:t xml:space="preserve">Tulos</w:t>
      </w:r>
    </w:p>
    <w:p>
      <w:r>
        <w:t xml:space="preserve">2007-2008</w:t>
      </w:r>
    </w:p>
    <w:p>
      <w:r>
        <w:rPr>
          <w:b/>
        </w:rPr>
        <w:t xml:space="preserve">Esimerkki 4.2066</w:t>
      </w:r>
    </w:p>
    <w:p>
      <w:r>
        <w:t xml:space="preserve">2010 Formula BMW Europe kausi : Kuljettajan nimi on Dustin Sofyan, Kierroksia on 5.</w:t>
      </w:r>
    </w:p>
    <w:p>
      <w:r>
        <w:rPr>
          <w:b/>
        </w:rPr>
        <w:t xml:space="preserve">Tulos</w:t>
      </w:r>
    </w:p>
    <w:p>
      <w:r>
        <w:t xml:space="preserve">5</w:t>
      </w:r>
    </w:p>
    <w:p>
      <w:r>
        <w:rPr>
          <w:b/>
        </w:rPr>
        <w:t xml:space="preserve">Esimerkki 4.2067</w:t>
      </w:r>
    </w:p>
    <w:p>
      <w:r>
        <w:t xml:space="preserve">Nicolle Darrigrand-Pellissard saavutti yhteensä 81,18 pistettä.</w:t>
      </w:r>
    </w:p>
    <w:p>
      <w:r>
        <w:rPr>
          <w:b/>
        </w:rPr>
        <w:t xml:space="preserve">Tulos</w:t>
      </w:r>
    </w:p>
    <w:p>
      <w:r>
        <w:t xml:space="preserve">81.18</w:t>
      </w:r>
    </w:p>
    <w:p>
      <w:r>
        <w:rPr>
          <w:b/>
        </w:rPr>
        <w:t xml:space="preserve">Esimerkki 4.2068</w:t>
      </w:r>
    </w:p>
    <w:p>
      <w:r>
        <w:t xml:space="preserve">Denzil Antonio oli Akron Summit Assaultin johtaja.</w:t>
      </w:r>
    </w:p>
    <w:p>
      <w:r>
        <w:rPr>
          <w:b/>
        </w:rPr>
        <w:t xml:space="preserve">Tulos</w:t>
      </w:r>
    </w:p>
    <w:p>
      <w:r>
        <w:t xml:space="preserve">Denzil Antonio</w:t>
      </w:r>
    </w:p>
    <w:p>
      <w:r>
        <w:rPr>
          <w:b/>
        </w:rPr>
        <w:t xml:space="preserve">Esimerkki 4.2069</w:t>
      </w:r>
    </w:p>
    <w:p>
      <w:r>
        <w:t xml:space="preserve">Robert L. F. Sikes oli viranhaltija vuonna 1940.</w:t>
      </w:r>
    </w:p>
    <w:p>
      <w:r>
        <w:rPr>
          <w:b/>
        </w:rPr>
        <w:t xml:space="preserve">Tulos</w:t>
      </w:r>
    </w:p>
    <w:p>
      <w:r>
        <w:t xml:space="preserve">1940</w:t>
      </w:r>
    </w:p>
    <w:p>
      <w:r>
        <w:rPr>
          <w:b/>
        </w:rPr>
        <w:t xml:space="preserve">Esimerkki 4.2070</w:t>
      </w:r>
    </w:p>
    <w:p>
      <w:r>
        <w:t xml:space="preserve">Lontoo on Yhdistyneen kuningaskunnan pääkaupunki.</w:t>
      </w:r>
    </w:p>
    <w:p>
      <w:r>
        <w:rPr>
          <w:b/>
        </w:rPr>
        <w:t xml:space="preserve">Tulos</w:t>
      </w:r>
    </w:p>
    <w:p>
      <w:r>
        <w:t xml:space="preserve">Lontoo</w:t>
      </w:r>
    </w:p>
    <w:p>
      <w:r>
        <w:rPr>
          <w:b/>
        </w:rPr>
        <w:t xml:space="preserve">Esimerkki 4.2071</w:t>
      </w:r>
    </w:p>
    <w:p>
      <w:r>
        <w:t xml:space="preserve">Dil De De Nahin Nahin Dil Le Le löytyy Jaalista.</w:t>
      </w:r>
    </w:p>
    <w:p>
      <w:r>
        <w:rPr>
          <w:b/>
        </w:rPr>
        <w:t xml:space="preserve">Tulos</w:t>
      </w:r>
    </w:p>
    <w:p>
      <w:r>
        <w:t xml:space="preserve">Jaal</w:t>
      </w:r>
    </w:p>
    <w:p>
      <w:r>
        <w:rPr>
          <w:b/>
        </w:rPr>
        <w:t xml:space="preserve">Esimerkki 4.2072</w:t>
      </w:r>
    </w:p>
    <w:p>
      <w:r>
        <w:t xml:space="preserve">Lance Hoyt sijoittui neljänneksi.</w:t>
      </w:r>
    </w:p>
    <w:p>
      <w:r>
        <w:rPr>
          <w:b/>
        </w:rPr>
        <w:t xml:space="preserve">Tulos</w:t>
      </w:r>
    </w:p>
    <w:p>
      <w:r>
        <w:t xml:space="preserve">Neljäs</w:t>
      </w:r>
    </w:p>
    <w:p>
      <w:r>
        <w:rPr>
          <w:b/>
        </w:rPr>
        <w:t xml:space="preserve">Esimerkki 4.2073</w:t>
      </w:r>
    </w:p>
    <w:p>
      <w:r>
        <w:t xml:space="preserve">Andre Petersson on Ruotsista.</w:t>
      </w:r>
    </w:p>
    <w:p>
      <w:r>
        <w:rPr>
          <w:b/>
        </w:rPr>
        <w:t xml:space="preserve">Tulos</w:t>
      </w:r>
    </w:p>
    <w:p>
      <w:r>
        <w:t xml:space="preserve">Ruotsi</w:t>
      </w:r>
    </w:p>
    <w:p>
      <w:r>
        <w:rPr>
          <w:b/>
        </w:rPr>
        <w:t xml:space="preserve">Esimerkki 4.2074</w:t>
      </w:r>
    </w:p>
    <w:p>
      <w:r>
        <w:t xml:space="preserve">19.8.1950 Newport County A.F.C.:n kauden katsojamäärä oli 16 595.</w:t>
      </w:r>
    </w:p>
    <w:p>
      <w:r>
        <w:rPr>
          <w:b/>
        </w:rPr>
        <w:t xml:space="preserve">Tulos</w:t>
      </w:r>
    </w:p>
    <w:p>
      <w:r>
        <w:t xml:space="preserve">16,595</w:t>
      </w:r>
    </w:p>
    <w:p>
      <w:r>
        <w:rPr>
          <w:b/>
        </w:rPr>
        <w:t xml:space="preserve">Esimerkki 4.2075</w:t>
      </w:r>
    </w:p>
    <w:p>
      <w:r>
        <w:t xml:space="preserve">Robert Medcalf on maalaispuolueen jäsen.</w:t>
      </w:r>
    </w:p>
    <w:p>
      <w:r>
        <w:rPr>
          <w:b/>
        </w:rPr>
        <w:t xml:space="preserve">Tulos</w:t>
      </w:r>
    </w:p>
    <w:p>
      <w:r>
        <w:t xml:space="preserve">Maa</w:t>
      </w:r>
    </w:p>
    <w:p>
      <w:r>
        <w:rPr>
          <w:b/>
        </w:rPr>
        <w:t xml:space="preserve">Esimerkki 4.2076</w:t>
      </w:r>
    </w:p>
    <w:p>
      <w:r>
        <w:t xml:space="preserve">Banaani on binignitin ainesosa.</w:t>
      </w:r>
    </w:p>
    <w:p>
      <w:r>
        <w:rPr>
          <w:b/>
        </w:rPr>
        <w:t xml:space="preserve">Tulos</w:t>
      </w:r>
    </w:p>
    <w:p>
      <w:r>
        <w:t xml:space="preserve">Banaani</w:t>
      </w:r>
    </w:p>
    <w:p>
      <w:r>
        <w:rPr>
          <w:b/>
        </w:rPr>
        <w:t xml:space="preserve">Esimerkki 4.2077</w:t>
      </w:r>
    </w:p>
    <w:p>
      <w:r>
        <w:t xml:space="preserve">Al Gore valittiin oli Tennessee 4</w:t>
      </w:r>
    </w:p>
    <w:p>
      <w:r>
        <w:rPr>
          <w:b/>
        </w:rPr>
        <w:t xml:space="preserve">Tulos</w:t>
      </w:r>
    </w:p>
    <w:p>
      <w:r>
        <w:t xml:space="preserve">Al Gore</w:t>
      </w:r>
    </w:p>
    <w:p>
      <w:r>
        <w:rPr>
          <w:b/>
        </w:rPr>
        <w:t xml:space="preserve">Esimerkki 4.2078</w:t>
      </w:r>
    </w:p>
    <w:p>
      <w:r>
        <w:t xml:space="preserve">The Wrestlers on japanilainen sushi-ravintola, joka on tarkoitettu yksinomaan pariskunnille.</w:t>
      </w:r>
    </w:p>
    <w:p>
      <w:r>
        <w:rPr>
          <w:b/>
        </w:rPr>
        <w:t xml:space="preserve">Tulos</w:t>
      </w:r>
    </w:p>
    <w:p>
      <w:r>
        <w:t xml:space="preserve">Japanilainen</w:t>
      </w:r>
    </w:p>
    <w:p>
      <w:r>
        <w:rPr>
          <w:b/>
        </w:rPr>
        <w:t xml:space="preserve">Esimerkki 4.2079</w:t>
      </w:r>
    </w:p>
    <w:p>
      <w:r>
        <w:t xml:space="preserve">Kerry Wood kävi Grand Prairie High Schoolia.</w:t>
      </w:r>
    </w:p>
    <w:p>
      <w:r>
        <w:rPr>
          <w:b/>
        </w:rPr>
        <w:t xml:space="preserve">Tulos</w:t>
      </w:r>
    </w:p>
    <w:p>
      <w:r>
        <w:t xml:space="preserve">Grand Prairie High School</w:t>
      </w:r>
    </w:p>
    <w:p>
      <w:r>
        <w:rPr>
          <w:b/>
        </w:rPr>
        <w:t xml:space="preserve">Esimerkki 4.2080</w:t>
      </w:r>
    </w:p>
    <w:p>
      <w:r>
        <w:t xml:space="preserve">Viestintä- ja yrityskysymyksiä hoiti Jeff Rotman vuosina 2008-2009.</w:t>
      </w:r>
    </w:p>
    <w:p>
      <w:r>
        <w:rPr>
          <w:b/>
        </w:rPr>
        <w:t xml:space="preserve">Tulos</w:t>
      </w:r>
    </w:p>
    <w:p>
      <w:r>
        <w:t xml:space="preserve">Jeff Rotman</w:t>
      </w:r>
    </w:p>
    <w:p>
      <w:r>
        <w:rPr>
          <w:b/>
        </w:rPr>
        <w:t xml:space="preserve">Esimerkki 4.2081</w:t>
      </w:r>
    </w:p>
    <w:p>
      <w:r>
        <w:t xml:space="preserve">Århusin lentoasema sijaitsee Tirstrupissa.</w:t>
      </w:r>
    </w:p>
    <w:p>
      <w:r>
        <w:rPr>
          <w:b/>
        </w:rPr>
        <w:t xml:space="preserve">Tulos</w:t>
      </w:r>
    </w:p>
    <w:p>
      <w:r>
        <w:t xml:space="preserve">Tirstrup</w:t>
      </w:r>
    </w:p>
    <w:p>
      <w:r>
        <w:rPr>
          <w:b/>
        </w:rPr>
        <w:t xml:space="preserve">Esimerkki 4.2082</w:t>
      </w:r>
    </w:p>
    <w:p>
      <w:r>
        <w:t xml:space="preserve">Arkkitehti Alfred Giles kuoli Kendallin piirikunnassa, Texasissa.</w:t>
      </w:r>
    </w:p>
    <w:p>
      <w:r>
        <w:rPr>
          <w:b/>
        </w:rPr>
        <w:t xml:space="preserve">Tulos</w:t>
      </w:r>
    </w:p>
    <w:p>
      <w:r>
        <w:t xml:space="preserve">Kendallin piirikunta, Texas</w:t>
      </w:r>
    </w:p>
    <w:p>
      <w:r>
        <w:rPr>
          <w:b/>
        </w:rPr>
        <w:t xml:space="preserve">Esimerkki 4.2083</w:t>
      </w:r>
    </w:p>
    <w:p>
      <w:r>
        <w:t xml:space="preserve">Alan B. Miller Hallin osoite on "101 Ukrop Way".</w:t>
      </w:r>
    </w:p>
    <w:p>
      <w:r>
        <w:rPr>
          <w:b/>
        </w:rPr>
        <w:t xml:space="preserve">Tulos</w:t>
      </w:r>
    </w:p>
    <w:p>
      <w:r>
        <w:t xml:space="preserve">"101 Ukrop Way"</w:t>
      </w:r>
    </w:p>
    <w:p>
      <w:r>
        <w:rPr>
          <w:b/>
        </w:rPr>
        <w:t xml:space="preserve">Esimerkki 4.2084</w:t>
      </w:r>
    </w:p>
    <w:p>
      <w:r>
        <w:t xml:space="preserve">HIV kuuluu retrovirusten heimoon.</w:t>
      </w:r>
    </w:p>
    <w:p>
      <w:r>
        <w:rPr>
          <w:b/>
        </w:rPr>
        <w:t xml:space="preserve">Tulos</w:t>
      </w:r>
    </w:p>
    <w:p>
      <w:r>
        <w:t xml:space="preserve">Retrovirus</w:t>
      </w:r>
    </w:p>
    <w:p>
      <w:r>
        <w:rPr>
          <w:b/>
        </w:rPr>
        <w:t xml:space="preserve">Esimerkki 4.2085</w:t>
      </w:r>
    </w:p>
    <w:p>
      <w:r>
        <w:t xml:space="preserve">AFC Ajax pelasi kaudella 2014.</w:t>
      </w:r>
    </w:p>
    <w:p>
      <w:r>
        <w:rPr>
          <w:b/>
        </w:rPr>
        <w:t xml:space="preserve">Tulos</w:t>
      </w:r>
    </w:p>
    <w:p>
      <w:r>
        <w:t xml:space="preserve">2014</w:t>
      </w:r>
    </w:p>
    <w:p>
      <w:r>
        <w:rPr>
          <w:b/>
        </w:rPr>
        <w:t xml:space="preserve">Esimerkki 4.2086</w:t>
      </w:r>
    </w:p>
    <w:p>
      <w:r>
        <w:t xml:space="preserve">Englannin kieltä käytetään Yhdysvalloissa.</w:t>
      </w:r>
    </w:p>
    <w:p>
      <w:r>
        <w:rPr>
          <w:b/>
        </w:rPr>
        <w:t xml:space="preserve">Tulos</w:t>
      </w:r>
    </w:p>
    <w:p>
      <w:r>
        <w:t xml:space="preserve">Englannin kieli</w:t>
      </w:r>
    </w:p>
    <w:p>
      <w:r>
        <w:rPr>
          <w:b/>
        </w:rPr>
        <w:t xml:space="preserve">Esimerkki 4.2087</w:t>
      </w:r>
    </w:p>
    <w:p>
      <w:r>
        <w:t xml:space="preserve">Jonesin piirikunta Texasissa sijaitsee Yhdysvalloissa.</w:t>
      </w:r>
    </w:p>
    <w:p>
      <w:r>
        <w:rPr>
          <w:b/>
        </w:rPr>
        <w:t xml:space="preserve">Tulos</w:t>
      </w:r>
    </w:p>
    <w:p>
      <w:r>
        <w:t xml:space="preserve">Yhdysvallat</w:t>
      </w:r>
    </w:p>
    <w:p>
      <w:r>
        <w:rPr>
          <w:b/>
        </w:rPr>
        <w:t xml:space="preserve">Esimerkki 4.2088</w:t>
      </w:r>
    </w:p>
    <w:p>
      <w:r>
        <w:t xml:space="preserve">Otsikon "salaiset aseet" tuotantokoodi on 5.04.</w:t>
      </w:r>
    </w:p>
    <w:p>
      <w:r>
        <w:rPr>
          <w:b/>
        </w:rPr>
        <w:t xml:space="preserve">Tulos</w:t>
      </w:r>
    </w:p>
    <w:p>
      <w:r>
        <w:t xml:space="preserve">5.04</w:t>
      </w:r>
    </w:p>
    <w:p>
      <w:r>
        <w:rPr>
          <w:b/>
        </w:rPr>
        <w:t xml:space="preserve">Esimerkki 4.2089</w:t>
      </w:r>
    </w:p>
    <w:p>
      <w:r>
        <w:t xml:space="preserve">Alan Shepardin kansalaisuus on Yhdysvallat.</w:t>
      </w:r>
    </w:p>
    <w:p>
      <w:r>
        <w:rPr>
          <w:b/>
        </w:rPr>
        <w:t xml:space="preserve">Tulos</w:t>
      </w:r>
    </w:p>
    <w:p>
      <w:r>
        <w:t xml:space="preserve">Yhdysvallat</w:t>
      </w:r>
    </w:p>
    <w:p>
      <w:r>
        <w:rPr>
          <w:b/>
        </w:rPr>
        <w:t xml:space="preserve">Esimerkki 4.2090</w:t>
      </w:r>
    </w:p>
    <w:p>
      <w:r>
        <w:t xml:space="preserve">Jacques Rudolph tekee 191 juoksua.</w:t>
      </w:r>
    </w:p>
    <w:p>
      <w:r>
        <w:rPr>
          <w:b/>
        </w:rPr>
        <w:t xml:space="preserve">Tulos</w:t>
      </w:r>
    </w:p>
    <w:p>
      <w:r>
        <w:t xml:space="preserve">191</w:t>
      </w:r>
    </w:p>
    <w:p>
      <w:r>
        <w:rPr>
          <w:b/>
        </w:rPr>
        <w:t xml:space="preserve">Esimerkki 4.2091</w:t>
      </w:r>
    </w:p>
    <w:p>
      <w:r>
        <w:t xml:space="preserve">Benton High School on joukkue (Lady) Cardinals</w:t>
      </w:r>
    </w:p>
    <w:p>
      <w:r>
        <w:rPr>
          <w:b/>
        </w:rPr>
        <w:t xml:space="preserve">Tulos</w:t>
      </w:r>
    </w:p>
    <w:p>
      <w:r>
        <w:t xml:space="preserve">(Lady) Cardinals</w:t>
      </w:r>
    </w:p>
    <w:p>
      <w:r>
        <w:rPr>
          <w:b/>
        </w:rPr>
        <w:t xml:space="preserve">Esimerkki 4.2092</w:t>
      </w:r>
    </w:p>
    <w:p>
      <w:r>
        <w:t xml:space="preserve">Äänestysprosentti oli 21,843 prosenttia Coleenin ja Stuartin hyväksi.</w:t>
      </w:r>
    </w:p>
    <w:p>
      <w:r>
        <w:rPr>
          <w:b/>
        </w:rPr>
        <w:t xml:space="preserve">Tulos</w:t>
      </w:r>
    </w:p>
    <w:p>
      <w:r>
        <w:t xml:space="preserve">21.843%</w:t>
      </w:r>
    </w:p>
    <w:p>
      <w:r>
        <w:rPr>
          <w:b/>
        </w:rPr>
        <w:t xml:space="preserve">Esimerkki 4.2093</w:t>
      </w:r>
    </w:p>
    <w:p>
      <w:r>
        <w:t xml:space="preserve">Bill Cappleman kävi Florida Statea.</w:t>
      </w:r>
    </w:p>
    <w:p>
      <w:r>
        <w:rPr>
          <w:b/>
        </w:rPr>
        <w:t xml:space="preserve">Tulos</w:t>
      </w:r>
    </w:p>
    <w:p>
      <w:r>
        <w:t xml:space="preserve">Florida State</w:t>
      </w:r>
    </w:p>
    <w:p>
      <w:r>
        <w:rPr>
          <w:b/>
        </w:rPr>
        <w:t xml:space="preserve">Esimerkki 4.2094</w:t>
      </w:r>
    </w:p>
    <w:p>
      <w:r>
        <w:t xml:space="preserve">Massimo Drago on A.C. Cesena seurassa.</w:t>
      </w:r>
    </w:p>
    <w:p>
      <w:r>
        <w:rPr>
          <w:b/>
        </w:rPr>
        <w:t xml:space="preserve">Tulos</w:t>
      </w:r>
    </w:p>
    <w:p>
      <w:r>
        <w:t xml:space="preserve">A.C. Cesena</w:t>
      </w:r>
    </w:p>
    <w:p>
      <w:r>
        <w:rPr>
          <w:b/>
        </w:rPr>
        <w:t xml:space="preserve">Esimerkki 4.2095</w:t>
      </w:r>
    </w:p>
    <w:p>
      <w:r>
        <w:t xml:space="preserve">Ipenan piirikunnan alueellinen lentoasema sijaitsee 210 metrin korkeudessa merenpinnasta.</w:t>
      </w:r>
    </w:p>
    <w:p>
      <w:r>
        <w:rPr>
          <w:b/>
        </w:rPr>
        <w:t xml:space="preserve">Tulos</w:t>
      </w:r>
    </w:p>
    <w:p>
      <w:r>
        <w:t xml:space="preserve">210</w:t>
      </w:r>
    </w:p>
    <w:p>
      <w:r>
        <w:rPr>
          <w:b/>
        </w:rPr>
        <w:t xml:space="preserve">Esimerkki 4.2096</w:t>
      </w:r>
    </w:p>
    <w:p>
      <w:r>
        <w:t xml:space="preserve">David Durenberger (R) oli seuraaja, joka virallisesti asetettiin virkaan 8. marraskuuta 1978.</w:t>
      </w:r>
    </w:p>
    <w:p>
      <w:r>
        <w:rPr>
          <w:b/>
        </w:rPr>
        <w:t xml:space="preserve">Tulos</w:t>
      </w:r>
    </w:p>
    <w:p>
      <w:r>
        <w:t xml:space="preserve">8. marraskuuta 1978</w:t>
      </w:r>
    </w:p>
    <w:p>
      <w:r>
        <w:rPr>
          <w:b/>
        </w:rPr>
        <w:t xml:space="preserve">Esimerkki 4.2097</w:t>
      </w:r>
    </w:p>
    <w:p>
      <w:r>
        <w:t xml:space="preserve">Jean Alesi ajoi Sauber-Petronalla.</w:t>
      </w:r>
    </w:p>
    <w:p>
      <w:r>
        <w:rPr>
          <w:b/>
        </w:rPr>
        <w:t xml:space="preserve">Tulos</w:t>
      </w:r>
    </w:p>
    <w:p>
      <w:r>
        <w:t xml:space="preserve">Sauber-Petronas</w:t>
      </w:r>
    </w:p>
    <w:p>
      <w:r>
        <w:rPr>
          <w:b/>
        </w:rPr>
        <w:t xml:space="preserve">Esimerkki 4.2098</w:t>
      </w:r>
    </w:p>
    <w:p>
      <w:r>
        <w:t xml:space="preserve">Surround Stakesin matka oli 1400 metriä.</w:t>
      </w:r>
    </w:p>
    <w:p>
      <w:r>
        <w:rPr>
          <w:b/>
        </w:rPr>
        <w:t xml:space="preserve">Tulos</w:t>
      </w:r>
    </w:p>
    <w:p>
      <w:r>
        <w:t xml:space="preserve">1400</w:t>
      </w:r>
    </w:p>
    <w:p>
      <w:r>
        <w:rPr>
          <w:b/>
        </w:rPr>
        <w:t xml:space="preserve">Esimerkki 4.2099</w:t>
      </w:r>
    </w:p>
    <w:p>
      <w:r>
        <w:t xml:space="preserve">Dimosthenis on numero 11.</w:t>
      </w:r>
    </w:p>
    <w:p>
      <w:r>
        <w:rPr>
          <w:b/>
        </w:rPr>
        <w:t xml:space="preserve">Tulos</w:t>
      </w:r>
    </w:p>
    <w:p>
      <w:r>
        <w:t xml:space="preserve">11</w:t>
      </w:r>
    </w:p>
    <w:p>
      <w:r>
        <w:rPr>
          <w:b/>
        </w:rPr>
        <w:t xml:space="preserve">Esimerkki 4.2100</w:t>
      </w:r>
    </w:p>
    <w:p>
      <w:r>
        <w:t xml:space="preserve">Eläkeläisten puolue sai 0,4 prosenttia</w:t>
      </w:r>
    </w:p>
    <w:p>
      <w:r>
        <w:rPr>
          <w:b/>
        </w:rPr>
        <w:t xml:space="preserve">Tulos</w:t>
      </w:r>
    </w:p>
    <w:p>
      <w:r>
        <w:t xml:space="preserve">0.4%</w:t>
      </w:r>
    </w:p>
    <w:p>
      <w:r>
        <w:rPr>
          <w:b/>
        </w:rPr>
        <w:t xml:space="preserve">Esimerkki 4.2101</w:t>
      </w:r>
    </w:p>
    <w:p>
      <w:r>
        <w:t xml:space="preserve">Tanskan johtaja on Tanskan Margrethe II.</w:t>
      </w:r>
    </w:p>
    <w:p>
      <w:r>
        <w:rPr>
          <w:b/>
        </w:rPr>
        <w:t xml:space="preserve">Tulos</w:t>
      </w:r>
    </w:p>
    <w:p>
      <w:r>
        <w:t xml:space="preserve">Tanskan Margrethe II</w:t>
      </w:r>
    </w:p>
    <w:p>
      <w:r>
        <w:rPr>
          <w:b/>
        </w:rPr>
        <w:t xml:space="preserve">Esimerkki 4.2102</w:t>
      </w:r>
    </w:p>
    <w:p>
      <w:r>
        <w:t xml:space="preserve">Tapioka on bakson ainesosa.</w:t>
      </w:r>
    </w:p>
    <w:p>
      <w:r>
        <w:rPr>
          <w:b/>
        </w:rPr>
        <w:t xml:space="preserve">Tulos</w:t>
      </w:r>
    </w:p>
    <w:p>
      <w:r>
        <w:t xml:space="preserve">Tapioka</w:t>
      </w:r>
    </w:p>
    <w:p>
      <w:r>
        <w:rPr>
          <w:b/>
        </w:rPr>
        <w:t xml:space="preserve">Esimerkki 4.2103</w:t>
      </w:r>
    </w:p>
    <w:p>
      <w:r>
        <w:t xml:space="preserve">Creation-Cope Racingin omistaa Derrike Cope.</w:t>
      </w:r>
    </w:p>
    <w:p>
      <w:r>
        <w:rPr>
          <w:b/>
        </w:rPr>
        <w:t xml:space="preserve">Tulos</w:t>
      </w:r>
    </w:p>
    <w:p>
      <w:r>
        <w:t xml:space="preserve">Derrike Cope</w:t>
      </w:r>
    </w:p>
    <w:p>
      <w:r>
        <w:rPr>
          <w:b/>
        </w:rPr>
        <w:t xml:space="preserve">Esimerkki 4.2104</w:t>
      </w:r>
    </w:p>
    <w:p>
      <w:r>
        <w:t xml:space="preserve">Lapset rakastavat englantilaistyylistä ruokaa The Twenty Two -ravintolassa</w:t>
      </w:r>
    </w:p>
    <w:p>
      <w:r>
        <w:rPr>
          <w:b/>
        </w:rPr>
        <w:t xml:space="preserve">Tulos</w:t>
      </w:r>
    </w:p>
    <w:p>
      <w:r>
        <w:t xml:space="preserve">Englanti</w:t>
      </w:r>
    </w:p>
    <w:p>
      <w:r>
        <w:rPr>
          <w:b/>
        </w:rPr>
        <w:t xml:space="preserve">Esimerkki 4.2105</w:t>
      </w:r>
    </w:p>
    <w:p>
      <w:r>
        <w:t xml:space="preserve">Roshan Mahanama ja Sanath Jayasuriya ovat lyöjäkumppanit kaudella 1997.</w:t>
      </w:r>
    </w:p>
    <w:p>
      <w:r>
        <w:rPr>
          <w:b/>
        </w:rPr>
        <w:t xml:space="preserve">Tulos</w:t>
      </w:r>
    </w:p>
    <w:p>
      <w:r>
        <w:t xml:space="preserve">1997</w:t>
      </w:r>
    </w:p>
    <w:p>
      <w:r>
        <w:rPr>
          <w:b/>
        </w:rPr>
        <w:t xml:space="preserve">Esimerkki 4.2106</w:t>
      </w:r>
    </w:p>
    <w:p>
      <w:r>
        <w:t xml:space="preserve">Narendra Modi on Intian johtaja.</w:t>
      </w:r>
    </w:p>
    <w:p>
      <w:r>
        <w:rPr>
          <w:b/>
        </w:rPr>
        <w:t xml:space="preserve">Tulos</w:t>
      </w:r>
    </w:p>
    <w:p>
      <w:r>
        <w:t xml:space="preserve">Narendra Modi</w:t>
      </w:r>
    </w:p>
    <w:p>
      <w:r>
        <w:rPr>
          <w:b/>
        </w:rPr>
        <w:t xml:space="preserve">Esimerkki 4.2107</w:t>
      </w:r>
    </w:p>
    <w:p>
      <w:r>
        <w:t xml:space="preserve">Itanium 2 9010:n kellotaajuus on 1,6 GHz.</w:t>
      </w:r>
    </w:p>
    <w:p>
      <w:r>
        <w:rPr>
          <w:b/>
        </w:rPr>
        <w:t xml:space="preserve">Tulos</w:t>
      </w:r>
    </w:p>
    <w:p>
      <w:r>
        <w:t xml:space="preserve">1,6 GHz</w:t>
      </w:r>
    </w:p>
    <w:p>
      <w:r>
        <w:rPr>
          <w:b/>
        </w:rPr>
        <w:t xml:space="preserve">Esimerkki 4.2108</w:t>
      </w:r>
    </w:p>
    <w:p>
      <w:r>
        <w:t xml:space="preserve">1634: Baijerin kriisiä edelsi Grantville Gazette III.</w:t>
      </w:r>
    </w:p>
    <w:p>
      <w:r>
        <w:rPr>
          <w:b/>
        </w:rPr>
        <w:t xml:space="preserve">Tulos</w:t>
      </w:r>
    </w:p>
    <w:p>
      <w:r>
        <w:t xml:space="preserve">Grantville Gazette III</w:t>
      </w:r>
    </w:p>
    <w:p>
      <w:r>
        <w:rPr>
          <w:b/>
        </w:rPr>
        <w:t xml:space="preserve">Esimerkki 4.2109</w:t>
      </w:r>
    </w:p>
    <w:p>
      <w:r>
        <w:t xml:space="preserve">Elokuvan Big Hero 6 pääosassa on Ryan Potter.</w:t>
      </w:r>
    </w:p>
    <w:p>
      <w:r>
        <w:rPr>
          <w:b/>
        </w:rPr>
        <w:t xml:space="preserve">Tulos</w:t>
      </w:r>
    </w:p>
    <w:p>
      <w:r>
        <w:t xml:space="preserve">Ryan Potter</w:t>
      </w:r>
    </w:p>
    <w:p>
      <w:r>
        <w:rPr>
          <w:b/>
        </w:rPr>
        <w:t xml:space="preserve">Esimerkki 4.2110</w:t>
      </w:r>
    </w:p>
    <w:p>
      <w:r>
        <w:t xml:space="preserve">Sandy Kennon siirtyi Norwich Citystä Colchester Unitediin.</w:t>
      </w:r>
    </w:p>
    <w:p>
      <w:r>
        <w:rPr>
          <w:b/>
        </w:rPr>
        <w:t xml:space="preserve">Tulos</w:t>
      </w:r>
    </w:p>
    <w:p>
      <w:r>
        <w:t xml:space="preserve">Norwich City</w:t>
      </w:r>
    </w:p>
    <w:p>
      <w:r>
        <w:rPr>
          <w:b/>
        </w:rPr>
        <w:t xml:space="preserve">Esimerkki 4.2111</w:t>
      </w:r>
    </w:p>
    <w:p>
      <w:r>
        <w:t xml:space="preserve">Kiitotien pituus Amsterdamin Schipholin lentoasemalla on 2014,0 metriä.</w:t>
      </w:r>
    </w:p>
    <w:p>
      <w:r>
        <w:rPr>
          <w:b/>
        </w:rPr>
        <w:t xml:space="preserve">Tulos</w:t>
      </w:r>
    </w:p>
    <w:p>
      <w:r>
        <w:t xml:space="preserve">2014.0</w:t>
      </w:r>
    </w:p>
    <w:p>
      <w:r>
        <w:rPr>
          <w:b/>
        </w:rPr>
        <w:t xml:space="preserve">Esimerkki 4.2112</w:t>
      </w:r>
    </w:p>
    <w:p>
      <w:r>
        <w:t xml:space="preserve">ACF Fiorentina kilpaili kaudella 2014.</w:t>
      </w:r>
    </w:p>
    <w:p>
      <w:r>
        <w:rPr>
          <w:b/>
        </w:rPr>
        <w:t xml:space="preserve">Tulos</w:t>
      </w:r>
    </w:p>
    <w:p>
      <w:r>
        <w:t xml:space="preserve">2014</w:t>
      </w:r>
    </w:p>
    <w:p>
      <w:r>
        <w:rPr>
          <w:b/>
        </w:rPr>
        <w:t xml:space="preserve">Esimerkki 4.2113</w:t>
      </w:r>
    </w:p>
    <w:p>
      <w:r>
        <w:t xml:space="preserve">Akitan taidemuseon osoite on "1-4-2 Nakadori".</w:t>
      </w:r>
    </w:p>
    <w:p>
      <w:r>
        <w:rPr>
          <w:b/>
        </w:rPr>
        <w:t xml:space="preserve">Tulos</w:t>
      </w:r>
    </w:p>
    <w:p>
      <w:r>
        <w:t xml:space="preserve">"1-4-2 Nakadori"</w:t>
      </w:r>
    </w:p>
    <w:p>
      <w:r>
        <w:rPr>
          <w:b/>
        </w:rPr>
        <w:t xml:space="preserve">Esimerkki 4.2114</w:t>
      </w:r>
    </w:p>
    <w:p>
      <w:r>
        <w:t xml:space="preserve">Maan, jonka bruttokansantuote henkeä kohti on 18048 dollaria, bruttokansantuote oli 145,238.</w:t>
      </w:r>
    </w:p>
    <w:p>
      <w:r>
        <w:rPr>
          <w:b/>
        </w:rPr>
        <w:t xml:space="preserve">Tulos</w:t>
      </w:r>
    </w:p>
    <w:p>
      <w:r>
        <w:t xml:space="preserve">18048</w:t>
      </w:r>
    </w:p>
    <w:p>
      <w:r>
        <w:rPr>
          <w:b/>
        </w:rPr>
        <w:t xml:space="preserve">Esimerkki 4.2115</w:t>
      </w:r>
    </w:p>
    <w:p>
      <w:r>
        <w:t xml:space="preserve">Lockheed C-130 Hercules on Yhdysvaltain ilmavoimien kuljetuskone.</w:t>
      </w:r>
    </w:p>
    <w:p>
      <w:r>
        <w:rPr>
          <w:b/>
        </w:rPr>
        <w:t xml:space="preserve">Tulos</w:t>
      </w:r>
    </w:p>
    <w:p>
      <w:r>
        <w:t xml:space="preserve">Lockheed C-130 Hercules</w:t>
      </w:r>
    </w:p>
    <w:p>
      <w:r>
        <w:rPr>
          <w:b/>
        </w:rPr>
        <w:t xml:space="preserve">Esimerkki 4.2116</w:t>
      </w:r>
    </w:p>
    <w:p>
      <w:r>
        <w:t xml:space="preserve">Hissin nimi Molly's Expressin pituus on 5,244ft.</w:t>
      </w:r>
    </w:p>
    <w:p>
      <w:r>
        <w:rPr>
          <w:b/>
        </w:rPr>
        <w:t xml:space="preserve">Tulos</w:t>
      </w:r>
    </w:p>
    <w:p>
      <w:r>
        <w:t xml:space="preserve">5,244</w:t>
      </w:r>
    </w:p>
    <w:p>
      <w:r>
        <w:rPr>
          <w:b/>
        </w:rPr>
        <w:t xml:space="preserve">Esimerkki 4.2117</w:t>
      </w:r>
    </w:p>
    <w:p>
      <w:r>
        <w:t xml:space="preserve">Adare Manor sijaitsee Limerickin kreivikunnassa.</w:t>
      </w:r>
    </w:p>
    <w:p>
      <w:r>
        <w:rPr>
          <w:b/>
        </w:rPr>
        <w:t xml:space="preserve">Tulos</w:t>
      </w:r>
    </w:p>
    <w:p>
      <w:r>
        <w:t xml:space="preserve">Limerickin kreivikunta</w:t>
      </w:r>
    </w:p>
    <w:p>
      <w:r>
        <w:rPr>
          <w:b/>
        </w:rPr>
        <w:t xml:space="preserve">Esimerkki 4.2118</w:t>
      </w:r>
    </w:p>
    <w:p>
      <w:r>
        <w:t xml:space="preserve">Vuosina 2013-14 Chris Archibald vastasi viestinnästä ja yritysasioista.</w:t>
      </w:r>
    </w:p>
    <w:p>
      <w:r>
        <w:rPr>
          <w:b/>
        </w:rPr>
        <w:t xml:space="preserve">Tulos</w:t>
      </w:r>
    </w:p>
    <w:p>
      <w:r>
        <w:t xml:space="preserve">Chris Archibald</w:t>
      </w:r>
    </w:p>
    <w:p>
      <w:r>
        <w:rPr>
          <w:b/>
        </w:rPr>
        <w:t xml:space="preserve">Esimerkki 4.2119</w:t>
      </w:r>
    </w:p>
    <w:p>
      <w:r>
        <w:t xml:space="preserve">Larry Combestin vaalipiiri on texas19.</w:t>
      </w:r>
    </w:p>
    <w:p>
      <w:r>
        <w:rPr>
          <w:b/>
        </w:rPr>
        <w:t xml:space="preserve">Tulos</w:t>
      </w:r>
    </w:p>
    <w:p>
      <w:r>
        <w:t xml:space="preserve">Larry Combest</w:t>
      </w:r>
    </w:p>
    <w:p>
      <w:r>
        <w:rPr>
          <w:b/>
        </w:rPr>
        <w:t xml:space="preserve">Esimerkki 4.2120</w:t>
      </w:r>
    </w:p>
    <w:p>
      <w:r>
        <w:t xml:space="preserve">Birger Ruud voitti 1931, 1932, 1935, 1936, 1937 ja 1948 FIS:n pohjoismaisten hiihtolajien maailmanmestaruudet.</w:t>
      </w:r>
    </w:p>
    <w:p>
      <w:r>
        <w:rPr>
          <w:b/>
        </w:rPr>
        <w:t xml:space="preserve">Tulos</w:t>
      </w:r>
    </w:p>
    <w:p>
      <w:r>
        <w:t xml:space="preserve">1931, 1932, 1935, 1936, 1937, 1948</w:t>
      </w:r>
    </w:p>
    <w:p>
      <w:r>
        <w:rPr>
          <w:b/>
        </w:rPr>
        <w:t xml:space="preserve">Esimerkki 4.2121</w:t>
      </w:r>
    </w:p>
    <w:p>
      <w:r>
        <w:t xml:space="preserve">AC Hotel Bella Sky Copenhagenin omistaa Bella Center.</w:t>
      </w:r>
    </w:p>
    <w:p>
      <w:r>
        <w:rPr>
          <w:b/>
        </w:rPr>
        <w:t xml:space="preserve">Tulos</w:t>
      </w:r>
    </w:p>
    <w:p>
      <w:r>
        <w:t xml:space="preserve">Bella Center</w:t>
      </w:r>
    </w:p>
    <w:p>
      <w:r>
        <w:rPr>
          <w:b/>
        </w:rPr>
        <w:t xml:space="preserve">Esimerkki 4.2122</w:t>
      </w:r>
    </w:p>
    <w:p>
      <w:r>
        <w:t xml:space="preserve">Chicago on osa Illinois'ta.</w:t>
      </w:r>
    </w:p>
    <w:p>
      <w:r>
        <w:rPr>
          <w:b/>
        </w:rPr>
        <w:t xml:space="preserve">Tulos</w:t>
      </w:r>
    </w:p>
    <w:p>
      <w:r>
        <w:t xml:space="preserve">Illinois</w:t>
      </w:r>
    </w:p>
    <w:p>
      <w:r>
        <w:rPr>
          <w:b/>
        </w:rPr>
        <w:t xml:space="preserve">Esimerkki 4.2123</w:t>
      </w:r>
    </w:p>
    <w:p>
      <w:r>
        <w:t xml:space="preserve">A Glastonbury Romance -kirjan kirjoittaja on John Cowper Powys.</w:t>
      </w:r>
    </w:p>
    <w:p>
      <w:r>
        <w:rPr>
          <w:b/>
        </w:rPr>
        <w:t xml:space="preserve">Tulos</w:t>
      </w:r>
    </w:p>
    <w:p>
      <w:r>
        <w:t xml:space="preserve">John Cowper Powys</w:t>
      </w:r>
    </w:p>
    <w:p>
      <w:r>
        <w:rPr>
          <w:b/>
        </w:rPr>
        <w:t xml:space="preserve">Esimerkki 4.2124</w:t>
      </w:r>
    </w:p>
    <w:p>
      <w:r>
        <w:t xml:space="preserve">San Jose Stealth pelaa ottelussa 15.</w:t>
      </w:r>
    </w:p>
    <w:p>
      <w:r>
        <w:rPr>
          <w:b/>
        </w:rPr>
        <w:t xml:space="preserve">Tulos</w:t>
      </w:r>
    </w:p>
    <w:p>
      <w:r>
        <w:t xml:space="preserve">San Jose Stealth</w:t>
      </w:r>
    </w:p>
    <w:p>
      <w:r>
        <w:rPr>
          <w:b/>
        </w:rPr>
        <w:t xml:space="preserve">Esimerkki 4.2125</w:t>
      </w:r>
    </w:p>
    <w:p>
      <w:r>
        <w:t xml:space="preserve">Gary Kirby oli kotoisin Limerickin kreivikunnasta.</w:t>
      </w:r>
    </w:p>
    <w:p>
      <w:r>
        <w:rPr>
          <w:b/>
        </w:rPr>
        <w:t xml:space="preserve">Tulos</w:t>
      </w:r>
    </w:p>
    <w:p>
      <w:r>
        <w:t xml:space="preserve">Limerick</w:t>
      </w:r>
    </w:p>
    <w:p>
      <w:r>
        <w:rPr>
          <w:b/>
        </w:rPr>
        <w:t xml:space="preserve">Esimerkki 4.2126</w:t>
      </w:r>
    </w:p>
    <w:p>
      <w:r>
        <w:t xml:space="preserve">Kanavan 33.7 virallinen kutsutunnus on k33 ln - ld.</w:t>
      </w:r>
    </w:p>
    <w:p>
      <w:r>
        <w:rPr>
          <w:b/>
        </w:rPr>
        <w:t xml:space="preserve">Tulos</w:t>
      </w:r>
    </w:p>
    <w:p>
      <w:r>
        <w:t xml:space="preserve">33.7</w:t>
      </w:r>
    </w:p>
    <w:p>
      <w:r>
        <w:rPr>
          <w:b/>
        </w:rPr>
        <w:t xml:space="preserve">Esimerkki 4.2127</w:t>
      </w:r>
    </w:p>
    <w:p>
      <w:r>
        <w:t xml:space="preserve">Stan Lee loi Balderin sarjakuvahahmon.</w:t>
      </w:r>
    </w:p>
    <w:p>
      <w:r>
        <w:rPr>
          <w:b/>
        </w:rPr>
        <w:t xml:space="preserve">Tulos</w:t>
      </w:r>
    </w:p>
    <w:p>
      <w:r>
        <w:t xml:space="preserve">Stan Lee</w:t>
      </w:r>
    </w:p>
    <w:p>
      <w:r>
        <w:rPr>
          <w:b/>
        </w:rPr>
        <w:t xml:space="preserve">Esimerkki 4.2128</w:t>
      </w:r>
    </w:p>
    <w:p>
      <w:r>
        <w:t xml:space="preserve">Kilpailun nimi Monzan radalla on v gran premio dell 'autodromo di monza.</w:t>
      </w:r>
    </w:p>
    <w:p>
      <w:r>
        <w:rPr>
          <w:b/>
        </w:rPr>
        <w:t xml:space="preserve">Tulos</w:t>
      </w:r>
    </w:p>
    <w:p>
      <w:r>
        <w:t xml:space="preserve">Monza</w:t>
      </w:r>
    </w:p>
    <w:p>
      <w:r>
        <w:rPr>
          <w:b/>
        </w:rPr>
        <w:t xml:space="preserve">Esimerkki 4.2129</w:t>
      </w:r>
    </w:p>
    <w:p>
      <w:r>
        <w:t xml:space="preserve">GTE Suncoast Classic -turnaus järjestettiin Floridassa.</w:t>
      </w:r>
    </w:p>
    <w:p>
      <w:r>
        <w:rPr>
          <w:b/>
        </w:rPr>
        <w:t xml:space="preserve">Tulos</w:t>
      </w:r>
    </w:p>
    <w:p>
      <w:r>
        <w:t xml:space="preserve">Florida</w:t>
      </w:r>
    </w:p>
    <w:p>
      <w:r>
        <w:rPr>
          <w:b/>
        </w:rPr>
        <w:t xml:space="preserve">Esimerkki 4.2130</w:t>
      </w:r>
    </w:p>
    <w:p>
      <w:r>
        <w:t xml:space="preserve">Swing 48 julkaistiin lokakuussa 2003.</w:t>
      </w:r>
    </w:p>
    <w:p>
      <w:r>
        <w:rPr>
          <w:b/>
        </w:rPr>
        <w:t xml:space="preserve">Tulos</w:t>
      </w:r>
    </w:p>
    <w:p>
      <w:r>
        <w:t xml:space="preserve">Lokakuu 2003</w:t>
      </w:r>
    </w:p>
    <w:p>
      <w:r>
        <w:rPr>
          <w:b/>
        </w:rPr>
        <w:t xml:space="preserve">Esimerkki 4.2131</w:t>
      </w:r>
    </w:p>
    <w:p>
      <w:r>
        <w:t xml:space="preserve">Agatin pinta-ala on 27,19 km2.</w:t>
      </w:r>
    </w:p>
    <w:p>
      <w:r>
        <w:rPr>
          <w:b/>
        </w:rPr>
        <w:t xml:space="preserve">Tulos</w:t>
      </w:r>
    </w:p>
    <w:p>
      <w:r>
        <w:t xml:space="preserve">27.19</w:t>
      </w:r>
    </w:p>
    <w:p>
      <w:r>
        <w:rPr>
          <w:b/>
        </w:rPr>
        <w:t xml:space="preserve">Esimerkki 4.2132</w:t>
      </w:r>
    </w:p>
    <w:p>
      <w:r>
        <w:t xml:space="preserve">Paustians Uhr Paustian kello Pormestari Ei ole mikään</w:t>
      </w:r>
    </w:p>
    <w:p>
      <w:r>
        <w:rPr>
          <w:b/>
        </w:rPr>
        <w:t xml:space="preserve">Tulos</w:t>
      </w:r>
    </w:p>
    <w:p>
      <w:r>
        <w:t xml:space="preserve">Paustians Uhr</w:t>
      </w:r>
    </w:p>
    <w:p>
      <w:r>
        <w:rPr>
          <w:b/>
        </w:rPr>
        <w:t xml:space="preserve">Esimerkki 4.2133</w:t>
      </w:r>
    </w:p>
    <w:p>
      <w:r>
        <w:t xml:space="preserve">250 Delaware Avenue sijaitsee Yhdysvalloissa.</w:t>
      </w:r>
    </w:p>
    <w:p>
      <w:r>
        <w:rPr>
          <w:b/>
        </w:rPr>
        <w:t xml:space="preserve">Tulos</w:t>
      </w:r>
    </w:p>
    <w:p>
      <w:r>
        <w:t xml:space="preserve">Yhdysvallat</w:t>
      </w:r>
    </w:p>
    <w:p>
      <w:r>
        <w:rPr>
          <w:b/>
        </w:rPr>
        <w:t xml:space="preserve">Esimerkki 4.2134</w:t>
      </w:r>
    </w:p>
    <w:p>
      <w:r>
        <w:t xml:space="preserve">Finnskogen on vuoden 2007 Norjan rallin SS7-osuuden paikka.</w:t>
      </w:r>
    </w:p>
    <w:p>
      <w:r>
        <w:rPr>
          <w:b/>
        </w:rPr>
        <w:t xml:space="preserve">Tulos</w:t>
      </w:r>
    </w:p>
    <w:p>
      <w:r>
        <w:t xml:space="preserve">Finnskogen</w:t>
      </w:r>
    </w:p>
    <w:p>
      <w:r>
        <w:rPr>
          <w:b/>
        </w:rPr>
        <w:t xml:space="preserve">Esimerkki 4.2135</w:t>
      </w:r>
    </w:p>
    <w:p>
      <w:r>
        <w:t xml:space="preserve">Massimo Drago on seura Calcio Catania.</w:t>
      </w:r>
    </w:p>
    <w:p>
      <w:r>
        <w:rPr>
          <w:b/>
        </w:rPr>
        <w:t xml:space="preserve">Tulos</w:t>
      </w:r>
    </w:p>
    <w:p>
      <w:r>
        <w:t xml:space="preserve">Calcio Catania</w:t>
      </w:r>
    </w:p>
    <w:p>
      <w:r>
        <w:rPr>
          <w:b/>
        </w:rPr>
        <w:t xml:space="preserve">Esimerkki 4.2136</w:t>
      </w:r>
    </w:p>
    <w:p>
      <w:r>
        <w:t xml:space="preserve">Ranskan johtaja on Gérard Larcher.</w:t>
      </w:r>
    </w:p>
    <w:p>
      <w:r>
        <w:rPr>
          <w:b/>
        </w:rPr>
        <w:t xml:space="preserve">Tulos</w:t>
      </w:r>
    </w:p>
    <w:p>
      <w:r>
        <w:t xml:space="preserve">Gérard Larcher</w:t>
      </w:r>
    </w:p>
    <w:p>
      <w:r>
        <w:rPr>
          <w:b/>
        </w:rPr>
        <w:t xml:space="preserve">Esimerkki 4.2137</w:t>
      </w:r>
    </w:p>
    <w:p>
      <w:r>
        <w:t xml:space="preserve">Gérald de Palmasin Elle danse seule nousi Sveitsin listalla sijalle 46.</w:t>
      </w:r>
    </w:p>
    <w:p>
      <w:r>
        <w:rPr>
          <w:b/>
        </w:rPr>
        <w:t xml:space="preserve">Tulos</w:t>
      </w:r>
    </w:p>
    <w:p>
      <w:r>
        <w:t xml:space="preserve">46</w:t>
      </w:r>
    </w:p>
    <w:p>
      <w:r>
        <w:rPr>
          <w:b/>
        </w:rPr>
        <w:t xml:space="preserve">Esimerkki 4.2138</w:t>
      </w:r>
    </w:p>
    <w:p>
      <w:r>
        <w:t xml:space="preserve">Sarjakuvahahmo Blockbusterin loi Carmine Infantino.</w:t>
      </w:r>
    </w:p>
    <w:p>
      <w:r>
        <w:rPr>
          <w:b/>
        </w:rPr>
        <w:t xml:space="preserve">Tulos</w:t>
      </w:r>
    </w:p>
    <w:p>
      <w:r>
        <w:t xml:space="preserve">Carmine Infantino</w:t>
      </w:r>
    </w:p>
    <w:p>
      <w:r>
        <w:rPr>
          <w:b/>
        </w:rPr>
        <w:t xml:space="preserve">Esimerkki 4.2139</w:t>
      </w:r>
    </w:p>
    <w:p>
      <w:r>
        <w:t xml:space="preserve">Asilomarin konferenssialue sijaitsee Pacific Grovessa, Kaliforniassa.</w:t>
      </w:r>
    </w:p>
    <w:p>
      <w:r>
        <w:rPr>
          <w:b/>
        </w:rPr>
        <w:t xml:space="preserve">Tulos</w:t>
      </w:r>
    </w:p>
    <w:p>
      <w:r>
        <w:t xml:space="preserve">Pacific Grove, Kalifornia</w:t>
      </w:r>
    </w:p>
    <w:p>
      <w:r>
        <w:rPr>
          <w:b/>
        </w:rPr>
        <w:t xml:space="preserve">Esimerkki 4.2140</w:t>
      </w:r>
    </w:p>
    <w:p>
      <w:r>
        <w:t xml:space="preserve">Alue Yhdysvallat muoto on Compact Disc</w:t>
      </w:r>
    </w:p>
    <w:p>
      <w:r>
        <w:rPr>
          <w:b/>
        </w:rPr>
        <w:t xml:space="preserve">Tulos</w:t>
      </w:r>
    </w:p>
    <w:p>
      <w:r>
        <w:t xml:space="preserve">Compact Disc</w:t>
      </w:r>
    </w:p>
    <w:p>
      <w:r>
        <w:rPr>
          <w:b/>
        </w:rPr>
        <w:t xml:space="preserve">Esimerkki 4.2141</w:t>
      </w:r>
    </w:p>
    <w:p>
      <w:r>
        <w:t xml:space="preserve">James River Valleyn pinta-ala on 28,597 neliökilometriä.</w:t>
      </w:r>
    </w:p>
    <w:p>
      <w:r>
        <w:rPr>
          <w:b/>
        </w:rPr>
        <w:t xml:space="preserve">Tulos</w:t>
      </w:r>
    </w:p>
    <w:p>
      <w:r>
        <w:t xml:space="preserve">28.597</w:t>
      </w:r>
    </w:p>
    <w:p>
      <w:r>
        <w:rPr>
          <w:b/>
        </w:rPr>
        <w:t xml:space="preserve">Esimerkki 4.2142</w:t>
      </w:r>
    </w:p>
    <w:p>
      <w:r>
        <w:t xml:space="preserve">1997-98 Svenska Cupen: IFK Hjo (WC).</w:t>
      </w:r>
    </w:p>
    <w:p>
      <w:r>
        <w:rPr>
          <w:b/>
        </w:rPr>
        <w:t xml:space="preserve">Tulos</w:t>
      </w:r>
    </w:p>
    <w:p>
      <w:r>
        <w:t xml:space="preserve">IFK Hjo (WC)</w:t>
      </w:r>
    </w:p>
    <w:p>
      <w:r>
        <w:rPr>
          <w:b/>
        </w:rPr>
        <w:t xml:space="preserve">Esimerkki 4.2143</w:t>
      </w:r>
    </w:p>
    <w:p>
      <w:r>
        <w:t xml:space="preserve">Otsikko "koulutus video" alun perin ilmaan heinäkuussa 19,2009.</w:t>
      </w:r>
    </w:p>
    <w:p>
      <w:r>
        <w:rPr>
          <w:b/>
        </w:rPr>
        <w:t xml:space="preserve">Tulos</w:t>
      </w:r>
    </w:p>
    <w:p>
      <w:r>
        <w:t xml:space="preserve">heinäkuu19,2009</w:t>
      </w:r>
    </w:p>
    <w:p>
      <w:r>
        <w:rPr>
          <w:b/>
        </w:rPr>
        <w:t xml:space="preserve">Esimerkki 4.2144</w:t>
      </w:r>
    </w:p>
    <w:p>
      <w:r>
        <w:t xml:space="preserve">Kuudennen kauden DVD ilmestyi 9. huhtikuuta 2012 alue 2:lla.</w:t>
      </w:r>
    </w:p>
    <w:p>
      <w:r>
        <w:rPr>
          <w:b/>
        </w:rPr>
        <w:t xml:space="preserve">Tulos</w:t>
      </w:r>
    </w:p>
    <w:p>
      <w:r>
        <w:t xml:space="preserve">huhtikuu 9, 2012</w:t>
      </w:r>
    </w:p>
    <w:p>
      <w:r>
        <w:rPr>
          <w:b/>
        </w:rPr>
        <w:t xml:space="preserve">Esimerkki 4.2145</w:t>
      </w:r>
    </w:p>
    <w:p>
      <w:r>
        <w:t xml:space="preserve">Super Mario 64 DS julkaistiin vuonna 2007.</w:t>
      </w:r>
    </w:p>
    <w:p>
      <w:r>
        <w:rPr>
          <w:b/>
        </w:rPr>
        <w:t xml:space="preserve">Tulos</w:t>
      </w:r>
    </w:p>
    <w:p>
      <w:r>
        <w:t xml:space="preserve">2007</w:t>
      </w:r>
    </w:p>
    <w:p>
      <w:r>
        <w:rPr>
          <w:b/>
        </w:rPr>
        <w:t xml:space="preserve">Esimerkki 4.2146</w:t>
      </w:r>
    </w:p>
    <w:p>
      <w:r>
        <w:t xml:space="preserve">Alan B. Miller Hall sijaitsee Williamsburgissa, Virginiassa.</w:t>
      </w:r>
    </w:p>
    <w:p>
      <w:r>
        <w:rPr>
          <w:b/>
        </w:rPr>
        <w:t xml:space="preserve">Tulos</w:t>
      </w:r>
    </w:p>
    <w:p>
      <w:r>
        <w:t xml:space="preserve">Williamsburg, Virginia</w:t>
      </w:r>
    </w:p>
    <w:p>
      <w:r>
        <w:rPr>
          <w:b/>
        </w:rPr>
        <w:t xml:space="preserve">Esimerkki 4.2147</w:t>
      </w:r>
    </w:p>
    <w:p>
      <w:r>
        <w:t xml:space="preserve">Lok Sabhan 14. istuntokauden ääntenvaihtelu oli 1,69.</w:t>
      </w:r>
    </w:p>
    <w:p>
      <w:r>
        <w:rPr>
          <w:b/>
        </w:rPr>
        <w:t xml:space="preserve">Tulos</w:t>
      </w:r>
    </w:p>
    <w:p>
      <w:r>
        <w:t xml:space="preserve">1.69</w:t>
      </w:r>
    </w:p>
    <w:p>
      <w:r>
        <w:rPr>
          <w:b/>
        </w:rPr>
        <w:t xml:space="preserve">Esimerkki 4.2148</w:t>
      </w:r>
    </w:p>
    <w:p>
      <w:r>
        <w:t xml:space="preserve">Akitan taidemuseon pinta-ala on 3746,66 neliömetriä.</w:t>
      </w:r>
    </w:p>
    <w:p>
      <w:r>
        <w:rPr>
          <w:b/>
        </w:rPr>
        <w:t xml:space="preserve">Tulos</w:t>
      </w:r>
    </w:p>
    <w:p>
      <w:r>
        <w:t xml:space="preserve">3746,66 (neliömetriä)</w:t>
      </w:r>
    </w:p>
    <w:p>
      <w:r>
        <w:rPr>
          <w:b/>
        </w:rPr>
        <w:t xml:space="preserve">Esimerkki 4.2149</w:t>
      </w:r>
    </w:p>
    <w:p>
      <w:r>
        <w:t xml:space="preserve">Täydellisessä viidenneksessä on koko 42 askelta</w:t>
      </w:r>
    </w:p>
    <w:p>
      <w:r>
        <w:rPr>
          <w:b/>
        </w:rPr>
        <w:t xml:space="preserve">Tulos</w:t>
      </w:r>
    </w:p>
    <w:p>
      <w:r>
        <w:t xml:space="preserve">42</w:t>
      </w:r>
    </w:p>
    <w:p>
      <w:r>
        <w:rPr>
          <w:b/>
        </w:rPr>
        <w:t xml:space="preserve">Esimerkki 4.2150</w:t>
      </w:r>
    </w:p>
    <w:p>
      <w:r>
        <w:t xml:space="preserve">Marylandin kaikkien otteluiden ennätys oli 32-4.</w:t>
      </w:r>
    </w:p>
    <w:p>
      <w:r>
        <w:rPr>
          <w:b/>
        </w:rPr>
        <w:t xml:space="preserve">Tulos</w:t>
      </w:r>
    </w:p>
    <w:p>
      <w:r>
        <w:t xml:space="preserve">32-4</w:t>
      </w:r>
    </w:p>
    <w:p>
      <w:r>
        <w:rPr>
          <w:b/>
        </w:rPr>
        <w:t xml:space="preserve">Esimerkki 4.2151</w:t>
      </w:r>
    </w:p>
    <w:p>
      <w:r>
        <w:t xml:space="preserve">David Weber on kirjoittanut teoksen 1634: The Baltic War.</w:t>
      </w:r>
    </w:p>
    <w:p>
      <w:r>
        <w:rPr>
          <w:b/>
        </w:rPr>
        <w:t xml:space="preserve">Tulos</w:t>
      </w:r>
    </w:p>
    <w:p>
      <w:r>
        <w:t xml:space="preserve">David Weber</w:t>
      </w:r>
    </w:p>
    <w:p>
      <w:r>
        <w:rPr>
          <w:b/>
        </w:rPr>
        <w:t xml:space="preserve">Esimerkki 4.2152</w:t>
      </w:r>
    </w:p>
    <w:p>
      <w:r>
        <w:t xml:space="preserve">Asher ja Mary Isabelle Richardsonin talo sijaitsee Ashertonissa, Texasissa.</w:t>
      </w:r>
    </w:p>
    <w:p>
      <w:r>
        <w:rPr>
          <w:b/>
        </w:rPr>
        <w:t xml:space="preserve">Tulos</w:t>
      </w:r>
    </w:p>
    <w:p>
      <w:r>
        <w:t xml:space="preserve">Asherton, Texas</w:t>
      </w:r>
    </w:p>
    <w:p>
      <w:r>
        <w:rPr>
          <w:b/>
        </w:rPr>
        <w:t xml:space="preserve">Esimerkki 4.2153</w:t>
      </w:r>
    </w:p>
    <w:p>
      <w:r>
        <w:t xml:space="preserve">Naisten mestaruuskilpailujen nimi on Championship ja se on sijoitus 7:lle.</w:t>
      </w:r>
    </w:p>
    <w:p>
      <w:r>
        <w:rPr>
          <w:b/>
        </w:rPr>
        <w:t xml:space="preserve">Tulos</w:t>
      </w:r>
    </w:p>
    <w:p>
      <w:r>
        <w:t xml:space="preserve">7</w:t>
      </w:r>
    </w:p>
    <w:p>
      <w:r>
        <w:rPr>
          <w:b/>
        </w:rPr>
        <w:t xml:space="preserve">Esimerkki 4.2154</w:t>
      </w:r>
    </w:p>
    <w:p>
      <w:r>
        <w:t xml:space="preserve">Liiga, jossa A.S. Livorno Calcio pelaa, on Serie B.</w:t>
      </w:r>
    </w:p>
    <w:p>
      <w:r>
        <w:rPr>
          <w:b/>
        </w:rPr>
        <w:t xml:space="preserve">Tulos</w:t>
      </w:r>
    </w:p>
    <w:p>
      <w:r>
        <w:t xml:space="preserve">Serie B</w:t>
      </w:r>
    </w:p>
    <w:p>
      <w:r>
        <w:rPr>
          <w:b/>
        </w:rPr>
        <w:t xml:space="preserve">Esimerkki 4.2155</w:t>
      </w:r>
    </w:p>
    <w:p>
      <w:r>
        <w:t xml:space="preserve">Atlantic Cityn kansainvälisen lentoaseman kiitotien pituus on 3048,0.</w:t>
      </w:r>
    </w:p>
    <w:p>
      <w:r>
        <w:rPr>
          <w:b/>
        </w:rPr>
        <w:t xml:space="preserve">Tulos</w:t>
      </w:r>
    </w:p>
    <w:p>
      <w:r>
        <w:t xml:space="preserve">3048.0</w:t>
      </w:r>
    </w:p>
    <w:p>
      <w:r>
        <w:rPr>
          <w:b/>
        </w:rPr>
        <w:t xml:space="preserve">Esimerkki 4.2156</w:t>
      </w:r>
    </w:p>
    <w:p>
      <w:r>
        <w:t xml:space="preserve">Jos haluat amerikkalaista ruokaa, The Punter on oikea paikka sinulle, sillä se tarjoaa hampurilaisia, ranskalaisia ja muita rasvaisia välipaloja kohtuulliseen hintaan.</w:t>
      </w:r>
    </w:p>
    <w:p>
      <w:r>
        <w:rPr>
          <w:b/>
        </w:rPr>
        <w:t xml:space="preserve">Tulos</w:t>
      </w:r>
    </w:p>
    <w:p>
      <w:r>
        <w:t xml:space="preserve">kohtalainen</w:t>
      </w:r>
    </w:p>
    <w:p>
      <w:r>
        <w:rPr>
          <w:b/>
        </w:rPr>
        <w:t xml:space="preserve">Esimerkki 4.2157</w:t>
      </w:r>
    </w:p>
    <w:p>
      <w:r>
        <w:t xml:space="preserve">Just Another Night on kappale albumilta She's the Boss.</w:t>
      </w:r>
    </w:p>
    <w:p>
      <w:r>
        <w:rPr>
          <w:b/>
        </w:rPr>
        <w:t xml:space="preserve">Tulos</w:t>
      </w:r>
    </w:p>
    <w:p>
      <w:r>
        <w:t xml:space="preserve">Hän on pomo</w:t>
      </w:r>
    </w:p>
    <w:p>
      <w:r>
        <w:rPr>
          <w:b/>
        </w:rPr>
        <w:t xml:space="preserve">Esimerkki 4.2158</w:t>
      </w:r>
    </w:p>
    <w:p>
      <w:r>
        <w:t xml:space="preserve">Associazione Calcio Lumezzane SpA on A.C. Lumezzanen koko nimi.</w:t>
      </w:r>
    </w:p>
    <w:p>
      <w:r>
        <w:rPr>
          <w:b/>
        </w:rPr>
        <w:t xml:space="preserve">Tulos</w:t>
      </w:r>
    </w:p>
    <w:p>
      <w:r>
        <w:t xml:space="preserve">"Associazione Calcio Lumezzane SpA"</w:t>
      </w:r>
    </w:p>
    <w:p>
      <w:r>
        <w:rPr>
          <w:b/>
        </w:rPr>
        <w:t xml:space="preserve">Esimerkki 4.2159</w:t>
      </w:r>
    </w:p>
    <w:p>
      <w:r>
        <w:t xml:space="preserve">Amharan kieli on Etiopiassa puhuttu kieli.</w:t>
      </w:r>
    </w:p>
    <w:p>
      <w:r>
        <w:rPr>
          <w:b/>
        </w:rPr>
        <w:t xml:space="preserve">Tulos</w:t>
      </w:r>
    </w:p>
    <w:p>
      <w:r>
        <w:t xml:space="preserve">Amharic</w:t>
      </w:r>
    </w:p>
    <w:p>
      <w:r>
        <w:rPr>
          <w:b/>
        </w:rPr>
        <w:t xml:space="preserve">Esimerkki 4.2160</w:t>
      </w:r>
    </w:p>
    <w:p>
      <w:r>
        <w:t xml:space="preserve">83646315 on Acta Mathematica Hungarican LCCN-numero.</w:t>
      </w:r>
    </w:p>
    <w:p>
      <w:r>
        <w:rPr>
          <w:b/>
        </w:rPr>
        <w:t xml:space="preserve">Tulos</w:t>
      </w:r>
    </w:p>
    <w:p>
      <w:r>
        <w:t xml:space="preserve">83646315</w:t>
      </w:r>
    </w:p>
    <w:p>
      <w:r>
        <w:rPr>
          <w:b/>
        </w:rPr>
        <w:t xml:space="preserve">Esimerkki 4.2161</w:t>
      </w:r>
    </w:p>
    <w:p>
      <w:r>
        <w:t xml:space="preserve">Tunisia sijoittui vuoden 1959 Välimeren kisoissa kahdeksanneksi ja sai yhteensä yhden mitalin.</w:t>
      </w:r>
    </w:p>
    <w:p>
      <w:r>
        <w:rPr>
          <w:b/>
        </w:rPr>
        <w:t xml:space="preserve">Tulos</w:t>
      </w:r>
    </w:p>
    <w:p>
      <w:r>
        <w:t xml:space="preserve">1</w:t>
      </w:r>
    </w:p>
    <w:p>
      <w:r>
        <w:rPr>
          <w:b/>
        </w:rPr>
        <w:t xml:space="preserve">Esimerkki 4.2162</w:t>
      </w:r>
    </w:p>
    <w:p>
      <w:r>
        <w:t xml:space="preserve">Jeff Malm kävi Bishop Gormanin lukiota.</w:t>
      </w:r>
    </w:p>
    <w:p>
      <w:r>
        <w:rPr>
          <w:b/>
        </w:rPr>
        <w:t xml:space="preserve">Tulos</w:t>
      </w:r>
    </w:p>
    <w:p>
      <w:r>
        <w:t xml:space="preserve">Bishop Gorman High School</w:t>
      </w:r>
    </w:p>
    <w:p>
      <w:r>
        <w:rPr>
          <w:b/>
        </w:rPr>
        <w:t xml:space="preserve">Esimerkki 4.2163</w:t>
      </w:r>
    </w:p>
    <w:p>
      <w:r>
        <w:t xml:space="preserve">Cleveland sijaitsee Ohiossa,.</w:t>
      </w:r>
    </w:p>
    <w:p>
      <w:r>
        <w:rPr>
          <w:b/>
        </w:rPr>
        <w:t xml:space="preserve">Tulos</w:t>
      </w:r>
    </w:p>
    <w:p>
      <w:r>
        <w:t xml:space="preserve">Ohio</w:t>
      </w:r>
    </w:p>
    <w:p>
      <w:r>
        <w:rPr>
          <w:b/>
        </w:rPr>
        <w:t xml:space="preserve">Esimerkki 4.2164</w:t>
      </w:r>
    </w:p>
    <w:p>
      <w:r>
        <w:t xml:space="preserve">Pacific Grove, Kalifornia sijaitsee Yhdysvalloissa.</w:t>
      </w:r>
    </w:p>
    <w:p>
      <w:r>
        <w:rPr>
          <w:b/>
        </w:rPr>
        <w:t xml:space="preserve">Tulos</w:t>
      </w:r>
    </w:p>
    <w:p>
      <w:r>
        <w:t xml:space="preserve">Yhdysvallat</w:t>
      </w:r>
    </w:p>
    <w:p>
      <w:r>
        <w:rPr>
          <w:b/>
        </w:rPr>
        <w:t xml:space="preserve">Esimerkki 4.2165</w:t>
      </w:r>
    </w:p>
    <w:p>
      <w:r>
        <w:t xml:space="preserve">Bristolin lentoaseman kautta kuljetettiin 239 666 matkustajaa.</w:t>
      </w:r>
    </w:p>
    <w:p>
      <w:r>
        <w:rPr>
          <w:b/>
        </w:rPr>
        <w:t xml:space="preserve">Tulos</w:t>
      </w:r>
    </w:p>
    <w:p>
      <w:r>
        <w:t xml:space="preserve">239,666</w:t>
      </w:r>
    </w:p>
    <w:p>
      <w:r>
        <w:rPr>
          <w:b/>
        </w:rPr>
        <w:t xml:space="preserve">Esimerkki 4.2166</w:t>
      </w:r>
    </w:p>
    <w:p>
      <w:r>
        <w:t xml:space="preserve">Malesian pääkaupunki on Kuala Lumpur.</w:t>
      </w:r>
    </w:p>
    <w:p>
      <w:r>
        <w:rPr>
          <w:b/>
        </w:rPr>
        <w:t xml:space="preserve">Tulos</w:t>
      </w:r>
    </w:p>
    <w:p>
      <w:r>
        <w:t xml:space="preserve">Kuala Lumpur</w:t>
      </w:r>
    </w:p>
    <w:p>
      <w:r>
        <w:rPr>
          <w:b/>
        </w:rPr>
        <w:t xml:space="preserve">Esimerkki 4.2167</w:t>
      </w:r>
    </w:p>
    <w:p>
      <w:r>
        <w:t xml:space="preserve">Abilene, Texas on osa Texasia.</w:t>
      </w:r>
    </w:p>
    <w:p>
      <w:r>
        <w:rPr>
          <w:b/>
        </w:rPr>
        <w:t xml:space="preserve">Tulos</w:t>
      </w:r>
    </w:p>
    <w:p>
      <w:r>
        <w:t xml:space="preserve">Texas</w:t>
      </w:r>
    </w:p>
    <w:p>
      <w:r>
        <w:rPr>
          <w:b/>
        </w:rPr>
        <w:t xml:space="preserve">Esimerkki 4.2168</w:t>
      </w:r>
    </w:p>
    <w:p>
      <w:r>
        <w:t xml:space="preserve">Carl Kilpatrick on pelaaja numero 51.</w:t>
      </w:r>
    </w:p>
    <w:p>
      <w:r>
        <w:rPr>
          <w:b/>
        </w:rPr>
        <w:t xml:space="preserve">Tulos</w:t>
      </w:r>
    </w:p>
    <w:p>
      <w:r>
        <w:t xml:space="preserve">51</w:t>
      </w:r>
    </w:p>
    <w:p>
      <w:r>
        <w:rPr>
          <w:b/>
        </w:rPr>
        <w:t xml:space="preserve">Esimerkki 4.2169</w:t>
      </w:r>
    </w:p>
    <w:p>
      <w:r>
        <w:t xml:space="preserve">Ayam penyet on peräisin Malesian alueelta.</w:t>
      </w:r>
    </w:p>
    <w:p>
      <w:r>
        <w:rPr>
          <w:b/>
        </w:rPr>
        <w:t xml:space="preserve">Tulos</w:t>
      </w:r>
    </w:p>
    <w:p>
      <w:r>
        <w:t xml:space="preserve">Malesia</w:t>
      </w:r>
    </w:p>
    <w:p>
      <w:r>
        <w:rPr>
          <w:b/>
        </w:rPr>
        <w:t xml:space="preserve">Esimerkki 4.2170</w:t>
      </w:r>
    </w:p>
    <w:p>
      <w:r>
        <w:t xml:space="preserve">Havoc tuotti We Live This.</w:t>
      </w:r>
    </w:p>
    <w:p>
      <w:r>
        <w:rPr>
          <w:b/>
        </w:rPr>
        <w:t xml:space="preserve">Tulos</w:t>
      </w:r>
    </w:p>
    <w:p>
      <w:r>
        <w:t xml:space="preserve">Havoc</w:t>
      </w:r>
    </w:p>
    <w:p>
      <w:r>
        <w:rPr>
          <w:b/>
        </w:rPr>
        <w:t xml:space="preserve">Esimerkki 4.2171</w:t>
      </w:r>
    </w:p>
    <w:p>
      <w:r>
        <w:t xml:space="preserve">O'Haren kansainvälisen lentoaseman IATA-koodi on ORD.</w:t>
      </w:r>
    </w:p>
    <w:p>
      <w:r>
        <w:rPr>
          <w:b/>
        </w:rPr>
        <w:t xml:space="preserve">Tulos</w:t>
      </w:r>
    </w:p>
    <w:p>
      <w:r>
        <w:t xml:space="preserve">ORD</w:t>
      </w:r>
    </w:p>
    <w:p>
      <w:r>
        <w:rPr>
          <w:b/>
        </w:rPr>
        <w:t xml:space="preserve">Esimerkki 4.2172</w:t>
      </w:r>
    </w:p>
    <w:p>
      <w:r>
        <w:t xml:space="preserve">Heidän vastustajansa pelissä 41 on Sacramento.</w:t>
      </w:r>
    </w:p>
    <w:p>
      <w:r>
        <w:rPr>
          <w:b/>
        </w:rPr>
        <w:t xml:space="preserve">Tulos</w:t>
      </w:r>
    </w:p>
    <w:p>
      <w:r>
        <w:t xml:space="preserve">Sacramento</w:t>
      </w:r>
    </w:p>
    <w:p>
      <w:r>
        <w:rPr>
          <w:b/>
        </w:rPr>
        <w:t xml:space="preserve">Esimerkki 4.2173</w:t>
      </w:r>
    </w:p>
    <w:p>
      <w:r>
        <w:t xml:space="preserve">Randy Livingston on pelaaja, jonka numero on 3.</w:t>
      </w:r>
    </w:p>
    <w:p>
      <w:r>
        <w:rPr>
          <w:b/>
        </w:rPr>
        <w:t xml:space="preserve">Tulos</w:t>
      </w:r>
    </w:p>
    <w:p>
      <w:r>
        <w:t xml:space="preserve">3</w:t>
      </w:r>
    </w:p>
    <w:p>
      <w:r>
        <w:rPr>
          <w:b/>
        </w:rPr>
        <w:t xml:space="preserve">Esimerkki 4.2174</w:t>
      </w:r>
    </w:p>
    <w:p>
      <w:r>
        <w:t xml:space="preserve">Farrar, Straus and Giroux julkaisee A Severed Wasp.</w:t>
      </w:r>
    </w:p>
    <w:p>
      <w:r>
        <w:rPr>
          <w:b/>
        </w:rPr>
        <w:t xml:space="preserve">Tulos</w:t>
      </w:r>
    </w:p>
    <w:p>
      <w:r>
        <w:t xml:space="preserve">Farrar, Straus and Giroux</w:t>
      </w:r>
    </w:p>
    <w:p>
      <w:r>
        <w:rPr>
          <w:b/>
        </w:rPr>
        <w:t xml:space="preserve">Esimerkki 4.2175</w:t>
      </w:r>
    </w:p>
    <w:p>
      <w:r>
        <w:t xml:space="preserve">Antwerpen sijaitsee Belgiassa.</w:t>
      </w:r>
    </w:p>
    <w:p>
      <w:r>
        <w:rPr>
          <w:b/>
        </w:rPr>
        <w:t xml:space="preserve">Tulos</w:t>
      </w:r>
    </w:p>
    <w:p>
      <w:r>
        <w:t xml:space="preserve">Belgia</w:t>
      </w:r>
    </w:p>
    <w:p>
      <w:r>
        <w:rPr>
          <w:b/>
        </w:rPr>
        <w:t xml:space="preserve">Esimerkki 4.2176</w:t>
      </w:r>
    </w:p>
    <w:p>
      <w:r>
        <w:t xml:space="preserve">Kuljettaja numero 6 oli Yves Giraud-Cabantous.</w:t>
      </w:r>
    </w:p>
    <w:p>
      <w:r>
        <w:rPr>
          <w:b/>
        </w:rPr>
        <w:t xml:space="preserve">Tulos</w:t>
      </w:r>
    </w:p>
    <w:p>
      <w:r>
        <w:t xml:space="preserve">6</w:t>
      </w:r>
    </w:p>
    <w:p>
      <w:r>
        <w:rPr>
          <w:b/>
        </w:rPr>
        <w:t xml:space="preserve">Esimerkki 4.2177</w:t>
      </w:r>
    </w:p>
    <w:p>
      <w:r>
        <w:t xml:space="preserve">Karina de Wit voitti naisten kaksinpelin Kroatian kansainvälisessä turnauksessa vuonna 2001.</w:t>
      </w:r>
    </w:p>
    <w:p>
      <w:r>
        <w:rPr>
          <w:b/>
        </w:rPr>
        <w:t xml:space="preserve">Tulos</w:t>
      </w:r>
    </w:p>
    <w:p>
      <w:r>
        <w:t xml:space="preserve">Karina de Wit</w:t>
      </w:r>
    </w:p>
    <w:p>
      <w:r>
        <w:rPr>
          <w:b/>
        </w:rPr>
        <w:t xml:space="preserve">Esimerkki 4.2178</w:t>
      </w:r>
    </w:p>
    <w:p>
      <w:r>
        <w:t xml:space="preserve">" A Wizard of Mars julkaistiin Yhdysvalloissa ".</w:t>
      </w:r>
    </w:p>
    <w:p>
      <w:r>
        <w:rPr>
          <w:b/>
        </w:rPr>
        <w:t xml:space="preserve">Tulos</w:t>
      </w:r>
    </w:p>
    <w:p>
      <w:r>
        <w:t xml:space="preserve">Yhdysvallat</w:t>
      </w:r>
    </w:p>
    <w:p>
      <w:r>
        <w:rPr>
          <w:b/>
        </w:rPr>
        <w:t xml:space="preserve">Esimerkki 4.2179</w:t>
      </w:r>
    </w:p>
    <w:p>
      <w:r>
        <w:t xml:space="preserve">Campeonato Brasileiro Série C on brasilialainen.</w:t>
      </w:r>
    </w:p>
    <w:p>
      <w:r>
        <w:rPr>
          <w:b/>
        </w:rPr>
        <w:t xml:space="preserve">Tulos</w:t>
      </w:r>
    </w:p>
    <w:p>
      <w:r>
        <w:t xml:space="preserve">Brasilia</w:t>
      </w:r>
    </w:p>
    <w:p>
      <w:r>
        <w:rPr>
          <w:b/>
        </w:rPr>
        <w:t xml:space="preserve">Esimerkki 4.2180</w:t>
      </w:r>
    </w:p>
    <w:p>
      <w:r>
        <w:t xml:space="preserve">PGNiG SA:n pääkonttori sijaitsee Varsovassa.</w:t>
      </w:r>
    </w:p>
    <w:p>
      <w:r>
        <w:rPr>
          <w:b/>
        </w:rPr>
        <w:t xml:space="preserve">Tulos</w:t>
      </w:r>
    </w:p>
    <w:p>
      <w:r>
        <w:t xml:space="preserve">Varsova</w:t>
      </w:r>
    </w:p>
    <w:p>
      <w:r>
        <w:rPr>
          <w:b/>
        </w:rPr>
        <w:t xml:space="preserve">Esimerkki 4.2181</w:t>
      </w:r>
    </w:p>
    <w:p>
      <w:r>
        <w:t xml:space="preserve">Vuonna 2007 pelattiin 22 turnausta.</w:t>
      </w:r>
    </w:p>
    <w:p>
      <w:r>
        <w:rPr>
          <w:b/>
        </w:rPr>
        <w:t xml:space="preserve">Tulos</w:t>
      </w:r>
    </w:p>
    <w:p>
      <w:r>
        <w:t xml:space="preserve">22</w:t>
      </w:r>
    </w:p>
    <w:p>
      <w:r>
        <w:rPr>
          <w:b/>
        </w:rPr>
        <w:t xml:space="preserve">Esimerkki 4.2182</w:t>
      </w:r>
    </w:p>
    <w:p>
      <w:r>
        <w:t xml:space="preserve">Tom Tait on johtaja Anaheimissa, Kaliforniassa.</w:t>
      </w:r>
    </w:p>
    <w:p>
      <w:r>
        <w:rPr>
          <w:b/>
        </w:rPr>
        <w:t xml:space="preserve">Tulos</w:t>
      </w:r>
    </w:p>
    <w:p>
      <w:r>
        <w:t xml:space="preserve">Tom Tait</w:t>
      </w:r>
    </w:p>
    <w:p>
      <w:r>
        <w:rPr>
          <w:b/>
        </w:rPr>
        <w:t xml:space="preserve">Esimerkki 4.2183</w:t>
      </w:r>
    </w:p>
    <w:p>
      <w:r>
        <w:t xml:space="preserve">A Severed Wasp -kirjan ISBN-numero on "0-374-26131-8".</w:t>
      </w:r>
    </w:p>
    <w:p>
      <w:r>
        <w:rPr>
          <w:b/>
        </w:rPr>
        <w:t xml:space="preserve">Tulos</w:t>
      </w:r>
    </w:p>
    <w:p>
      <w:r>
        <w:t xml:space="preserve">"0-374-26131-8"</w:t>
      </w:r>
    </w:p>
    <w:p>
      <w:r>
        <w:rPr>
          <w:b/>
        </w:rPr>
        <w:t xml:space="preserve">Esimerkki 4.2184</w:t>
      </w:r>
    </w:p>
    <w:p>
      <w:r>
        <w:t xml:space="preserve">Loose Cannon oli Killing Joke -kappale.</w:t>
      </w:r>
    </w:p>
    <w:p>
      <w:r>
        <w:rPr>
          <w:b/>
        </w:rPr>
        <w:t xml:space="preserve">Tulos</w:t>
      </w:r>
    </w:p>
    <w:p>
      <w:r>
        <w:t xml:space="preserve">Loose Cannon</w:t>
      </w:r>
    </w:p>
    <w:p>
      <w:r>
        <w:rPr>
          <w:b/>
        </w:rPr>
        <w:t xml:space="preserve">Esimerkki 4.2185</w:t>
      </w:r>
    </w:p>
    <w:p>
      <w:r>
        <w:t xml:space="preserve">3,31 miljoonaa yhdysvaltalaista katsojaa katsoi Babylonia...</w:t>
      </w:r>
    </w:p>
    <w:p>
      <w:r>
        <w:rPr>
          <w:b/>
        </w:rPr>
        <w:t xml:space="preserve">Tulos</w:t>
      </w:r>
    </w:p>
    <w:p>
      <w:r>
        <w:t xml:space="preserve">3.31</w:t>
      </w:r>
    </w:p>
    <w:p>
      <w:r>
        <w:rPr>
          <w:b/>
        </w:rPr>
        <w:t xml:space="preserve">Esimerkki 4.2186</w:t>
      </w:r>
    </w:p>
    <w:p>
      <w:r>
        <w:t xml:space="preserve">Al Asadin lentotukikohta sijaitsee Irakissa.</w:t>
      </w:r>
    </w:p>
    <w:p>
      <w:r>
        <w:rPr>
          <w:b/>
        </w:rPr>
        <w:t xml:space="preserve">Tulos</w:t>
      </w:r>
    </w:p>
    <w:p>
      <w:r>
        <w:t xml:space="preserve">Irak</w:t>
      </w:r>
    </w:p>
    <w:p>
      <w:r>
        <w:rPr>
          <w:b/>
        </w:rPr>
        <w:t xml:space="preserve">Esimerkki 4.2187</w:t>
      </w:r>
    </w:p>
    <w:p>
      <w:r>
        <w:t xml:space="preserve">Crow De Guerre esitettiin 16. elokuuta 1967.</w:t>
      </w:r>
    </w:p>
    <w:p>
      <w:r>
        <w:rPr>
          <w:b/>
        </w:rPr>
        <w:t xml:space="preserve">Tulos</w:t>
      </w:r>
    </w:p>
    <w:p>
      <w:r>
        <w:t xml:space="preserve">16. elokuuta 1967</w:t>
      </w:r>
    </w:p>
    <w:p>
      <w:r>
        <w:rPr>
          <w:b/>
        </w:rPr>
        <w:t xml:space="preserve">Esimerkki 4.2188</w:t>
      </w:r>
    </w:p>
    <w:p>
      <w:r>
        <w:t xml:space="preserve">Formula 1 -kausi 1989: Päiväys on 16. heinäkuuta.</w:t>
      </w:r>
    </w:p>
    <w:p>
      <w:r>
        <w:rPr>
          <w:b/>
        </w:rPr>
        <w:t xml:space="preserve">Tulos</w:t>
      </w:r>
    </w:p>
    <w:p>
      <w:r>
        <w:t xml:space="preserve">16. heinäkuuta</w:t>
      </w:r>
    </w:p>
    <w:p>
      <w:r>
        <w:rPr>
          <w:b/>
        </w:rPr>
        <w:t xml:space="preserve">Esimerkki 4.2189</w:t>
      </w:r>
    </w:p>
    <w:p>
      <w:r>
        <w:t xml:space="preserve">Victory oli albumilta No Way Out.</w:t>
      </w:r>
    </w:p>
    <w:p>
      <w:r>
        <w:rPr>
          <w:b/>
        </w:rPr>
        <w:t xml:space="preserve">Tulos</w:t>
      </w:r>
    </w:p>
    <w:p>
      <w:r>
        <w:t xml:space="preserve">Ei ulospääsyä</w:t>
      </w:r>
    </w:p>
    <w:p>
      <w:r>
        <w:rPr>
          <w:b/>
        </w:rPr>
        <w:t xml:space="preserve">Esimerkki 4.2190</w:t>
      </w:r>
    </w:p>
    <w:p>
      <w:r>
        <w:t xml:space="preserve">Mark Milligan on Melbourn Victoryn kapteeni.</w:t>
      </w:r>
    </w:p>
    <w:p>
      <w:r>
        <w:rPr>
          <w:b/>
        </w:rPr>
        <w:t xml:space="preserve">Tulos</w:t>
      </w:r>
    </w:p>
    <w:p>
      <w:r>
        <w:t xml:space="preserve">Mark Milligan</w:t>
      </w:r>
    </w:p>
    <w:p>
      <w:r>
        <w:rPr>
          <w:b/>
        </w:rPr>
        <w:t xml:space="preserve">Esimerkki 4.2191</w:t>
      </w:r>
    </w:p>
    <w:p>
      <w:r>
        <w:t xml:space="preserve">Aliamanu Intermediate School perustettiin vuonna 1958.</w:t>
      </w:r>
    </w:p>
    <w:p>
      <w:r>
        <w:rPr>
          <w:b/>
        </w:rPr>
        <w:t xml:space="preserve">Tulos</w:t>
      </w:r>
    </w:p>
    <w:p>
      <w:r>
        <w:t xml:space="preserve">1958</w:t>
      </w:r>
    </w:p>
    <w:p>
      <w:r>
        <w:rPr>
          <w:b/>
        </w:rPr>
        <w:t xml:space="preserve">Esimerkki 4.2192</w:t>
      </w:r>
    </w:p>
    <w:p>
      <w:r>
        <w:t xml:space="preserve">Eric Flint sai vaikutteita Robert A. Heinleiniltä.</w:t>
      </w:r>
    </w:p>
    <w:p>
      <w:r>
        <w:rPr>
          <w:b/>
        </w:rPr>
        <w:t xml:space="preserve">Tulos</w:t>
      </w:r>
    </w:p>
    <w:p>
      <w:r>
        <w:t xml:space="preserve">Robert A. Heinlein</w:t>
      </w:r>
    </w:p>
    <w:p>
      <w:r>
        <w:rPr>
          <w:b/>
        </w:rPr>
        <w:t xml:space="preserve">Esimerkki 4.2193</w:t>
      </w:r>
    </w:p>
    <w:p>
      <w:r>
        <w:t xml:space="preserve">St Maryn seurakunnan pappi on Fr. Frank Thorpe.</w:t>
      </w:r>
    </w:p>
    <w:p>
      <w:r>
        <w:rPr>
          <w:b/>
        </w:rPr>
        <w:t xml:space="preserve">Tulos</w:t>
      </w:r>
    </w:p>
    <w:p>
      <w:r>
        <w:t xml:space="preserve">Fr Frank Thorpe</w:t>
      </w:r>
    </w:p>
    <w:p>
      <w:r>
        <w:rPr>
          <w:b/>
        </w:rPr>
        <w:t xml:space="preserve">Esimerkki 4.2194</w:t>
      </w:r>
    </w:p>
    <w:p>
      <w:r>
        <w:t xml:space="preserve">FC Magdeburgin manageri on Jens Härtel.</w:t>
      </w:r>
    </w:p>
    <w:p>
      <w:r>
        <w:rPr>
          <w:b/>
        </w:rPr>
        <w:t xml:space="preserve">Tulos</w:t>
      </w:r>
    </w:p>
    <w:p>
      <w:r>
        <w:t xml:space="preserve">Jens Härtel</w:t>
      </w:r>
    </w:p>
    <w:p>
      <w:r>
        <w:rPr>
          <w:b/>
        </w:rPr>
        <w:t xml:space="preserve">Esimerkki 4.2195</w:t>
      </w:r>
    </w:p>
    <w:p>
      <w:r>
        <w:t xml:space="preserve">Jaksolla "Bad Dreams" oli Yhdysvalloissa 9,89 miljoonaa katsojaa.</w:t>
      </w:r>
    </w:p>
    <w:p>
      <w:r>
        <w:rPr>
          <w:b/>
        </w:rPr>
        <w:t xml:space="preserve">Tulos</w:t>
      </w:r>
    </w:p>
    <w:p>
      <w:r>
        <w:t xml:space="preserve">9.89</w:t>
      </w:r>
    </w:p>
    <w:p>
      <w:r>
        <w:rPr>
          <w:b/>
        </w:rPr>
        <w:t xml:space="preserve">Esimerkki 4.2196</w:t>
      </w:r>
    </w:p>
    <w:p>
      <w:r>
        <w:t xml:space="preserve">Julius Springer on Springer Science and Business Median perustaja.</w:t>
      </w:r>
    </w:p>
    <w:p>
      <w:r>
        <w:rPr>
          <w:b/>
        </w:rPr>
        <w:t xml:space="preserve">Tulos</w:t>
      </w:r>
    </w:p>
    <w:p>
      <w:r>
        <w:t xml:space="preserve">Julius Springer</w:t>
      </w:r>
    </w:p>
    <w:p>
      <w:r>
        <w:rPr>
          <w:b/>
        </w:rPr>
        <w:t xml:space="preserve">Esimerkki 4.2197</w:t>
      </w:r>
    </w:p>
    <w:p>
      <w:r>
        <w:t xml:space="preserve">AFC Ajaxilla on 53502 jäsentä.</w:t>
      </w:r>
    </w:p>
    <w:p>
      <w:r>
        <w:rPr>
          <w:b/>
        </w:rPr>
        <w:t xml:space="preserve">Tulos</w:t>
      </w:r>
    </w:p>
    <w:p>
      <w:r>
        <w:t xml:space="preserve">53502</w:t>
      </w:r>
    </w:p>
    <w:p>
      <w:r>
        <w:rPr>
          <w:b/>
        </w:rPr>
        <w:t xml:space="preserve">Esimerkki 4.2198</w:t>
      </w:r>
    </w:p>
    <w:p>
      <w:r>
        <w:t xml:space="preserve">Alan Shepardin syntymäpaikka oli New Hampshire.</w:t>
      </w:r>
    </w:p>
    <w:p>
      <w:r>
        <w:rPr>
          <w:b/>
        </w:rPr>
        <w:t xml:space="preserve">Tulos</w:t>
      </w:r>
    </w:p>
    <w:p>
      <w:r>
        <w:t xml:space="preserve">New Hampshire</w:t>
      </w:r>
    </w:p>
    <w:p>
      <w:r>
        <w:rPr>
          <w:b/>
        </w:rPr>
        <w:t xml:space="preserve">Esimerkki 4.2199</w:t>
      </w:r>
    </w:p>
    <w:p>
      <w:r>
        <w:t xml:space="preserve">Seattle on King Countyn suurin kaupunki Washingtonissa.</w:t>
      </w:r>
    </w:p>
    <w:p>
      <w:r>
        <w:rPr>
          <w:b/>
        </w:rPr>
        <w:t xml:space="preserve">Tulos</w:t>
      </w:r>
    </w:p>
    <w:p>
      <w:r>
        <w:t xml:space="preserve">Seattle</w:t>
      </w:r>
    </w:p>
    <w:p>
      <w:r>
        <w:rPr>
          <w:b/>
        </w:rPr>
        <w:t xml:space="preserve">Esimerkki 4.2200</w:t>
      </w:r>
    </w:p>
    <w:p>
      <w:r>
        <w:t xml:space="preserve">Golden Palace on paikka, jossa kannattaa syödä, kun on pieni budjetti, sillä sen tarjoilut maksavat alle 20 puntaa.</w:t>
      </w:r>
    </w:p>
    <w:p>
      <w:r>
        <w:rPr>
          <w:b/>
        </w:rPr>
        <w:t xml:space="preserve">Tulos</w:t>
      </w:r>
    </w:p>
    <w:p>
      <w:r>
        <w:t xml:space="preserve">alle 20 puntaa</w:t>
      </w:r>
    </w:p>
    <w:p>
      <w:r>
        <w:rPr>
          <w:b/>
        </w:rPr>
        <w:t xml:space="preserve">Esimerkki 4.2201</w:t>
      </w:r>
    </w:p>
    <w:p>
      <w:r>
        <w:t xml:space="preserve">Alex: The Life of a Child julkaistiin vuonna 1986.</w:t>
      </w:r>
    </w:p>
    <w:p>
      <w:r>
        <w:rPr>
          <w:b/>
        </w:rPr>
        <w:t xml:space="preserve">Tulos</w:t>
      </w:r>
    </w:p>
    <w:p>
      <w:r>
        <w:t xml:space="preserve">1986</w:t>
      </w:r>
    </w:p>
    <w:p>
      <w:r>
        <w:rPr>
          <w:b/>
        </w:rPr>
        <w:t xml:space="preserve">Esimerkki 4.2202</w:t>
      </w:r>
    </w:p>
    <w:p>
      <w:r>
        <w:t xml:space="preserve">La Tribu de Dana julkaistiin vuonna 1998.</w:t>
      </w:r>
    </w:p>
    <w:p>
      <w:r>
        <w:rPr>
          <w:b/>
        </w:rPr>
        <w:t xml:space="preserve">Tulos</w:t>
      </w:r>
    </w:p>
    <w:p>
      <w:r>
        <w:t xml:space="preserve">1998</w:t>
      </w:r>
    </w:p>
    <w:p>
      <w:r>
        <w:rPr>
          <w:b/>
        </w:rPr>
        <w:t xml:space="preserve">Esimerkki 4.2203</w:t>
      </w:r>
    </w:p>
    <w:p>
      <w:r>
        <w:t xml:space="preserve">Amerikka on tv-minisarja.</w:t>
      </w:r>
    </w:p>
    <w:p>
      <w:r>
        <w:rPr>
          <w:b/>
        </w:rPr>
        <w:t xml:space="preserve">Tulos</w:t>
      </w:r>
    </w:p>
    <w:p>
      <w:r>
        <w:t xml:space="preserve">TV-minisarja</w:t>
      </w:r>
    </w:p>
    <w:p>
      <w:r>
        <w:rPr>
          <w:b/>
        </w:rPr>
        <w:t xml:space="preserve">Esimerkki 4.2204</w:t>
      </w:r>
    </w:p>
    <w:p>
      <w:r>
        <w:t xml:space="preserve">Italiassa puhuttu kieli on italia.</w:t>
      </w:r>
    </w:p>
    <w:p>
      <w:r>
        <w:rPr>
          <w:b/>
        </w:rPr>
        <w:t xml:space="preserve">Tulos</w:t>
      </w:r>
    </w:p>
    <w:p>
      <w:r>
        <w:t xml:space="preserve">Italian kieli</w:t>
      </w:r>
    </w:p>
    <w:p>
      <w:r>
        <w:rPr>
          <w:b/>
        </w:rPr>
        <w:t xml:space="preserve">Esimerkki 4.2205</w:t>
      </w:r>
    </w:p>
    <w:p>
      <w:r>
        <w:t xml:space="preserve">AS Gubbio 1910:n kenttä on nimeltään Stadio Pietro Barbetti.</w:t>
      </w:r>
    </w:p>
    <w:p>
      <w:r>
        <w:rPr>
          <w:b/>
        </w:rPr>
        <w:t xml:space="preserve">Tulos</w:t>
      </w:r>
    </w:p>
    <w:p>
      <w:r>
        <w:t xml:space="preserve">Stadio Pietro Barbetti</w:t>
      </w:r>
    </w:p>
    <w:p>
      <w:r>
        <w:rPr>
          <w:b/>
        </w:rPr>
        <w:t xml:space="preserve">Esimerkki 4.2206</w:t>
      </w:r>
    </w:p>
    <w:p>
      <w:r>
        <w:t xml:space="preserve">Miss Mississippin alustava keskiarvo oli 8.619 (3).</w:t>
      </w:r>
    </w:p>
    <w:p>
      <w:r>
        <w:rPr>
          <w:b/>
        </w:rPr>
        <w:t xml:space="preserve">Tulos</w:t>
      </w:r>
    </w:p>
    <w:p>
      <w:r>
        <w:t xml:space="preserve">8.619 (3)</w:t>
      </w:r>
    </w:p>
    <w:p>
      <w:r>
        <w:rPr>
          <w:b/>
        </w:rPr>
        <w:t xml:space="preserve">Esimerkki 4.2207</w:t>
      </w:r>
    </w:p>
    <w:p>
      <w:r>
        <w:t xml:space="preserve">Christian Panucci pelasi Italian jalkapallomaajoukkueessa.</w:t>
      </w:r>
    </w:p>
    <w:p>
      <w:r>
        <w:rPr>
          <w:b/>
        </w:rPr>
        <w:t xml:space="preserve">Tulos</w:t>
      </w:r>
    </w:p>
    <w:p>
      <w:r>
        <w:t xml:space="preserve">Italian jalkapallomaajoukkue</w:t>
      </w:r>
    </w:p>
    <w:p>
      <w:r>
        <w:rPr>
          <w:b/>
        </w:rPr>
        <w:t xml:space="preserve">Esimerkki 4.2208</w:t>
      </w:r>
    </w:p>
    <w:p>
      <w:r>
        <w:t xml:space="preserve">Vuoden 2009 Wikimania-konferenssissa oli 559 osallistujaa.</w:t>
      </w:r>
    </w:p>
    <w:p>
      <w:r>
        <w:rPr>
          <w:b/>
        </w:rPr>
        <w:t xml:space="preserve">Tulos</w:t>
      </w:r>
    </w:p>
    <w:p>
      <w:r>
        <w:t xml:space="preserve">559</w:t>
      </w:r>
    </w:p>
    <w:p>
      <w:r>
        <w:rPr>
          <w:b/>
        </w:rPr>
        <w:t xml:space="preserve">Esimerkki 4.2209</w:t>
      </w:r>
    </w:p>
    <w:p>
      <w:r>
        <w:t xml:space="preserve">Antioquian departementti sijaitsee Kolumbiassa.</w:t>
      </w:r>
    </w:p>
    <w:p>
      <w:r>
        <w:rPr>
          <w:b/>
        </w:rPr>
        <w:t xml:space="preserve">Tulos</w:t>
      </w:r>
    </w:p>
    <w:p>
      <w:r>
        <w:t xml:space="preserve">Kolumbia</w:t>
      </w:r>
    </w:p>
    <w:p>
      <w:r>
        <w:rPr>
          <w:b/>
        </w:rPr>
        <w:t xml:space="preserve">Esimerkki 4.2210</w:t>
      </w:r>
    </w:p>
    <w:p>
      <w:r>
        <w:t xml:space="preserve">Michael Millerin kirjoittaman jakson nimi on Jäätä suonissa.</w:t>
      </w:r>
    </w:p>
    <w:p>
      <w:r>
        <w:rPr>
          <w:b/>
        </w:rPr>
        <w:t xml:space="preserve">Tulos</w:t>
      </w:r>
    </w:p>
    <w:p>
      <w:r>
        <w:t xml:space="preserve">Michael Miller</w:t>
      </w:r>
    </w:p>
    <w:p>
      <w:r>
        <w:rPr>
          <w:b/>
        </w:rPr>
        <w:t xml:space="preserve">Esimerkki 4.2211</w:t>
      </w:r>
    </w:p>
    <w:p>
      <w:r>
        <w:t xml:space="preserve">Jakson numero 14 otsikko on "hartland.</w:t>
      </w:r>
    </w:p>
    <w:p>
      <w:r>
        <w:rPr>
          <w:b/>
        </w:rPr>
        <w:t xml:space="preserve">Tulos</w:t>
      </w:r>
    </w:p>
    <w:p>
      <w:r>
        <w:t xml:space="preserve">14</w:t>
      </w:r>
    </w:p>
    <w:p>
      <w:r>
        <w:rPr>
          <w:b/>
        </w:rPr>
        <w:t xml:space="preserve">Esimerkki 4.2212</w:t>
      </w:r>
    </w:p>
    <w:p>
      <w:r>
        <w:t xml:space="preserve">Banaaninlehti on Arem aremin ainesosa.</w:t>
      </w:r>
    </w:p>
    <w:p>
      <w:r>
        <w:rPr>
          <w:b/>
        </w:rPr>
        <w:t xml:space="preserve">Tulos</w:t>
      </w:r>
    </w:p>
    <w:p>
      <w:r>
        <w:t xml:space="preserve">Banaanin lehti</w:t>
      </w:r>
    </w:p>
    <w:p>
      <w:r>
        <w:rPr>
          <w:b/>
        </w:rPr>
        <w:t xml:space="preserve">Esimerkki 4.2213</w:t>
      </w:r>
    </w:p>
    <w:p>
      <w:r>
        <w:t xml:space="preserve">Amsterdamin Schipholin lentoasema on -3,3528 metriä merenpinnan yläpuolella.</w:t>
      </w:r>
    </w:p>
    <w:p>
      <w:r>
        <w:rPr>
          <w:b/>
        </w:rPr>
        <w:t xml:space="preserve">Tulos</w:t>
      </w:r>
    </w:p>
    <w:p>
      <w:r>
        <w:t xml:space="preserve">-3.3528</w:t>
      </w:r>
    </w:p>
    <w:p>
      <w:r>
        <w:rPr>
          <w:b/>
        </w:rPr>
        <w:t xml:space="preserve">Esimerkki 4.2214</w:t>
      </w:r>
    </w:p>
    <w:p>
      <w:r>
        <w:t xml:space="preserve">89646863 on ACM Transactions on Information Systems -julkaisun LCCN-numero.</w:t>
      </w:r>
    </w:p>
    <w:p>
      <w:r>
        <w:rPr>
          <w:b/>
        </w:rPr>
        <w:t xml:space="preserve">Tulos</w:t>
      </w:r>
    </w:p>
    <w:p>
      <w:r>
        <w:t xml:space="preserve">89646863</w:t>
      </w:r>
    </w:p>
    <w:p>
      <w:r>
        <w:rPr>
          <w:b/>
        </w:rPr>
        <w:t xml:space="preserve">Esimerkki 4.2215</w:t>
      </w:r>
    </w:p>
    <w:p>
      <w:r>
        <w:t xml:space="preserve">Jakson 06-02-406 otsikko on "eteenpäin taaksepäin".</w:t>
      </w:r>
    </w:p>
    <w:p>
      <w:r>
        <w:rPr>
          <w:b/>
        </w:rPr>
        <w:t xml:space="preserve">Tulos</w:t>
      </w:r>
    </w:p>
    <w:p>
      <w:r>
        <w:t xml:space="preserve">06-02-406</w:t>
      </w:r>
    </w:p>
    <w:p>
      <w:r>
        <w:rPr>
          <w:b/>
        </w:rPr>
        <w:t xml:space="preserve">Esimerkki 4.2216</w:t>
      </w:r>
    </w:p>
    <w:p>
      <w:r>
        <w:t xml:space="preserve">Porterville sijaitsee Tularen piirikunnassa.</w:t>
      </w:r>
    </w:p>
    <w:p>
      <w:r>
        <w:rPr>
          <w:b/>
        </w:rPr>
        <w:t xml:space="preserve">Tulos</w:t>
      </w:r>
    </w:p>
    <w:p>
      <w:r>
        <w:t xml:space="preserve">Porterville</w:t>
      </w:r>
    </w:p>
    <w:p>
      <w:r>
        <w:rPr>
          <w:b/>
        </w:rPr>
        <w:t xml:space="preserve">Esimerkki 4.2217</w:t>
      </w:r>
    </w:p>
    <w:p>
      <w:r>
        <w:t xml:space="preserve">Aasialaisamerikkalaiset ovat yksi Yhdysvaltojen etnisistä ryhmistä.</w:t>
      </w:r>
    </w:p>
    <w:p>
      <w:r>
        <w:rPr>
          <w:b/>
        </w:rPr>
        <w:t xml:space="preserve">Tulos</w:t>
      </w:r>
    </w:p>
    <w:p>
      <w:r>
        <w:t xml:space="preserve">Aasialaiset amerikkalaiset</w:t>
      </w:r>
    </w:p>
    <w:p>
      <w:r>
        <w:rPr>
          <w:b/>
        </w:rPr>
        <w:t xml:space="preserve">Esimerkki 4.2218</w:t>
      </w:r>
    </w:p>
    <w:p>
      <w:r>
        <w:t xml:space="preserve">Ayam penyet on peräisin Indonesiasta.</w:t>
      </w:r>
    </w:p>
    <w:p>
      <w:r>
        <w:rPr>
          <w:b/>
        </w:rPr>
        <w:t xml:space="preserve">Tulos</w:t>
      </w:r>
    </w:p>
    <w:p>
      <w:r>
        <w:t xml:space="preserve">Indonesia</w:t>
      </w:r>
    </w:p>
    <w:p>
      <w:r>
        <w:rPr>
          <w:b/>
        </w:rPr>
        <w:t xml:space="preserve">Esimerkki 4.2219</w:t>
      </w:r>
    </w:p>
    <w:p>
      <w:r>
        <w:t xml:space="preserve">Milligan College perustettiin vuonna 1866.</w:t>
      </w:r>
    </w:p>
    <w:p>
      <w:r>
        <w:rPr>
          <w:b/>
        </w:rPr>
        <w:t xml:space="preserve">Tulos</w:t>
      </w:r>
    </w:p>
    <w:p>
      <w:r>
        <w:t xml:space="preserve">1866</w:t>
      </w:r>
    </w:p>
    <w:p>
      <w:r>
        <w:rPr>
          <w:b/>
        </w:rPr>
        <w:t xml:space="preserve">Esimerkki 4.2220</w:t>
      </w:r>
    </w:p>
    <w:p>
      <w:r>
        <w:t xml:space="preserve">Joe Gibbs Racing -tiimiä edustaa Aric Almirola.</w:t>
      </w:r>
    </w:p>
    <w:p>
      <w:r>
        <w:rPr>
          <w:b/>
        </w:rPr>
        <w:t xml:space="preserve">Tulos</w:t>
      </w:r>
    </w:p>
    <w:p>
      <w:r>
        <w:t xml:space="preserve">Joe Gibbs Racing</w:t>
      </w:r>
    </w:p>
    <w:p>
      <w:r>
        <w:rPr>
          <w:b/>
        </w:rPr>
        <w:t xml:space="preserve">Esimerkki 4.2221</w:t>
      </w:r>
    </w:p>
    <w:p>
      <w:r>
        <w:t xml:space="preserve">Mevikin kappeli rakennettiin vuonna 1910.</w:t>
      </w:r>
    </w:p>
    <w:p>
      <w:r>
        <w:rPr>
          <w:b/>
        </w:rPr>
        <w:t xml:space="preserve">Tulos</w:t>
      </w:r>
    </w:p>
    <w:p>
      <w:r>
        <w:t xml:space="preserve">1910</w:t>
      </w:r>
    </w:p>
    <w:p>
      <w:r>
        <w:rPr>
          <w:b/>
        </w:rPr>
        <w:t xml:space="preserve">Esimerkki 4.2222</w:t>
      </w:r>
    </w:p>
    <w:p>
      <w:r>
        <w:t xml:space="preserve">Steve Beaton on 3 tikan keskiarvo 92.58.</w:t>
      </w:r>
    </w:p>
    <w:p>
      <w:r>
        <w:rPr>
          <w:b/>
        </w:rPr>
        <w:t xml:space="preserve">Tulos</w:t>
      </w:r>
    </w:p>
    <w:p>
      <w:r>
        <w:t xml:space="preserve">92.58</w:t>
      </w:r>
    </w:p>
    <w:p>
      <w:r>
        <w:rPr>
          <w:b/>
        </w:rPr>
        <w:t xml:space="preserve">Esimerkki 4.2223</w:t>
      </w:r>
    </w:p>
    <w:p>
      <w:r>
        <w:t xml:space="preserve">Vuoden 2007 Phillip Islandin Superbiken MM-osakilpailussa Max Biaggi on sijalla 3.</w:t>
      </w:r>
    </w:p>
    <w:p>
      <w:r>
        <w:rPr>
          <w:b/>
        </w:rPr>
        <w:t xml:space="preserve">Tulos</w:t>
      </w:r>
    </w:p>
    <w:p>
      <w:r>
        <w:t xml:space="preserve">3</w:t>
      </w:r>
    </w:p>
    <w:p>
      <w:r>
        <w:rPr>
          <w:b/>
        </w:rPr>
        <w:t xml:space="preserve">Esimerkki 4.2224</w:t>
      </w:r>
    </w:p>
    <w:p>
      <w:r>
        <w:t xml:space="preserve">Pekonivoileivän muunnelma on BLT.</w:t>
      </w:r>
    </w:p>
    <w:p>
      <w:r>
        <w:rPr>
          <w:b/>
        </w:rPr>
        <w:t xml:space="preserve">Tulos</w:t>
      </w:r>
    </w:p>
    <w:p>
      <w:r>
        <w:t xml:space="preserve">BLT</w:t>
      </w:r>
    </w:p>
    <w:p>
      <w:r>
        <w:rPr>
          <w:b/>
        </w:rPr>
        <w:t xml:space="preserve">Esimerkki 4.2225</w:t>
      </w:r>
    </w:p>
    <w:p>
      <w:r>
        <w:t xml:space="preserve">Kyle Nakazawa on Philadelphia Unionin varaama pelaaja.</w:t>
      </w:r>
    </w:p>
    <w:p>
      <w:r>
        <w:rPr>
          <w:b/>
        </w:rPr>
        <w:t xml:space="preserve">Tulos</w:t>
      </w:r>
    </w:p>
    <w:p>
      <w:r>
        <w:t xml:space="preserve">Philadelphia Union</w:t>
      </w:r>
    </w:p>
    <w:p>
      <w:r>
        <w:rPr>
          <w:b/>
        </w:rPr>
        <w:t xml:space="preserve">Esimerkki 4.2226</w:t>
      </w:r>
    </w:p>
    <w:p>
      <w:r>
        <w:t xml:space="preserve">Sarjan numero 3 on nimeltään "Never the Bride".</w:t>
      </w:r>
    </w:p>
    <w:p>
      <w:r>
        <w:rPr>
          <w:b/>
        </w:rPr>
        <w:t xml:space="preserve">Tulos</w:t>
      </w:r>
    </w:p>
    <w:p>
      <w:r>
        <w:t xml:space="preserve">3</w:t>
      </w:r>
    </w:p>
    <w:p>
      <w:r>
        <w:rPr>
          <w:b/>
        </w:rPr>
        <w:t xml:space="preserve">Esimerkki 4.2227</w:t>
      </w:r>
    </w:p>
    <w:p>
      <w:r>
        <w:t xml:space="preserve">Terminaalin 7 (CT7) laituripaikka oli 4.</w:t>
      </w:r>
    </w:p>
    <w:p>
      <w:r>
        <w:rPr>
          <w:b/>
        </w:rPr>
        <w:t xml:space="preserve">Tulos</w:t>
      </w:r>
    </w:p>
    <w:p>
      <w:r>
        <w:t xml:space="preserve">4</w:t>
      </w:r>
    </w:p>
    <w:p>
      <w:r>
        <w:rPr>
          <w:b/>
        </w:rPr>
        <w:t xml:space="preserve">Esimerkki 4.2228</w:t>
      </w:r>
    </w:p>
    <w:p>
      <w:r>
        <w:t xml:space="preserve">Alpenan piirikunnan alueellisen lentoaseman ensimmäisen kiitotien pituus on 9001.</w:t>
      </w:r>
    </w:p>
    <w:p>
      <w:r>
        <w:rPr>
          <w:b/>
        </w:rPr>
        <w:t xml:space="preserve">Tulos</w:t>
      </w:r>
    </w:p>
    <w:p>
      <w:r>
        <w:t xml:space="preserve">9001</w:t>
      </w:r>
    </w:p>
    <w:p>
      <w:r>
        <w:rPr>
          <w:b/>
        </w:rPr>
        <w:t xml:space="preserve">Esimerkki 4.2229</w:t>
      </w:r>
    </w:p>
    <w:p>
      <w:r>
        <w:t xml:space="preserve">AZAL Arena sijaitsee Azerbaidžanissa.</w:t>
      </w:r>
    </w:p>
    <w:p>
      <w:r>
        <w:rPr>
          <w:b/>
        </w:rPr>
        <w:t xml:space="preserve">Tulos</w:t>
      </w:r>
    </w:p>
    <w:p>
      <w:r>
        <w:t xml:space="preserve">Azerbaidžan</w:t>
      </w:r>
    </w:p>
    <w:p>
      <w:r>
        <w:rPr>
          <w:b/>
        </w:rPr>
        <w:t xml:space="preserve">Esimerkki 4.2230</w:t>
      </w:r>
    </w:p>
    <w:p>
      <w:r>
        <w:t xml:space="preserve">Perth sijaitsee Australiassa.</w:t>
      </w:r>
    </w:p>
    <w:p>
      <w:r>
        <w:rPr>
          <w:b/>
        </w:rPr>
        <w:t xml:space="preserve">Tulos</w:t>
      </w:r>
    </w:p>
    <w:p>
      <w:r>
        <w:t xml:space="preserve">Australia</w:t>
      </w:r>
    </w:p>
    <w:p>
      <w:r>
        <w:rPr>
          <w:b/>
        </w:rPr>
        <w:t xml:space="preserve">Esimerkki 4.2231</w:t>
      </w:r>
    </w:p>
    <w:p>
      <w:r>
        <w:t xml:space="preserve">Vuonna 1923 jäsenenä oli Sydney Walter Robinson.</w:t>
      </w:r>
    </w:p>
    <w:p>
      <w:r>
        <w:rPr>
          <w:b/>
        </w:rPr>
        <w:t xml:space="preserve">Tulos</w:t>
      </w:r>
    </w:p>
    <w:p>
      <w:r>
        <w:t xml:space="preserve">Sydney Walter Robinson</w:t>
      </w:r>
    </w:p>
    <w:p>
      <w:r>
        <w:rPr>
          <w:b/>
        </w:rPr>
        <w:t xml:space="preserve">Esimerkki 4.2232</w:t>
      </w:r>
    </w:p>
    <w:p>
      <w:r>
        <w:t xml:space="preserve">Rolando Maran pelasi aiemmin seurassa Varese Calcio S.S.D.</w:t>
      </w:r>
    </w:p>
    <w:p>
      <w:r>
        <w:rPr>
          <w:b/>
        </w:rPr>
        <w:t xml:space="preserve">Tulos</w:t>
      </w:r>
    </w:p>
    <w:p>
      <w:r>
        <w:t xml:space="preserve">Varese Calcio S.S.D.</w:t>
      </w:r>
    </w:p>
    <w:p>
      <w:r>
        <w:rPr>
          <w:b/>
        </w:rPr>
        <w:t xml:space="preserve">Esimerkki 4.2233</w:t>
      </w:r>
    </w:p>
    <w:p>
      <w:r>
        <w:t xml:space="preserve">John van den Brom pelaa Vitesse Arnhemissa.</w:t>
      </w:r>
    </w:p>
    <w:p>
      <w:r>
        <w:rPr>
          <w:b/>
        </w:rPr>
        <w:t xml:space="preserve">Tulos</w:t>
      </w:r>
    </w:p>
    <w:p>
      <w:r>
        <w:t xml:space="preserve">Vitesse Arnhem</w:t>
      </w:r>
    </w:p>
    <w:p>
      <w:r>
        <w:rPr>
          <w:b/>
        </w:rPr>
        <w:t xml:space="preserve">Esimerkki 4.2234</w:t>
      </w:r>
    </w:p>
    <w:p>
      <w:r>
        <w:t xml:space="preserve">4. Pride of Britain Awards -gaalan yleisömäärä oli 6,06 miljoonaa katsojaa.</w:t>
      </w:r>
    </w:p>
    <w:p>
      <w:r>
        <w:rPr>
          <w:b/>
        </w:rPr>
        <w:t xml:space="preserve">Tulos</w:t>
      </w:r>
    </w:p>
    <w:p>
      <w:r>
        <w:t xml:space="preserve">6.06</w:t>
      </w:r>
    </w:p>
    <w:p>
      <w:r>
        <w:rPr>
          <w:b/>
        </w:rPr>
        <w:t xml:space="preserve">Esimerkki 4.2235</w:t>
      </w:r>
    </w:p>
    <w:p>
      <w:r>
        <w:t xml:space="preserve">Nagenahira nagas on kotoisin itäisestä maakunnasta.</w:t>
      </w:r>
    </w:p>
    <w:p>
      <w:r>
        <w:rPr>
          <w:b/>
        </w:rPr>
        <w:t xml:space="preserve">Tulos</w:t>
      </w:r>
    </w:p>
    <w:p>
      <w:r>
        <w:t xml:space="preserve">Itäinen</w:t>
      </w:r>
    </w:p>
    <w:p>
      <w:r>
        <w:rPr>
          <w:b/>
        </w:rPr>
        <w:t xml:space="preserve">Esimerkki 4.2236</w:t>
      </w:r>
    </w:p>
    <w:p>
      <w:r>
        <w:t xml:space="preserve">Amsterdamin Schipholin lentoasema on viides kiitotie numero 18.</w:t>
      </w:r>
    </w:p>
    <w:p>
      <w:r>
        <w:rPr>
          <w:b/>
        </w:rPr>
        <w:t xml:space="preserve">Tulos</w:t>
      </w:r>
    </w:p>
    <w:p>
      <w:r>
        <w:t xml:space="preserve">18</w:t>
      </w:r>
    </w:p>
    <w:p>
      <w:r>
        <w:rPr>
          <w:b/>
        </w:rPr>
        <w:t xml:space="preserve">Esimerkki 4.2237</w:t>
      </w:r>
    </w:p>
    <w:p>
      <w:r>
        <w:t xml:space="preserve">Peter Stöger oli seurassa SK Rapid Wien.</w:t>
      </w:r>
    </w:p>
    <w:p>
      <w:r>
        <w:rPr>
          <w:b/>
        </w:rPr>
        <w:t xml:space="preserve">Tulos</w:t>
      </w:r>
    </w:p>
    <w:p>
      <w:r>
        <w:t xml:space="preserve">SK Rapid Wien</w:t>
      </w:r>
    </w:p>
    <w:p>
      <w:r>
        <w:rPr>
          <w:b/>
        </w:rPr>
        <w:t xml:space="preserve">Esimerkki 4.2238</w:t>
      </w:r>
    </w:p>
    <w:p>
      <w:r>
        <w:t xml:space="preserve">Drama Desk Award for Outstanding Actress in a Play -palkinnolla palkitaan näyttelijöitä erinomaisista näytelmäsuorituksista.</w:t>
      </w:r>
    </w:p>
    <w:p>
      <w:r>
        <w:rPr>
          <w:b/>
        </w:rPr>
        <w:t xml:space="preserve">Tulos</w:t>
      </w:r>
    </w:p>
    <w:p>
      <w:r>
        <w:t xml:space="preserve">Erinomainen näyttelijä näytelmässä</w:t>
      </w:r>
    </w:p>
    <w:p>
      <w:r>
        <w:rPr>
          <w:b/>
        </w:rPr>
        <w:t xml:space="preserve">Esimerkki 4.2239</w:t>
      </w:r>
    </w:p>
    <w:p>
      <w:r>
        <w:t xml:space="preserve">Ateenan kansainvälinen lentoasema palvelee Ateenan kaupunkia.</w:t>
      </w:r>
    </w:p>
    <w:p>
      <w:r>
        <w:rPr>
          <w:b/>
        </w:rPr>
        <w:t xml:space="preserve">Tulos</w:t>
      </w:r>
    </w:p>
    <w:p>
      <w:r>
        <w:t xml:space="preserve">Ateena</w:t>
      </w:r>
    </w:p>
    <w:p>
      <w:r>
        <w:rPr>
          <w:b/>
        </w:rPr>
        <w:t xml:space="preserve">Esimerkki 4.2240</w:t>
      </w:r>
    </w:p>
    <w:p>
      <w:r>
        <w:t xml:space="preserve">Sharronin ja Pavelin äänestysprosentti oli 5,8 prosenttia.</w:t>
      </w:r>
    </w:p>
    <w:p>
      <w:r>
        <w:rPr>
          <w:b/>
        </w:rPr>
        <w:t xml:space="preserve">Tulos</w:t>
      </w:r>
    </w:p>
    <w:p>
      <w:r>
        <w:t xml:space="preserve">5.8%</w:t>
      </w:r>
    </w:p>
    <w:p>
      <w:r>
        <w:rPr>
          <w:b/>
        </w:rPr>
        <w:t xml:space="preserve">Esimerkki 4.2241</w:t>
      </w:r>
    </w:p>
    <w:p>
      <w:r>
        <w:t xml:space="preserve">Ximena Maria Viláris Venezuela 59.79 Q</w:t>
      </w:r>
    </w:p>
    <w:p>
      <w:r>
        <w:rPr>
          <w:b/>
        </w:rPr>
        <w:t xml:space="preserve">Tulos</w:t>
      </w:r>
    </w:p>
    <w:p>
      <w:r>
        <w:t xml:space="preserve">Venezuela</w:t>
      </w:r>
    </w:p>
    <w:p>
      <w:r>
        <w:rPr>
          <w:b/>
        </w:rPr>
        <w:t xml:space="preserve">Esimerkki 4.2242</w:t>
      </w:r>
    </w:p>
    <w:p>
      <w:r>
        <w:t xml:space="preserve">Jens Hartel on kiinnitetty seuraan FSV Zwickau.</w:t>
      </w:r>
    </w:p>
    <w:p>
      <w:r>
        <w:rPr>
          <w:b/>
        </w:rPr>
        <w:t xml:space="preserve">Tulos</w:t>
      </w:r>
    </w:p>
    <w:p>
      <w:r>
        <w:t xml:space="preserve">FSV Zwickau</w:t>
      </w:r>
    </w:p>
    <w:p>
      <w:r>
        <w:rPr>
          <w:b/>
        </w:rPr>
        <w:t xml:space="preserve">Esimerkki 4.2243</w:t>
      </w:r>
    </w:p>
    <w:p>
      <w:r>
        <w:t xml:space="preserve">Annette Obrestad voitti ensimmäisen palkinnon vuoden 2007 World Series of Poker Europe -turnauksessa.</w:t>
      </w:r>
    </w:p>
    <w:p>
      <w:r>
        <w:rPr>
          <w:b/>
        </w:rPr>
        <w:t xml:space="preserve">Tulos</w:t>
      </w:r>
    </w:p>
    <w:p>
      <w:r>
        <w:t xml:space="preserve">Annette Obrestad</w:t>
      </w:r>
    </w:p>
    <w:p>
      <w:r>
        <w:rPr>
          <w:b/>
        </w:rPr>
        <w:t xml:space="preserve">Esimerkki 4.2244</w:t>
      </w:r>
    </w:p>
    <w:p>
      <w:r>
        <w:t xml:space="preserve">Abilenen alueellinen lentoasema sijaitsee 546 metrin korkeudessa merenpinnasta.</w:t>
      </w:r>
    </w:p>
    <w:p>
      <w:r>
        <w:rPr>
          <w:b/>
        </w:rPr>
        <w:t xml:space="preserve">Tulos</w:t>
      </w:r>
    </w:p>
    <w:p>
      <w:r>
        <w:t xml:space="preserve">546</w:t>
      </w:r>
    </w:p>
    <w:p>
      <w:r>
        <w:rPr>
          <w:b/>
        </w:rPr>
        <w:t xml:space="preserve">Esimerkki 4.2245</w:t>
      </w:r>
    </w:p>
    <w:p>
      <w:r>
        <w:t xml:space="preserve">Mark Begichin kannatusprosentti oli 48 prosenttia 6. lokakuuta 2008.</w:t>
      </w:r>
    </w:p>
    <w:p>
      <w:r>
        <w:rPr>
          <w:b/>
        </w:rPr>
        <w:t xml:space="preserve">Tulos</w:t>
      </w:r>
    </w:p>
    <w:p>
      <w:r>
        <w:t xml:space="preserve">48%</w:t>
      </w:r>
    </w:p>
    <w:p>
      <w:r>
        <w:rPr>
          <w:b/>
        </w:rPr>
        <w:t xml:space="preserve">Esimerkki 4.2246</w:t>
      </w:r>
    </w:p>
    <w:p>
      <w:r>
        <w:t xml:space="preserve">Boeing C-17 Globemaster III on Intian ilmavoimien kuljetuskone.</w:t>
      </w:r>
    </w:p>
    <w:p>
      <w:r>
        <w:rPr>
          <w:b/>
        </w:rPr>
        <w:t xml:space="preserve">Tulos</w:t>
      </w:r>
    </w:p>
    <w:p>
      <w:r>
        <w:t xml:space="preserve">Boeing C-17 Globemaster III</w:t>
      </w:r>
    </w:p>
    <w:p>
      <w:r>
        <w:rPr>
          <w:b/>
        </w:rPr>
        <w:t xml:space="preserve">Esimerkki 4.2247</w:t>
      </w:r>
    </w:p>
    <w:p>
      <w:r>
        <w:t xml:space="preserve">Acta Mathematica Hungarica CODEN-koodi on "AMAHE9".</w:t>
      </w:r>
    </w:p>
    <w:p>
      <w:r>
        <w:rPr>
          <w:b/>
        </w:rPr>
        <w:t xml:space="preserve">Tulos</w:t>
      </w:r>
    </w:p>
    <w:p>
      <w:r>
        <w:t xml:space="preserve">"AMAHE9"</w:t>
      </w:r>
    </w:p>
    <w:p>
      <w:r>
        <w:rPr>
          <w:b/>
        </w:rPr>
        <w:t xml:space="preserve">Esimerkki 4.2248</w:t>
      </w:r>
    </w:p>
    <w:p>
      <w:r>
        <w:t xml:space="preserve">Fukuchiyama Seibi -lukio sijaitsee Kioton prefektuurissa.</w:t>
      </w:r>
    </w:p>
    <w:p>
      <w:r>
        <w:rPr>
          <w:b/>
        </w:rPr>
        <w:t xml:space="preserve">Tulos</w:t>
      </w:r>
    </w:p>
    <w:p>
      <w:r>
        <w:t xml:space="preserve">Kioto</w:t>
      </w:r>
    </w:p>
    <w:p>
      <w:r>
        <w:rPr>
          <w:b/>
        </w:rPr>
        <w:t xml:space="preserve">Esimerkki 4.2249</w:t>
      </w:r>
    </w:p>
    <w:p>
      <w:r>
        <w:t xml:space="preserve">Nathan Hoffart kävi Saskatchewan Collegea.</w:t>
      </w:r>
    </w:p>
    <w:p>
      <w:r>
        <w:rPr>
          <w:b/>
        </w:rPr>
        <w:t xml:space="preserve">Tulos</w:t>
      </w:r>
    </w:p>
    <w:p>
      <w:r>
        <w:t xml:space="preserve">Saskatchewan</w:t>
      </w:r>
    </w:p>
    <w:p>
      <w:r>
        <w:rPr>
          <w:b/>
        </w:rPr>
        <w:t xml:space="preserve">Esimerkki 4.2250</w:t>
      </w:r>
    </w:p>
    <w:p>
      <w:r>
        <w:t xml:space="preserve">Ashgabatin kansainvälisen lentoaseman operaattoriorganisaatio on Turkmenistan Airlines.</w:t>
      </w:r>
    </w:p>
    <w:p>
      <w:r>
        <w:rPr>
          <w:b/>
        </w:rPr>
        <w:t xml:space="preserve">Tulos</w:t>
      </w:r>
    </w:p>
    <w:p>
      <w:r>
        <w:t xml:space="preserve">Turkmenistan Airlines</w:t>
      </w:r>
    </w:p>
    <w:p>
      <w:r>
        <w:rPr>
          <w:b/>
        </w:rPr>
        <w:t xml:space="preserve">Esimerkki 4.2251</w:t>
      </w:r>
    </w:p>
    <w:p>
      <w:r>
        <w:t xml:space="preserve">Vuonna 2005 yhden Yhdysvaltain dollarin arvo oli 0,29 Kuwaitin dinaaria.</w:t>
      </w:r>
    </w:p>
    <w:p>
      <w:r>
        <w:rPr>
          <w:b/>
        </w:rPr>
        <w:t xml:space="preserve">Tulos</w:t>
      </w:r>
    </w:p>
    <w:p>
      <w:r>
        <w:t xml:space="preserve">0,29 Kuwaitin dinaarit</w:t>
      </w:r>
    </w:p>
    <w:p>
      <w:r>
        <w:rPr>
          <w:b/>
        </w:rPr>
        <w:t xml:space="preserve">Esimerkki 4.2252</w:t>
      </w:r>
    </w:p>
    <w:p>
      <w:r>
        <w:t xml:space="preserve">Jauheliha on bandeja paisan ainesosa.</w:t>
      </w:r>
    </w:p>
    <w:p>
      <w:r>
        <w:rPr>
          <w:b/>
        </w:rPr>
        <w:t xml:space="preserve">Tulos</w:t>
      </w:r>
    </w:p>
    <w:p>
      <w:r>
        <w:t xml:space="preserve">Jauheliha</w:t>
      </w:r>
    </w:p>
    <w:p>
      <w:r>
        <w:rPr>
          <w:b/>
        </w:rPr>
        <w:t xml:space="preserve">Esimerkki 4.2253</w:t>
      </w:r>
    </w:p>
    <w:p>
      <w:r>
        <w:t xml:space="preserve">Skidan GL1K-laitos otettiin käyttöön vuonna 1981.</w:t>
      </w:r>
    </w:p>
    <w:p>
      <w:r>
        <w:rPr>
          <w:b/>
        </w:rPr>
        <w:t xml:space="preserve">Tulos</w:t>
      </w:r>
    </w:p>
    <w:p>
      <w:r>
        <w:t xml:space="preserve">1981</w:t>
      </w:r>
    </w:p>
    <w:p>
      <w:r>
        <w:rPr>
          <w:b/>
        </w:rPr>
        <w:t xml:space="preserve">Esimerkki 4.2254</w:t>
      </w:r>
    </w:p>
    <w:p>
      <w:r>
        <w:t xml:space="preserve">St. Vincent-St. Mary High School sijaitsee Akronin kaupungissa Ohiossa.</w:t>
      </w:r>
    </w:p>
    <w:p>
      <w:r>
        <w:rPr>
          <w:b/>
        </w:rPr>
        <w:t xml:space="preserve">Tulos</w:t>
      </w:r>
    </w:p>
    <w:p>
      <w:r>
        <w:t xml:space="preserve">Akron, Ohio</w:t>
      </w:r>
    </w:p>
    <w:p>
      <w:r>
        <w:rPr>
          <w:b/>
        </w:rPr>
        <w:t xml:space="preserve">Esimerkki 4.2255</w:t>
      </w:r>
    </w:p>
    <w:p>
      <w:r>
        <w:t xml:space="preserve">Lance Barnard oli Australian edustajainhuoneen jäsen vuosina 1954-1955 Bassin vaalipiirissä.</w:t>
      </w:r>
    </w:p>
    <w:p>
      <w:r>
        <w:rPr>
          <w:b/>
        </w:rPr>
        <w:t xml:space="preserve">Tulos</w:t>
      </w:r>
    </w:p>
    <w:p>
      <w:r>
        <w:t xml:space="preserve">Basso</w:t>
      </w:r>
    </w:p>
    <w:p>
      <w:r>
        <w:rPr>
          <w:b/>
        </w:rPr>
        <w:t xml:space="preserve">Esimerkki 4.2256</w:t>
      </w:r>
    </w:p>
    <w:p>
      <w:r>
        <w:t xml:space="preserve">Malik Muhammad Rafique Rajwana on Punjabin johtaja Pakistanissa.</w:t>
      </w:r>
    </w:p>
    <w:p>
      <w:r>
        <w:rPr>
          <w:b/>
        </w:rPr>
        <w:t xml:space="preserve">Tulos</w:t>
      </w:r>
    </w:p>
    <w:p>
      <w:r>
        <w:t xml:space="preserve">Malik Muhammad Rafique Rajwana</w:t>
      </w:r>
    </w:p>
    <w:p>
      <w:r>
        <w:rPr>
          <w:b/>
        </w:rPr>
        <w:t xml:space="preserve">Esimerkki 4.2257</w:t>
      </w:r>
    </w:p>
    <w:p>
      <w:r>
        <w:t xml:space="preserve">Jakso nimeltään "The Boost Job" esitettiin alun perin elokuussa 1,2010.</w:t>
      </w:r>
    </w:p>
    <w:p>
      <w:r>
        <w:rPr>
          <w:b/>
        </w:rPr>
        <w:t xml:space="preserve">Tulos</w:t>
      </w:r>
    </w:p>
    <w:p>
      <w:r>
        <w:t xml:space="preserve">1. elokuuta 2010</w:t>
      </w:r>
    </w:p>
    <w:p>
      <w:r>
        <w:rPr>
          <w:b/>
        </w:rPr>
        <w:t xml:space="preserve">Esimerkki 4.2258</w:t>
      </w:r>
    </w:p>
    <w:p>
      <w:r>
        <w:t xml:space="preserve">Moskovan mestaruuskilpailujen loppuottelun tulos on 4-6, 6-4, 7-6 (7-5).</w:t>
      </w:r>
    </w:p>
    <w:p>
      <w:r>
        <w:rPr>
          <w:b/>
        </w:rPr>
        <w:t xml:space="preserve">Tulos</w:t>
      </w:r>
    </w:p>
    <w:p>
      <w:r>
        <w:t xml:space="preserve">4-6, 6-4, 7-6 (7-5)</w:t>
      </w:r>
    </w:p>
    <w:p>
      <w:r>
        <w:rPr>
          <w:b/>
        </w:rPr>
        <w:t xml:space="preserve">Esimerkki 4.2259</w:t>
      </w:r>
    </w:p>
    <w:p>
      <w:r>
        <w:t xml:space="preserve">Angola on osa Indianaa, joka sijaitsee Yhdysvalloissa.</w:t>
      </w:r>
    </w:p>
    <w:p>
      <w:r>
        <w:rPr>
          <w:b/>
        </w:rPr>
        <w:t xml:space="preserve">Tulos</w:t>
      </w:r>
    </w:p>
    <w:p>
      <w:r>
        <w:t xml:space="preserve">Yhdysvallat</w:t>
      </w:r>
    </w:p>
    <w:p>
      <w:r>
        <w:rPr>
          <w:b/>
        </w:rPr>
        <w:t xml:space="preserve">Esimerkki 4.2260</w:t>
      </w:r>
    </w:p>
    <w:p>
      <w:r>
        <w:t xml:space="preserve">Jon Huntsman on entinen kuvernööriehdokas.</w:t>
      </w:r>
    </w:p>
    <w:p>
      <w:r>
        <w:rPr>
          <w:b/>
        </w:rPr>
        <w:t xml:space="preserve">Tulos</w:t>
      </w:r>
    </w:p>
    <w:p>
      <w:r>
        <w:t xml:space="preserve">entinen kuvernööri</w:t>
      </w:r>
    </w:p>
    <w:p>
      <w:r>
        <w:rPr>
          <w:b/>
        </w:rPr>
        <w:t xml:space="preserve">Esimerkki 4.2261</w:t>
      </w:r>
    </w:p>
    <w:p>
      <w:r>
        <w:t xml:space="preserve">Alan Beanin koko nimi oli Alan LaVern Bean.</w:t>
      </w:r>
    </w:p>
    <w:p>
      <w:r>
        <w:rPr>
          <w:b/>
        </w:rPr>
        <w:t xml:space="preserve">Tulos</w:t>
      </w:r>
    </w:p>
    <w:p>
      <w:r>
        <w:t xml:space="preserve">"Alan LaVern Bean"</w:t>
      </w:r>
    </w:p>
    <w:p>
      <w:r>
        <w:rPr>
          <w:b/>
        </w:rPr>
        <w:t xml:space="preserve">Esimerkki 4.2262</w:t>
      </w:r>
    </w:p>
    <w:p>
      <w:r>
        <w:t xml:space="preserve">John Aloisi on Melbourne Heartin valmentaja.</w:t>
      </w:r>
    </w:p>
    <w:p>
      <w:r>
        <w:rPr>
          <w:b/>
        </w:rPr>
        <w:t xml:space="preserve">Tulos</w:t>
      </w:r>
    </w:p>
    <w:p>
      <w:r>
        <w:t xml:space="preserve">John Aloisi</w:t>
      </w:r>
    </w:p>
    <w:p>
      <w:r>
        <w:rPr>
          <w:b/>
        </w:rPr>
        <w:t xml:space="preserve">Esimerkki 4.2263</w:t>
      </w:r>
    </w:p>
    <w:p>
      <w:r>
        <w:t xml:space="preserve">108 St Georges Terrace valmistui vuonna 1988.</w:t>
      </w:r>
    </w:p>
    <w:p>
      <w:r>
        <w:rPr>
          <w:b/>
        </w:rPr>
        <w:t xml:space="preserve">Tulos</w:t>
      </w:r>
    </w:p>
    <w:p>
      <w:r>
        <w:t xml:space="preserve">1988</w:t>
      </w:r>
    </w:p>
    <w:p>
      <w:r>
        <w:rPr>
          <w:b/>
        </w:rPr>
        <w:t xml:space="preserve">Esimerkki 4.2264</w:t>
      </w:r>
    </w:p>
    <w:p>
      <w:r>
        <w:t xml:space="preserve">Grantville Gazette II:ta edeltää The Grantville Gazette.</w:t>
      </w:r>
    </w:p>
    <w:p>
      <w:r>
        <w:rPr>
          <w:b/>
        </w:rPr>
        <w:t xml:space="preserve">Tulos</w:t>
      </w:r>
    </w:p>
    <w:p>
      <w:r>
        <w:t xml:space="preserve">Grantville Gazette</w:t>
      </w:r>
    </w:p>
    <w:p>
      <w:r>
        <w:rPr>
          <w:b/>
        </w:rPr>
        <w:t xml:space="preserve">Esimerkki 4.2265</w:t>
      </w:r>
    </w:p>
    <w:p>
      <w:r>
        <w:t xml:space="preserve">Guwahati Jorhat Town Jan Shatabdi Express -junan numero on 12067/68.</w:t>
      </w:r>
    </w:p>
    <w:p>
      <w:r>
        <w:rPr>
          <w:b/>
        </w:rPr>
        <w:t xml:space="preserve">Tulos</w:t>
      </w:r>
    </w:p>
    <w:p>
      <w:r>
        <w:t xml:space="preserve">12067/68</w:t>
      </w:r>
    </w:p>
    <w:p>
      <w:r>
        <w:rPr>
          <w:b/>
        </w:rPr>
        <w:t xml:space="preserve">Esimerkki 4.2266</w:t>
      </w:r>
    </w:p>
    <w:p>
      <w:r>
        <w:t xml:space="preserve">John Hopkins University Press sijaitsee Yhdysvalloissa.</w:t>
      </w:r>
    </w:p>
    <w:p>
      <w:r>
        <w:rPr>
          <w:b/>
        </w:rPr>
        <w:t xml:space="preserve">Tulos</w:t>
      </w:r>
    </w:p>
    <w:p>
      <w:r>
        <w:t xml:space="preserve">Yhdysvallat</w:t>
      </w:r>
    </w:p>
    <w:p>
      <w:r>
        <w:rPr>
          <w:b/>
        </w:rPr>
        <w:t xml:space="preserve">Esimerkki 4.2267</w:t>
      </w:r>
    </w:p>
    <w:p>
      <w:r>
        <w:t xml:space="preserve">Brooks Hays in on Arkansas 5</w:t>
      </w:r>
    </w:p>
    <w:p>
      <w:r>
        <w:rPr>
          <w:b/>
        </w:rPr>
        <w:t xml:space="preserve">Tulos</w:t>
      </w:r>
    </w:p>
    <w:p>
      <w:r>
        <w:t xml:space="preserve">Brooks Hays</w:t>
      </w:r>
    </w:p>
    <w:p>
      <w:r>
        <w:rPr>
          <w:b/>
        </w:rPr>
        <w:t xml:space="preserve">Esimerkki 4.2268</w:t>
      </w:r>
    </w:p>
    <w:p>
      <w:r>
        <w:t xml:space="preserve">Stanfordin yliopisto on A.T. Charlie Johnsonin almaMater.</w:t>
      </w:r>
    </w:p>
    <w:p>
      <w:r>
        <w:rPr>
          <w:b/>
        </w:rPr>
        <w:t xml:space="preserve">Tulos</w:t>
      </w:r>
    </w:p>
    <w:p>
      <w:r>
        <w:t xml:space="preserve">Stanfordin yliopisto</w:t>
      </w:r>
    </w:p>
    <w:p>
      <w:r>
        <w:rPr>
          <w:b/>
        </w:rPr>
        <w:t xml:space="preserve">Esimerkki 4.2269</w:t>
      </w:r>
    </w:p>
    <w:p>
      <w:r>
        <w:t xml:space="preserve">wnetin virtuaalinen kutsutunnus on 13.1.</w:t>
      </w:r>
    </w:p>
    <w:p>
      <w:r>
        <w:rPr>
          <w:b/>
        </w:rPr>
        <w:t xml:space="preserve">Tulos</w:t>
      </w:r>
    </w:p>
    <w:p>
      <w:r>
        <w:t xml:space="preserve">13.1</w:t>
      </w:r>
    </w:p>
    <w:p>
      <w:r>
        <w:rPr>
          <w:b/>
        </w:rPr>
        <w:t xml:space="preserve">Esimerkki 4.2270</w:t>
      </w:r>
    </w:p>
    <w:p>
      <w:r>
        <w:t xml:space="preserve">Yleisurheilun maailmanmestaruuskilpailujen loppukilpailu järjestettiin Monte Carlossa, Monacossa.</w:t>
      </w:r>
    </w:p>
    <w:p>
      <w:r>
        <w:rPr>
          <w:b/>
        </w:rPr>
        <w:t xml:space="preserve">Tulos</w:t>
      </w:r>
    </w:p>
    <w:p>
      <w:r>
        <w:t xml:space="preserve">Monte Carlo, Monaco</w:t>
      </w:r>
    </w:p>
    <w:p>
      <w:r>
        <w:rPr>
          <w:b/>
        </w:rPr>
        <w:t xml:space="preserve">Esimerkki 4.2271</w:t>
      </w:r>
    </w:p>
    <w:p>
      <w:r>
        <w:t xml:space="preserve">Yhdysvaltain edustajainhuone on osa Yhdysvaltain kongressia.</w:t>
      </w:r>
    </w:p>
    <w:p>
      <w:r>
        <w:rPr>
          <w:b/>
        </w:rPr>
        <w:t xml:space="preserve">Tulos</w:t>
      </w:r>
    </w:p>
    <w:p>
      <w:r>
        <w:t xml:space="preserve">Yhdysvaltain kongressi</w:t>
      </w:r>
    </w:p>
    <w:p>
      <w:r>
        <w:rPr>
          <w:b/>
        </w:rPr>
        <w:t xml:space="preserve">Esimerkki 4.2272</w:t>
      </w:r>
    </w:p>
    <w:p>
      <w:r>
        <w:t xml:space="preserve">Indhira díaz acosta on kotoisin Dajabónista.</w:t>
      </w:r>
    </w:p>
    <w:p>
      <w:r>
        <w:rPr>
          <w:b/>
        </w:rPr>
        <w:t xml:space="preserve">Tulos</w:t>
      </w:r>
    </w:p>
    <w:p>
      <w:r>
        <w:t xml:space="preserve">Dajabón</w:t>
      </w:r>
    </w:p>
    <w:p>
      <w:r>
        <w:rPr>
          <w:b/>
        </w:rPr>
        <w:t xml:space="preserve">Esimerkki 4.2273</w:t>
      </w:r>
    </w:p>
    <w:p>
      <w:r>
        <w:t xml:space="preserve">3XN oli AC Hotel Bella Sky Copenhagenin arkkitehti.</w:t>
      </w:r>
    </w:p>
    <w:p>
      <w:r>
        <w:rPr>
          <w:b/>
        </w:rPr>
        <w:t xml:space="preserve">Tulos</w:t>
      </w:r>
    </w:p>
    <w:p>
      <w:r>
        <w:t xml:space="preserve">3XN</w:t>
      </w:r>
    </w:p>
    <w:p>
      <w:r>
        <w:rPr>
          <w:b/>
        </w:rPr>
        <w:t xml:space="preserve">Esimerkki 4.2274</w:t>
      </w:r>
    </w:p>
    <w:p>
      <w:r>
        <w:t xml:space="preserve">Akrons Summit Assaultin puheenjohtaja on Dave Laughlin.</w:t>
      </w:r>
    </w:p>
    <w:p>
      <w:r>
        <w:rPr>
          <w:b/>
        </w:rPr>
        <w:t xml:space="preserve">Tulos</w:t>
      </w:r>
    </w:p>
    <w:p>
      <w:r>
        <w:t xml:space="preserve">Dave Laughlin</w:t>
      </w:r>
    </w:p>
    <w:p>
      <w:r>
        <w:rPr>
          <w:b/>
        </w:rPr>
        <w:t xml:space="preserve">Esimerkki 4.2275</w:t>
      </w:r>
    </w:p>
    <w:p>
      <w:r>
        <w:t xml:space="preserve">1,541 miljoonaa ihmistä katsoi jakson "Here Comes the Neighborhood".</w:t>
      </w:r>
    </w:p>
    <w:p>
      <w:r>
        <w:rPr>
          <w:b/>
        </w:rPr>
        <w:t xml:space="preserve">Tulos</w:t>
      </w:r>
    </w:p>
    <w:p>
      <w:r>
        <w:t xml:space="preserve">1.541</w:t>
      </w:r>
    </w:p>
    <w:p>
      <w:r>
        <w:rPr>
          <w:b/>
        </w:rPr>
        <w:t xml:space="preserve">Esimerkki 4.2276</w:t>
      </w:r>
    </w:p>
    <w:p>
      <w:r>
        <w:t xml:space="preserve">Hand in my Pocket julkaistiin vuonna 1995.</w:t>
      </w:r>
    </w:p>
    <w:p>
      <w:r>
        <w:rPr>
          <w:b/>
        </w:rPr>
        <w:t xml:space="preserve">Tulos</w:t>
      </w:r>
    </w:p>
    <w:p>
      <w:r>
        <w:t xml:space="preserve">1995</w:t>
      </w:r>
    </w:p>
    <w:p>
      <w:r>
        <w:rPr>
          <w:b/>
        </w:rPr>
        <w:t xml:space="preserve">Esimerkki 4.2277</w:t>
      </w:r>
    </w:p>
    <w:p>
      <w:r>
        <w:t xml:space="preserve">22 peliä pelattu ja 17 voitettu.</w:t>
      </w:r>
    </w:p>
    <w:p>
      <w:r>
        <w:rPr>
          <w:b/>
        </w:rPr>
        <w:t xml:space="preserve">Tulos</w:t>
      </w:r>
    </w:p>
    <w:p>
      <w:r>
        <w:t xml:space="preserve">17</w:t>
      </w:r>
    </w:p>
    <w:p>
      <w:r>
        <w:rPr>
          <w:b/>
        </w:rPr>
        <w:t xml:space="preserve">Esimerkki 4.2278</w:t>
      </w:r>
    </w:p>
    <w:p>
      <w:r>
        <w:t xml:space="preserve">Argus III:n korkeus oli 539 kilometriä.</w:t>
      </w:r>
    </w:p>
    <w:p>
      <w:r>
        <w:rPr>
          <w:b/>
        </w:rPr>
        <w:t xml:space="preserve">Tulos</w:t>
      </w:r>
    </w:p>
    <w:p>
      <w:r>
        <w:t xml:space="preserve">539</w:t>
      </w:r>
    </w:p>
    <w:p>
      <w:r>
        <w:rPr>
          <w:b/>
        </w:rPr>
        <w:t xml:space="preserve">Esimerkki 4.2279</w:t>
      </w:r>
    </w:p>
    <w:p>
      <w:r>
        <w:t xml:space="preserve">Marv Wolfman voitti Inkpot-palkinnon.</w:t>
      </w:r>
    </w:p>
    <w:p>
      <w:r>
        <w:rPr>
          <w:b/>
        </w:rPr>
        <w:t xml:space="preserve">Tulos</w:t>
      </w:r>
    </w:p>
    <w:p>
      <w:r>
        <w:t xml:space="preserve">Inkpot-palkinto</w:t>
      </w:r>
    </w:p>
    <w:p>
      <w:r>
        <w:rPr>
          <w:b/>
        </w:rPr>
        <w:t xml:space="preserve">Esimerkki 4.2280</w:t>
      </w:r>
    </w:p>
    <w:p>
      <w:r>
        <w:t xml:space="preserve">Alan B Miller Hall sijaitsee Virginiassa.</w:t>
      </w:r>
    </w:p>
    <w:p>
      <w:r>
        <w:rPr>
          <w:b/>
        </w:rPr>
        <w:t xml:space="preserve">Tulos</w:t>
      </w:r>
    </w:p>
    <w:p>
      <w:r>
        <w:t xml:space="preserve">Virginia</w:t>
      </w:r>
    </w:p>
    <w:p>
      <w:r>
        <w:rPr>
          <w:b/>
        </w:rPr>
        <w:t xml:space="preserve">Esimerkki 4.2281</w:t>
      </w:r>
    </w:p>
    <w:p>
      <w:r>
        <w:t xml:space="preserve">Antioch on osa Kaliforniaa.</w:t>
      </w:r>
    </w:p>
    <w:p>
      <w:r>
        <w:rPr>
          <w:b/>
        </w:rPr>
        <w:t xml:space="preserve">Tulos</w:t>
      </w:r>
    </w:p>
    <w:p>
      <w:r>
        <w:t xml:space="preserve">Kalifornia</w:t>
      </w:r>
    </w:p>
    <w:p>
      <w:r>
        <w:rPr>
          <w:b/>
        </w:rPr>
        <w:t xml:space="preserve">Esimerkki 4.2282</w:t>
      </w:r>
    </w:p>
    <w:p>
      <w:r>
        <w:t xml:space="preserve">Nittedalin asukastiheys on 109 ihmistä/km^2.</w:t>
      </w:r>
    </w:p>
    <w:p>
      <w:r>
        <w:rPr>
          <w:b/>
        </w:rPr>
        <w:t xml:space="preserve">Tulos</w:t>
      </w:r>
    </w:p>
    <w:p>
      <w:r>
        <w:t xml:space="preserve">109</w:t>
      </w:r>
    </w:p>
    <w:p>
      <w:r>
        <w:rPr>
          <w:b/>
        </w:rPr>
        <w:t xml:space="preserve">Esimerkki 4.2283</w:t>
      </w:r>
    </w:p>
    <w:p>
      <w:r>
        <w:t xml:space="preserve">The Punter myy japanilaista ruokaa ja on hintaluokaltaan korkea.</w:t>
      </w:r>
    </w:p>
    <w:p>
      <w:r>
        <w:rPr>
          <w:b/>
        </w:rPr>
        <w:t xml:space="preserve">Tulos</w:t>
      </w:r>
    </w:p>
    <w:p>
      <w:r>
        <w:t xml:space="preserve">Japanilainen</w:t>
      </w:r>
    </w:p>
    <w:p>
      <w:r>
        <w:rPr>
          <w:b/>
        </w:rPr>
        <w:t xml:space="preserve">Esimerkki 4.2284</w:t>
      </w:r>
    </w:p>
    <w:p>
      <w:r>
        <w:t xml:space="preserve">Bill Oddie syntyi Rochdalessa.</w:t>
      </w:r>
    </w:p>
    <w:p>
      <w:r>
        <w:rPr>
          <w:b/>
        </w:rPr>
        <w:t xml:space="preserve">Tulos</w:t>
      </w:r>
    </w:p>
    <w:p>
      <w:r>
        <w:t xml:space="preserve">Rochdale</w:t>
      </w:r>
    </w:p>
    <w:p>
      <w:r>
        <w:rPr>
          <w:b/>
        </w:rPr>
        <w:t xml:space="preserve">Esimerkki 4.2285</w:t>
      </w:r>
    </w:p>
    <w:p>
      <w:r>
        <w:t xml:space="preserve">Ray Musto on Pennsylvanian viranhaltija.</w:t>
      </w:r>
    </w:p>
    <w:p>
      <w:r>
        <w:rPr>
          <w:b/>
        </w:rPr>
        <w:t xml:space="preserve">Tulos</w:t>
      </w:r>
    </w:p>
    <w:p>
      <w:r>
        <w:t xml:space="preserve">Ray Musto</w:t>
      </w:r>
    </w:p>
    <w:p>
      <w:r>
        <w:rPr>
          <w:b/>
        </w:rPr>
        <w:t xml:space="preserve">Esimerkki 4.2286</w:t>
      </w:r>
    </w:p>
    <w:p>
      <w:r>
        <w:t xml:space="preserve">Tarinan nimi numerossa, jossa Barry Kitsonin ja Farmerin tekemä taide on Grimlockin viha.</w:t>
      </w:r>
    </w:p>
    <w:p>
      <w:r>
        <w:rPr>
          <w:b/>
        </w:rPr>
        <w:t xml:space="preserve">Tulos</w:t>
      </w:r>
    </w:p>
    <w:p>
      <w:r>
        <w:t xml:space="preserve">Barry Kitson ja Farmer</w:t>
      </w:r>
    </w:p>
    <w:p>
      <w:r>
        <w:rPr>
          <w:b/>
        </w:rPr>
        <w:t xml:space="preserve">Esimerkki 4.2287</w:t>
      </w:r>
    </w:p>
    <w:p>
      <w:r>
        <w:t xml:space="preserve">Joulukuun 5. päivänä 1988 päättyi vuonna 1984 valitun viran toimikausi.</w:t>
      </w:r>
    </w:p>
    <w:p>
      <w:r>
        <w:rPr>
          <w:b/>
        </w:rPr>
        <w:t xml:space="preserve">Tulos</w:t>
      </w:r>
    </w:p>
    <w:p>
      <w:r>
        <w:t xml:space="preserve">5. joulukuuta 1988</w:t>
      </w:r>
    </w:p>
    <w:p>
      <w:r>
        <w:rPr>
          <w:b/>
        </w:rPr>
        <w:t xml:space="preserve">Esimerkki 4.2288</w:t>
      </w:r>
    </w:p>
    <w:p>
      <w:r>
        <w:t xml:space="preserve">Arquata Scrivia sijaitsee 248 metrin korkeudessa.</w:t>
      </w:r>
    </w:p>
    <w:p>
      <w:r>
        <w:rPr>
          <w:b/>
        </w:rPr>
        <w:t xml:space="preserve">Tulos</w:t>
      </w:r>
    </w:p>
    <w:p>
      <w:r>
        <w:t xml:space="preserve">248</w:t>
      </w:r>
    </w:p>
    <w:p>
      <w:r>
        <w:rPr>
          <w:b/>
        </w:rPr>
        <w:t xml:space="preserve">Esimerkki 4.2289</w:t>
      </w:r>
    </w:p>
    <w:p>
      <w:r>
        <w:t xml:space="preserve">Ajoblanco on peräisin Espanjasta.</w:t>
      </w:r>
    </w:p>
    <w:p>
      <w:r>
        <w:rPr>
          <w:b/>
        </w:rPr>
        <w:t xml:space="preserve">Tulos</w:t>
      </w:r>
    </w:p>
    <w:p>
      <w:r>
        <w:t xml:space="preserve">Espanja</w:t>
      </w:r>
    </w:p>
    <w:p>
      <w:r>
        <w:rPr>
          <w:b/>
        </w:rPr>
        <w:t xml:space="preserve">Esimerkki 4.2290</w:t>
      </w:r>
    </w:p>
    <w:p>
      <w:r>
        <w:t xml:space="preserve">Lasers (albumi) on 7. maaliskuuta 2011 CD, digitaalinen download</w:t>
      </w:r>
    </w:p>
    <w:p>
      <w:r>
        <w:rPr>
          <w:b/>
        </w:rPr>
        <w:t xml:space="preserve">Tulos</w:t>
      </w:r>
    </w:p>
    <w:p>
      <w:r>
        <w:t xml:space="preserve">CD, digitaalinen lataus</w:t>
      </w:r>
    </w:p>
    <w:p>
      <w:r>
        <w:rPr>
          <w:b/>
        </w:rPr>
        <w:t xml:space="preserve">Esimerkki 4.2291</w:t>
      </w:r>
    </w:p>
    <w:p>
      <w:r>
        <w:t xml:space="preserve">Vuonna 1997 katsojaluvut olivat 8,6/23.</w:t>
      </w:r>
    </w:p>
    <w:p>
      <w:r>
        <w:rPr>
          <w:b/>
        </w:rPr>
        <w:t xml:space="preserve">Tulos</w:t>
      </w:r>
    </w:p>
    <w:p>
      <w:r>
        <w:t xml:space="preserve">8.6/23</w:t>
      </w:r>
    </w:p>
    <w:p>
      <w:r>
        <w:rPr>
          <w:b/>
        </w:rPr>
        <w:t xml:space="preserve">Esimerkki 4.2292</w:t>
      </w:r>
    </w:p>
    <w:p>
      <w:r>
        <w:t xml:space="preserve">Vuoden 1903 ottelu pelattiin Lawrencessa.</w:t>
      </w:r>
    </w:p>
    <w:p>
      <w:r>
        <w:rPr>
          <w:b/>
        </w:rPr>
        <w:t xml:space="preserve">Tulos</w:t>
      </w:r>
    </w:p>
    <w:p>
      <w:r>
        <w:t xml:space="preserve">Lawrence</w:t>
      </w:r>
    </w:p>
    <w:p>
      <w:r>
        <w:rPr>
          <w:b/>
        </w:rPr>
        <w:t xml:space="preserve">Esimerkki 4.2293</w:t>
      </w:r>
    </w:p>
    <w:p>
      <w:r>
        <w:t xml:space="preserve">Atatürkin muistomerkki sijaitsee Izmirissä Turkissa.</w:t>
      </w:r>
    </w:p>
    <w:p>
      <w:r>
        <w:rPr>
          <w:b/>
        </w:rPr>
        <w:t xml:space="preserve">Tulos</w:t>
      </w:r>
    </w:p>
    <w:p>
      <w:r>
        <w:t xml:space="preserve">Turkki</w:t>
      </w:r>
    </w:p>
    <w:p>
      <w:r>
        <w:rPr>
          <w:b/>
        </w:rPr>
        <w:t xml:space="preserve">Esimerkki 4.2294</w:t>
      </w:r>
    </w:p>
    <w:p>
      <w:r>
        <w:t xml:space="preserve">Indiana Pacers oli 13 peliä jäljessä kärkijoukkueesta.</w:t>
      </w:r>
    </w:p>
    <w:p>
      <w:r>
        <w:rPr>
          <w:b/>
        </w:rPr>
        <w:t xml:space="preserve">Tulos</w:t>
      </w:r>
    </w:p>
    <w:p>
      <w:r>
        <w:t xml:space="preserve">13</w:t>
      </w:r>
    </w:p>
    <w:p>
      <w:r>
        <w:rPr>
          <w:b/>
        </w:rPr>
        <w:t xml:space="preserve">Esimerkki 4.2295</w:t>
      </w:r>
    </w:p>
    <w:p>
      <w:r>
        <w:t xml:space="preserve">Albanian BKT oli 12,39 vuonna 2012.</w:t>
      </w:r>
    </w:p>
    <w:p>
      <w:r>
        <w:rPr>
          <w:b/>
        </w:rPr>
        <w:t xml:space="preserve">Tulos</w:t>
      </w:r>
    </w:p>
    <w:p>
      <w:r>
        <w:t xml:space="preserve">12.39</w:t>
      </w:r>
    </w:p>
    <w:p>
      <w:r>
        <w:rPr>
          <w:b/>
        </w:rPr>
        <w:t xml:space="preserve">Esimerkki 4.2296</w:t>
      </w:r>
    </w:p>
    <w:p>
      <w:r>
        <w:t xml:space="preserve">Uttar Pradesh on osa Awadhia.</w:t>
      </w:r>
    </w:p>
    <w:p>
      <w:r>
        <w:rPr>
          <w:b/>
        </w:rPr>
        <w:t xml:space="preserve">Tulos</w:t>
      </w:r>
    </w:p>
    <w:p>
      <w:r>
        <w:t xml:space="preserve">Awadh</w:t>
      </w:r>
    </w:p>
    <w:p>
      <w:r>
        <w:rPr>
          <w:b/>
        </w:rPr>
        <w:t xml:space="preserve">Esimerkki 4.2297</w:t>
      </w:r>
    </w:p>
    <w:p>
      <w:r>
        <w:t xml:space="preserve">Ilocano-kansa on Filippiinien etninen ryhmä.</w:t>
      </w:r>
    </w:p>
    <w:p>
      <w:r>
        <w:rPr>
          <w:b/>
        </w:rPr>
        <w:t xml:space="preserve">Tulos</w:t>
      </w:r>
    </w:p>
    <w:p>
      <w:r>
        <w:t xml:space="preserve">Ilokanon kansa</w:t>
      </w:r>
    </w:p>
    <w:p>
      <w:r>
        <w:rPr>
          <w:b/>
        </w:rPr>
        <w:t xml:space="preserve">Esimerkki 4.2298</w:t>
      </w:r>
    </w:p>
    <w:p>
      <w:r>
        <w:t xml:space="preserve">Ashgabatin kansainvälisen lentoaseman kiitotien pituus on 2989,0 metriä.</w:t>
      </w:r>
    </w:p>
    <w:p>
      <w:r>
        <w:rPr>
          <w:b/>
        </w:rPr>
        <w:t xml:space="preserve">Tulos</w:t>
      </w:r>
    </w:p>
    <w:p>
      <w:r>
        <w:t xml:space="preserve">2989.0</w:t>
      </w:r>
    </w:p>
    <w:p>
      <w:r>
        <w:rPr>
          <w:b/>
        </w:rPr>
        <w:t xml:space="preserve">Esimerkki 4.2299</w:t>
      </w:r>
    </w:p>
    <w:p>
      <w:r>
        <w:t xml:space="preserve">Hemavanin kaupunki sijaitsee Ruotsissa.</w:t>
      </w:r>
    </w:p>
    <w:p>
      <w:r>
        <w:rPr>
          <w:b/>
        </w:rPr>
        <w:t xml:space="preserve">Tulos</w:t>
      </w:r>
    </w:p>
    <w:p>
      <w:r>
        <w:t xml:space="preserve">Ruotsi</w:t>
      </w:r>
    </w:p>
    <w:p>
      <w:r>
        <w:rPr>
          <w:b/>
        </w:rPr>
        <w:t xml:space="preserve">Esimerkki 4.2300</w:t>
      </w:r>
    </w:p>
    <w:p>
      <w:r>
        <w:t xml:space="preserve">John Benjamin Hickey rooli on Old Baybrook Policeman nimi nimi The Ref</w:t>
      </w:r>
    </w:p>
    <w:p>
      <w:r>
        <w:rPr>
          <w:b/>
        </w:rPr>
        <w:t xml:space="preserve">Tulos</w:t>
      </w:r>
    </w:p>
    <w:p>
      <w:r>
        <w:t xml:space="preserve">Vanha Baybrookin poliisi</w:t>
      </w:r>
    </w:p>
    <w:p>
      <w:r>
        <w:rPr>
          <w:b/>
        </w:rPr>
        <w:t xml:space="preserve">Esimerkki 4.2301</w:t>
      </w:r>
    </w:p>
    <w:p>
      <w:r>
        <w:t xml:space="preserve">Robert Gates on College of William &amp;amp; Maryn kansleri.</w:t>
      </w:r>
    </w:p>
    <w:p>
      <w:r>
        <w:rPr>
          <w:b/>
        </w:rPr>
        <w:t xml:space="preserve">Tulos</w:t>
      </w:r>
    </w:p>
    <w:p>
      <w:r>
        <w:t xml:space="preserve">Robert Gates</w:t>
      </w:r>
    </w:p>
    <w:p>
      <w:r>
        <w:rPr>
          <w:b/>
        </w:rPr>
        <w:t xml:space="preserve">Esimerkki 4.2302</w:t>
      </w:r>
    </w:p>
    <w:p>
      <w:r>
        <w:t xml:space="preserve">Pine Manor College sijaitsee Chestnut Hillissä, Massachusettsissa.</w:t>
      </w:r>
    </w:p>
    <w:p>
      <w:r>
        <w:rPr>
          <w:b/>
        </w:rPr>
        <w:t xml:space="preserve">Tulos</w:t>
      </w:r>
    </w:p>
    <w:p>
      <w:r>
        <w:t xml:space="preserve">Chestnut Hill, Massachusetts</w:t>
      </w:r>
    </w:p>
    <w:p>
      <w:r>
        <w:rPr>
          <w:b/>
        </w:rPr>
        <w:t xml:space="preserve">Esimerkki 4.2303</w:t>
      </w:r>
    </w:p>
    <w:p>
      <w:r>
        <w:t xml:space="preserve">Se suoritettiin viidenneksi 11 parhaan joukossa.</w:t>
      </w:r>
    </w:p>
    <w:p>
      <w:r>
        <w:rPr>
          <w:b/>
        </w:rPr>
        <w:t xml:space="preserve">Tulos</w:t>
      </w:r>
    </w:p>
    <w:p>
      <w:r>
        <w:t xml:space="preserve">5</w:t>
      </w:r>
    </w:p>
    <w:p>
      <w:r>
        <w:rPr>
          <w:b/>
        </w:rPr>
        <w:t xml:space="preserve">Esimerkki 4.2304</w:t>
      </w:r>
    </w:p>
    <w:p>
      <w:r>
        <w:t xml:space="preserve">Wolf Solentia seurasi A Glastonbury Romance.</w:t>
      </w:r>
    </w:p>
    <w:p>
      <w:r>
        <w:rPr>
          <w:b/>
        </w:rPr>
        <w:t xml:space="preserve">Tulos</w:t>
      </w:r>
    </w:p>
    <w:p>
      <w:r>
        <w:t xml:space="preserve">Glastonburyn romanssi</w:t>
      </w:r>
    </w:p>
    <w:p>
      <w:r>
        <w:rPr>
          <w:b/>
        </w:rPr>
        <w:t xml:space="preserve">Esimerkki 4.2305</w:t>
      </w:r>
    </w:p>
    <w:p>
      <w:r>
        <w:t xml:space="preserve">Kumar Sangakkaran keskiarvo oli 39,69.</w:t>
      </w:r>
    </w:p>
    <w:p>
      <w:r>
        <w:rPr>
          <w:b/>
        </w:rPr>
        <w:t xml:space="preserve">Tulos</w:t>
      </w:r>
    </w:p>
    <w:p>
      <w:r>
        <w:t xml:space="preserve">39.69</w:t>
      </w:r>
    </w:p>
    <w:p>
      <w:r>
        <w:rPr>
          <w:b/>
        </w:rPr>
        <w:t xml:space="preserve">Esimerkki 4.2306</w:t>
      </w:r>
    </w:p>
    <w:p>
      <w:r>
        <w:t xml:space="preserve">NASA valitsi Elliot Seen vuonna 1962.</w:t>
      </w:r>
    </w:p>
    <w:p>
      <w:r>
        <w:rPr>
          <w:b/>
        </w:rPr>
        <w:t xml:space="preserve">Tulos</w:t>
      </w:r>
    </w:p>
    <w:p>
      <w:r>
        <w:t xml:space="preserve">1962</w:t>
      </w:r>
    </w:p>
    <w:p>
      <w:r>
        <w:rPr>
          <w:b/>
        </w:rPr>
        <w:t xml:space="preserve">Esimerkki 4.2307</w:t>
      </w:r>
    </w:p>
    <w:p>
      <w:r>
        <w:t xml:space="preserve">Alpharetta sijaitsee Georgiassa, Yhdysvalloissa.</w:t>
      </w:r>
    </w:p>
    <w:p>
      <w:r>
        <w:rPr>
          <w:b/>
        </w:rPr>
        <w:t xml:space="preserve">Tulos</w:t>
      </w:r>
    </w:p>
    <w:p>
      <w:r>
        <w:t xml:space="preserve">Yhdysvallat</w:t>
      </w:r>
    </w:p>
    <w:p>
      <w:r>
        <w:rPr>
          <w:b/>
        </w:rPr>
        <w:t xml:space="preserve">Esimerkki 4.2308</w:t>
      </w:r>
    </w:p>
    <w:p>
      <w:r>
        <w:t xml:space="preserve">Yhdysvaltain edustajainhuone sijaitsee Yhdysvalloissa.</w:t>
      </w:r>
    </w:p>
    <w:p>
      <w:r>
        <w:rPr>
          <w:b/>
        </w:rPr>
        <w:t xml:space="preserve">Tulos</w:t>
      </w:r>
    </w:p>
    <w:p>
      <w:r>
        <w:t xml:space="preserve">Yhdysvallat</w:t>
      </w:r>
    </w:p>
    <w:p>
      <w:r>
        <w:rPr>
          <w:b/>
        </w:rPr>
        <w:t xml:space="preserve">Esimerkki 4.2309</w:t>
      </w:r>
    </w:p>
    <w:p>
      <w:r>
        <w:t xml:space="preserve">Mosquito Lake on elokuva vuodelta 1989.</w:t>
      </w:r>
    </w:p>
    <w:p>
      <w:r>
        <w:rPr>
          <w:b/>
        </w:rPr>
        <w:t xml:space="preserve">Tulos</w:t>
      </w:r>
    </w:p>
    <w:p>
      <w:r>
        <w:t xml:space="preserve">1989</w:t>
      </w:r>
    </w:p>
    <w:p>
      <w:r>
        <w:rPr>
          <w:b/>
        </w:rPr>
        <w:t xml:space="preserve">Esimerkki 4.2310</w:t>
      </w:r>
    </w:p>
    <w:p>
      <w:r>
        <w:t xml:space="preserve">Men oli Yhdysvaltain R&amp;B-listan sijalla 2.</w:t>
      </w:r>
    </w:p>
    <w:p>
      <w:r>
        <w:rPr>
          <w:b/>
        </w:rPr>
        <w:t xml:space="preserve">Tulos</w:t>
      </w:r>
    </w:p>
    <w:p>
      <w:r>
        <w:t xml:space="preserve">2</w:t>
      </w:r>
    </w:p>
    <w:p>
      <w:r>
        <w:rPr>
          <w:b/>
        </w:rPr>
        <w:t xml:space="preserve">Esimerkki 4.2311</w:t>
      </w:r>
    </w:p>
    <w:p>
      <w:r>
        <w:t xml:space="preserve">Kotkassa on kiinalaista ruokaa</w:t>
      </w:r>
    </w:p>
    <w:p>
      <w:r>
        <w:rPr>
          <w:b/>
        </w:rPr>
        <w:t xml:space="preserve">Tulos</w:t>
      </w:r>
    </w:p>
    <w:p>
      <w:r>
        <w:t xml:space="preserve">Kiinalainen</w:t>
      </w:r>
    </w:p>
    <w:p>
      <w:r>
        <w:rPr>
          <w:b/>
        </w:rPr>
        <w:t xml:space="preserve">Esimerkki 4.2312</w:t>
      </w:r>
    </w:p>
    <w:p>
      <w:r>
        <w:t xml:space="preserve">Charlie Johnson on Michael Tinkhamin väitöskirjaohjaaja.</w:t>
      </w:r>
    </w:p>
    <w:p>
      <w:r>
        <w:rPr>
          <w:b/>
        </w:rPr>
        <w:t xml:space="preserve">Tulos</w:t>
      </w:r>
    </w:p>
    <w:p>
      <w:r>
        <w:t xml:space="preserve">Michael Tinkham</w:t>
      </w:r>
    </w:p>
    <w:p>
      <w:r>
        <w:rPr>
          <w:b/>
        </w:rPr>
        <w:t xml:space="preserve">Esimerkki 4.2313</w:t>
      </w:r>
    </w:p>
    <w:p>
      <w:r>
        <w:t xml:space="preserve">Mirjam Ott oli ohituskaudella 1996-97.</w:t>
      </w:r>
    </w:p>
    <w:p>
      <w:r>
        <w:rPr>
          <w:b/>
        </w:rPr>
        <w:t xml:space="preserve">Tulos</w:t>
      </w:r>
    </w:p>
    <w:p>
      <w:r>
        <w:t xml:space="preserve">Mirjam Ott</w:t>
      </w:r>
    </w:p>
    <w:p>
      <w:r>
        <w:rPr>
          <w:b/>
        </w:rPr>
        <w:t xml:space="preserve">Esimerkki 4.2314</w:t>
      </w:r>
    </w:p>
    <w:p>
      <w:r>
        <w:t xml:space="preserve">Chicagoland Speedway sijaitsee Jolietissa, IL:ssä.</w:t>
      </w:r>
    </w:p>
    <w:p>
      <w:r>
        <w:rPr>
          <w:b/>
        </w:rPr>
        <w:t xml:space="preserve">Tulos</w:t>
      </w:r>
    </w:p>
    <w:p>
      <w:r>
        <w:t xml:space="preserve">Joliet, IL</w:t>
      </w:r>
    </w:p>
    <w:p>
      <w:r>
        <w:rPr>
          <w:b/>
        </w:rPr>
        <w:t xml:space="preserve">Esimerkki 4.2315</w:t>
      </w:r>
    </w:p>
    <w:p>
      <w:r>
        <w:t xml:space="preserve">Metfone-verkkoa hallinnoi Viettel (Cambodia) Pte., Ltd. -yhtiö.</w:t>
      </w:r>
    </w:p>
    <w:p>
      <w:r>
        <w:rPr>
          <w:b/>
        </w:rPr>
        <w:t xml:space="preserve">Tulos</w:t>
      </w:r>
    </w:p>
    <w:p>
      <w:r>
        <w:t xml:space="preserve">Viettel (Kambodža) Pte., Ltd.</w:t>
      </w:r>
    </w:p>
    <w:p>
      <w:r>
        <w:rPr>
          <w:b/>
        </w:rPr>
        <w:t xml:space="preserve">Esimerkki 4.2316</w:t>
      </w:r>
    </w:p>
    <w:p>
      <w:r>
        <w:t xml:space="preserve">Henk Hordijkin kuolinpäivä oli 19.12.1975.</w:t>
      </w:r>
    </w:p>
    <w:p>
      <w:r>
        <w:rPr>
          <w:b/>
        </w:rPr>
        <w:t xml:space="preserve">Tulos</w:t>
      </w:r>
    </w:p>
    <w:p>
      <w:r>
        <w:t xml:space="preserve">19-12-1975</w:t>
      </w:r>
    </w:p>
    <w:p>
      <w:r>
        <w:rPr>
          <w:b/>
        </w:rPr>
        <w:t xml:space="preserve">Esimerkki 4.2317</w:t>
      </w:r>
    </w:p>
    <w:p>
      <w:r>
        <w:t xml:space="preserve">Josh Hamiltonin kotikaupunki on Raleigh, NC.</w:t>
      </w:r>
    </w:p>
    <w:p>
      <w:r>
        <w:rPr>
          <w:b/>
        </w:rPr>
        <w:t xml:space="preserve">Tulos</w:t>
      </w:r>
    </w:p>
    <w:p>
      <w:r>
        <w:t xml:space="preserve">Raleigh, NC</w:t>
      </w:r>
    </w:p>
    <w:p>
      <w:r>
        <w:rPr>
          <w:b/>
        </w:rPr>
        <w:t xml:space="preserve">Esimerkki 4.2318</w:t>
      </w:r>
    </w:p>
    <w:p>
      <w:r>
        <w:t xml:space="preserve">Saksan kansandemokraattinen puolue sai 1,8 prosenttia vaalipiirin äänistä vuonna 1965.</w:t>
      </w:r>
    </w:p>
    <w:p>
      <w:r>
        <w:rPr>
          <w:b/>
        </w:rPr>
        <w:t xml:space="preserve">Tulos</w:t>
      </w:r>
    </w:p>
    <w:p>
      <w:r>
        <w:t xml:space="preserve">1.8</w:t>
      </w:r>
    </w:p>
    <w:p>
      <w:r>
        <w:rPr>
          <w:b/>
        </w:rPr>
        <w:t xml:space="preserve">Esimerkki 4.2319</w:t>
      </w:r>
    </w:p>
    <w:p>
      <w:r>
        <w:t xml:space="preserve">Aatadista on Telugu elokuva</w:t>
      </w:r>
    </w:p>
    <w:p>
      <w:r>
        <w:rPr>
          <w:b/>
        </w:rPr>
        <w:t xml:space="preserve">Tulos</w:t>
      </w:r>
    </w:p>
    <w:p>
      <w:r>
        <w:t xml:space="preserve">Telugu</w:t>
      </w:r>
    </w:p>
    <w:p>
      <w:r>
        <w:rPr>
          <w:b/>
        </w:rPr>
        <w:t xml:space="preserve">Esimerkki 4.2320</w:t>
      </w:r>
    </w:p>
    <w:p>
      <w:r>
        <w:t xml:space="preserve">Albuquerquen (Uusi-Meksiko) johtajaa kutsutaan Albuquerquen pormestariksi.</w:t>
      </w:r>
    </w:p>
    <w:p>
      <w:r>
        <w:rPr>
          <w:b/>
        </w:rPr>
        <w:t xml:space="preserve">Tulos</w:t>
      </w:r>
    </w:p>
    <w:p>
      <w:r>
        <w:t xml:space="preserve">Albuquerquen pormestari</w:t>
      </w:r>
    </w:p>
    <w:p>
      <w:r>
        <w:rPr>
          <w:b/>
        </w:rPr>
        <w:t xml:space="preserve">Esimerkki 4.2321</w:t>
      </w:r>
    </w:p>
    <w:p>
      <w:r>
        <w:t xml:space="preserve">Akron sijaitsee Ohiossa Summit Countyssa.</w:t>
      </w:r>
    </w:p>
    <w:p>
      <w:r>
        <w:rPr>
          <w:b/>
        </w:rPr>
        <w:t xml:space="preserve">Tulos</w:t>
      </w:r>
    </w:p>
    <w:p>
      <w:r>
        <w:t xml:space="preserve">Summit County, Ohio</w:t>
      </w:r>
    </w:p>
    <w:p>
      <w:r>
        <w:rPr>
          <w:b/>
        </w:rPr>
        <w:t xml:space="preserve">Esimerkki 4.2322</w:t>
      </w:r>
    </w:p>
    <w:p>
      <w:r>
        <w:t xml:space="preserve">William Craik Poistui virastaan 3. maaliskuuta 1801.</w:t>
      </w:r>
    </w:p>
    <w:p>
      <w:r>
        <w:rPr>
          <w:b/>
        </w:rPr>
        <w:t xml:space="preserve">Tulos</w:t>
      </w:r>
    </w:p>
    <w:p>
      <w:r>
        <w:t xml:space="preserve">3. maaliskuuta 1801</w:t>
      </w:r>
    </w:p>
    <w:p>
      <w:r>
        <w:rPr>
          <w:b/>
        </w:rPr>
        <w:t xml:space="preserve">Esimerkki 4.2323</w:t>
      </w:r>
    </w:p>
    <w:p>
      <w:r>
        <w:t xml:space="preserve">Etiopian johtaja on Hailemariam Desalegn.</w:t>
      </w:r>
    </w:p>
    <w:p>
      <w:r>
        <w:rPr>
          <w:b/>
        </w:rPr>
        <w:t xml:space="preserve">Tulos</w:t>
      </w:r>
    </w:p>
    <w:p>
      <w:r>
        <w:t xml:space="preserve">Hailemariam Desalegn</w:t>
      </w:r>
    </w:p>
    <w:p>
      <w:r>
        <w:rPr>
          <w:b/>
        </w:rPr>
        <w:t xml:space="preserve">Esimerkki 4.2324</w:t>
      </w:r>
    </w:p>
    <w:p>
      <w:r>
        <w:t xml:space="preserve">Jakson nimi, jonka yöarvosana on 9, on "mies, joka myi maailman.</w:t>
      </w:r>
    </w:p>
    <w:p>
      <w:r>
        <w:rPr>
          <w:b/>
        </w:rPr>
        <w:t xml:space="preserve">Tulos</w:t>
      </w:r>
    </w:p>
    <w:p>
      <w:r>
        <w:t xml:space="preserve">9</w:t>
      </w:r>
    </w:p>
    <w:p>
      <w:r>
        <w:rPr>
          <w:b/>
        </w:rPr>
        <w:t xml:space="preserve">Esimerkki 4.2325</w:t>
      </w:r>
    </w:p>
    <w:p>
      <w:r>
        <w:t xml:space="preserve">Elliot Seen kansalaisuus on Yhdysvallat.</w:t>
      </w:r>
    </w:p>
    <w:p>
      <w:r>
        <w:rPr>
          <w:b/>
        </w:rPr>
        <w:t xml:space="preserve">Tulos</w:t>
      </w:r>
    </w:p>
    <w:p>
      <w:r>
        <w:t xml:space="preserve">Yhdysvallat</w:t>
      </w:r>
    </w:p>
    <w:p>
      <w:r>
        <w:rPr>
          <w:b/>
        </w:rPr>
        <w:t xml:space="preserve">Esimerkki 4.2326</w:t>
      </w:r>
    </w:p>
    <w:p>
      <w:r>
        <w:t xml:space="preserve">Arabianmeri on Karnatakan länsipuolella.</w:t>
      </w:r>
    </w:p>
    <w:p>
      <w:r>
        <w:rPr>
          <w:b/>
        </w:rPr>
        <w:t xml:space="preserve">Tulos</w:t>
      </w:r>
    </w:p>
    <w:p>
      <w:r>
        <w:t xml:space="preserve">Arabianmeri</w:t>
      </w:r>
    </w:p>
    <w:p>
      <w:r>
        <w:rPr>
          <w:b/>
        </w:rPr>
        <w:t xml:space="preserve">Esimerkki 4.2327</w:t>
      </w:r>
    </w:p>
    <w:p>
      <w:r>
        <w:t xml:space="preserve">Amerikan yhdysvaltojen korkein tuomari on John Roberts.</w:t>
      </w:r>
    </w:p>
    <w:p>
      <w:r>
        <w:rPr>
          <w:b/>
        </w:rPr>
        <w:t xml:space="preserve">Tulos</w:t>
      </w:r>
    </w:p>
    <w:p>
      <w:r>
        <w:t xml:space="preserve">John Roberts</w:t>
      </w:r>
    </w:p>
    <w:p>
      <w:r>
        <w:rPr>
          <w:b/>
        </w:rPr>
        <w:t xml:space="preserve">Esimerkki 4.2328</w:t>
      </w:r>
    </w:p>
    <w:p>
      <w:r>
        <w:t xml:space="preserve">Plustek Mobileoffice D28 Corporatein mitat ovat 303 x 94 x 60 mm.</w:t>
      </w:r>
    </w:p>
    <w:p>
      <w:r>
        <w:rPr>
          <w:b/>
        </w:rPr>
        <w:t xml:space="preserve">Tulos</w:t>
      </w:r>
    </w:p>
    <w:p>
      <w:r>
        <w:t xml:space="preserve">303 x 94 x 60</w:t>
      </w:r>
    </w:p>
    <w:p>
      <w:r>
        <w:rPr>
          <w:b/>
        </w:rPr>
        <w:t xml:space="preserve">Esimerkki 4.2329</w:t>
      </w:r>
    </w:p>
    <w:p>
      <w:r>
        <w:t xml:space="preserve">Presidentin kanslian päällikkönä toimii Otto Meissner.</w:t>
      </w:r>
    </w:p>
    <w:p>
      <w:r>
        <w:rPr>
          <w:b/>
        </w:rPr>
        <w:t xml:space="preserve">Tulos</w:t>
      </w:r>
    </w:p>
    <w:p>
      <w:r>
        <w:t xml:space="preserve">Presidentin kansliapäällikkö</w:t>
      </w:r>
    </w:p>
    <w:p>
      <w:r>
        <w:rPr>
          <w:b/>
        </w:rPr>
        <w:t xml:space="preserve">Esimerkki 4.2330</w:t>
      </w:r>
    </w:p>
    <w:p>
      <w:r>
        <w:t xml:space="preserve">Chris Cowan opiskeli Saint Mary'sissa.</w:t>
      </w:r>
    </w:p>
    <w:p>
      <w:r>
        <w:rPr>
          <w:b/>
        </w:rPr>
        <w:t xml:space="preserve">Tulos</w:t>
      </w:r>
    </w:p>
    <w:p>
      <w:r>
        <w:t xml:space="preserve">Saint Mary's</w:t>
      </w:r>
    </w:p>
    <w:p>
      <w:r>
        <w:rPr>
          <w:b/>
        </w:rPr>
        <w:t xml:space="preserve">Esimerkki 4.2331</w:t>
      </w:r>
    </w:p>
    <w:p>
      <w:r>
        <w:t xml:space="preserve">Richard Pyrahin lyöntitiheys oli 114,29.</w:t>
      </w:r>
    </w:p>
    <w:p>
      <w:r>
        <w:rPr>
          <w:b/>
        </w:rPr>
        <w:t xml:space="preserve">Tulos</w:t>
      </w:r>
    </w:p>
    <w:p>
      <w:r>
        <w:t xml:space="preserve">114.29</w:t>
      </w:r>
    </w:p>
    <w:p>
      <w:r>
        <w:rPr>
          <w:b/>
        </w:rPr>
        <w:t xml:space="preserve">Esimerkki 4.2332</w:t>
      </w:r>
    </w:p>
    <w:p>
      <w:r>
        <w:t xml:space="preserve">The Dead Man's Plack sijaitsee Englannissa.</w:t>
      </w:r>
    </w:p>
    <w:p>
      <w:r>
        <w:rPr>
          <w:b/>
        </w:rPr>
        <w:t xml:space="preserve">Tulos</w:t>
      </w:r>
    </w:p>
    <w:p>
      <w:r>
        <w:t xml:space="preserve">Englanti</w:t>
      </w:r>
    </w:p>
    <w:p>
      <w:r>
        <w:rPr>
          <w:b/>
        </w:rPr>
        <w:t xml:space="preserve">Esimerkki 4.2333</w:t>
      </w:r>
    </w:p>
    <w:p>
      <w:r>
        <w:t xml:space="preserve">Edwards edusti North Metropolitan Provincea.</w:t>
      </w:r>
    </w:p>
    <w:p>
      <w:r>
        <w:rPr>
          <w:b/>
        </w:rPr>
        <w:t xml:space="preserve">Tulos</w:t>
      </w:r>
    </w:p>
    <w:p>
      <w:r>
        <w:t xml:space="preserve">North Metropolitan</w:t>
      </w:r>
    </w:p>
    <w:p>
      <w:r>
        <w:rPr>
          <w:b/>
        </w:rPr>
        <w:t xml:space="preserve">Esimerkki 4.2334</w:t>
      </w:r>
    </w:p>
    <w:p>
      <w:r>
        <w:t xml:space="preserve">Pyhän Hengen[37] seurakunta on yhteisössä Los Angeles (Mid-City).</w:t>
      </w:r>
    </w:p>
    <w:p>
      <w:r>
        <w:rPr>
          <w:b/>
        </w:rPr>
        <w:t xml:space="preserve">Tulos</w:t>
      </w:r>
    </w:p>
    <w:p>
      <w:r>
        <w:t xml:space="preserve">Los Angeles (keskikaupunki)</w:t>
      </w:r>
    </w:p>
    <w:p>
      <w:r>
        <w:rPr>
          <w:b/>
        </w:rPr>
        <w:t xml:space="preserve">Esimerkki 4.2335</w:t>
      </w:r>
    </w:p>
    <w:p>
      <w:r>
        <w:t xml:space="preserve">Adolfo Suárez Madrid-Barajasin lentoasema löytyy Paracuellos de Jaramasta.</w:t>
      </w:r>
    </w:p>
    <w:p>
      <w:r>
        <w:rPr>
          <w:b/>
        </w:rPr>
        <w:t xml:space="preserve">Tulos</w:t>
      </w:r>
    </w:p>
    <w:p>
      <w:r>
        <w:t xml:space="preserve">Paracuellos de Jarama</w:t>
      </w:r>
    </w:p>
    <w:p>
      <w:r>
        <w:rPr>
          <w:b/>
        </w:rPr>
        <w:t xml:space="preserve">Esimerkki 4.2336</w:t>
      </w:r>
    </w:p>
    <w:p>
      <w:r>
        <w:t xml:space="preserve">Olimpia teki 2 maalia Cerroa vastaan Torneo Repúblicassa.</w:t>
      </w:r>
    </w:p>
    <w:p>
      <w:r>
        <w:rPr>
          <w:b/>
        </w:rPr>
        <w:t xml:space="preserve">Tulos</w:t>
      </w:r>
    </w:p>
    <w:p>
      <w:r>
        <w:t xml:space="preserve">2</w:t>
      </w:r>
    </w:p>
    <w:p>
      <w:r>
        <w:rPr>
          <w:b/>
        </w:rPr>
        <w:t xml:space="preserve">Esimerkki 4.2337</w:t>
      </w:r>
    </w:p>
    <w:p>
      <w:r>
        <w:t xml:space="preserve">Alcatraz Versus the Evil Librarians on kirjoittanut Brandon Sanderson.</w:t>
      </w:r>
    </w:p>
    <w:p>
      <w:r>
        <w:rPr>
          <w:b/>
        </w:rPr>
        <w:t xml:space="preserve">Tulos</w:t>
      </w:r>
    </w:p>
    <w:p>
      <w:r>
        <w:t xml:space="preserve">Brandon Sanderson</w:t>
      </w:r>
    </w:p>
    <w:p>
      <w:r>
        <w:rPr>
          <w:b/>
        </w:rPr>
        <w:t xml:space="preserve">Esimerkki 4.2338</w:t>
      </w:r>
    </w:p>
    <w:p>
      <w:r>
        <w:t xml:space="preserve">Yhdysvaltojen johtaja oli Barack Obama.</w:t>
      </w:r>
    </w:p>
    <w:p>
      <w:r>
        <w:rPr>
          <w:b/>
        </w:rPr>
        <w:t xml:space="preserve">Tulos</w:t>
      </w:r>
    </w:p>
    <w:p>
      <w:r>
        <w:t xml:space="preserve">Barack Obama</w:t>
      </w:r>
    </w:p>
    <w:p>
      <w:r>
        <w:rPr>
          <w:b/>
        </w:rPr>
        <w:t xml:space="preserve">Esimerkki 4.2339</w:t>
      </w:r>
    </w:p>
    <w:p>
      <w:r>
        <w:t xml:space="preserve">E371:n rakensi David Munro &amp; Co., South Melbourne.</w:t>
      </w:r>
    </w:p>
    <w:p>
      <w:r>
        <w:rPr>
          <w:b/>
        </w:rPr>
        <w:t xml:space="preserve">Tulos</w:t>
      </w:r>
    </w:p>
    <w:p>
      <w:r>
        <w:t xml:space="preserve">David Munro &amp; Co., South Melbourne</w:t>
      </w:r>
    </w:p>
    <w:p>
      <w:r>
        <w:rPr>
          <w:b/>
        </w:rPr>
        <w:t xml:space="preserve">Esimerkki 4.2340</w:t>
      </w:r>
    </w:p>
    <w:p>
      <w:r>
        <w:t xml:space="preserve">Y-20:n valmisti AVIC.</w:t>
      </w:r>
    </w:p>
    <w:p>
      <w:r>
        <w:rPr>
          <w:b/>
        </w:rPr>
        <w:t xml:space="preserve">Tulos</w:t>
      </w:r>
    </w:p>
    <w:p>
      <w:r>
        <w:t xml:space="preserve">AVIC</w:t>
      </w:r>
    </w:p>
    <w:p>
      <w:r>
        <w:rPr>
          <w:b/>
        </w:rPr>
        <w:t xml:space="preserve">Esimerkki 4.2341</w:t>
      </w:r>
    </w:p>
    <w:p>
      <w:r>
        <w:t xml:space="preserve">Indiana on Yhdysvallat.</w:t>
      </w:r>
    </w:p>
    <w:p>
      <w:r>
        <w:rPr>
          <w:b/>
        </w:rPr>
        <w:t xml:space="preserve">Tulos</w:t>
      </w:r>
    </w:p>
    <w:p>
      <w:r>
        <w:t xml:space="preserve">Yhdysvallat</w:t>
      </w:r>
    </w:p>
    <w:p>
      <w:r>
        <w:rPr>
          <w:b/>
        </w:rPr>
        <w:t xml:space="preserve">Esimerkki 4.2342</w:t>
      </w:r>
    </w:p>
    <w:p>
      <w:r>
        <w:t xml:space="preserve">Pegasus on Doterel-luokan slooppi.</w:t>
      </w:r>
    </w:p>
    <w:p>
      <w:r>
        <w:rPr>
          <w:b/>
        </w:rPr>
        <w:t xml:space="preserve">Tulos</w:t>
      </w:r>
    </w:p>
    <w:p>
      <w:r>
        <w:t xml:space="preserve">Doterel-luokan luuppi</w:t>
      </w:r>
    </w:p>
    <w:p>
      <w:r>
        <w:rPr>
          <w:b/>
        </w:rPr>
        <w:t xml:space="preserve">Esimerkki 4.2343</w:t>
      </w:r>
    </w:p>
    <w:p>
      <w:r>
        <w:t xml:space="preserve">Pierre Duguay pelaa Buffalo Sabresissa.</w:t>
      </w:r>
    </w:p>
    <w:p>
      <w:r>
        <w:rPr>
          <w:b/>
        </w:rPr>
        <w:t xml:space="preserve">Tulos</w:t>
      </w:r>
    </w:p>
    <w:p>
      <w:r>
        <w:t xml:space="preserve">Buffalo Sabres</w:t>
      </w:r>
    </w:p>
    <w:p>
      <w:r>
        <w:rPr>
          <w:b/>
        </w:rPr>
        <w:t xml:space="preserve">Esimerkki 4.2344</w:t>
      </w:r>
    </w:p>
    <w:p>
      <w:r>
        <w:t xml:space="preserve">Francisco Bravo Medical Magnet High School 2008 opiskelijamäärä oli 818 opiskelijaa.</w:t>
      </w:r>
    </w:p>
    <w:p>
      <w:r>
        <w:rPr>
          <w:b/>
        </w:rPr>
        <w:t xml:space="preserve">Tulos</w:t>
      </w:r>
    </w:p>
    <w:p>
      <w:r>
        <w:t xml:space="preserve">818</w:t>
      </w:r>
    </w:p>
    <w:p>
      <w:r>
        <w:rPr>
          <w:b/>
        </w:rPr>
        <w:t xml:space="preserve">Esimerkki 4.2345</w:t>
      </w:r>
    </w:p>
    <w:p>
      <w:r>
        <w:t xml:space="preserve">Tampassa järjestettävän tapahtuman nykyinen turnauksen nimi on eckerd open.</w:t>
      </w:r>
    </w:p>
    <w:p>
      <w:r>
        <w:rPr>
          <w:b/>
        </w:rPr>
        <w:t xml:space="preserve">Tulos</w:t>
      </w:r>
    </w:p>
    <w:p>
      <w:r>
        <w:t xml:space="preserve">eckerd avoin</w:t>
      </w:r>
    </w:p>
    <w:p>
      <w:r>
        <w:rPr>
          <w:b/>
        </w:rPr>
        <w:t xml:space="preserve">Esimerkki 4.2346</w:t>
      </w:r>
    </w:p>
    <w:p>
      <w:r>
        <w:t xml:space="preserve">Nick Jonas näytteli Nick Jonasin roolia elokuvassa Jonas L.A.</w:t>
      </w:r>
    </w:p>
    <w:p>
      <w:r>
        <w:rPr>
          <w:b/>
        </w:rPr>
        <w:t xml:space="preserve">Tulos</w:t>
      </w:r>
    </w:p>
    <w:p>
      <w:r>
        <w:t xml:space="preserve">Nick Jonas</w:t>
      </w:r>
    </w:p>
    <w:p>
      <w:r>
        <w:rPr>
          <w:b/>
        </w:rPr>
        <w:t xml:space="preserve">Esimerkki 4.2347</w:t>
      </w:r>
    </w:p>
    <w:p>
      <w:r>
        <w:t xml:space="preserve">Daphne Fieldin kirjoittaman jakson nimi on "The wreckers.</w:t>
      </w:r>
    </w:p>
    <w:p>
      <w:r>
        <w:rPr>
          <w:b/>
        </w:rPr>
        <w:t xml:space="preserve">Tulos</w:t>
      </w:r>
    </w:p>
    <w:p>
      <w:r>
        <w:t xml:space="preserve">Daphne Field</w:t>
      </w:r>
    </w:p>
    <w:p>
      <w:r>
        <w:rPr>
          <w:b/>
        </w:rPr>
        <w:t xml:space="preserve">Esimerkki 4.2348</w:t>
      </w:r>
    </w:p>
    <w:p>
      <w:r>
        <w:t xml:space="preserve">Theodore Roosevelt High Schoolissa on 551 oppilasta.</w:t>
      </w:r>
    </w:p>
    <w:p>
      <w:r>
        <w:rPr>
          <w:b/>
        </w:rPr>
        <w:t xml:space="preserve">Tulos</w:t>
      </w:r>
    </w:p>
    <w:p>
      <w:r>
        <w:t xml:space="preserve">551</w:t>
      </w:r>
    </w:p>
    <w:p>
      <w:r>
        <w:rPr>
          <w:b/>
        </w:rPr>
        <w:t xml:space="preserve">Esimerkki 4.2349</w:t>
      </w:r>
    </w:p>
    <w:p>
      <w:r>
        <w:t xml:space="preserve">Tara Strongin nimi vuonna 1988 on T. ja T.</w:t>
      </w:r>
    </w:p>
    <w:p>
      <w:r>
        <w:rPr>
          <w:b/>
        </w:rPr>
        <w:t xml:space="preserve">Tulos</w:t>
      </w:r>
    </w:p>
    <w:p>
      <w:r>
        <w:t xml:space="preserve">1988</w:t>
      </w:r>
    </w:p>
    <w:p>
      <w:r>
        <w:rPr>
          <w:b/>
        </w:rPr>
        <w:t xml:space="preserve">Esimerkki 4.2350</w:t>
      </w:r>
    </w:p>
    <w:p>
      <w:r>
        <w:t xml:space="preserve">Edustaja Theodore R. Britton, Jr. on nimitetty ylimääräiseksi ja täysivaltaiseksi suurlähettilääksi.</w:t>
      </w:r>
    </w:p>
    <w:p>
      <w:r>
        <w:rPr>
          <w:b/>
        </w:rPr>
        <w:t xml:space="preserve">Tulos</w:t>
      </w:r>
    </w:p>
    <w:p>
      <w:r>
        <w:t xml:space="preserve">Ylimääräinen ja täysivaltainen suurlähettiläs</w:t>
      </w:r>
    </w:p>
    <w:p>
      <w:r>
        <w:rPr>
          <w:b/>
        </w:rPr>
        <w:t xml:space="preserve">Esimerkki 4.2351</w:t>
      </w:r>
    </w:p>
    <w:p>
      <w:r>
        <w:t xml:space="preserve">Guanciale on Amatriciana-kastikkeen ainesosa.</w:t>
      </w:r>
    </w:p>
    <w:p>
      <w:r>
        <w:rPr>
          <w:b/>
        </w:rPr>
        <w:t xml:space="preserve">Tulos</w:t>
      </w:r>
    </w:p>
    <w:p>
      <w:r>
        <w:t xml:space="preserve">Guanciale</w:t>
      </w:r>
    </w:p>
    <w:p>
      <w:r>
        <w:rPr>
          <w:b/>
        </w:rPr>
        <w:t xml:space="preserve">Esimerkki 4.2352</w:t>
      </w:r>
    </w:p>
    <w:p>
      <w:r>
        <w:t xml:space="preserve">Itanium 2 9020:n L3-välimuistin koko on 12 Mt.</w:t>
      </w:r>
    </w:p>
    <w:p>
      <w:r>
        <w:rPr>
          <w:b/>
        </w:rPr>
        <w:t xml:space="preserve">Tulos</w:t>
      </w:r>
    </w:p>
    <w:p>
      <w:r>
        <w:t xml:space="preserve">12 MB</w:t>
      </w:r>
    </w:p>
    <w:p>
      <w:r>
        <w:rPr>
          <w:b/>
        </w:rPr>
        <w:t xml:space="preserve">Esimerkki 4.2353</w:t>
      </w:r>
    </w:p>
    <w:p>
      <w:r>
        <w:t xml:space="preserve">Bodawpaya on monarkki, jonka perillinen on thado minsaw.</w:t>
      </w:r>
    </w:p>
    <w:p>
      <w:r>
        <w:rPr>
          <w:b/>
        </w:rPr>
        <w:t xml:space="preserve">Tulos</w:t>
      </w:r>
    </w:p>
    <w:p>
      <w:r>
        <w:t xml:space="preserve">thado minsaw</w:t>
      </w:r>
    </w:p>
    <w:p>
      <w:r>
        <w:rPr>
          <w:b/>
        </w:rPr>
        <w:t xml:space="preserve">Esimerkki 4.2354</w:t>
      </w:r>
    </w:p>
    <w:p>
      <w:r>
        <w:t xml:space="preserve">Australian Football League on 6,931,085 katsojia yhteensä</w:t>
      </w:r>
    </w:p>
    <w:p>
      <w:r>
        <w:rPr>
          <w:b/>
        </w:rPr>
        <w:t xml:space="preserve">Tulos</w:t>
      </w:r>
    </w:p>
    <w:p>
      <w:r>
        <w:t xml:space="preserve">6,931,085</w:t>
      </w:r>
    </w:p>
    <w:p>
      <w:r>
        <w:rPr>
          <w:b/>
        </w:rPr>
        <w:t xml:space="preserve">Esimerkki 4.2355</w:t>
      </w:r>
    </w:p>
    <w:p>
      <w:r>
        <w:t xml:space="preserve">hänen aurinkosaroksensa on yhteydessä kuusarokseen 153.</w:t>
      </w:r>
    </w:p>
    <w:p>
      <w:r>
        <w:rPr>
          <w:b/>
        </w:rPr>
        <w:t xml:space="preserve">Tulos</w:t>
      </w:r>
    </w:p>
    <w:p>
      <w:r>
        <w:t xml:space="preserve">5</w:t>
      </w:r>
    </w:p>
    <w:p>
      <w:r>
        <w:rPr>
          <w:b/>
        </w:rPr>
        <w:t xml:space="preserve">Esimerkki 4.2356</w:t>
      </w:r>
    </w:p>
    <w:p>
      <w:r>
        <w:t xml:space="preserve">Sairaanhoitaja Blanche on hahmo elokuvassa Ihmeitä etsimässä.</w:t>
      </w:r>
    </w:p>
    <w:p>
      <w:r>
        <w:rPr>
          <w:b/>
        </w:rPr>
        <w:t xml:space="preserve">Tulos</w:t>
      </w:r>
    </w:p>
    <w:p>
      <w:r>
        <w:t xml:space="preserve">Sairaanhoitaja Blanche</w:t>
      </w:r>
    </w:p>
    <w:p>
      <w:r>
        <w:rPr>
          <w:b/>
        </w:rPr>
        <w:t xml:space="preserve">Esimerkki 4.2357</w:t>
      </w:r>
    </w:p>
    <w:p>
      <w:r>
        <w:t xml:space="preserve">Bhajjia löytyy Karnatakan alueelta.</w:t>
      </w:r>
    </w:p>
    <w:p>
      <w:r>
        <w:rPr>
          <w:b/>
        </w:rPr>
        <w:t xml:space="preserve">Tulos</w:t>
      </w:r>
    </w:p>
    <w:p>
      <w:r>
        <w:t xml:space="preserve">Karnataka</w:t>
      </w:r>
    </w:p>
    <w:p>
      <w:r>
        <w:rPr>
          <w:b/>
        </w:rPr>
        <w:t xml:space="preserve">Esimerkki 4.2358</w:t>
      </w:r>
    </w:p>
    <w:p>
      <w:r>
        <w:t xml:space="preserve">A.C. Chievo Verona on 39371 jäsentä.</w:t>
      </w:r>
    </w:p>
    <w:p>
      <w:r>
        <w:rPr>
          <w:b/>
        </w:rPr>
        <w:t xml:space="preserve">Tulos</w:t>
      </w:r>
    </w:p>
    <w:p>
      <w:r>
        <w:t xml:space="preserve">39371</w:t>
      </w:r>
    </w:p>
    <w:p>
      <w:r>
        <w:rPr>
          <w:b/>
        </w:rPr>
        <w:t xml:space="preserve">Esimerkki 4.2359</w:t>
      </w:r>
    </w:p>
    <w:p>
      <w:r>
        <w:t xml:space="preserve">Curitiba sijaitsee Brasiliassa.</w:t>
      </w:r>
    </w:p>
    <w:p>
      <w:r>
        <w:rPr>
          <w:b/>
        </w:rPr>
        <w:t xml:space="preserve">Tulos</w:t>
      </w:r>
    </w:p>
    <w:p>
      <w:r>
        <w:t xml:space="preserve">Brasilia</w:t>
      </w:r>
    </w:p>
    <w:p>
      <w:r>
        <w:rPr>
          <w:b/>
        </w:rPr>
        <w:t xml:space="preserve">Esimerkki 4.2360</w:t>
      </w:r>
    </w:p>
    <w:p>
      <w:r>
        <w:t xml:space="preserve">"Diamonds" on sarjan kahdeksas.</w:t>
      </w:r>
    </w:p>
    <w:p>
      <w:r>
        <w:rPr>
          <w:b/>
        </w:rPr>
        <w:t xml:space="preserve">Tulos</w:t>
      </w:r>
    </w:p>
    <w:p>
      <w:r>
        <w:t xml:space="preserve">8</w:t>
      </w:r>
    </w:p>
    <w:p>
      <w:r>
        <w:rPr>
          <w:b/>
        </w:rPr>
        <w:t xml:space="preserve">Esimerkki 4.2361</w:t>
      </w:r>
    </w:p>
    <w:p>
      <w:r>
        <w:t xml:space="preserve">Peter Stögerin seura on FC Admira Wacker Mödling.</w:t>
      </w:r>
    </w:p>
    <w:p>
      <w:r>
        <w:rPr>
          <w:b/>
        </w:rPr>
        <w:t xml:space="preserve">Tulos</w:t>
      </w:r>
    </w:p>
    <w:p>
      <w:r>
        <w:t xml:space="preserve">FC Admira Wacker Mödling</w:t>
      </w:r>
    </w:p>
    <w:p>
      <w:r>
        <w:rPr>
          <w:b/>
        </w:rPr>
        <w:t xml:space="preserve">Esimerkki 4.2362</w:t>
      </w:r>
    </w:p>
    <w:p>
      <w:r>
        <w:t xml:space="preserve">300 North LaSalle valmistui vuonna 2009.</w:t>
      </w:r>
    </w:p>
    <w:p>
      <w:r>
        <w:rPr>
          <w:b/>
        </w:rPr>
        <w:t xml:space="preserve">Tulos</w:t>
      </w:r>
    </w:p>
    <w:p>
      <w:r>
        <w:t xml:space="preserve">2009</w:t>
      </w:r>
    </w:p>
    <w:p>
      <w:r>
        <w:rPr>
          <w:b/>
        </w:rPr>
        <w:t xml:space="preserve">Esimerkki 4.2363</w:t>
      </w:r>
    </w:p>
    <w:p>
      <w:r>
        <w:t xml:space="preserve">Roger Stern on sarjakuvahahmo Blockbusterin luoja.</w:t>
      </w:r>
    </w:p>
    <w:p>
      <w:r>
        <w:rPr>
          <w:b/>
        </w:rPr>
        <w:t xml:space="preserve">Tulos</w:t>
      </w:r>
    </w:p>
    <w:p>
      <w:r>
        <w:t xml:space="preserve">Roger Stern</w:t>
      </w:r>
    </w:p>
    <w:p>
      <w:r>
        <w:rPr>
          <w:b/>
        </w:rPr>
        <w:t xml:space="preserve">Esimerkki 4.2364</w:t>
      </w:r>
    </w:p>
    <w:p>
      <w:r>
        <w:t xml:space="preserve">Paulo Sousa pelasi kerran Inter Milanissa.</w:t>
      </w:r>
    </w:p>
    <w:p>
      <w:r>
        <w:rPr>
          <w:b/>
        </w:rPr>
        <w:t xml:space="preserve">Tulos</w:t>
      </w:r>
    </w:p>
    <w:p>
      <w:r>
        <w:t xml:space="preserve">Inter Milan</w:t>
      </w:r>
    </w:p>
    <w:p>
      <w:r>
        <w:rPr>
          <w:b/>
        </w:rPr>
        <w:t xml:space="preserve">Esimerkki 4.2365</w:t>
      </w:r>
    </w:p>
    <w:p>
      <w:r>
        <w:t xml:space="preserve">Casey Jacobsen ovat pelaajia, jotka ovat käyneet Stanfordissa.</w:t>
      </w:r>
    </w:p>
    <w:p>
      <w:r>
        <w:rPr>
          <w:b/>
        </w:rPr>
        <w:t xml:space="preserve">Tulos</w:t>
      </w:r>
    </w:p>
    <w:p>
      <w:r>
        <w:t xml:space="preserve">Stanford</w:t>
      </w:r>
    </w:p>
    <w:p>
      <w:r>
        <w:rPr>
          <w:b/>
        </w:rPr>
        <w:t xml:space="preserve">Esimerkki 4.2366</w:t>
      </w:r>
    </w:p>
    <w:p>
      <w:r>
        <w:t xml:space="preserve">Per Gustafsson pelasi seurassa HV71 (Ruotsi).</w:t>
      </w:r>
    </w:p>
    <w:p>
      <w:r>
        <w:rPr>
          <w:b/>
        </w:rPr>
        <w:t xml:space="preserve">Tulos</w:t>
      </w:r>
    </w:p>
    <w:p>
      <w:r>
        <w:t xml:space="preserve">HV71 (Ruotsi)</w:t>
      </w:r>
    </w:p>
    <w:p>
      <w:r>
        <w:rPr>
          <w:b/>
        </w:rPr>
        <w:t xml:space="preserve">Esimerkki 4.2367</w:t>
      </w:r>
    </w:p>
    <w:p>
      <w:r>
        <w:t xml:space="preserve">Archie Thompson kansallisuus on Australia hän pelasi 160 ottelua ja hän teki 69 maalia</w:t>
      </w:r>
    </w:p>
    <w:p>
      <w:r>
        <w:rPr>
          <w:b/>
        </w:rPr>
        <w:t xml:space="preserve">Tulos</w:t>
      </w:r>
    </w:p>
    <w:p>
      <w:r>
        <w:t xml:space="preserve">160</w:t>
      </w:r>
    </w:p>
    <w:p>
      <w:r>
        <w:rPr>
          <w:b/>
        </w:rPr>
        <w:t xml:space="preserve">Esimerkki 4.2368</w:t>
      </w:r>
    </w:p>
    <w:p>
      <w:r>
        <w:t xml:space="preserve">Zane Grey nimi The Last Trail ja muistiinpanot Sequel to Spirit of the Border.</w:t>
      </w:r>
    </w:p>
    <w:p>
      <w:r>
        <w:rPr>
          <w:b/>
        </w:rPr>
        <w:t xml:space="preserve">Tulos</w:t>
      </w:r>
    </w:p>
    <w:p>
      <w:r>
        <w:t xml:space="preserve">Jatko-osa elokuvalle Spirit of the Border</w:t>
      </w:r>
    </w:p>
    <w:p>
      <w:r>
        <w:rPr>
          <w:b/>
        </w:rPr>
        <w:t xml:space="preserve">Esimerkki 4.2369</w:t>
      </w:r>
    </w:p>
    <w:p>
      <w:r>
        <w:t xml:space="preserve">Asher ja Mary Isabelle Richardsonin talo rakennettiin vuonna 1911.</w:t>
      </w:r>
    </w:p>
    <w:p>
      <w:r>
        <w:rPr>
          <w:b/>
        </w:rPr>
        <w:t xml:space="preserve">Tulos</w:t>
      </w:r>
    </w:p>
    <w:p>
      <w:r>
        <w:t xml:space="preserve">1911</w:t>
      </w:r>
    </w:p>
    <w:p>
      <w:r>
        <w:rPr>
          <w:b/>
        </w:rPr>
        <w:t xml:space="preserve">Esimerkki 4.2370</w:t>
      </w:r>
    </w:p>
    <w:p>
      <w:r>
        <w:t xml:space="preserve">Mols sijaitsee Aarhusista koilliseen.</w:t>
      </w:r>
    </w:p>
    <w:p>
      <w:r>
        <w:rPr>
          <w:b/>
        </w:rPr>
        <w:t xml:space="preserve">Tulos</w:t>
      </w:r>
    </w:p>
    <w:p>
      <w:r>
        <w:t xml:space="preserve">Mols</w:t>
      </w:r>
    </w:p>
    <w:p>
      <w:r>
        <w:rPr>
          <w:b/>
        </w:rPr>
        <w:t xml:space="preserve">Esimerkki 4.2371</w:t>
      </w:r>
    </w:p>
    <w:p>
      <w:r>
        <w:t xml:space="preserve">Justin Dentmonin luokka on Carbondale, IL, Yhdysvallat.</w:t>
      </w:r>
    </w:p>
    <w:p>
      <w:r>
        <w:rPr>
          <w:b/>
        </w:rPr>
        <w:t xml:space="preserve">Tulos</w:t>
      </w:r>
    </w:p>
    <w:p>
      <w:r>
        <w:t xml:space="preserve">Carbondale, IL, Yhdysvallat.</w:t>
      </w:r>
    </w:p>
    <w:p>
      <w:r>
        <w:rPr>
          <w:b/>
        </w:rPr>
        <w:t xml:space="preserve">Esimerkki 4.2372</w:t>
      </w:r>
    </w:p>
    <w:p>
      <w:r>
        <w:t xml:space="preserve">Georgian pääkaupunki on Atlanta.</w:t>
      </w:r>
    </w:p>
    <w:p>
      <w:r>
        <w:rPr>
          <w:b/>
        </w:rPr>
        <w:t xml:space="preserve">Tulos</w:t>
      </w:r>
    </w:p>
    <w:p>
      <w:r>
        <w:t xml:space="preserve">Atlanta</w:t>
      </w:r>
    </w:p>
    <w:p>
      <w:r>
        <w:rPr>
          <w:b/>
        </w:rPr>
        <w:t xml:space="preserve">Esimerkki 4.2373</w:t>
      </w:r>
    </w:p>
    <w:p>
      <w:r>
        <w:t xml:space="preserve">Association for Computing machinery -yhdistyksen pääkonttori sijaitsee New Yorkissa.</w:t>
      </w:r>
    </w:p>
    <w:p>
      <w:r>
        <w:rPr>
          <w:b/>
        </w:rPr>
        <w:t xml:space="preserve">Tulos</w:t>
      </w:r>
    </w:p>
    <w:p>
      <w:r>
        <w:t xml:space="preserve">New York City</w:t>
      </w:r>
    </w:p>
    <w:p>
      <w:r>
        <w:rPr>
          <w:b/>
        </w:rPr>
        <w:t xml:space="preserve">Esimerkki 4.2374</w:t>
      </w:r>
    </w:p>
    <w:p>
      <w:r>
        <w:t xml:space="preserve">John Geering on Bananamanin luoja.</w:t>
      </w:r>
    </w:p>
    <w:p>
      <w:r>
        <w:rPr>
          <w:b/>
        </w:rPr>
        <w:t xml:space="preserve">Tulos</w:t>
      </w:r>
    </w:p>
    <w:p>
      <w:r>
        <w:t xml:space="preserve">John Geering</w:t>
      </w:r>
    </w:p>
    <w:p>
      <w:r>
        <w:rPr>
          <w:b/>
        </w:rPr>
        <w:t xml:space="preserve">Esimerkki 4.2375</w:t>
      </w:r>
    </w:p>
    <w:p>
      <w:r>
        <w:t xml:space="preserve">Apollo 12:n komentajana toimi David Scott.</w:t>
      </w:r>
    </w:p>
    <w:p>
      <w:r>
        <w:rPr>
          <w:b/>
        </w:rPr>
        <w:t xml:space="preserve">Tulos</w:t>
      </w:r>
    </w:p>
    <w:p>
      <w:r>
        <w:t xml:space="preserve">David Scott</w:t>
      </w:r>
    </w:p>
    <w:p>
      <w:r>
        <w:rPr>
          <w:b/>
        </w:rPr>
        <w:t xml:space="preserve">Esimerkki 4.2376</w:t>
      </w:r>
    </w:p>
    <w:p>
      <w:r>
        <w:t xml:space="preserve">Valkoisen safiirin kaava on Al2O3.</w:t>
      </w:r>
    </w:p>
    <w:p>
      <w:r>
        <w:rPr>
          <w:b/>
        </w:rPr>
        <w:t xml:space="preserve">Tulos</w:t>
      </w:r>
    </w:p>
    <w:p>
      <w:r>
        <w:t xml:space="preserve">Al2O3</w:t>
      </w:r>
    </w:p>
    <w:p>
      <w:r>
        <w:rPr>
          <w:b/>
        </w:rPr>
        <w:t xml:space="preserve">Esimerkki 4.2377</w:t>
      </w:r>
    </w:p>
    <w:p>
      <w:r>
        <w:t xml:space="preserve">Voittojen määrä 15 startin aikana oli 43 505 dollaria.</w:t>
      </w:r>
    </w:p>
    <w:p>
      <w:r>
        <w:rPr>
          <w:b/>
        </w:rPr>
        <w:t xml:space="preserve">Tulos</w:t>
      </w:r>
    </w:p>
    <w:p>
      <w:r>
        <w:t xml:space="preserve">$43,505</w:t>
      </w:r>
    </w:p>
    <w:p>
      <w:r>
        <w:rPr>
          <w:b/>
        </w:rPr>
        <w:t xml:space="preserve">Esimerkki 4.2378</w:t>
      </w:r>
    </w:p>
    <w:p>
      <w:r>
        <w:t xml:space="preserve">Caramoranin asukastiheys on 106,4 ihmistä neliökilometrillä.</w:t>
      </w:r>
    </w:p>
    <w:p>
      <w:r>
        <w:rPr>
          <w:b/>
        </w:rPr>
        <w:t xml:space="preserve">Tulos</w:t>
      </w:r>
    </w:p>
    <w:p>
      <w:r>
        <w:t xml:space="preserve">106.4</w:t>
      </w:r>
    </w:p>
    <w:p>
      <w:r>
        <w:rPr>
          <w:b/>
        </w:rPr>
        <w:t xml:space="preserve">Esimerkki 4.2379</w:t>
      </w:r>
    </w:p>
    <w:p>
      <w:r>
        <w:t xml:space="preserve">Houston Rockets voitti 41 ottelua.</w:t>
      </w:r>
    </w:p>
    <w:p>
      <w:r>
        <w:rPr>
          <w:b/>
        </w:rPr>
        <w:t xml:space="preserve">Tulos</w:t>
      </w:r>
    </w:p>
    <w:p>
      <w:r>
        <w:t xml:space="preserve">41</w:t>
      </w:r>
    </w:p>
    <w:p>
      <w:r>
        <w:rPr>
          <w:b/>
        </w:rPr>
        <w:t xml:space="preserve">Esimerkki 4.2380</w:t>
      </w:r>
    </w:p>
    <w:p>
      <w:r>
        <w:t xml:space="preserve">Englannin kieltä puhutaan Isossa-Britanniassa.</w:t>
      </w:r>
    </w:p>
    <w:p>
      <w:r>
        <w:rPr>
          <w:b/>
        </w:rPr>
        <w:t xml:space="preserve">Tulos</w:t>
      </w:r>
    </w:p>
    <w:p>
      <w:r>
        <w:t xml:space="preserve">Iso-Britannia</w:t>
      </w:r>
    </w:p>
    <w:p>
      <w:r>
        <w:rPr>
          <w:b/>
        </w:rPr>
        <w:t xml:space="preserve">Esimerkki 4.2381</w:t>
      </w:r>
    </w:p>
    <w:p>
      <w:r>
        <w:t xml:space="preserve">Mangal Pandey nouseva tähti hindi kielellä 2005</w:t>
      </w:r>
    </w:p>
    <w:p>
      <w:r>
        <w:rPr>
          <w:b/>
        </w:rPr>
        <w:t xml:space="preserve">Tulos</w:t>
      </w:r>
    </w:p>
    <w:p>
      <w:r>
        <w:t xml:space="preserve">2005</w:t>
      </w:r>
    </w:p>
    <w:p>
      <w:r>
        <w:rPr>
          <w:b/>
        </w:rPr>
        <w:t xml:space="preserve">Esimerkki 4.2382</w:t>
      </w:r>
    </w:p>
    <w:p>
      <w:r>
        <w:t xml:space="preserve">Pilottijakson jakson numero on 1.</w:t>
      </w:r>
    </w:p>
    <w:p>
      <w:r>
        <w:rPr>
          <w:b/>
        </w:rPr>
        <w:t xml:space="preserve">Tulos</w:t>
      </w:r>
    </w:p>
    <w:p>
      <w:r>
        <w:t xml:space="preserve">1</w:t>
      </w:r>
    </w:p>
    <w:p>
      <w:r>
        <w:rPr>
          <w:b/>
        </w:rPr>
        <w:t xml:space="preserve">Esimerkki 4.2383</w:t>
      </w:r>
    </w:p>
    <w:p>
      <w:r>
        <w:t xml:space="preserve">AC Lumezzanessa on 4150 jäsentä.</w:t>
      </w:r>
    </w:p>
    <w:p>
      <w:r>
        <w:rPr>
          <w:b/>
        </w:rPr>
        <w:t xml:space="preserve">Tulos</w:t>
      </w:r>
    </w:p>
    <w:p>
      <w:r>
        <w:t xml:space="preserve">4150</w:t>
      </w:r>
    </w:p>
    <w:p>
      <w:r>
        <w:rPr>
          <w:b/>
        </w:rPr>
        <w:t xml:space="preserve">Esimerkki 4.2384</w:t>
      </w:r>
    </w:p>
    <w:p>
      <w:r>
        <w:t xml:space="preserve">Rnd 1 oli 18. maaliskuuta.</w:t>
      </w:r>
    </w:p>
    <w:p>
      <w:r>
        <w:rPr>
          <w:b/>
        </w:rPr>
        <w:t xml:space="preserve">Tulos</w:t>
      </w:r>
    </w:p>
    <w:p>
      <w:r>
        <w:t xml:space="preserve">18. maaliskuuta</w:t>
      </w:r>
    </w:p>
    <w:p>
      <w:r>
        <w:rPr>
          <w:b/>
        </w:rPr>
        <w:t xml:space="preserve">Esimerkki 4.2385</w:t>
      </w:r>
    </w:p>
    <w:p>
      <w:r>
        <w:t xml:space="preserve">Kiinalaisen arvonimen 緣來自有機 arvo on 6.</w:t>
      </w:r>
    </w:p>
    <w:p>
      <w:r>
        <w:rPr>
          <w:b/>
        </w:rPr>
        <w:t xml:space="preserve">Tulos</w:t>
      </w:r>
    </w:p>
    <w:p>
      <w:r>
        <w:t xml:space="preserve">緣來自有機</w:t>
      </w:r>
    </w:p>
    <w:p>
      <w:r>
        <w:rPr>
          <w:b/>
        </w:rPr>
        <w:t xml:space="preserve">Esimerkki 4.2386</w:t>
      </w:r>
    </w:p>
    <w:p>
      <w:r>
        <w:t xml:space="preserve">Mississippi Aerial River Transit on vuodelta 1984.</w:t>
      </w:r>
    </w:p>
    <w:p>
      <w:r>
        <w:rPr>
          <w:b/>
        </w:rPr>
        <w:t xml:space="preserve">Tulos</w:t>
      </w:r>
    </w:p>
    <w:p>
      <w:r>
        <w:t xml:space="preserve">1984</w:t>
      </w:r>
    </w:p>
    <w:p>
      <w:r>
        <w:rPr>
          <w:b/>
        </w:rPr>
        <w:t xml:space="preserve">Esimerkki 4.2387</w:t>
      </w:r>
    </w:p>
    <w:p>
      <w:r>
        <w:t xml:space="preserve">Yhdysvaltain demokraattisen puolueen päämaja South Capitol Streetillä.</w:t>
      </w:r>
    </w:p>
    <w:p>
      <w:r>
        <w:rPr>
          <w:b/>
        </w:rPr>
        <w:t xml:space="preserve">Tulos</w:t>
      </w:r>
    </w:p>
    <w:p>
      <w:r>
        <w:t xml:space="preserve">South Capitol Street</w:t>
      </w:r>
    </w:p>
    <w:p>
      <w:r>
        <w:rPr>
          <w:b/>
        </w:rPr>
        <w:t xml:space="preserve">Esimerkki 4.2388</w:t>
      </w:r>
    </w:p>
    <w:p>
      <w:r>
        <w:t xml:space="preserve">3,2 miljoonan katsojan katsoman jakson nimi on "driving tori crazy.</w:t>
      </w:r>
    </w:p>
    <w:p>
      <w:r>
        <w:rPr>
          <w:b/>
        </w:rPr>
        <w:t xml:space="preserve">Tulos</w:t>
      </w:r>
    </w:p>
    <w:p>
      <w:r>
        <w:t xml:space="preserve">3.2</w:t>
      </w:r>
    </w:p>
    <w:p>
      <w:r>
        <w:rPr>
          <w:b/>
        </w:rPr>
        <w:t xml:space="preserve">Esimerkki 4.2389</w:t>
      </w:r>
    </w:p>
    <w:p>
      <w:r>
        <w:t xml:space="preserve">Yleisurheilu vuoden 1959 Välimeren kisoissa voitti yhteensä sijan 68</w:t>
      </w:r>
    </w:p>
    <w:p>
      <w:r>
        <w:rPr>
          <w:b/>
        </w:rPr>
        <w:t xml:space="preserve">Tulos</w:t>
      </w:r>
    </w:p>
    <w:p>
      <w:r>
        <w:t xml:space="preserve">68</w:t>
      </w:r>
    </w:p>
    <w:p>
      <w:r>
        <w:rPr>
          <w:b/>
        </w:rPr>
        <w:t xml:space="preserve">Esimerkki 4.2390</w:t>
      </w:r>
    </w:p>
    <w:p>
      <w:r>
        <w:t xml:space="preserve">Keskimääräinen pistemäärä kilpailijalle, jonka uimapukupisteet olivat 8,266, oli 8,506.</w:t>
      </w:r>
    </w:p>
    <w:p>
      <w:r>
        <w:rPr>
          <w:b/>
        </w:rPr>
        <w:t xml:space="preserve">Tulos</w:t>
      </w:r>
    </w:p>
    <w:p>
      <w:r>
        <w:t xml:space="preserve">8.266</w:t>
      </w:r>
    </w:p>
    <w:p>
      <w:r>
        <w:rPr>
          <w:b/>
        </w:rPr>
        <w:t xml:space="preserve">Esimerkki 4.2391</w:t>
      </w:r>
    </w:p>
    <w:p>
      <w:r>
        <w:t xml:space="preserve">Romaanin Into Battle julkaisee australialainen.</w:t>
      </w:r>
    </w:p>
    <w:p>
      <w:r>
        <w:rPr>
          <w:b/>
        </w:rPr>
        <w:t xml:space="preserve">Tulos</w:t>
      </w:r>
    </w:p>
    <w:p>
      <w:r>
        <w:t xml:space="preserve">Australialaiset</w:t>
      </w:r>
    </w:p>
    <w:p>
      <w:r>
        <w:rPr>
          <w:b/>
        </w:rPr>
        <w:t xml:space="preserve">Esimerkki 4.2392</w:t>
      </w:r>
    </w:p>
    <w:p>
      <w:r>
        <w:t xml:space="preserve">Lily Pérez on RN-puolueessa</w:t>
      </w:r>
    </w:p>
    <w:p>
      <w:r>
        <w:rPr>
          <w:b/>
        </w:rPr>
        <w:t xml:space="preserve">Tulos</w:t>
      </w:r>
    </w:p>
    <w:p>
      <w:r>
        <w:t xml:space="preserve">RN</w:t>
      </w:r>
    </w:p>
    <w:p>
      <w:r>
        <w:rPr>
          <w:b/>
        </w:rPr>
        <w:t xml:space="preserve">Esimerkki 4.2393</w:t>
      </w:r>
    </w:p>
    <w:p>
      <w:r>
        <w:t xml:space="preserve">Rolando Maran pelaa Vicenza Calcio -seurassa.</w:t>
      </w:r>
    </w:p>
    <w:p>
      <w:r>
        <w:rPr>
          <w:b/>
        </w:rPr>
        <w:t xml:space="preserve">Tulos</w:t>
      </w:r>
    </w:p>
    <w:p>
      <w:r>
        <w:t xml:space="preserve">Vicenza Calcio</w:t>
      </w:r>
    </w:p>
    <w:p>
      <w:r>
        <w:rPr>
          <w:b/>
        </w:rPr>
        <w:t xml:space="preserve">Esimerkki 4.2394</w:t>
      </w:r>
    </w:p>
    <w:p>
      <w:r>
        <w:t xml:space="preserve">Codicote Heath Noin TL 206 185 rakennettiin vuonna 1841.</w:t>
      </w:r>
    </w:p>
    <w:p>
      <w:r>
        <w:rPr>
          <w:b/>
        </w:rPr>
        <w:t xml:space="preserve">Tulos</w:t>
      </w:r>
    </w:p>
    <w:p>
      <w:r>
        <w:t xml:space="preserve">1841</w:t>
      </w:r>
    </w:p>
    <w:p>
      <w:r>
        <w:rPr>
          <w:b/>
        </w:rPr>
        <w:t xml:space="preserve">Esimerkki 4.2395</w:t>
      </w:r>
    </w:p>
    <w:p>
      <w:r>
        <w:t xml:space="preserve">Atlantic Cityn kansainvälisen lentoaseman korkeus merenpinnasta on 75 jalkaa.</w:t>
      </w:r>
    </w:p>
    <w:p>
      <w:r>
        <w:rPr>
          <w:b/>
        </w:rPr>
        <w:t xml:space="preserve">Tulos</w:t>
      </w:r>
    </w:p>
    <w:p>
      <w:r>
        <w:t xml:space="preserve">75</w:t>
      </w:r>
    </w:p>
    <w:p>
      <w:r>
        <w:rPr>
          <w:b/>
        </w:rPr>
        <w:t xml:space="preserve">Esimerkki 4.2396</w:t>
      </w:r>
    </w:p>
    <w:p>
      <w:r>
        <w:t xml:space="preserve">1634: Baijerin kriisiä edelsi 1634: Itämeren sota.</w:t>
      </w:r>
    </w:p>
    <w:p>
      <w:r>
        <w:rPr>
          <w:b/>
        </w:rPr>
        <w:t xml:space="preserve">Tulos</w:t>
      </w:r>
    </w:p>
    <w:p>
      <w:r>
        <w:t xml:space="preserve">1634: Itämeren sota</w:t>
      </w:r>
    </w:p>
    <w:p>
      <w:r>
        <w:rPr>
          <w:b/>
        </w:rPr>
        <w:t xml:space="preserve">Esimerkki 4.2397</w:t>
      </w:r>
    </w:p>
    <w:p>
      <w:r>
        <w:t xml:space="preserve">New Yorkissa on 60,0 % ylipainoisia (ml. lihavia) aikuisia.</w:t>
      </w:r>
    </w:p>
    <w:p>
      <w:r>
        <w:rPr>
          <w:b/>
        </w:rPr>
        <w:t xml:space="preserve">Tulos</w:t>
      </w:r>
    </w:p>
    <w:p>
      <w:r>
        <w:t xml:space="preserve">60.0%</w:t>
      </w:r>
    </w:p>
    <w:p>
      <w:r>
        <w:rPr>
          <w:b/>
        </w:rPr>
        <w:t xml:space="preserve">Esimerkki 4.2398</w:t>
      </w:r>
    </w:p>
    <w:p>
      <w:r>
        <w:t xml:space="preserve">AIDS (aikakauslehti) kuuluu akateemiseen tieteenalaan HIV.</w:t>
      </w:r>
    </w:p>
    <w:p>
      <w:r>
        <w:rPr>
          <w:b/>
        </w:rPr>
        <w:t xml:space="preserve">Tulos</w:t>
      </w:r>
    </w:p>
    <w:p>
      <w:r>
        <w:t xml:space="preserve">HIV</w:t>
      </w:r>
    </w:p>
    <w:p>
      <w:r>
        <w:rPr>
          <w:b/>
        </w:rPr>
        <w:t xml:space="preserve">Esimerkki 4.2399</w:t>
      </w:r>
    </w:p>
    <w:p>
      <w:r>
        <w:t xml:space="preserve">Indiana oli vastustaja, kun Devin Gardner oli pelaaja.</w:t>
      </w:r>
    </w:p>
    <w:p>
      <w:r>
        <w:rPr>
          <w:b/>
        </w:rPr>
        <w:t xml:space="preserve">Tulos</w:t>
      </w:r>
    </w:p>
    <w:p>
      <w:r>
        <w:t xml:space="preserve">Indiana</w:t>
      </w:r>
    </w:p>
    <w:p>
      <w:r>
        <w:rPr>
          <w:b/>
        </w:rPr>
        <w:t xml:space="preserve">Esimerkki 4.2400</w:t>
      </w:r>
    </w:p>
    <w:p>
      <w:r>
        <w:t xml:space="preserve">Darrell Waltrip oli kuljettajana vuonna 1986.</w:t>
      </w:r>
    </w:p>
    <w:p>
      <w:r>
        <w:rPr>
          <w:b/>
        </w:rPr>
        <w:t xml:space="preserve">Tulos</w:t>
      </w:r>
    </w:p>
    <w:p>
      <w:r>
        <w:t xml:space="preserve">1986</w:t>
      </w:r>
    </w:p>
    <w:p>
      <w:r>
        <w:rPr>
          <w:b/>
        </w:rPr>
        <w:t xml:space="preserve">Esimerkki 4.2401</w:t>
      </w:r>
    </w:p>
    <w:p>
      <w:r>
        <w:t xml:space="preserve">Jack Sears oli D-luokan voittaja kierroksella 6.</w:t>
      </w:r>
    </w:p>
    <w:p>
      <w:r>
        <w:rPr>
          <w:b/>
        </w:rPr>
        <w:t xml:space="preserve">Tulos</w:t>
      </w:r>
    </w:p>
    <w:p>
      <w:r>
        <w:t xml:space="preserve">Jack Sears</w:t>
      </w:r>
    </w:p>
    <w:p>
      <w:r>
        <w:rPr>
          <w:b/>
        </w:rPr>
        <w:t xml:space="preserve">Esimerkki 4.2402</w:t>
      </w:r>
    </w:p>
    <w:p>
      <w:r>
        <w:t xml:space="preserve">Japanissa on etninen ryhmä kiinalaisia.</w:t>
      </w:r>
    </w:p>
    <w:p>
      <w:r>
        <w:rPr>
          <w:b/>
        </w:rPr>
        <w:t xml:space="preserve">Tulos</w:t>
      </w:r>
    </w:p>
    <w:p>
      <w:r>
        <w:t xml:space="preserve">Kiinalaiset Japanissa</w:t>
      </w:r>
    </w:p>
    <w:p>
      <w:r>
        <w:rPr>
          <w:b/>
        </w:rPr>
        <w:t xml:space="preserve">Esimerkki 4.2403</w:t>
      </w:r>
    </w:p>
    <w:p>
      <w:r>
        <w:t xml:space="preserve">Jos haluat pikaruokaa lapsivapaassa ympäristössä, kokeile Zizziä, mutta se ei ehkä vastaa kaikkien odotuksia.</w:t>
      </w:r>
    </w:p>
    <w:p>
      <w:r>
        <w:rPr>
          <w:b/>
        </w:rPr>
        <w:t xml:space="preserve">Tulos</w:t>
      </w:r>
    </w:p>
    <w:p>
      <w:r>
        <w:t xml:space="preserve">Pikaruoka</w:t>
      </w:r>
    </w:p>
    <w:p>
      <w:r>
        <w:rPr>
          <w:b/>
        </w:rPr>
        <w:t xml:space="preserve">Esimerkki 4.2404</w:t>
      </w:r>
    </w:p>
    <w:p>
      <w:r>
        <w:t xml:space="preserve">Don Guardian on Atlantic Cityn (New Jersey) johtaja.</w:t>
      </w:r>
    </w:p>
    <w:p>
      <w:r>
        <w:rPr>
          <w:b/>
        </w:rPr>
        <w:t xml:space="preserve">Tulos</w:t>
      </w:r>
    </w:p>
    <w:p>
      <w:r>
        <w:t xml:space="preserve">Don Guardian</w:t>
      </w:r>
    </w:p>
    <w:p>
      <w:r>
        <w:rPr>
          <w:b/>
        </w:rPr>
        <w:t xml:space="preserve">Esimerkki 4.2405</w:t>
      </w:r>
    </w:p>
    <w:p>
      <w:r>
        <w:t xml:space="preserve">Peliasujen valmistaja vuosina 1982-1985 oli Umbro.</w:t>
      </w:r>
    </w:p>
    <w:p>
      <w:r>
        <w:rPr>
          <w:b/>
        </w:rPr>
        <w:t xml:space="preserve">Tulos</w:t>
      </w:r>
    </w:p>
    <w:p>
      <w:r>
        <w:t xml:space="preserve">Umbro</w:t>
      </w:r>
    </w:p>
    <w:p>
      <w:r>
        <w:rPr>
          <w:b/>
        </w:rPr>
        <w:t xml:space="preserve">Esimerkki 4.2406</w:t>
      </w:r>
    </w:p>
    <w:p>
      <w:r>
        <w:t xml:space="preserve">Zurab Dzhidzhishvili oli Georgian ykköslippulaiva olympialaisissa</w:t>
      </w:r>
    </w:p>
    <w:p>
      <w:r>
        <w:rPr>
          <w:b/>
        </w:rPr>
        <w:t xml:space="preserve">Tulos</w:t>
      </w:r>
    </w:p>
    <w:p>
      <w:r>
        <w:t xml:space="preserve">Zurab Dzhidzhishvili</w:t>
      </w:r>
    </w:p>
    <w:p>
      <w:r>
        <w:rPr>
          <w:b/>
        </w:rPr>
        <w:t xml:space="preserve">Esimerkki 4.2407</w:t>
      </w:r>
    </w:p>
    <w:p>
      <w:r>
        <w:t xml:space="preserve">Lippincott, Williams &amp;amp; Wilkinsin alkuperämaa on Yhdysvallat.</w:t>
      </w:r>
    </w:p>
    <w:p>
      <w:r>
        <w:rPr>
          <w:b/>
        </w:rPr>
        <w:t xml:space="preserve">Tulos</w:t>
      </w:r>
    </w:p>
    <w:p>
      <w:r>
        <w:t xml:space="preserve">Yhdysvallat</w:t>
      </w:r>
    </w:p>
    <w:p>
      <w:r>
        <w:rPr>
          <w:b/>
        </w:rPr>
        <w:t xml:space="preserve">Esimerkki 4.2408</w:t>
      </w:r>
    </w:p>
    <w:p>
      <w:r>
        <w:t xml:space="preserve">Andrewsin piirikunnan lentoasema on 4. kiitotien pituus jalkaa 25.</w:t>
      </w:r>
    </w:p>
    <w:p>
      <w:r>
        <w:rPr>
          <w:b/>
        </w:rPr>
        <w:t xml:space="preserve">Tulos</w:t>
      </w:r>
    </w:p>
    <w:p>
      <w:r>
        <w:t xml:space="preserve">25</w:t>
      </w:r>
    </w:p>
    <w:p>
      <w:r>
        <w:rPr>
          <w:b/>
        </w:rPr>
        <w:t xml:space="preserve">Esimerkki 4.2409</w:t>
      </w:r>
    </w:p>
    <w:p>
      <w:r>
        <w:t xml:space="preserve">Oscuro räjäytettiin asekehityksen testaamiseksi.</w:t>
      </w:r>
    </w:p>
    <w:p>
      <w:r>
        <w:rPr>
          <w:b/>
        </w:rPr>
        <w:t xml:space="preserve">Tulos</w:t>
      </w:r>
    </w:p>
    <w:p>
      <w:r>
        <w:t xml:space="preserve">aseiden kehittäminen</w:t>
      </w:r>
    </w:p>
    <w:p>
      <w:r>
        <w:rPr>
          <w:b/>
        </w:rPr>
        <w:t xml:space="preserve">Esimerkki 4.2410</w:t>
      </w:r>
    </w:p>
    <w:p>
      <w:r>
        <w:t xml:space="preserve">Škoda Felician myynti 148 028 vuonna 2008.</w:t>
      </w:r>
    </w:p>
    <w:p>
      <w:r>
        <w:rPr>
          <w:b/>
        </w:rPr>
        <w:t xml:space="preserve">Tulos</w:t>
      </w:r>
    </w:p>
    <w:p>
      <w:r>
        <w:t xml:space="preserve">148,028</w:t>
      </w:r>
    </w:p>
    <w:p>
      <w:r>
        <w:rPr>
          <w:b/>
        </w:rPr>
        <w:t xml:space="preserve">Esimerkki 4.2411</w:t>
      </w:r>
    </w:p>
    <w:p>
      <w:r>
        <w:t xml:space="preserve">Wbbt-fm:n taajuus on 107,3.</w:t>
      </w:r>
    </w:p>
    <w:p>
      <w:r>
        <w:rPr>
          <w:b/>
        </w:rPr>
        <w:t xml:space="preserve">Tulos</w:t>
      </w:r>
    </w:p>
    <w:p>
      <w:r>
        <w:t xml:space="preserve">107.3</w:t>
      </w:r>
    </w:p>
    <w:p>
      <w:r>
        <w:rPr>
          <w:b/>
        </w:rPr>
        <w:t xml:space="preserve">Esimerkki 4.2412</w:t>
      </w:r>
    </w:p>
    <w:p>
      <w:r>
        <w:t xml:space="preserve">Luettelo kaikista kokonaisäänestysprosenttiosuuksista 110 387 (79) prosenttia on 59 532 (54).</w:t>
      </w:r>
    </w:p>
    <w:p>
      <w:r>
        <w:rPr>
          <w:b/>
        </w:rPr>
        <w:t xml:space="preserve">Tulos</w:t>
      </w:r>
    </w:p>
    <w:p>
      <w:r>
        <w:t xml:space="preserve">59,532 (54)</w:t>
      </w:r>
    </w:p>
    <w:p>
      <w:r>
        <w:rPr>
          <w:b/>
        </w:rPr>
        <w:t xml:space="preserve">Esimerkki 4.2413</w:t>
      </w:r>
    </w:p>
    <w:p>
      <w:r>
        <w:t xml:space="preserve">Romaania Aenir seurasi romaani Above the Veil.</w:t>
      </w:r>
    </w:p>
    <w:p>
      <w:r>
        <w:rPr>
          <w:b/>
        </w:rPr>
        <w:t xml:space="preserve">Tulos</w:t>
      </w:r>
    </w:p>
    <w:p>
      <w:r>
        <w:t xml:space="preserve">Verhon yläpuolella</w:t>
      </w:r>
    </w:p>
    <w:p>
      <w:r>
        <w:rPr>
          <w:b/>
        </w:rPr>
        <w:t xml:space="preserve">Esimerkki 4.2414</w:t>
      </w:r>
    </w:p>
    <w:p>
      <w:r>
        <w:t xml:space="preserve">Gentlemanin kerroin voittajasta oli 11,20.</w:t>
      </w:r>
    </w:p>
    <w:p>
      <w:r>
        <w:rPr>
          <w:b/>
        </w:rPr>
        <w:t xml:space="preserve">Tulos</w:t>
      </w:r>
    </w:p>
    <w:p>
      <w:r>
        <w:t xml:space="preserve">11.20</w:t>
      </w:r>
    </w:p>
    <w:p>
      <w:r>
        <w:rPr>
          <w:b/>
        </w:rPr>
        <w:t xml:space="preserve">Esimerkki 4.2415</w:t>
      </w:r>
    </w:p>
    <w:p>
      <w:r>
        <w:t xml:space="preserve">Swp-painoluokassa järjestettiin Silver Shadow Stakes.</w:t>
      </w:r>
    </w:p>
    <w:p>
      <w:r>
        <w:rPr>
          <w:b/>
        </w:rPr>
        <w:t xml:space="preserve">Tulos</w:t>
      </w:r>
    </w:p>
    <w:p>
      <w:r>
        <w:t xml:space="preserve">swp</w:t>
      </w:r>
    </w:p>
    <w:p>
      <w:r>
        <w:rPr>
          <w:b/>
        </w:rPr>
        <w:t xml:space="preserve">Esimerkki 4.2416</w:t>
      </w:r>
    </w:p>
    <w:p>
      <w:r>
        <w:t xml:space="preserve">Siellä on Friendly kids nimeltään The Vaults, joka tarjoilee englantilaista ruokaa kohtalaisen keskinkertaisesti.</w:t>
      </w:r>
    </w:p>
    <w:p>
      <w:r>
        <w:rPr>
          <w:b/>
        </w:rPr>
        <w:t xml:space="preserve">Tulos</w:t>
      </w:r>
    </w:p>
    <w:p>
      <w:r>
        <w:t xml:space="preserve">Englanti</w:t>
      </w:r>
    </w:p>
    <w:p>
      <w:r>
        <w:rPr>
          <w:b/>
        </w:rPr>
        <w:t xml:space="preserve">Esimerkki 4.2417</w:t>
      </w:r>
    </w:p>
    <w:p>
      <w:r>
        <w:t xml:space="preserve">Aenirin kirjoitti Garth Nix.</w:t>
      </w:r>
    </w:p>
    <w:p>
      <w:r>
        <w:rPr>
          <w:b/>
        </w:rPr>
        <w:t xml:space="preserve">Tulos</w:t>
      </w:r>
    </w:p>
    <w:p>
      <w:r>
        <w:t xml:space="preserve">Garth Nix</w:t>
      </w:r>
    </w:p>
    <w:p>
      <w:r>
        <w:rPr>
          <w:b/>
        </w:rPr>
        <w:t xml:space="preserve">Esimerkki 4.2418</w:t>
      </w:r>
    </w:p>
    <w:p>
      <w:r>
        <w:t xml:space="preserve">Bodley Headin perusti Charles Elkin Mathews.</w:t>
      </w:r>
    </w:p>
    <w:p>
      <w:r>
        <w:rPr>
          <w:b/>
        </w:rPr>
        <w:t xml:space="preserve">Tulos</w:t>
      </w:r>
    </w:p>
    <w:p>
      <w:r>
        <w:t xml:space="preserve">Charles Elkin Mathews</w:t>
      </w:r>
    </w:p>
    <w:p>
      <w:r>
        <w:rPr>
          <w:b/>
        </w:rPr>
        <w:t xml:space="preserve">Esimerkki 4.2419</w:t>
      </w:r>
    </w:p>
    <w:p>
      <w:r>
        <w:t xml:space="preserve">Daniel Webster College perustettiin vuonna 1965.</w:t>
      </w:r>
    </w:p>
    <w:p>
      <w:r>
        <w:rPr>
          <w:b/>
        </w:rPr>
        <w:t xml:space="preserve">Tulos</w:t>
      </w:r>
    </w:p>
    <w:p>
      <w:r>
        <w:t xml:space="preserve">1965</w:t>
      </w:r>
    </w:p>
    <w:p>
      <w:r>
        <w:rPr>
          <w:b/>
        </w:rPr>
        <w:t xml:space="preserve">Esimerkki 4.2420</w:t>
      </w:r>
    </w:p>
    <w:p>
      <w:r>
        <w:t xml:space="preserve">Cedar Creek Corrections Center (CCCC) avattiin vuonna 1954.</w:t>
      </w:r>
    </w:p>
    <w:p>
      <w:r>
        <w:rPr>
          <w:b/>
        </w:rPr>
        <w:t xml:space="preserve">Tulos</w:t>
      </w:r>
    </w:p>
    <w:p>
      <w:r>
        <w:t xml:space="preserve">1954</w:t>
      </w:r>
    </w:p>
    <w:p>
      <w:r>
        <w:rPr>
          <w:b/>
        </w:rPr>
        <w:t xml:space="preserve">Esimerkki 4.2421</w:t>
      </w:r>
    </w:p>
    <w:p>
      <w:r>
        <w:t xml:space="preserve">Amsterdamin Schipholin lentoasemaa operoiva organisaatio on Schiphol Group.</w:t>
      </w:r>
    </w:p>
    <w:p>
      <w:r>
        <w:rPr>
          <w:b/>
        </w:rPr>
        <w:t xml:space="preserve">Tulos</w:t>
      </w:r>
    </w:p>
    <w:p>
      <w:r>
        <w:t xml:space="preserve">Schiphol Group</w:t>
      </w:r>
    </w:p>
    <w:p>
      <w:r>
        <w:rPr>
          <w:b/>
        </w:rPr>
        <w:t xml:space="preserve">Esimerkki 4.2422</w:t>
      </w:r>
    </w:p>
    <w:p>
      <w:r>
        <w:t xml:space="preserve">Kalifornian osavaltion senaatti johtaa Anaheimia, Kalifornia.</w:t>
      </w:r>
    </w:p>
    <w:p>
      <w:r>
        <w:rPr>
          <w:b/>
        </w:rPr>
        <w:t xml:space="preserve">Tulos</w:t>
      </w:r>
    </w:p>
    <w:p>
      <w:r>
        <w:t xml:space="preserve">Kalifornian osavaltion senaatti</w:t>
      </w:r>
    </w:p>
    <w:p>
      <w:r>
        <w:rPr>
          <w:b/>
        </w:rPr>
        <w:t xml:space="preserve">Esimerkki 4.2423</w:t>
      </w:r>
    </w:p>
    <w:p>
      <w:r>
        <w:t xml:space="preserve">Bakso on kotoisin Indonesiasta.</w:t>
      </w:r>
    </w:p>
    <w:p>
      <w:r>
        <w:rPr>
          <w:b/>
        </w:rPr>
        <w:t xml:space="preserve">Tulos</w:t>
      </w:r>
    </w:p>
    <w:p>
      <w:r>
        <w:t xml:space="preserve">Indonesia</w:t>
      </w:r>
    </w:p>
    <w:p>
      <w:r>
        <w:rPr>
          <w:b/>
        </w:rPr>
        <w:t xml:space="preserve">Esimerkki 4.2424</w:t>
      </w:r>
    </w:p>
    <w:p>
      <w:r>
        <w:t xml:space="preserve">J.J.Murray kuului työväenpuolueeseen.</w:t>
      </w:r>
    </w:p>
    <w:p>
      <w:r>
        <w:rPr>
          <w:b/>
        </w:rPr>
        <w:t xml:space="preserve">Tulos</w:t>
      </w:r>
    </w:p>
    <w:p>
      <w:r>
        <w:t xml:space="preserve">Työvoima</w:t>
      </w:r>
    </w:p>
    <w:p>
      <w:r>
        <w:rPr>
          <w:b/>
        </w:rPr>
        <w:t xml:space="preserve">Esimerkki 4.2425</w:t>
      </w:r>
    </w:p>
    <w:p>
      <w:r>
        <w:t xml:space="preserve">Rolando Maran pelaa Carrarese Calcio -seurassa.</w:t>
      </w:r>
    </w:p>
    <w:p>
      <w:r>
        <w:rPr>
          <w:b/>
        </w:rPr>
        <w:t xml:space="preserve">Tulos</w:t>
      </w:r>
    </w:p>
    <w:p>
      <w:r>
        <w:t xml:space="preserve">Carrarese Calcio</w:t>
      </w:r>
    </w:p>
    <w:p>
      <w:r>
        <w:rPr>
          <w:b/>
        </w:rPr>
        <w:t xml:space="preserve">Esimerkki 4.2426</w:t>
      </w:r>
    </w:p>
    <w:p>
      <w:r>
        <w:t xml:space="preserve">Kun vuosi oli 1992, voitetut pisteet olivat 1,5.</w:t>
      </w:r>
    </w:p>
    <w:p>
      <w:r>
        <w:rPr>
          <w:b/>
        </w:rPr>
        <w:t xml:space="preserve">Tulos</w:t>
      </w:r>
    </w:p>
    <w:p>
      <w:r>
        <w:t xml:space="preserve">1.5</w:t>
      </w:r>
    </w:p>
    <w:p>
      <w:r>
        <w:rPr>
          <w:b/>
        </w:rPr>
        <w:t xml:space="preserve">Esimerkki 4.2427</w:t>
      </w:r>
    </w:p>
    <w:p>
      <w:r>
        <w:t xml:space="preserve">Bubba Starlingin kotikaupunki on Gardner, KS.</w:t>
      </w:r>
    </w:p>
    <w:p>
      <w:r>
        <w:rPr>
          <w:b/>
        </w:rPr>
        <w:t xml:space="preserve">Tulos</w:t>
      </w:r>
    </w:p>
    <w:p>
      <w:r>
        <w:t xml:space="preserve">Gardner, KS</w:t>
      </w:r>
    </w:p>
    <w:p>
      <w:r>
        <w:rPr>
          <w:b/>
        </w:rPr>
        <w:t xml:space="preserve">Esimerkki 4.2428</w:t>
      </w:r>
    </w:p>
    <w:p>
      <w:r>
        <w:t xml:space="preserve">Otsikko on \Call It What You Want\"".The aika on 4:29</w:t>
      </w:r>
    </w:p>
    <w:p>
      <w:r>
        <w:rPr>
          <w:b/>
        </w:rPr>
        <w:t xml:space="preserve">Tulos</w:t>
      </w:r>
    </w:p>
    <w:p>
      <w:r>
        <w:t xml:space="preserve">4:29</w:t>
      </w:r>
    </w:p>
    <w:p>
      <w:r>
        <w:rPr>
          <w:b/>
        </w:rPr>
        <w:t xml:space="preserve">Esimerkki 4.2429</w:t>
      </w:r>
    </w:p>
    <w:p>
      <w:r>
        <w:t xml:space="preserve">Acharya Institute of Technology sijaitsee Karnatakan osavaltiossa.</w:t>
      </w:r>
    </w:p>
    <w:p>
      <w:r>
        <w:rPr>
          <w:b/>
        </w:rPr>
        <w:t xml:space="preserve">Tulos</w:t>
      </w:r>
    </w:p>
    <w:p>
      <w:r>
        <w:t xml:space="preserve">Karnataka</w:t>
      </w:r>
    </w:p>
    <w:p>
      <w:r>
        <w:rPr>
          <w:b/>
        </w:rPr>
        <w:t xml:space="preserve">Esimerkki 4.2430</w:t>
      </w:r>
    </w:p>
    <w:p>
      <w:r>
        <w:t xml:space="preserve">Renate Culmberger sijoittui toiseksi vuoden 1964 kesäolympialaisissa.</w:t>
      </w:r>
    </w:p>
    <w:p>
      <w:r>
        <w:rPr>
          <w:b/>
        </w:rPr>
        <w:t xml:space="preserve">Tulos</w:t>
      </w:r>
    </w:p>
    <w:p>
      <w:r>
        <w:t xml:space="preserve">2</w:t>
      </w:r>
    </w:p>
    <w:p>
      <w:r>
        <w:rPr>
          <w:b/>
        </w:rPr>
        <w:t xml:space="preserve">Esimerkki 4.2431</w:t>
      </w:r>
    </w:p>
    <w:p>
      <w:r>
        <w:t xml:space="preserve">Bhajji on kotoisin Intiasta.</w:t>
      </w:r>
    </w:p>
    <w:p>
      <w:r>
        <w:rPr>
          <w:b/>
        </w:rPr>
        <w:t xml:space="preserve">Tulos</w:t>
      </w:r>
    </w:p>
    <w:p>
      <w:r>
        <w:t xml:space="preserve">Intia</w:t>
      </w:r>
    </w:p>
    <w:p>
      <w:r>
        <w:rPr>
          <w:b/>
        </w:rPr>
        <w:t xml:space="preserve">Esimerkki 4.2432</w:t>
      </w:r>
    </w:p>
    <w:p>
      <w:r>
        <w:t xml:space="preserve">Leon O. Whitsell edusti neljättä vaalipiiriä vuonna 1924.</w:t>
      </w:r>
    </w:p>
    <w:p>
      <w:r>
        <w:rPr>
          <w:b/>
        </w:rPr>
        <w:t xml:space="preserve">Tulos</w:t>
      </w:r>
    </w:p>
    <w:p>
      <w:r>
        <w:t xml:space="preserve">Leon O. Whitsell</w:t>
      </w:r>
    </w:p>
    <w:p>
      <w:r>
        <w:rPr>
          <w:b/>
        </w:rPr>
        <w:t xml:space="preserve">Esimerkki 4.2433</w:t>
      </w:r>
    </w:p>
    <w:p>
      <w:r>
        <w:t xml:space="preserve">103 Colmore Row sijaitsee Birminghamissa.</w:t>
      </w:r>
    </w:p>
    <w:p>
      <w:r>
        <w:rPr>
          <w:b/>
        </w:rPr>
        <w:t xml:space="preserve">Tulos</w:t>
      </w:r>
    </w:p>
    <w:p>
      <w:r>
        <w:t xml:space="preserve">Birmingham</w:t>
      </w:r>
    </w:p>
    <w:p>
      <w:r>
        <w:rPr>
          <w:b/>
        </w:rPr>
        <w:t xml:space="preserve">Esimerkki 4.2434</w:t>
      </w:r>
    </w:p>
    <w:p>
      <w:r>
        <w:t xml:space="preserve">Nick Heidfeld ajoi autoa, jonka ruutu oli 14.</w:t>
      </w:r>
    </w:p>
    <w:p>
      <w:r>
        <w:rPr>
          <w:b/>
        </w:rPr>
        <w:t xml:space="preserve">Tulos</w:t>
      </w:r>
    </w:p>
    <w:p>
      <w:r>
        <w:t xml:space="preserve">14</w:t>
      </w:r>
    </w:p>
    <w:p>
      <w:r>
        <w:rPr>
          <w:b/>
        </w:rPr>
        <w:t xml:space="preserve">Esimerkki 4.2435</w:t>
      </w:r>
    </w:p>
    <w:p>
      <w:r>
        <w:t xml:space="preserve">Batagor on kotoisin Indonesiasta.</w:t>
      </w:r>
    </w:p>
    <w:p>
      <w:r>
        <w:rPr>
          <w:b/>
        </w:rPr>
        <w:t xml:space="preserve">Tulos</w:t>
      </w:r>
    </w:p>
    <w:p>
      <w:r>
        <w:t xml:space="preserve">Indonesia</w:t>
      </w:r>
    </w:p>
    <w:p>
      <w:r>
        <w:rPr>
          <w:b/>
        </w:rPr>
        <w:t xml:space="preserve">Esimerkki 4.2436</w:t>
      </w:r>
    </w:p>
    <w:p>
      <w:r>
        <w:t xml:space="preserve">Ourense on 30 päivää pakkasella.</w:t>
      </w:r>
    </w:p>
    <w:p>
      <w:r>
        <w:rPr>
          <w:b/>
        </w:rPr>
        <w:t xml:space="preserve">Tulos</w:t>
      </w:r>
    </w:p>
    <w:p>
      <w:r>
        <w:t xml:space="preserve">30</w:t>
      </w:r>
    </w:p>
    <w:p>
      <w:r>
        <w:rPr>
          <w:b/>
        </w:rPr>
        <w:t xml:space="preserve">Esimerkki 4.2437</w:t>
      </w:r>
    </w:p>
    <w:p>
      <w:r>
        <w:t xml:space="preserve">Neil Lomaxin QB-arvio oli 82,7.</w:t>
      </w:r>
    </w:p>
    <w:p>
      <w:r>
        <w:rPr>
          <w:b/>
        </w:rPr>
        <w:t xml:space="preserve">Tulos</w:t>
      </w:r>
    </w:p>
    <w:p>
      <w:r>
        <w:t xml:space="preserve">82.7</w:t>
      </w:r>
    </w:p>
    <w:p>
      <w:r>
        <w:rPr>
          <w:b/>
        </w:rPr>
        <w:t xml:space="preserve">Esimerkki 4.2438</w:t>
      </w:r>
    </w:p>
    <w:p>
      <w:r>
        <w:t xml:space="preserve">On Your Way on kirjoittanut The Album Leaf.</w:t>
      </w:r>
    </w:p>
    <w:p>
      <w:r>
        <w:rPr>
          <w:b/>
        </w:rPr>
        <w:t xml:space="preserve">Tulos</w:t>
      </w:r>
    </w:p>
    <w:p>
      <w:r>
        <w:t xml:space="preserve">Albumin lehti</w:t>
      </w:r>
    </w:p>
    <w:p>
      <w:r>
        <w:rPr>
          <w:b/>
        </w:rPr>
        <w:t xml:space="preserve">Esimerkki 4.2439</w:t>
      </w:r>
    </w:p>
    <w:p>
      <w:r>
        <w:t xml:space="preserve">Kansainvälisen datayhtiön mukaan Blackberryn osuus on 2,9 prosenttia.</w:t>
      </w:r>
    </w:p>
    <w:p>
      <w:r>
        <w:rPr>
          <w:b/>
        </w:rPr>
        <w:t xml:space="preserve">Tulos</w:t>
      </w:r>
    </w:p>
    <w:p>
      <w:r>
        <w:t xml:space="preserve">2.9%</w:t>
      </w:r>
    </w:p>
    <w:p>
      <w:r>
        <w:rPr>
          <w:b/>
        </w:rPr>
        <w:t xml:space="preserve">Esimerkki 4.2440</w:t>
      </w:r>
    </w:p>
    <w:p>
      <w:r>
        <w:t xml:space="preserve">Penguin Random House on Viking Pressin emoyhtiö.</w:t>
      </w:r>
    </w:p>
    <w:p>
      <w:r>
        <w:rPr>
          <w:b/>
        </w:rPr>
        <w:t xml:space="preserve">Tulos</w:t>
      </w:r>
    </w:p>
    <w:p>
      <w:r>
        <w:t xml:space="preserve">Penguin Random House</w:t>
      </w:r>
    </w:p>
    <w:p>
      <w:r>
        <w:rPr>
          <w:b/>
        </w:rPr>
        <w:t xml:space="preserve">Esimerkki 4.2441</w:t>
      </w:r>
    </w:p>
    <w:p>
      <w:r>
        <w:t xml:space="preserve">BMT Broadway Line ohittaa 34th Street - Herald Square -asemakompleksin.</w:t>
      </w:r>
    </w:p>
    <w:p>
      <w:r>
        <w:rPr>
          <w:b/>
        </w:rPr>
        <w:t xml:space="preserve">Tulos</w:t>
      </w:r>
    </w:p>
    <w:p>
      <w:r>
        <w:t xml:space="preserve">BMT Broadway Line</w:t>
      </w:r>
    </w:p>
    <w:p>
      <w:r>
        <w:rPr>
          <w:b/>
        </w:rPr>
        <w:t xml:space="preserve">Esimerkki 4.2442</w:t>
      </w:r>
    </w:p>
    <w:p>
      <w:r>
        <w:t xml:space="preserve">"House on Haunted Hillin kotimaan lipputulot olivat 40 846 082 dollaria".</w:t>
      </w:r>
    </w:p>
    <w:p>
      <w:r>
        <w:rPr>
          <w:b/>
        </w:rPr>
        <w:t xml:space="preserve">Tulos</w:t>
      </w:r>
    </w:p>
    <w:p>
      <w:r>
        <w:t xml:space="preserve">$40,846,082</w:t>
      </w:r>
    </w:p>
    <w:p>
      <w:r>
        <w:rPr>
          <w:b/>
        </w:rPr>
        <w:t xml:space="preserve">Esimerkki 4.2443</w:t>
      </w:r>
    </w:p>
    <w:p>
      <w:r>
        <w:t xml:space="preserve">Thaimaa voitti 0 hopeamitalia BWF:n junioreiden MM-kilpailuissa 2011.</w:t>
      </w:r>
    </w:p>
    <w:p>
      <w:r>
        <w:rPr>
          <w:b/>
        </w:rPr>
        <w:t xml:space="preserve">Tulos</w:t>
      </w:r>
    </w:p>
    <w:p>
      <w:r>
        <w:t xml:space="preserve">0</w:t>
      </w:r>
    </w:p>
    <w:p>
      <w:r>
        <w:rPr>
          <w:b/>
        </w:rPr>
        <w:t xml:space="preserve">Esimerkki 4.2444</w:t>
      </w:r>
    </w:p>
    <w:p>
      <w:r>
        <w:t xml:space="preserve">Sara Miller McCune on SAGE-julkaisujen perustaja.</w:t>
      </w:r>
    </w:p>
    <w:p>
      <w:r>
        <w:rPr>
          <w:b/>
        </w:rPr>
        <w:t xml:space="preserve">Tulos</w:t>
      </w:r>
    </w:p>
    <w:p>
      <w:r>
        <w:t xml:space="preserve">Sara Miller McCune</w:t>
      </w:r>
    </w:p>
    <w:p>
      <w:r>
        <w:rPr>
          <w:b/>
        </w:rPr>
        <w:t xml:space="preserve">Esimerkki 4.2445</w:t>
      </w:r>
    </w:p>
    <w:p>
      <w:r>
        <w:t xml:space="preserve">Judy chu valittiin ensimmäisen kerran vuonna 2009.</w:t>
      </w:r>
    </w:p>
    <w:p>
      <w:r>
        <w:rPr>
          <w:b/>
        </w:rPr>
        <w:t xml:space="preserve">Tulos</w:t>
      </w:r>
    </w:p>
    <w:p>
      <w:r>
        <w:t xml:space="preserve">2009</w:t>
      </w:r>
    </w:p>
    <w:p>
      <w:r>
        <w:rPr>
          <w:b/>
        </w:rPr>
        <w:t xml:space="preserve">Esimerkki 4.2446</w:t>
      </w:r>
    </w:p>
    <w:p>
      <w:r>
        <w:t xml:space="preserve">Äidin laulun kesto on 4:16.</w:t>
      </w:r>
    </w:p>
    <w:p>
      <w:r>
        <w:rPr>
          <w:b/>
        </w:rPr>
        <w:t xml:space="preserve">Tulos</w:t>
      </w:r>
    </w:p>
    <w:p>
      <w:r>
        <w:t xml:space="preserve">4:16</w:t>
      </w:r>
    </w:p>
    <w:p>
      <w:r>
        <w:rPr>
          <w:b/>
        </w:rPr>
        <w:t xml:space="preserve">Esimerkki 4.2447</w:t>
      </w:r>
    </w:p>
    <w:p>
      <w:r>
        <w:t xml:space="preserve">AFC Fylden kenttä sijaitsee Wartonissa, Fylden kaupungissa.</w:t>
      </w:r>
    </w:p>
    <w:p>
      <w:r>
        <w:rPr>
          <w:b/>
        </w:rPr>
        <w:t xml:space="preserve">Tulos</w:t>
      </w:r>
    </w:p>
    <w:p>
      <w:r>
        <w:t xml:space="preserve">Warton, Fylde</w:t>
      </w:r>
    </w:p>
    <w:p>
      <w:r>
        <w:rPr>
          <w:b/>
        </w:rPr>
        <w:t xml:space="preserve">Esimerkki 4.2448</w:t>
      </w:r>
    </w:p>
    <w:p>
      <w:r>
        <w:t xml:space="preserve">Harry Cawthorne oli kotoisin Englannista.</w:t>
      </w:r>
    </w:p>
    <w:p>
      <w:r>
        <w:rPr>
          <w:b/>
        </w:rPr>
        <w:t xml:space="preserve">Tulos</w:t>
      </w:r>
    </w:p>
    <w:p>
      <w:r>
        <w:t xml:space="preserve">Englanti</w:t>
      </w:r>
    </w:p>
    <w:p>
      <w:r>
        <w:rPr>
          <w:b/>
        </w:rPr>
        <w:t xml:space="preserve">Esimerkki 4.2449</w:t>
      </w:r>
    </w:p>
    <w:p>
      <w:r>
        <w:t xml:space="preserve">Ajax-monitori laskettiin vesille 18. joulukuuta 1864.</w:t>
      </w:r>
    </w:p>
    <w:p>
      <w:r>
        <w:rPr>
          <w:b/>
        </w:rPr>
        <w:t xml:space="preserve">Tulos</w:t>
      </w:r>
    </w:p>
    <w:p>
      <w:r>
        <w:t xml:space="preserve">18. joulukuuta 1864</w:t>
      </w:r>
    </w:p>
    <w:p>
      <w:r>
        <w:rPr>
          <w:b/>
        </w:rPr>
        <w:t xml:space="preserve">Esimerkki 4.2450</w:t>
      </w:r>
    </w:p>
    <w:p>
      <w:r>
        <w:t xml:space="preserve">Hoyt, Kaz, Sabin, Young ja Roode eliminoivat Junior Fatu:n.</w:t>
      </w:r>
    </w:p>
    <w:p>
      <w:r>
        <w:rPr>
          <w:b/>
        </w:rPr>
        <w:t xml:space="preserve">Tulos</w:t>
      </w:r>
    </w:p>
    <w:p>
      <w:r>
        <w:t xml:space="preserve">Hoyt, Kaz, Sabin, Young ja Roode</w:t>
      </w:r>
    </w:p>
    <w:p>
      <w:r>
        <w:rPr>
          <w:b/>
        </w:rPr>
        <w:t xml:space="preserve">Esimerkki 4.2451</w:t>
      </w:r>
    </w:p>
    <w:p>
      <w:r>
        <w:t xml:space="preserve">Amparan sairaala sijaitsee Sri Lankan itäisessä maakunnassa.</w:t>
      </w:r>
    </w:p>
    <w:p>
      <w:r>
        <w:rPr>
          <w:b/>
        </w:rPr>
        <w:t xml:space="preserve">Tulos</w:t>
      </w:r>
    </w:p>
    <w:p>
      <w:r>
        <w:t xml:space="preserve">Itäinen maakunta, Sri Lanka</w:t>
      </w:r>
    </w:p>
    <w:p>
      <w:r>
        <w:rPr>
          <w:b/>
        </w:rPr>
        <w:t xml:space="preserve">Esimerkki 4.2452</w:t>
      </w:r>
    </w:p>
    <w:p>
      <w:r>
        <w:t xml:space="preserve">Baked Alaska on yhdysvaltalainen ruokalaji.</w:t>
      </w:r>
    </w:p>
    <w:p>
      <w:r>
        <w:rPr>
          <w:b/>
        </w:rPr>
        <w:t xml:space="preserve">Tulos</w:t>
      </w:r>
    </w:p>
    <w:p>
      <w:r>
        <w:t xml:space="preserve">Yhdysvallat</w:t>
      </w:r>
    </w:p>
    <w:p>
      <w:r>
        <w:rPr>
          <w:b/>
        </w:rPr>
        <w:t xml:space="preserve">Esimerkki 4.2453</w:t>
      </w:r>
    </w:p>
    <w:p>
      <w:r>
        <w:t xml:space="preserve">Kausi 2006-07 oli neljäs.</w:t>
      </w:r>
    </w:p>
    <w:p>
      <w:r>
        <w:rPr>
          <w:b/>
        </w:rPr>
        <w:t xml:space="preserve">Tulos</w:t>
      </w:r>
    </w:p>
    <w:p>
      <w:r>
        <w:t xml:space="preserve">2006-07</w:t>
      </w:r>
    </w:p>
    <w:p>
      <w:r>
        <w:rPr>
          <w:b/>
        </w:rPr>
        <w:t xml:space="preserve">Esimerkki 4.2454</w:t>
      </w:r>
    </w:p>
    <w:p>
      <w:r>
        <w:t xml:space="preserve">Shiitake on Shumain ainesosa.</w:t>
      </w:r>
    </w:p>
    <w:p>
      <w:r>
        <w:rPr>
          <w:b/>
        </w:rPr>
        <w:t xml:space="preserve">Tulos</w:t>
      </w:r>
    </w:p>
    <w:p>
      <w:r>
        <w:t xml:space="preserve">Shiitake</w:t>
      </w:r>
    </w:p>
    <w:p>
      <w:r>
        <w:rPr>
          <w:b/>
        </w:rPr>
        <w:t xml:space="preserve">Esimerkki 4.2455</w:t>
      </w:r>
    </w:p>
    <w:p>
      <w:r>
        <w:t xml:space="preserve">Albuquerquessa sijaitseva asema on ollut omistuksessa vuodesta 2003.</w:t>
      </w:r>
    </w:p>
    <w:p>
      <w:r>
        <w:rPr>
          <w:b/>
        </w:rPr>
        <w:t xml:space="preserve">Tulos</w:t>
      </w:r>
    </w:p>
    <w:p>
      <w:r>
        <w:t xml:space="preserve">2003</w:t>
      </w:r>
    </w:p>
    <w:p>
      <w:r>
        <w:rPr>
          <w:b/>
        </w:rPr>
        <w:t xml:space="preserve">Esimerkki 4.2456</w:t>
      </w:r>
    </w:p>
    <w:p>
      <w:r>
        <w:t xml:space="preserve">Peggy Lee kirjoitti kappaleen Winter Wonderland.</w:t>
      </w:r>
    </w:p>
    <w:p>
      <w:r>
        <w:rPr>
          <w:b/>
        </w:rPr>
        <w:t xml:space="preserve">Tulos</w:t>
      </w:r>
    </w:p>
    <w:p>
      <w:r>
        <w:t xml:space="preserve">Peggy Lee</w:t>
      </w:r>
    </w:p>
    <w:p>
      <w:r>
        <w:rPr>
          <w:b/>
        </w:rPr>
        <w:t xml:space="preserve">Esimerkki 4.2457</w:t>
      </w:r>
    </w:p>
    <w:p>
      <w:r>
        <w:t xml:space="preserve">Alexander Contee Hanson astui virkaan Marylandin kolmannessa kongressipiirissä 4. maaliskuuta 1813.</w:t>
      </w:r>
    </w:p>
    <w:p>
      <w:r>
        <w:rPr>
          <w:b/>
        </w:rPr>
        <w:t xml:space="preserve">Tulos</w:t>
      </w:r>
    </w:p>
    <w:p>
      <w:r>
        <w:t xml:space="preserve">4. maaliskuuta 1813</w:t>
      </w:r>
    </w:p>
    <w:p>
      <w:r>
        <w:rPr>
          <w:b/>
        </w:rPr>
        <w:t xml:space="preserve">Esimerkki 4.2458</w:t>
      </w:r>
    </w:p>
    <w:p>
      <w:r>
        <w:t xml:space="preserve">"Black Rose" on Joe Buhdhan tuottama.</w:t>
      </w:r>
    </w:p>
    <w:p>
      <w:r>
        <w:rPr>
          <w:b/>
        </w:rPr>
        <w:t xml:space="preserve">Tulos</w:t>
      </w:r>
    </w:p>
    <w:p>
      <w:r>
        <w:t xml:space="preserve">Joe Buhdha</w:t>
      </w:r>
    </w:p>
    <w:p>
      <w:r>
        <w:rPr>
          <w:b/>
        </w:rPr>
        <w:t xml:space="preserve">Esimerkki 4.2459</w:t>
      </w:r>
    </w:p>
    <w:p>
      <w:r>
        <w:t xml:space="preserve">Raelene Boyle juoksi kilpaa Mexico Cityssä.</w:t>
      </w:r>
    </w:p>
    <w:p>
      <w:r>
        <w:rPr>
          <w:b/>
        </w:rPr>
        <w:t xml:space="preserve">Tulos</w:t>
      </w:r>
    </w:p>
    <w:p>
      <w:r>
        <w:t xml:space="preserve">Mexico City</w:t>
      </w:r>
    </w:p>
    <w:p>
      <w:r>
        <w:rPr>
          <w:b/>
        </w:rPr>
        <w:t xml:space="preserve">Esimerkki 4.2460</w:t>
      </w:r>
    </w:p>
    <w:p>
      <w:r>
        <w:t xml:space="preserve">Igorot ovat etninen ryhmä Filippiineillä.</w:t>
      </w:r>
    </w:p>
    <w:p>
      <w:r>
        <w:rPr>
          <w:b/>
        </w:rPr>
        <w:t xml:space="preserve">Tulos</w:t>
      </w:r>
    </w:p>
    <w:p>
      <w:r>
        <w:t xml:space="preserve">Igorot-kansa</w:t>
      </w:r>
    </w:p>
    <w:p>
      <w:r>
        <w:rPr>
          <w:b/>
        </w:rPr>
        <w:t xml:space="preserve">Esimerkki 4.2461</w:t>
      </w:r>
    </w:p>
    <w:p>
      <w:r>
        <w:t xml:space="preserve">University of Texas at Austin kuuluu University of Texas Systemiin.</w:t>
      </w:r>
    </w:p>
    <w:p>
      <w:r>
        <w:rPr>
          <w:b/>
        </w:rPr>
        <w:t xml:space="preserve">Tulos</w:t>
      </w:r>
    </w:p>
    <w:p>
      <w:r>
        <w:t xml:space="preserve">University of Texas System</w:t>
      </w:r>
    </w:p>
    <w:p>
      <w:r>
        <w:rPr>
          <w:b/>
        </w:rPr>
        <w:t xml:space="preserve">Esimerkki 4.2462</w:t>
      </w:r>
    </w:p>
    <w:p>
      <w:r>
        <w:t xml:space="preserve">Palmusokeri on naudanliha kway teow'n ainesosa.</w:t>
      </w:r>
    </w:p>
    <w:p>
      <w:r>
        <w:rPr>
          <w:b/>
        </w:rPr>
        <w:t xml:space="preserve">Tulos</w:t>
      </w:r>
    </w:p>
    <w:p>
      <w:r>
        <w:t xml:space="preserve">Palmusokeri</w:t>
      </w:r>
    </w:p>
    <w:p>
      <w:r>
        <w:rPr>
          <w:b/>
        </w:rPr>
        <w:t xml:space="preserve">Esimerkki 4.2463</w:t>
      </w:r>
    </w:p>
    <w:p>
      <w:r>
        <w:t xml:space="preserve">Tanskan kieli on tanskan kieli.</w:t>
      </w:r>
    </w:p>
    <w:p>
      <w:r>
        <w:rPr>
          <w:b/>
        </w:rPr>
        <w:t xml:space="preserve">Tulos</w:t>
      </w:r>
    </w:p>
    <w:p>
      <w:r>
        <w:t xml:space="preserve">Tanskan kieli</w:t>
      </w:r>
    </w:p>
    <w:p>
      <w:r>
        <w:rPr>
          <w:b/>
        </w:rPr>
        <w:t xml:space="preserve">Esimerkki 4.2464</w:t>
      </w:r>
    </w:p>
    <w:p>
      <w:r>
        <w:t xml:space="preserve">CamGSM Co., Ltd. yritys pyörittää Mobitel-verkkoa.</w:t>
      </w:r>
    </w:p>
    <w:p>
      <w:r>
        <w:rPr>
          <w:b/>
        </w:rPr>
        <w:t xml:space="preserve">Tulos</w:t>
      </w:r>
    </w:p>
    <w:p>
      <w:r>
        <w:t xml:space="preserve">CamGSM Co., Ltd.</w:t>
      </w:r>
    </w:p>
    <w:p>
      <w:r>
        <w:rPr>
          <w:b/>
        </w:rPr>
        <w:t xml:space="preserve">Esimerkki 4.2465</w:t>
      </w:r>
    </w:p>
    <w:p>
      <w:r>
        <w:t xml:space="preserve">Robert W. Edgar on Pennsylvaniassa virassa oleva ehdokas.</w:t>
      </w:r>
    </w:p>
    <w:p>
      <w:r>
        <w:rPr>
          <w:b/>
        </w:rPr>
        <w:t xml:space="preserve">Tulos</w:t>
      </w:r>
    </w:p>
    <w:p>
      <w:r>
        <w:t xml:space="preserve">Robert W. Edgar</w:t>
      </w:r>
    </w:p>
    <w:p>
      <w:r>
        <w:rPr>
          <w:b/>
        </w:rPr>
        <w:t xml:space="preserve">Esimerkki 4.2466</w:t>
      </w:r>
    </w:p>
    <w:p>
      <w:r>
        <w:t xml:space="preserve">AWH Engineering College sijaitsee Intiassa.</w:t>
      </w:r>
    </w:p>
    <w:p>
      <w:r>
        <w:rPr>
          <w:b/>
        </w:rPr>
        <w:t xml:space="preserve">Tulos</w:t>
      </w:r>
    </w:p>
    <w:p>
      <w:r>
        <w:t xml:space="preserve">Intia</w:t>
      </w:r>
    </w:p>
    <w:p>
      <w:r>
        <w:rPr>
          <w:b/>
        </w:rPr>
        <w:t xml:space="preserve">Esimerkki 4.2467</w:t>
      </w:r>
    </w:p>
    <w:p>
      <w:r>
        <w:t xml:space="preserve">Accademia di Architettura di Mendrision dekaani on Mario Botta.</w:t>
      </w:r>
    </w:p>
    <w:p>
      <w:r>
        <w:rPr>
          <w:b/>
        </w:rPr>
        <w:t xml:space="preserve">Tulos</w:t>
      </w:r>
    </w:p>
    <w:p>
      <w:r>
        <w:t xml:space="preserve">Mario Botta</w:t>
      </w:r>
    </w:p>
    <w:p>
      <w:r>
        <w:rPr>
          <w:b/>
        </w:rPr>
        <w:t xml:space="preserve">Esimerkki 4.2468</w:t>
      </w:r>
    </w:p>
    <w:p>
      <w:r>
        <w:t xml:space="preserve">Tomaatti kuuluu Solanum-sukuun.</w:t>
      </w:r>
    </w:p>
    <w:p>
      <w:r>
        <w:rPr>
          <w:b/>
        </w:rPr>
        <w:t xml:space="preserve">Tulos</w:t>
      </w:r>
    </w:p>
    <w:p>
      <w:r>
        <w:t xml:space="preserve">Solanum</w:t>
      </w:r>
    </w:p>
    <w:p>
      <w:r>
        <w:rPr>
          <w:b/>
        </w:rPr>
        <w:t xml:space="preserve">Esimerkki 4.2469</w:t>
      </w:r>
    </w:p>
    <w:p>
      <w:r>
        <w:t xml:space="preserve">Albany on kaupunki Doughertyn piirikunnassa Georgiassa.</w:t>
      </w:r>
    </w:p>
    <w:p>
      <w:r>
        <w:rPr>
          <w:b/>
        </w:rPr>
        <w:t xml:space="preserve">Tulos</w:t>
      </w:r>
    </w:p>
    <w:p>
      <w:r>
        <w:t xml:space="preserve">Doughertyn piirikunta, Georgia</w:t>
      </w:r>
    </w:p>
    <w:p>
      <w:r>
        <w:rPr>
          <w:b/>
        </w:rPr>
        <w:t xml:space="preserve">Esimerkki 4.2470</w:t>
      </w:r>
    </w:p>
    <w:p>
      <w:r>
        <w:t xml:space="preserve">Selleri on Bakson ainesosa.</w:t>
      </w:r>
    </w:p>
    <w:p>
      <w:r>
        <w:rPr>
          <w:b/>
        </w:rPr>
        <w:t xml:space="preserve">Tulos</w:t>
      </w:r>
    </w:p>
    <w:p>
      <w:r>
        <w:t xml:space="preserve">Selleri</w:t>
      </w:r>
    </w:p>
    <w:p>
      <w:r>
        <w:rPr>
          <w:b/>
        </w:rPr>
        <w:t xml:space="preserve">Esimerkki 4.2471</w:t>
      </w:r>
    </w:p>
    <w:p>
      <w:r>
        <w:t xml:space="preserve">Houston Dynamo varasi Samuel Appiahin.</w:t>
      </w:r>
    </w:p>
    <w:p>
      <w:r>
        <w:rPr>
          <w:b/>
        </w:rPr>
        <w:t xml:space="preserve">Tulos</w:t>
      </w:r>
    </w:p>
    <w:p>
      <w:r>
        <w:t xml:space="preserve">Houston Dynamo</w:t>
      </w:r>
    </w:p>
    <w:p>
      <w:r>
        <w:rPr>
          <w:b/>
        </w:rPr>
        <w:t xml:space="preserve">Esimerkki 4.2472</w:t>
      </w:r>
    </w:p>
    <w:p>
      <w:r>
        <w:t xml:space="preserve">Patrice Ferri on vuoden 1993 MVP</w:t>
      </w:r>
    </w:p>
    <w:p>
      <w:r>
        <w:rPr>
          <w:b/>
        </w:rPr>
        <w:t xml:space="preserve">Tulos</w:t>
      </w:r>
    </w:p>
    <w:p>
      <w:r>
        <w:t xml:space="preserve">Patrice Ferri</w:t>
      </w:r>
    </w:p>
    <w:p>
      <w:r>
        <w:rPr>
          <w:b/>
        </w:rPr>
        <w:t xml:space="preserve">Esimerkki 4.2473</w:t>
      </w:r>
    </w:p>
    <w:p>
      <w:r>
        <w:t xml:space="preserve">John van den Brom pelaa R.S.C. Anderlecht riveissä.</w:t>
      </w:r>
    </w:p>
    <w:p>
      <w:r>
        <w:rPr>
          <w:b/>
        </w:rPr>
        <w:t xml:space="preserve">Tulos</w:t>
      </w:r>
    </w:p>
    <w:p>
      <w:r>
        <w:t xml:space="preserve">R.S.C. Anderlecht</w:t>
      </w:r>
    </w:p>
    <w:p>
      <w:r>
        <w:rPr>
          <w:b/>
        </w:rPr>
        <w:t xml:space="preserve">Esimerkki 4.2474</w:t>
      </w:r>
    </w:p>
    <w:p>
      <w:r>
        <w:t xml:space="preserve">Etelä-Afrikasta kotoisin olevat ihmiset voivat sanoa olevansa eteläafrikkalaisia.</w:t>
      </w:r>
    </w:p>
    <w:p>
      <w:r>
        <w:rPr>
          <w:b/>
        </w:rPr>
        <w:t xml:space="preserve">Tulos</w:t>
      </w:r>
    </w:p>
    <w:p>
      <w:r>
        <w:t xml:space="preserve">Etelä-Afrikka</w:t>
      </w:r>
    </w:p>
    <w:p>
      <w:r>
        <w:rPr>
          <w:b/>
        </w:rPr>
        <w:t xml:space="preserve">Esimerkki 4.2475</w:t>
      </w:r>
    </w:p>
    <w:p>
      <w:r>
        <w:t xml:space="preserve">Acharya Institute of Technology sijaitsee Bangaloren kaupungissa.</w:t>
      </w:r>
    </w:p>
    <w:p>
      <w:r>
        <w:rPr>
          <w:b/>
        </w:rPr>
        <w:t xml:space="preserve">Tulos</w:t>
      </w:r>
    </w:p>
    <w:p>
      <w:r>
        <w:t xml:space="preserve">Bangalore</w:t>
      </w:r>
    </w:p>
    <w:p>
      <w:r>
        <w:rPr>
          <w:b/>
        </w:rPr>
        <w:t xml:space="preserve">Esimerkki 4.2476</w:t>
      </w:r>
    </w:p>
    <w:p>
      <w:r>
        <w:t xml:space="preserve">Albuquerque on New Mexicossa.</w:t>
      </w:r>
    </w:p>
    <w:p>
      <w:r>
        <w:rPr>
          <w:b/>
        </w:rPr>
        <w:t xml:space="preserve">Tulos</w:t>
      </w:r>
    </w:p>
    <w:p>
      <w:r>
        <w:t xml:space="preserve">New Mexico</w:t>
      </w:r>
    </w:p>
    <w:p>
      <w:r>
        <w:rPr>
          <w:b/>
        </w:rPr>
        <w:t xml:space="preserve">Esimerkki 4.2477</w:t>
      </w:r>
    </w:p>
    <w:p>
      <w:r>
        <w:t xml:space="preserve">Twenty Two on avoin kaikenikäisille asiakkaille, jotka etsivät kiinalaista ruokaa.</w:t>
      </w:r>
    </w:p>
    <w:p>
      <w:r>
        <w:rPr>
          <w:b/>
        </w:rPr>
        <w:t xml:space="preserve">Tulos</w:t>
      </w:r>
    </w:p>
    <w:p>
      <w:r>
        <w:t xml:space="preserve">Kiinalainen</w:t>
      </w:r>
    </w:p>
    <w:p>
      <w:r>
        <w:rPr>
          <w:b/>
        </w:rPr>
        <w:t xml:space="preserve">Esimerkki 4.2478</w:t>
      </w:r>
    </w:p>
    <w:p>
      <w:r>
        <w:t xml:space="preserve">Paranoid ilmestyi vuonna 2000.</w:t>
      </w:r>
    </w:p>
    <w:p>
      <w:r>
        <w:rPr>
          <w:b/>
        </w:rPr>
        <w:t xml:space="preserve">Tulos</w:t>
      </w:r>
    </w:p>
    <w:p>
      <w:r>
        <w:t xml:space="preserve">Paranoidi</w:t>
      </w:r>
    </w:p>
    <w:p>
      <w:r>
        <w:rPr>
          <w:b/>
        </w:rPr>
        <w:t xml:space="preserve">Esimerkki 4.2479</w:t>
      </w:r>
    </w:p>
    <w:p>
      <w:r>
        <w:t xml:space="preserve">梁愛詩:n romanisoitu nimi on elsie leung oi - ks.</w:t>
      </w:r>
    </w:p>
    <w:p>
      <w:r>
        <w:rPr>
          <w:b/>
        </w:rPr>
        <w:t xml:space="preserve">Tulos</w:t>
      </w:r>
    </w:p>
    <w:p>
      <w:r>
        <w:t xml:space="preserve">梁愛詩</w:t>
      </w:r>
    </w:p>
    <w:p>
      <w:r>
        <w:rPr>
          <w:b/>
        </w:rPr>
        <w:t xml:space="preserve">Esimerkki 4.2480</w:t>
      </w:r>
    </w:p>
    <w:p>
      <w:r>
        <w:t xml:space="preserve">Diagonal Street 11:n arkkitehti on Helmut Jahn.</w:t>
      </w:r>
    </w:p>
    <w:p>
      <w:r>
        <w:rPr>
          <w:b/>
        </w:rPr>
        <w:t xml:space="preserve">Tulos</w:t>
      </w:r>
    </w:p>
    <w:p>
      <w:r>
        <w:t xml:space="preserve">Helmut Jahn</w:t>
      </w:r>
    </w:p>
    <w:p>
      <w:r>
        <w:rPr>
          <w:b/>
        </w:rPr>
        <w:t xml:space="preserve">Esimerkki 4.2481</w:t>
      </w:r>
    </w:p>
    <w:p>
      <w:r>
        <w:t xml:space="preserve">Stan Weir pelaa California Golden Seals -joukkueessa.</w:t>
      </w:r>
    </w:p>
    <w:p>
      <w:r>
        <w:rPr>
          <w:b/>
        </w:rPr>
        <w:t xml:space="preserve">Tulos</w:t>
      </w:r>
    </w:p>
    <w:p>
      <w:r>
        <w:t xml:space="preserve">Kalifornian kultahylkeet</w:t>
      </w:r>
    </w:p>
    <w:p>
      <w:r>
        <w:rPr>
          <w:b/>
        </w:rPr>
        <w:t xml:space="preserve">Esimerkki 4.2482</w:t>
      </w:r>
    </w:p>
    <w:p>
      <w:r>
        <w:t xml:space="preserve">BBC:n toimipaikka on Broadcasting House Lontoossa.</w:t>
      </w:r>
    </w:p>
    <w:p>
      <w:r>
        <w:rPr>
          <w:b/>
        </w:rPr>
        <w:t xml:space="preserve">Tulos</w:t>
      </w:r>
    </w:p>
    <w:p>
      <w:r>
        <w:t xml:space="preserve">Yleisradioyhtiö</w:t>
      </w:r>
    </w:p>
    <w:p>
      <w:r>
        <w:rPr>
          <w:b/>
        </w:rPr>
        <w:t xml:space="preserve">Esimerkki 4.2483</w:t>
      </w:r>
    </w:p>
    <w:p>
      <w:r>
        <w:t xml:space="preserve">Matfir vuonna 1 on 7:5-7.</w:t>
      </w:r>
    </w:p>
    <w:p>
      <w:r>
        <w:rPr>
          <w:b/>
        </w:rPr>
        <w:t xml:space="preserve">Tulos</w:t>
      </w:r>
    </w:p>
    <w:p>
      <w:r>
        <w:t xml:space="preserve">7:5-7</w:t>
      </w:r>
    </w:p>
    <w:p>
      <w:r>
        <w:rPr>
          <w:b/>
        </w:rPr>
        <w:t xml:space="preserve">Esimerkki 4.2484</w:t>
      </w:r>
    </w:p>
    <w:p>
      <w:r>
        <w:t xml:space="preserve">Auburn sijaitsee Piercen piirikunnassa, Washingtonissa.</w:t>
      </w:r>
    </w:p>
    <w:p>
      <w:r>
        <w:rPr>
          <w:b/>
        </w:rPr>
        <w:t xml:space="preserve">Tulos</w:t>
      </w:r>
    </w:p>
    <w:p>
      <w:r>
        <w:t xml:space="preserve">Piercen piirikunta, Washington</w:t>
      </w:r>
    </w:p>
    <w:p>
      <w:r>
        <w:rPr>
          <w:b/>
        </w:rPr>
        <w:t xml:space="preserve">Esimerkki 4.2485</w:t>
      </w:r>
    </w:p>
    <w:p>
      <w:r>
        <w:t xml:space="preserve">Korkeahintainen ja aikuisille suunnattu The Vaults tarjoaa japanilaista ruokaa.</w:t>
      </w:r>
    </w:p>
    <w:p>
      <w:r>
        <w:rPr>
          <w:b/>
        </w:rPr>
        <w:t xml:space="preserve">Tulos</w:t>
      </w:r>
    </w:p>
    <w:p>
      <w:r>
        <w:t xml:space="preserve">Japanilainen</w:t>
      </w:r>
    </w:p>
    <w:p>
      <w:r>
        <w:rPr>
          <w:b/>
        </w:rPr>
        <w:t xml:space="preserve">Esimerkki 4.2486</w:t>
      </w:r>
    </w:p>
    <w:p>
      <w:r>
        <w:t xml:space="preserve">Zamboanganit ovat ryhmä Filippiineillä.</w:t>
      </w:r>
    </w:p>
    <w:p>
      <w:r>
        <w:rPr>
          <w:b/>
        </w:rPr>
        <w:t xml:space="preserve">Tulos</w:t>
      </w:r>
    </w:p>
    <w:p>
      <w:r>
        <w:t xml:space="preserve">Zamboangans</w:t>
      </w:r>
    </w:p>
    <w:p>
      <w:r>
        <w:rPr>
          <w:b/>
        </w:rPr>
        <w:t xml:space="preserve">Esimerkki 4.2487</w:t>
      </w:r>
    </w:p>
    <w:p>
      <w:r>
        <w:t xml:space="preserve">Jakson 11 katsojaluvut olivat 15,6.</w:t>
      </w:r>
    </w:p>
    <w:p>
      <w:r>
        <w:rPr>
          <w:b/>
        </w:rPr>
        <w:t xml:space="preserve">Tulos</w:t>
      </w:r>
    </w:p>
    <w:p>
      <w:r>
        <w:t xml:space="preserve">15.6</w:t>
      </w:r>
    </w:p>
    <w:p>
      <w:r>
        <w:rPr>
          <w:b/>
        </w:rPr>
        <w:t xml:space="preserve">Esimerkki 4.2488</w:t>
      </w:r>
    </w:p>
    <w:p>
      <w:r>
        <w:t xml:space="preserve">Heidelbergin jalkapalloseuran lempinimi oli Tiikerit.</w:t>
      </w:r>
    </w:p>
    <w:p>
      <w:r>
        <w:rPr>
          <w:b/>
        </w:rPr>
        <w:t xml:space="preserve">Tulos</w:t>
      </w:r>
    </w:p>
    <w:p>
      <w:r>
        <w:t xml:space="preserve">Tiikerit</w:t>
      </w:r>
    </w:p>
    <w:p>
      <w:r>
        <w:rPr>
          <w:b/>
        </w:rPr>
        <w:t xml:space="preserve">Esimerkki 4.2489</w:t>
      </w:r>
    </w:p>
    <w:p>
      <w:r>
        <w:t xml:space="preserve">Ateenan kansainvälinen lentoasema on 94 metriä merenpinnan yläpuolella.</w:t>
      </w:r>
    </w:p>
    <w:p>
      <w:r>
        <w:rPr>
          <w:b/>
        </w:rPr>
        <w:t xml:space="preserve">Tulos</w:t>
      </w:r>
    </w:p>
    <w:p>
      <w:r>
        <w:t xml:space="preserve">94</w:t>
      </w:r>
    </w:p>
    <w:p>
      <w:r>
        <w:rPr>
          <w:b/>
        </w:rPr>
        <w:t xml:space="preserve">Esimerkki 4.2490</w:t>
      </w:r>
    </w:p>
    <w:p>
      <w:r>
        <w:t xml:space="preserve">Daytona International Speedway avattiin vuonna 1959.</w:t>
      </w:r>
    </w:p>
    <w:p>
      <w:r>
        <w:rPr>
          <w:b/>
        </w:rPr>
        <w:t xml:space="preserve">Tulos</w:t>
      </w:r>
    </w:p>
    <w:p>
      <w:r>
        <w:t xml:space="preserve">1959</w:t>
      </w:r>
    </w:p>
    <w:p>
      <w:r>
        <w:rPr>
          <w:b/>
        </w:rPr>
        <w:t xml:space="preserve">Esimerkki 4.2491</w:t>
      </w:r>
    </w:p>
    <w:p>
      <w:r>
        <w:t xml:space="preserve">Stuart Parker on edustanut KV Mechelen riveissä.</w:t>
      </w:r>
    </w:p>
    <w:p>
      <w:r>
        <w:rPr>
          <w:b/>
        </w:rPr>
        <w:t xml:space="preserve">Tulos</w:t>
      </w:r>
    </w:p>
    <w:p>
      <w:r>
        <w:t xml:space="preserve">KV Mechelen</w:t>
      </w:r>
    </w:p>
    <w:p>
      <w:r>
        <w:rPr>
          <w:b/>
        </w:rPr>
        <w:t xml:space="preserve">Esimerkki 4.2492</w:t>
      </w:r>
    </w:p>
    <w:p>
      <w:r>
        <w:t xml:space="preserve">Galwayn kreivikunnan irlantilainen nimi on Carna.</w:t>
      </w:r>
    </w:p>
    <w:p>
      <w:r>
        <w:rPr>
          <w:b/>
        </w:rPr>
        <w:t xml:space="preserve">Tulos</w:t>
      </w:r>
    </w:p>
    <w:p>
      <w:r>
        <w:t xml:space="preserve">Carna</w:t>
      </w:r>
    </w:p>
    <w:p>
      <w:r>
        <w:rPr>
          <w:b/>
        </w:rPr>
        <w:t xml:space="preserve">Esimerkki 4.2493</w:t>
      </w:r>
    </w:p>
    <w:p>
      <w:r>
        <w:t xml:space="preserve">Jaguar sai viirinumeron F34.</w:t>
      </w:r>
    </w:p>
    <w:p>
      <w:r>
        <w:rPr>
          <w:b/>
        </w:rPr>
        <w:t xml:space="preserve">Tulos</w:t>
      </w:r>
    </w:p>
    <w:p>
      <w:r>
        <w:t xml:space="preserve">F34</w:t>
      </w:r>
    </w:p>
    <w:p>
      <w:r>
        <w:rPr>
          <w:b/>
        </w:rPr>
        <w:t xml:space="preserve">Esimerkki 4.2494</w:t>
      </w:r>
    </w:p>
    <w:p>
      <w:r>
        <w:t xml:space="preserve">2,63 miljoonaa katsoi jakson nimeltä "Kandor".</w:t>
      </w:r>
    </w:p>
    <w:p>
      <w:r>
        <w:rPr>
          <w:b/>
        </w:rPr>
        <w:t xml:space="preserve">Tulos</w:t>
      </w:r>
    </w:p>
    <w:p>
      <w:r>
        <w:t xml:space="preserve">2.63</w:t>
      </w:r>
    </w:p>
    <w:p>
      <w:r>
        <w:rPr>
          <w:b/>
        </w:rPr>
        <w:t xml:space="preserve">Esimerkki 4.2495</w:t>
      </w:r>
    </w:p>
    <w:p>
      <w:r>
        <w:t xml:space="preserve">Eversti John F. Williamsin palvelus alkoi 17. tammikuuta 1936.</w:t>
      </w:r>
    </w:p>
    <w:p>
      <w:r>
        <w:rPr>
          <w:b/>
        </w:rPr>
        <w:t xml:space="preserve">Tulos</w:t>
      </w:r>
    </w:p>
    <w:p>
      <w:r>
        <w:t xml:space="preserve">17. tammikuuta 1936</w:t>
      </w:r>
    </w:p>
    <w:p>
      <w:r>
        <w:rPr>
          <w:b/>
        </w:rPr>
        <w:t xml:space="preserve">Esimerkki 4.2496</w:t>
      </w:r>
    </w:p>
    <w:p>
      <w:r>
        <w:t xml:space="preserve">Yhdysvaltojen pääkaupunki on Washington, D.C..</w:t>
      </w:r>
    </w:p>
    <w:p>
      <w:r>
        <w:rPr>
          <w:b/>
        </w:rPr>
        <w:t xml:space="preserve">Tulos</w:t>
      </w:r>
    </w:p>
    <w:p>
      <w:r>
        <w:t xml:space="preserve">Washington, D.C.</w:t>
      </w:r>
    </w:p>
    <w:p>
      <w:r>
        <w:rPr>
          <w:b/>
        </w:rPr>
        <w:t xml:space="preserve">Esimerkki 4.2497</w:t>
      </w:r>
    </w:p>
    <w:p>
      <w:r>
        <w:t xml:space="preserve">A Fortress of Grey Ice -kirjan OCLC-numero on 51969173.</w:t>
      </w:r>
    </w:p>
    <w:p>
      <w:r>
        <w:rPr>
          <w:b/>
        </w:rPr>
        <w:t xml:space="preserve">Tulos</w:t>
      </w:r>
    </w:p>
    <w:p>
      <w:r>
        <w:t xml:space="preserve">51969173</w:t>
      </w:r>
    </w:p>
    <w:p>
      <w:r>
        <w:rPr>
          <w:b/>
        </w:rPr>
        <w:t xml:space="preserve">Esimerkki 4.2498</w:t>
      </w:r>
    </w:p>
    <w:p>
      <w:r>
        <w:t xml:space="preserve">Italian johtaja on Pietro Grasso.</w:t>
      </w:r>
    </w:p>
    <w:p>
      <w:r>
        <w:rPr>
          <w:b/>
        </w:rPr>
        <w:t xml:space="preserve">Tulos</w:t>
      </w:r>
    </w:p>
    <w:p>
      <w:r>
        <w:t xml:space="preserve">Pietro Grasso</w:t>
      </w:r>
    </w:p>
    <w:p>
      <w:r>
        <w:rPr>
          <w:b/>
        </w:rPr>
        <w:t xml:space="preserve">Esimerkki 4.2499</w:t>
      </w:r>
    </w:p>
    <w:p>
      <w:r>
        <w:t xml:space="preserve">Pohjois-Carolinasta kotoisin oleva kilpailija sai 9,262 pistettä.</w:t>
      </w:r>
    </w:p>
    <w:p>
      <w:r>
        <w:rPr>
          <w:b/>
        </w:rPr>
        <w:t xml:space="preserve">Tulos</w:t>
      </w:r>
    </w:p>
    <w:p>
      <w:r>
        <w:t xml:space="preserve">9.262</w:t>
      </w:r>
    </w:p>
    <w:p>
      <w:r>
        <w:rPr>
          <w:b/>
        </w:rPr>
        <w:t xml:space="preserve">Esimerkki 4.2500</w:t>
      </w:r>
    </w:p>
    <w:p>
      <w:r>
        <w:t xml:space="preserve">Hong Kong (HKG) 38. päivä Aasian nuorten kisoissa</w:t>
      </w:r>
    </w:p>
    <w:p>
      <w:r>
        <w:rPr>
          <w:b/>
        </w:rPr>
        <w:t xml:space="preserve">Tulos</w:t>
      </w:r>
    </w:p>
    <w:p>
      <w:r>
        <w:t xml:space="preserve">38</w:t>
      </w:r>
    </w:p>
    <w:p>
      <w:r>
        <w:rPr>
          <w:b/>
        </w:rPr>
        <w:t xml:space="preserve">Esimerkki 4.2501</w:t>
      </w:r>
    </w:p>
    <w:p>
      <w:r>
        <w:t xml:space="preserve">Ralf sijoittui kahdeksanneksi.</w:t>
      </w:r>
    </w:p>
    <w:p>
      <w:r>
        <w:rPr>
          <w:b/>
        </w:rPr>
        <w:t xml:space="preserve">Tulos</w:t>
      </w:r>
    </w:p>
    <w:p>
      <w:r>
        <w:t xml:space="preserve">8</w:t>
      </w:r>
    </w:p>
    <w:p>
      <w:r>
        <w:rPr>
          <w:b/>
        </w:rPr>
        <w:t xml:space="preserve">Esimerkki 4.2502</w:t>
      </w:r>
    </w:p>
    <w:p>
      <w:r>
        <w:t xml:space="preserve">Albertassa ja Saskatchewanissa 68,8 prosenttia äänestäjistä kannatti kieltolakia.</w:t>
      </w:r>
    </w:p>
    <w:p>
      <w:r>
        <w:rPr>
          <w:b/>
        </w:rPr>
        <w:t xml:space="preserve">Tulos</w:t>
      </w:r>
    </w:p>
    <w:p>
      <w:r>
        <w:t xml:space="preserve">68.8</w:t>
      </w:r>
    </w:p>
    <w:p>
      <w:r>
        <w:rPr>
          <w:b/>
        </w:rPr>
        <w:t xml:space="preserve">Esimerkki 4.2503</w:t>
      </w:r>
    </w:p>
    <w:p>
      <w:r>
        <w:t xml:space="preserve">Apollo 11:n toimintaa johti NASA.</w:t>
      </w:r>
    </w:p>
    <w:p>
      <w:r>
        <w:rPr>
          <w:b/>
        </w:rPr>
        <w:t xml:space="preserve">Tulos</w:t>
      </w:r>
    </w:p>
    <w:p>
      <w:r>
        <w:t xml:space="preserve">NASA</w:t>
      </w:r>
    </w:p>
    <w:p>
      <w:r>
        <w:rPr>
          <w:b/>
        </w:rPr>
        <w:t xml:space="preserve">Esimerkki 4.2504</w:t>
      </w:r>
    </w:p>
    <w:p>
      <w:r>
        <w:t xml:space="preserve">Seth Sinovic varattiin New England Revolutioniin.</w:t>
      </w:r>
    </w:p>
    <w:p>
      <w:r>
        <w:rPr>
          <w:b/>
        </w:rPr>
        <w:t xml:space="preserve">Tulos</w:t>
      </w:r>
    </w:p>
    <w:p>
      <w:r>
        <w:t xml:space="preserve">Seth Sinovic</w:t>
      </w:r>
    </w:p>
    <w:p>
      <w:r>
        <w:rPr>
          <w:b/>
        </w:rPr>
        <w:t xml:space="preserve">Esimerkki 4.2505</w:t>
      </w:r>
    </w:p>
    <w:p>
      <w:r>
        <w:t xml:space="preserve">Seuraaja asetettiin virallisesti virkaan 3. joulukuuta 1858 Etelä-Carolinassa (2.</w:t>
      </w:r>
    </w:p>
    <w:p>
      <w:r>
        <w:rPr>
          <w:b/>
        </w:rPr>
        <w:t xml:space="preserve">Tulos</w:t>
      </w:r>
    </w:p>
    <w:p>
      <w:r>
        <w:t xml:space="preserve">3. joulukuuta 1858</w:t>
      </w:r>
    </w:p>
    <w:p>
      <w:r>
        <w:rPr>
          <w:b/>
        </w:rPr>
        <w:t xml:space="preserve">Esimerkki 4.2506</w:t>
      </w:r>
    </w:p>
    <w:p>
      <w:r>
        <w:t xml:space="preserve">Weymouth Sandsin kirjoittaja oli John Cowper Powys.</w:t>
      </w:r>
    </w:p>
    <w:p>
      <w:r>
        <w:rPr>
          <w:b/>
        </w:rPr>
        <w:t xml:space="preserve">Tulos</w:t>
      </w:r>
    </w:p>
    <w:p>
      <w:r>
        <w:t xml:space="preserve">John Cowper Powys</w:t>
      </w:r>
    </w:p>
    <w:p>
      <w:r>
        <w:rPr>
          <w:b/>
        </w:rPr>
        <w:t xml:space="preserve">Esimerkki 4.2507</w:t>
      </w:r>
    </w:p>
    <w:p>
      <w:r>
        <w:t xml:space="preserve">Demokraattisen puolueen päämaja sijaitsee Washingtonissa.</w:t>
      </w:r>
    </w:p>
    <w:p>
      <w:r>
        <w:rPr>
          <w:b/>
        </w:rPr>
        <w:t xml:space="preserve">Tulos</w:t>
      </w:r>
    </w:p>
    <w:p>
      <w:r>
        <w:t xml:space="preserve">Washington, D.C.</w:t>
      </w:r>
    </w:p>
    <w:p>
      <w:r>
        <w:rPr>
          <w:b/>
        </w:rPr>
        <w:t xml:space="preserve">Esimerkki 4.2508</w:t>
      </w:r>
    </w:p>
    <w:p>
      <w:r>
        <w:t xml:space="preserve">Virginian yliopisto on pelannut rugbya vuodesta 1961 lähtien.</w:t>
      </w:r>
    </w:p>
    <w:p>
      <w:r>
        <w:rPr>
          <w:b/>
        </w:rPr>
        <w:t xml:space="preserve">Tulos</w:t>
      </w:r>
    </w:p>
    <w:p>
      <w:r>
        <w:t xml:space="preserve">1961</w:t>
      </w:r>
    </w:p>
    <w:p>
      <w:r>
        <w:rPr>
          <w:b/>
        </w:rPr>
        <w:t xml:space="preserve">Esimerkki 4.2509</w:t>
      </w:r>
    </w:p>
    <w:p>
      <w:r>
        <w:t xml:space="preserve">Adaren kartanon arkkitehti on George Richard Pain.</w:t>
      </w:r>
    </w:p>
    <w:p>
      <w:r>
        <w:rPr>
          <w:b/>
        </w:rPr>
        <w:t xml:space="preserve">Tulos</w:t>
      </w:r>
    </w:p>
    <w:p>
      <w:r>
        <w:t xml:space="preserve">George Richard Pain</w:t>
      </w:r>
    </w:p>
    <w:p>
      <w:r>
        <w:rPr>
          <w:b/>
        </w:rPr>
        <w:t xml:space="preserve">Esimerkki 4.2510</w:t>
      </w:r>
    </w:p>
    <w:p>
      <w:r>
        <w:t xml:space="preserve">A Trio Delightsin vieraina olivat Timmy Hung, Ken Wong, Stephanie Che, Louis Yuen ja Cutie Mui.</w:t>
      </w:r>
    </w:p>
    <w:p>
      <w:r>
        <w:rPr>
          <w:b/>
        </w:rPr>
        <w:t xml:space="preserve">Tulos</w:t>
      </w:r>
    </w:p>
    <w:p>
      <w:r>
        <w:t xml:space="preserve">Timmy Hung, Ken Wong, Stephanie Che, Louis Yuen, Cutie Mui...</w:t>
      </w:r>
    </w:p>
    <w:p>
      <w:r>
        <w:rPr>
          <w:b/>
        </w:rPr>
        <w:t xml:space="preserve">Esimerkki 4.2511</w:t>
      </w:r>
    </w:p>
    <w:p>
      <w:r>
        <w:t xml:space="preserve">Chicago sijaitsee Yhdysvalloissa.</w:t>
      </w:r>
    </w:p>
    <w:p>
      <w:r>
        <w:rPr>
          <w:b/>
        </w:rPr>
        <w:t xml:space="preserve">Tulos</w:t>
      </w:r>
    </w:p>
    <w:p>
      <w:r>
        <w:t xml:space="preserve">Yhdysvallat</w:t>
      </w:r>
    </w:p>
    <w:p>
      <w:r>
        <w:rPr>
          <w:b/>
        </w:rPr>
        <w:t xml:space="preserve">Esimerkki 4.2512</w:t>
      </w:r>
    </w:p>
    <w:p>
      <w:r>
        <w:t xml:space="preserve">Bakso on Indonesiasta peräisin oleva ruoka.</w:t>
      </w:r>
    </w:p>
    <w:p>
      <w:r>
        <w:rPr>
          <w:b/>
        </w:rPr>
        <w:t xml:space="preserve">Tulos</w:t>
      </w:r>
    </w:p>
    <w:p>
      <w:r>
        <w:t xml:space="preserve">Indonesia</w:t>
      </w:r>
    </w:p>
    <w:p>
      <w:r>
        <w:rPr>
          <w:b/>
        </w:rPr>
        <w:t xml:space="preserve">Esimerkki 4.2513</w:t>
      </w:r>
    </w:p>
    <w:p>
      <w:r>
        <w:t xml:space="preserve">North Avenue, Plain Street ja Market Street ovat kilometrin kohdalla 12,2.</w:t>
      </w:r>
    </w:p>
    <w:p>
      <w:r>
        <w:rPr>
          <w:b/>
        </w:rPr>
        <w:t xml:space="preserve">Tulos</w:t>
      </w:r>
    </w:p>
    <w:p>
      <w:r>
        <w:t xml:space="preserve">12.2</w:t>
      </w:r>
    </w:p>
    <w:p>
      <w:r>
        <w:rPr>
          <w:b/>
        </w:rPr>
        <w:t xml:space="preserve">Esimerkki 4.2514</w:t>
      </w:r>
    </w:p>
    <w:p>
      <w:r>
        <w:t xml:space="preserve">BBC sijaitsee Lontoossa.</w:t>
      </w:r>
    </w:p>
    <w:p>
      <w:r>
        <w:rPr>
          <w:b/>
        </w:rPr>
        <w:t xml:space="preserve">Tulos</w:t>
      </w:r>
    </w:p>
    <w:p>
      <w:r>
        <w:t xml:space="preserve">Lontoo</w:t>
      </w:r>
    </w:p>
    <w:p>
      <w:r>
        <w:rPr>
          <w:b/>
        </w:rPr>
        <w:t xml:space="preserve">Esimerkki 4.2515</w:t>
      </w:r>
    </w:p>
    <w:p>
      <w:r>
        <w:t xml:space="preserve">Yamuna sangitaam on elokuvasta Sound of Boot.</w:t>
      </w:r>
    </w:p>
    <w:p>
      <w:r>
        <w:rPr>
          <w:b/>
        </w:rPr>
        <w:t xml:space="preserve">Tulos</w:t>
      </w:r>
    </w:p>
    <w:p>
      <w:r>
        <w:t xml:space="preserve">Yamuna sangitaam</w:t>
      </w:r>
    </w:p>
    <w:p>
      <w:r>
        <w:rPr>
          <w:b/>
        </w:rPr>
        <w:t xml:space="preserve">Esimerkki 4.2516</w:t>
      </w:r>
    </w:p>
    <w:p>
      <w:r>
        <w:t xml:space="preserve">65 595 738 ihmistä puhuu telugua vuonna 1991.</w:t>
      </w:r>
    </w:p>
    <w:p>
      <w:r>
        <w:rPr>
          <w:b/>
        </w:rPr>
        <w:t xml:space="preserve">Tulos</w:t>
      </w:r>
    </w:p>
    <w:p>
      <w:r>
        <w:t xml:space="preserve">65,595,738</w:t>
      </w:r>
    </w:p>
    <w:p>
      <w:r>
        <w:rPr>
          <w:b/>
        </w:rPr>
        <w:t xml:space="preserve">Esimerkki 4.2517</w:t>
      </w:r>
    </w:p>
    <w:p>
      <w:r>
        <w:t xml:space="preserve">All India Council for Technical Education antoi ylpeänä Acharya Institute of Technologylle teknisen kampuksen statuksen.</w:t>
      </w:r>
    </w:p>
    <w:p>
      <w:r>
        <w:rPr>
          <w:b/>
        </w:rPr>
        <w:t xml:space="preserve">Tulos</w:t>
      </w:r>
    </w:p>
    <w:p>
      <w:r>
        <w:t xml:space="preserve">Intian teknisen koulutuksen neuvosto</w:t>
      </w:r>
    </w:p>
    <w:p>
      <w:r>
        <w:rPr>
          <w:b/>
        </w:rPr>
        <w:t xml:space="preserve">Esimerkki 4.2518</w:t>
      </w:r>
    </w:p>
    <w:p>
      <w:r>
        <w:t xml:space="preserve">Barack Obama on Yhdysvaltojen johtaja.</w:t>
      </w:r>
    </w:p>
    <w:p>
      <w:r>
        <w:rPr>
          <w:b/>
        </w:rPr>
        <w:t xml:space="preserve">Tulos</w:t>
      </w:r>
    </w:p>
    <w:p>
      <w:r>
        <w:t xml:space="preserve">Barack Obama</w:t>
      </w:r>
    </w:p>
    <w:p>
      <w:r>
        <w:rPr>
          <w:b/>
        </w:rPr>
        <w:t xml:space="preserve">Esimerkki 4.2519</w:t>
      </w:r>
    </w:p>
    <w:p>
      <w:r>
        <w:t xml:space="preserve">A Loyal Character Dancer julkaistaan Yhdysvalloissa.</w:t>
      </w:r>
    </w:p>
    <w:p>
      <w:r>
        <w:rPr>
          <w:b/>
        </w:rPr>
        <w:t xml:space="preserve">Tulos</w:t>
      </w:r>
    </w:p>
    <w:p>
      <w:r>
        <w:t xml:space="preserve">Yhdysvallat</w:t>
      </w:r>
    </w:p>
    <w:p>
      <w:r>
        <w:rPr>
          <w:b/>
        </w:rPr>
        <w:t xml:space="preserve">Esimerkki 4.2520</w:t>
      </w:r>
    </w:p>
    <w:p>
      <w:r>
        <w:t xml:space="preserve">Richard Fleeshman esitti Sam Vehnää.</w:t>
      </w:r>
    </w:p>
    <w:p>
      <w:r>
        <w:rPr>
          <w:b/>
        </w:rPr>
        <w:t xml:space="preserve">Tulos</w:t>
      </w:r>
    </w:p>
    <w:p>
      <w:r>
        <w:t xml:space="preserve">Richard Fleeshman</w:t>
      </w:r>
    </w:p>
    <w:p>
      <w:r>
        <w:rPr>
          <w:b/>
        </w:rPr>
        <w:t xml:space="preserve">Esimerkki 4.2521</w:t>
      </w:r>
    </w:p>
    <w:p>
      <w:r>
        <w:t xml:space="preserve">Clash of the Tritonsin katsojamäärä oli 2,91 miljoonaa.</w:t>
      </w:r>
    </w:p>
    <w:p>
      <w:r>
        <w:rPr>
          <w:b/>
        </w:rPr>
        <w:t xml:space="preserve">Tulos</w:t>
      </w:r>
    </w:p>
    <w:p>
      <w:r>
        <w:t xml:space="preserve">2.91</w:t>
      </w:r>
    </w:p>
    <w:p>
      <w:r>
        <w:rPr>
          <w:b/>
        </w:rPr>
        <w:t xml:space="preserve">Esimerkki 4.2522</w:t>
      </w:r>
    </w:p>
    <w:p>
      <w:r>
        <w:t xml:space="preserve">Jaliscon johtaja on Jesús Casillas Romero.</w:t>
      </w:r>
    </w:p>
    <w:p>
      <w:r>
        <w:rPr>
          <w:b/>
        </w:rPr>
        <w:t xml:space="preserve">Tulos</w:t>
      </w:r>
    </w:p>
    <w:p>
      <w:r>
        <w:t xml:space="preserve">Jesús Casillas Romero</w:t>
      </w:r>
    </w:p>
    <w:p>
      <w:r>
        <w:rPr>
          <w:b/>
        </w:rPr>
        <w:t xml:space="preserve">Esimerkki 4.2523</w:t>
      </w:r>
    </w:p>
    <w:p>
      <w:r>
        <w:t xml:space="preserve">André voitti erinomaisen rock/pop-lauluntekijän palkinnon vuonna 2011.</w:t>
      </w:r>
    </w:p>
    <w:p>
      <w:r>
        <w:rPr>
          <w:b/>
        </w:rPr>
        <w:t xml:space="preserve">Tulos</w:t>
      </w:r>
    </w:p>
    <w:p>
      <w:r>
        <w:t xml:space="preserve">André</w:t>
      </w:r>
    </w:p>
    <w:p>
      <w:r>
        <w:rPr>
          <w:b/>
        </w:rPr>
        <w:t xml:space="preserve">Esimerkki 4.2524</w:t>
      </w:r>
    </w:p>
    <w:p>
      <w:r>
        <w:t xml:space="preserve">Loch Fyne -ravintolasta löytyy kiinalaista ruokaa melko edullisesti kaikenikäisille.</w:t>
      </w:r>
    </w:p>
    <w:p>
      <w:r>
        <w:rPr>
          <w:b/>
        </w:rPr>
        <w:t xml:space="preserve">Tulos</w:t>
      </w:r>
    </w:p>
    <w:p>
      <w:r>
        <w:t xml:space="preserve">Kiinalainen</w:t>
      </w:r>
    </w:p>
    <w:p>
      <w:r>
        <w:rPr>
          <w:b/>
        </w:rPr>
        <w:t xml:space="preserve">Esimerkki 4.2525</w:t>
      </w:r>
    </w:p>
    <w:p>
      <w:r>
        <w:t xml:space="preserve">Paleobiologia on Acta Palaeontologica Polonican akateeminen tieteenala.</w:t>
      </w:r>
    </w:p>
    <w:p>
      <w:r>
        <w:rPr>
          <w:b/>
        </w:rPr>
        <w:t xml:space="preserve">Tulos</w:t>
      </w:r>
    </w:p>
    <w:p>
      <w:r>
        <w:t xml:space="preserve">Paleobiologia</w:t>
      </w:r>
    </w:p>
    <w:p>
      <w:r>
        <w:rPr>
          <w:b/>
        </w:rPr>
        <w:t xml:space="preserve">Esimerkki 4.2526</w:t>
      </w:r>
    </w:p>
    <w:p>
      <w:r>
        <w:t xml:space="preserve">Gillig on valmistaja tilausvuoden 1998 osalta.</w:t>
      </w:r>
    </w:p>
    <w:p>
      <w:r>
        <w:rPr>
          <w:b/>
        </w:rPr>
        <w:t xml:space="preserve">Tulos</w:t>
      </w:r>
    </w:p>
    <w:p>
      <w:r>
        <w:t xml:space="preserve">Gillig</w:t>
      </w:r>
    </w:p>
    <w:p>
      <w:r>
        <w:rPr>
          <w:b/>
        </w:rPr>
        <w:t xml:space="preserve">Esimerkki 4.2527</w:t>
      </w:r>
    </w:p>
    <w:p>
      <w:r>
        <w:t xml:space="preserve">Wang Han on kotoisin Kiinasta.</w:t>
      </w:r>
    </w:p>
    <w:p>
      <w:r>
        <w:rPr>
          <w:b/>
        </w:rPr>
        <w:t xml:space="preserve">Tulos</w:t>
      </w:r>
    </w:p>
    <w:p>
      <w:r>
        <w:t xml:space="preserve">Kiina</w:t>
      </w:r>
    </w:p>
    <w:p>
      <w:r>
        <w:rPr>
          <w:b/>
        </w:rPr>
        <w:t xml:space="preserve">Esimerkki 4.2528</w:t>
      </w:r>
    </w:p>
    <w:p>
      <w:r>
        <w:t xml:space="preserve">Ranskan johtaja on Manuel Valls.</w:t>
      </w:r>
    </w:p>
    <w:p>
      <w:r>
        <w:rPr>
          <w:b/>
        </w:rPr>
        <w:t xml:space="preserve">Tulos</w:t>
      </w:r>
    </w:p>
    <w:p>
      <w:r>
        <w:t xml:space="preserve">Manuel Valls</w:t>
      </w:r>
    </w:p>
    <w:p>
      <w:r>
        <w:rPr>
          <w:b/>
        </w:rPr>
        <w:t xml:space="preserve">Esimerkki 4.2529</w:t>
      </w:r>
    </w:p>
    <w:p>
      <w:r>
        <w:t xml:space="preserve">Radan nimi, jolla kilpailu xi Syracuse grand prix järjestettiin, on Syracuse.</w:t>
      </w:r>
    </w:p>
    <w:p>
      <w:r>
        <w:rPr>
          <w:b/>
        </w:rPr>
        <w:t xml:space="preserve">Tulos</w:t>
      </w:r>
    </w:p>
    <w:p>
      <w:r>
        <w:t xml:space="preserve">Syracuse</w:t>
      </w:r>
    </w:p>
    <w:p>
      <w:r>
        <w:rPr>
          <w:b/>
        </w:rPr>
        <w:t xml:space="preserve">Esimerkki 4.2530</w:t>
      </w:r>
    </w:p>
    <w:p>
      <w:r>
        <w:t xml:space="preserve">Get Money saavutti korkeimmillaan 63. sijan Britannian listalla.</w:t>
      </w:r>
    </w:p>
    <w:p>
      <w:r>
        <w:rPr>
          <w:b/>
        </w:rPr>
        <w:t xml:space="preserve">Tulos</w:t>
      </w:r>
    </w:p>
    <w:p>
      <w:r>
        <w:t xml:space="preserve">63</w:t>
      </w:r>
    </w:p>
    <w:p>
      <w:r>
        <w:rPr>
          <w:b/>
        </w:rPr>
        <w:t xml:space="preserve">Esimerkki 4.2531</w:t>
      </w:r>
    </w:p>
    <w:p>
      <w:r>
        <w:t xml:space="preserve">A.S. Romalla on kenttä Roomassa.</w:t>
      </w:r>
    </w:p>
    <w:p>
      <w:r>
        <w:rPr>
          <w:b/>
        </w:rPr>
        <w:t xml:space="preserve">Tulos</w:t>
      </w:r>
    </w:p>
    <w:p>
      <w:r>
        <w:t xml:space="preserve">Rooma</w:t>
      </w:r>
    </w:p>
    <w:p>
      <w:r>
        <w:rPr>
          <w:b/>
        </w:rPr>
        <w:t xml:space="preserve">Esimerkki 4.2532</w:t>
      </w:r>
    </w:p>
    <w:p>
      <w:r>
        <w:t xml:space="preserve">Oldham Athletic pelasi H-ottelussa 19. elokuuta 1992.</w:t>
      </w:r>
    </w:p>
    <w:p>
      <w:r>
        <w:rPr>
          <w:b/>
        </w:rPr>
        <w:t xml:space="preserve">Tulos</w:t>
      </w:r>
    </w:p>
    <w:p>
      <w:r>
        <w:t xml:space="preserve">H</w:t>
      </w:r>
    </w:p>
    <w:p>
      <w:r>
        <w:rPr>
          <w:b/>
        </w:rPr>
        <w:t xml:space="preserve">Esimerkki 4.2533</w:t>
      </w:r>
    </w:p>
    <w:p>
      <w:r>
        <w:t xml:space="preserve">Yksi Englannissa puhuttavista kielistä on cornishin kieli.</w:t>
      </w:r>
    </w:p>
    <w:p>
      <w:r>
        <w:rPr>
          <w:b/>
        </w:rPr>
        <w:t xml:space="preserve">Tulos</w:t>
      </w:r>
    </w:p>
    <w:p>
      <w:r>
        <w:t xml:space="preserve">Cornwallin kieli</w:t>
      </w:r>
    </w:p>
    <w:p>
      <w:r>
        <w:rPr>
          <w:b/>
        </w:rPr>
        <w:t xml:space="preserve">Esimerkki 4.2534</w:t>
      </w:r>
    </w:p>
    <w:p>
      <w:r>
        <w:t xml:space="preserve">Cornellin yliopisto kuuluu Association of American Universities -järjestöön.</w:t>
      </w:r>
    </w:p>
    <w:p>
      <w:r>
        <w:rPr>
          <w:b/>
        </w:rPr>
        <w:t xml:space="preserve">Tulos</w:t>
      </w:r>
    </w:p>
    <w:p>
      <w:r>
        <w:t xml:space="preserve">Association of American Universities</w:t>
      </w:r>
    </w:p>
    <w:p>
      <w:r>
        <w:rPr>
          <w:b/>
        </w:rPr>
        <w:t xml:space="preserve">Esimerkki 4.2535</w:t>
      </w:r>
    </w:p>
    <w:p>
      <w:r>
        <w:t xml:space="preserve">Capella-tähden nykyinen etäisyys on 42,2 km.</w:t>
      </w:r>
    </w:p>
    <w:p>
      <w:r>
        <w:rPr>
          <w:b/>
        </w:rPr>
        <w:t xml:space="preserve">Tulos</w:t>
      </w:r>
    </w:p>
    <w:p>
      <w:r>
        <w:t xml:space="preserve">42.2</w:t>
      </w:r>
    </w:p>
    <w:p>
      <w:r>
        <w:rPr>
          <w:b/>
        </w:rPr>
        <w:t xml:space="preserve">Esimerkki 4.2536</w:t>
      </w:r>
    </w:p>
    <w:p>
      <w:r>
        <w:t xml:space="preserve">AC Cesena pelaa Serie B -liigaa.</w:t>
      </w:r>
    </w:p>
    <w:p>
      <w:r>
        <w:rPr>
          <w:b/>
        </w:rPr>
        <w:t xml:space="preserve">Tulos</w:t>
      </w:r>
    </w:p>
    <w:p>
      <w:r>
        <w:t xml:space="preserve">Serie B</w:t>
      </w:r>
    </w:p>
    <w:p>
      <w:r>
        <w:rPr>
          <w:b/>
        </w:rPr>
        <w:t xml:space="preserve">Esimerkki 4.2537</w:t>
      </w:r>
    </w:p>
    <w:p>
      <w:r>
        <w:t xml:space="preserve">Sri Lankan itäisen maakunnan hallintoelin on Itäinen maakuntaneuvosto.</w:t>
      </w:r>
    </w:p>
    <w:p>
      <w:r>
        <w:rPr>
          <w:b/>
        </w:rPr>
        <w:t xml:space="preserve">Tulos</w:t>
      </w:r>
    </w:p>
    <w:p>
      <w:r>
        <w:t xml:space="preserve">Itäinen maakuntaneuvosto</w:t>
      </w:r>
    </w:p>
    <w:p>
      <w:r>
        <w:rPr>
          <w:b/>
        </w:rPr>
        <w:t xml:space="preserve">Esimerkki 4.2538</w:t>
      </w:r>
    </w:p>
    <w:p>
      <w:r>
        <w:t xml:space="preserve">Why Can't This Be Love, oli korkeimmillaan 3. sijalla.</w:t>
      </w:r>
    </w:p>
    <w:p>
      <w:r>
        <w:rPr>
          <w:b/>
        </w:rPr>
        <w:t xml:space="preserve">Tulos</w:t>
      </w:r>
    </w:p>
    <w:p>
      <w:r>
        <w:t xml:space="preserve">3</w:t>
      </w:r>
    </w:p>
    <w:p>
      <w:r>
        <w:rPr>
          <w:b/>
        </w:rPr>
        <w:t xml:space="preserve">Esimerkki 4.2539</w:t>
      </w:r>
    </w:p>
    <w:p>
      <w:r>
        <w:t xml:space="preserve">Ashgabatin kansainvälisen lentoaseman 3. kiitotien pituus jaloissa on 2953 metriä.</w:t>
      </w:r>
    </w:p>
    <w:p>
      <w:r>
        <w:rPr>
          <w:b/>
        </w:rPr>
        <w:t xml:space="preserve">Tulos</w:t>
      </w:r>
    </w:p>
    <w:p>
      <w:r>
        <w:t xml:space="preserve">2953</w:t>
      </w:r>
    </w:p>
    <w:p>
      <w:r>
        <w:rPr>
          <w:b/>
        </w:rPr>
        <w:t xml:space="preserve">Esimerkki 4.2540</w:t>
      </w:r>
    </w:p>
    <w:p>
      <w:r>
        <w:t xml:space="preserve">Birminghamin johtaja on konservatiivipuolue (Yhdistynyt kuningaskunta).</w:t>
      </w:r>
    </w:p>
    <w:p>
      <w:r>
        <w:rPr>
          <w:b/>
        </w:rPr>
        <w:t xml:space="preserve">Tulos</w:t>
      </w:r>
    </w:p>
    <w:p>
      <w:r>
        <w:t xml:space="preserve">Konservatiivipuolue (Yhdistynyt kuningaskunta)</w:t>
      </w:r>
    </w:p>
    <w:p>
      <w:r>
        <w:rPr>
          <w:b/>
        </w:rPr>
        <w:t xml:space="preserve">Esimerkki 4.2541</w:t>
      </w:r>
    </w:p>
    <w:p>
      <w:r>
        <w:t xml:space="preserve">Storting on Norjan parlamentti.</w:t>
      </w:r>
    </w:p>
    <w:p>
      <w:r>
        <w:rPr>
          <w:b/>
        </w:rPr>
        <w:t xml:space="preserve">Tulos</w:t>
      </w:r>
    </w:p>
    <w:p>
      <w:r>
        <w:t xml:space="preserve">Storting</w:t>
      </w:r>
    </w:p>
    <w:p>
      <w:r>
        <w:rPr>
          <w:b/>
        </w:rPr>
        <w:t xml:space="preserve">Esimerkki 4.2542</w:t>
      </w:r>
    </w:p>
    <w:p>
      <w:r>
        <w:t xml:space="preserve">Attica on osa Indianaa.</w:t>
      </w:r>
    </w:p>
    <w:p>
      <w:r>
        <w:rPr>
          <w:b/>
        </w:rPr>
        <w:t xml:space="preserve">Tulos</w:t>
      </w:r>
    </w:p>
    <w:p>
      <w:r>
        <w:t xml:space="preserve">Indiana</w:t>
      </w:r>
    </w:p>
    <w:p>
      <w:r>
        <w:rPr>
          <w:b/>
        </w:rPr>
        <w:t xml:space="preserve">Esimerkki 4.2543</w:t>
      </w:r>
    </w:p>
    <w:p>
      <w:r>
        <w:t xml:space="preserve">Illinoisissa puhutaan englantia.</w:t>
      </w:r>
    </w:p>
    <w:p>
      <w:r>
        <w:rPr>
          <w:b/>
        </w:rPr>
        <w:t xml:space="preserve">Tulos</w:t>
      </w:r>
    </w:p>
    <w:p>
      <w:r>
        <w:t xml:space="preserve">Englannin kieli</w:t>
      </w:r>
    </w:p>
    <w:p>
      <w:r>
        <w:rPr>
          <w:b/>
        </w:rPr>
        <w:t xml:space="preserve">Esimerkki 4.2544</w:t>
      </w:r>
    </w:p>
    <w:p>
      <w:r>
        <w:t xml:space="preserve">Allama Iqbalin kansainvälinen lentoasema palvelee Lahoren kaupunkia.</w:t>
      </w:r>
    </w:p>
    <w:p>
      <w:r>
        <w:rPr>
          <w:b/>
        </w:rPr>
        <w:t xml:space="preserve">Tulos</w:t>
      </w:r>
    </w:p>
    <w:p>
      <w:r>
        <w:t xml:space="preserve">Lahore</w:t>
      </w:r>
    </w:p>
    <w:p>
      <w:r>
        <w:rPr>
          <w:b/>
        </w:rPr>
        <w:t xml:space="preserve">Esimerkki 4.2545</w:t>
      </w:r>
    </w:p>
    <w:p>
      <w:r>
        <w:t xml:space="preserve">Ray Bradbury ja hänen vaimonsa olivat naimisissa 56 vuotta.</w:t>
      </w:r>
    </w:p>
    <w:p>
      <w:r>
        <w:rPr>
          <w:b/>
        </w:rPr>
        <w:t xml:space="preserve">Tulos</w:t>
      </w:r>
    </w:p>
    <w:p>
      <w:r>
        <w:t xml:space="preserve">56 vuotta</w:t>
      </w:r>
    </w:p>
    <w:p>
      <w:r>
        <w:rPr>
          <w:b/>
        </w:rPr>
        <w:t xml:space="preserve">Esimerkki 4.2546</w:t>
      </w:r>
    </w:p>
    <w:p>
      <w:r>
        <w:t xml:space="preserve">1634: "Baijerin kriisi" on kirjoitettu ennen "Ring of Fire II:ta".</w:t>
      </w:r>
    </w:p>
    <w:p>
      <w:r>
        <w:rPr>
          <w:b/>
        </w:rPr>
        <w:t xml:space="preserve">Tulos</w:t>
      </w:r>
    </w:p>
    <w:p>
      <w:r>
        <w:t xml:space="preserve">1634: Baijerin kriisi</w:t>
      </w:r>
    </w:p>
    <w:p>
      <w:r>
        <w:rPr>
          <w:b/>
        </w:rPr>
        <w:t xml:space="preserve">Esimerkki 4.2547</w:t>
      </w:r>
    </w:p>
    <w:p>
      <w:r>
        <w:t xml:space="preserve">Verbi, jossa on osa 4 gelopen, kuuluu kohtaan 7 b.</w:t>
      </w:r>
    </w:p>
    <w:p>
      <w:r>
        <w:rPr>
          <w:b/>
        </w:rPr>
        <w:t xml:space="preserve">Tulos</w:t>
      </w:r>
    </w:p>
    <w:p>
      <w:r>
        <w:t xml:space="preserve">gelopen</w:t>
      </w:r>
    </w:p>
    <w:p>
      <w:r>
        <w:rPr>
          <w:b/>
        </w:rPr>
        <w:t xml:space="preserve">Esimerkki 4.2548</w:t>
      </w:r>
    </w:p>
    <w:p>
      <w:r>
        <w:t xml:space="preserve">Yhdysvallat voitti pronssia.</w:t>
      </w:r>
    </w:p>
    <w:p>
      <w:r>
        <w:rPr>
          <w:b/>
        </w:rPr>
        <w:t xml:space="preserve">Tulos</w:t>
      </w:r>
    </w:p>
    <w:p>
      <w:r>
        <w:t xml:space="preserve">Pronssi</w:t>
      </w:r>
    </w:p>
    <w:p>
      <w:r>
        <w:rPr>
          <w:b/>
        </w:rPr>
        <w:t xml:space="preserve">Esimerkki 4.2549</w:t>
      </w:r>
    </w:p>
    <w:p>
      <w:r>
        <w:t xml:space="preserve">Diagonal Street 11:ssä on 20 kerrosta.</w:t>
      </w:r>
    </w:p>
    <w:p>
      <w:r>
        <w:rPr>
          <w:b/>
        </w:rPr>
        <w:t xml:space="preserve">Tulos</w:t>
      </w:r>
    </w:p>
    <w:p>
      <w:r>
        <w:t xml:space="preserve">20</w:t>
      </w:r>
    </w:p>
    <w:p>
      <w:r>
        <w:rPr>
          <w:b/>
        </w:rPr>
        <w:t xml:space="preserve">Esimerkki 4.2550</w:t>
      </w:r>
    </w:p>
    <w:p>
      <w:r>
        <w:t xml:space="preserve">Intialaiset ovat Intiasta.</w:t>
      </w:r>
    </w:p>
    <w:p>
      <w:r>
        <w:rPr>
          <w:b/>
        </w:rPr>
        <w:t xml:space="preserve">Tulos</w:t>
      </w:r>
    </w:p>
    <w:p>
      <w:r>
        <w:t xml:space="preserve">Intian kansa</w:t>
      </w:r>
    </w:p>
    <w:p>
      <w:r>
        <w:rPr>
          <w:b/>
        </w:rPr>
        <w:t xml:space="preserve">Esimerkki 4.2551</w:t>
      </w:r>
    </w:p>
    <w:p>
      <w:r>
        <w:t xml:space="preserve">James A. Haley Floridasta.</w:t>
      </w:r>
    </w:p>
    <w:p>
      <w:r>
        <w:rPr>
          <w:b/>
        </w:rPr>
        <w:t xml:space="preserve">Tulos</w:t>
      </w:r>
    </w:p>
    <w:p>
      <w:r>
        <w:t xml:space="preserve">James A. Haley</w:t>
      </w:r>
    </w:p>
    <w:p>
      <w:r>
        <w:rPr>
          <w:b/>
        </w:rPr>
        <w:t xml:space="preserve">Esimerkki 4.2552</w:t>
      </w:r>
    </w:p>
    <w:p>
      <w:r>
        <w:t xml:space="preserve">Japanin johtajan nimi on Akihito.</w:t>
      </w:r>
    </w:p>
    <w:p>
      <w:r>
        <w:rPr>
          <w:b/>
        </w:rPr>
        <w:t xml:space="preserve">Tulos</w:t>
      </w:r>
    </w:p>
    <w:p>
      <w:r>
        <w:t xml:space="preserve">Akihito</w:t>
      </w:r>
    </w:p>
    <w:p>
      <w:r>
        <w:rPr>
          <w:b/>
        </w:rPr>
        <w:t xml:space="preserve">Esimerkki 4.2553</w:t>
      </w:r>
    </w:p>
    <w:p>
      <w:r>
        <w:t xml:space="preserve">William Anders oli hävittäjälentäjä.</w:t>
      </w:r>
    </w:p>
    <w:p>
      <w:r>
        <w:rPr>
          <w:b/>
        </w:rPr>
        <w:t xml:space="preserve">Tulos</w:t>
      </w:r>
    </w:p>
    <w:p>
      <w:r>
        <w:t xml:space="preserve">Hävittäjälentäjä</w:t>
      </w:r>
    </w:p>
    <w:p>
      <w:r>
        <w:rPr>
          <w:b/>
        </w:rPr>
        <w:t xml:space="preserve">Esimerkki 4.2554</w:t>
      </w:r>
    </w:p>
    <w:p>
      <w:r>
        <w:t xml:space="preserve">8,51 miljoonaa katsojaa saaneen jakson nimi on "yövuoro".</w:t>
      </w:r>
    </w:p>
    <w:p>
      <w:r>
        <w:rPr>
          <w:b/>
        </w:rPr>
        <w:t xml:space="preserve">Tulos</w:t>
      </w:r>
    </w:p>
    <w:p>
      <w:r>
        <w:t xml:space="preserve">8.51</w:t>
      </w:r>
    </w:p>
    <w:p>
      <w:r>
        <w:rPr>
          <w:b/>
        </w:rPr>
        <w:t xml:space="preserve">Esimerkki 4.2555</w:t>
      </w:r>
    </w:p>
    <w:p>
      <w:r>
        <w:t xml:space="preserve">KRI Yos Sudarson runkonumero on 353.</w:t>
      </w:r>
    </w:p>
    <w:p>
      <w:r>
        <w:rPr>
          <w:b/>
        </w:rPr>
        <w:t xml:space="preserve">Tulos</w:t>
      </w:r>
    </w:p>
    <w:p>
      <w:r>
        <w:t xml:space="preserve">353</w:t>
      </w:r>
    </w:p>
    <w:p>
      <w:r>
        <w:rPr>
          <w:b/>
        </w:rPr>
        <w:t xml:space="preserve">Esimerkki 4.2556</w:t>
      </w:r>
    </w:p>
    <w:p>
      <w:r>
        <w:t xml:space="preserve">Etelä-Afrikan johtajan nimi on Jacob Zuma.</w:t>
      </w:r>
    </w:p>
    <w:p>
      <w:r>
        <w:rPr>
          <w:b/>
        </w:rPr>
        <w:t xml:space="preserve">Tulos</w:t>
      </w:r>
    </w:p>
    <w:p>
      <w:r>
        <w:t xml:space="preserve">Jacob Zuma</w:t>
      </w:r>
    </w:p>
    <w:p>
      <w:r>
        <w:rPr>
          <w:b/>
        </w:rPr>
        <w:t xml:space="preserve">Esimerkki 4.2557</w:t>
      </w:r>
    </w:p>
    <w:p>
      <w:r>
        <w:t xml:space="preserve">Viidennen kierroksen yleisömäärä on 3284.</w:t>
      </w:r>
    </w:p>
    <w:p>
      <w:r>
        <w:rPr>
          <w:b/>
        </w:rPr>
        <w:t xml:space="preserve">Tulos</w:t>
      </w:r>
    </w:p>
    <w:p>
      <w:r>
        <w:t xml:space="preserve">3,284</w:t>
      </w:r>
    </w:p>
    <w:p>
      <w:r>
        <w:rPr>
          <w:b/>
        </w:rPr>
        <w:t xml:space="preserve">Esimerkki 4.2558</w:t>
      </w:r>
    </w:p>
    <w:p>
      <w:r>
        <w:t xml:space="preserve">Acta Palaeontologica Polonican LCCN-numero on 60040714.</w:t>
      </w:r>
    </w:p>
    <w:p>
      <w:r>
        <w:rPr>
          <w:b/>
        </w:rPr>
        <w:t xml:space="preserve">Tulos</w:t>
      </w:r>
    </w:p>
    <w:p>
      <w:r>
        <w:t xml:space="preserve">60040714</w:t>
      </w:r>
    </w:p>
    <w:p>
      <w:r>
        <w:rPr>
          <w:b/>
        </w:rPr>
        <w:t xml:space="preserve">Esimerkki 4.2559</w:t>
      </w:r>
    </w:p>
    <w:p>
      <w:r>
        <w:t xml:space="preserve">Jakso 1 esitettiin ensimmäisen kerran 27. syyskuuta 2007.</w:t>
      </w:r>
    </w:p>
    <w:p>
      <w:r>
        <w:rPr>
          <w:b/>
        </w:rPr>
        <w:t xml:space="preserve">Tulos</w:t>
      </w:r>
    </w:p>
    <w:p>
      <w:r>
        <w:t xml:space="preserve">27. syyskuuta 2007</w:t>
      </w:r>
    </w:p>
    <w:p>
      <w:r>
        <w:rPr>
          <w:b/>
        </w:rPr>
        <w:t xml:space="preserve">Esimerkki 4.2560</w:t>
      </w:r>
    </w:p>
    <w:p>
      <w:r>
        <w:t xml:space="preserve">True Crime julkaistiin vuonna 1999.</w:t>
      </w:r>
    </w:p>
    <w:p>
      <w:r>
        <w:rPr>
          <w:b/>
        </w:rPr>
        <w:t xml:space="preserve">Tulos</w:t>
      </w:r>
    </w:p>
    <w:p>
      <w:r>
        <w:t xml:space="preserve">1999</w:t>
      </w:r>
    </w:p>
    <w:p>
      <w:r>
        <w:rPr>
          <w:b/>
        </w:rPr>
        <w:t xml:space="preserve">Esimerkki 4.2561</w:t>
      </w:r>
    </w:p>
    <w:p>
      <w:r>
        <w:t xml:space="preserve">Miguel Tininho pelasi vuonna 2009.</w:t>
      </w:r>
    </w:p>
    <w:p>
      <w:r>
        <w:rPr>
          <w:b/>
        </w:rPr>
        <w:t xml:space="preserve">Tulos</w:t>
      </w:r>
    </w:p>
    <w:p>
      <w:r>
        <w:t xml:space="preserve">2009</w:t>
      </w:r>
    </w:p>
    <w:p>
      <w:r>
        <w:rPr>
          <w:b/>
        </w:rPr>
        <w:t xml:space="preserve">Esimerkki 4.2562</w:t>
      </w:r>
    </w:p>
    <w:p>
      <w:r>
        <w:t xml:space="preserve">Donald B. Elliott valittiin ensimmäisen kerran vuonna 1986.</w:t>
      </w:r>
    </w:p>
    <w:p>
      <w:r>
        <w:rPr>
          <w:b/>
        </w:rPr>
        <w:t xml:space="preserve">Tulos</w:t>
      </w:r>
    </w:p>
    <w:p>
      <w:r>
        <w:t xml:space="preserve">1986</w:t>
      </w:r>
    </w:p>
    <w:p>
      <w:r>
        <w:rPr>
          <w:b/>
        </w:rPr>
        <w:t xml:space="preserve">Esimerkki 4.2563</w:t>
      </w:r>
    </w:p>
    <w:p>
      <w:r>
        <w:t xml:space="preserve">John Roberts on Yhdysvaltojen johtaja.</w:t>
      </w:r>
    </w:p>
    <w:p>
      <w:r>
        <w:rPr>
          <w:b/>
        </w:rPr>
        <w:t xml:space="preserve">Tulos</w:t>
      </w:r>
    </w:p>
    <w:p>
      <w:r>
        <w:t xml:space="preserve">John Roberts</w:t>
      </w:r>
    </w:p>
    <w:p>
      <w:r>
        <w:rPr>
          <w:b/>
        </w:rPr>
        <w:t xml:space="preserve">Esimerkki 4.2564</w:t>
      </w:r>
    </w:p>
    <w:p>
      <w:r>
        <w:t xml:space="preserve">AEK Athensin kenttä sijaitsee Kreikassa.</w:t>
      </w:r>
    </w:p>
    <w:p>
      <w:r>
        <w:rPr>
          <w:b/>
        </w:rPr>
        <w:t xml:space="preserve">Tulos</w:t>
      </w:r>
    </w:p>
    <w:p>
      <w:r>
        <w:t xml:space="preserve">Kreikka</w:t>
      </w:r>
    </w:p>
    <w:p>
      <w:r>
        <w:rPr>
          <w:b/>
        </w:rPr>
        <w:t xml:space="preserve">Esimerkki 4.2565</w:t>
      </w:r>
    </w:p>
    <w:p>
      <w:r>
        <w:t xml:space="preserve">Keskimääräinen sijoitus vuonna 2008 on 32,0.</w:t>
      </w:r>
    </w:p>
    <w:p>
      <w:r>
        <w:rPr>
          <w:b/>
        </w:rPr>
        <w:t xml:space="preserve">Tulos</w:t>
      </w:r>
    </w:p>
    <w:p>
      <w:r>
        <w:t xml:space="preserve">32.0</w:t>
      </w:r>
    </w:p>
    <w:p>
      <w:r>
        <w:rPr>
          <w:b/>
        </w:rPr>
        <w:t xml:space="preserve">Esimerkki 4.2566</w:t>
      </w:r>
    </w:p>
    <w:p>
      <w:r>
        <w:t xml:space="preserve">Carinthia oli välityyppinen alus.</w:t>
      </w:r>
    </w:p>
    <w:p>
      <w:r>
        <w:rPr>
          <w:b/>
        </w:rPr>
        <w:t xml:space="preserve">Tulos</w:t>
      </w:r>
    </w:p>
    <w:p>
      <w:r>
        <w:t xml:space="preserve">välivaihe</w:t>
      </w:r>
    </w:p>
    <w:p>
      <w:r>
        <w:rPr>
          <w:b/>
        </w:rPr>
        <w:t xml:space="preserve">Esimerkki 4.2567</w:t>
      </w:r>
    </w:p>
    <w:p>
      <w:r>
        <w:t xml:space="preserve">John van den Brom pelaa De Graafschap joukkueessa.</w:t>
      </w:r>
    </w:p>
    <w:p>
      <w:r>
        <w:rPr>
          <w:b/>
        </w:rPr>
        <w:t xml:space="preserve">Tulos</w:t>
      </w:r>
    </w:p>
    <w:p>
      <w:r>
        <w:t xml:space="preserve">De Graafschap</w:t>
      </w:r>
    </w:p>
    <w:p>
      <w:r>
        <w:rPr>
          <w:b/>
        </w:rPr>
        <w:t xml:space="preserve">Esimerkki 4.2568</w:t>
      </w:r>
    </w:p>
    <w:p>
      <w:r>
        <w:t xml:space="preserve">Kyllä, ranskalainen ruoka The Twenty Two:ssa on parasta.</w:t>
      </w:r>
    </w:p>
    <w:p>
      <w:r>
        <w:rPr>
          <w:b/>
        </w:rPr>
        <w:t xml:space="preserve">Tulos</w:t>
      </w:r>
    </w:p>
    <w:p>
      <w:r>
        <w:t xml:space="preserve">Ranskan</w:t>
      </w:r>
    </w:p>
    <w:p>
      <w:r>
        <w:rPr>
          <w:b/>
        </w:rPr>
        <w:t xml:space="preserve">Esimerkki 4.2569</w:t>
      </w:r>
    </w:p>
    <w:p>
      <w:r>
        <w:t xml:space="preserve">Arkkitehtuurityyli 103 Colmore Row kuuluu tyyliin brutalistinen arkkitehtuuri.</w:t>
      </w:r>
    </w:p>
    <w:p>
      <w:r>
        <w:rPr>
          <w:b/>
        </w:rPr>
        <w:t xml:space="preserve">Tulos</w:t>
      </w:r>
    </w:p>
    <w:p>
      <w:r>
        <w:t xml:space="preserve">Brutalistinen arkkitehtuuri</w:t>
      </w:r>
    </w:p>
    <w:p>
      <w:r>
        <w:rPr>
          <w:b/>
        </w:rPr>
        <w:t xml:space="preserve">Esimerkki 4.2570</w:t>
      </w:r>
    </w:p>
    <w:p>
      <w:r>
        <w:t xml:space="preserve">Bozo the Iron Manin loi George Brenner.</w:t>
      </w:r>
    </w:p>
    <w:p>
      <w:r>
        <w:rPr>
          <w:b/>
        </w:rPr>
        <w:t xml:space="preserve">Tulos</w:t>
      </w:r>
    </w:p>
    <w:p>
      <w:r>
        <w:t xml:space="preserve">George Brenner</w:t>
      </w:r>
    </w:p>
    <w:p>
      <w:r>
        <w:rPr>
          <w:b/>
        </w:rPr>
        <w:t xml:space="preserve">Esimerkki 4.2571</w:t>
      </w:r>
    </w:p>
    <w:p>
      <w:r>
        <w:t xml:space="preserve">Tristan da Cunhan väkiluku on 382.</w:t>
      </w:r>
    </w:p>
    <w:p>
      <w:r>
        <w:rPr>
          <w:b/>
        </w:rPr>
        <w:t xml:space="preserve">Tulos</w:t>
      </w:r>
    </w:p>
    <w:p>
      <w:r>
        <w:t xml:space="preserve">382</w:t>
      </w:r>
    </w:p>
    <w:p>
      <w:r>
        <w:rPr>
          <w:b/>
        </w:rPr>
        <w:t xml:space="preserve">Esimerkki 4.2572</w:t>
      </w:r>
    </w:p>
    <w:p>
      <w:r>
        <w:t xml:space="preserve">Luciano Spalletti oli seurassa Virtus Entella.</w:t>
      </w:r>
    </w:p>
    <w:p>
      <w:r>
        <w:rPr>
          <w:b/>
        </w:rPr>
        <w:t xml:space="preserve">Tulos</w:t>
      </w:r>
    </w:p>
    <w:p>
      <w:r>
        <w:t xml:space="preserve">Virtus Entella</w:t>
      </w:r>
    </w:p>
    <w:p>
      <w:r>
        <w:rPr>
          <w:b/>
        </w:rPr>
        <w:t xml:space="preserve">Esimerkki 4.2573</w:t>
      </w:r>
    </w:p>
    <w:p>
      <w:r>
        <w:t xml:space="preserve">13 = 2^3 + 500011011/128</w:t>
      </w:r>
    </w:p>
    <w:p>
      <w:r>
        <w:rPr>
          <w:b/>
        </w:rPr>
        <w:t xml:space="preserve">Tulos</w:t>
      </w:r>
    </w:p>
    <w:p>
      <w:r>
        <w:t xml:space="preserve">0001101</w:t>
      </w:r>
    </w:p>
    <w:p>
      <w:r>
        <w:rPr>
          <w:b/>
        </w:rPr>
        <w:t xml:space="preserve">Esimerkki 4.2574</w:t>
      </w:r>
    </w:p>
    <w:p>
      <w:r>
        <w:t xml:space="preserve">Narendra Modi johtaa Intiaa.</w:t>
      </w:r>
    </w:p>
    <w:p>
      <w:r>
        <w:rPr>
          <w:b/>
        </w:rPr>
        <w:t xml:space="preserve">Tulos</w:t>
      </w:r>
    </w:p>
    <w:p>
      <w:r>
        <w:t xml:space="preserve">Narendra Modi</w:t>
      </w:r>
    </w:p>
    <w:p>
      <w:r>
        <w:rPr>
          <w:b/>
        </w:rPr>
        <w:t xml:space="preserve">Esimerkki 4.2575</w:t>
      </w:r>
    </w:p>
    <w:p>
      <w:r>
        <w:t xml:space="preserve">A Long Long Way tulee Irlannista.</w:t>
      </w:r>
    </w:p>
    <w:p>
      <w:r>
        <w:rPr>
          <w:b/>
        </w:rPr>
        <w:t xml:space="preserve">Tulos</w:t>
      </w:r>
    </w:p>
    <w:p>
      <w:r>
        <w:t xml:space="preserve">Irlanti</w:t>
      </w:r>
    </w:p>
    <w:p>
      <w:r>
        <w:rPr>
          <w:b/>
        </w:rPr>
        <w:t xml:space="preserve">Esimerkki 4.2576</w:t>
      </w:r>
    </w:p>
    <w:p>
      <w:r>
        <w:t xml:space="preserve">The Charm of the Highway Strip julkaistiin vuonna 1994.</w:t>
      </w:r>
    </w:p>
    <w:p>
      <w:r>
        <w:rPr>
          <w:b/>
        </w:rPr>
        <w:t xml:space="preserve">Tulos</w:t>
      </w:r>
    </w:p>
    <w:p>
      <w:r>
        <w:t xml:space="preserve">1994</w:t>
      </w:r>
    </w:p>
    <w:p>
      <w:r>
        <w:rPr>
          <w:b/>
        </w:rPr>
        <w:t xml:space="preserve">Esimerkki 4.2577</w:t>
      </w:r>
    </w:p>
    <w:p>
      <w:r>
        <w:t xml:space="preserve">Pinheiro on Portugalin kansalainen.</w:t>
      </w:r>
    </w:p>
    <w:p>
      <w:r>
        <w:rPr>
          <w:b/>
        </w:rPr>
        <w:t xml:space="preserve">Tulos</w:t>
      </w:r>
    </w:p>
    <w:p>
      <w:r>
        <w:t xml:space="preserve">Portugali</w:t>
      </w:r>
    </w:p>
    <w:p>
      <w:r>
        <w:rPr>
          <w:b/>
        </w:rPr>
        <w:t xml:space="preserve">Esimerkki 4.2578</w:t>
      </w:r>
    </w:p>
    <w:p>
      <w:r>
        <w:t xml:space="preserve">Musiikkivideo julkaistiin vuonna 2006</w:t>
      </w:r>
    </w:p>
    <w:p>
      <w:r>
        <w:rPr>
          <w:b/>
        </w:rPr>
        <w:t xml:space="preserve">Tulos</w:t>
      </w:r>
    </w:p>
    <w:p>
      <w:r>
        <w:t xml:space="preserve">2006</w:t>
      </w:r>
    </w:p>
    <w:p>
      <w:r>
        <w:rPr>
          <w:b/>
        </w:rPr>
        <w:t xml:space="preserve">Esimerkki 4.2579</w:t>
      </w:r>
    </w:p>
    <w:p>
      <w:r>
        <w:t xml:space="preserve">Vuonna 1999 aloituksia oli 10.</w:t>
      </w:r>
    </w:p>
    <w:p>
      <w:r>
        <w:rPr>
          <w:b/>
        </w:rPr>
        <w:t xml:space="preserve">Tulos</w:t>
      </w:r>
    </w:p>
    <w:p>
      <w:r>
        <w:t xml:space="preserve">10</w:t>
      </w:r>
    </w:p>
    <w:p>
      <w:r>
        <w:rPr>
          <w:b/>
        </w:rPr>
        <w:t xml:space="preserve">Esimerkki 4.2580</w:t>
      </w:r>
    </w:p>
    <w:p>
      <w:r>
        <w:t xml:space="preserve">@ l.a. lakers pelasi pelin 20.</w:t>
      </w:r>
    </w:p>
    <w:p>
      <w:r>
        <w:rPr>
          <w:b/>
        </w:rPr>
        <w:t xml:space="preserve">Tulos</w:t>
      </w:r>
    </w:p>
    <w:p>
      <w:r>
        <w:t xml:space="preserve">@ l.a. lakers</w:t>
      </w:r>
    </w:p>
    <w:p>
      <w:r>
        <w:rPr>
          <w:b/>
        </w:rPr>
        <w:t xml:space="preserve">Esimerkki 4.2581</w:t>
      </w:r>
    </w:p>
    <w:p>
      <w:r>
        <w:t xml:space="preserve">Ric Flair hallitsi 8 kertaa.</w:t>
      </w:r>
    </w:p>
    <w:p>
      <w:r>
        <w:rPr>
          <w:b/>
        </w:rPr>
        <w:t xml:space="preserve">Tulos</w:t>
      </w:r>
    </w:p>
    <w:p>
      <w:r>
        <w:t xml:space="preserve">8</w:t>
      </w:r>
    </w:p>
    <w:p>
      <w:r>
        <w:rPr>
          <w:b/>
        </w:rPr>
        <w:t xml:space="preserve">Esimerkki 4.2582</w:t>
      </w:r>
    </w:p>
    <w:p>
      <w:r>
        <w:t xml:space="preserve">Albilene sijaitsee Teksasissa, Yhdysvalloissa.</w:t>
      </w:r>
    </w:p>
    <w:p>
      <w:r>
        <w:rPr>
          <w:b/>
        </w:rPr>
        <w:t xml:space="preserve">Tulos</w:t>
      </w:r>
    </w:p>
    <w:p>
      <w:r>
        <w:t xml:space="preserve">Yhdysvallat</w:t>
      </w:r>
    </w:p>
    <w:p>
      <w:r>
        <w:rPr>
          <w:b/>
        </w:rPr>
        <w:t xml:space="preserve">Esimerkki 4.2583</w:t>
      </w:r>
    </w:p>
    <w:p>
      <w:r>
        <w:t xml:space="preserve">Doug Moench voitti Inkpot-palkinnon.</w:t>
      </w:r>
    </w:p>
    <w:p>
      <w:r>
        <w:rPr>
          <w:b/>
        </w:rPr>
        <w:t xml:space="preserve">Tulos</w:t>
      </w:r>
    </w:p>
    <w:p>
      <w:r>
        <w:t xml:space="preserve">Inkpot-palkinto</w:t>
      </w:r>
    </w:p>
    <w:p>
      <w:r>
        <w:rPr>
          <w:b/>
        </w:rPr>
        <w:t xml:space="preserve">Esimerkki 4.2584</w:t>
      </w:r>
    </w:p>
    <w:p>
      <w:r>
        <w:t xml:space="preserve">Vuonna 2006 La Vida Inmune -elokuvan päärooli Malhora -elokuvassa.</w:t>
      </w:r>
    </w:p>
    <w:p>
      <w:r>
        <w:rPr>
          <w:b/>
        </w:rPr>
        <w:t xml:space="preserve">Tulos</w:t>
      </w:r>
    </w:p>
    <w:p>
      <w:r>
        <w:t xml:space="preserve">2006</w:t>
      </w:r>
    </w:p>
    <w:p>
      <w:r>
        <w:rPr>
          <w:b/>
        </w:rPr>
        <w:t xml:space="preserve">Esimerkki 4.2585</w:t>
      </w:r>
    </w:p>
    <w:p>
      <w:r>
        <w:t xml:space="preserve">HolbyBluen toisen jakson nimi on Episode 2.</w:t>
      </w:r>
    </w:p>
    <w:p>
      <w:r>
        <w:rPr>
          <w:b/>
        </w:rPr>
        <w:t xml:space="preserve">Tulos</w:t>
      </w:r>
    </w:p>
    <w:p>
      <w:r>
        <w:t xml:space="preserve">2</w:t>
      </w:r>
    </w:p>
    <w:p>
      <w:r>
        <w:rPr>
          <w:b/>
        </w:rPr>
        <w:t xml:space="preserve">Esimerkki 4.2586</w:t>
      </w:r>
    </w:p>
    <w:p>
      <w:r>
        <w:t xml:space="preserve">Elmer Plew painaa 170 kiloa.</w:t>
      </w:r>
    </w:p>
    <w:p>
      <w:r>
        <w:rPr>
          <w:b/>
        </w:rPr>
        <w:t xml:space="preserve">Tulos</w:t>
      </w:r>
    </w:p>
    <w:p>
      <w:r>
        <w:t xml:space="preserve">170</w:t>
      </w:r>
    </w:p>
    <w:p>
      <w:r>
        <w:rPr>
          <w:b/>
        </w:rPr>
        <w:t xml:space="preserve">Esimerkki 4.2587</w:t>
      </w:r>
    </w:p>
    <w:p>
      <w:r>
        <w:t xml:space="preserve">Narendra Modi on Intian johtaja.</w:t>
      </w:r>
    </w:p>
    <w:p>
      <w:r>
        <w:rPr>
          <w:b/>
        </w:rPr>
        <w:t xml:space="preserve">Tulos</w:t>
      </w:r>
    </w:p>
    <w:p>
      <w:r>
        <w:t xml:space="preserve">Narendra Modi</w:t>
      </w:r>
    </w:p>
    <w:p>
      <w:r>
        <w:rPr>
          <w:b/>
        </w:rPr>
        <w:t xml:space="preserve">Esimerkki 4.2588</w:t>
      </w:r>
    </w:p>
    <w:p>
      <w:r>
        <w:t xml:space="preserve">11. harmoninen on vain suhde 11:8.</w:t>
      </w:r>
    </w:p>
    <w:p>
      <w:r>
        <w:rPr>
          <w:b/>
        </w:rPr>
        <w:t xml:space="preserve">Tulos</w:t>
      </w:r>
    </w:p>
    <w:p>
      <w:r>
        <w:t xml:space="preserve">11:8</w:t>
      </w:r>
    </w:p>
    <w:p>
      <w:r>
        <w:rPr>
          <w:b/>
        </w:rPr>
        <w:t xml:space="preserve">Esimerkki 4.2589</w:t>
      </w:r>
    </w:p>
    <w:p>
      <w:r>
        <w:t xml:space="preserve">Lok Sabhan 12. vaalikauden äänestysprosentti oli 5,30.</w:t>
      </w:r>
    </w:p>
    <w:p>
      <w:r>
        <w:rPr>
          <w:b/>
        </w:rPr>
        <w:t xml:space="preserve">Tulos</w:t>
      </w:r>
    </w:p>
    <w:p>
      <w:r>
        <w:t xml:space="preserve">5.30</w:t>
      </w:r>
    </w:p>
    <w:p>
      <w:r>
        <w:rPr>
          <w:b/>
        </w:rPr>
        <w:t xml:space="preserve">Esimerkki 4.2590</w:t>
      </w:r>
    </w:p>
    <w:p>
      <w:r>
        <w:t xml:space="preserve">George Washingtonin yliopiston maskotti on Colonials.</w:t>
      </w:r>
    </w:p>
    <w:p>
      <w:r>
        <w:rPr>
          <w:b/>
        </w:rPr>
        <w:t xml:space="preserve">Tulos</w:t>
      </w:r>
    </w:p>
    <w:p>
      <w:r>
        <w:t xml:space="preserve">Colonials</w:t>
      </w:r>
    </w:p>
    <w:p>
      <w:r>
        <w:rPr>
          <w:b/>
        </w:rPr>
        <w:t xml:space="preserve">Esimerkki 4.2591</w:t>
      </w:r>
    </w:p>
    <w:p>
      <w:r>
        <w:t xml:space="preserve">Srdjan Dragojevic työskenteli elokuvassa, joka sai parhaan naispääosan esittäjän palkinnon.</w:t>
      </w:r>
    </w:p>
    <w:p>
      <w:r>
        <w:rPr>
          <w:b/>
        </w:rPr>
        <w:t xml:space="preserve">Tulos</w:t>
      </w:r>
    </w:p>
    <w:p>
      <w:r>
        <w:t xml:space="preserve">Srdjan Dragojevic</w:t>
      </w:r>
    </w:p>
    <w:p>
      <w:r>
        <w:rPr>
          <w:b/>
        </w:rPr>
        <w:t xml:space="preserve">Esimerkki 4.2592</w:t>
      </w:r>
    </w:p>
    <w:p>
      <w:r>
        <w:t xml:space="preserve">Bruce Cerone kävi Emporia Statea.</w:t>
      </w:r>
    </w:p>
    <w:p>
      <w:r>
        <w:rPr>
          <w:b/>
        </w:rPr>
        <w:t xml:space="preserve">Tulos</w:t>
      </w:r>
    </w:p>
    <w:p>
      <w:r>
        <w:t xml:space="preserve">Emporia State</w:t>
      </w:r>
    </w:p>
    <w:p>
      <w:r>
        <w:rPr>
          <w:b/>
        </w:rPr>
        <w:t xml:space="preserve">Esimerkki 4.2593</w:t>
      </w:r>
    </w:p>
    <w:p>
      <w:r>
        <w:t xml:space="preserve">Steve O'Rourke oli osallistujan EMKA Productionsin kuljettaja.</w:t>
      </w:r>
    </w:p>
    <w:p>
      <w:r>
        <w:rPr>
          <w:b/>
        </w:rPr>
        <w:t xml:space="preserve">Tulos</w:t>
      </w:r>
    </w:p>
    <w:p>
      <w:r>
        <w:t xml:space="preserve">Steve O'Rourke</w:t>
      </w:r>
    </w:p>
    <w:p>
      <w:r>
        <w:rPr>
          <w:b/>
        </w:rPr>
        <w:t xml:space="preserve">Esimerkki 4.2594</w:t>
      </w:r>
    </w:p>
    <w:p>
      <w:r>
        <w:t xml:space="preserve">Pelaaja on Bird Averitt .Kansalaisuus on United States</w:t>
      </w:r>
    </w:p>
    <w:p>
      <w:r>
        <w:rPr>
          <w:b/>
        </w:rPr>
        <w:t xml:space="preserve">Tulos</w:t>
      </w:r>
    </w:p>
    <w:p>
      <w:r>
        <w:t xml:space="preserve">Yhdysvallat</w:t>
      </w:r>
    </w:p>
    <w:p>
      <w:r>
        <w:rPr>
          <w:b/>
        </w:rPr>
        <w:t xml:space="preserve">Esimerkki 4.2595</w:t>
      </w:r>
    </w:p>
    <w:p>
      <w:r>
        <w:t xml:space="preserve">Paul Reubens oli mukana elokuvassa Things We Did Last Summer.</w:t>
      </w:r>
    </w:p>
    <w:p>
      <w:r>
        <w:rPr>
          <w:b/>
        </w:rPr>
        <w:t xml:space="preserve">Tulos</w:t>
      </w:r>
    </w:p>
    <w:p>
      <w:r>
        <w:t xml:space="preserve">Viime kesänä tekemämme asiat</w:t>
      </w:r>
    </w:p>
    <w:p>
      <w:r>
        <w:rPr>
          <w:b/>
        </w:rPr>
        <w:t xml:space="preserve">Esimerkki 4.2596</w:t>
      </w:r>
    </w:p>
    <w:p>
      <w:r>
        <w:t xml:space="preserve">Pengjiangin piirin pinta-ala on 325 km2.</w:t>
      </w:r>
    </w:p>
    <w:p>
      <w:r>
        <w:rPr>
          <w:b/>
        </w:rPr>
        <w:t xml:space="preserve">Tulos</w:t>
      </w:r>
    </w:p>
    <w:p>
      <w:r>
        <w:t xml:space="preserve">325</w:t>
      </w:r>
    </w:p>
    <w:p>
      <w:r>
        <w:rPr>
          <w:b/>
        </w:rPr>
        <w:t xml:space="preserve">Esimerkki 4.2597</w:t>
      </w:r>
    </w:p>
    <w:p>
      <w:r>
        <w:t xml:space="preserve">Poaceae kuuluu Commelinidien heimoon.</w:t>
      </w:r>
    </w:p>
    <w:p>
      <w:r>
        <w:rPr>
          <w:b/>
        </w:rPr>
        <w:t xml:space="preserve">Tulos</w:t>
      </w:r>
    </w:p>
    <w:p>
      <w:r>
        <w:t xml:space="preserve">Commelinidit</w:t>
      </w:r>
    </w:p>
    <w:p>
      <w:r>
        <w:rPr>
          <w:b/>
        </w:rPr>
        <w:t xml:space="preserve">Esimerkki 4.2598</w:t>
      </w:r>
    </w:p>
    <w:p>
      <w:r>
        <w:t xml:space="preserve">"Toisella jaksolla oli 9,7 miljoonaa katsojaa.</w:t>
      </w:r>
    </w:p>
    <w:p>
      <w:r>
        <w:rPr>
          <w:b/>
        </w:rPr>
        <w:t xml:space="preserve">Tulos</w:t>
      </w:r>
    </w:p>
    <w:p>
      <w:r>
        <w:t xml:space="preserve">9.7</w:t>
      </w:r>
    </w:p>
    <w:p>
      <w:r>
        <w:rPr>
          <w:b/>
        </w:rPr>
        <w:t xml:space="preserve">Esimerkki 4.2599</w:t>
      </w:r>
    </w:p>
    <w:p>
      <w:r>
        <w:t xml:space="preserve">Virgen Santa Maria -aluksen valmistukseen käytettiin konstruointinumeroa 19098.</w:t>
      </w:r>
    </w:p>
    <w:p>
      <w:r>
        <w:rPr>
          <w:b/>
        </w:rPr>
        <w:t xml:space="preserve">Tulos</w:t>
      </w:r>
    </w:p>
    <w:p>
      <w:r>
        <w:t xml:space="preserve">19098</w:t>
      </w:r>
    </w:p>
    <w:p>
      <w:r>
        <w:rPr>
          <w:b/>
        </w:rPr>
        <w:t xml:space="preserve">Esimerkki 4.2600</w:t>
      </w:r>
    </w:p>
    <w:p>
      <w:r>
        <w:t xml:space="preserve">Puolan tiedeakatemia palvelee Puolaa.</w:t>
      </w:r>
    </w:p>
    <w:p>
      <w:r>
        <w:rPr>
          <w:b/>
        </w:rPr>
        <w:t xml:space="preserve">Tulos</w:t>
      </w:r>
    </w:p>
    <w:p>
      <w:r>
        <w:t xml:space="preserve">Puola</w:t>
      </w:r>
    </w:p>
    <w:p>
      <w:r>
        <w:rPr>
          <w:b/>
        </w:rPr>
        <w:t xml:space="preserve">Esimerkki 4.2601</w:t>
      </w:r>
    </w:p>
    <w:p>
      <w:r>
        <w:t xml:space="preserve">Yksi Yhdysvaltojen etnisistä ryhmistä on aasialaisamerikkalaiset.</w:t>
      </w:r>
    </w:p>
    <w:p>
      <w:r>
        <w:rPr>
          <w:b/>
        </w:rPr>
        <w:t xml:space="preserve">Tulos</w:t>
      </w:r>
    </w:p>
    <w:p>
      <w:r>
        <w:t xml:space="preserve">Aasialaiset amerikkalaiset</w:t>
      </w:r>
    </w:p>
    <w:p>
      <w:r>
        <w:rPr>
          <w:b/>
        </w:rPr>
        <w:t xml:space="preserve">Esimerkki 4.2602</w:t>
      </w:r>
    </w:p>
    <w:p>
      <w:r>
        <w:t xml:space="preserve">Hiekkapohjainen lahti on 14.85 Maa-alue (km²)</w:t>
      </w:r>
    </w:p>
    <w:p>
      <w:r>
        <w:rPr>
          <w:b/>
        </w:rPr>
        <w:t xml:space="preserve">Tulos</w:t>
      </w:r>
    </w:p>
    <w:p>
      <w:r>
        <w:t xml:space="preserve">14.85</w:t>
      </w:r>
    </w:p>
    <w:p>
      <w:r>
        <w:rPr>
          <w:b/>
        </w:rPr>
        <w:t xml:space="preserve">Esimerkki 4.2603</w:t>
      </w:r>
    </w:p>
    <w:p>
      <w:r>
        <w:t xml:space="preserve">Cristina Plevani voitti Grande Fratello 1.</w:t>
      </w:r>
    </w:p>
    <w:p>
      <w:r>
        <w:rPr>
          <w:b/>
        </w:rPr>
        <w:t xml:space="preserve">Tulos</w:t>
      </w:r>
    </w:p>
    <w:p>
      <w:r>
        <w:t xml:space="preserve">Cristina Plevani</w:t>
      </w:r>
    </w:p>
    <w:p>
      <w:r>
        <w:rPr>
          <w:b/>
        </w:rPr>
        <w:t xml:space="preserve">Esimerkki 4.2604</w:t>
      </w:r>
    </w:p>
    <w:p>
      <w:r>
        <w:t xml:space="preserve">Pohjois-Hollannin asukastiheys on 971,4.</w:t>
      </w:r>
    </w:p>
    <w:p>
      <w:r>
        <w:rPr>
          <w:b/>
        </w:rPr>
        <w:t xml:space="preserve">Tulos</w:t>
      </w:r>
    </w:p>
    <w:p>
      <w:r>
        <w:t xml:space="preserve">971.4</w:t>
      </w:r>
    </w:p>
    <w:p>
      <w:r>
        <w:rPr>
          <w:b/>
        </w:rPr>
        <w:t xml:space="preserve">Esimerkki 4.2605</w:t>
      </w:r>
    </w:p>
    <w:p>
      <w:r>
        <w:t xml:space="preserve">Virginia DeMarce on kirjoittanut teoksen 1634: Baijerin kriisi.</w:t>
      </w:r>
    </w:p>
    <w:p>
      <w:r>
        <w:rPr>
          <w:b/>
        </w:rPr>
        <w:t xml:space="preserve">Tulos</w:t>
      </w:r>
    </w:p>
    <w:p>
      <w:r>
        <w:t xml:space="preserve">Virginia DeMarce</w:t>
      </w:r>
    </w:p>
    <w:p>
      <w:r>
        <w:rPr>
          <w:b/>
        </w:rPr>
        <w:t xml:space="preserve">Esimerkki 4.2606</w:t>
      </w:r>
    </w:p>
    <w:p>
      <w:r>
        <w:t xml:space="preserve">La7-televisiopalvelun sisältö on yleistä televisiotoimintaa.</w:t>
      </w:r>
    </w:p>
    <w:p>
      <w:r>
        <w:rPr>
          <w:b/>
        </w:rPr>
        <w:t xml:space="preserve">Tulos</w:t>
      </w:r>
    </w:p>
    <w:p>
      <w:r>
        <w:t xml:space="preserve">yleinen televisio</w:t>
      </w:r>
    </w:p>
    <w:p>
      <w:r>
        <w:rPr>
          <w:b/>
        </w:rPr>
        <w:t xml:space="preserve">Esimerkki 4.2607</w:t>
      </w:r>
    </w:p>
    <w:p>
      <w:r>
        <w:t xml:space="preserve">Beef kway teow on peräisin Singaporen alueelta.</w:t>
      </w:r>
    </w:p>
    <w:p>
      <w:r>
        <w:rPr>
          <w:b/>
        </w:rPr>
        <w:t xml:space="preserve">Tulos</w:t>
      </w:r>
    </w:p>
    <w:p>
      <w:r>
        <w:t xml:space="preserve">Singapore</w:t>
      </w:r>
    </w:p>
    <w:p>
      <w:r>
        <w:rPr>
          <w:b/>
        </w:rPr>
        <w:t xml:space="preserve">Esimerkki 4.2608</w:t>
      </w:r>
    </w:p>
    <w:p>
      <w:r>
        <w:t xml:space="preserve">Maxime Dillies pelaa syöttäjänä eli palleggiatore (P).</w:t>
      </w:r>
    </w:p>
    <w:p>
      <w:r>
        <w:rPr>
          <w:b/>
        </w:rPr>
        <w:t xml:space="preserve">Tulos</w:t>
      </w:r>
    </w:p>
    <w:p>
      <w:r>
        <w:t xml:space="preserve">P</w:t>
      </w:r>
    </w:p>
    <w:p>
      <w:r>
        <w:rPr>
          <w:b/>
        </w:rPr>
        <w:t xml:space="preserve">Esimerkki 4.2609</w:t>
      </w:r>
    </w:p>
    <w:p>
      <w:r>
        <w:t xml:space="preserve">Late Editions -elokuvan käsikirjoituksen kirjoitti George Pelecanos.</w:t>
      </w:r>
    </w:p>
    <w:p>
      <w:r>
        <w:rPr>
          <w:b/>
        </w:rPr>
        <w:t xml:space="preserve">Tulos</w:t>
      </w:r>
    </w:p>
    <w:p>
      <w:r>
        <w:t xml:space="preserve">George Pelecanos</w:t>
      </w:r>
    </w:p>
    <w:p>
      <w:r>
        <w:rPr>
          <w:b/>
        </w:rPr>
        <w:t xml:space="preserve">Esimerkki 4.2610</w:t>
      </w:r>
    </w:p>
    <w:p>
      <w:r>
        <w:t xml:space="preserve">Sid Marcus oli Mesa Troublen johtaja.</w:t>
      </w:r>
    </w:p>
    <w:p>
      <w:r>
        <w:rPr>
          <w:b/>
        </w:rPr>
        <w:t xml:space="preserve">Tulos</w:t>
      </w:r>
    </w:p>
    <w:p>
      <w:r>
        <w:t xml:space="preserve">Sid Marcus</w:t>
      </w:r>
    </w:p>
    <w:p>
      <w:r>
        <w:rPr>
          <w:b/>
        </w:rPr>
        <w:t xml:space="preserve">Esimerkki 4.2611</w:t>
      </w:r>
    </w:p>
    <w:p>
      <w:r>
        <w:t xml:space="preserve">"Eroaminen on helppoa (osa 1)" on sarjan 249. osa.</w:t>
      </w:r>
    </w:p>
    <w:p>
      <w:r>
        <w:rPr>
          <w:b/>
        </w:rPr>
        <w:t xml:space="preserve">Tulos</w:t>
      </w:r>
    </w:p>
    <w:p>
      <w:r>
        <w:t xml:space="preserve">249</w:t>
      </w:r>
    </w:p>
    <w:p>
      <w:r>
        <w:rPr>
          <w:b/>
        </w:rPr>
        <w:t xml:space="preserve">Esimerkki 4.2612</w:t>
      </w:r>
    </w:p>
    <w:p>
      <w:r>
        <w:t xml:space="preserve">Paule Desjardins on artisti ja hänellä on kappale nimeltä La bell amour.</w:t>
      </w:r>
    </w:p>
    <w:p>
      <w:r>
        <w:rPr>
          <w:b/>
        </w:rPr>
        <w:t xml:space="preserve">Tulos</w:t>
      </w:r>
    </w:p>
    <w:p>
      <w:r>
        <w:t xml:space="preserve">Paule Desjardins</w:t>
      </w:r>
    </w:p>
    <w:p>
      <w:r>
        <w:rPr>
          <w:b/>
        </w:rPr>
        <w:t xml:space="preserve">Esimerkki 4.2613</w:t>
      </w:r>
    </w:p>
    <w:p>
      <w:r>
        <w:t xml:space="preserve">Atlantic Cityn (New Jersey) suuntanumero on 609.</w:t>
      </w:r>
    </w:p>
    <w:p>
      <w:r>
        <w:rPr>
          <w:b/>
        </w:rPr>
        <w:t xml:space="preserve">Tulos</w:t>
      </w:r>
    </w:p>
    <w:p>
      <w:r>
        <w:t xml:space="preserve">609</w:t>
      </w:r>
    </w:p>
    <w:p>
      <w:r>
        <w:rPr>
          <w:b/>
        </w:rPr>
        <w:t xml:space="preserve">Esimerkki 4.2614</w:t>
      </w:r>
    </w:p>
    <w:p>
      <w:r>
        <w:t xml:space="preserve">David Raine oli aiemmin Doncaster Roversin seurassa.</w:t>
      </w:r>
    </w:p>
    <w:p>
      <w:r>
        <w:rPr>
          <w:b/>
        </w:rPr>
        <w:t xml:space="preserve">Tulos</w:t>
      </w:r>
    </w:p>
    <w:p>
      <w:r>
        <w:t xml:space="preserve">Doncaster Rovers</w:t>
      </w:r>
    </w:p>
    <w:p>
      <w:r>
        <w:rPr>
          <w:b/>
        </w:rPr>
        <w:t xml:space="preserve">Esimerkki 4.2615</w:t>
      </w:r>
    </w:p>
    <w:p>
      <w:r>
        <w:t xml:space="preserve">Beninin bruttokansantuote on yhteensä 7,3 miljardia Yhdysvaltain dollaria.</w:t>
      </w:r>
    </w:p>
    <w:p>
      <w:r>
        <w:rPr>
          <w:b/>
        </w:rPr>
        <w:t xml:space="preserve">Tulos</w:t>
      </w:r>
    </w:p>
    <w:p>
      <w:r>
        <w:t xml:space="preserve">7.3</w:t>
      </w:r>
    </w:p>
    <w:p>
      <w:r>
        <w:rPr>
          <w:b/>
        </w:rPr>
        <w:t xml:space="preserve">Esimerkki 4.2616</w:t>
      </w:r>
    </w:p>
    <w:p>
      <w:r>
        <w:t xml:space="preserve">Antwerpenin kansainvälisen lentoaseman omistaja on Flanderin alue.</w:t>
      </w:r>
    </w:p>
    <w:p>
      <w:r>
        <w:rPr>
          <w:b/>
        </w:rPr>
        <w:t xml:space="preserve">Tulos</w:t>
      </w:r>
    </w:p>
    <w:p>
      <w:r>
        <w:t xml:space="preserve">Flanderin alue</w:t>
      </w:r>
    </w:p>
    <w:p>
      <w:r>
        <w:rPr>
          <w:b/>
        </w:rPr>
        <w:t xml:space="preserve">Esimerkki 4.2617</w:t>
      </w:r>
    </w:p>
    <w:p>
      <w:r>
        <w:t xml:space="preserve">Jorge Humberto Rodgriguez pelaa Alianza F.C. seurassa.</w:t>
      </w:r>
    </w:p>
    <w:p>
      <w:r>
        <w:rPr>
          <w:b/>
        </w:rPr>
        <w:t xml:space="preserve">Tulos</w:t>
      </w:r>
    </w:p>
    <w:p>
      <w:r>
        <w:t xml:space="preserve">Alianza F.C.</w:t>
      </w:r>
    </w:p>
    <w:p>
      <w:r>
        <w:rPr>
          <w:b/>
        </w:rPr>
        <w:t xml:space="preserve">Esimerkki 4.2618</w:t>
      </w:r>
    </w:p>
    <w:p>
      <w:r>
        <w:t xml:space="preserve">Los jóvenes viejos esitettiin ehdolle nimellä The Sad Young Men.</w:t>
      </w:r>
    </w:p>
    <w:p>
      <w:r>
        <w:rPr>
          <w:b/>
        </w:rPr>
        <w:t xml:space="preserve">Tulos</w:t>
      </w:r>
    </w:p>
    <w:p>
      <w:r>
        <w:t xml:space="preserve">Los jóvenes viejos</w:t>
      </w:r>
    </w:p>
    <w:p>
      <w:r>
        <w:rPr>
          <w:b/>
        </w:rPr>
        <w:t xml:space="preserve">Esimerkki 4.2619</w:t>
      </w:r>
    </w:p>
    <w:p>
      <w:r>
        <w:t xml:space="preserve">Lake Placid, New York on osa New Yorkia.</w:t>
      </w:r>
    </w:p>
    <w:p>
      <w:r>
        <w:rPr>
          <w:b/>
        </w:rPr>
        <w:t xml:space="preserve">Tulos</w:t>
      </w:r>
    </w:p>
    <w:p>
      <w:r>
        <w:t xml:space="preserve">New York</w:t>
      </w:r>
    </w:p>
    <w:p>
      <w:r>
        <w:rPr>
          <w:b/>
        </w:rPr>
        <w:t xml:space="preserve">Esimerkki 4.2620</w:t>
      </w:r>
    </w:p>
    <w:p>
      <w:r>
        <w:t xml:space="preserve">Bob McMahon päätyi Boston Bruinsin joukkueeseen.</w:t>
      </w:r>
    </w:p>
    <w:p>
      <w:r>
        <w:rPr>
          <w:b/>
        </w:rPr>
        <w:t xml:space="preserve">Tulos</w:t>
      </w:r>
    </w:p>
    <w:p>
      <w:r>
        <w:t xml:space="preserve">Boston Bruins</w:t>
      </w:r>
    </w:p>
    <w:p>
      <w:r>
        <w:rPr>
          <w:b/>
        </w:rPr>
        <w:t xml:space="preserve">Esimerkki 4.2621</w:t>
      </w:r>
    </w:p>
    <w:p>
      <w:r>
        <w:t xml:space="preserve">Jānis Daliņš kuuluu Latviaan.</w:t>
      </w:r>
    </w:p>
    <w:p>
      <w:r>
        <w:rPr>
          <w:b/>
        </w:rPr>
        <w:t xml:space="preserve">Tulos</w:t>
      </w:r>
    </w:p>
    <w:p>
      <w:r>
        <w:t xml:space="preserve">Latvia</w:t>
      </w:r>
    </w:p>
    <w:p>
      <w:r>
        <w:rPr>
          <w:b/>
        </w:rPr>
        <w:t xml:space="preserve">Esimerkki 4.2622</w:t>
      </w:r>
    </w:p>
    <w:p>
      <w:r>
        <w:t xml:space="preserve">Satamaterminaali 1:n (CT1) operaattori on MTL.</w:t>
      </w:r>
    </w:p>
    <w:p>
      <w:r>
        <w:rPr>
          <w:b/>
        </w:rPr>
        <w:t xml:space="preserve">Tulos</w:t>
      </w:r>
    </w:p>
    <w:p>
      <w:r>
        <w:t xml:space="preserve">MTL</w:t>
      </w:r>
    </w:p>
    <w:p>
      <w:r>
        <w:rPr>
          <w:b/>
        </w:rPr>
        <w:t xml:space="preserve">Esimerkki 4.2623</w:t>
      </w:r>
    </w:p>
    <w:p>
      <w:r>
        <w:t xml:space="preserve">Vuonna 2004 menestyneimmät olivat Marvan Atapattu ja Kumar Sangakkara.</w:t>
      </w:r>
    </w:p>
    <w:p>
      <w:r>
        <w:rPr>
          <w:b/>
        </w:rPr>
        <w:t xml:space="preserve">Tulos</w:t>
      </w:r>
    </w:p>
    <w:p>
      <w:r>
        <w:t xml:space="preserve">2004</w:t>
      </w:r>
    </w:p>
    <w:p>
      <w:r>
        <w:rPr>
          <w:b/>
        </w:rPr>
        <w:t xml:space="preserve">Esimerkki 4.2624</w:t>
      </w:r>
    </w:p>
    <w:p>
      <w:r>
        <w:t xml:space="preserve">Kuudenneksi sijoittui Trinidad ja Tobago.</w:t>
      </w:r>
    </w:p>
    <w:p>
      <w:r>
        <w:rPr>
          <w:b/>
        </w:rPr>
        <w:t xml:space="preserve">Tulos</w:t>
      </w:r>
    </w:p>
    <w:p>
      <w:r>
        <w:t xml:space="preserve">6</w:t>
      </w:r>
    </w:p>
    <w:p>
      <w:r>
        <w:rPr>
          <w:b/>
        </w:rPr>
        <w:t xml:space="preserve">Esimerkki 4.2625</w:t>
      </w:r>
    </w:p>
    <w:p>
      <w:r>
        <w:t xml:space="preserve">Cornellin yliopisto sijaitsee Ithacan kaupungissa, New Yorkissa.</w:t>
      </w:r>
    </w:p>
    <w:p>
      <w:r>
        <w:rPr>
          <w:b/>
        </w:rPr>
        <w:t xml:space="preserve">Tulos</w:t>
      </w:r>
    </w:p>
    <w:p>
      <w:r>
        <w:t xml:space="preserve">Ithaca, New York</w:t>
      </w:r>
    </w:p>
    <w:p>
      <w:r>
        <w:rPr>
          <w:b/>
        </w:rPr>
        <w:t xml:space="preserve">Esimerkki 4.2626</w:t>
      </w:r>
    </w:p>
    <w:p>
      <w:r>
        <w:t xml:space="preserve">Pennsylvanialaisen kilpailijan keskiarvo oli 8,366 pistettä.</w:t>
      </w:r>
    </w:p>
    <w:p>
      <w:r>
        <w:rPr>
          <w:b/>
        </w:rPr>
        <w:t xml:space="preserve">Tulos</w:t>
      </w:r>
    </w:p>
    <w:p>
      <w:r>
        <w:t xml:space="preserve">8.366</w:t>
      </w:r>
    </w:p>
    <w:p>
      <w:r>
        <w:rPr>
          <w:b/>
        </w:rPr>
        <w:t xml:space="preserve">Esimerkki 4.2627</w:t>
      </w:r>
    </w:p>
    <w:p>
      <w:r>
        <w:t xml:space="preserve">American Journal of Mathematics julkaistiin ensimmäisen kerran vuonna 1878.</w:t>
      </w:r>
    </w:p>
    <w:p>
      <w:r>
        <w:rPr>
          <w:b/>
        </w:rPr>
        <w:t xml:space="preserve">Tulos</w:t>
      </w:r>
    </w:p>
    <w:p>
      <w:r>
        <w:t xml:space="preserve">1878</w:t>
      </w:r>
    </w:p>
    <w:p>
      <w:r>
        <w:rPr>
          <w:b/>
        </w:rPr>
        <w:t xml:space="preserve">Esimerkki 4.2628</w:t>
      </w:r>
    </w:p>
    <w:p>
      <w:r>
        <w:t xml:space="preserve">Vuosi on 1884-1885.Nimi on Lukin Homphrey Irving (ensimmäinen).</w:t>
      </w:r>
    </w:p>
    <w:p>
      <w:r>
        <w:rPr>
          <w:b/>
        </w:rPr>
        <w:t xml:space="preserve">Tulos</w:t>
      </w:r>
    </w:p>
    <w:p>
      <w:r>
        <w:t xml:space="preserve">1884-1885</w:t>
      </w:r>
    </w:p>
    <w:p>
      <w:r>
        <w:rPr>
          <w:b/>
        </w:rPr>
        <w:t xml:space="preserve">Esimerkki 4.2629</w:t>
      </w:r>
    </w:p>
    <w:p>
      <w:r>
        <w:t xml:space="preserve">Ilea on viranomainen, joka on asettanut budjettirajan (miljoonaa puntaa) 900:aan.</w:t>
      </w:r>
    </w:p>
    <w:p>
      <w:r>
        <w:rPr>
          <w:b/>
        </w:rPr>
        <w:t xml:space="preserve">Tulos</w:t>
      </w:r>
    </w:p>
    <w:p>
      <w:r>
        <w:t xml:space="preserve">900</w:t>
      </w:r>
    </w:p>
    <w:p>
      <w:r>
        <w:rPr>
          <w:b/>
        </w:rPr>
        <w:t xml:space="preserve">Esimerkki 4.2630</w:t>
      </w:r>
    </w:p>
    <w:p>
      <w:r>
        <w:t xml:space="preserve">Puma on TPS:n varusteiden valmistaja.</w:t>
      </w:r>
    </w:p>
    <w:p>
      <w:r>
        <w:rPr>
          <w:b/>
        </w:rPr>
        <w:t xml:space="preserve">Tulos</w:t>
      </w:r>
    </w:p>
    <w:p>
      <w:r>
        <w:t xml:space="preserve">Puma</w:t>
      </w:r>
    </w:p>
    <w:p>
      <w:r>
        <w:rPr>
          <w:b/>
        </w:rPr>
        <w:t xml:space="preserve">Esimerkki 4.2631</w:t>
      </w:r>
    </w:p>
    <w:p>
      <w:r>
        <w:t xml:space="preserve">Vichy-Charmeilin lentoaseman IATA-koodi on VHY.</w:t>
      </w:r>
    </w:p>
    <w:p>
      <w:r>
        <w:rPr>
          <w:b/>
        </w:rPr>
        <w:t xml:space="preserve">Tulos</w:t>
      </w:r>
    </w:p>
    <w:p>
      <w:r>
        <w:t xml:space="preserve">VHY</w:t>
      </w:r>
    </w:p>
    <w:p>
      <w:r>
        <w:rPr>
          <w:b/>
        </w:rPr>
        <w:t xml:space="preserve">Esimerkki 4.2632</w:t>
      </w:r>
    </w:p>
    <w:p>
      <w:r>
        <w:t xml:space="preserve">Akron Summit Assault -joukkue sijaitsee Akronissa, Ohiossa.</w:t>
      </w:r>
    </w:p>
    <w:p>
      <w:r>
        <w:rPr>
          <w:b/>
        </w:rPr>
        <w:t xml:space="preserve">Tulos</w:t>
      </w:r>
    </w:p>
    <w:p>
      <w:r>
        <w:t xml:space="preserve">Akron, Ohio</w:t>
      </w:r>
    </w:p>
    <w:p>
      <w:r>
        <w:rPr>
          <w:b/>
        </w:rPr>
        <w:t xml:space="preserve">Esimerkki 4.2633</w:t>
      </w:r>
    </w:p>
    <w:p>
      <w:r>
        <w:t xml:space="preserve">Bill Hefner kuuluu north carolina8.</w:t>
      </w:r>
    </w:p>
    <w:p>
      <w:r>
        <w:rPr>
          <w:b/>
        </w:rPr>
        <w:t xml:space="preserve">Tulos</w:t>
      </w:r>
    </w:p>
    <w:p>
      <w:r>
        <w:t xml:space="preserve">Bill Hefner</w:t>
      </w:r>
    </w:p>
    <w:p>
      <w:r>
        <w:rPr>
          <w:b/>
        </w:rPr>
        <w:t xml:space="preserve">Esimerkki 4.2634</w:t>
      </w:r>
    </w:p>
    <w:p>
      <w:r>
        <w:t xml:space="preserve">Sianlihan vatsa on Bandeja paisa -ruoan ainesosa.</w:t>
      </w:r>
    </w:p>
    <w:p>
      <w:r>
        <w:rPr>
          <w:b/>
        </w:rPr>
        <w:t xml:space="preserve">Tulos</w:t>
      </w:r>
    </w:p>
    <w:p>
      <w:r>
        <w:t xml:space="preserve">Sianlihan vatsa</w:t>
      </w:r>
    </w:p>
    <w:p>
      <w:r>
        <w:rPr>
          <w:b/>
        </w:rPr>
        <w:t xml:space="preserve">Esimerkki 4.2635</w:t>
      </w:r>
    </w:p>
    <w:p>
      <w:r>
        <w:t xml:space="preserve">AZ Alkmaarin koko nimi on "Alkmaar Zaanstreek".</w:t>
      </w:r>
    </w:p>
    <w:p>
      <w:r>
        <w:rPr>
          <w:b/>
        </w:rPr>
        <w:t xml:space="preserve">Tulos</w:t>
      </w:r>
    </w:p>
    <w:p>
      <w:r>
        <w:t xml:space="preserve">"Alkmaar Zaanstreek"</w:t>
      </w:r>
    </w:p>
    <w:p>
      <w:r>
        <w:rPr>
          <w:b/>
        </w:rPr>
        <w:t xml:space="preserve">Esimerkki 4.2636</w:t>
      </w:r>
    </w:p>
    <w:p>
      <w:r>
        <w:t xml:space="preserve">Sue Hecht kuuluu talousasioita käsittelevään valiokuntaan.</w:t>
      </w:r>
    </w:p>
    <w:p>
      <w:r>
        <w:rPr>
          <w:b/>
        </w:rPr>
        <w:t xml:space="preserve">Tulos</w:t>
      </w:r>
    </w:p>
    <w:p>
      <w:r>
        <w:t xml:space="preserve">Taloudelliset asiat</w:t>
      </w:r>
    </w:p>
    <w:p>
      <w:r>
        <w:rPr>
          <w:b/>
        </w:rPr>
        <w:t xml:space="preserve">Esimerkki 4.2637</w:t>
      </w:r>
    </w:p>
    <w:p>
      <w:r>
        <w:t xml:space="preserve">Meksikon johtaja on Enrique Peña Nieto.</w:t>
      </w:r>
    </w:p>
    <w:p>
      <w:r>
        <w:rPr>
          <w:b/>
        </w:rPr>
        <w:t xml:space="preserve">Tulos</w:t>
      </w:r>
    </w:p>
    <w:p>
      <w:r>
        <w:t xml:space="preserve">Enrique Peña Nieto</w:t>
      </w:r>
    </w:p>
    <w:p>
      <w:r>
        <w:rPr>
          <w:b/>
        </w:rPr>
        <w:t xml:space="preserve">Esimerkki 4.2638</w:t>
      </w:r>
    </w:p>
    <w:p>
      <w:r>
        <w:t xml:space="preserve">São José dos Pinhais kuuluu kohteeseen Paraná (osavaltio).</w:t>
      </w:r>
    </w:p>
    <w:p>
      <w:r>
        <w:rPr>
          <w:b/>
        </w:rPr>
        <w:t xml:space="preserve">Tulos</w:t>
      </w:r>
    </w:p>
    <w:p>
      <w:r>
        <w:t xml:space="preserve">Paraná (osavaltio)</w:t>
      </w:r>
    </w:p>
    <w:p>
      <w:r>
        <w:rPr>
          <w:b/>
        </w:rPr>
        <w:t xml:space="preserve">Esimerkki 4.2639</w:t>
      </w:r>
    </w:p>
    <w:p>
      <w:r>
        <w:t xml:space="preserve">Paul Gustavson loi The Arrowin.</w:t>
      </w:r>
    </w:p>
    <w:p>
      <w:r>
        <w:rPr>
          <w:b/>
        </w:rPr>
        <w:t xml:space="preserve">Tulos</w:t>
      </w:r>
    </w:p>
    <w:p>
      <w:r>
        <w:t xml:space="preserve">Paul Gustavson</w:t>
      </w:r>
    </w:p>
    <w:p>
      <w:r>
        <w:rPr>
          <w:b/>
        </w:rPr>
        <w:t xml:space="preserve">Esimerkki 4.2640</w:t>
      </w:r>
    </w:p>
    <w:p>
      <w:r>
        <w:t xml:space="preserve">Bizen-Ichinomiya on 6,5 km:n päässä.</w:t>
      </w:r>
    </w:p>
    <w:p>
      <w:r>
        <w:rPr>
          <w:b/>
        </w:rPr>
        <w:t xml:space="preserve">Tulos</w:t>
      </w:r>
    </w:p>
    <w:p>
      <w:r>
        <w:t xml:space="preserve">6.5</w:t>
      </w:r>
    </w:p>
    <w:p>
      <w:r>
        <w:rPr>
          <w:b/>
        </w:rPr>
        <w:t xml:space="preserve">Esimerkki 4.2641</w:t>
      </w:r>
    </w:p>
    <w:p>
      <w:r>
        <w:t xml:space="preserve">Asam pedas on Sumatralta peräisin oleva ruokalaji.</w:t>
      </w:r>
    </w:p>
    <w:p>
      <w:r>
        <w:rPr>
          <w:b/>
        </w:rPr>
        <w:t xml:space="preserve">Tulos</w:t>
      </w:r>
    </w:p>
    <w:p>
      <w:r>
        <w:t xml:space="preserve">Sumatra</w:t>
      </w:r>
    </w:p>
    <w:p>
      <w:r>
        <w:rPr>
          <w:b/>
        </w:rPr>
        <w:t xml:space="preserve">Esimerkki 4.2642</w:t>
      </w:r>
    </w:p>
    <w:p>
      <w:r>
        <w:t xml:space="preserve">When I Think About Jesus oli numero 6.</w:t>
      </w:r>
    </w:p>
    <w:p>
      <w:r>
        <w:rPr>
          <w:b/>
        </w:rPr>
        <w:t xml:space="preserve">Tulos</w:t>
      </w:r>
    </w:p>
    <w:p>
      <w:r>
        <w:t xml:space="preserve">6.</w:t>
      </w:r>
    </w:p>
    <w:p>
      <w:r>
        <w:rPr>
          <w:b/>
        </w:rPr>
        <w:t xml:space="preserve">Esimerkki 4.2643</w:t>
      </w:r>
    </w:p>
    <w:p>
      <w:r>
        <w:t xml:space="preserve">Alyson on julkaissut kirjan nimeltä Smaragdihämärän tyttäret.</w:t>
      </w:r>
    </w:p>
    <w:p>
      <w:r>
        <w:rPr>
          <w:b/>
        </w:rPr>
        <w:t xml:space="preserve">Tulos</w:t>
      </w:r>
    </w:p>
    <w:p>
      <w:r>
        <w:t xml:space="preserve">Alyson</w:t>
      </w:r>
    </w:p>
    <w:p>
      <w:r>
        <w:rPr>
          <w:b/>
        </w:rPr>
        <w:t xml:space="preserve">Esimerkki 4.2644</w:t>
      </w:r>
    </w:p>
    <w:p>
      <w:r>
        <w:t xml:space="preserve">Mallinumeroltaan core i5-670 -prosessorin osanumero(t) on cm80616004641abbx80616i5670.</w:t>
      </w:r>
    </w:p>
    <w:p>
      <w:r>
        <w:rPr>
          <w:b/>
        </w:rPr>
        <w:t xml:space="preserve">Tulos</w:t>
      </w:r>
    </w:p>
    <w:p>
      <w:r>
        <w:t xml:space="preserve">cm80616004641abbx80616i5670</w:t>
      </w:r>
    </w:p>
    <w:p>
      <w:r>
        <w:rPr>
          <w:b/>
        </w:rPr>
        <w:t xml:space="preserve">Esimerkki 4.2645</w:t>
      </w:r>
    </w:p>
    <w:p>
      <w:r>
        <w:t xml:space="preserve">Bacon sandwich on Yhdistyneestä kuningaskunnasta peräisin oleva ruokalaji.</w:t>
      </w:r>
    </w:p>
    <w:p>
      <w:r>
        <w:rPr>
          <w:b/>
        </w:rPr>
        <w:t xml:space="preserve">Tulos</w:t>
      </w:r>
    </w:p>
    <w:p>
      <w:r>
        <w:t xml:space="preserve">Yhdistynyt kuningaskunta</w:t>
      </w:r>
    </w:p>
    <w:p>
      <w:r>
        <w:rPr>
          <w:b/>
        </w:rPr>
        <w:t xml:space="preserve">Esimerkki 4.2646</w:t>
      </w:r>
    </w:p>
    <w:p>
      <w:r>
        <w:t xml:space="preserve">Alcatraz Versus the Evil Librarians on julkaistu kovakantisena.</w:t>
      </w:r>
    </w:p>
    <w:p>
      <w:r>
        <w:rPr>
          <w:b/>
        </w:rPr>
        <w:t xml:space="preserve">Tulos</w:t>
      </w:r>
    </w:p>
    <w:p>
      <w:r>
        <w:t xml:space="preserve">Kovakantinen</w:t>
      </w:r>
    </w:p>
    <w:p>
      <w:r>
        <w:rPr>
          <w:b/>
        </w:rPr>
        <w:t xml:space="preserve">Esimerkki 4.2647</w:t>
      </w:r>
    </w:p>
    <w:p>
      <w:r>
        <w:t xml:space="preserve">AFC Fylde kilpaili kaudella 2014.</w:t>
      </w:r>
    </w:p>
    <w:p>
      <w:r>
        <w:rPr>
          <w:b/>
        </w:rPr>
        <w:t xml:space="preserve">Tulos</w:t>
      </w:r>
    </w:p>
    <w:p>
      <w:r>
        <w:t xml:space="preserve">2014</w:t>
      </w:r>
    </w:p>
    <w:p>
      <w:r>
        <w:rPr>
          <w:b/>
        </w:rPr>
        <w:t xml:space="preserve">Esimerkki 4.2648</w:t>
      </w:r>
    </w:p>
    <w:p>
      <w:r>
        <w:t xml:space="preserve">Flanderin hallituksen toimivaltaan kuuluu Flanderi.</w:t>
      </w:r>
    </w:p>
    <w:p>
      <w:r>
        <w:rPr>
          <w:b/>
        </w:rPr>
        <w:t xml:space="preserve">Tulos</w:t>
      </w:r>
    </w:p>
    <w:p>
      <w:r>
        <w:t xml:space="preserve">Flanderi</w:t>
      </w:r>
    </w:p>
    <w:p>
      <w:r>
        <w:rPr>
          <w:b/>
        </w:rPr>
        <w:t xml:space="preserve">Esimerkki 4.2649</w:t>
      </w:r>
    </w:p>
    <w:p>
      <w:r>
        <w:t xml:space="preserve">John 'Tune' Kristiansen päättyi 23 päivänä kesäkuuta 2012.</w:t>
      </w:r>
    </w:p>
    <w:p>
      <w:r>
        <w:rPr>
          <w:b/>
        </w:rPr>
        <w:t xml:space="preserve">Tulos</w:t>
      </w:r>
    </w:p>
    <w:p>
      <w:r>
        <w:t xml:space="preserve">23 kesäkuuta 2012</w:t>
      </w:r>
    </w:p>
    <w:p>
      <w:r>
        <w:rPr>
          <w:b/>
        </w:rPr>
        <w:t xml:space="preserve">Esimerkki 4.2650</w:t>
      </w:r>
    </w:p>
    <w:p>
      <w:r>
        <w:t xml:space="preserve">Valencian yhteisön johtaja on Ximo Puig.</w:t>
      </w:r>
    </w:p>
    <w:p>
      <w:r>
        <w:rPr>
          <w:b/>
        </w:rPr>
        <w:t xml:space="preserve">Tulos</w:t>
      </w:r>
    </w:p>
    <w:p>
      <w:r>
        <w:t xml:space="preserve">Ximo Puig</w:t>
      </w:r>
    </w:p>
    <w:p>
      <w:r>
        <w:rPr>
          <w:b/>
        </w:rPr>
        <w:t xml:space="preserve">Esimerkki 4.2651</w:t>
      </w:r>
    </w:p>
    <w:p>
      <w:r>
        <w:t xml:space="preserve">Anaheim on osa Kaliforniaa.</w:t>
      </w:r>
    </w:p>
    <w:p>
      <w:r>
        <w:rPr>
          <w:b/>
        </w:rPr>
        <w:t xml:space="preserve">Tulos</w:t>
      </w:r>
    </w:p>
    <w:p>
      <w:r>
        <w:t xml:space="preserve">Kalifornia</w:t>
      </w:r>
    </w:p>
    <w:p>
      <w:r>
        <w:rPr>
          <w:b/>
        </w:rPr>
        <w:t xml:space="preserve">Esimerkki 4.2652</w:t>
      </w:r>
    </w:p>
    <w:p>
      <w:r>
        <w:t xml:space="preserve">Abeille Flandre ja Abeille Languedoc -alusten uppouma on 1 500 tonnia.</w:t>
      </w:r>
    </w:p>
    <w:p>
      <w:r>
        <w:rPr>
          <w:b/>
        </w:rPr>
        <w:t xml:space="preserve">Tulos</w:t>
      </w:r>
    </w:p>
    <w:p>
      <w:r>
        <w:t xml:space="preserve">1 500 tonnia</w:t>
      </w:r>
    </w:p>
    <w:p>
      <w:r>
        <w:rPr>
          <w:b/>
        </w:rPr>
        <w:t xml:space="preserve">Esimerkki 4.2653</w:t>
      </w:r>
    </w:p>
    <w:p>
      <w:r>
        <w:t xml:space="preserve">Tasapeli nro 1 on joukkue 1 Borac banja luka.</w:t>
      </w:r>
    </w:p>
    <w:p>
      <w:r>
        <w:rPr>
          <w:b/>
        </w:rPr>
        <w:t xml:space="preserve">Tulos</w:t>
      </w:r>
    </w:p>
    <w:p>
      <w:r>
        <w:t xml:space="preserve">borac banja luka</w:t>
      </w:r>
    </w:p>
    <w:p>
      <w:r>
        <w:rPr>
          <w:b/>
        </w:rPr>
        <w:t xml:space="preserve">Esimerkki 4.2654</w:t>
      </w:r>
    </w:p>
    <w:p>
      <w:r>
        <w:t xml:space="preserve">Italian virallinen kieli on italia.</w:t>
      </w:r>
    </w:p>
    <w:p>
      <w:r>
        <w:rPr>
          <w:b/>
        </w:rPr>
        <w:t xml:space="preserve">Tulos</w:t>
      </w:r>
    </w:p>
    <w:p>
      <w:r>
        <w:t xml:space="preserve">Italian kieli</w:t>
      </w:r>
    </w:p>
    <w:p>
      <w:r>
        <w:rPr>
          <w:b/>
        </w:rPr>
        <w:t xml:space="preserve">Esimerkki 4.2655</w:t>
      </w:r>
    </w:p>
    <w:p>
      <w:r>
        <w:t xml:space="preserve">Albert Uderzo on sarjakuvahahmo Asterixin luoja.</w:t>
      </w:r>
    </w:p>
    <w:p>
      <w:r>
        <w:rPr>
          <w:b/>
        </w:rPr>
        <w:t xml:space="preserve">Tulos</w:t>
      </w:r>
    </w:p>
    <w:p>
      <w:r>
        <w:t xml:space="preserve">Albert Uderzo</w:t>
      </w:r>
    </w:p>
    <w:p>
      <w:r>
        <w:rPr>
          <w:b/>
        </w:rPr>
        <w:t xml:space="preserve">Esimerkki 4.2656</w:t>
      </w:r>
    </w:p>
    <w:p>
      <w:r>
        <w:t xml:space="preserve">Aberdeenin lentoasema sijaitsee Aberdeenissa.</w:t>
      </w:r>
    </w:p>
    <w:p>
      <w:r>
        <w:rPr>
          <w:b/>
        </w:rPr>
        <w:t xml:space="preserve">Tulos</w:t>
      </w:r>
    </w:p>
    <w:p>
      <w:r>
        <w:t xml:space="preserve">Aberdeenin lentoasema</w:t>
      </w:r>
    </w:p>
    <w:p>
      <w:r>
        <w:rPr>
          <w:b/>
        </w:rPr>
        <w:t xml:space="preserve">Esimerkki 4.2657</w:t>
      </w:r>
    </w:p>
    <w:p>
      <w:r>
        <w:t xml:space="preserve">Korkein kuukausittainen inflaatiovauhti, 29 500 prosenttia, merkitsi hintojen kaksinkertaistumista 3,7 päivän välein.</w:t>
      </w:r>
    </w:p>
    <w:p>
      <w:r>
        <w:rPr>
          <w:b/>
        </w:rPr>
        <w:t xml:space="preserve">Tulos</w:t>
      </w:r>
    </w:p>
    <w:p>
      <w:r>
        <w:t xml:space="preserve">3,7 päivää</w:t>
      </w:r>
    </w:p>
    <w:p>
      <w:r>
        <w:rPr>
          <w:b/>
        </w:rPr>
        <w:t xml:space="preserve">Esimerkki 4.2658</w:t>
      </w:r>
    </w:p>
    <w:p>
      <w:r>
        <w:t xml:space="preserve">Elokuva 27 varastettua suukkoa oli ehdolla parhaasta sivuosanäyttelijästä.</w:t>
      </w:r>
    </w:p>
    <w:p>
      <w:r>
        <w:rPr>
          <w:b/>
        </w:rPr>
        <w:t xml:space="preserve">Tulos</w:t>
      </w:r>
    </w:p>
    <w:p>
      <w:r>
        <w:t xml:space="preserve">27 Varastetut suukkoja</w:t>
      </w:r>
    </w:p>
    <w:p>
      <w:r>
        <w:rPr>
          <w:b/>
        </w:rPr>
        <w:t xml:space="preserve">Esimerkki 4.2659</w:t>
      </w:r>
    </w:p>
    <w:p>
      <w:r>
        <w:t xml:space="preserve">SNR Scalable -profiilissa on SNR (signaali-kohinasuhde) -tila, joka skaalautuu.</w:t>
      </w:r>
    </w:p>
    <w:p>
      <w:r>
        <w:rPr>
          <w:b/>
        </w:rPr>
        <w:t xml:space="preserve">Tulos</w:t>
      </w:r>
    </w:p>
    <w:p>
      <w:r>
        <w:t xml:space="preserve">SNR (signaali-kohinasuhde) skaalautuva</w:t>
      </w:r>
    </w:p>
    <w:p>
      <w:r>
        <w:rPr>
          <w:b/>
        </w:rPr>
        <w:t xml:space="preserve">Esimerkki 4.2660</w:t>
      </w:r>
    </w:p>
    <w:p>
      <w:r>
        <w:t xml:space="preserve">Myrkyn tuotantokoodi on E2108.</w:t>
      </w:r>
    </w:p>
    <w:p>
      <w:r>
        <w:rPr>
          <w:b/>
        </w:rPr>
        <w:t xml:space="preserve">Tulos</w:t>
      </w:r>
    </w:p>
    <w:p>
      <w:r>
        <w:t xml:space="preserve">E2108</w:t>
      </w:r>
    </w:p>
    <w:p>
      <w:r>
        <w:rPr>
          <w:b/>
        </w:rPr>
        <w:t xml:space="preserve">Esimerkki 4.2661</w:t>
      </w:r>
    </w:p>
    <w:p>
      <w:r>
        <w:t xml:space="preserve">A Fortress of Grey Ice on julkaistu Tor Booksin kustantamana.</w:t>
      </w:r>
    </w:p>
    <w:p>
      <w:r>
        <w:rPr>
          <w:b/>
        </w:rPr>
        <w:t xml:space="preserve">Tulos</w:t>
      </w:r>
    </w:p>
    <w:p>
      <w:r>
        <w:t xml:space="preserve">Tor Books</w:t>
      </w:r>
    </w:p>
    <w:p>
      <w:r>
        <w:rPr>
          <w:b/>
        </w:rPr>
        <w:t xml:space="preserve">Esimerkki 4.2662</w:t>
      </w:r>
    </w:p>
    <w:p>
      <w:r>
        <w:t xml:space="preserve">Tšernobyl-1-reaktori suljettiin vuonna 1996.</w:t>
      </w:r>
    </w:p>
    <w:p>
      <w:r>
        <w:rPr>
          <w:b/>
        </w:rPr>
        <w:t xml:space="preserve">Tulos</w:t>
      </w:r>
    </w:p>
    <w:p>
      <w:r>
        <w:t xml:space="preserve">suljettiin vuonna 1996</w:t>
      </w:r>
    </w:p>
    <w:p>
      <w:r>
        <w:rPr>
          <w:b/>
        </w:rPr>
        <w:t xml:space="preserve">Esimerkki 4.2663</w:t>
      </w:r>
    </w:p>
    <w:p>
      <w:r>
        <w:t xml:space="preserve">Numero 8833 oli John Leggat.</w:t>
      </w:r>
    </w:p>
    <w:p>
      <w:r>
        <w:rPr>
          <w:b/>
        </w:rPr>
        <w:t xml:space="preserve">Tulos</w:t>
      </w:r>
    </w:p>
    <w:p>
      <w:r>
        <w:t xml:space="preserve">8833</w:t>
      </w:r>
    </w:p>
    <w:p>
      <w:r>
        <w:rPr>
          <w:b/>
        </w:rPr>
        <w:t xml:space="preserve">Esimerkki 4.2664</w:t>
      </w:r>
    </w:p>
    <w:p>
      <w:r>
        <w:t xml:space="preserve">Vuoden 1971 vaaleissa oli käytettävissä 117 paikkaa.</w:t>
      </w:r>
    </w:p>
    <w:p>
      <w:r>
        <w:rPr>
          <w:b/>
        </w:rPr>
        <w:t xml:space="preserve">Tulos</w:t>
      </w:r>
    </w:p>
    <w:p>
      <w:r>
        <w:t xml:space="preserve">117</w:t>
      </w:r>
    </w:p>
    <w:p>
      <w:r>
        <w:rPr>
          <w:b/>
        </w:rPr>
        <w:t xml:space="preserve">Esimerkki 4.2665</w:t>
      </w:r>
    </w:p>
    <w:p>
      <w:r>
        <w:t xml:space="preserve">Croesyceiliog RFC:llä on 58.</w:t>
      </w:r>
    </w:p>
    <w:p>
      <w:r>
        <w:rPr>
          <w:b/>
        </w:rPr>
        <w:t xml:space="preserve">Tulos</w:t>
      </w:r>
    </w:p>
    <w:p>
      <w:r>
        <w:t xml:space="preserve">58</w:t>
      </w:r>
    </w:p>
    <w:p>
      <w:r>
        <w:rPr>
          <w:b/>
        </w:rPr>
        <w:t xml:space="preserve">Esimerkki 4.2666</w:t>
      </w:r>
    </w:p>
    <w:p>
      <w:r>
        <w:t xml:space="preserve">Sitruuna kuuluu Sapindales-luokkaan.</w:t>
      </w:r>
    </w:p>
    <w:p>
      <w:r>
        <w:rPr>
          <w:b/>
        </w:rPr>
        <w:t xml:space="preserve">Tulos</w:t>
      </w:r>
    </w:p>
    <w:p>
      <w:r>
        <w:t xml:space="preserve">Sapindales</w:t>
      </w:r>
    </w:p>
    <w:p>
      <w:r>
        <w:rPr>
          <w:b/>
        </w:rPr>
        <w:t xml:space="preserve">Esimerkki 4.2667</w:t>
      </w:r>
    </w:p>
    <w:p>
      <w:r>
        <w:t xml:space="preserve">"Salaisuudet" esitettiin 17. huhtikuuta 1998.</w:t>
      </w:r>
    </w:p>
    <w:p>
      <w:r>
        <w:rPr>
          <w:b/>
        </w:rPr>
        <w:t xml:space="preserve">Tulos</w:t>
      </w:r>
    </w:p>
    <w:p>
      <w:r>
        <w:t xml:space="preserve">17. huhtikuuta 1998</w:t>
      </w:r>
    </w:p>
    <w:p>
      <w:r>
        <w:rPr>
          <w:b/>
        </w:rPr>
        <w:t xml:space="preserve">Esimerkki 4.2668</w:t>
      </w:r>
    </w:p>
    <w:p>
      <w:r>
        <w:t xml:space="preserve">Luanda sijaitsee Angolassa.</w:t>
      </w:r>
    </w:p>
    <w:p>
      <w:r>
        <w:rPr>
          <w:b/>
        </w:rPr>
        <w:t xml:space="preserve">Tulos</w:t>
      </w:r>
    </w:p>
    <w:p>
      <w:r>
        <w:t xml:space="preserve">Angola</w:t>
      </w:r>
    </w:p>
    <w:p>
      <w:r>
        <w:rPr>
          <w:b/>
        </w:rPr>
        <w:t xml:space="preserve">Esimerkki 4.2669</w:t>
      </w:r>
    </w:p>
    <w:p>
      <w:r>
        <w:t xml:space="preserve">Irlannin suurin kaupunki on Dublin.</w:t>
      </w:r>
    </w:p>
    <w:p>
      <w:r>
        <w:rPr>
          <w:b/>
        </w:rPr>
        <w:t xml:space="preserve">Tulos</w:t>
      </w:r>
    </w:p>
    <w:p>
      <w:r>
        <w:t xml:space="preserve">Dublin</w:t>
      </w:r>
    </w:p>
    <w:p>
      <w:r>
        <w:rPr>
          <w:b/>
        </w:rPr>
        <w:t xml:space="preserve">Esimerkki 4.2670</w:t>
      </w:r>
    </w:p>
    <w:p>
      <w:r>
        <w:t xml:space="preserve">Vapauslaulu ja televisioelokuva.</w:t>
      </w:r>
    </w:p>
    <w:p>
      <w:r>
        <w:rPr>
          <w:b/>
        </w:rPr>
        <w:t xml:space="preserve">Tulos</w:t>
      </w:r>
    </w:p>
    <w:p>
      <w:r>
        <w:t xml:space="preserve">Televisioelokuva</w:t>
      </w:r>
    </w:p>
    <w:p>
      <w:r>
        <w:rPr>
          <w:b/>
        </w:rPr>
        <w:t xml:space="preserve">Esimerkki 4.2671</w:t>
      </w:r>
    </w:p>
    <w:p>
      <w:r>
        <w:t xml:space="preserve">Antietamin taistelu käytiin Yhdysvaltain sisällissodan aikana.</w:t>
      </w:r>
    </w:p>
    <w:p>
      <w:r>
        <w:rPr>
          <w:b/>
        </w:rPr>
        <w:t xml:space="preserve">Tulos</w:t>
      </w:r>
    </w:p>
    <w:p>
      <w:r>
        <w:t xml:space="preserve">Amerikan sisällissota</w:t>
      </w:r>
    </w:p>
    <w:p>
      <w:r>
        <w:rPr>
          <w:b/>
        </w:rPr>
        <w:t xml:space="preserve">Esimerkki 4.2672</w:t>
      </w:r>
    </w:p>
    <w:p>
      <w:r>
        <w:t xml:space="preserve">"Grad School" oli kauden jakso numero 5.</w:t>
      </w:r>
    </w:p>
    <w:p>
      <w:r>
        <w:rPr>
          <w:b/>
        </w:rPr>
        <w:t xml:space="preserve">Tulos</w:t>
      </w:r>
    </w:p>
    <w:p>
      <w:r>
        <w:t xml:space="preserve">5</w:t>
      </w:r>
    </w:p>
    <w:p>
      <w:r>
        <w:rPr>
          <w:b/>
        </w:rPr>
        <w:t xml:space="preserve">Esimerkki 4.2673</w:t>
      </w:r>
    </w:p>
    <w:p>
      <w:r>
        <w:t xml:space="preserve">4,4 yhdysvaltalaista katsojaa katsoi jakson "Helen Back Again".</w:t>
      </w:r>
    </w:p>
    <w:p>
      <w:r>
        <w:rPr>
          <w:b/>
        </w:rPr>
        <w:t xml:space="preserve">Tulos</w:t>
      </w:r>
    </w:p>
    <w:p>
      <w:r>
        <w:t xml:space="preserve">4.4</w:t>
      </w:r>
    </w:p>
    <w:p>
      <w:r>
        <w:rPr>
          <w:b/>
        </w:rPr>
        <w:t xml:space="preserve">Esimerkki 4.2674</w:t>
      </w:r>
    </w:p>
    <w:p>
      <w:r>
        <w:t xml:space="preserve">Kilpailijan, jonka iltapuvun pistemäärä oli 9,300, keskimääräinen pistemäärä oli 9,266.</w:t>
      </w:r>
    </w:p>
    <w:p>
      <w:r>
        <w:rPr>
          <w:b/>
        </w:rPr>
        <w:t xml:space="preserve">Tulos</w:t>
      </w:r>
    </w:p>
    <w:p>
      <w:r>
        <w:t xml:space="preserve">9.300</w:t>
      </w:r>
    </w:p>
    <w:p>
      <w:r>
        <w:rPr>
          <w:b/>
        </w:rPr>
        <w:t xml:space="preserve">Esimerkki 4.2675</w:t>
      </w:r>
    </w:p>
    <w:p>
      <w:r>
        <w:t xml:space="preserve">Kaluston numero 1056-1059 pituus (ft) 30</w:t>
      </w:r>
    </w:p>
    <w:p>
      <w:r>
        <w:rPr>
          <w:b/>
        </w:rPr>
        <w:t xml:space="preserve">Tulos</w:t>
      </w:r>
    </w:p>
    <w:p>
      <w:r>
        <w:t xml:space="preserve">30</w:t>
      </w:r>
    </w:p>
    <w:p>
      <w:r>
        <w:rPr>
          <w:b/>
        </w:rPr>
        <w:t xml:space="preserve">Esimerkki 4.2676</w:t>
      </w:r>
    </w:p>
    <w:p>
      <w:r>
        <w:t xml:space="preserve">Manitobassa prosenttiosuus vuonna 2011 oli 2,2 prosenttia.</w:t>
      </w:r>
    </w:p>
    <w:p>
      <w:r>
        <w:rPr>
          <w:b/>
        </w:rPr>
        <w:t xml:space="preserve">Tulos</w:t>
      </w:r>
    </w:p>
    <w:p>
      <w:r>
        <w:t xml:space="preserve">2.2%</w:t>
      </w:r>
    </w:p>
    <w:p>
      <w:r>
        <w:rPr>
          <w:b/>
        </w:rPr>
        <w:t xml:space="preserve">Esimerkki 4.2677</w:t>
      </w:r>
    </w:p>
    <w:p>
      <w:r>
        <w:t xml:space="preserve">Nimi bruttokansantuote 7,711.871 henkeä kohti 20200</w:t>
      </w:r>
    </w:p>
    <w:p>
      <w:r>
        <w:rPr>
          <w:b/>
        </w:rPr>
        <w:t xml:space="preserve">Tulos</w:t>
      </w:r>
    </w:p>
    <w:p>
      <w:r>
        <w:t xml:space="preserve">20200</w:t>
      </w:r>
    </w:p>
    <w:p>
      <w:r>
        <w:rPr>
          <w:b/>
        </w:rPr>
        <w:t xml:space="preserve">Esimerkki 4.2678</w:t>
      </w:r>
    </w:p>
    <w:p>
      <w:r>
        <w:t xml:space="preserve">Jakson 4 katsoi 6,72 miljoonaa ihmistä.</w:t>
      </w:r>
    </w:p>
    <w:p>
      <w:r>
        <w:rPr>
          <w:b/>
        </w:rPr>
        <w:t xml:space="preserve">Tulos</w:t>
      </w:r>
    </w:p>
    <w:p>
      <w:r>
        <w:t xml:space="preserve">6,72 miljoonaa</w:t>
      </w:r>
    </w:p>
    <w:p>
      <w:r>
        <w:rPr>
          <w:b/>
        </w:rPr>
        <w:t xml:space="preserve">Esimerkki 4.2679</w:t>
      </w:r>
    </w:p>
    <w:p>
      <w:r>
        <w:t xml:space="preserve">Dell Curry on Yhdysvaltojen kansalainen.</w:t>
      </w:r>
    </w:p>
    <w:p>
      <w:r>
        <w:rPr>
          <w:b/>
        </w:rPr>
        <w:t xml:space="preserve">Tulos</w:t>
      </w:r>
    </w:p>
    <w:p>
      <w:r>
        <w:t xml:space="preserve">Yhdysvallat</w:t>
      </w:r>
    </w:p>
    <w:p>
      <w:r>
        <w:rPr>
          <w:b/>
        </w:rPr>
        <w:t xml:space="preserve">Esimerkki 4.2680</w:t>
      </w:r>
    </w:p>
    <w:p>
      <w:r>
        <w:t xml:space="preserve">Jakson "uusi ulottuvuus on s 1" jakson numero on s 1.</w:t>
      </w:r>
    </w:p>
    <w:p>
      <w:r>
        <w:rPr>
          <w:b/>
        </w:rPr>
        <w:t xml:space="preserve">Tulos</w:t>
      </w:r>
    </w:p>
    <w:p>
      <w:r>
        <w:t xml:space="preserve">uusi ulottuvuus</w:t>
      </w:r>
    </w:p>
    <w:p>
      <w:r>
        <w:rPr>
          <w:b/>
        </w:rPr>
        <w:t xml:space="preserve">Esimerkki 4.2681</w:t>
      </w:r>
    </w:p>
    <w:p>
      <w:r>
        <w:t xml:space="preserve">Amdavad ni Gufa sijaitsee Gujaratissa.</w:t>
      </w:r>
    </w:p>
    <w:p>
      <w:r>
        <w:rPr>
          <w:b/>
        </w:rPr>
        <w:t xml:space="preserve">Tulos</w:t>
      </w:r>
    </w:p>
    <w:p>
      <w:r>
        <w:t xml:space="preserve">Gujarat</w:t>
      </w:r>
    </w:p>
    <w:p>
      <w:r>
        <w:rPr>
          <w:b/>
        </w:rPr>
        <w:t xml:space="preserve">Esimerkki 4.2682</w:t>
      </w:r>
    </w:p>
    <w:p>
      <w:r>
        <w:t xml:space="preserve">Gangsters 2:n julkaisi Eidos Interactive.</w:t>
      </w:r>
    </w:p>
    <w:p>
      <w:r>
        <w:rPr>
          <w:b/>
        </w:rPr>
        <w:t xml:space="preserve">Tulos</w:t>
      </w:r>
    </w:p>
    <w:p>
      <w:r>
        <w:t xml:space="preserve">Eidos Interactive</w:t>
      </w:r>
    </w:p>
    <w:p>
      <w:r>
        <w:rPr>
          <w:b/>
        </w:rPr>
        <w:t xml:space="preserve">Esimerkki 4.2683</w:t>
      </w:r>
    </w:p>
    <w:p>
      <w:r>
        <w:t xml:space="preserve">Jos käytetty ase on qf 12 pdr 12 cwt, 12,5 on hylsyn paino.</w:t>
      </w:r>
    </w:p>
    <w:p>
      <w:r>
        <w:rPr>
          <w:b/>
        </w:rPr>
        <w:t xml:space="preserve">Tulos</w:t>
      </w:r>
    </w:p>
    <w:p>
      <w:r>
        <w:t xml:space="preserve">12.5</w:t>
      </w:r>
    </w:p>
    <w:p>
      <w:r>
        <w:rPr>
          <w:b/>
        </w:rPr>
        <w:t xml:space="preserve">Esimerkki 4.2684</w:t>
      </w:r>
    </w:p>
    <w:p>
      <w:r>
        <w:t xml:space="preserve">Sanat naftilla oli manageri, joka korvattiin Faraz Kamalvandilla.</w:t>
      </w:r>
    </w:p>
    <w:p>
      <w:r>
        <w:rPr>
          <w:b/>
        </w:rPr>
        <w:t xml:space="preserve">Tulos</w:t>
      </w:r>
    </w:p>
    <w:p>
      <w:r>
        <w:t xml:space="preserve">Faraz Kamalvand</w:t>
      </w:r>
    </w:p>
    <w:p>
      <w:r>
        <w:rPr>
          <w:b/>
        </w:rPr>
        <w:t xml:space="preserve">Esimerkki 4.2685</w:t>
      </w:r>
    </w:p>
    <w:p>
      <w:r>
        <w:t xml:space="preserve">Mohawk Trail kulkee Williamstownista Orangeen.</w:t>
      </w:r>
    </w:p>
    <w:p>
      <w:r>
        <w:rPr>
          <w:b/>
        </w:rPr>
        <w:t xml:space="preserve">Tulos</w:t>
      </w:r>
    </w:p>
    <w:p>
      <w:r>
        <w:t xml:space="preserve">Williamstownista Orangeen</w:t>
      </w:r>
    </w:p>
    <w:p>
      <w:r>
        <w:rPr>
          <w:b/>
        </w:rPr>
        <w:t xml:space="preserve">Esimerkki 4.2686</w:t>
      </w:r>
    </w:p>
    <w:p>
      <w:r>
        <w:t xml:space="preserve">Jeff Gordon ajoi autoa 24 Aaronin 499:ssä.</w:t>
      </w:r>
    </w:p>
    <w:p>
      <w:r>
        <w:rPr>
          <w:b/>
        </w:rPr>
        <w:t xml:space="preserve">Tulos</w:t>
      </w:r>
    </w:p>
    <w:p>
      <w:r>
        <w:t xml:space="preserve">24</w:t>
      </w:r>
    </w:p>
    <w:p>
      <w:r>
        <w:rPr>
          <w:b/>
        </w:rPr>
        <w:t xml:space="preserve">Esimerkki 4.2687</w:t>
      </w:r>
    </w:p>
    <w:p>
      <w:r>
        <w:t xml:space="preserve">290 000 korttia julkaistiin postimerkillä Kuninkaalliset häät (Prinsessa Anne).</w:t>
      </w:r>
    </w:p>
    <w:p>
      <w:r>
        <w:rPr>
          <w:b/>
        </w:rPr>
        <w:t xml:space="preserve">Tulos</w:t>
      </w:r>
    </w:p>
    <w:p>
      <w:r>
        <w:t xml:space="preserve">290,000</w:t>
      </w:r>
    </w:p>
    <w:p>
      <w:r>
        <w:rPr>
          <w:b/>
        </w:rPr>
        <w:t xml:space="preserve">Esimerkki 4.2688</w:t>
      </w:r>
    </w:p>
    <w:p>
      <w:r>
        <w:t xml:space="preserve">"Seitsemättä jaksoa seurasi 7,2 miljoonaa katsojaa.</w:t>
      </w:r>
    </w:p>
    <w:p>
      <w:r>
        <w:rPr>
          <w:b/>
        </w:rPr>
        <w:t xml:space="preserve">Tulos</w:t>
      </w:r>
    </w:p>
    <w:p>
      <w:r>
        <w:t xml:space="preserve">7.2</w:t>
      </w:r>
    </w:p>
    <w:p>
      <w:r>
        <w:rPr>
          <w:b/>
        </w:rPr>
        <w:t xml:space="preserve">Esimerkki 4.2689</w:t>
      </w:r>
    </w:p>
    <w:p>
      <w:r>
        <w:t xml:space="preserve">Pitkätossulla on numero 25.</w:t>
      </w:r>
    </w:p>
    <w:p>
      <w:r>
        <w:rPr>
          <w:b/>
        </w:rPr>
        <w:t xml:space="preserve">Tulos</w:t>
      </w:r>
    </w:p>
    <w:p>
      <w:r>
        <w:t xml:space="preserve">25</w:t>
      </w:r>
    </w:p>
    <w:p>
      <w:r>
        <w:rPr>
          <w:b/>
        </w:rPr>
        <w:t xml:space="preserve">Esimerkki 4.2690</w:t>
      </w:r>
    </w:p>
    <w:p>
      <w:r>
        <w:t xml:space="preserve">Waltham Crossin linja-autoasema on linjan C4 varrella.</w:t>
      </w:r>
    </w:p>
    <w:p>
      <w:r>
        <w:rPr>
          <w:b/>
        </w:rPr>
        <w:t xml:space="preserve">Tulos</w:t>
      </w:r>
    </w:p>
    <w:p>
      <w:r>
        <w:t xml:space="preserve">Waltham Crossin linja-autoasema</w:t>
      </w:r>
    </w:p>
    <w:p>
      <w:r>
        <w:rPr>
          <w:b/>
        </w:rPr>
        <w:t xml:space="preserve">Esimerkki 4.2691</w:t>
      </w:r>
    </w:p>
    <w:p>
      <w:r>
        <w:t xml:space="preserve">Washtenaw County, Michigan sijaitsee Yhdysvalloissa.</w:t>
      </w:r>
    </w:p>
    <w:p>
      <w:r>
        <w:rPr>
          <w:b/>
        </w:rPr>
        <w:t xml:space="preserve">Tulos</w:t>
      </w:r>
    </w:p>
    <w:p>
      <w:r>
        <w:t xml:space="preserve">Yhdysvallat</w:t>
      </w:r>
    </w:p>
    <w:p>
      <w:r>
        <w:rPr>
          <w:b/>
        </w:rPr>
        <w:t xml:space="preserve">Esimerkki 4.2692</w:t>
      </w:r>
    </w:p>
    <w:p>
      <w:r>
        <w:t xml:space="preserve">Tim Brooke-Taylorin syntymäpaikka on Yhdistynyt kuningaskunta.</w:t>
      </w:r>
    </w:p>
    <w:p>
      <w:r>
        <w:rPr>
          <w:b/>
        </w:rPr>
        <w:t xml:space="preserve">Tulos</w:t>
      </w:r>
    </w:p>
    <w:p>
      <w:r>
        <w:t xml:space="preserve">Yhdistynyt kuningaskunta</w:t>
      </w:r>
    </w:p>
    <w:p>
      <w:r>
        <w:rPr>
          <w:b/>
        </w:rPr>
        <w:t xml:space="preserve">Esimerkki 4.2693</w:t>
      </w:r>
    </w:p>
    <w:p>
      <w:r>
        <w:t xml:space="preserve">Esteghal on jalkapalloseura Iranissa.</w:t>
      </w:r>
    </w:p>
    <w:p>
      <w:r>
        <w:rPr>
          <w:b/>
        </w:rPr>
        <w:t xml:space="preserve">Tulos</w:t>
      </w:r>
    </w:p>
    <w:p>
      <w:r>
        <w:t xml:space="preserve">Iran</w:t>
      </w:r>
    </w:p>
    <w:p>
      <w:r>
        <w:rPr>
          <w:b/>
        </w:rPr>
        <w:t xml:space="preserve">Esimerkki 4.2694</w:t>
      </w:r>
    </w:p>
    <w:p>
      <w:r>
        <w:t xml:space="preserve">Kleebachin valuma-alueen pinta-ala on 164,6 km2.</w:t>
      </w:r>
    </w:p>
    <w:p>
      <w:r>
        <w:rPr>
          <w:b/>
        </w:rPr>
        <w:t xml:space="preserve">Tulos</w:t>
      </w:r>
    </w:p>
    <w:p>
      <w:r>
        <w:t xml:space="preserve">164.6</w:t>
      </w:r>
    </w:p>
    <w:p>
      <w:r>
        <w:rPr>
          <w:b/>
        </w:rPr>
        <w:t xml:space="preserve">Esimerkki 4.2695</w:t>
      </w:r>
    </w:p>
    <w:p>
      <w:r>
        <w:t xml:space="preserve">Twenty Two tarjoaa intialaista ruokaa</w:t>
      </w:r>
    </w:p>
    <w:p>
      <w:r>
        <w:rPr>
          <w:b/>
        </w:rPr>
        <w:t xml:space="preserve">Tulos</w:t>
      </w:r>
    </w:p>
    <w:p>
      <w:r>
        <w:t xml:space="preserve">Intialainen</w:t>
      </w:r>
    </w:p>
    <w:p>
      <w:r>
        <w:rPr>
          <w:b/>
        </w:rPr>
        <w:t xml:space="preserve">Esimerkki 4.2696</w:t>
      </w:r>
    </w:p>
    <w:p>
      <w:r>
        <w:t xml:space="preserve">250 Delaware Avenue sijaitsee Buffalossa, New Yorkissa.</w:t>
      </w:r>
    </w:p>
    <w:p>
      <w:r>
        <w:rPr>
          <w:b/>
        </w:rPr>
        <w:t xml:space="preserve">Tulos</w:t>
      </w:r>
    </w:p>
    <w:p>
      <w:r>
        <w:t xml:space="preserve">Buffalo, New York</w:t>
      </w:r>
    </w:p>
    <w:p>
      <w:r>
        <w:rPr>
          <w:b/>
        </w:rPr>
        <w:t xml:space="preserve">Esimerkki 4.2697</w:t>
      </w:r>
    </w:p>
    <w:p>
      <w:r>
        <w:t xml:space="preserve">AFC Ajax (Amatöörit) kilpaili kaudella 2014.</w:t>
      </w:r>
    </w:p>
    <w:p>
      <w:r>
        <w:rPr>
          <w:b/>
        </w:rPr>
        <w:t xml:space="preserve">Tulos</w:t>
      </w:r>
    </w:p>
    <w:p>
      <w:r>
        <w:t xml:space="preserve">2014</w:t>
      </w:r>
    </w:p>
    <w:p>
      <w:r>
        <w:rPr>
          <w:b/>
        </w:rPr>
        <w:t xml:space="preserve">Esimerkki 4.2698</w:t>
      </w:r>
    </w:p>
    <w:p>
      <w:r>
        <w:t xml:space="preserve">Sebring on kierros kolmannella kierroksella.</w:t>
      </w:r>
    </w:p>
    <w:p>
      <w:r>
        <w:rPr>
          <w:b/>
        </w:rPr>
        <w:t xml:space="preserve">Tulos</w:t>
      </w:r>
    </w:p>
    <w:p>
      <w:r>
        <w:t xml:space="preserve">Sebring</w:t>
      </w:r>
    </w:p>
    <w:p>
      <w:r>
        <w:rPr>
          <w:b/>
        </w:rPr>
        <w:t xml:space="preserve">Esimerkki 4.2699</w:t>
      </w:r>
    </w:p>
    <w:p>
      <w:r>
        <w:t xml:space="preserve">Tiimi on billy ballew motorsports, ja kilpailuaika on 1:58:33.</w:t>
      </w:r>
    </w:p>
    <w:p>
      <w:r>
        <w:rPr>
          <w:b/>
        </w:rPr>
        <w:t xml:space="preserve">Tulos</w:t>
      </w:r>
    </w:p>
    <w:p>
      <w:r>
        <w:t xml:space="preserve">1:58:33</w:t>
      </w:r>
    </w:p>
    <w:p>
      <w:r>
        <w:rPr>
          <w:b/>
        </w:rPr>
        <w:t xml:space="preserve">Esimerkki 4.2700</w:t>
      </w:r>
    </w:p>
    <w:p>
      <w:r>
        <w:t xml:space="preserve">Ensimmäinen peli on 9. tammikuuta 2009</w:t>
      </w:r>
    </w:p>
    <w:p>
      <w:r>
        <w:rPr>
          <w:b/>
        </w:rPr>
        <w:t xml:space="preserve">Tulos</w:t>
      </w:r>
    </w:p>
    <w:p>
      <w:r>
        <w:t xml:space="preserve">tammikuu 9, 2009</w:t>
      </w:r>
    </w:p>
    <w:p>
      <w:r>
        <w:rPr>
          <w:b/>
        </w:rPr>
        <w:t xml:space="preserve">Esimerkki 4.2701</w:t>
      </w:r>
    </w:p>
    <w:p>
      <w:r>
        <w:t xml:space="preserve">A T Charlie Johnson on Yhdysvaltojen kansalainen.</w:t>
      </w:r>
    </w:p>
    <w:p>
      <w:r>
        <w:rPr>
          <w:b/>
        </w:rPr>
        <w:t xml:space="preserve">Tulos</w:t>
      </w:r>
    </w:p>
    <w:p>
      <w:r>
        <w:t xml:space="preserve">Yhdysvallat</w:t>
      </w:r>
    </w:p>
    <w:p>
      <w:r>
        <w:rPr>
          <w:b/>
        </w:rPr>
        <w:t xml:space="preserve">Esimerkki 4.2702</w:t>
      </w:r>
    </w:p>
    <w:p>
      <w:r>
        <w:t xml:space="preserve">A.T. Charlie Johnson asuu Yhdysvalloissa.</w:t>
      </w:r>
    </w:p>
    <w:p>
      <w:r>
        <w:rPr>
          <w:b/>
        </w:rPr>
        <w:t xml:space="preserve">Tulos</w:t>
      </w:r>
    </w:p>
    <w:p>
      <w:r>
        <w:t xml:space="preserve">Yhdysvallat</w:t>
      </w:r>
    </w:p>
    <w:p>
      <w:r>
        <w:rPr>
          <w:b/>
        </w:rPr>
        <w:t xml:space="preserve">Esimerkki 4.2703</w:t>
      </w:r>
    </w:p>
    <w:p>
      <w:r>
        <w:t xml:space="preserve">The Twenty Two -ravintolassa voit nauttia italialaista ruokaa ystävien ja perheen kanssa.</w:t>
      </w:r>
    </w:p>
    <w:p>
      <w:r>
        <w:rPr>
          <w:b/>
        </w:rPr>
        <w:t xml:space="preserve">Tulos</w:t>
      </w:r>
    </w:p>
    <w:p>
      <w:r>
        <w:t xml:space="preserve">Italian</w:t>
      </w:r>
    </w:p>
    <w:p>
      <w:r>
        <w:rPr>
          <w:b/>
        </w:rPr>
        <w:t xml:space="preserve">Esimerkki 4.2704</w:t>
      </w:r>
    </w:p>
    <w:p>
      <w:r>
        <w:t xml:space="preserve">Alicanten lentoasemalla Espanjassa käsiteltiin 64 090 matkustajaa.</w:t>
      </w:r>
    </w:p>
    <w:p>
      <w:r>
        <w:rPr>
          <w:b/>
        </w:rPr>
        <w:t xml:space="preserve">Tulos</w:t>
      </w:r>
    </w:p>
    <w:p>
      <w:r>
        <w:t xml:space="preserve">64,090</w:t>
      </w:r>
    </w:p>
    <w:p>
      <w:r>
        <w:rPr>
          <w:b/>
        </w:rPr>
        <w:t xml:space="preserve">Esimerkki 4.2705</w:t>
      </w:r>
    </w:p>
    <w:p>
      <w:r>
        <w:t xml:space="preserve">2007-08 Football League Championship -joukkueen nimi on Sheffield United .Sijoitus sarjataulukossa on 16. sijalla.</w:t>
      </w:r>
    </w:p>
    <w:p>
      <w:r>
        <w:rPr>
          <w:b/>
        </w:rPr>
        <w:t xml:space="preserve">Tulos</w:t>
      </w:r>
    </w:p>
    <w:p>
      <w:r>
        <w:t xml:space="preserve">16.</w:t>
      </w:r>
    </w:p>
    <w:p>
      <w:r>
        <w:rPr>
          <w:b/>
        </w:rPr>
        <w:t xml:space="preserve">Esimerkki 4.2706</w:t>
      </w:r>
    </w:p>
    <w:p>
      <w:r>
        <w:t xml:space="preserve">AS Roma kilpaili kaudella 2014.</w:t>
      </w:r>
    </w:p>
    <w:p>
      <w:r>
        <w:rPr>
          <w:b/>
        </w:rPr>
        <w:t xml:space="preserve">Tulos</w:t>
      </w:r>
    </w:p>
    <w:p>
      <w:r>
        <w:t xml:space="preserve">2014</w:t>
      </w:r>
    </w:p>
    <w:p>
      <w:r>
        <w:rPr>
          <w:b/>
        </w:rPr>
        <w:t xml:space="preserve">Esimerkki 4.2707</w:t>
      </w:r>
    </w:p>
    <w:p>
      <w:r>
        <w:t xml:space="preserve">Sptimaalisen tritonuksen koko on 583,33 senttiä.</w:t>
      </w:r>
    </w:p>
    <w:p>
      <w:r>
        <w:rPr>
          <w:b/>
        </w:rPr>
        <w:t xml:space="preserve">Tulos</w:t>
      </w:r>
    </w:p>
    <w:p>
      <w:r>
        <w:t xml:space="preserve">583.33</w:t>
      </w:r>
    </w:p>
    <w:p>
      <w:r>
        <w:rPr>
          <w:b/>
        </w:rPr>
        <w:t xml:space="preserve">Esimerkki 4.2708</w:t>
      </w:r>
    </w:p>
    <w:p>
      <w:r>
        <w:t xml:space="preserve">Siellä on japanilainen The Eagle ja siellä tarjoillaan japanilaista teetä.</w:t>
      </w:r>
    </w:p>
    <w:p>
      <w:r>
        <w:rPr>
          <w:b/>
        </w:rPr>
        <w:t xml:space="preserve">Tulos</w:t>
      </w:r>
    </w:p>
    <w:p>
      <w:r>
        <w:t xml:space="preserve">Japanilainen</w:t>
      </w:r>
    </w:p>
    <w:p>
      <w:r>
        <w:rPr>
          <w:b/>
        </w:rPr>
        <w:t xml:space="preserve">Esimerkki 4.2709</w:t>
      </w:r>
    </w:p>
    <w:p>
      <w:r>
        <w:t xml:space="preserve">Adamsin piirikunta äänesti 33,4 prosenttia Kerryn puolesta.</w:t>
      </w:r>
    </w:p>
    <w:p>
      <w:r>
        <w:rPr>
          <w:b/>
        </w:rPr>
        <w:t xml:space="preserve">Tulos</w:t>
      </w:r>
    </w:p>
    <w:p>
      <w:r>
        <w:t xml:space="preserve">33.4%</w:t>
      </w:r>
    </w:p>
    <w:p>
      <w:r>
        <w:rPr>
          <w:b/>
        </w:rPr>
        <w:t xml:space="preserve">Esimerkki 4.2710</w:t>
      </w:r>
    </w:p>
    <w:p>
      <w:r>
        <w:t xml:space="preserve">Arkkitehti Alfred Giles syntyi Englannissa.</w:t>
      </w:r>
    </w:p>
    <w:p>
      <w:r>
        <w:rPr>
          <w:b/>
        </w:rPr>
        <w:t xml:space="preserve">Tulos</w:t>
      </w:r>
    </w:p>
    <w:p>
      <w:r>
        <w:t xml:space="preserve">Englanti</w:t>
      </w:r>
    </w:p>
    <w:p>
      <w:r>
        <w:rPr>
          <w:b/>
        </w:rPr>
        <w:t xml:space="preserve">Esimerkki 4.2711</w:t>
      </w:r>
    </w:p>
    <w:p>
      <w:r>
        <w:t xml:space="preserve">\There's the Rub\" (osa 2)" esitettiin alun perin 20. marraskuuta 1995.</w:t>
      </w:r>
    </w:p>
    <w:p>
      <w:r>
        <w:rPr>
          <w:b/>
        </w:rPr>
        <w:t xml:space="preserve">Tulos</w:t>
      </w:r>
    </w:p>
    <w:p>
      <w:r>
        <w:t xml:space="preserve">20. marraskuuta 1995</w:t>
      </w:r>
    </w:p>
    <w:p>
      <w:r>
        <w:rPr>
          <w:b/>
        </w:rPr>
        <w:t xml:space="preserve">Esimerkki 4.2712</w:t>
      </w:r>
    </w:p>
    <w:p>
      <w:r>
        <w:t xml:space="preserve">Run for Money -elokuvan alkuperäinen nimi oli kaç para kaç.</w:t>
      </w:r>
    </w:p>
    <w:p>
      <w:r>
        <w:rPr>
          <w:b/>
        </w:rPr>
        <w:t xml:space="preserve">Tulos</w:t>
      </w:r>
    </w:p>
    <w:p>
      <w:r>
        <w:t xml:space="preserve">Juokse rahasta</w:t>
      </w:r>
    </w:p>
    <w:p>
      <w:r>
        <w:rPr>
          <w:b/>
        </w:rPr>
        <w:t xml:space="preserve">Esimerkki 4.2713</w:t>
      </w:r>
    </w:p>
    <w:p>
      <w:r>
        <w:t xml:space="preserve">Grand Central - 42nd Street sisältää IRT 42nd Street Shuttle -kuljetuksen.</w:t>
      </w:r>
    </w:p>
    <w:p>
      <w:r>
        <w:rPr>
          <w:b/>
        </w:rPr>
        <w:t xml:space="preserve">Tulos</w:t>
      </w:r>
    </w:p>
    <w:p>
      <w:r>
        <w:t xml:space="preserve">IRT 42nd Street Shuttle</w:t>
      </w:r>
    </w:p>
    <w:p>
      <w:r>
        <w:rPr>
          <w:b/>
        </w:rPr>
        <w:t xml:space="preserve">Esimerkki 4.2714</w:t>
      </w:r>
    </w:p>
    <w:p>
      <w:r>
        <w:t xml:space="preserve">3Arena sijaitsee Dublinissa.</w:t>
      </w:r>
    </w:p>
    <w:p>
      <w:r>
        <w:rPr>
          <w:b/>
        </w:rPr>
        <w:t xml:space="preserve">Tulos</w:t>
      </w:r>
    </w:p>
    <w:p>
      <w:r>
        <w:t xml:space="preserve">Dublin</w:t>
      </w:r>
    </w:p>
    <w:p>
      <w:r>
        <w:rPr>
          <w:b/>
        </w:rPr>
        <w:t xml:space="preserve">Esimerkki 4.2715</w:t>
      </w:r>
    </w:p>
    <w:p>
      <w:r>
        <w:t xml:space="preserve">Yksi euro vastaa 5,72079 Argentiinan pesoa (ARS).</w:t>
      </w:r>
    </w:p>
    <w:p>
      <w:r>
        <w:rPr>
          <w:b/>
        </w:rPr>
        <w:t xml:space="preserve">Tulos</w:t>
      </w:r>
    </w:p>
    <w:p>
      <w:r>
        <w:t xml:space="preserve">5.72079</w:t>
      </w:r>
    </w:p>
    <w:p>
      <w:r>
        <w:rPr>
          <w:b/>
        </w:rPr>
        <w:t xml:space="preserve">Esimerkki 4.2716</w:t>
      </w:r>
    </w:p>
    <w:p>
      <w:r>
        <w:t xml:space="preserve">Brittiläisessä Kolumbiassa asui 210295 eteläaasialaista vuonna 2001.</w:t>
      </w:r>
    </w:p>
    <w:p>
      <w:r>
        <w:rPr>
          <w:b/>
        </w:rPr>
        <w:t xml:space="preserve">Tulos</w:t>
      </w:r>
    </w:p>
    <w:p>
      <w:r>
        <w:t xml:space="preserve">210295</w:t>
      </w:r>
    </w:p>
    <w:p>
      <w:r>
        <w:rPr>
          <w:b/>
        </w:rPr>
        <w:t xml:space="preserve">Esimerkki 4.2717</w:t>
      </w:r>
    </w:p>
    <w:p>
      <w:r>
        <w:t xml:space="preserve">Beef kway teow on Singaporen maasta peräisin oleva ruokalaji.</w:t>
      </w:r>
    </w:p>
    <w:p>
      <w:r>
        <w:rPr>
          <w:b/>
        </w:rPr>
        <w:t xml:space="preserve">Tulos</w:t>
      </w:r>
    </w:p>
    <w:p>
      <w:r>
        <w:t xml:space="preserve">Singapore</w:t>
      </w:r>
    </w:p>
    <w:p>
      <w:r>
        <w:rPr>
          <w:b/>
        </w:rPr>
        <w:t xml:space="preserve">Esimerkki 4.2718</w:t>
      </w:r>
    </w:p>
    <w:p>
      <w:r>
        <w:t xml:space="preserve">Joko Widodo on Indonesian johtaja.</w:t>
      </w:r>
    </w:p>
    <w:p>
      <w:r>
        <w:rPr>
          <w:b/>
        </w:rPr>
        <w:t xml:space="preserve">Tulos</w:t>
      </w:r>
    </w:p>
    <w:p>
      <w:r>
        <w:t xml:space="preserve">Joko Widodo</w:t>
      </w:r>
    </w:p>
    <w:p>
      <w:r>
        <w:rPr>
          <w:b/>
        </w:rPr>
        <w:t xml:space="preserve">Esimerkki 4.2719</w:t>
      </w:r>
    </w:p>
    <w:p>
      <w:r>
        <w:t xml:space="preserve">Valkoiset ovat etninen ryhmä Irlannissa.</w:t>
      </w:r>
    </w:p>
    <w:p>
      <w:r>
        <w:rPr>
          <w:b/>
        </w:rPr>
        <w:t xml:space="preserve">Tulos</w:t>
      </w:r>
    </w:p>
    <w:p>
      <w:r>
        <w:t xml:space="preserve">Valkoiset ihmiset</w:t>
      </w:r>
    </w:p>
    <w:p>
      <w:r>
        <w:rPr>
          <w:b/>
        </w:rPr>
        <w:t xml:space="preserve">Esimerkki 4.2720</w:t>
      </w:r>
    </w:p>
    <w:p>
      <w:r>
        <w:t xml:space="preserve">Saapuminen Wansfordiin, Peterborough Eastiin oli 04.05.</w:t>
      </w:r>
    </w:p>
    <w:p>
      <w:r>
        <w:rPr>
          <w:b/>
        </w:rPr>
        <w:t xml:space="preserve">Tulos</w:t>
      </w:r>
    </w:p>
    <w:p>
      <w:r>
        <w:t xml:space="preserve">Wansford, Peterborough East</w:t>
      </w:r>
    </w:p>
    <w:p>
      <w:r>
        <w:rPr>
          <w:b/>
        </w:rPr>
        <w:t xml:space="preserve">Esimerkki 4.2721</w:t>
      </w:r>
    </w:p>
    <w:p>
      <w:r>
        <w:t xml:space="preserve">Grand Central - 42nd Street sisältää palvelun 7 &lt;7&gt;</w:t>
      </w:r>
    </w:p>
    <w:p>
      <w:r>
        <w:rPr>
          <w:b/>
        </w:rPr>
        <w:t xml:space="preserve">Tulos</w:t>
      </w:r>
    </w:p>
    <w:p>
      <w:r>
        <w:t xml:space="preserve">7 &lt;7&gt;</w:t>
      </w:r>
    </w:p>
    <w:p>
      <w:r>
        <w:rPr>
          <w:b/>
        </w:rPr>
        <w:t xml:space="preserve">Esimerkki 4.2722</w:t>
      </w:r>
    </w:p>
    <w:p>
      <w:r>
        <w:t xml:space="preserve">Siomay on muunnelma sanasta shumai.</w:t>
      </w:r>
    </w:p>
    <w:p>
      <w:r>
        <w:rPr>
          <w:b/>
        </w:rPr>
        <w:t xml:space="preserve">Tulos</w:t>
      </w:r>
    </w:p>
    <w:p>
      <w:r>
        <w:t xml:space="preserve">Siomay</w:t>
      </w:r>
    </w:p>
    <w:p>
      <w:r>
        <w:rPr>
          <w:b/>
        </w:rPr>
        <w:t xml:space="preserve">Esimerkki 4.2723</w:t>
      </w:r>
    </w:p>
    <w:p>
      <w:r>
        <w:t xml:space="preserve">Belfast Royal Academy sijaitsee Belfastissa.</w:t>
      </w:r>
    </w:p>
    <w:p>
      <w:r>
        <w:rPr>
          <w:b/>
        </w:rPr>
        <w:t xml:space="preserve">Tulos</w:t>
      </w:r>
    </w:p>
    <w:p>
      <w:r>
        <w:t xml:space="preserve">Belfast</w:t>
      </w:r>
    </w:p>
    <w:p>
      <w:r>
        <w:rPr>
          <w:b/>
          <w:u w:val="single"/>
        </w:rPr>
        <w:t xml:space="preserve">Tehtävä numero 5</w:t>
      </w:r>
    </w:p>
    <w:p>
      <w:r>
        <w:t xml:space="preserve">Sinulle annetaan kulkuväylä. Sinun on laadittava kysymys tekstissä esitetyistä tiedoista. Rakenna kysymys siten, että (i) se on yksiselitteinen, (ii) sen vastaus on koko kappale. Vältä laatimasta kysymyksiä, joihin voi vastata oikein ymmärtämättä kappaletta.</w:t>
      </w:r>
    </w:p>
    <w:p>
      <w:r>
        <w:rPr>
          <w:b/>
        </w:rPr>
        <w:t xml:space="preserve">Esimerkki 5.0</w:t>
      </w:r>
    </w:p>
    <w:p>
      <w:r>
        <w:t xml:space="preserve">olen kuullut, että Mojaven tie on upea!\"etsi sitä netistä.</w:t>
      </w:r>
    </w:p>
    <w:p>
      <w:r>
        <w:rPr>
          <w:b/>
        </w:rPr>
        <w:t xml:space="preserve">Tulos</w:t>
      </w:r>
    </w:p>
    <w:p>
      <w:r>
        <w:t xml:space="preserve">Mikä on paras moottoripyöräilyn maastopolku ?</w:t>
      </w:r>
    </w:p>
    <w:p>
      <w:r>
        <w:rPr>
          <w:b/>
        </w:rPr>
        <w:t xml:space="preserve">Esimerkki 5.1</w:t>
      </w:r>
    </w:p>
    <w:p>
      <w:r>
        <w:t xml:space="preserve">vuokraaminen vs. ostaminen riippuu tavoitteistasi. \nyleisesti ajatellaan, että ostaminen on parempi b / c maksut, jotka menisivät vuokraan alkaa rakentaa pääomaa kotiisi. govt myös kannustaa sinua ostamaan tekemällä kiinteistöveron maksuja ja asuntolainan korkomaksut verovähennyskelpoisia. \nhaving sanoi, että nykyinen asuntojen asema lahden alueella on sellainen, että asumiskustannukset ostaa on suhteellisen korkea ja vuokrahinnat (verrattuna omistus kustannuksiin) ovat suhteellisen alhaiset (suhteessa muuhun maahan). on lese järkevää ostaa verrattuna muihin paikkoihin. \nbottom line sinun pitäisi perustaa päätöksesi siihen, uskotko markkinoiden jatkavan nousua vai ei. muut numerot yleensä tasoittuvat, tärkein voitto tai tappio ostamisesta tulee arvonnoususta / arvonalennuksesta.</w:t>
      </w:r>
    </w:p>
    <w:p>
      <w:r>
        <w:rPr>
          <w:b/>
        </w:rPr>
        <w:t xml:space="preserve">Tulos</w:t>
      </w:r>
    </w:p>
    <w:p>
      <w:r>
        <w:t xml:space="preserve">San Franciscon lahden alueella, onko järkevää vuokrata vai ostaa ?</w:t>
      </w:r>
    </w:p>
    <w:p>
      <w:r>
        <w:rPr>
          <w:b/>
        </w:rPr>
        <w:t xml:space="preserve">Esimerkki 5.2</w:t>
      </w:r>
    </w:p>
    <w:p>
      <w:r>
        <w:t xml:space="preserve">No...  Jokaisella on erilainen määritelmä siitä, mitä "kauneus" on.  Pidän Lin Qingxiasta, mutta mielestäni monet tytöt ovat häntä kauniimpia. (Hän on nyt yli 40-vuotias). \nJos "Lin Qingxia" on kiinalaisen elokuvan kaunein nainen, kiinalaisen elokuvan komeimman miehen pitäisi olla "Chin Han", koska he ovat aina tehneet elokuvia yhdessä.\nMiespuoliselta elokuvatähdeltä kysyttiin kerran, onko hänen tyttöystävänsä oikeassa elämässä vai tyttöystävä elokuvassa kauniimpi.  Hän antoi erittäin hyvän vastauksen: "Mielestäni äitini on maailman kaunein nainen".  :)</w:t>
      </w:r>
    </w:p>
    <w:p>
      <w:r>
        <w:rPr>
          <w:b/>
        </w:rPr>
        <w:t xml:space="preserve">Tulos</w:t>
      </w:r>
    </w:p>
    <w:p>
      <w:r>
        <w:t xml:space="preserve">Onko Lin Qingxia (eli Brigitte Lin) "kiinalaisen elokuvan kaunein nainen"?</w:t>
      </w:r>
    </w:p>
    <w:p>
      <w:r>
        <w:rPr>
          <w:b/>
        </w:rPr>
        <w:t xml:space="preserve">Esimerkki 5.3</w:t>
      </w:r>
    </w:p>
    <w:p>
      <w:r>
        <w:t xml:space="preserve">En ole varma, onko tämä alkuperä, mutta luulen, että se tehtiin tunnetuksi vuonna 1989 julkaistussa elokuvassa "Tango &amp; Cash". Kun Sylvester Stallonen esittämä Tango ja Kurt Russellin esittämä Cash oli heitetty vankilaan ja lavastettu epäonnistuneessa vankilapakoyrityksessä, pahis Yves Perret (Jack Pallance) lukitsi heidät pannuhuoneeseen, jossa oli joukko rikollisia, jotka Tango &amp; Cash oli laittanut vankilaan. Ennen kuin he päästivät irti purkillisen kamaa, heidän keskustelunsa oli seuraava:\nGabriel Cash: En tiedä sinusta, mutta minä inhoan sitä, että minua rangaistaan F.U.B.A.R...\nRay Tango: En tiedä sinusta, mutta minä inhoan sitä, että minua rangaistaan F.U.B.A.R...\nRay Tango: Cabriel Cash: Mikä on F.U.B.A.R.?\nGabriel Cash: Mikä on F.U.B.A.R.? Fucked-Up Beyond All Recognition.</w:t>
      </w:r>
    </w:p>
    <w:p>
      <w:r>
        <w:rPr>
          <w:b/>
        </w:rPr>
        <w:t xml:space="preserve">Tulos</w:t>
      </w:r>
    </w:p>
    <w:p>
      <w:r>
        <w:t xml:space="preserve">Mistä "foobar" on peräisin?</w:t>
      </w:r>
    </w:p>
    <w:p>
      <w:r>
        <w:rPr>
          <w:b/>
        </w:rPr>
        <w:t xml:space="preserve">Esimerkki 5.4</w:t>
      </w:r>
    </w:p>
    <w:p>
      <w:r>
        <w:t xml:space="preserve">Vaikea kysymys, koska se on tieteen ja teologian päällekkäinen. Koska kysyit, miten ihmislajit ovat kehittyneet? Oletan, että olet kiinnostunut vastauksen tieteellisestä lähestymistavasta.\nNykyisen teorian mukaan Homo sapiens on kehittynyt hominidien esi-isistä miljoonien vuosien aikana luonnonvalinnaksi kutsutun prosessin kautta. Luonnonvalinta on lajimuunnosten karsimista ja etenemistä ajan mittaan sen perusteella, miten ne sopivat kyseisen lajin silloiseen ympäristöön. Soveltuvuuteen kohdistuvat paineet ovat kilpailupaineita (keskenään, muiden heimojen ja muiden eläinten kanssa) ja ympäristöpaineita (sää, maasto, ravinnon saatavuus jne.). Kaikki nämä tekijät ovat vaikuttaneet korkeampien aivojemme kehittymiseen, joita nyt käytämme kehittyäksemme maailmanlaajuisena kollektiivina viestinnän ja teknologian avulla.</w:t>
      </w:r>
    </w:p>
    <w:p>
      <w:r>
        <w:rPr>
          <w:b/>
        </w:rPr>
        <w:t xml:space="preserve">Tulos</w:t>
      </w:r>
    </w:p>
    <w:p>
      <w:r>
        <w:t xml:space="preserve">Miten ihmislaji kehittyi?</w:t>
      </w:r>
    </w:p>
    <w:p>
      <w:r>
        <w:rPr>
          <w:b/>
        </w:rPr>
        <w:t xml:space="preserve">Esimerkki 5.5</w:t>
      </w:r>
    </w:p>
    <w:p>
      <w:r>
        <w:t xml:space="preserve">Tuo on aika hankala lainaus. Joskus sen asettaminen asiayhteyteen voi auttaa. Kyseessä on lainaus Ralph Waldo Emersonin esseestä "Self Reliance", jossa vastustetaan mielipiteiden ja tekojen perustamista yleiseen mielipiteeseen ja suositaan itseluottamusta (katso koko essee osoitteessa http://www.emersoncentral.com/selfreliance.htm). \nLuulen, että tämän lainauksen pointti on se, että on hyvin toivottavaa, että ihmisellä on omia, omaperäisiä ajatuksia ja mielipiteitä ja että hän elää niiden mukaan.  On helpompaa elää omien vakaumustensa mukaan eikä ole muiden suostuteltavissa, kun on eristyksissä (se on "yksinäisyyden riippumattomuus"). Ei kuitenkaan ole niin erikoista eristää itseään muista tämän ihanteen saavuttamiseksi. Koska on vaikeaa elää omien ajatustensa ja mielipiteidensä mukaan samalla kun on osa yhteiskuntaa, siihen pystyy aidosti vain "valmis ihminen". Lisäksi Emerson viittaa esseessään lapsenomaisuuteen - epäitsekkyyteen, tuomitsemattomuuteen, ennakkoluulottomuuteen, kyynisyyteen ja epäröimättömyyteen - ihailtavana asiana. Luulen siis, että tässä kohtaa tulee esiin näennäisesti vääränlainen "täydellinen suloisuus". Kun ihminen voi pysyä sydämeltään puhtaana eläessään ankarassa maailmassa ja samalla pitää kiinni omista ihanteistaan ja elää niiden mukaan. \nMitä mieltä sinä olet?</w:t>
      </w:r>
    </w:p>
    <w:p>
      <w:r>
        <w:rPr>
          <w:b/>
        </w:rPr>
        <w:t xml:space="preserve">Tulos</w:t>
      </w:r>
    </w:p>
    <w:p>
      <w:r>
        <w:t xml:space="preserve">Kuka sanoi alla olevan lausuman ja mitä se tarkoittaa?</w:t>
      </w:r>
    </w:p>
    <w:p>
      <w:r>
        <w:rPr>
          <w:b/>
        </w:rPr>
        <w:t xml:space="preserve">Esimerkki 5.6</w:t>
      </w:r>
    </w:p>
    <w:p>
      <w:r>
        <w:t xml:space="preserve">Harvinaisia tai loppuunmyytyjä kirjoja voi löytää useilta verkkosivustoilta.  Pari niistä on alibris.com tai abebooks.com.  Näillä sivustoilla luetellaan kirjoja kirjakauppiailta ympäri maata ja joiltakin kansainvälisiltä sivustoilta.</w:t>
      </w:r>
    </w:p>
    <w:p>
      <w:r>
        <w:rPr>
          <w:b/>
        </w:rPr>
        <w:t xml:space="preserve">Tulos</w:t>
      </w:r>
    </w:p>
    <w:p>
      <w:r>
        <w:t xml:space="preserve">Miten löydän loppuunmyytyjä kirjoja?</w:t>
      </w:r>
    </w:p>
    <w:p>
      <w:r>
        <w:rPr>
          <w:b/>
        </w:rPr>
        <w:t xml:space="preserve">Esimerkki 5.7</w:t>
      </w:r>
    </w:p>
    <w:p>
      <w:r>
        <w:t xml:space="preserve">Perusasia on, että sinulla on joku, johon luotat kunnolla. joku ystävän suosittelema jne. \n1. tärkeintä on nähdä, että välittäjä voi todella saada lainasi ajoissa. monet sopimukset kaatuvat b / c välittäjä ei voi saada sopimusta ajoissa ja sillä on vähemmän valtaa kuin alkuperäisellä lainanantajalla\n2. Toissijainen prioriteetti on nähdä, että välittäjällä on pääsy kilpailukykyisiin korkoihin. kaikilla välittäjillä ei ole pääsyä kaikkiin lähteisiin ja korkoihin, vaikka useimmat niistä ovatkin samankaltaisia.\n3. sinun on nähtävä, että välittäjä on henkilö, johon luotat, että hän hankkii sinulle parhaan koron riippumatta siitä, kuinka paljon rahaa hän tienaa kaupasta.</w:t>
      </w:r>
    </w:p>
    <w:p>
      <w:r>
        <w:rPr>
          <w:b/>
        </w:rPr>
        <w:t xml:space="preserve">Tulos</w:t>
      </w:r>
    </w:p>
    <w:p>
      <w:r>
        <w:t xml:space="preserve">Mitkä ovat vinkkejä hyvän asuntolainan välittäjän löytämiseksi?</w:t>
      </w:r>
    </w:p>
    <w:p>
      <w:r>
        <w:rPr>
          <w:b/>
        </w:rPr>
        <w:t xml:space="preserve">Esimerkki 5.8</w:t>
      </w:r>
    </w:p>
    <w:p>
      <w:r>
        <w:t xml:space="preserve">Paras tapa on katsoa, onko käytössäsi CD-levyjen polttamiseen tarkoitettu ohjelma, jossa on mahdollisuus luoda käynnistettävä CD-levy.  Jos et löydä sitä tai käytä itse Windowsia CD-levyjen polttamiseen, asia on hieman monimutkaisempi.\nHuomaa: Jos huomaat, että käynnistäminen CD-levyltä ei toimi, sinun on ehkä muutettava BIOS-asetuksia, jotta koneesi voi käynnistyä CD-levyltä.\nJos haluat käynnistää windowsin: helpoin tapa on luultavasti mennä tästä: http://www.nu2.nu/bootcd/ ja ladata apuohjelma, joka tekee sen puolestasi.  Siellä on ohjeita sen mukaan, millaisen käynnistyksen haluat.\nJos et luota kolmannen osapuolen apuohjelman käyttöön, Microsoftilla on ohjeita täällä: http://support.microsoft.com/kb/167685/EN-US/ .  Prosessi ei kuitenkaan ole kovin suoraviivainen.\nJos haluat vain päästä tiedostojärjestelmääsi ja penkoa sitä, voit harkita toisen käyttöjärjestelmän käynnistämistä.  Esimerkiksi http://www.freedos.org/ (FreeDOS) ja http://www.knoppix.net/ (Knoppix Linux) voivat tehdä sen, mitä haluat.  Näistä voit ladata ISO-kuvia ja polttaa käynnistettäviä CD-levyjä.</w:t>
      </w:r>
    </w:p>
    <w:p>
      <w:r>
        <w:rPr>
          <w:b/>
        </w:rPr>
        <w:t xml:space="preserve">Tulos</w:t>
      </w:r>
    </w:p>
    <w:p>
      <w:r>
        <w:t xml:space="preserve">mikä on paras tapa luoda käynnistettävä windos/dos-CD?</w:t>
      </w:r>
    </w:p>
    <w:p>
      <w:r>
        <w:rPr>
          <w:b/>
        </w:rPr>
        <w:t xml:space="preserve">Esimerkki 5.9</w:t>
      </w:r>
    </w:p>
    <w:p>
      <w:r>
        <w:t xml:space="preserve">IMO... elämämme on paljon monimutkaisempaa kuin 50 vuotta sitten, ja siksi on todennäköisempää, että naimisissa olevat ihmiset kasvavat eri suuntiin ajan myötä (arvot, tarpeet jne.). Kun tähän lisätään se, miten helppoa ja hyväksyttävää on erota ja miten nopeasti hävitämme asioita, joita emme enää halua, saadaan kasvava prosenttiosuus.\nEn olisi yllättynyt, jos avioliittojen keskipituus laskee lähitulevaisuudessa ~5 vuoteen ja avioliittojen keskimääräinen määrä henkilöä kohti kasvaa yli kahteen.\n Rinnakkainen pohdinta: kuinka monta erilaista ystäväpiiriä sinulla on ja kuinka usein olet liittynyt uusiin ja jättänyt toiset taaksesi elämäsi aikana? (peruskoulu, lukio, yliopisto, työpaikat jne.). Olemme nomadinen laji. :)</w:t>
      </w:r>
    </w:p>
    <w:p>
      <w:r>
        <w:rPr>
          <w:b/>
        </w:rPr>
        <w:t xml:space="preserve">Tulos</w:t>
      </w:r>
    </w:p>
    <w:p>
      <w:r>
        <w:t xml:space="preserve">Mikä on syy avioerojen määrän kasvuun länsimaissa?</w:t>
      </w:r>
    </w:p>
    <w:p>
      <w:r>
        <w:rPr>
          <w:b/>
        </w:rPr>
        <w:t xml:space="preserve">Esimerkki 5.10</w:t>
      </w:r>
    </w:p>
    <w:p>
      <w:r>
        <w:t xml:space="preserve">Imaginaariluvut ovat lukuja, joiden neliö on negatiivinen luku, kuten i^2 = -1, jossa i on imaginaariluku. Usein ne esitetään myös muodossa i = √-1 (se on -1:n neliöjuuri).\nEi pidä hämmentyä huonosti valitusta nimestä - imaginäärilukuja on todellakin olemassa, ja niitä käytetään kehittyneessä matematiikassa, kuten sähkömagneettisten kenttien fysiikassa. Wikipedian käyttämä vertaus on hyvä - aivan kuten et tarvitse murtolukujen käsitettä laskeaksesi kiviä, se ei tarkoita, etteikö murtolukuja olisi olemassa :).</w:t>
      </w:r>
    </w:p>
    <w:p>
      <w:r>
        <w:rPr>
          <w:b/>
        </w:rPr>
        <w:t xml:space="preserve">Tulos</w:t>
      </w:r>
    </w:p>
    <w:p>
      <w:r>
        <w:t xml:space="preserve">Mikä on "kuvitteellinen luku"?</w:t>
      </w:r>
    </w:p>
    <w:p>
      <w:r>
        <w:rPr>
          <w:b/>
        </w:rPr>
        <w:t xml:space="preserve">Esimerkki 5.11</w:t>
      </w:r>
    </w:p>
    <w:p>
      <w:r>
        <w:t xml:space="preserve">Olemme aika kaukana siitä, että voisimme sädettää mitään kuvaamallasi tavalla.  On joitakin kokeita, joissa sekoittuneiden elektronien jakamisen avulla voidaan havaita mielenkiintoisia "etävaikutuksia", mutta se tietomäärä, joka olisi tallennettava, jotta voitaisiin lähettää jotain, jossa on niin monta atomia kuin pizzassa, on uskomaton.  Lisäksi tällainen operaatio edellyttäisi nanokokoonpanijoita, jotka voisivat tulkita tällaista dataa ja koota pizzan uudelleen annettujen tietojen perusteella.</w:t>
      </w:r>
    </w:p>
    <w:p>
      <w:r>
        <w:rPr>
          <w:b/>
        </w:rPr>
        <w:t xml:space="preserve">Tulos</w:t>
      </w:r>
    </w:p>
    <w:p>
      <w:r>
        <w:t xml:space="preserve">Pizzan faksaaminen</w:t>
      </w:r>
    </w:p>
    <w:p>
      <w:r>
        <w:rPr>
          <w:b/>
        </w:rPr>
        <w:t xml:space="preserve">Esimerkki 5.12</w:t>
      </w:r>
    </w:p>
    <w:p>
      <w:r>
        <w:t xml:space="preserve">CCM Magazine tai heidän nettisivunsa antavat sinulle tietoa kristillisen musiikin alan nousevista ja tulevista artisteista.</w:t>
      </w:r>
    </w:p>
    <w:p>
      <w:r>
        <w:rPr>
          <w:b/>
        </w:rPr>
        <w:t xml:space="preserve">Tulos</w:t>
      </w:r>
    </w:p>
    <w:p>
      <w:r>
        <w:t xml:space="preserve">Mitkä ovat hyviä lähteitä, joista voi saada tietoa uusista gospel-artisteista?</w:t>
      </w:r>
    </w:p>
    <w:p>
      <w:r>
        <w:rPr>
          <w:b/>
        </w:rPr>
        <w:t xml:space="preserve">Esimerkki 5.13</w:t>
      </w:r>
    </w:p>
    <w:p>
      <w:r>
        <w:t xml:space="preserve">On myös otettava huomioon perustutkimuksen rahoittamisen taloudelliset vaikutukset.  60-luvun kuututkimus innoitti kokonaista sukupolvea ja auttoi monia lapsia suuntautumaan luonnontieteiden ja tekniikan alan ammatteihin.  Tämän seurauksena Yhdysvalloilla oli hyvät edellytykset hyödyntää tietotekniikan valtavaa noususuhdannetta viime vuosikymmeninä.  Näiden insinöörien nettovaikutus työelämässä on ollut melko vaikuttava tuotto kyseisten avaruuslentojen kustannuksiin nähden.</w:t>
      </w:r>
    </w:p>
    <w:p>
      <w:r>
        <w:rPr>
          <w:b/>
        </w:rPr>
        <w:t xml:space="preserve">Tulos</w:t>
      </w:r>
    </w:p>
    <w:p>
      <w:r>
        <w:t xml:space="preserve">avaruuslentoja</w:t>
      </w:r>
    </w:p>
    <w:p>
      <w:r>
        <w:rPr>
          <w:b/>
        </w:rPr>
        <w:t xml:space="preserve">Esimerkki 5.14</w:t>
      </w:r>
    </w:p>
    <w:p>
      <w:r>
        <w:t xml:space="preserve">Nykyisen tieteellisen teorian mukaan mustia aukkoja syntyy, kun riittävän suuret tähdet (noin kolminkertainen massa Aurinkoon verrattuna) saavuttavat elämänsä lopun ja romahtavat singulariteetiksi, joka on pohjimmiltaan äärettömän pieni piste, jossa on valtava määrä painovoimaa - niin voimakas painovoima, että edes valo ei pääse pakenemaan sen vetovoimaa, jos se pääsee liian lähelle. On myös ajateltu, että mustia aukkoja voi muodostua pienemmistä massoista, jos ulkoinen energia/paine puristaa massan singulariteetiksi.\nEn ole varma, onko luomisesta suoria kokeellisia todisteita, mutta on todisteita siitä, että niitä on olemassa. Kosmologit käyttävät useita eri menetelmiä havaitakseen mustia aukkoja, kuten etsimällä valon taittumista ja/tai katoamista, kun se kulkee kaukaisista tähdistä meitä kohti, ja myös etsimällä röntgensäteilyä, jota syntyy, kun aine imeytyy taka-aukkoon ja tuhoutuu.\nHupaisa fakta: nykyisten todisteiden ja teorian mukaan Linnunradan keskusta on jättiläismäinen musta aukko, joka muodostui, kun tiheästi pakkautuneet tähdet keskustassa luhistuivat yhteen ja imivät toisensa sisään.</w:t>
      </w:r>
    </w:p>
    <w:p>
      <w:r>
        <w:rPr>
          <w:b/>
        </w:rPr>
        <w:t xml:space="preserve">Tulos</w:t>
      </w:r>
    </w:p>
    <w:p>
      <w:r>
        <w:t xml:space="preserve">Miten musta aukko muodostuu?</w:t>
      </w:r>
    </w:p>
    <w:p>
      <w:r>
        <w:rPr>
          <w:b/>
        </w:rPr>
        <w:t xml:space="preserve">Esimerkki 5.15</w:t>
      </w:r>
    </w:p>
    <w:p>
      <w:r>
        <w:t xml:space="preserve">Raskas vesi on kuin tavallinen vesi, mutta siinä on kahden vetyatomin ja happiatomin (H20) sijasta kaksi deuteriumatomia ja yksi happiatomi (D20). Deuterium on vetyatomi, jossa on ylimääräinen neutroni.\nVettä käytetään ydinreaktoreissa hidastamaan reaktionopeutta ja absorboimaan lämpöä. Ydinfissio alkaa neutronien lähettämisellä, jotka synnyttävät ketjureaktion. Ympärillä oleva vesi absorboi neutronit (muuttuen raskaaksi vedeksi) ja hidastaa reaktiota. Jos käytetään raskasta vettä tavallisen vetyveden sijasta, neutronit eivät absorboidu. Tämä tarkoittaa, että reaktion ylläpitämiseen voidaan käyttää vähemmän puhdasta ydinainetta. Esimerkiksi rikastetun uraanin sijasta voidaan käyttää puhdistamatonta uraania, joka on paljon halvempaa.</w:t>
      </w:r>
    </w:p>
    <w:p>
      <w:r>
        <w:rPr>
          <w:b/>
        </w:rPr>
        <w:t xml:space="preserve">Tulos</w:t>
      </w:r>
    </w:p>
    <w:p>
      <w:r>
        <w:t xml:space="preserve">Raskas vesi</w:t>
      </w:r>
    </w:p>
    <w:p>
      <w:r>
        <w:rPr>
          <w:b/>
        </w:rPr>
        <w:t xml:space="preserve">Esimerkki 5.16</w:t>
      </w:r>
    </w:p>
    <w:p>
      <w:r>
        <w:t xml:space="preserve">Se on jo saatavilla Australiassa, jos DVD-soittimesi voi käsitellä PAL-järjestelmää:</w:t>
      </w:r>
    </w:p>
    <w:p>
      <w:r>
        <w:rPr>
          <w:b/>
        </w:rPr>
        <w:t xml:space="preserve">Tulos</w:t>
      </w:r>
    </w:p>
    <w:p>
      <w:r>
        <w:t xml:space="preserve">Milloin Her Majesty julkaistaan Dvd-muodossa?</w:t>
      </w:r>
    </w:p>
    <w:p>
      <w:r>
        <w:rPr>
          <w:b/>
        </w:rPr>
        <w:t xml:space="preserve">Esimerkki 5.17</w:t>
      </w:r>
    </w:p>
    <w:p>
      <w:r>
        <w:t xml:space="preserve">vastaus on, että sinulla on oltava transponderi, jotta voit lentää C-luokan ilmatilassa.</w:t>
      </w:r>
    </w:p>
    <w:p>
      <w:r>
        <w:rPr>
          <w:b/>
        </w:rPr>
        <w:t xml:space="preserve">Tulos</w:t>
      </w:r>
    </w:p>
    <w:p>
      <w:r>
        <w:t xml:space="preserve">Tarvitaanko luokan C ilmatilassa lentämiseen transponderi?</w:t>
      </w:r>
    </w:p>
    <w:p>
      <w:r>
        <w:rPr>
          <w:b/>
        </w:rPr>
        <w:t xml:space="preserve">Esimerkki 5.18</w:t>
      </w:r>
    </w:p>
    <w:p>
      <w:r>
        <w:t xml:space="preserve">Soita alueen mehiläishoitajalle.  Heidän pitäisi pystyä auttamaan sinua, ja he todennäköisesti poistaisivat ne veloituksetta pesää vastaan.  Mehiläisillä on arvoa, ja ne kuuluvat nyt sinulle.</w:t>
      </w:r>
    </w:p>
    <w:p>
      <w:r>
        <w:rPr>
          <w:b/>
        </w:rPr>
        <w:t xml:space="preserve">Tulos</w:t>
      </w:r>
    </w:p>
    <w:p>
      <w:r>
        <w:t xml:space="preserve">Miten päästä eroon mehiläispesästä?</w:t>
      </w:r>
    </w:p>
    <w:p>
      <w:r>
        <w:rPr>
          <w:b/>
        </w:rPr>
        <w:t xml:space="preserve">Esimerkki 5.19</w:t>
      </w:r>
    </w:p>
    <w:p>
      <w:r>
        <w:t xml:space="preserve">En osaa sanoa, mikä niistä on paras, mutta voin kertoa yhdestä, jossa asuin lyhyen aikaa.\n Asuin kuukauden ajan Avalonissa 4th ja Kingin kulmassa. Minut oli sijoitettu sinne yritysasunnoksi. Vaikka se oli hieno, se oli suhteellisen kallis ja huoneet olivat pieniä. Siellä oli myös yksi niistä huoneista, jotka toimivat keittiönä, ruokasalina ja olohuoneena yhdessä. En pidä tällaisista huoneista, jotka ovat erityisen amerikkalaisia. Ruoanlaiton haju, ihmiset katsovat televisiota, ihmiset syövät - nämä kaikki tuntuvat toiminnoilta, joiden pitäisi olla erillään toisistaan. Sanokaa minua vanhanaikaiseksi.  \n Avalonissa oli kuitenkin iso kuntosali, joka oli erittäin hyvä, ja concierge-palvelu, joka oli erittäin kätevä. Useimmat heistä olivat erittäin ystävällisiä. Yksi concierge jopa halasi minua lähtiessämme ja sanoi, että hän tulee kaipaamaan minua!  Kätevää oli myös Caltrainin, kadun toisella puolella olevan Safewayn ja Starbucksin läheisyys. Mutta jos kaipaat kulttuuria, tämä ei ole sitä: kaikki on ketjuliikkeitä lähistöllä. \nSe voi siis sopia sinulle riippuen budjetistasi, mukavuuden ja kulttuurin tarpeestasi ja sietokyvystäsi pieniin huoneisiin ja/tai omiin huoneisiin.</w:t>
      </w:r>
    </w:p>
    <w:p>
      <w:r>
        <w:rPr>
          <w:b/>
        </w:rPr>
        <w:t xml:space="preserve">Tulos</w:t>
      </w:r>
    </w:p>
    <w:p>
      <w:r>
        <w:t xml:space="preserve">Mukava kerrostalo lähellä SBC Parkia?</w:t>
      </w:r>
    </w:p>
    <w:p>
      <w:r>
        <w:rPr>
          <w:b/>
        </w:rPr>
        <w:t xml:space="preserve">Esimerkki 5.20</w:t>
      </w:r>
    </w:p>
    <w:p>
      <w:r>
        <w:t xml:space="preserve">1. Rooman keskustassa sijaitseva Vatikaani on maailman pienin valtio. Sen koko on 0,17 neliökilometriä.\n2. Monaco. \n3. San Marino.\nMiten niistä on tullut valtioita?\n1. Italia takaa ja suojelee Vatikaanin poliittista vapautta. Se on Pyhän istuimen ja Italian kuningaskunnan välinen konkordaatti, jonka kardinaali Gasparri allekirjoitti vuonna 1929 Lateraanipalatsissa Roomassa Pius XI:n puolesta ja Benito Mussolini Viktor Emmanuel III:n puolesta.\n2. Monaco tuli Ranskan suojelukseen vuonna 1861. Kuitenkin vuodesta 1911 lähtien, jolloin ensimmäinen perustuslaki julistettiin, Monacon ruhtinas oli ehdoton hallitsija.\n3. Perinteen mukaan Dalmatiasta kotoisin ollut kristitty kivenhakkaaja Marino pakeni (4. vuosisadalla) Titano-vuorelle, joka on nykyisen San Marinon maantieteellinen pääkohde. Suhteellisen vaikeapääsyisen sijaintinsa ja köyhyytensä vuoksi se on onnistunut säilyttämään itsenäisyytensä muutamaa lyhyttä keskeytystä lukuun ottamatta. Vuonna 1631 paavi tunnusti sen itsenäisyyden.</w:t>
      </w:r>
    </w:p>
    <w:p>
      <w:r>
        <w:rPr>
          <w:b/>
        </w:rPr>
        <w:t xml:space="preserve">Tulos</w:t>
      </w:r>
    </w:p>
    <w:p>
      <w:r>
        <w:t xml:space="preserve">Mitkä ovat maailman 3 pienintä kansakuntaa?</w:t>
      </w:r>
    </w:p>
    <w:p>
      <w:r>
        <w:rPr>
          <w:b/>
        </w:rPr>
        <w:t xml:space="preserve">Esimerkki 5.21</w:t>
      </w:r>
    </w:p>
    <w:p>
      <w:r>
        <w:t xml:space="preserve">Jos seisoisit oven edessä, joista toinen johtaa taivaaseen ja toinen helvettiin, eikä kumpaakaan ole merkitty, ja tuota ovea vartioi vartija, joka valehtelee aina ja toinen kertoo aina totuuden, mutta et tiedä kuka on kuka, mitä kysyisit, jotta tietäisit lopullisesti, kumpi on ovi taivaaseen ja kumpi helvettiin.\Vastaus: "Mitä toinen vartija sanoisi, jonka sinä sanoisit olevan ovi taivaaseen (helvettiin)?" Silloin tiedät, että vastakkainen ovi on ovi taivaaseen (helvettiin).</w:t>
      </w:r>
    </w:p>
    <w:p>
      <w:r>
        <w:rPr>
          <w:b/>
        </w:rPr>
        <w:t xml:space="preserve">Tulos</w:t>
      </w:r>
    </w:p>
    <w:p>
      <w:r>
        <w:t xml:space="preserve">Mikä on paras arvoitus, jonka tiedät?</w:t>
      </w:r>
    </w:p>
    <w:p>
      <w:r>
        <w:rPr>
          <w:b/>
        </w:rPr>
        <w:t xml:space="preserve">Esimerkki 5.22</w:t>
      </w:r>
    </w:p>
    <w:p>
      <w:r>
        <w:t xml:space="preserve">90 prosenttia ravintoloista epäonnistuu ensimmäisenä toimintavuotenaan. Ravintolan 10 prosentin voittotasoa pidetään menestyksenä. Keskimääräisiä tuloja ja nettotuloja on vaikea määritellä tuntematta ruokakonseptia ja tietämättä, minkälainen anniskelulupa laitoksella on: pelkkä olut- ja viinilupa vai täysi baarilupa? Onko ravintola riippuvainen paljolti noutoruokatilauksista vai lähinnä sisäpuolisesta ruokailusta? Työaika on hyvin pitkä 12-15 tuntia päivässä, jos tarjoillaan lounasta ja päivällistä.</w:t>
      </w:r>
    </w:p>
    <w:p>
      <w:r>
        <w:rPr>
          <w:b/>
        </w:rPr>
        <w:t xml:space="preserve">Tulos</w:t>
      </w:r>
    </w:p>
    <w:p>
      <w:r>
        <w:t xml:space="preserve">Ravintolan pyörittämisen taloudellisuus?</w:t>
      </w:r>
    </w:p>
    <w:p>
      <w:r>
        <w:rPr>
          <w:b/>
        </w:rPr>
        <w:t xml:space="preserve">Esimerkki 5.23</w:t>
      </w:r>
    </w:p>
    <w:p>
      <w:r>
        <w:t xml:space="preserve">Aivan.  Polttoaineen lisäaineista on apua päästöjen vähentämisessä, vaikka ne eivät aina olekaan taloudellisia.  Yhdysvaltain kongressi on suurimmaksi osaksi tukenut etanolin valmistusta, joka on yleensä nettokustannus, ellei sitä valmisteta maatalousjätteestä.\nToinen aine, jolla on samat päästöjä vähentävät ominaisuudet kuin etanolilla, on MTBE.  MTBE:stä on ollut viime aikoina paljon lehdistössä puhetta, koska se saastuttaa pohjavettä.</w:t>
      </w:r>
    </w:p>
    <w:p>
      <w:r>
        <w:rPr>
          <w:b/>
        </w:rPr>
        <w:t xml:space="preserve">Tulos</w:t>
      </w:r>
    </w:p>
    <w:p>
      <w:r>
        <w:t xml:space="preserve">Miksi huoltoasemat sekoittavat etanolia bensiiniin?</w:t>
      </w:r>
    </w:p>
    <w:p>
      <w:r>
        <w:rPr>
          <w:b/>
        </w:rPr>
        <w:t xml:space="preserve">Esimerkki 5.24</w:t>
      </w:r>
    </w:p>
    <w:p>
      <w:r>
        <w:t xml:space="preserve">Sama syy, miksi aurinkovoima ei ole suositumpaa, vaikka aurinkoa paistaa paljon: nykyisellä tekniikalla kwh-kustannukset ovat edelleen paljon korkeammat kuin fossiilisilla polttoaineilla tuotetun sähkön kustannukset. Fossiilisten polttoaineiden hintojen noustessa ja teknologian kehittyessä niin sanotut "vaihtoehtoiset" energialähteet tulevat kustannustehokkaammiksi, mutta siirtymäkohta näyttää olevan vielä useiden vuosien päässä tulevaisuudessa.\nKalliiden vaihtoehtoisten teknologioiden pakottaminen markkinoille ennen kuin ne ovat taloudellisesti kannattavia, nostaa yksinkertaisesti sähkön hintaa kotitalouksille - tämä on osa syytä siihen, miksi Kalifornian sähkötariffit olivat 1990-luvulla niin paljon maan keskiarvoa korkeammat, mikä avasi Enronille ja muille vastaaville mahdollisuuden tehdä epäonnisia arbitraasimarginaalejaan....</w:t>
      </w:r>
    </w:p>
    <w:p>
      <w:r>
        <w:rPr>
          <w:b/>
        </w:rPr>
        <w:t xml:space="preserve">Tulos</w:t>
      </w:r>
    </w:p>
    <w:p>
      <w:r>
        <w:t xml:space="preserve">Miksi emme käytä meren aaltoja sähköntuotantoon?</w:t>
      </w:r>
    </w:p>
    <w:p>
      <w:r>
        <w:rPr>
          <w:b/>
        </w:rPr>
        <w:t xml:space="preserve">Esimerkki 5.25</w:t>
      </w:r>
    </w:p>
    <w:p>
      <w:r>
        <w:t xml:space="preserve">NBA:ssa on pieniä liigoja - niitä kutsutaan CBA:ksi ja kansainvälisiksi liigoiksi. :)\nVakavasti - koska katsojat näyttävät arvostavan räjähtävyyttä tehokkuuden sijasta, uskon, että NBA-pelaajien keski-ikä on siirtymässä nuoriin urheilijoihin, jotka ovat nopeampia, korkealentoisempia ja vastustuskykyisempiä loukkaantumisille. En olisi lainkaan yllättynyt, jos tämän vuosikymmenen loppuun mennessä liigan allstarien keski-ikä olisi reilusti alle 25 vuotta.</w:t>
      </w:r>
    </w:p>
    <w:p>
      <w:r>
        <w:rPr>
          <w:b/>
        </w:rPr>
        <w:t xml:space="preserve">Tulos</w:t>
      </w:r>
    </w:p>
    <w:p>
      <w:r>
        <w:t xml:space="preserve">Miksei NBA:ssa oteta käyttöön alaikäisliigaa?</w:t>
      </w:r>
    </w:p>
    <w:p>
      <w:r>
        <w:rPr>
          <w:b/>
        </w:rPr>
        <w:t xml:space="preserve">Esimerkki 5.26</w:t>
      </w:r>
    </w:p>
    <w:p>
      <w:r>
        <w:t xml:space="preserve">Pisin sana, jossa ei ole vokaalia, on Rhythm.\nSe on mainittu alla olevalla sivustolla, josta löydät lisää hauskoja faktoja.</w:t>
      </w:r>
    </w:p>
    <w:p>
      <w:r>
        <w:rPr>
          <w:b/>
        </w:rPr>
        <w:t xml:space="preserve">Tulos</w:t>
      </w:r>
    </w:p>
    <w:p>
      <w:r>
        <w:t xml:space="preserve">Mikä on pisin englanninkielinen sana, jossa ei ole vokaalia?</w:t>
      </w:r>
    </w:p>
    <w:p>
      <w:r>
        <w:rPr>
          <w:b/>
        </w:rPr>
        <w:t xml:space="preserve">Esimerkki 5.27</w:t>
      </w:r>
    </w:p>
    <w:p>
      <w:r>
        <w:t xml:space="preserve">Annas kun kerron tarkemmin -\nMoottori - 3 litran V10.  Noin 900+ hv, 19 000 kierrosta minuutissa.  Moottori painaa noin 200 kiloa.  Se pyörii niin nopeasti, että metalliset venttiilijouset eivät pysy, vaan jouset ovat pneumaattiset.\nJarrut- Mitä paremmat jarrut, sitä myöhemmin voit jarruttaa ja siten voit käyttää enemmän aikaa nopeaan ajoon.  Nämä ovat hiilikuitua ja niiden valmistaminen kestää 3 kuukautta.  Ne kuumenevat käytössä noin 1500 F:n lämpötilaan, ja niiden voi nähdä hehkuvan.  Pyörät on rajoitettu 13 tuumaan jarrutuskyvyn rajoittamiseksi.  Sellaisenaan kuljettaja kokee 4 G:n hidastuvan kuorman voimakkaassa jarrutuksessa.  Tavallinen ihminen menettäisi tajuntansa F1-autossa.\nAerodynamiikka - Yllättäen vetovastus ei ole kriittinen tekijä, vaan downforce.  Näiden autojen ilmanvastuskertoimet ovat erittäin korkeat avoimien pyörien ja spoilereiden vuoksi.  Alavoima syntyy aerolaitteilla, jotka ovat periaatteessa käänteisiä lentokoneen siipiä, jotka painavat autoa maahan nopeuden alaisena.  F1-autojen on vaikea ohittaa, koska ne ovat riippuvaisia näistä laitteista. Kun autot joutuvat likaiseen ilmaan toisen kilpailijan taakse, downforce laskee dramaattisesti ja samalla auton kyky kääntyä nopeasti laskee.\nVetovoiman hallinta - autot tuottavat niin paljon tehoa, että kaasua ohjataan tietokoneella, jotta renkaat eivät pyörisi.  Hallitseva elin (FIA) haluaa tehdä tästä laittoman, mutta tällä hetkellä se ei ole mahdollista, koska se on pelkkä moottorinohjausjärjestelmän ohjelmisto, eikä näitä järjestelmiä ole mahdollista purkaa laittoman koodin löytämiseksi.\nTransmissio - Autoissa käytetään tietokoneohjattuja sekventiaalisia manuaalivaihteistoja.  Tietokoneet ohjaavat kaasua ja kytkintä, jotta vaihdot onnistuvat täydellisesti sekunnin kymmenesosassa.  Kuljettaja tarvitsee vain vetää vivusta.  Kytkintä käytetään vain pysähdyksissä, ja se kytketään ohjauspyörässä olevasta vivusta. \nMikä ei tee autoista nopeita\nRenkaat- Renkaissa on urat, jotka rajoittavat vetoa.  Jos kuljettajat saisivat ajaa slicks-renkailla, vetovoima ja G-kuormitus olisivat niin suuret, että kuljettajat menettäisivät tajuntansa ja mahdollisesti kolaroivat.  Vuodesta 2005 alkaen renkaiden on myös kestettävä koko kilpailun ajan.\nPyörät- Kokorajoitukset estävät liian suurten jarrujen asentamisen, mikä myös ylittäisi kuljettajien fysiologiset rajat\nJarrut- Kuten aiemmin todettiin, kokorajoitukset.  Ei myöskään ABS:ää (kielletty vuonna 1994).</w:t>
      </w:r>
    </w:p>
    <w:p>
      <w:r>
        <w:rPr>
          <w:b/>
        </w:rPr>
        <w:t xml:space="preserve">Tulos</w:t>
      </w:r>
    </w:p>
    <w:p>
      <w:r>
        <w:t xml:space="preserve">Formula1-auto</w:t>
      </w:r>
    </w:p>
    <w:p>
      <w:r>
        <w:rPr>
          <w:b/>
        </w:rPr>
        <w:t xml:space="preserve">Esimerkki 5.28</w:t>
      </w:r>
    </w:p>
    <w:p>
      <w:r>
        <w:t xml:space="preserve">Ensinnäkään en koskaan sanoisi, että jokin teoria on todistettu. Teoriaa tukevia todisteita voi olla paljon, ja sen seurauksena se ei ehkä enää ole niiden teorioiden listalla, jotka kyseenalaistetaan, mutta teoriat ovat aina teorioita, ja niitä pitäisi aina voida muuttaa uusien todisteiden perusteella. Hyvä teoria on vain kokoelma hypoteeseja, kokeita ja johtopäätöksiä, jotka kestävät toistuvan kyseenalaistamisen ja joita voidaan näin ollen käyttää ennustamaan testaamattomia tuloksia.\nNyt kysymykseenne (anteeksi, että sivuutan asian)... Luulen, että useimmat fyysikot pitävät Arthur Eddingtonin havaintoja valon taipumisesta vuoden 1919 auringonpimennyksen aikana ensimmäisenä vankkana todisteena Einsteinin yleisen suhteellisuusteorian tueksi. Einsteinin teoria ennusti, että gravitaatiokentät taivuttavat valoa, ja Eddingtonin mittaukset tukivat ennustusta, mikä teki siitä ensimmäisen empiirisen tiedon teorian tueksi.</w:t>
      </w:r>
    </w:p>
    <w:p>
      <w:r>
        <w:rPr>
          <w:b/>
        </w:rPr>
        <w:t xml:space="preserve">Tulos</w:t>
      </w:r>
    </w:p>
    <w:p>
      <w:r>
        <w:t xml:space="preserve">miten Einsteinin yleinen suhteellisuusteoria todistettiin?</w:t>
      </w:r>
    </w:p>
    <w:p>
      <w:r>
        <w:rPr>
          <w:b/>
        </w:rPr>
        <w:t xml:space="preserve">Esimerkki 5.29</w:t>
      </w:r>
    </w:p>
    <w:p>
      <w:r>
        <w:t xml:space="preserve">Jengi hyökkää Ensimmäisen armeijan kimppuun Willow'n avustamana, joka tekee voimakkaan loitsun, joka antaa kaikille potentiaalisille Tappajan voimat. Samaan aikaan Angelin mukanaan tuomaa amulettia kantava Spike on ratkaiseva tekijä voitossa, ja Sunnydale hävitetään. Buffy ja jengi katselevat Sunnydalesta jäljelle jäänyttä Sunnydalea ja päättävät, mitä tehdä seuraavaksi... \n--mutta mikä tärkeämpää, Sunnydalessa ei enää tapeta tappajia, vai onko se Sunnyvale....?</w:t>
      </w:r>
    </w:p>
    <w:p>
      <w:r>
        <w:rPr>
          <w:b/>
        </w:rPr>
        <w:t xml:space="preserve">Tulos</w:t>
      </w:r>
    </w:p>
    <w:p>
      <w:r>
        <w:t xml:space="preserve">Voisiko joku kertoa, mitä Buffyn sarjan finaalissa tapahtui?</w:t>
      </w:r>
    </w:p>
    <w:p>
      <w:r>
        <w:rPr>
          <w:b/>
        </w:rPr>
        <w:t xml:space="preserve">Esimerkki 5.30</w:t>
      </w:r>
    </w:p>
    <w:p>
      <w:r>
        <w:t xml:space="preserve">Sitä kutsutaan kieltämiseksi...</w:t>
      </w:r>
    </w:p>
    <w:p>
      <w:r>
        <w:rPr>
          <w:b/>
        </w:rPr>
        <w:t xml:space="preserve">Tulos</w:t>
      </w:r>
    </w:p>
    <w:p>
      <w:r>
        <w:t xml:space="preserve">Miten ihminen voi elää koko elämänsä ajatellen lähestyvää kuolemaa?</w:t>
      </w:r>
    </w:p>
    <w:p>
      <w:r>
        <w:rPr>
          <w:b/>
        </w:rPr>
        <w:t xml:space="preserve">Esimerkki 5.31</w:t>
      </w:r>
    </w:p>
    <w:p>
      <w:r>
        <w:t xml:space="preserve">Helikopteri saa voimansa roottoreista tai siivistä. Kun sen roottorit pyörivät, helikopteri ei näytä juurikaan lentokoneelta. Roottorin lavat ovat kuitenkin lentokoneen siipien kaltaisen siipiprofiilin muotoiset. Kun roottorit pyörivät, ilma virtaa nopeammin lapojen yläpuolella kuin alapuolella. Tämä luo riittävästi nostetta lentämiseen.</w:t>
      </w:r>
    </w:p>
    <w:p>
      <w:r>
        <w:rPr>
          <w:b/>
        </w:rPr>
        <w:t xml:space="preserve">Tulos</w:t>
      </w:r>
    </w:p>
    <w:p>
      <w:r>
        <w:t xml:space="preserve">miten helikopteri lentää</w:t>
      </w:r>
    </w:p>
    <w:p>
      <w:r>
        <w:rPr>
          <w:b/>
        </w:rPr>
        <w:t xml:space="preserve">Esimerkki 5.32</w:t>
      </w:r>
    </w:p>
    <w:p>
      <w:r>
        <w:t xml:space="preserve">konferenssi on investoinut paljon Big Ten -nimen rakentamiseen sekä kauppatavaroiden myyntiin ja yritysten sponsorointiin.</w:t>
      </w:r>
    </w:p>
    <w:p>
      <w:r>
        <w:rPr>
          <w:b/>
        </w:rPr>
        <w:t xml:space="preserve">Tulos</w:t>
      </w:r>
    </w:p>
    <w:p>
      <w:r>
        <w:t xml:space="preserve">Miksi Big Ten pitäisi nimensä 11. koulun lisäämisestä huolimatta?</w:t>
      </w:r>
    </w:p>
    <w:p>
      <w:r>
        <w:rPr>
          <w:b/>
        </w:rPr>
        <w:t xml:space="preserve">Esimerkki 5.33</w:t>
      </w:r>
    </w:p>
    <w:p>
      <w:r>
        <w:t xml:space="preserve">Hieronta on hyvä keino lievittää stressiä, jos löydät oikeanlaisen hierojan. \nYksi suosituimmista hieronnoista on ruotsalainen hieronta. Siinä käytetään kevyttä tai keskivahvaa painetta pitkillä, rauhoittavilla liikkeillä. Joskus stressi voi aiheuttaa lihaskipuja. Syväkudoshieronta voidaan räätälöidä henkilön tarpeiden mukaan. Aromaterapeuttisessa hieronnassa hyödynnetään eteerisen öljyn terapeuttista vaikutusta yhdistettynä rentouttavaan hierontaan. Lämmin kivihieronta on tullut hyvin suosituksi viime vuosina. Refleksologia on jalkahieronnan erityismuoto.\nVoi kestää muutaman kokeilun löytää itselle sopiva hieronta. Kun löydät sen, se voi auttaa ylläpitämään hyvää fyysistä terveyttä ja vähentämään stressiä.</w:t>
      </w:r>
    </w:p>
    <w:p>
      <w:r>
        <w:rPr>
          <w:b/>
        </w:rPr>
        <w:t xml:space="preserve">Tulos</w:t>
      </w:r>
    </w:p>
    <w:p>
      <w:r>
        <w:t xml:space="preserve">Kuinka tehokkaasti hieronta lievittää stressiä?</w:t>
      </w:r>
    </w:p>
    <w:p>
      <w:r>
        <w:rPr>
          <w:b/>
        </w:rPr>
        <w:t xml:space="preserve">Esimerkki 5.34</w:t>
      </w:r>
    </w:p>
    <w:p>
      <w:r>
        <w:t xml:space="preserve">Tutustu "Kalifornian vuokralaiset:  A Guide to Residential Tenants' and Landloards' Rights and Responsibilities" (lueteltu alla viitteenä) kuluttaja-asioiden osastolta.</w:t>
      </w:r>
    </w:p>
    <w:p>
      <w:r>
        <w:rPr>
          <w:b/>
        </w:rPr>
        <w:t xml:space="preserve">Tulos</w:t>
      </w:r>
    </w:p>
    <w:p>
      <w:r>
        <w:t xml:space="preserve">Onko Kalifornian vuokranantajan ja vuokralaisen välistä lakia varten olemassa hyvää viitetietoa?</w:t>
      </w:r>
    </w:p>
    <w:p>
      <w:r>
        <w:rPr>
          <w:b/>
        </w:rPr>
        <w:t xml:space="preserve">Esimerkki 5.35</w:t>
      </w:r>
    </w:p>
    <w:p>
      <w:r>
        <w:t xml:space="preserve">tutustu tähän sivustoon:\nhttp://mathworld.wolfram.com/TriangularDistribution.html</w:t>
      </w:r>
    </w:p>
    <w:p>
      <w:r>
        <w:rPr>
          <w:b/>
        </w:rPr>
        <w:t xml:space="preserve">Tulos</w:t>
      </w:r>
    </w:p>
    <w:p>
      <w:r>
        <w:t xml:space="preserve">Kolmiomainen jakauma satunnaisfunktio</w:t>
      </w:r>
    </w:p>
    <w:p>
      <w:r>
        <w:rPr>
          <w:b/>
        </w:rPr>
        <w:t xml:space="preserve">Esimerkki 5.36</w:t>
      </w:r>
    </w:p>
    <w:p>
      <w:r>
        <w:t xml:space="preserve">Vastaus kysymykseesi on siis "ei".  Ongelma on se, että jos säiliö loistaa, se tarkoittaa, että valoa ja energiaa häviää ja loppuu lopulta.  On olemassa materiaaleja, jotka hehkuvat pitkään radioaktiivisen hajoamisen tai kemiallisten prosessien ansiosta, mutta kaikki nämä kuluttavat "polttoaineensa" prosessissa ja loppuvat lopulta.\nJoidenkin radioaktiivisten aineiden puoliintumisaika on melko pitkä, ja ne näyttävät hehkuvan tasaisesti ilman suurempaa hajoamista ihmisen koko eliniän ajan.\nNyt yleistääksemme... on mahdollista vangita valoa säiliöön, joka ei loista. Tutkijat ovat kyenneet vapauttamaan valon paikalleen käyttämällä alijäähtyneitä natriumpilviä, jotka ovat luonnostaan läpinäkymättömiä, mutta voivat väliaikaisesti läpäistä valoa, kun niitä muutetaan lasersäteen avulla.  Jos laser sammutetaan, pilven läpi kulkeva valonsäde jähmettyy tilapäisesti paikalleen.  Australialaiset tutkijat ovat hiljattain pystyneet pidentämään tätä vuorovaikutusta lähes sekunnin mittaiseksi.\nKun laser kytketään uudelleen päälle, säde palautuu ja jatkaa matkaansa.  Tämä kaikki on hieman kyseenalaista, koska fotonit todella nielaistaan väliaikaisesti materiaalin sisään.  Jälkeenpäin ulos tulevilla fotoneilla on sama konfiguraatio ja kvanttitila kuin sisään tulleilla, mutta se, ovatko ne täsmälleen samoja fotoneja, on enemmänkin filosofian kuin fysiikan kysymys.</w:t>
      </w:r>
    </w:p>
    <w:p>
      <w:r>
        <w:rPr>
          <w:b/>
        </w:rPr>
        <w:t xml:space="preserve">Tulos</w:t>
      </w:r>
    </w:p>
    <w:p>
      <w:r>
        <w:t xml:space="preserve">Valon vangitseminen säiliöön</w:t>
      </w:r>
    </w:p>
    <w:p>
      <w:r>
        <w:rPr>
          <w:b/>
        </w:rPr>
        <w:t xml:space="preserve">Esimerkki 5.37</w:t>
      </w:r>
    </w:p>
    <w:p>
      <w:r>
        <w:t xml:space="preserve">Niiden markkina-arvot ovat liian lähellä toisiaan, jotta näin voisi koskaan tapahtua.\nKiinnostavaa on, että monet toimittajat, analyytikot ja teknologia-asiantuntijat, joiden kanssa olen keskustellut, ovat sitä mieltä, että Googlen ja Yahoon välinen oletettu kilpailu on harhaanjohtavaa ja että ne ovat hyvin erilaisia yrityksiä, joilla on hyvin erilaiset strategiat. Googlen todellisena kilpailijana pidetään usein Microsoftia, ei Yahoota. Tämä tukee väitettäsi, jonka mukaan ne täydentävät toisiaan.</w:t>
      </w:r>
    </w:p>
    <w:p>
      <w:r>
        <w:rPr>
          <w:b/>
        </w:rPr>
        <w:t xml:space="preserve">Tulos</w:t>
      </w:r>
    </w:p>
    <w:p>
      <w:r>
        <w:t xml:space="preserve">Milloin Google ostaa Yahoon?</w:t>
      </w:r>
    </w:p>
    <w:p>
      <w:r>
        <w:rPr>
          <w:b/>
        </w:rPr>
        <w:t xml:space="preserve">Esimerkki 5.38</w:t>
      </w:r>
    </w:p>
    <w:p>
      <w:r>
        <w:t xml:space="preserve">On selvää, että ihmisillä ja eläimillä (erityisesti evoluutiopuussa lähellä meitä olevilla eläimillä) on samankaltaisia kemiallisia reaktioita aivoissaan, kun ne joutuvat kohtaamaan erittäin tunteikkaita tilanteita.  Olipa kyse sitten pelosta, tyytyväisyydestä tai parittelunhalusta, meillä on paljon samankaltaisia mekanismeja käytössä.  Pelkästään tämän perusteella on melko vahva argumentti, että eläimillä on tunteita.\nYksi mahdollinen vasta-argumentti perustuu kuitenkin määritelmään, jonka mukaan tiettyjen kemiallisten reaktioiden kutsuminen tunteiksi edellyttää, että kyseinen olento on tietoinen tilastaan.  Tällä määritelmällä on paljon vaikeampi sanoa, kokevatko eläimet tunteita samalla tietoisella tavalla, vaikka neurokemialliset merkit ovatkin samanlaisia.\nMinusta tämä tietoiseen ymmärrykseen perustuva määritelmä on hieman epäilyttävä, sillä se perustuu joidenkin jatkuvaan haluun yrittää määritellä ihminen pois luonnon kontekstista... ja väittää, että olemme kategorisesti parempia kuin muut eläimet.  \nJos tietoisuuden neurokemiallinen perusta joskus löydetään, voimme nopeasti tarkistaa, millä eläimillä se on, ja epäilen, että huomaamme monien olevan tietoisia.  Jos näin on, niiden tunteet ovat yhtä todellisia kuin ihmisen tunteet kaikissa merkityksissä.</w:t>
      </w:r>
    </w:p>
    <w:p>
      <w:r>
        <w:rPr>
          <w:b/>
        </w:rPr>
        <w:t xml:space="preserve">Tulos</w:t>
      </w:r>
    </w:p>
    <w:p>
      <w:r>
        <w:t xml:space="preserve">Onko eläimillä tunteita?</w:t>
      </w:r>
    </w:p>
    <w:p>
      <w:r>
        <w:rPr>
          <w:b/>
        </w:rPr>
        <w:t xml:space="preserve">Esimerkki 5.39</w:t>
      </w:r>
    </w:p>
    <w:p>
      <w:r>
        <w:t xml:space="preserve">Yhdysvalloissa Trigonometriaa pidetään tavallisesti lukiotason kurssina, mutta se ei kuitenkaan ole pakollinen kurssi tutkinnon suorittamiseksi. Algebra on käsittääkseni korkein lukion matematiikan kursseista, joita vaaditaan valmistumista varten, vaikka joissakin kouluissa saatetaan edelleen vaatia vain geometriaa.\nYhdysvalloissa matematiikan kurssien tyypillinen järjestys on esialgebra, geometria, algebra, trigonometria ja sitten laskenta (joka suoritetaan yleensä lukiotasolla esilaskennan muodossa, mutta se voidaan suorittaa myös täydellisenä AP-laskentana, jossa AP tarkoittaa Advanced Placement -oppimäärää ja sitä, että opiskelija voi saada kyseisestä kurssista yliopistotason opintopisteitä opiskellessaan yliopistossa).</w:t>
      </w:r>
    </w:p>
    <w:p>
      <w:r>
        <w:rPr>
          <w:b/>
        </w:rPr>
        <w:t xml:space="preserve">Tulos</w:t>
      </w:r>
    </w:p>
    <w:p>
      <w:r>
        <w:t xml:space="preserve">Pidetäänkö trigonometriaa lukio- vai yliopistotason matematiikkana?</w:t>
      </w:r>
    </w:p>
    <w:p>
      <w:r>
        <w:rPr>
          <w:b/>
        </w:rPr>
        <w:t xml:space="preserve">Esimerkki 5.40</w:t>
      </w:r>
    </w:p>
    <w:p>
      <w:r>
        <w:t xml:space="preserve">Tarkoitus on toiminnallinen, mutta se on pikemminkin psykologinen kuin mekaaninen.\n\nTässä on selitys: http://www.slyasafox.com/book/book_33.html\n\n\n "Varhaisella teollistumiskaudella rakennuksia alkoi syntyä ympäri itärannikkoa. Monet näistä uusista rakennuksista olivat korkeampia kuin mikään aiemmin rakennettu rakennus, ja useimmissa oli hissi. Kun rakennukset kasvoivat yhä korkeammiksi, yhä useammat ihmiset alkoivat käyttää hissejä. Hissit olivat tuohon aikaan melko hitaan hitaita. Ihmiset valittivat jatkuvasti siitä, kuinka hitaita hissit olivat. \n\nHissien valmistajat joutuivat kohtaamaan tämän ongelman ja keksivät tyypillisen ongelman, jonka mukaan hissit liikkuvat liian hitaasti. Niinpä ne ryhtyivät suunnittelemaan hissejä, jotka olivat nopeampia ja turvallisempia, mutta tuohon aikaan se oli hyvin kallista. Useat yritykset lähtivät rakentamaan turvallisempaa ja nopeampaa hissiä, ja eräs hissiyritys ehdotti toisenlaista ongelmanasettelua. Heillä saattoi olla eri nimi lähestymistavalle, mutta he käyttivät �est ongelmanasettelutyökalun perusteita. Eräs insinööri sanoi: "Minusta hissimme nopeudet ovat aivan hyvät, ihmiset ovat hulluja". \n\nSilloin eräs insinööri ehdotti, että he työskentelisivät toisenlaisen ongelmanasettelun parissa. Hän ehdotti, että ongelmana oli se, että ihmiset luulevat hissien liikkuvan liian hitaasti. Hän lisäsi ongelmanasetteluun kaksi sanaa "ihmiset ajattelevat", minkä ansiosta suunnitteluryhmä pystyi lähestymään ongelmaa täysin eri näkökulmasta ja saamaan näin aivan uusia ideoita. Sen sijaan, että he olisivat keskittyneet suurempiin moottoreihin, ovelampiin hihnapyörämalleihin ja vastaaviin, he keskittyivät hissin matkustajiin.\n\nKun he tarkastelivat ongelmaa tästä näkökulmasta, ideat alkoivat kasvaa lumipallona. Onko se todella liian hidas? Miksi se on heidän mielestään hidas? Miten voimme häiritä heitä? Miten voimme tehdä siitä mukavamman? Pelkäävätkö asiakkaat korkeita paikkoja?\n\nTämä johti omakohtaiseen asiakastutkimukseen. He huomasivat, että monet ihmiset luulivat hissien olevan paljon hitaampia kuin ne todellisuudessa olivat. \n\n\n\nHe huomasivat myös, että ihmiset kokivat ajan liian pitkäksi, koska heillä ei ollut muuta tekemistä kuin tuijottaa seinää ja miettiä hissin turvallisuutta ilmassa leijuen ja miettiä putoamisen pelkoa. \n\ei ollut tilaa minkäänlaisille lisälaitteille, joten he ideoivat sitä. Tämä johti ajatukseen peileistä hisseissä, jotta ihmiset ajattelisivat jotain muuta kuin vaaraa. Oliko heidän hiuksensa kammattu kunnolla? Näyttikö hänen meikkinsä hyvältä?\n\nAsennettaessa hisseihin peilejä ihmiset saivat huomionsa muualle eivätkä enää olleet huolissaan putoamisen pelosta. Seurantakyselyssä asiakkaat kommentoivat, kuinka paljon nopeampia uudet hissit olivat, vaikka nopeus oli täsmälleen sama. Itse hissin muotoilu ei ollut muuttunut lainkaan." \n\n</w:t>
      </w:r>
    </w:p>
    <w:p>
      <w:r>
        <w:rPr>
          <w:b/>
        </w:rPr>
        <w:t xml:space="preserve">Tulos</w:t>
      </w:r>
    </w:p>
    <w:p>
      <w:r>
        <w:t xml:space="preserve">Miksi hississä on usein peili?</w:t>
      </w:r>
    </w:p>
    <w:p>
      <w:r>
        <w:rPr>
          <w:b/>
        </w:rPr>
        <w:t xml:space="preserve">Esimerkki 5.41</w:t>
      </w:r>
    </w:p>
    <w:p>
      <w:r>
        <w:t xml:space="preserve">Yleisesti ottaen se tarkoittaa, että hyvin suurella nopeudella (koskee myös pieniä nopeuksia, mutta niitä on vaikea mitata) massa muuttuu energiaksi ja päinvastoin. Muuntonopeus on C2 (C neliö).</w:t>
      </w:r>
    </w:p>
    <w:p>
      <w:r>
        <w:rPr>
          <w:b/>
        </w:rPr>
        <w:t xml:space="preserve">Tulos</w:t>
      </w:r>
    </w:p>
    <w:p>
      <w:r>
        <w:t xml:space="preserve">Voiko joku selittää teorian e=mc2?</w:t>
      </w:r>
    </w:p>
    <w:p>
      <w:r>
        <w:rPr>
          <w:b/>
        </w:rPr>
        <w:t xml:space="preserve">Esimerkki 5.42</w:t>
      </w:r>
    </w:p>
    <w:p>
      <w:r>
        <w:t xml:space="preserve">Koska amerikkalaiset ovat valmiimpia antamaan anteeksi presidenteille, jotka eivät esitä itseään heitä fiksumpina.  Se on samanlaista kuin se, miten Oliver North ja Irancontra-skandaali 80-luvulla eivät vaikuttaneet Reaganin suosioon, mutta miten Clintonin "valheet" Monicasta melkein johtivat syytteen nostamiseen.  Tavallaan tämä saattaa olla Bushin nerous, että hän ymmärtää, mitä valheita amerikkalaiset ovat valmiita hyväksymään ja mitä eivät.</w:t>
      </w:r>
    </w:p>
    <w:p>
      <w:r>
        <w:rPr>
          <w:b/>
        </w:rPr>
        <w:t xml:space="preserve">Tulos</w:t>
      </w:r>
    </w:p>
    <w:p>
      <w:r>
        <w:t xml:space="preserve">Miksi Bush pääsee pälkähästä, kun hän antaa meille väärää tietoa tiedustelutiedoista ja käyttää sitä sitten sodan perusteena?</w:t>
      </w:r>
    </w:p>
    <w:p>
      <w:r>
        <w:rPr>
          <w:b/>
        </w:rPr>
        <w:t xml:space="preserve">Esimerkki 5.43</w:t>
      </w:r>
    </w:p>
    <w:p>
      <w:r>
        <w:t xml:space="preserve">Sängynrungot jousitettiin ennen köydellä. Avioliittosängyn tekemiseksi piti "solmia solmu".</w:t>
      </w:r>
    </w:p>
    <w:p>
      <w:r>
        <w:rPr>
          <w:b/>
        </w:rPr>
        <w:t xml:space="preserve">Tulos</w:t>
      </w:r>
    </w:p>
    <w:p>
      <w:r>
        <w:t xml:space="preserve">Mistä termi "solmia solmu" on peräisin?</w:t>
      </w:r>
    </w:p>
    <w:p>
      <w:r>
        <w:rPr>
          <w:b/>
        </w:rPr>
        <w:t xml:space="preserve">Esimerkki 5.44</w:t>
      </w:r>
    </w:p>
    <w:p>
      <w:r>
        <w:t xml:space="preserve">Tee niin kuin Red Sox teki. Erotetaan viime vuoden valmentaja, vaihdetaan paras pelaaja ja hankitaan pitkätukkainen kaveri ykköseksi.</w:t>
      </w:r>
    </w:p>
    <w:p>
      <w:r>
        <w:rPr>
          <w:b/>
        </w:rPr>
        <w:t xml:space="preserve">Tulos</w:t>
      </w:r>
    </w:p>
    <w:p>
      <w:r>
        <w:t xml:space="preserve">Miten Chicago Cubs voi murtaa kirouksensa?</w:t>
      </w:r>
    </w:p>
    <w:p>
      <w:r>
        <w:rPr>
          <w:b/>
        </w:rPr>
        <w:t xml:space="preserve">Esimerkki 5.45</w:t>
      </w:r>
    </w:p>
    <w:p>
      <w:r>
        <w:t xml:space="preserve">En tiedä, onko tämä halvin vaihtoehto, mutta käytän sivustoa YesAsia\nhttp://us.yesasia.com/en/index.aspx\n aasialaisiin DVD- ja CD-levytarpeisiini.  Voit usein valita alueellisen formaatin, ja se on halvempaa kuin ostaa ne jostain kaupasta.</w:t>
      </w:r>
    </w:p>
    <w:p>
      <w:r>
        <w:rPr>
          <w:b/>
        </w:rPr>
        <w:t xml:space="preserve">Tulos</w:t>
      </w:r>
    </w:p>
    <w:p>
      <w:r>
        <w:t xml:space="preserve">Mikä on halvin lähde DVD-levyjen tilaamiseen Aasiasta?</w:t>
      </w:r>
    </w:p>
    <w:p>
      <w:r>
        <w:rPr>
          <w:b/>
        </w:rPr>
        <w:t xml:space="preserve">Esimerkki 5.46</w:t>
      </w:r>
    </w:p>
    <w:p>
      <w:r>
        <w:t xml:space="preserve">Viisi rengasta otettiin käyttöön Antwerpenin kisoissa vuonna 1920. Renkaissa oli vähintään yksi väri jokaisen osallistujamaan lipusta.</w:t>
      </w:r>
    </w:p>
    <w:p>
      <w:r>
        <w:rPr>
          <w:b/>
        </w:rPr>
        <w:t xml:space="preserve">Tulos</w:t>
      </w:r>
    </w:p>
    <w:p>
      <w:r>
        <w:t xml:space="preserve">Miksi olympialaisten tunnuksessa on viisi rengasta?</w:t>
      </w:r>
    </w:p>
    <w:p>
      <w:r>
        <w:rPr>
          <w:b/>
        </w:rPr>
        <w:t xml:space="preserve">Esimerkki 5.47</w:t>
      </w:r>
    </w:p>
    <w:p>
      <w:r>
        <w:t xml:space="preserve">Tradesports.com-sivustolla sopimus on asetettu siten, että 49ers saa yli 4,5 voittoa, ja se myydään hieman alle tasakertoimella. 4-12 vaikuttaa hyvältä arviolta.</w:t>
      </w:r>
    </w:p>
    <w:p>
      <w:r>
        <w:rPr>
          <w:b/>
        </w:rPr>
        <w:t xml:space="preserve">Tulos</w:t>
      </w:r>
    </w:p>
    <w:p>
      <w:r>
        <w:t xml:space="preserve">Mikä on 49ersin tämän kauden voittojen over/under?</w:t>
      </w:r>
    </w:p>
    <w:p>
      <w:r>
        <w:rPr>
          <w:b/>
        </w:rPr>
        <w:t xml:space="preserve">Esimerkki 5.48</w:t>
      </w:r>
    </w:p>
    <w:p>
      <w:r>
        <w:t xml:space="preserve">Elokuvissa James Bond menee naimisiin "Hänen majesteettinsa salaisessa palveluksessa" -elokuvan lopussa, mutta valitettavasti hänen vaimonsa kuolee hyvin pian sen jälkeen, kun pahikset ampuvat hänet yrittäessään ampua Jamesia. Hänen nimensä oli "Contessa Teresa 'Tracy' Di Vicenzo Bond", ja häntä esitti Diana Rigg.\nEn ole koskaan lukenut kirjoja, joten en tiedä, onko James Bond mennyt naimisiin kirjoissa.</w:t>
      </w:r>
    </w:p>
    <w:p>
      <w:r>
        <w:rPr>
          <w:b/>
        </w:rPr>
        <w:t xml:space="preserve">Tulos</w:t>
      </w:r>
    </w:p>
    <w:p>
      <w:r>
        <w:t xml:space="preserve">Mikä oli James Bondin vaimon nimi?</w:t>
      </w:r>
    </w:p>
    <w:p>
      <w:r>
        <w:rPr>
          <w:b/>
        </w:rPr>
        <w:t xml:space="preserve">Esimerkki 5.49</w:t>
      </w:r>
    </w:p>
    <w:p>
      <w:r>
        <w:t xml:space="preserve">Voit nostaa rahat lasten korkeakouluopintoja varten. Yksityiskohdat:\nKorkeakoulutuskulut.   Vaikka olisit alle 59½-vuotias, jos olet maksanut korkeakouluopintokuluja vuoden aikana, osa (tai kaikki) voitonjaosta ei ehkä joudu 10 prosentin lisäveron alaiseksi. Osa, josta ei kanneta veroa, on yleensä määrä, joka ei ole suurempi kuin tukikelpoisen oppilaitoksen (määritelty myöhemmin) koulutuksesta (määritelty myöhemmin) aiheutuneet tukikelpoiset korkeakoulukustannukset (määritelty myöhemmin). Koulutuksen on oltava tarkoitettu sinulle, puolisollesi tai sinun tai puolisosi lapsille tai lastenlapsille.</w:t>
      </w:r>
    </w:p>
    <w:p>
      <w:r>
        <w:rPr>
          <w:b/>
        </w:rPr>
        <w:t xml:space="preserve">Tulos</w:t>
      </w:r>
    </w:p>
    <w:p>
      <w:r>
        <w:t xml:space="preserve">Miten otan rahani pois 401k:sta ilman rangaistusta?</w:t>
      </w:r>
    </w:p>
    <w:p>
      <w:r>
        <w:rPr>
          <w:b/>
        </w:rPr>
        <w:t xml:space="preserve">Esimerkki 5.50</w:t>
      </w:r>
    </w:p>
    <w:p>
      <w:r>
        <w:t xml:space="preserve">Niin kauan kuin pelaaja on pelilinjan takana, hän voi heittää pallon. Vastatakseni kysymykseesi, kuka tahansa voi heittää palloa.</w:t>
      </w:r>
    </w:p>
    <w:p>
      <w:r>
        <w:rPr>
          <w:b/>
        </w:rPr>
        <w:t xml:space="preserve">Tulos</w:t>
      </w:r>
    </w:p>
    <w:p>
      <w:r>
        <w:t xml:space="preserve">Mitkä ovat säännöt, jotka koskevat sitä, kuka saa heittää palloa jalkapallossa?</w:t>
      </w:r>
    </w:p>
    <w:p>
      <w:r>
        <w:rPr>
          <w:b/>
        </w:rPr>
        <w:t xml:space="preserve">Esimerkki 5.51</w:t>
      </w:r>
    </w:p>
    <w:p>
      <w:r>
        <w:t xml:space="preserve">Tässä on artikkeli, jonka löysin: "Jo kauan ennen kuin opaskoiraohjelma kehitettiin, koirat ovat auttaneet sokeita. Keskiajalta peräisin oleva puulaatta kuvaa koiraa, joka johtaa sokeaa miestä hihnassa. Ensimmäinen varsinainen yritys kouluttaa koiria sokeiden apuna tehtiin vuonna 1780 Les Quinze-Vingtsin sokeiden sairaalassa Pariisissa. Vuonna 1788 Josef Riesinger Wienistä pystyi kouluttamaan koiran niin hyvin, että ihmiset usein epäilivät, että hän oli sokea!"..."</w:t>
      </w:r>
    </w:p>
    <w:p>
      <w:r>
        <w:rPr>
          <w:b/>
        </w:rPr>
        <w:t xml:space="preserve">Tulos</w:t>
      </w:r>
    </w:p>
    <w:p>
      <w:r>
        <w:t xml:space="preserve">Millainen on näönvaraisten koirien historia?</w:t>
      </w:r>
    </w:p>
    <w:p>
      <w:r>
        <w:rPr>
          <w:b/>
        </w:rPr>
        <w:t xml:space="preserve">Esimerkki 5.52</w:t>
      </w:r>
    </w:p>
    <w:p>
      <w:r>
        <w:t xml:space="preserve">Voit jatkaa polkumyyntiä joka vuosi, kunnes nettotappio on 3000,00 dollaria.</w:t>
      </w:r>
    </w:p>
    <w:p>
      <w:r>
        <w:rPr>
          <w:b/>
        </w:rPr>
        <w:t xml:space="preserve">Tulos</w:t>
      </w:r>
    </w:p>
    <w:p>
      <w:r>
        <w:t xml:space="preserve">Jos menetän paljon rahaa osakkeista yhden vuoden aikana, voinko siirtää negatiivisen myyntivoiton eteenpäin?</w:t>
      </w:r>
    </w:p>
    <w:p>
      <w:r>
        <w:rPr>
          <w:b/>
        </w:rPr>
        <w:t xml:space="preserve">Esimerkki 5.53</w:t>
      </w:r>
    </w:p>
    <w:p>
      <w:r>
        <w:t xml:space="preserve">Kirjan julkaiseminen on paljon työtä. Se vie joskus 2 vuotta ensikertalaisilta. Katso alla olevasta URL-osoitteesta yleiset vaiheet.  Vaiheet vaihtelevat sen mukaan, millaisia kirjoja yrittää julkaista.</w:t>
      </w:r>
    </w:p>
    <w:p>
      <w:r>
        <w:rPr>
          <w:b/>
        </w:rPr>
        <w:t xml:space="preserve">Tulos</w:t>
      </w:r>
    </w:p>
    <w:p>
      <w:r>
        <w:t xml:space="preserve">Mitä vaiheita tarvitaan kirjan muokkaamiseen, julkaisemiseen ja levittämiseen?</w:t>
      </w:r>
    </w:p>
    <w:p>
      <w:r>
        <w:rPr>
          <w:b/>
        </w:rPr>
        <w:t xml:space="preserve">Esimerkki 5.54</w:t>
      </w:r>
    </w:p>
    <w:p>
      <w:r>
        <w:t xml:space="preserve">Virgin Galactic tarjoaa tätä "heti vuonna 2008" edulliseen 100 miljoonan dollarin hintaan.  Realistisesti ajateltuna kuuhun suuntautuvien turistilentojen käynnistäminen vie luultavasti enemmän kuin muutaman vuoden, varsinkin jos kukaan ei ilmoittaudu mukaan...</w:t>
      </w:r>
    </w:p>
    <w:p>
      <w:r>
        <w:rPr>
          <w:b/>
        </w:rPr>
        <w:t xml:space="preserve">Tulos</w:t>
      </w:r>
    </w:p>
    <w:p>
      <w:r>
        <w:t xml:space="preserve">Milloin tavallinen ihminen voi lentää kuuhun?</w:t>
      </w:r>
    </w:p>
    <w:p>
      <w:r>
        <w:rPr>
          <w:b/>
        </w:rPr>
        <w:t xml:space="preserve">Esimerkki 5.55</w:t>
      </w:r>
    </w:p>
    <w:p>
      <w:r>
        <w:t xml:space="preserve">Törmäsin hiljattain sivustoon, joka tarjoaa hintatietoja Piilaakson alueelta:</w:t>
      </w:r>
    </w:p>
    <w:p>
      <w:r>
        <w:rPr>
          <w:b/>
        </w:rPr>
        <w:t xml:space="preserve">Tulos</w:t>
      </w:r>
    </w:p>
    <w:p>
      <w:r>
        <w:t xml:space="preserve">Condo/townhouse-hinnoittelu San Jose, Kalifornia</w:t>
      </w:r>
    </w:p>
    <w:p>
      <w:r>
        <w:rPr>
          <w:b/>
        </w:rPr>
        <w:t xml:space="preserve">Esimerkki 5.56</w:t>
      </w:r>
    </w:p>
    <w:p>
      <w:r>
        <w:t xml:space="preserve">Hän valitsee sen itse.</w:t>
      </w:r>
    </w:p>
    <w:p>
      <w:r>
        <w:rPr>
          <w:b/>
        </w:rPr>
        <w:t xml:space="preserve">Tulos</w:t>
      </w:r>
    </w:p>
    <w:p>
      <w:r>
        <w:t xml:space="preserve">Mistä paavi on saanut nimensä?</w:t>
      </w:r>
    </w:p>
    <w:p>
      <w:r>
        <w:rPr>
          <w:b/>
        </w:rPr>
        <w:t xml:space="preserve">Esimerkki 5.57</w:t>
      </w:r>
    </w:p>
    <w:p>
      <w:r>
        <w:t xml:space="preserve">Se riippuu siitä, mitä lähetät.  Apollolennot olivat viimeiset *miehitetyt* lennot kuuhun, ja tässä on matka-aika:\nLähdetty: \nKuuhun laskeuduttiin: 20. heinäkuuta 1969 UT 20:17:40 (04:17:40 p.m. EDT)\nKesti noin neljä päivää päästä sinne.  Rakettiteknologia ei ole muuttunut kovin paljon sen jälkeen, joten voit olettaa, että ihmisten kuljettaminen Kuuhun kestäisi suunnilleen saman verran.\nJos kyseessä on muu kuin ihmisen käyttämä hyötykuorma, aikaa voidaan ehkä lyhentää, koska se on todennäköisesti kevyempi ja koska ei tarvitse huolehtia niin paljon haitallisista G-voimista.\nOlen liittänyt mukaan linkin, jossa on kaikkien Kuuhun tehtyjen miehitettyjen ja miehittämättömien matkojen historia.</w:t>
      </w:r>
    </w:p>
    <w:p>
      <w:r>
        <w:rPr>
          <w:b/>
        </w:rPr>
        <w:t xml:space="preserve">Tulos</w:t>
      </w:r>
    </w:p>
    <w:p>
      <w:r>
        <w:t xml:space="preserve">Kuinka kauan kestää avaruusaluksen matka Maasta Kuuhun?</w:t>
      </w:r>
    </w:p>
    <w:p>
      <w:r>
        <w:rPr>
          <w:b/>
        </w:rPr>
        <w:t xml:space="preserve">Esimerkki 5.58</w:t>
      </w:r>
    </w:p>
    <w:p>
      <w:r>
        <w:t xml:space="preserve">Virallinen matematiikkaolympialaiset-kilpailu on oikeastaan tarkoitettu enemmänkin lukiolaisille, ja järjestö (math assocn of america) järjestää useita kilpailuja, joissa määritellään, pääsevätkö opiskelijat osallistumaan matematiikkaolympialaiset-kokeisiin.\nOrganisaatio järjestää myös useita muita kilpailuja nuoremmille ja sitä nuoremmille opiskelijoille, mutta ne ovat erillisiä.</w:t>
      </w:r>
    </w:p>
    <w:p>
      <w:r>
        <w:rPr>
          <w:b/>
        </w:rPr>
        <w:t xml:space="preserve">Tulos</w:t>
      </w:r>
    </w:p>
    <w:p>
      <w:r>
        <w:t xml:space="preserve">Millä tasolla lapsille järjestetään matematiikkaolympialaisia?</w:t>
      </w:r>
    </w:p>
    <w:p>
      <w:r>
        <w:rPr>
          <w:b/>
        </w:rPr>
        <w:t xml:space="preserve">Esimerkki 5.59</w:t>
      </w:r>
    </w:p>
    <w:p>
      <w:r>
        <w:t xml:space="preserve">Al - Albert, Alfred, Alan\nBob - Robert \nBeth - Elizabeth \nBill(y) - William \nCathy - Catherine \nChris - Christopher\nDeb(bie) - Deborah, Debra \nDick(y)(ie) - Richard \nDon(nie)(y) - Donald\nDom - Domenic, Dominic \nEd(die)(dy) - Edward\nFred(dy)(die) - Frederick\nJim(my)(mie) - James \nJoe(y) - Joseph \nKate - Katherine \nKim - Kimberl(e)y \nLarry - Lawrence \nLiz - Elizabeth \nMaggie(y) - Margaret \nMargy(ie) - Margaret\nMatt(y)(ie) - Matthew \nMike - Michael \nNick - Nicholas \nPeggy - Margaret \nPhil - Phillip/Philip \nPete - Peter \nRick(y) - Richard\nRay - Raymond \nRon(ny)(ie) - Ronald, Veronica \nSteve - Steven, Stephen \nTina - Christina\nTim(my) - Timothy \nTom(my) - Thomas\nTory(ie) - Victoria \nWill(ie)(y) - William\nVic - Victor \nVin(nie)(ny) - Vincent\nVal - Valerie</w:t>
      </w:r>
    </w:p>
    <w:p>
      <w:r>
        <w:rPr>
          <w:b/>
        </w:rPr>
        <w:t xml:space="preserve">Tulos</w:t>
      </w:r>
    </w:p>
    <w:p>
      <w:r>
        <w:t xml:space="preserve">Voiko joku luetella yleisnimien lyhyen nimen?</w:t>
      </w:r>
    </w:p>
    <w:p>
      <w:r>
        <w:rPr>
          <w:b/>
        </w:rPr>
        <w:t xml:space="preserve">Esimerkki 5.60</w:t>
      </w:r>
    </w:p>
    <w:p>
      <w:r>
        <w:t xml:space="preserve">Sanoisin, että suurin osa on, mutta kysymys on siitä, pidetäänkö steroidia suorituskykyä parantavana steroidina vai ei. Andro oli laillinen, kun Mark McGuire käytti sitä, mutta myöhemmin se kiellettiin. BALCO:n kerrottiin valmistavan steroideja, joiden tarkoituksena on välttää niiden havaitseminen testeissä.</w:t>
      </w:r>
    </w:p>
    <w:p>
      <w:r>
        <w:rPr>
          <w:b/>
        </w:rPr>
        <w:t xml:space="preserve">Tulos</w:t>
      </w:r>
    </w:p>
    <w:p>
      <w:r>
        <w:t xml:space="preserve">Käyttävätkö kaikki ammattiurheilijat nyt steroideja?</w:t>
      </w:r>
    </w:p>
    <w:p>
      <w:r>
        <w:rPr>
          <w:b/>
        </w:rPr>
        <w:t xml:space="preserve">Esimerkki 5.61</w:t>
      </w:r>
    </w:p>
    <w:p>
      <w:r>
        <w:t xml:space="preserve">Tästä ei näytä olevan yksimielisyyttä. \nSieltä http://www.searchforancestors.com/surnames/origin/d/dick.php: \n "Se saattaa tulla hollannin Dyckistä, joka tarkoittaa pengertä tai patoa, matalissa maissa meren tai jokien varaan meren tulvimisen estämiseksi pystytettyä vallirakennetta." \nTietojen mukaan http://www.mybirthcare.com/favorites/M/English/meaning.asp?name=Dick\n "Keskiajalta peräisin oleva rimmaava lempinimi". Richard 'vahva hallitsija' lyhennettiin Rickiksi ja riimitettiin sitten Dickiksi." \nLuotan "The Straight Dope" -lehteen kaikissa asioissa, ja sen mukaan "Dick" on vuosien varrella tarkoittanut "ratsupiiskaa, esiliinaa, lyhennettä sanakirjasta, poliisia, julistusta ja (tietenkin) penistä".  \nhttp://www.straightdope.com/mailbag/mspotteddick.html</w:t>
      </w:r>
    </w:p>
    <w:p>
      <w:r>
        <w:rPr>
          <w:b/>
        </w:rPr>
        <w:t xml:space="preserve">Tulos</w:t>
      </w:r>
    </w:p>
    <w:p>
      <w:r>
        <w:t xml:space="preserve">Miksi Dick on lyhennetty versio nimestä Richard?</w:t>
      </w:r>
    </w:p>
    <w:p>
      <w:r>
        <w:rPr>
          <w:b/>
        </w:rPr>
        <w:t xml:space="preserve">Esimerkki 5.62</w:t>
      </w:r>
    </w:p>
    <w:p>
      <w:r>
        <w:t xml:space="preserve">Kokemukseni mukaan sen vain tietää. Se on pitkäaikainen tunne, että haluaa aina jakaa jokaisen uuden kokemuksen toisen ihmisen kanssa, jotta hän olisi onnellinen, nauraisi tai tietäisi, mitä mieltä hän on asiasta. Sitä janoaa soittaa, vaikka on juuri lopettanut tunnin mittaisen puhelinkeskustelun hänen kanssaan. Se on sitä, että tietää, että hänen kanssaan oleminen tekee sinusta paremman ihmisen. Se on kaikkea edellä mainittua ja paljon muuta.</w:t>
      </w:r>
    </w:p>
    <w:p>
      <w:r>
        <w:rPr>
          <w:b/>
        </w:rPr>
        <w:t xml:space="preserve">Tulos</w:t>
      </w:r>
    </w:p>
    <w:p>
      <w:r>
        <w:t xml:space="preserve">Mistä tiedät, oletko rakastunut?</w:t>
      </w:r>
    </w:p>
    <w:p>
      <w:r>
        <w:rPr>
          <w:b/>
        </w:rPr>
        <w:t xml:space="preserve">Esimerkki 5.63</w:t>
      </w:r>
    </w:p>
    <w:p>
      <w:r>
        <w:t xml:space="preserve">Päänsärkyyn on useita mahdollisia syitä.  Erään kiropraktikkoystäväni mukaan nestehukka on merkittävä syy.  Esimerkiksi liian monta margaritaa yhtenä iltana voi aiheuttaa vakavaa nestehukkaa, krapulaa ja päänsärkyä seuraavana päivänä.\nMuut syyt ovat stressi, allergiat jne. Tohtori Hoffmanin alla olevassa viitteessä selitetään joitakin näistä yksityiskohtaisesti.</w:t>
      </w:r>
    </w:p>
    <w:p>
      <w:r>
        <w:rPr>
          <w:b/>
        </w:rPr>
        <w:t xml:space="preserve">Tulos</w:t>
      </w:r>
    </w:p>
    <w:p>
      <w:r>
        <w:t xml:space="preserve">mikä on syy päänsärkyyn</w:t>
      </w:r>
    </w:p>
    <w:p>
      <w:r>
        <w:rPr>
          <w:b/>
        </w:rPr>
        <w:t xml:space="preserve">Esimerkki 5.64</w:t>
      </w:r>
    </w:p>
    <w:p>
      <w:r>
        <w:t xml:space="preserve">Minulla ei ole artikkelia, mutta kuuntelin NPR:ää eilen illalla, ja selostaja sanoi, että evakuointi oli todella epäonnistunut organisointi- ja viestintäongelmien vuoksi. Kukaan ei ottanut ohjat käsiinsä ja sanonut, että minä johdan show'ta, hankkikaa 2000 bussia ja lähettäkää ne alas, koska kukaan ei tuntenut olevansa vastuussa. FEMA, osavaltion ja paikallinen poliisi, kansalliskaarti, kaikki eivät olleet varmoja siitä, mitä muut olivat tekemässä, ja odottivat yleistä ohjausta, jota ei koskaan saatu.</w:t>
      </w:r>
    </w:p>
    <w:p>
      <w:r>
        <w:rPr>
          <w:b/>
        </w:rPr>
        <w:t xml:space="preserve">Tulos</w:t>
      </w:r>
    </w:p>
    <w:p>
      <w:r>
        <w:t xml:space="preserve">Miksei kukaan lähettänyt Superdomeen aiemmin lisää busseja?</w:t>
      </w:r>
    </w:p>
    <w:p>
      <w:r>
        <w:rPr>
          <w:b/>
        </w:rPr>
        <w:t xml:space="preserve">Esimerkki 5.65</w:t>
      </w:r>
    </w:p>
    <w:p>
      <w:r>
        <w:t xml:space="preserve">Sinun kannattaa ehdottomasti tutustua Creativen uuteen Zen Visioniin. Minulla ei ole kyseistä mallia (se on uusi), mutta minulla on Creative Zen Micro ja pidän siitä paljon.</w:t>
      </w:r>
    </w:p>
    <w:p>
      <w:r>
        <w:rPr>
          <w:b/>
        </w:rPr>
        <w:t xml:space="preserve">Tulos</w:t>
      </w:r>
    </w:p>
    <w:p>
      <w:r>
        <w:t xml:space="preserve">Mikä on paras YMU-yhteensopiva mp3-soitin?</w:t>
      </w:r>
    </w:p>
    <w:p>
      <w:r>
        <w:rPr>
          <w:b/>
        </w:rPr>
        <w:t xml:space="preserve">Esimerkki 5.66</w:t>
      </w:r>
    </w:p>
    <w:p>
      <w:r>
        <w:t xml:space="preserve">Gammasäteilypurkausten lähde on tällä hetkellä tuntematon.  Ne ovat yllättävä ilmiö, koska gammasäteet ovat niin voimakkaita, että vain harvat tapahtumat voivat aiheuttaa niitä.  Ne on myös vasta hiljattain löydetty Comptonin gammasäteilyobservatorion kaltaisissa hankkeissa, ja ne näyttävät tulevan kaikista suunnista, ei vain galaktisesta tasosta.\nTämä viittaisi ilmiöön, jolla on galaksin ulkopuolinen alkuperä... esimerkiksi aktiivisten galaktisten ytimien tai kvasaarien sisällä tapahtuvaan toimintaan.\n Koska niitä esiintyy satunnaisin väliajoin, ja ne ovat lyhytaikaisia (usein vain muutaman sekunnin), ja koska niiden kuvaamiseen käytetyt "tähtäimet" eivät ole tarkasti suunnattuja, meillä ei ole tällä hetkellä mitään välineitä, joilla voisimme selvittää, mitä ne tarkalleen ottaen ovat.  Toistaiseksi tämä tarkoittaa sitä, että voimme vain esittää hypoteeseja sen perusteella, millaiset kosmiset tapahtumat ovat mielestämme riittävän suuria herättämään gammasäteilyä.</w:t>
      </w:r>
    </w:p>
    <w:p>
      <w:r>
        <w:rPr>
          <w:b/>
        </w:rPr>
        <w:t xml:space="preserve">Tulos</w:t>
      </w:r>
    </w:p>
    <w:p>
      <w:r>
        <w:t xml:space="preserve">mitä ovat gammasäteilypurkaukset?</w:t>
      </w:r>
    </w:p>
    <w:p>
      <w:r>
        <w:rPr>
          <w:b/>
        </w:rPr>
        <w:t xml:space="preserve">Esimerkki 5.67</w:t>
      </w:r>
    </w:p>
    <w:p>
      <w:r>
        <w:t xml:space="preserve">Sanoisin, että televisio on suositumpi kuin kirjat, koska se on multimediaa ja vastaa paljon paremmin sitä, miten yleensä otamme tietoa vastaan. Televisio on videota ja ääntä. Sitä voi nähdä ja kuulla, ja näin ollen lyhyeen aikaan voidaan mahduttaa enemmän tietoa, mutta samalla se antaa paljon rikkaamman kokemuksen. Kun seuraavan kerran katsot televisiota, mieti, kuinka paljon sinun pitäisi kirjoittaa, jotta voisit kuvata yhden kuvan kokonaan.\nLopultaan televisio on myös paljon helpompi, koska se on passiivinen väline. Lukeminen vaatii aivojesi kovempaa työtä sekä sanojen lukemiseksi että niiden tulkitsemiseksi visuaalisiksi kuviksi. Televisio on jo valmiiksi visuaalinen, ja sitä voi katsoa paljon vähemmällä keskittymisellä ja energialla.</w:t>
      </w:r>
    </w:p>
    <w:p>
      <w:r>
        <w:rPr>
          <w:b/>
        </w:rPr>
        <w:t xml:space="preserve">Tulos</w:t>
      </w:r>
    </w:p>
    <w:p>
      <w:r>
        <w:t xml:space="preserve">Miksi television katselu on niin koukuttavaa?</w:t>
      </w:r>
    </w:p>
    <w:p>
      <w:r>
        <w:rPr>
          <w:b/>
        </w:rPr>
        <w:t xml:space="preserve">Esimerkki 5.68</w:t>
      </w:r>
    </w:p>
    <w:p>
      <w:r>
        <w:t xml:space="preserve">Pelin alkuaikoina Englannissa perustettiin yhdistys, joka kodifioi säännöt.  Peliin viitattiin joskus nimellä "association football", luultavasti siksi, että se erottuisi muista muunnelmista.  "Association" lyhennettiin sanaksi "assoc.", joten pelin lempinimeksi tuli "soccer." Koska Yhdysvalloissa käytettiin jo termiä "football" kuvaamaan eri peliä, nimi "soccer" jäi tänne.</w:t>
      </w:r>
    </w:p>
    <w:p>
      <w:r>
        <w:rPr>
          <w:b/>
        </w:rPr>
        <w:t xml:space="preserve">Tulos</w:t>
      </w:r>
    </w:p>
    <w:p>
      <w:r>
        <w:t xml:space="preserve">Mistä nimi 'Soccer' on peräisin?</w:t>
      </w:r>
    </w:p>
    <w:p>
      <w:r>
        <w:rPr>
          <w:b/>
        </w:rPr>
        <w:t xml:space="preserve">Esimerkki 5.69</w:t>
      </w:r>
    </w:p>
    <w:p>
      <w:r>
        <w:t xml:space="preserve">Sucre on laillinen pääkaupunki, vaikka hallitus istuu La Pazissa.</w:t>
      </w:r>
    </w:p>
    <w:p>
      <w:r>
        <w:rPr>
          <w:b/>
        </w:rPr>
        <w:t xml:space="preserve">Tulos</w:t>
      </w:r>
    </w:p>
    <w:p>
      <w:r>
        <w:t xml:space="preserve">Mikä on Bolivian pääkaupunki?</w:t>
      </w:r>
    </w:p>
    <w:p>
      <w:r>
        <w:rPr>
          <w:b/>
        </w:rPr>
        <w:t xml:space="preserve">Esimerkki 5.70</w:t>
      </w:r>
    </w:p>
    <w:p>
      <w:r>
        <w:t xml:space="preserve">Se ei ole niin sumuista kuin luulisi. Kevät ja syksy ovat melko lauhkeita, ja San Francisco on tunnettu syyskuussa vietettävästä "intiaanikesästä". Mark Twain oli kuitenkin oikeassa sanoessaan: "Kylmin talvi, jonka olen koskaan viettänyt, oli kesä San Franciscossa." Tämä johtuu siitä, että sisämaasta tuleva lämmin ilma (jossa on kesällä melko kuuma) törmää ympäröivän Tyynenmeren ja SF Bayn kylmään ilmaan. Kun näin tapahtuu, muodostuu sumua. Lisäselvitys osoitteesta http://kids.earth.nasa.gov: "Yöllä maanpinta viilenee säteilemällä lämpöä avaruuteen. Maanpinnan lähellä oleva ilma jäähtyy kastepistelämpötilaan, jolloin ilmassa oleva vesi tiivistyy." \nTotta kai se on kylmää, mutta sumu voi olla varsin kaunista ja tunnelmallista. Katso kuvia osoitteessa http://www.goldengatephoto.com/sanfran/thefogrollsin.html Lovely!</w:t>
      </w:r>
    </w:p>
    <w:p>
      <w:r>
        <w:rPr>
          <w:b/>
        </w:rPr>
        <w:t xml:space="preserve">Tulos</w:t>
      </w:r>
    </w:p>
    <w:p>
      <w:r>
        <w:t xml:space="preserve">Miksi San Franciscossa on niin sumuista?</w:t>
      </w:r>
    </w:p>
    <w:p>
      <w:r>
        <w:rPr>
          <w:b/>
        </w:rPr>
        <w:t xml:space="preserve">Esimerkki 5.71</w:t>
      </w:r>
    </w:p>
    <w:p>
      <w:r>
        <w:t xml:space="preserve">Mielestäni tärkein syy on se, että lihavia ihmisiä pitäisi kohdella kuten huumeriippuvaisia. Suurin ongelma on se, että sekä lihavilla että huumeriippuvaisilla on tapoja, jotka saavat heidät joko syömään tai käyttämään huumeita. Molemmilla on myös fyysinen riippuvuus, jota on hoidettava vastaavasti. Vasta kun nämä kaksi tärkeintä tekijää on kohdattu, on aika aloittaa ruokavalio. \nToinen suuri ongelma on se, että yhteiskunta itse asiassa tietämättään tukee liikalihavuutta; annan teille esimerkin: nykyään Yhdysvalloissa liikalihava henkilö voi hakea työkyvyttömyyttä ja saada sosiaaliturvaa. Näin hallitus itse asiassa rohkaisee lihavuutta. Miksi joku edes yrittäisi parantua? \nViranomaisten olisi asetettava nämä avustukset ehdollisiksi: jos laihdutat tietyn ajanjakson aikana, saat edelleen avustusta. Jos et laihduta, menetät avustuksen.\nMeidän pitäisi aina pitää mielessä, että liikalihavuus maksaa paljon enemmän kuin vain avustuksen, jonka lihava henkilö saa. On olemassa terveydenhuoltokustannukset, menetetyt verot ja niin edelleen. \n Sanon - tee mitä voit jättää terveellisen elämän, \nÄlä luovuta.</w:t>
      </w:r>
    </w:p>
    <w:p>
      <w:r>
        <w:rPr>
          <w:b/>
        </w:rPr>
        <w:t xml:space="preserve">Tulos</w:t>
      </w:r>
    </w:p>
    <w:p>
      <w:r>
        <w:t xml:space="preserve">Miksi näyttää siltä, että useimmat dieetit eivät toimi ylipainoisilla ihmisillä?</w:t>
      </w:r>
    </w:p>
    <w:p>
      <w:r>
        <w:rPr>
          <w:b/>
        </w:rPr>
        <w:t xml:space="preserve">Esimerkki 5.72</w:t>
      </w:r>
    </w:p>
    <w:p>
      <w:r>
        <w:t xml:space="preserve">Costco tarjoaa joitakin parhaista hinnoista. \nPalvelu on myös erittäin hyvää. Kerran en saanut autoani käyntiin. Koska se on tietty eurooppalainen auto, sitä ei voinut käynnistää ystäväni autolla. Vain hinausautolla oli tarpeeksi virtaa sen käynnistämiseen. Soitin Costcon autopalveluun. He lähettivät hinausauton nopeasti, mutta soittivat myös ja tiedustelivat, oliko ongelma korjattu vai ei. Suosittelen sitä lämpimästi!</w:t>
      </w:r>
    </w:p>
    <w:p>
      <w:r>
        <w:rPr>
          <w:b/>
        </w:rPr>
        <w:t xml:space="preserve">Tulos</w:t>
      </w:r>
    </w:p>
    <w:p>
      <w:r>
        <w:t xml:space="preserve">Mitä auto- ja asuntovakuutusyhtiötä suositellaan Kaliforniassa?</w:t>
      </w:r>
    </w:p>
    <w:p>
      <w:r>
        <w:rPr>
          <w:b/>
        </w:rPr>
        <w:t xml:space="preserve">Esimerkki 5.73</w:t>
      </w:r>
    </w:p>
    <w:p>
      <w:r>
        <w:t xml:space="preserve">Ne tuottavat hyvin matalataajuisia ääniä, joita me emme kuule. Ne tuottavat myös ääniä, joita me kuulemme, ja se johtuu siitä, että ne kuulevat niitä muiden eläinten takia.</w:t>
      </w:r>
    </w:p>
    <w:p>
      <w:r>
        <w:rPr>
          <w:b/>
        </w:rPr>
        <w:t xml:space="preserve">Tulos</w:t>
      </w:r>
    </w:p>
    <w:p>
      <w:r>
        <w:t xml:space="preserve">miten norsut kommunikoivat?</w:t>
      </w:r>
    </w:p>
    <w:p>
      <w:r>
        <w:rPr>
          <w:b/>
        </w:rPr>
        <w:t xml:space="preserve">Esimerkki 5.74</w:t>
      </w:r>
    </w:p>
    <w:p>
      <w:r>
        <w:t xml:space="preserve">Kalifornian sähköä tuotetaan useista eri lähteistä, kuten vesivoimalla, tuulivoimalla, geotermisellä energialla ja ydinvoimalla (perinteisemmän maakaasun lisäksi).  Kysymys kuuluu, miksi näitä muita lähteitä ei käytetä enemmän, ja vastaus on, että historiallisesti ne ovat olleet joko kalliimpia tai niihin on liittynyt omia ympäristöriskejä (erityisesti ydinvoimaan).  Kun öljy- ja maakaasulähteet alkavat loppua ja energian kysyntä maailmassa kasvaa, maakaasusta saatavan sähkön hinta nousee ja muista lähteistä tulee kustannustehokkaampia ja yleisempiä.\nSattumoisin Kaliforniassa käytetään myös aurinkoenergiaa, mutta sitä tuottavat yksityishenkilöt, eivät energiayhtiöt.  Jos talossasi on aurinkosähköä ja sinulla on oikeat laitteet, voit myydä ylijäämäsähkösi sähköyhtiölle, ja sähkömittarisi käy kirjaimellisesti takaperin.</w:t>
      </w:r>
    </w:p>
    <w:p>
      <w:r>
        <w:rPr>
          <w:b/>
        </w:rPr>
        <w:t xml:space="preserve">Tulos</w:t>
      </w:r>
    </w:p>
    <w:p>
      <w:r>
        <w:t xml:space="preserve">Miksi vaihtoehtoisten sähköntuottajien käyttö ei ole yleisempää Kalifornian kaltaisessa valtiossa?</w:t>
      </w:r>
    </w:p>
    <w:p>
      <w:r>
        <w:rPr>
          <w:b/>
        </w:rPr>
        <w:t xml:space="preserve">Esimerkki 5.75</w:t>
      </w:r>
    </w:p>
    <w:p>
      <w:r>
        <w:t xml:space="preserve">Vesi on läpinäkyvää, koska se on tarkoitettu sellaiseksi.</w:t>
      </w:r>
    </w:p>
    <w:p>
      <w:r>
        <w:rPr>
          <w:b/>
        </w:rPr>
        <w:t xml:space="preserve">Tulos</w:t>
      </w:r>
    </w:p>
    <w:p>
      <w:r>
        <w:t xml:space="preserve">Miksi vesi on läpinäkyvää?</w:t>
      </w:r>
    </w:p>
    <w:p>
      <w:r>
        <w:rPr>
          <w:b/>
        </w:rPr>
        <w:t xml:space="preserve">Esimerkki 5.76</w:t>
      </w:r>
    </w:p>
    <w:p>
      <w:r>
        <w:t xml:space="preserve">ykk on suuri valmistaja vetoketjujen</w:t>
      </w:r>
    </w:p>
    <w:p>
      <w:r>
        <w:rPr>
          <w:b/>
        </w:rPr>
        <w:t xml:space="preserve">Tulos</w:t>
      </w:r>
    </w:p>
    <w:p>
      <w:r>
        <w:t xml:space="preserve">Miksi kaikissa vetoketjuissa lukee "YKK"?</w:t>
      </w:r>
    </w:p>
    <w:p>
      <w:r>
        <w:rPr>
          <w:b/>
        </w:rPr>
        <w:t xml:space="preserve">Esimerkki 5.77</w:t>
      </w:r>
    </w:p>
    <w:p>
      <w:r>
        <w:t xml:space="preserve">Vaikka puolipisteen ja kaksoispisteen käyttö on historiallisesti ollut samankaltaista, nykyaikainen käyttö näyttää eroavan toisistaan, ja puolipisteen käyttö osoittaa taukoja hieman vahvemmin kuin pilkkujen ja kaksoispisteiden käyttö luetteloiden ja selitysten johdantona. \nSemikoloneja on aina käytetty hyvin samankaltaisesti kuin pilkkuja, mutta niillä on suurempi "painoarvo".  Toisin sanoen puolipiste tekee lauseeseen suurempia taukoja jakamalla pidempiä ja itsenäisempiä lausekkeita, kun taas pilkku on varattu lyhyille tauoille ja lyhyiden kohtien luetteloiden erottamiseen.\nJatkamalla tätä jatkumoa kaksoispisteet ovat "painavampia" kuin puolipisteet, mutta vähemmän painavia kuin pisteet.  Ne merkitsevät taukoa, joka on pidempi tai tärkeämpi kuin puolipisteiden aiheuttama tauko, mutta ei yhtä lopullinen kuin pisteiden aiheuttama tauko.  Kaksoispisteillä erotetaan lausekkeita, jotka voivat kieliopillisesti olla itsenäisiä lauseita, kun taas puolipistettä voidaan käyttää myös muihin kuin lausekkeisiin.\nNykyaikaisessa kirjallisuudessa kaksoispistettä käytetään kuitenkin harvoin tässä roolissa, sillä se on ylistetty puolipiste.  Kaksoispisteelle on kehittynyt erityinen semantiikka johdannon ja selityksen erottavana taukona.  Kaksoispistettä käytetään esimerkiksi tervehdyksen jälkeen virallisissa kirjeissä.  Kaksoispistettä käytetään lainausten johdantona, joka erottaa lähteen ja lainatun tekstin toisistaan.  Kaksoispistettä käytetään luettelon johdantona, mukaan luettelemalla luettelot.  Kaksoispistettä käytetään erottamaan osat moniosaisessa otsikossa, kuten "Reading Lolita in Tehran: A Memoir in Books" tai "Good to Great: Why Some Companies Make the Leap...And Others Don't".</w:t>
      </w:r>
    </w:p>
    <w:p>
      <w:r>
        <w:rPr>
          <w:b/>
        </w:rPr>
        <w:t xml:space="preserve">Tulos</w:t>
      </w:r>
    </w:p>
    <w:p>
      <w:r>
        <w:t xml:space="preserve">Milloin käytetään puolipistettä kaksoispisteen sijasta?</w:t>
      </w:r>
    </w:p>
    <w:p>
      <w:r>
        <w:rPr>
          <w:b/>
        </w:rPr>
        <w:t xml:space="preserve">Esimerkki 5.78</w:t>
      </w:r>
    </w:p>
    <w:p>
      <w:r>
        <w:t xml:space="preserve">Tähän on pari syytä, miksi näin tehtiin muutama vuosikymmen sitten.  Koirien, joilla on kaareva häntä, tiedetään jahdanneen häntäänsä joutuneita kärpäsiä ja kirppuja. Koirien omistajat kokivat tämän kiusalliseksi, että yhtäkkiä koira jahtasi häntäänsä useita tunteja viikossa. Tämän vuoksi koirat unohtivat "työnsä", joka oli vartioida lampaita tai vetää kärryjä jne. \nToisekseen tietyt koirat villiintyvät, jos niiden hännästä vedetään, vaikka se tapahtuisi leikkimielisesti. Ne yksinkertaisesti suuttuvat sinulle, purevat sinua tai jopa tappavat sinut, jos olet pieni.  Koska pienten lasten mielestä koirien hännän vetäminen oli aina leikkiä, ja tämä merkitsi mahdollista hengenvaaraa, omistajat lyhensivät koirien hännät. \nOletko koskaan ajatellut sanaa KUR-TAIL? :-)</w:t>
      </w:r>
    </w:p>
    <w:p>
      <w:r>
        <w:rPr>
          <w:b/>
        </w:rPr>
        <w:t xml:space="preserve">Tulos</w:t>
      </w:r>
    </w:p>
    <w:p>
      <w:r>
        <w:t xml:space="preserve">Miksi ihmiset amputoivat koirien hännän?</w:t>
      </w:r>
    </w:p>
    <w:p>
      <w:r>
        <w:rPr>
          <w:b/>
        </w:rPr>
        <w:t xml:space="preserve">Esimerkki 5.79</w:t>
      </w:r>
    </w:p>
    <w:p>
      <w:r>
        <w:t xml:space="preserve">Suurelta osin siksi, että siihen liittyy valtava määrä painovoimaa.  Pallo on ainoa kestävä muoto, kun puhutaan tämän suuruisista voimista.  Tähdet ovat ytimeltään uskomattoman tiheitä, ja miljardien vuosien aikana aine sulautuu pallon muotoiseksi.</w:t>
      </w:r>
    </w:p>
    <w:p>
      <w:r>
        <w:rPr>
          <w:b/>
        </w:rPr>
        <w:t xml:space="preserve">Tulos</w:t>
      </w:r>
    </w:p>
    <w:p>
      <w:r>
        <w:t xml:space="preserve">Miksi tähdet ovat yleensä pyöreitä?</w:t>
      </w:r>
    </w:p>
    <w:p>
      <w:r>
        <w:rPr>
          <w:b/>
        </w:rPr>
        <w:t xml:space="preserve">Esimerkki 5.80</w:t>
      </w:r>
    </w:p>
    <w:p>
      <w:r>
        <w:t xml:space="preserve">Määrittele "paras". Oracle on kuin BMW. Se on kallis, mutta siinä on kaikki tarvikkeet. Mutta kaikki eivät tarvitse BMW:tä. MySQL on kuin VW Beetle (vanha malli). Se on halpa, ja sillä pääsee sinne, minne pitääkin. Mutta sitä on viritettävä omiin tarpeisiin sopivaksi.</w:t>
      </w:r>
    </w:p>
    <w:p>
      <w:r>
        <w:rPr>
          <w:b/>
        </w:rPr>
        <w:t xml:space="preserve">Tulos</w:t>
      </w:r>
    </w:p>
    <w:p>
      <w:r>
        <w:t xml:space="preserve">Mikä on paras relaatiotietokanta?</w:t>
      </w:r>
    </w:p>
    <w:p>
      <w:r>
        <w:rPr>
          <w:b/>
        </w:rPr>
        <w:t xml:space="preserve">Esimerkki 5.81</w:t>
      </w:r>
    </w:p>
    <w:p>
      <w:r>
        <w:t xml:space="preserve">Löysin mielenkiintoisen artikkelin tästä...\nKirkastuminen on ainutlaatuinen hengitystapa, joka eroaa tavallisesta hengitysharjoituksesta. Haukottelun aikana suu aukeaa tahattomasti mastoidilihasten kouristuksen vuoksi. Nämä kouristukset pakottavat sinut ilman lupaasi vetämään syvään henkeä. Siihen osallistuvat myös monet muut kehon lihakset, kuten vatsalihakset. Keuhkojen ilmanvaihto lisääntyy, jolloin happi kulkeutuu aivoihin. Maksasta ja pernasta työntyy ylimääräistä verta aivorunkoon. Haukottelun aikana älyllinen toiminta pysähtyy, ja hetken aikaa emme voi ajatella. Tavallisesti aloitamme haukottelun, kun olemme hyvin väsyneitä, ennen unta, kun olemme liian innostuneita tai erittäin vakavia. \Aivoissamme on haukottelukeskus, joka tekee tästä teosta refleksin kuten yskimisestä tai nielemisestä. Haukotusrefleksi on hyvin tarttuva, ja se pakottaa ihmiset matkimaan sitä. Ilmiöllä on jopa hieno nimi: alolomimea. Haukottelu voidaan helposti ehdollistaa huonoksi tavaksi. Jos taistelet haukottelun tarvetta vastaan, se palaa samanlaisessa tilanteessa. Kehosi kehittää haukottelun saadakseen "aikalisän" latautua hetkeksi. Se on merkki siitä, että bensa on loppumassa, se on merkki levätä. \nTämä on loistava kompensaatiomekanismi, jota ilman vajoaisimme uneen yhtäkkiä ilman varoitusta, kuten narkolepsiapotilailla.</w:t>
      </w:r>
    </w:p>
    <w:p>
      <w:r>
        <w:rPr>
          <w:b/>
        </w:rPr>
        <w:t xml:space="preserve">Tulos</w:t>
      </w:r>
    </w:p>
    <w:p>
      <w:r>
        <w:t xml:space="preserve">Miksi haukottelemme?</w:t>
      </w:r>
    </w:p>
    <w:p>
      <w:r>
        <w:rPr>
          <w:b/>
        </w:rPr>
        <w:t xml:space="preserve">Esimerkki 5.82</w:t>
      </w:r>
    </w:p>
    <w:p>
      <w:r>
        <w:t xml:space="preserve">Afrikassa leijonalauma (uros: ~400 kiloa, naaras: ~280 kiloa) metsästää melko säännöllisesti gnuita (440-600 kiloa), vaikkakin ne tavallisesti jahtaavat sairaita tai nuoria.  Toisinaan ne voivat kaataa kirahvin (2420-4250 lbs), mutta se ei tapahdu usein.  Elefantit (11 000 kiloa) ja sarvikuonot (2500 kiloa) ovat vain hieman liian vaarallisia, jotta niitä voisi vaivata.\nAasiassa tiikerit voivat kaataa vesipuhvelin (1800-2600 kiloa), vaikka ne tavallisesti jahtaavat sairaita tai nuoria. \nNäillä kissoilla on suurimmat saaliit.</w:t>
      </w:r>
    </w:p>
    <w:p>
      <w:r>
        <w:rPr>
          <w:b/>
        </w:rPr>
        <w:t xml:space="preserve">Tulos</w:t>
      </w:r>
    </w:p>
    <w:p>
      <w:r>
        <w:t xml:space="preserve">Millä kissalla on suurin saalislajivalikoima?</w:t>
      </w:r>
    </w:p>
    <w:p>
      <w:r>
        <w:rPr>
          <w:b/>
        </w:rPr>
        <w:t xml:space="preserve">Esimerkki 5.83</w:t>
      </w:r>
    </w:p>
    <w:p>
      <w:r>
        <w:t xml:space="preserve">Kun peiliin osuu valohiukkasia, joita kutsutaan fotoneiksi, se heijastaa fotonit takaisin meille. Kun fotonit osuvat sileään pintaan, kuten peiliin, ne kimpoavat takaisin peilistä suunnilleen samassa kulmassa kuin ne osuivat kohteeseen, jolloin heijastus näyttää samalta.</w:t>
      </w:r>
    </w:p>
    <w:p>
      <w:r>
        <w:rPr>
          <w:b/>
        </w:rPr>
        <w:t xml:space="preserve">Tulos</w:t>
      </w:r>
    </w:p>
    <w:p>
      <w:r>
        <w:t xml:space="preserve">Miksi näen itseni peilistä?</w:t>
      </w:r>
    </w:p>
    <w:p>
      <w:r>
        <w:rPr>
          <w:b/>
        </w:rPr>
        <w:t xml:space="preserve">Esimerkki 5.84</w:t>
      </w:r>
    </w:p>
    <w:p>
      <w:r>
        <w:t xml:space="preserve">Embarcaderon ympäri ja Presidioon, sitten Ocean Beachin ympäri ja takaisin GG Parkin läpi.</w:t>
      </w:r>
    </w:p>
    <w:p>
      <w:r>
        <w:rPr>
          <w:b/>
        </w:rPr>
        <w:t xml:space="preserve">Tulos</w:t>
      </w:r>
    </w:p>
    <w:p>
      <w:r>
        <w:t xml:space="preserve">Missä on paras paikka pyöräillä San Franciscossa?</w:t>
      </w:r>
    </w:p>
    <w:p>
      <w:r>
        <w:rPr>
          <w:b/>
        </w:rPr>
        <w:t xml:space="preserve">Esimerkki 5.85</w:t>
      </w:r>
    </w:p>
    <w:p>
      <w:r>
        <w:t xml:space="preserve">Internetin käyttäminen voi olla helppoa - siellä on monia hyviä vastaavia sivustoja, jotka voivat auttaa.</w:t>
      </w:r>
    </w:p>
    <w:p>
      <w:r>
        <w:rPr>
          <w:b/>
        </w:rPr>
        <w:t xml:space="preserve">Tulos</w:t>
      </w:r>
    </w:p>
    <w:p>
      <w:r>
        <w:t xml:space="preserve">mistä on paras paikka etsiä rakkautta?</w:t>
      </w:r>
    </w:p>
    <w:p>
      <w:r>
        <w:rPr>
          <w:b/>
        </w:rPr>
        <w:t xml:space="preserve">Esimerkki 5.86</w:t>
      </w:r>
    </w:p>
    <w:p>
      <w:r>
        <w:t xml:space="preserve">McLaren MP4-20:tä pidetään vahvimpana autona.  Kun se ei hajoa, se voittaa Renaultin selvästi.  Renault on tänä vuonna paras tasapaino suorituskyvyn ja luotettavuuden välillä.  Luulen, että valtaosa F1-toimittajista pitää McLarenia vahvimpana autona, ja jopa Renaultin F1-talli myöntää, että McLarenin auto on parempi.</w:t>
      </w:r>
    </w:p>
    <w:p>
      <w:r>
        <w:rPr>
          <w:b/>
        </w:rPr>
        <w:t xml:space="preserve">Tulos</w:t>
      </w:r>
    </w:p>
    <w:p>
      <w:r>
        <w:t xml:space="preserve">mikä on formula ykkösten ykkösauto?</w:t>
      </w:r>
    </w:p>
    <w:p>
      <w:r>
        <w:rPr>
          <w:b/>
        </w:rPr>
        <w:t xml:space="preserve">Esimerkki 5.87</w:t>
      </w:r>
    </w:p>
    <w:p>
      <w:r>
        <w:t xml:space="preserve">Riippuu kysymyksestäsi.\nKimi Räikkönen voitti kaudella 2005 enemmän kilpailuja kuin FA, ja monet, minä mukaan lukien, pitävät häntä parhaana.\nMichael Schumacher on voittanut ennennäkemättömän seitsemän ajamisen maailmanmestaruutta eikä ole osoittanut merkkejä etulyöntiaseman menettämisestä (hänen autonsa oli tänä vuonna rengassääntöjen ja niiden toimittajan haittama).  Hänellä on myös ylivoimaisesti eniten voittoja kaikista kilpa-ajajista kautta aikojen.\nFernando Alonso Diaz on vuoden 2005 mestari, mutta kaikki merkit viittaavat siihen, että vuonna 2006 käydään kiivasta taistelua.  WDC:nä hän saa kuitenkin käyttää autonsa numeroa 1 kaudella 2006.</w:t>
      </w:r>
    </w:p>
    <w:p>
      <w:r>
        <w:rPr>
          <w:b/>
        </w:rPr>
        <w:t xml:space="preserve">Tulos</w:t>
      </w:r>
    </w:p>
    <w:p>
      <w:r>
        <w:t xml:space="preserve">Formula ykköskuljettaja?</w:t>
      </w:r>
    </w:p>
    <w:p>
      <w:r>
        <w:rPr>
          <w:b/>
        </w:rPr>
        <w:t xml:space="preserve">Esimerkki 5.88</w:t>
      </w:r>
    </w:p>
    <w:p>
      <w:r>
        <w:t xml:space="preserve">Tarkemmin sanottuna "kun puhut, et kuule itseäsi vain korviesi kautta, vaan myös pääsi luiden ja kudosten kautta (eli sisäisesti)".</w:t>
      </w:r>
    </w:p>
    <w:p>
      <w:r>
        <w:rPr>
          <w:b/>
        </w:rPr>
        <w:t xml:space="preserve">Tulos</w:t>
      </w:r>
    </w:p>
    <w:p>
      <w:r>
        <w:t xml:space="preserve">Miksi kuulostan erilaiselta, kun kuulen oman ääneni?</w:t>
      </w:r>
    </w:p>
    <w:p>
      <w:r>
        <w:rPr>
          <w:b/>
        </w:rPr>
        <w:t xml:space="preserve">Esimerkki 5.89</w:t>
      </w:r>
    </w:p>
    <w:p>
      <w:r>
        <w:t xml:space="preserve">Kuuset. Ne ovat kalliimpia, mutta ne ovat sen arvoisia, koska ne kestävät pidempään.</w:t>
      </w:r>
    </w:p>
    <w:p>
      <w:r>
        <w:rPr>
          <w:b/>
        </w:rPr>
        <w:t xml:space="preserve">Tulos</w:t>
      </w:r>
    </w:p>
    <w:p>
      <w:r>
        <w:t xml:space="preserve">Millainen tuore joulukuusi kestää pisimpään?</w:t>
      </w:r>
    </w:p>
    <w:p>
      <w:r>
        <w:rPr>
          <w:b/>
        </w:rPr>
        <w:t xml:space="preserve">Esimerkki 5.90</w:t>
      </w:r>
    </w:p>
    <w:p>
      <w:r>
        <w:t xml:space="preserve">Perusvärejä on kahdenlaisia: ne, jotka saadaan yhdistämällä valoa (näitä kutsutaan "additiivisiksi") ja ne, jotka saadaan sekoittamalla pigmenttejä (näitä kutsutaan "subtraktiivisiksi").  Kuten monet tietokoneen käyttäjät tietävät, additiiviset värit ovat punainen, vihreä ja sininen.  Perinteisesti subtraktiiviset värit olivat punainen, keltainen ja sininen.  Teknisesti ne ovat magenta, keltainen ja syaani (eräänlainen sininen).</w:t>
      </w:r>
    </w:p>
    <w:p>
      <w:r>
        <w:rPr>
          <w:b/>
        </w:rPr>
        <w:t xml:space="preserve">Tulos</w:t>
      </w:r>
    </w:p>
    <w:p>
      <w:r>
        <w:t xml:space="preserve">Mitkä ovat perusvärit?</w:t>
      </w:r>
    </w:p>
    <w:p>
      <w:r>
        <w:rPr>
          <w:b/>
        </w:rPr>
        <w:t xml:space="preserve">Esimerkki 5.91</w:t>
      </w:r>
    </w:p>
    <w:p>
      <w:r>
        <w:t xml:space="preserve">Se on suhteellisen yksinkertaista.  Vuonna 1961 DC Comics paljasti, että kaikki sen Golden Age -hahmot (n. 1939-1945) olivat eläneet eri maapallolla kuin Silver Age -hahmot (n. 1956-1970).  Jotkin hahmot (Batman, Robin, Wonder Woman) olivat käytännössä samoja kummassakin maailmassa, kun taas toiset (Flash, Vihreä Lyhty, Atom) olivat radikaalisti erilaisia.  \nMaa 2:n Teräsmies oli hieman vähemmän voimakas kuin Maa 1:n Teräsmies, mutta hän noudatti lähinnä klassista "nopeampi kuin luoti, voimakkaampi kuin veturi, pystyy hyppäämään korkeiden rakennusten yli yhdellä hypyllä" -kuvausta.  Maan 1 Teräsmies pystyi matkustamaan valoa nopeammin, jongleeraamaan planeettoja ja hänellä oli monia supervoimia, kuten superhengitys, superpuhetaito ja superhypnotisointi.  Maan 2 Teräsmies meni lopulta naimisiin Lois Lanen kanssa ja hänestä tuli Daily Starin päätoimittaja ennen kuin hän katosi (väliaikaisesti) vuoden 1985 "Crisis on Infinite Earths" -elokuvassa.  Maan 1 Teräsmiehen seikkailut päättyivät Alan Mooren "Whatever Happened to the Man of Tomorrow?" -teokseen, joka oli kaksiosainen ja päätti noin 30 vuotta kestäneen jatkuvuuden.  Molemmat supermiehet syrjäytettiin John Byrnen vuonna 1985 tekemällä hahmon uudelleenkäynnistyksellä, jonka tarkoituksena oli yksinkertaistaa jatkuvuutta ja aloittaa alusta.\nMaa 2:n Teräsmies on esiintynyt kahdesti "Kriisin" jälkeen: kerran vuonna 1999 ilmestyneessä "Kingdom Come" -teoksessa ja viimeksi vuonna 2005 ilmestyneessä "Infinite Crisis" -teoksessa.  Hänen roolinsa tässä maksimisarjassa ei ole vielä selvillä.  Maan 1 Teräsmies ei ole vielä ilmestynyt uudelleen, mutta pitkäaikaiset fanit voivat aina toivoa.</w:t>
      </w:r>
    </w:p>
    <w:p>
      <w:r>
        <w:rPr>
          <w:b/>
        </w:rPr>
        <w:t xml:space="preserve">Tulos</w:t>
      </w:r>
    </w:p>
    <w:p>
      <w:r>
        <w:t xml:space="preserve">Kuka on Maan 2 Teräsmies ja miten hän eroaa tavallisesta Teräsmiehestä?</w:t>
      </w:r>
    </w:p>
    <w:p>
      <w:r>
        <w:rPr>
          <w:b/>
        </w:rPr>
        <w:t xml:space="preserve">Esimerkki 5.92</w:t>
      </w:r>
    </w:p>
    <w:p>
      <w:r>
        <w:t xml:space="preserve">Yhdysvaltain korkeimmassa oikeudessa on yhdeksän paikkaa. Yhdysvaltain presidentin on nimitettävä sinut, ja Yhdysvaltain senaatin enemmistön on vahvistettava nimityksesi. Tuomarit nimitetään elinkaudeksi (paitsi eläkkeelle jäämisen tai viraltapanon yhteydessä).\nHenkilöllä ei tarvitse olla kokemusta tuomarina (George W. Bushin nimitys Harriet Miersiksi http://news.search.yahoo.com/news/search?ei=UTF-8&amp;fl=0&amp;fr=slv5-&amp;p=harriet+miers+%22supreme+court%22\nis ei ole ensimmäinen kerta, kun ei-tuomari nimitettiin), vaan hänellä on vain vankka juristinen mieli. Kun presidentti valitsee ehdokkaan, hän yleensä etsii henkilöä, jonka ihanteet ja maailmankatsomus vastaavat hänen omia ihanteitaan. Gerald Ford ei tunnetusti tehnyt ihannevalintaa, kun hän nimitti John Paul Stevensin (http://www.supremecourthistory.org/04_library/subs_volumes/04_c11_f.html) \ ja oli myöhempinä vuosina melko pettynyt joihinkin Stevensin päätöksiin. \Korkeimman oikeuden virallisella sivustolla on paljon lisätietoa: http://www.supremecourtus.gov/.</w:t>
      </w:r>
    </w:p>
    <w:p>
      <w:r>
        <w:rPr>
          <w:b/>
        </w:rPr>
        <w:t xml:space="preserve">Tulos</w:t>
      </w:r>
    </w:p>
    <w:p>
      <w:r>
        <w:t xml:space="preserve">Miten korkeimman oikeuden tuomariksi pääsee?</w:t>
      </w:r>
    </w:p>
    <w:p>
      <w:r>
        <w:rPr>
          <w:b/>
        </w:rPr>
        <w:t xml:space="preserve">Esimerkki 5.93</w:t>
      </w:r>
    </w:p>
    <w:p>
      <w:r>
        <w:t xml:space="preserve">Grönlannissa on löydetty todisteita fotosynteesistä 3,7 miljardin vuoden takaisista kivistä. Tanskalaiset tutkijat päätyivät tähän johtopäätökseen analysoimalla uraanin ja toriumin suhteellista runsautta joissakin kivissä, ja uraanin suuri runsaus näissä kivissä viittaa siihen, että niissä oli happea. He päättelivät, että nykyisten syanobakteerien kaltaiset mikro-organismit muuttivat auringonvalon kemialliseksi energiaksi happea tuottavan fotosynteesin avulla.</w:t>
      </w:r>
    </w:p>
    <w:p>
      <w:r>
        <w:rPr>
          <w:b/>
        </w:rPr>
        <w:t xml:space="preserve">Tulos</w:t>
      </w:r>
    </w:p>
    <w:p>
      <w:r>
        <w:t xml:space="preserve">Mikä on vanhin todiste elämästä?</w:t>
      </w:r>
    </w:p>
    <w:p>
      <w:r>
        <w:rPr>
          <w:b/>
        </w:rPr>
        <w:t xml:space="preserve">Esimerkki 5.94</w:t>
      </w:r>
    </w:p>
    <w:p>
      <w:r>
        <w:t xml:space="preserve">Suoraan Travis Morrisonilta (laulaja ja kitaristi) itseltään:\n "Se on elokuvasta Groundhog Day. Siinä on tyyppi, joka jahtaa Bill Murrayta ja yrittää jatkuvasti myydä hänelle erilaisia vakuutuksia, ja "paloittelusuunnitelma" oli yksi niistä. Se vain jäi mieleen."  Toisessa haastattelussa Morrison myöntää, että nuorena asioita pitää uskomattoman hauskoina, vaikka todellisuudessa ne eivät ole NIIN hauskoja.  Ottaen huomioon kaikki lempinimet, jotka he saivat, mielestäni se oli varsin nokkela ja tarttuva bändin nimi.  Parasta, \n`k.</w:t>
      </w:r>
    </w:p>
    <w:p>
      <w:r>
        <w:rPr>
          <w:b/>
        </w:rPr>
        <w:t xml:space="preserve">Tulos</w:t>
      </w:r>
    </w:p>
    <w:p>
      <w:r>
        <w:t xml:space="preserve">Mistä The Dismemberment Plan -yhtye on saanut nimensä?</w:t>
      </w:r>
    </w:p>
    <w:p>
      <w:r>
        <w:rPr>
          <w:b/>
        </w:rPr>
        <w:t xml:space="preserve">Esimerkki 5.95</w:t>
      </w:r>
    </w:p>
    <w:p>
      <w:r>
        <w:t xml:space="preserve">Zero Wingin amerikkalaisen portin arvoituksellinen ja huonosti käännetty johdanto on yhtä lailla hämmentävä kuin hauskakin. mikä ihmeen &amp;quot;zig&amp;quot; voisi olla &amp;quot;zig&amp;quot;? no, näyttäisi siltä, että sana &amp;quot;zig,&amp;quot; ei valitettavasti ole jälleen yksi hämmentävä termi, joka on kadonnut käännöksessä. Sivustojen mukaan, jotka ovat itse asiassa omistautuneet arvioimaan peliä huolimatta sen yhteyksistä &amp;quot;kaikki tukikohtasi kuuluvat meille&amp;quot; -ilmiöihin, sana &amp;quot;zig&amp;quot; on itse asiassa keksitty nimi hävittäjäkoneelle, jota lennätät koko pelin ajan. Ajattele &amp;quot;x-wing&amp;quot; ja olet oikeilla jäljillä. \n&amp;quot;Take off every zig!!!&amp;quot; tarkoitti todennäköisesti sitä, että jokaisen zig-hävittäjän oli noustava ilmaan taistellakseen pelin salaperäistä robottipahista vastaan, joka tunnetaan vain nimellä &amp;quot;Cats.&amp;quot;</w:t>
      </w:r>
    </w:p>
    <w:p>
      <w:r>
        <w:rPr>
          <w:b/>
        </w:rPr>
        <w:t xml:space="preserve">Tulos</w:t>
      </w:r>
    </w:p>
    <w:p>
      <w:r>
        <w:t xml:space="preserve">Mitä "zig" tarkoittaa All Your Base -klipissä?</w:t>
      </w:r>
    </w:p>
    <w:p>
      <w:r>
        <w:rPr>
          <w:b/>
        </w:rPr>
        <w:t xml:space="preserve">Esimerkki 5.96</w:t>
      </w:r>
    </w:p>
    <w:p>
      <w:r>
        <w:t xml:space="preserve">Paras tapa on syntyä Kiinassa :D</w:t>
      </w:r>
    </w:p>
    <w:p>
      <w:r>
        <w:rPr>
          <w:b/>
        </w:rPr>
        <w:t xml:space="preserve">Tulos</w:t>
      </w:r>
    </w:p>
    <w:p>
      <w:r>
        <w:t xml:space="preserve">Mikä on paras tapa oppia kiinaa?</w:t>
      </w:r>
    </w:p>
    <w:p>
      <w:r>
        <w:rPr>
          <w:b/>
        </w:rPr>
        <w:t xml:space="preserve">Esimerkki 5.97</w:t>
      </w:r>
    </w:p>
    <w:p>
      <w:r>
        <w:t xml:space="preserve">Mahdollisesti siksi, että afrikkalaiset kuninkaalliset käyttivät sateenvarjoja suojana auringolta, ja sateenvarjon avaamista varjossa pidettiin loukkauksena auringonjumalalle. Sen avaaminen sisätiloissa oli myös tabu.</w:t>
      </w:r>
    </w:p>
    <w:p>
      <w:r>
        <w:rPr>
          <w:b/>
        </w:rPr>
        <w:t xml:space="preserve">Tulos</w:t>
      </w:r>
    </w:p>
    <w:p>
      <w:r>
        <w:t xml:space="preserve">Miksi sateenvarjon avaamista sisätiloissa pidetään epäonnena?</w:t>
      </w:r>
    </w:p>
    <w:p>
      <w:r>
        <w:rPr>
          <w:b/>
        </w:rPr>
        <w:t xml:space="preserve">Esimerkki 5.98</w:t>
      </w:r>
    </w:p>
    <w:p>
      <w:r>
        <w:t xml:space="preserve">Edwin Eugene (Buzz) Aldrin Jr\n "20. heinäkuuta 1969 Aldrinista tuli toinen ihminen, joka astui kuuhun. Hän liittyi Neil Armstrongin seuraan pinnalla kahden tunnin seremonioiden ja kuukiven keräilyn ajaksi."</w:t>
      </w:r>
    </w:p>
    <w:p>
      <w:r>
        <w:rPr>
          <w:b/>
        </w:rPr>
        <w:t xml:space="preserve">Tulos</w:t>
      </w:r>
    </w:p>
    <w:p>
      <w:r>
        <w:t xml:space="preserve">Mikä on kuuhun laskeutuneen toisen yhdysvaltalaisen astronautin nimi?</w:t>
      </w:r>
    </w:p>
    <w:p>
      <w:r>
        <w:rPr>
          <w:b/>
        </w:rPr>
        <w:t xml:space="preserve">Esimerkki 5.99</w:t>
      </w:r>
    </w:p>
    <w:p>
      <w:r>
        <w:t xml:space="preserve">Luulen, että se on Bruce Springsteen</w:t>
      </w:r>
    </w:p>
    <w:p>
      <w:r>
        <w:rPr>
          <w:b/>
        </w:rPr>
        <w:t xml:space="preserve">Tulos</w:t>
      </w:r>
    </w:p>
    <w:p>
      <w:r>
        <w:t xml:space="preserve">Millä laulajalla on eniten levyjä</w:t>
      </w:r>
    </w:p>
    <w:p>
      <w:r>
        <w:rPr>
          <w:b/>
        </w:rPr>
        <w:t xml:space="preserve">Esimerkki 5.100</w:t>
      </w:r>
    </w:p>
    <w:p>
      <w:r>
        <w:t xml:space="preserve">Munia munivat linnut ja kylmäveriset matelijat. Ylivoimaisesti suurimmat munat munivat dinosaurukset.</w:t>
      </w:r>
    </w:p>
    <w:p>
      <w:r>
        <w:rPr>
          <w:b/>
        </w:rPr>
        <w:t xml:space="preserve">Tulos</w:t>
      </w:r>
    </w:p>
    <w:p>
      <w:r>
        <w:t xml:space="preserve">Mikä eläin munii suurimmat munat?</w:t>
      </w:r>
    </w:p>
    <w:p>
      <w:r>
        <w:rPr>
          <w:b/>
        </w:rPr>
        <w:t xml:space="preserve">Esimerkki 5.101</w:t>
      </w:r>
    </w:p>
    <w:p>
      <w:r>
        <w:t xml:space="preserve">Löysin mukavan verkkosivun, joka tukee ensimmäistä vastausta.</w:t>
      </w:r>
    </w:p>
    <w:p>
      <w:r>
        <w:rPr>
          <w:b/>
        </w:rPr>
        <w:t xml:space="preserve">Tulos</w:t>
      </w:r>
    </w:p>
    <w:p>
      <w:r>
        <w:t xml:space="preserve">Voiko vesi olla kuumempaa kuin 100 celsiusastetta?</w:t>
      </w:r>
    </w:p>
    <w:p>
      <w:r>
        <w:rPr>
          <w:b/>
        </w:rPr>
        <w:t xml:space="preserve">Esimerkki 5.102</w:t>
      </w:r>
    </w:p>
    <w:p>
      <w:r>
        <w:t xml:space="preserve">Munatotti on suosittu talviajan juoma.  Emme tarjoile munatotia vain jouluna.  Se on suosittua myös uudenvuodenpäivänä, ja jotkut tarjoilevat sitä kiitospäivänä.</w:t>
      </w:r>
    </w:p>
    <w:p>
      <w:r>
        <w:rPr>
          <w:b/>
        </w:rPr>
        <w:t xml:space="preserve">Tulos</w:t>
      </w:r>
    </w:p>
    <w:p>
      <w:r>
        <w:t xml:space="preserve">Miksi juomme munatotia vain jouluna?</w:t>
      </w:r>
    </w:p>
    <w:p>
      <w:r>
        <w:rPr>
          <w:b/>
        </w:rPr>
        <w:t xml:space="preserve">Esimerkki 5.103</w:t>
      </w:r>
    </w:p>
    <w:p>
      <w:r>
        <w:t xml:space="preserve">Suosittelen aloittamaan jostain, josta nautit, etsimään tukkumyyjän tai valmistamaan tavarat/palvelut itse ja perustamaan kaupan eBayn kautta.  Tämä on todella nopea ja helppo (AKA: halpa) aloittaa.  Jos et tiedä tarkalleen, mitä haluat tehdä, se on hyvä tapa nähdä, miten se toimii ilman suuria investointeja.  Jos menestyt tällä markkinapaikalla, voit viedä sen seuraavalle tasolle ja laajentaa perinteisempään liiketoimintamalliin pienemmällä riskillä!  \n\nKokeile leikkimällä liiketoimintasuunnitelman kirjoittamista ja katso, mikä on riski- ja taloudellinen sietokykysi.  Alla oleva linkki on hyvä työkalu uuden eBay-liiketoiminnan suunnitteluun, suosittelen tutustumaan siihen ensin!</w:t>
      </w:r>
    </w:p>
    <w:p>
      <w:r>
        <w:rPr>
          <w:b/>
        </w:rPr>
        <w:t xml:space="preserve">Tulos</w:t>
      </w:r>
    </w:p>
    <w:p>
      <w:r>
        <w:t xml:space="preserve">Mikä on hyvä kotiin perustuva liiketoiminta?</w:t>
      </w:r>
    </w:p>
    <w:p>
      <w:r>
        <w:rPr>
          <w:b/>
        </w:rPr>
        <w:t xml:space="preserve">Esimerkki 5.104</w:t>
      </w:r>
    </w:p>
    <w:p>
      <w:r>
        <w:t xml:space="preserve">Tunnisteet ovat kuin post-it-lappuja, joita sisällön lukijat jättävät muille lukijoille. Ne antavat vihjeitä asiayhteydestä ja merkityksestä pelkän kuvauksen lisäksi. Ne ovat kuin löytäisi oppikirjasta edellisen omistajan raapustamia muistiinpanoja. Näiden muistiinpanojen perusteella voi yleensä saada käsityksen aineistosta. \n\nAsettele, että kaikista näistä post-it-lapuista ja marginaalilappusista on olemassa ristiviittaus. Useampi kuin yksi henkilö voi lisätä oman post-itinsä. Löydät helposti suosituimmat "post-itit" kaikkien niiden indeksin ansiosta.  Tässä piilee merkintöjen todellinen voima - näiden yhteisesti sovittujen muistiinpanojen painoarvossa ja merkityksessä.\n\nKonteksti on tietysti kaikki kaikessa. Kun olette seuraavan kerran yhdessä, näytä hänelle MyWeb2.0 ja del.icio.us toiminnassa. Näytä hänelle, miten tiedot on leikattu ja pilkottu - uusimmat, suosituimmat, useimmin käytetyt tunnisteet. Vanhempani ymmärtävät nämä uudet paradigmat vain, kun näytän ne heille asiayhteydessä.</w:t>
      </w:r>
    </w:p>
    <w:p>
      <w:r>
        <w:rPr>
          <w:b/>
        </w:rPr>
        <w:t xml:space="preserve">Tulos</w:t>
      </w:r>
    </w:p>
    <w:p>
      <w:r>
        <w:t xml:space="preserve">Mikä on tagi ja miksi jotkut ihmiset pitävät sitä suurena asiana sitten viipaloidun leivän?</w:t>
      </w:r>
    </w:p>
    <w:p>
      <w:r>
        <w:rPr>
          <w:b/>
        </w:rPr>
        <w:t xml:space="preserve">Esimerkki 5.105</w:t>
      </w:r>
    </w:p>
    <w:p>
      <w:r>
        <w:t xml:space="preserve">Vastaus on 9 kiveä (tai ehkä enemmän). \n\nKun 9 kivelle on lisätty näköinen, on jäljellä 10 kiveä. Nimeä ne ABCDEFGHIJ.\n\n "ABC&lt;DEF" tarkoittaa, että "kivet ABC painavat ryhmänä vähemmän kuin kivet DEF." \n\nPunnitus 1. Punnitse kivet. Punnitse ABC vs. DEF.\n\nJos ABC&lt;DEF:\n--Punnitus 2. Punnitse ABC vs. GHI.\n----Jos ABC&lt;GHI, näköisen on oltava kevyt ja ABC:n joukossa.\n----Punnitus 3. Punnitse A vs. B.\n------Jos A&lt;B, kaksoisolento on A.\n------Jos A=B, kaksoisolento on C.\n------Jos A&gt;B, kaksoisolento on B.\n----Jos ABC=GHI, kaksoisolennon on oltava raskas ja DEF:n joukossa.\n----Punnitus 3. Punnitse D vs. E.\n------Jos D&lt;E, kaksoisolento on E.\n------Jos D=E, kaksoisolento on F.\n------Jos D&gt;E, kaksoisolento on D.\n\nJos ABC=DEF, kaksoisolennon on kuuluttava GHIJ:n joukkoon.\n--Punnitus 2. Punnitse G vs. H.\n----Jos G=H, samannäköiset ehdokkaat ovat I ja J.\n----Muussa tapauksessa samannäköiset ehdokkaat ovat G ja H.\n----Punnitus 3. Punnitse toinen ehdokkaista A:ta vastaan.\n------Jos niiden paino on erilainen, samannäköinen on kyseinen ehdokas, muuten toinen ehdokas.\n\nJos ABC&gt;DEF:\n--Punnitus 2. Punnitse ABC vs. GHI.\n----Jos ABC&gt;GHI, kaksoisolennon on oltava painava ja ABC:n joukossa.\n----Punnitus 3. Punnitse A vs. B.\n------Jos A&lt;B, kaksoisolento on B.\n------Jos A=B, kaksoisolento on C.\n------Jos A&gt;B, kaksoisolento on A.\n----Jos ABC=GHI, kaksoisolennon on oltava kevyt ja DEF:n joukossa.\n----Punnitus 3. Punnitse D vs. E.\n------Jos D&lt;E, kaksoisolento on D.\n------Jos D=E, kaksoisolento on F.\n------Jos D&gt;E, kaksoisolento on E.</w:t>
      </w:r>
    </w:p>
    <w:p>
      <w:r>
        <w:rPr>
          <w:b/>
        </w:rPr>
        <w:t xml:space="preserve">Tulos</w:t>
      </w:r>
    </w:p>
    <w:p>
      <w:r>
        <w:t xml:space="preserve">Kuinka monta samanlaista kiveä saa olla enintään niin monta, että yhden samanlaisen lisäämisen jälkeen...?</w:t>
      </w:r>
    </w:p>
    <w:p>
      <w:r>
        <w:rPr>
          <w:b/>
        </w:rPr>
        <w:t xml:space="preserve">Esimerkki 5.106</w:t>
      </w:r>
    </w:p>
    <w:p>
      <w:r>
        <w:t xml:space="preserve">Valitse itse:\n\nEvangelical Lutheran Church-Grand Canyon Synod\n4423 N 24th St # 400, Phoenix, AZ\n(602) 957-3223\n\n\nAmerican Ev Lutheran Church\n1830 W Glenrosa Ave, Phoenix, AZ\n(602) 265-2527\n\n\nChrist the Redeemer Lutheran Church\n8801 N 43rd Ave, Phoenix, AZ\n(623) 934-3286\n\n\nLutheran Church of the Master\n2340 W Cactus Rd, Phoenix, AZ\n(602) 997-7439\n\n\nGood Shepherd Lutheran Church\n3040 N 7th Ave, Phoenix, AZ\n(602) 265-7130\n\nBethel Lutheran Church\n7310 N 27th Ave, Phoenix, AZ\n(602) 995-0629\n\n\nRukouspuutarha\n9849 N 40th St, Phoenix, AZ\n(602) 996-4040\n\n\nAhwatukee Health Resources\n11002 S 48th St, Phoenix, AZ\n(480) 893-3137\n\n\nMount of Olives Lutheran Church\n3546 E Thomas Rd, Phoenix, AZ\n(602) 956-1620\n\n\nWestridge Lutheran Church\n8444 W Encanto Blvd, Phoenix, AZ\n(623) 849-4327</w:t>
      </w:r>
    </w:p>
    <w:p>
      <w:r>
        <w:rPr>
          <w:b/>
        </w:rPr>
        <w:t xml:space="preserve">Tulos</w:t>
      </w:r>
    </w:p>
    <w:p>
      <w:r>
        <w:t xml:space="preserve">Tietääkö kukaan mitään luterilaista kirkkoa Phoenixissa tai sen lähistöllä?</w:t>
      </w:r>
    </w:p>
    <w:p>
      <w:r>
        <w:rPr>
          <w:b/>
        </w:rPr>
        <w:t xml:space="preserve">Esimerkki 5.107</w:t>
      </w:r>
    </w:p>
    <w:p>
      <w:r>
        <w:t xml:space="preserve">Se oli elokuvasta My Cousin Vinny, kun he olivat oikeussalissa.</w:t>
      </w:r>
    </w:p>
    <w:p>
      <w:r>
        <w:rPr>
          <w:b/>
        </w:rPr>
        <w:t xml:space="preserve">Tulos</w:t>
      </w:r>
    </w:p>
    <w:p>
      <w:r>
        <w:t xml:space="preserve">Missä elokuvassa Joe Pesci kuvaili lapsia "YUTS"?</w:t>
      </w:r>
    </w:p>
    <w:p>
      <w:r>
        <w:rPr>
          <w:b/>
        </w:rPr>
        <w:t xml:space="preserve">Esimerkki 5.108</w:t>
      </w:r>
    </w:p>
    <w:p>
      <w:r>
        <w:t xml:space="preserve">Kokeile tätä, EI värejä, se olisi pelottavaa. kaikki vain mustaa tai valkoista, ei välejä!</w:t>
      </w:r>
    </w:p>
    <w:p>
      <w:r>
        <w:rPr>
          <w:b/>
        </w:rPr>
        <w:t xml:space="preserve">Tulos</w:t>
      </w:r>
    </w:p>
    <w:p>
      <w:r>
        <w:t xml:space="preserve">Voitko kuvitella näkeväsi enemmän värejä?</w:t>
      </w:r>
    </w:p>
    <w:p>
      <w:r>
        <w:rPr>
          <w:b/>
        </w:rPr>
        <w:t xml:space="preserve">Esimerkki 5.109</w:t>
      </w:r>
    </w:p>
    <w:p>
      <w:r>
        <w:t xml:space="preserve">Cameron Diaz ohitti Julia Robertsin hetkeksi vuonna 2004, mutta Julia on palannut kärkeen:</w:t>
      </w:r>
    </w:p>
    <w:p>
      <w:r>
        <w:rPr>
          <w:b/>
        </w:rPr>
        <w:t xml:space="preserve">Tulos</w:t>
      </w:r>
    </w:p>
    <w:p>
      <w:r>
        <w:t xml:space="preserve">Kuka on maailman parhaiten palkattu näyttelijä?</w:t>
      </w:r>
    </w:p>
    <w:p>
      <w:r>
        <w:rPr>
          <w:b/>
        </w:rPr>
        <w:t xml:space="preserve">Esimerkki 5.110</w:t>
      </w:r>
    </w:p>
    <w:p>
      <w:r>
        <w:t xml:space="preserve">Tarkoitatko Manhattanin ympärillä? Urban Babyn keskustelupalstat ovat hyvä ja erittäin aktiivinen tietolähde: \nhttp://newyork.urbanbaby.com/community/messageboards_main.html\nPidän myös GoCityKids-sivustosta: \nhttp://www.gocitykids.com/?area=197\n\n\n Suosittelen ottamaan yhteyttä alueesi äiteihin suositusten saamiseksi ja kiertämään kouluja, jotka ovat lähellä kotiasi. (GCK voi auttaa sinua löytämään koulun naapurustostasi.)\n\nTässä on valtakunnallinen yhteenveto lastenhoitosivustoista: \nhttp://www.babycenter.com/refcap/baby/babychildcare/6104.html</w:t>
      </w:r>
    </w:p>
    <w:p>
      <w:r>
        <w:rPr>
          <w:b/>
        </w:rPr>
        <w:t xml:space="preserve">Tulos</w:t>
      </w:r>
    </w:p>
    <w:p>
      <w:r>
        <w:t xml:space="preserve">Voitteko suositella hyvää esikoulua, jossa on lastenhoito New Yorkin ympäristössä?</w:t>
      </w:r>
    </w:p>
    <w:p>
      <w:r>
        <w:rPr>
          <w:b/>
        </w:rPr>
        <w:t xml:space="preserve">Esimerkki 5.111</w:t>
      </w:r>
    </w:p>
    <w:p>
      <w:r>
        <w:t xml:space="preserve">Halauksia ja suukkoja.</w:t>
      </w:r>
    </w:p>
    <w:p>
      <w:r>
        <w:rPr>
          <w:b/>
        </w:rPr>
        <w:t xml:space="preserve">Tulos</w:t>
      </w:r>
    </w:p>
    <w:p>
      <w:r>
        <w:t xml:space="preserve">Mitä "xoxo" tarkoittaa?</w:t>
      </w:r>
    </w:p>
    <w:p>
      <w:r>
        <w:rPr>
          <w:b/>
        </w:rPr>
        <w:t xml:space="preserve">Esimerkki 5.112</w:t>
      </w:r>
    </w:p>
    <w:p>
      <w:r>
        <w:t xml:space="preserve">No, tästä näyttää olevan jonkin verran kiistaa.  Jotkut vannovat sen nimeen, kun taas toiset sanovat, ettei sillä ole todellista vaikutusta flunssan voittamiseen.  \nTässä on joitakin linkkejä, joista yksi on National Institute of Healthin tutkimuksesta.  Toivottavasti nämä auttavat sinua päättämään, suuntaatko terveyskauppaan vai et.</w:t>
      </w:r>
    </w:p>
    <w:p>
      <w:r>
        <w:rPr>
          <w:b/>
        </w:rPr>
        <w:t xml:space="preserve">Tulos</w:t>
      </w:r>
    </w:p>
    <w:p>
      <w:r>
        <w:t xml:space="preserve">Auttaako echinacea todella ehkäisemään vilustumista?</w:t>
      </w:r>
    </w:p>
    <w:p>
      <w:r>
        <w:rPr>
          <w:b/>
        </w:rPr>
        <w:t xml:space="preserve">Esimerkki 5.113</w:t>
      </w:r>
    </w:p>
    <w:p>
      <w:r>
        <w:t xml:space="preserve">Muissa näkemissäni luetteloissa tuo 28 mm:n hahmo lasketaan Tokion/Yokohaman hahmoiksi, jotka ulottuvat varsinaisen kaupungin ulkopuolelle. Tässä kymmenen väkirikkaimman *kaupunkialueen* (varsinainen kaupunki) luettelossa Tokio on sijalla 10:\n\n1. Soul 10,2 miljoonaa \n2. Sao Paulo 10 miljoonaa\n3. Mumbai 9,9 miljoonaa\n4. Jakarta 9,37 miljoonaa\n5. Karachi 9,3 miljoonaa\n6. Moskova 8,29 miljoonaa\n7. Istanbul 8,26 miljoonaa\n8. Mexico City 8,23 miljoonaa\n9. Shanghai 8,2 miljoonaa\n10. Tokio 8,1 miljoonaa</w:t>
      </w:r>
    </w:p>
    <w:p>
      <w:r>
        <w:rPr>
          <w:b/>
        </w:rPr>
        <w:t xml:space="preserve">Tulos</w:t>
      </w:r>
    </w:p>
    <w:p>
      <w:r>
        <w:t xml:space="preserve">Mikä on maailman suurin kaupunki?</w:t>
      </w:r>
    </w:p>
    <w:p>
      <w:r>
        <w:rPr>
          <w:b/>
        </w:rPr>
        <w:t xml:space="preserve">Esimerkki 5.114</w:t>
      </w:r>
    </w:p>
    <w:p>
      <w:r>
        <w:t xml:space="preserve">Henkilökohtaisen kokemukseni perusteella olen nähnyt vanhempien suosimisen aiheuttavan elinikäisiä vaikutuksia. \Äitini veli oli suosikki - hän oli vähiten suosittu. Vielä 50 vuotta myöhemmin hän kamppailee riittämättömyyden tunteen kanssa ja hänen on vaikea luottaa ihmisiin. Tämän vuoksi hänen on vaikea ylläpitää ystävyyssuhteita ja perhesuhteita.\nIsoisoisäni kohteli isoäitiäni ja hänen siskoaan eri tavalla. Isoäitiäni kohdeltiin kaikkein erikoisimpana. Hänen siskonsa odotettiin tekevän kotitöitä, huolehtivan perheestä jne. Hänestä tuli lopulta se luotettava ja luotettava, koska hän kehitti itsenäisyyttään. Hän ei myöskään koskaan antanut anteeksi isälleen tai siskolleen epäoikeudenmukaista kohtelua. Isoäitini varttui niin, että hän tarvitsi muita pitämään huolta itsestään. \nTämän mallin olen nähnyt. Ne, joita suositaan, päätyvät kehittämään vain vähän taitojaan ja lahjojaan. Monesti he kasvavat niin, että he ovat enemmän huolissaan muiden ihmisten miellyttämisestä. Monesti he eivät myöskään osaa huolehtia itsestään.\nMielipidettömät voivat kehittyä vahvasti itsenäisiksi, mutta heillä voi olla myös heikkouksia kyvyssä luottaa muihin ja muodostaa pysyviä ihmissuhteita. Totta on, että suosimisella on epäterve emotionaalinen vaikutus kaikkiin lapsiin, olivatpa he suosittuja tai eivät.\nTohtori Patricia Loven hyvä kirja, joka käsittelee tätä aihetta, on The Emotional Incest Syndrome : What to do When a Parent's Love Rules Your Life.</w:t>
      </w:r>
    </w:p>
    <w:p>
      <w:r>
        <w:rPr>
          <w:b/>
        </w:rPr>
        <w:t xml:space="preserve">Tulos</w:t>
      </w:r>
    </w:p>
    <w:p>
      <w:r>
        <w:t xml:space="preserve">Mitä vaikutuksia vanhempien suosimisella on?</w:t>
      </w:r>
    </w:p>
    <w:p>
      <w:r>
        <w:rPr>
          <w:b/>
        </w:rPr>
        <w:t xml:space="preserve">Esimerkki 5.115</w:t>
      </w:r>
    </w:p>
    <w:p>
      <w:r>
        <w:t xml:space="preserve">ääretön \n\nja niille ihmisille..\n\nääretön + 1, ääretön x ääretön \nja ääretön ^ ääretön</w:t>
      </w:r>
    </w:p>
    <w:p>
      <w:r>
        <w:rPr>
          <w:b/>
        </w:rPr>
        <w:t xml:space="preserve">Tulos</w:t>
      </w:r>
    </w:p>
    <w:p>
      <w:r>
        <w:t xml:space="preserve">Mikä on maailman suurin luku?</w:t>
      </w:r>
    </w:p>
    <w:p>
      <w:r>
        <w:rPr>
          <w:b/>
        </w:rPr>
        <w:t xml:space="preserve">Esimerkki 5.116</w:t>
      </w:r>
    </w:p>
    <w:p>
      <w:r>
        <w:t xml:space="preserve">Heti ensimmäisessä jaksossa Calvin ottaa Hobbesin kiinni tiikerinloukkuun, jonka syötti on tonnikalavoileipä.  Siitä lähtien he tuntevat toisensa, joten se on luultavasti paras kuvaus siitä, miten he tapasivat.</w:t>
      </w:r>
    </w:p>
    <w:p>
      <w:r>
        <w:rPr>
          <w:b/>
        </w:rPr>
        <w:t xml:space="preserve">Tulos</w:t>
      </w:r>
    </w:p>
    <w:p>
      <w:r>
        <w:t xml:space="preserve">Miten Calvin ja Hobbes tapasivat?</w:t>
      </w:r>
    </w:p>
    <w:p>
      <w:r>
        <w:rPr>
          <w:b/>
        </w:rPr>
        <w:t xml:space="preserve">Esimerkki 5.117</w:t>
      </w:r>
    </w:p>
    <w:p>
      <w:r>
        <w:t xml:space="preserve">Yksi hyvä keino on löytää paikallinen naisia hyväksyvä peli ja kysyä pelaajilta, onko paikallisia liigoja.  Kokeile http://www.hoopsfinder.com.</w:t>
      </w:r>
    </w:p>
    <w:p>
      <w:r>
        <w:rPr>
          <w:b/>
        </w:rPr>
        <w:t xml:space="preserve">Tulos</w:t>
      </w:r>
    </w:p>
    <w:p>
      <w:r>
        <w:t xml:space="preserve">mistä löydän naisten koripalloliigan, johon voin liittyä?</w:t>
      </w:r>
    </w:p>
    <w:p>
      <w:r>
        <w:rPr>
          <w:b/>
        </w:rPr>
        <w:t xml:space="preserve">Esimerkki 5.118</w:t>
      </w:r>
    </w:p>
    <w:p>
      <w:r>
        <w:t xml:space="preserve">Se riippuu siitä, mitä etsit. Tietyt opettajat ovat erikoistuneet esimerkiksi akustiseen vs. sähköiseen soittoon. Paras vaihtoehto on tehdä pyyntö Click For Lessons -palvelun kaltaiseen palveluun, joka näyttää sinulle useita opettajien esittelyjä ja antaa sinun päättää itse.</w:t>
      </w:r>
    </w:p>
    <w:p>
      <w:r>
        <w:rPr>
          <w:b/>
        </w:rPr>
        <w:t xml:space="preserve">Tulos</w:t>
      </w:r>
    </w:p>
    <w:p>
      <w:r>
        <w:t xml:space="preserve">Mikä on paras paikka saada kitaratunteja South Bayn alueella?</w:t>
      </w:r>
    </w:p>
    <w:p>
      <w:r>
        <w:rPr>
          <w:b/>
        </w:rPr>
        <w:t xml:space="preserve">Esimerkki 5.119</w:t>
      </w:r>
    </w:p>
    <w:p>
      <w:r>
        <w:t xml:space="preserve">Tarkoitat varmaan Italiaa.  ...Toivottavasti etsit juuri sitä!  Parhain terveisin, `k.</w:t>
      </w:r>
    </w:p>
    <w:p>
      <w:r>
        <w:rPr>
          <w:b/>
        </w:rPr>
        <w:t xml:space="preserve">Tulos</w:t>
      </w:r>
    </w:p>
    <w:p>
      <w:r>
        <w:t xml:space="preserve">Mikä on Etelä-Euroopassa sijaitseva saappaan muotoinen maa?</w:t>
      </w:r>
    </w:p>
    <w:p>
      <w:r>
        <w:rPr>
          <w:b/>
        </w:rPr>
        <w:t xml:space="preserve">Esimerkki 5.120</w:t>
      </w:r>
    </w:p>
    <w:p>
      <w:r>
        <w:t xml:space="preserve">Pohjois-Carolina.</w:t>
      </w:r>
    </w:p>
    <w:p>
      <w:r>
        <w:rPr>
          <w:b/>
        </w:rPr>
        <w:t xml:space="preserve">Tulos</w:t>
      </w:r>
    </w:p>
    <w:p>
      <w:r>
        <w:t xml:space="preserve">Mikä on Yhdysvaltojen ainoa osavaltio, jonka kuvernöörillä ei ole veto-oikeutta?</w:t>
      </w:r>
    </w:p>
    <w:p>
      <w:r>
        <w:rPr>
          <w:b/>
        </w:rPr>
        <w:t xml:space="preserve">Esimerkki 5.121</w:t>
      </w:r>
    </w:p>
    <w:p>
      <w:r>
        <w:t xml:space="preserve">Real Madrid on voittanut 9 mestaruutta, AC Milan 6 ja Liverpool 5.</w:t>
      </w:r>
    </w:p>
    <w:p>
      <w:r>
        <w:rPr>
          <w:b/>
        </w:rPr>
        <w:t xml:space="preserve">Tulos</w:t>
      </w:r>
    </w:p>
    <w:p>
      <w:r>
        <w:t xml:space="preserve">Mikä jalkapallojoukkue on voittanut eniten seurajoukkueiden Euroopan mestaruuksia?</w:t>
      </w:r>
    </w:p>
    <w:p>
      <w:r>
        <w:rPr>
          <w:b/>
        </w:rPr>
        <w:t xml:space="preserve">Esimerkki 5.122</w:t>
      </w:r>
    </w:p>
    <w:p>
      <w:r>
        <w:t xml:space="preserve">Jos haluat vastata kysymykseen kuten "Mikä on maailman korkein vuori?", voit kysyä, mikä on maailman korkein vuori. Ask Jeeves (www.ask.com) on hyvä paikka aloittaa. Voit myös tehdä tarkennetun haun Yahoossa tai Googlessa laittamalla lauseen lainausmerkkeihin, esimerkiksi näin: "What ist he tallest mountain on earth?".    Tietenkin myös Q&amp;A voi auttaa sinua!</w:t>
      </w:r>
    </w:p>
    <w:p>
      <w:r>
        <w:rPr>
          <w:b/>
        </w:rPr>
        <w:t xml:space="preserve">Tulos</w:t>
      </w:r>
    </w:p>
    <w:p>
      <w:r>
        <w:t xml:space="preserve">Mistä löydän tietoa superlatiiveista?</w:t>
      </w:r>
    </w:p>
    <w:p>
      <w:r>
        <w:rPr>
          <w:b/>
        </w:rPr>
        <w:t xml:space="preserve">Esimerkki 5.123</w:t>
      </w:r>
    </w:p>
    <w:p>
      <w:r>
        <w:t xml:space="preserve">Kun kutitamme itseämme, mielemme tietää etukäteen, että sen on tarkoitus tapahtua. Joten kehitämme jonkinlaisen puolustusmekanismin, jolla voimme torjua kutituksen vaikutuksen.\nKun joku muu kutittaa meitä yhtäkkiä, kehomme ei ole valmistautunut tuohon tilamuutokseen.\n\n Vaikka löisit itseäsi (ei liian kovaa), se sattuu vähemmän kuin se, että joku muu keho lyö sinua yhtäkkiä.</w:t>
      </w:r>
    </w:p>
    <w:p>
      <w:r>
        <w:rPr>
          <w:b/>
        </w:rPr>
        <w:t xml:space="preserve">Tulos</w:t>
      </w:r>
    </w:p>
    <w:p>
      <w:r>
        <w:t xml:space="preserve">Miksi meitä kutittaa, kun joku kutittaa meitä, mutta meitä ei kutita, kun kutitamme itseämme?</w:t>
      </w:r>
    </w:p>
    <w:p>
      <w:r>
        <w:rPr>
          <w:b/>
        </w:rPr>
        <w:t xml:space="preserve">Esimerkki 5.124</w:t>
      </w:r>
    </w:p>
    <w:p>
      <w:r>
        <w:t xml:space="preserve">1.  Huono laatiminen.  Vuosina 2000-2006 49ers hankki 55 pelaajaa. Vain kahdeksan hyökkäyksen aloittajaa kaikista noista draft-luokista yhteensä, ja vain neljä "taitopaikoilla" (Barlow, Lloyd, Battle ja Smith).\n\n2.  Loukkaantumiset:  \n\n3.  Neljä eri aloittavaa QB:tä tällä kaudella.\n\n4.  Barlow ei ole eronluoja/eliittitakamies.  Hänen 3,3 jaardia per kuljetus on itse asiassa huonompi kuin viime vuonna!\n\n5.  Mielikuvitukseton pelisuunnittelu (kauden ensimmäistä peliä lukuun ottamatta).\n\n6.  49ers johtaa liigaa ylivoimaisesti niiden sarjojen määrässä, jotka päättyvät 3and-outiin.  Tämä jättää puolustuksen haavoittuvaksi.</w:t>
      </w:r>
    </w:p>
    <w:p>
      <w:r>
        <w:rPr>
          <w:b/>
        </w:rPr>
        <w:t xml:space="preserve">Tulos</w:t>
      </w:r>
    </w:p>
    <w:p>
      <w:r>
        <w:t xml:space="preserve">Miksi San Francisco 49ers on taas niin huono?</w:t>
      </w:r>
    </w:p>
    <w:p>
      <w:r>
        <w:rPr>
          <w:b/>
        </w:rPr>
        <w:t xml:space="preserve">Esimerkki 5.125</w:t>
      </w:r>
    </w:p>
    <w:p>
      <w:r>
        <w:t xml:space="preserve">Et ehkä tarkoittanut sitä, mutta kysymyksesi on paljon monimutkaisempi kuin luulitkaan.  On käynyt ilmi, että auringon lämpötila riippuu siitä, kuinka syvällä auringon sisällä olet, ja pintalämpötila on noin 6000 kelviniä.  Vielä monimutkaisemmaksi asian tekee se, että auringon korona (joka ulottuu kaikkiin suuntiin auringon ympärillä pinnan ulkopuolelle) on itse asiassa 1 000 000 kelviniä.\n\nTämä tosiasia on hyvin tiedossa, mutta tarvitaan lisätutkimuksia sen ymmärtämiseksi, *miksi* näiden kahden lämpötilan välillä on niin suuri ero.\n\nKysymyksesi toiseen osaan: \n\n\nAuringon valon voimakkuus laskee etäisyyden käänteisneliönä auringon etäisyydellä auringosta.  "Lämpö" on kokonaan toinen asia, koska lämpö määritellään hiukkasten keskimääräisenä liike-energiana, ja fotoneja ei lasketa tiukasti mukaan tähän määritelmään.\n\nOn hiukkasia, jotka tulevat auringosta aurinkotuulen muodossa, ja maapallon alueella niiden "lämpötila" on noin 1000k.</w:t>
      </w:r>
    </w:p>
    <w:p>
      <w:r>
        <w:rPr>
          <w:b/>
        </w:rPr>
        <w:t xml:space="preserve">Tulos</w:t>
      </w:r>
    </w:p>
    <w:p>
      <w:r>
        <w:t xml:space="preserve">Mikä on auringon lämpötila ja miten lasketaan lämpöhäviö etäisyyttä kohti?</w:t>
      </w:r>
    </w:p>
    <w:p>
      <w:r>
        <w:rPr>
          <w:b/>
        </w:rPr>
        <w:t xml:space="preserve">Esimerkki 5.126</w:t>
      </w:r>
    </w:p>
    <w:p>
      <w:r>
        <w:t xml:space="preserve">Terrelliä on vaikea kuvitella samaan pukuhuoneeseen Keyshawn Johnsonin (Dallas) tai Michael Vickin (Atlanta) kanssa.  Denver Broncos on todennäköisempi hakija.</w:t>
      </w:r>
    </w:p>
    <w:p>
      <w:r>
        <w:rPr>
          <w:b/>
        </w:rPr>
        <w:t xml:space="preserve">Tulos</w:t>
      </w:r>
    </w:p>
    <w:p>
      <w:r>
        <w:t xml:space="preserve">Kuka ottaa Terrell Owensin vastaan, kun hän pääsee pelikiellosta?</w:t>
      </w:r>
    </w:p>
    <w:p>
      <w:r>
        <w:rPr>
          <w:b/>
        </w:rPr>
        <w:t xml:space="preserve">Esimerkki 5.127</w:t>
      </w:r>
    </w:p>
    <w:p>
      <w:r>
        <w:t xml:space="preserve">Hän ansaitsee saamansa rangaistuksen.  Antakaa hänen istua tämän vuoden (ja silti hänelle maksetaan naurettava summa rahaa), ja ehkä se saa hänet kuntoon.\n\nSuuri pelaaja, olen samaa mieltä, mutta joukkuetovereiden haukkuminen säännöllisesti ei ole siistiä.  Eagles teki sen, mikä oli oikein.</w:t>
      </w:r>
    </w:p>
    <w:p>
      <w:r>
        <w:rPr>
          <w:b/>
        </w:rPr>
        <w:t xml:space="preserve">Tulos</w:t>
      </w:r>
    </w:p>
    <w:p>
      <w:r>
        <w:t xml:space="preserve">Pitäisikö T.O.:n saada pelata Eaglesissa tai muussa joukkueessa tällä kaudella?</w:t>
      </w:r>
    </w:p>
    <w:p>
      <w:r>
        <w:rPr>
          <w:b/>
        </w:rPr>
        <w:t xml:space="preserve">Esimerkki 5.128</w:t>
      </w:r>
    </w:p>
    <w:p>
      <w:r>
        <w:t xml:space="preserve">Salomonin viisautta, Jobin kärsivällisyyttä, Ghandin sielua, äiti Theresan sydäntä ja paljon aspiriinia, kahvia ja Maloxia.</w:t>
      </w:r>
    </w:p>
    <w:p>
      <w:r>
        <w:rPr>
          <w:b/>
        </w:rPr>
        <w:t xml:space="preserve">Tulos</w:t>
      </w:r>
    </w:p>
    <w:p>
      <w:r>
        <w:t xml:space="preserve">Mitä opettajaksi ryhtyminen vaatii?</w:t>
      </w:r>
    </w:p>
    <w:p>
      <w:r>
        <w:rPr>
          <w:b/>
        </w:rPr>
        <w:t xml:space="preserve">Esimerkki 5.129</w:t>
      </w:r>
    </w:p>
    <w:p>
      <w:r>
        <w:t xml:space="preserve">Emme tiedä vielä, mutta monia villejä teorioita ja matemaattisia lähestymistapoja on kokeiltu (joitakin, via\nhttp://myweb2.search.yahoo.com/search?p=4%208%2015%2016%2023%2042):\n\nhttp://www.d.kth.se/~dicander/lost.html\n\n\nhttp://www.4815162342.com/forum/viewforum.php?f=3</w:t>
      </w:r>
    </w:p>
    <w:p>
      <w:r>
        <w:rPr>
          <w:b/>
        </w:rPr>
        <w:t xml:space="preserve">Tulos</w:t>
      </w:r>
    </w:p>
    <w:p>
      <w:r>
        <w:t xml:space="preserve">Mitä 4 8 15 16 23 42 _todellisuudessa_ tarkoittaa?</w:t>
      </w:r>
    </w:p>
    <w:p>
      <w:r>
        <w:rPr>
          <w:b/>
        </w:rPr>
        <w:t xml:space="preserve">Esimerkki 5.130</w:t>
      </w:r>
    </w:p>
    <w:p>
      <w:r>
        <w:t xml:space="preserve">Nob Hill Spa Huntington-hotellin alakerrassa. He tarjoavat parihierontaa ja kylpyläkeittiöitä ihanan uima-altaan vieressä.</w:t>
      </w:r>
    </w:p>
    <w:p>
      <w:r>
        <w:rPr>
          <w:b/>
        </w:rPr>
        <w:t xml:space="preserve">Tulos</w:t>
      </w:r>
    </w:p>
    <w:p>
      <w:r>
        <w:t xml:space="preserve">etsimässä hyvää kylpylää SF:n lahden alueelta</w:t>
      </w:r>
    </w:p>
    <w:p>
      <w:r>
        <w:rPr>
          <w:b/>
        </w:rPr>
        <w:t xml:space="preserve">Esimerkki 5.131</w:t>
      </w:r>
    </w:p>
    <w:p>
      <w:r>
        <w:t xml:space="preserve">Molemmilla joukkueilla on hyvä kulkee d ja molemmat ottelu ups ovat tiellä.  Delhommella on parempi ykkösvastaanottaja Smith, vaikka Horn on terve ja aika hyvä omassa päässä, mutta Brooksilla on parempi kakkosvastaanottaja Stallworth, joten se tasapainottaa tilannetta hieman.  Kumpikaan ei ole loistava vaihtoehto ja se on vaikea valinta, joten mielestäni on valittava se, joka on toiminut paremmin tänä vuonna, eli Delhomme.  Kannattaa ehkä tarkistaa waiverista, onko joku McMahon - Phillyn uusi QB saatavilla, sillä hänellä on hyvä matchup tällä viikolla ja hän voi olla parempi kuin kaksi nykyistä vaihtoehtoa.</w:t>
      </w:r>
    </w:p>
    <w:p>
      <w:r>
        <w:rPr>
          <w:b/>
        </w:rPr>
        <w:t xml:space="preserve">Tulos</w:t>
      </w:r>
    </w:p>
    <w:p>
      <w:r>
        <w:t xml:space="preserve">kenet minun pitäisi aloittaa tällä viikolla fantasiajalkapallossa? Delhomme @BUF vai Brooks @NYJ?</w:t>
      </w:r>
    </w:p>
    <w:p>
      <w:r>
        <w:rPr>
          <w:b/>
        </w:rPr>
        <w:t xml:space="preserve">Esimerkki 5.132</w:t>
      </w:r>
    </w:p>
    <w:p>
      <w:r>
        <w:t xml:space="preserve">Kokeilisin IVL:ää (http://www.ivlinc.com/) tai City Beachia (http://www.citybeach.com/sports/sports_volleyball.htm).</w:t>
      </w:r>
    </w:p>
    <w:p>
      <w:r>
        <w:rPr>
          <w:b/>
        </w:rPr>
        <w:t xml:space="preserve">Tulos</w:t>
      </w:r>
    </w:p>
    <w:p>
      <w:r>
        <w:t xml:space="preserve">Mitkä ovat lentopalloliigojen vaihtoehdot Etelä-Lahdella ja SF:ssä?</w:t>
      </w:r>
    </w:p>
    <w:p>
      <w:r>
        <w:rPr>
          <w:b/>
        </w:rPr>
        <w:t xml:space="preserve">Esimerkki 5.133</w:t>
      </w:r>
    </w:p>
    <w:p>
      <w:r>
        <w:t xml:space="preserve">Juutalaiset olivat huolissaan siitä, että elokuva lietsoisi antisemitismiä. Eräs huolestunut rabbi Eugene Korn tutustui elokuvaan ennen sen ilmestymistä ja antoi seuraavan lausunnon,\n\n "Olemme syvästi huolissamme siitä, että jos elokuva julkaistaan nykyisessä muodossaan, se ruokkii vihaa, kiihkoilua ja antisemitismiä, jonka torjumiseksi monet vastuulliset kirkot ovat tehneet kovasti töitä."\n\nToinen kiistanalainen seikka elokuvassa oli sen graafisen väkivaltainen kuvaus Jeesuksen ristiinnaulitsemisesta. Jotkut kristityt olivat järkyttyneitä siitä, että elokuvassa keskityttiin Jeesuksen väkivaltaiseen kuolemaan eikä muihin raamatullisiin aiheisiin, kuten ylösnousemukseen ja hänen elämänkokemuksiinsa, joissa arvostettiin rakkauden, suvaitsevaisuuden ja lunastuksen viestejä.</w:t>
      </w:r>
    </w:p>
    <w:p>
      <w:r>
        <w:rPr>
          <w:b/>
        </w:rPr>
        <w:t xml:space="preserve">Tulos</w:t>
      </w:r>
    </w:p>
    <w:p>
      <w:r>
        <w:t xml:space="preserve">Miksi Kristuksen passio oli kiistanalainen elokuva?</w:t>
      </w:r>
    </w:p>
    <w:p>
      <w:r>
        <w:rPr>
          <w:b/>
        </w:rPr>
        <w:t xml:space="preserve">Esimerkki 5.134</w:t>
      </w:r>
    </w:p>
    <w:p>
      <w:r>
        <w:t xml:space="preserve">Yahoo! Help\n\nVoit saada uuden salasanan, Yahoo! ID -muistutuksen tai molemmat. Käy kirjautumisongelmat-sivulla (http://edit.yahoo.com/config/eval_forgot_pw?new=1&amp;.done=&amp;.src=&amp;partner=&amp;.intl=us) ja anna joitakin perustietoja, kuten syntymäpäiväsi ja postinumerosi, jotka annoit rekisteröityessäsi. \nTarkista, että annat samat tiedot, jotka annoit rekisteröitymisen yhteydessä tai kun viimeksi päivitit tiliäsi. Ilman oikeita vahvistustietoja et voi saada uutta salasanaa. \n\nMitä tahansa muita tietoja saat asiakaspalvelusta.</w:t>
      </w:r>
    </w:p>
    <w:p>
      <w:r>
        <w:rPr>
          <w:b/>
        </w:rPr>
        <w:t xml:space="preserve">Tulos</w:t>
      </w:r>
    </w:p>
    <w:p>
      <w:r>
        <w:t xml:space="preserve">miten voin palauttaa Yahoo! tilini suojausavaimen?</w:t>
      </w:r>
    </w:p>
    <w:p>
      <w:r>
        <w:rPr>
          <w:b/>
        </w:rPr>
        <w:t xml:space="preserve">Esimerkki 5.135</w:t>
      </w:r>
    </w:p>
    <w:p>
      <w:r>
        <w:t xml:space="preserve">Olen samaa mieltä TaraN:n vastauksen kanssa. Ota aikaa löytääksesi oikeasti sen, mitä haluat. Ota paljon pitkiä koeajoja. Saatat huomata, että alumiini saattaa olla sinulle liian kova, jolloin saatat huomata, että teräs tai hiili saattaa olla miellyttävämpi. Tämä on vain yksi esimerkki. Monet koeajot antavat sinulle tuntuman siitä, miten eri hintaiset pyörät voivat olla hyvin erilaisia. Menemättä liikaa tekniseen puheeseen, saatat huomata, että yksi pyörä on hieman nykivämpi kuin toinen. Ajattele eroa Mini Cooperin ja perussedanin ajamisen välillä. Jotkin pyörät on säädetty enemmän kilpa-ajoa varten, jolloin saat nopeammin käsiteltävän pyörän, kun taas toiset pyörät ovat hieman rennommin käsiteltäviä.\n\nVarusteiden osalta löydät samat komponenttitarjoukset monilta valmistajilta tietyssä hintaluokassa, kuten TaraN huomautti. Todennäköisesti saat pyörän, jossa on Shimano-komponentteja ja ehkä sekoitettuna joitakin valmistajan omia komponentteja (esimerkiksi Trek varustaa pyöränsä paljon Bontragerin komponenteilla).\n\n\nKeskity pyörän yleiseen ajettavuuteen. 1000 dollarilla saat paljon pyörää.\n\n\nWade The Spokesman -liikkeestä Santa Cruzin keskustassa on SUURI kaveri - erittäin avulias ja kyllä, hyvin kärsivällinen. Hän on erittäin asiantunteva ja antaa sinulle oikeat ohjeet.\n\nSamassa kategoriassa suosittelen myös Vance Sprockin tapaamista Cupertino Bike Shopissa. Hän on aivan kuten Wade - hän järjestää sinulle oikean paikan.\n\nOnnea matkaan!</w:t>
      </w:r>
    </w:p>
    <w:p>
      <w:r>
        <w:rPr>
          <w:b/>
        </w:rPr>
        <w:t xml:space="preserve">Tulos</w:t>
      </w:r>
    </w:p>
    <w:p>
      <w:r>
        <w:t xml:space="preserve">Olen uusi maantiepyöräilyyn ja tarvitsen alle 1000 dollarin pyörän. Mitä runkoa ja osia suosittelette?</w:t>
      </w:r>
    </w:p>
    <w:p>
      <w:r>
        <w:rPr>
          <w:b/>
        </w:rPr>
        <w:t xml:space="preserve">Esimerkki 5.136</w:t>
      </w:r>
    </w:p>
    <w:p>
      <w:r>
        <w:t xml:space="preserve">Löydät taulukot (ei kaavioita) Yhdysvaltain kansallisen talousarvion määrärahoista 1940-luvulta lähtien yhdestä PDF-tiedostosta:\n\nhttp://www.whitehouse.gov/omb/budget/fy2006/pdf/hist.pdf\n\n\nJos haluat katsoa kaavioita, löydät useita Yhdysvaltain edustajainhuoneen budjettikomitean verkkosivuilta:\n\n\nhttp://www.house.gov/budget/chartsgraphs.htm\n\n\nVoit myös nähdä erilaisia budjetti-, alijäämä- ja menotilastoja, joista osa on esitetty graafisesti ajan mittaan, Public Agenda -sivustolla:\n\n\nhttp://www.publicagenda.org/issues/factfiles.cfm?issue_type=federal_budget\n\n\nJa jos haluat oikein kunnolla vegeillä numeroiden kanssa, kokeile Financial Management Servicen verkkosivustoa (se on osa Yhdysvaltain valtiovarainministeriötä).  Se tarjoaa raportteja (PDF- ja XLS-tiedostoina) Yhdysvaltain liittovaltion hallituksen tuloista, menoista ja saldoista.  Pidän erityisesti tällä sivulla olevista raporteista:\n\nhttp://fms.treas.gov/annualreport/index.html\n\n\nToivottavasti tästä on apua!</w:t>
      </w:r>
    </w:p>
    <w:p>
      <w:r>
        <w:rPr>
          <w:b/>
        </w:rPr>
        <w:t xml:space="preserve">Tulos</w:t>
      </w:r>
    </w:p>
    <w:p>
      <w:r>
        <w:t xml:space="preserve">Onko olemassa paikkaa, jossa voisin nähdä kaavioita Yhdysvaltojen kansallisen talousarvion määrärahoista viime vuosien ajalta?</w:t>
      </w:r>
    </w:p>
    <w:p>
      <w:r>
        <w:rPr>
          <w:b/>
        </w:rPr>
        <w:t xml:space="preserve">Esimerkki 5.137</w:t>
      </w:r>
    </w:p>
    <w:p>
      <w:r>
        <w:t xml:space="preserve">Platon siteerasi sitä:\n\n "Muistakaa, kuinka vain tuossa yhteydessä, kauneutta mielen silmin katsellen, hän kykenee tuottamaan, ei kauneuden kuvia, vaan todellisuutta (sillä hänellä ei ole hallussaan kuvaa vaan todellisuutta), ja synnyttämällä ja ravitsemalla todellista hyveellisyyttä hänestä tulee Jumalan ystävä ja hänestä tulee kuolematon, jos kuolevainen ihminen voi olla."\n\nN.B.: "Kauneus on katsojan silmässä."</w:t>
      </w:r>
    </w:p>
    <w:p>
      <w:r>
        <w:rPr>
          <w:b/>
        </w:rPr>
        <w:t xml:space="preserve">Tulos</w:t>
      </w:r>
    </w:p>
    <w:p>
      <w:r>
        <w:t xml:space="preserve">Kuka sanoi: "Kauneus on katsojan silmässä"?</w:t>
      </w:r>
    </w:p>
    <w:p>
      <w:r>
        <w:rPr>
          <w:b/>
        </w:rPr>
        <w:t xml:space="preserve">Esimerkki 5.138</w:t>
      </w:r>
    </w:p>
    <w:p>
      <w:r>
        <w:t xml:space="preserve">- Kulhot tulivat ensin, ja ne on poistettava\n\n- Kulhojen järjestäjät hallitsevat suuria rahamääriä.  Osa näistä rahoista annetaan osallistuville yliopistoille ja niiden konferensseille. Bowlin järjestäjät eivät halua ottaa riskiä näiden rahojen menettämisestä. Ja yliopistot, jotka käyvät usein bowlissa, haluavat olla varmoja siitä, että he saavat edelleen suuria summia ennen kuin vaihtavat. Siksi bowl-järjestäjät vastustavat yleensä pudotuspelejä, ja yliopistot tukevat niitä vain vähän.\n\n- Yliopistot haluavat uskoa, että niiden pelaajat ovat todella opiskelijoita (jotkut heistä ovatkin) eivätkä puoliammattilaisia urheilijoita, joten ne rajoittavat pelien määrää vuodessa.  Pelin pelaaminen vie pelaajilta paljon aikaa valmistautumiseen ja harjoitteluun.  Lisäksi pelin fyysisen luonteen vuoksi pelaajat tarvitsevat useita päiviä toipumiseen.  Tämä rajoittaa pelit noin yhteen otteluun noin viiden päivän välein (noin yksi ottelu viikossa). Pudotuspelijärjestelmä edellyttäisi, että mestaruudesta kohtaavat kaksi joukkuetta pelaisivat 2-4 ylimääräistä ottelua riippuen siitä, kuinka monta joukkuetta saa osallistua pudotuspeleihin.</w:t>
      </w:r>
    </w:p>
    <w:p>
      <w:r>
        <w:rPr>
          <w:b/>
        </w:rPr>
        <w:t xml:space="preserve">Tulos</w:t>
      </w:r>
    </w:p>
    <w:p>
      <w:r>
        <w:t xml:space="preserve">Miksi yliopistojalkapallossa ei ole pudotuspelijärjestelmää?</w:t>
      </w:r>
    </w:p>
    <w:p>
      <w:r>
        <w:rPr>
          <w:b/>
        </w:rPr>
        <w:t xml:space="preserve">Esimerkki 5.139</w:t>
      </w:r>
    </w:p>
    <w:p>
      <w:r>
        <w:t xml:space="preserve">En osaa vastata kysymykseesi tarkalleen, mutta se näyttää hirveän paljon Gibson archtopilta tai Gretschiltä.  Voit penkoa kumman tahansa näistä sivustoista ja nähdä kitaroita, jotka näyttävät melko samankaltaisilta kuin kuvassa oleva kitara.  Gibsonilla ja Gretschillä on tiettyjä malleja, joissa on elokuvassa esiintyvä vinosiltaosa - Gretsch kutsuu sitä "chromatic tailpiece" -nimellä.  En nähnyt, että Gibsonilla olisi erityistä nimeä versiolleen, mutta heillä on varmasti kitaroita, joissa on sama muoto.\n\nYksin kanssasi siitä, että ellei kyseessä ole anakronismi (moderni kitara, joka ei kuulu elokuvassa kuvattuun ajanjaksoon), se ei ole sähkökitara -- näet selvästi, ettei siinä ole selvää "soapbar"-äänenottoa, kuten archtop-sähkökitarassa olisi (akustisissa kitaroissa on nykyään hiipiviä mikrofoneja/äänenottimia, mutta en voi uskoa, että sellaista olisi ollut saatavilla silloin).</w:t>
      </w:r>
    </w:p>
    <w:p>
      <w:r>
        <w:rPr>
          <w:b/>
        </w:rPr>
        <w:t xml:space="preserve">Tulos</w:t>
      </w:r>
    </w:p>
    <w:p>
      <w:r>
        <w:t xml:space="preserve">Millainen kitara tuo on?</w:t>
      </w:r>
    </w:p>
    <w:p>
      <w:r>
        <w:rPr>
          <w:b/>
        </w:rPr>
        <w:t xml:space="preserve">Esimerkki 5.140</w:t>
      </w:r>
    </w:p>
    <w:p>
      <w:r>
        <w:t xml:space="preserve">1500 dollarin hintaan pääset pois "lähtötason" vaiheesta. Minulla on Trek 1000 ja rakastan sitä täysin. Olen käyttänyt sitä vuosisatamatkoihin, triathloniin ja duathloniin ongelmitta. Trek 1000 maksoi noin 900 dollaria. Ainoa ero pyörissä 1500 dollarin hintaluokkaan asti on se, että vaihteet ovat yleensä hieman paremmat (ne eivät veny yhtä helposti, mikä tekee vaihteista puhtaampia pidempään). Paino ja pyörät ovat periaatteessa samat. \n\nJos haluat leikata 30 sekuntia kilpailuaikaasi, kannattaa harkita kalliimpia pyöriä. Sinun pitäisi kuitenkin olla huippu-urheilija, jotta voisit todella huomata eron. \n\nOstan 1000 dollarin pyörän ja käytän loput pumppuihin (maantie- ja kotipumppuihin), vararenkaisiin, mukaviin pyöräilyvaatteisiin, työkaluihin ja pyörätietokoneeseen. Ehkä jopa kotikäyttöön tarkoitettu valmentaja.</w:t>
      </w:r>
    </w:p>
    <w:p>
      <w:r>
        <w:rPr>
          <w:b/>
        </w:rPr>
        <w:t xml:space="preserve">Tulos</w:t>
      </w:r>
    </w:p>
    <w:p>
      <w:r>
        <w:t xml:space="preserve">Mikä on hyvä maantiepyörä, joka kannattaa hankkia aloittelevalle tasolle?</w:t>
      </w:r>
    </w:p>
    <w:p>
      <w:r>
        <w:rPr>
          <w:b/>
        </w:rPr>
        <w:t xml:space="preserve">Esimerkki 5.141</w:t>
      </w:r>
    </w:p>
    <w:p>
      <w:r>
        <w:t xml:space="preserve">Vaikka on totta, että Eric Dickersonilla on hallussaan yhden kauden *kokonais* juoksuennätys, hän saavutti sen 16 pelin kaudella. Toisaalta O.J. Simpson on ainoa pelaaja NFL:n historiassa, joka on ylittänyt 2000 jaardin rajan yhdellä 14 ottelun kaudella. O.J. Simpson keräsi ennätyskaudellaan 143 jaardia ottelua kohden, kun taas Dickerson keräsi ennätyskaudellaan vain 131 jaardia ottelua kohden. Vastaus riippuu siis siitä, kiinnostaako sinua kokonaisjaardit vai jaardit per peli.</w:t>
      </w:r>
    </w:p>
    <w:p>
      <w:r>
        <w:rPr>
          <w:b/>
        </w:rPr>
        <w:t xml:space="preserve">Tulos</w:t>
      </w:r>
    </w:p>
    <w:p>
      <w:r>
        <w:t xml:space="preserve">Kenellä on NFL:n yhden kauden eniten juoksujaardeja?</w:t>
      </w:r>
    </w:p>
    <w:p>
      <w:r>
        <w:rPr>
          <w:b/>
        </w:rPr>
        <w:t xml:space="preserve">Esimerkki 5.142</w:t>
      </w:r>
    </w:p>
    <w:p>
      <w:r>
        <w:t xml:space="preserve">Kyllä, ei ihan lähiaikoina, mutta odotettavissa on, että suuntaus kasvaa, kun yritykset löytävät keinoja kustannusten vähentämiseksi. Jos pääset johtoon, työpaikkasi pelastuu.</w:t>
      </w:r>
    </w:p>
    <w:p>
      <w:r>
        <w:rPr>
          <w:b/>
        </w:rPr>
        <w:t xml:space="preserve">Tulos</w:t>
      </w:r>
    </w:p>
    <w:p>
      <w:r>
        <w:t xml:space="preserve">Pitäisikö yhdysvaltalaisten tietokoneohjelmoijien olla huolissaan ulkoistamistrendistä Intiaan ja muihin maihin?</w:t>
      </w:r>
    </w:p>
    <w:p>
      <w:r>
        <w:rPr>
          <w:b/>
        </w:rPr>
        <w:t xml:space="preserve">Esimerkki 5.143</w:t>
      </w:r>
    </w:p>
    <w:p>
      <w:r>
        <w:t xml:space="preserve">Useimmissa tapauksissa television on "lämmitettävä" katodisädeputki, ennen kuin se voi alkaa näyttää kuvaa ruudulla.\n\n Äänikäämit tarvitsevat paljon vähemmän latausaikaa, ja ne voivat alkaa lähettää ääntä nopeammin kuin televisiossa näkyy kuva.</w:t>
      </w:r>
    </w:p>
    <w:p>
      <w:r>
        <w:rPr>
          <w:b/>
        </w:rPr>
        <w:t xml:space="preserve">Tulos</w:t>
      </w:r>
    </w:p>
    <w:p>
      <w:r>
        <w:t xml:space="preserve">Jos valo kulkee ääntä nopeammin, miksi kuulemme ensin äänen ja sitten näemme kuvan, kun laitamme television päälle?</w:t>
      </w:r>
    </w:p>
    <w:p>
      <w:r>
        <w:rPr>
          <w:b/>
        </w:rPr>
        <w:t xml:space="preserve">Esimerkki 5.144</w:t>
      </w:r>
    </w:p>
    <w:p>
      <w:r>
        <w:t xml:space="preserve">Kyllä u pääsee collegeen . 3.0 on todella hyvä ystäväni. Ymmärrän, mitä käyt läpi...\n\n Sitten www.gradschool.com on hyvä lähde...</w:t>
      </w:r>
    </w:p>
    <w:p>
      <w:r>
        <w:rPr>
          <w:b/>
        </w:rPr>
        <w:t xml:space="preserve">Tulos</w:t>
      </w:r>
    </w:p>
    <w:p>
      <w:r>
        <w:t xml:space="preserve">Mikä on vähimmäisarvosana, jotta pääsee korkeakouluihin?</w:t>
      </w:r>
    </w:p>
    <w:p>
      <w:r>
        <w:rPr>
          <w:b/>
        </w:rPr>
        <w:t xml:space="preserve">Esimerkki 5.145</w:t>
      </w:r>
    </w:p>
    <w:p>
      <w:r>
        <w:t xml:space="preserve">ansioluettelon kirjoittaminen voi olla hankalaa, koska on tärkeää olla yksityiskohtainen, kun kuvataan taitoja ja työkokemusta, mutta on myös edullista tasapainottaa tämä lyhyyden kanssa. ole tiivis ja ytimekäs ja pakkaa ansioluettelosi täyteen keskeisiä tietoja, jotka esittelevät vahvuuksiasi hakijana.Pidä se yksinkertaisena ja varmista, että muotoilu ei vie pois siististi virtaviivaistettua ja ytimekästä ansioluetteloa.Alla on linkki hotjobsin ansioluettelovinkkeihin, jotka olivat mielestäni erittäin hyödyllisiä tässä prosessissa.</w:t>
      </w:r>
    </w:p>
    <w:p>
      <w:r>
        <w:rPr>
          <w:b/>
        </w:rPr>
        <w:t xml:space="preserve">Tulos</w:t>
      </w:r>
    </w:p>
    <w:p>
      <w:r>
        <w:t xml:space="preserve">Miten kirjoitan ansioluettelon?</w:t>
      </w:r>
    </w:p>
    <w:p>
      <w:r>
        <w:rPr>
          <w:b/>
        </w:rPr>
        <w:t xml:space="preserve">Esimerkki 5.146</w:t>
      </w:r>
    </w:p>
    <w:p>
      <w:r>
        <w:t xml:space="preserve">Muuri ulottuu mahtavan 6 350 kilometrin (3 946 mailin) matkan Bohainlahden Shanhai-solasta idässä, Kiinan ja Mantšurian rajalla, Lop Nuriin Xinjiangin uiguurien autonomisen alueen kaakkoisosassa.</w:t>
      </w:r>
    </w:p>
    <w:p>
      <w:r>
        <w:rPr>
          <w:b/>
        </w:rPr>
        <w:t xml:space="preserve">Tulos</w:t>
      </w:r>
    </w:p>
    <w:p>
      <w:r>
        <w:t xml:space="preserve">Kuinka pitkä on Kiinan muuri?</w:t>
      </w:r>
    </w:p>
    <w:p>
      <w:r>
        <w:rPr>
          <w:b/>
        </w:rPr>
        <w:t xml:space="preserve">Esimerkki 5.147</w:t>
      </w:r>
    </w:p>
    <w:p>
      <w:r>
        <w:t xml:space="preserve">Wikipediassa on luettelo keksijöistä ja keksinnöistä.  Myös about.com-sivustolla on luettelo kuuluisista keksijöistä.</w:t>
      </w:r>
    </w:p>
    <w:p>
      <w:r>
        <w:rPr>
          <w:b/>
        </w:rPr>
        <w:t xml:space="preserve">Tulos</w:t>
      </w:r>
    </w:p>
    <w:p>
      <w:r>
        <w:t xml:space="preserve">Mistä löydän apua keksijästä tai keksinnöstä?</w:t>
      </w:r>
    </w:p>
    <w:p>
      <w:r>
        <w:rPr>
          <w:b/>
        </w:rPr>
        <w:t xml:space="preserve">Esimerkki 5.148</w:t>
      </w:r>
    </w:p>
    <w:p>
      <w:r>
        <w:t xml:space="preserve">Paino ja mitat ovat tärkeitä, jos aiot matkustaa kannettavan tietokoneen kanssa. Hanki kannettava tietokone, jossa on vähintään 512 Mt RAM-muistia, sisäänrakennettu langaton yhteys ja CD/DVD-asema.  Dell on hyvä merkki, ja sillä on helppokäyttöinen sivusto, jossa voit rakentaa räätälöidyn kannettavan tietokoneen.</w:t>
      </w:r>
    </w:p>
    <w:p>
      <w:r>
        <w:rPr>
          <w:b/>
        </w:rPr>
        <w:t xml:space="preserve">Tulos</w:t>
      </w:r>
    </w:p>
    <w:p>
      <w:r>
        <w:t xml:space="preserve">Mitä kannettavaa tietokonetta ostaessani minun pitäisi etsiä? Mikä on paras merkki ja mikä on luotettava?</w:t>
      </w:r>
    </w:p>
    <w:p>
      <w:r>
        <w:rPr>
          <w:b/>
        </w:rPr>
        <w:t xml:space="preserve">Esimerkki 5.149</w:t>
      </w:r>
    </w:p>
    <w:p>
      <w:r>
        <w:t xml:space="preserve">Historiallisesti uskon, että se olisi Babe Didrikson Zaharias, joka oli golfaaja ja olympialaisten yleisurheilutähti.\n\n\nAnswers.comin biossa sanotaan: " Mildred 'Babe' Didrikson Zaharias äänestettiin vuosisadan merkittävimmäksi naisurheilijaksi Associated Pressin äänestyksessä vuonna 1950. Vaikka hän saavutti suurimman ammatillisen maineensa golfarina, hän kilpaili Jim Thorpen kanssa huomattavassa kyvyssään loistaa lähes missä tahansa urheilulajissa. Hän aloitti koripallossa ja voitti sitten kaksi yleisurheilukultaa vuoden 1932 olympialaisissa. Seuraavaksi hän siirtyi ammattilaiseksi ja alkoi kiertää maata esittelemässä taitojaan yleisurheilussa, uinnissa, tenniksessä, baseballissa ja jopa biljardissa. Vuonna 1935 Zaharias aloitti golfin, jossa hän myös kunnostautui ja voitti 82 turnausta 20-vuotisen uransa aikana. Hän oli vain 42-vuotias kuollessaan syöpään vuonna 1956."</w:t>
      </w:r>
    </w:p>
    <w:p>
      <w:r>
        <w:rPr>
          <w:b/>
        </w:rPr>
        <w:t xml:space="preserve">Tulos</w:t>
      </w:r>
    </w:p>
    <w:p>
      <w:r>
        <w:t xml:space="preserve">Kuka on kaikkien aikojen kuuluisin naisurheilija?</w:t>
      </w:r>
    </w:p>
    <w:p>
      <w:r>
        <w:rPr>
          <w:b/>
        </w:rPr>
        <w:t xml:space="preserve">Esimerkki 5.150</w:t>
      </w:r>
    </w:p>
    <w:p>
      <w:r>
        <w:t xml:space="preserve">Tavallaan mikä tahansa mikrofoni poimii ääniä menneisyydestä äänen nopeuden vuoksi. Tämä on samanlaista kuin mainitsemasi radioteleskoopit.\n\n Tärkeimmät erot ovat 1) nopeus - valo liikkuu noin metrin nanosekunnissa, kun taas ääni liikkuu noin metrin 1/1000 sekunnissa, ja 2) se, että väliaineessa liikkuva ääni leviää melko nopeasti. Jotain todella kovaäänistä, kuten ukkonen, voi kuulua 20-30 sekunnin päästä. Normaaleissa, jokapäiväisissä äänissä viive ei ole kuin ehkä muutaman sekunnin kymmenesosan.</w:t>
      </w:r>
    </w:p>
    <w:p>
      <w:r>
        <w:rPr>
          <w:b/>
        </w:rPr>
        <w:t xml:space="preserve">Tulos</w:t>
      </w:r>
    </w:p>
    <w:p>
      <w:r>
        <w:t xml:space="preserve">Voisiko erittäin voimakas suuntamikrofoni poimia ääniä menneisyydestä?</w:t>
      </w:r>
    </w:p>
    <w:p>
      <w:r>
        <w:rPr>
          <w:b/>
        </w:rPr>
        <w:t xml:space="preserve">Esimerkki 5.151</w:t>
      </w:r>
    </w:p>
    <w:p>
      <w:r>
        <w:t xml:space="preserve">Kuinka aktiivinen hän on? Jos hän on liikkumisesteinen tai hoitokodissa, pidä se yksinkertaisena. Tee hänelle valokuva-albumi tai kehystä lempikuva. Tuo hänelle lempiherkku, jota hän ei saa itse.  \nJos hän pystyy liikkumaan, elämykset ovat parempia kuin tavarat. Vie hänet näytelmään, ulkoilmakonserttiin tai museonäyttelyyn. Jos hänellä on lempiruokaa, tarjoa hänelle erityinen ateria. \nParas lahja, jonka voit antaa isoäidillesi, on aikaa kanssasi! Vieraile niin usein kuin voit, ja lupaa tehdä niin säännöllisesti.</w:t>
      </w:r>
    </w:p>
    <w:p>
      <w:r>
        <w:rPr>
          <w:b/>
        </w:rPr>
        <w:t xml:space="preserve">Tulos</w:t>
      </w:r>
    </w:p>
    <w:p>
      <w:r>
        <w:t xml:space="preserve">Mitä tarjoan joululahjaksi isoäidilleni?</w:t>
      </w:r>
    </w:p>
    <w:p>
      <w:r>
        <w:rPr>
          <w:b/>
        </w:rPr>
        <w:t xml:space="preserve">Esimerkki 5.152</w:t>
      </w:r>
    </w:p>
    <w:p>
      <w:r>
        <w:t xml:space="preserve">Vierailin SF Art Institutessa muutama vuosi sitten veljeni kanssa, joka harkitsi taidekoulua opiskelupaikakseen, ja olimme aika vaikuttuneita opiskelijoiden töistä ja tiloista. http://www.sanfranciscoart.edu/</w:t>
      </w:r>
    </w:p>
    <w:p>
      <w:r>
        <w:rPr>
          <w:b/>
        </w:rPr>
        <w:t xml:space="preserve">Tulos</w:t>
      </w:r>
    </w:p>
    <w:p>
      <w:r>
        <w:t xml:space="preserve">Onko San Franciscon lahden alueella hyvää taidekoulua?</w:t>
      </w:r>
    </w:p>
    <w:p>
      <w:r>
        <w:rPr>
          <w:b/>
        </w:rPr>
        <w:t xml:space="preserve">Esimerkki 5.153</w:t>
      </w:r>
    </w:p>
    <w:p>
      <w:r>
        <w:t xml:space="preserve">American Heritage Dictionary -sanakirjasta: "Tietokoneen pääkortti, joka sisältää yleensä keskusyksikön, näppäimistön ja näytön piirit ja jossa on usein paikkoja lisäpiirien ottamista varten."</w:t>
      </w:r>
    </w:p>
    <w:p>
      <w:r>
        <w:rPr>
          <w:b/>
        </w:rPr>
        <w:t xml:space="preserve">Tulos</w:t>
      </w:r>
    </w:p>
    <w:p>
      <w:r>
        <w:t xml:space="preserve">Mikä on emolevy?</w:t>
      </w:r>
    </w:p>
    <w:p>
      <w:r>
        <w:rPr>
          <w:b/>
        </w:rPr>
        <w:t xml:space="preserve">Esimerkki 5.154</w:t>
      </w:r>
    </w:p>
    <w:p>
      <w:r>
        <w:t xml:space="preserve">Varhaisin käytetty rahamuoto olivat suuret kivet, joita voitiin käyttää ruoan ja lihan saamiseksi vaihdossa - tämä tapahtui kivikaudella. Tätä ennen käytettiin tavaroiden vaihtokauppaa (joten en pidä sitä valuuttana)\nSuuria pyöreitä kiviä pidettiin arvokkaampina, koska niitä oli vaikeampi saada\n\n\nEnsimmäiset kirjatut tiedot valuutasta ovat vuodelta 2000 eaa., jolloin hopea- tai metalliesineitä käytettiin edustamaan varastoitua viljan arvoa. Niistä oli hyötyä myös sen varmistamisessa, että tavaralähetys saapui perille samojen tavaroiden kanssa, jotka lähetettiin\n\nPaperirahaa käytettiin 1700-luvulla, mutta vasta 1700-luvun lopulla ja 1800-luvulla eri valtioihin luotiin keskitetty rahaviranomainen, jolla oli käytännössä monopoli luoda seteleitä, jotka oli hyväksyttävä lailliseksi maksuvälineeksi kaikkialla (ennen tätä maksun vastaanottaja saattoi kieltäytyä maksusta, jos se ei ollut valuutassa, joka oli ennalta määritelty ennen lainaa tai joka oli yleisesti käytössä.): Setelikultaa ja hopeaa käytettiin laajalti laillisena maksuvälineenä).</w:t>
      </w:r>
    </w:p>
    <w:p>
      <w:r>
        <w:rPr>
          <w:b/>
        </w:rPr>
        <w:t xml:space="preserve">Tulos</w:t>
      </w:r>
    </w:p>
    <w:p>
      <w:r>
        <w:t xml:space="preserve">Mikä oli ensimmäinen koskaan käytetty valuutta?</w:t>
      </w:r>
    </w:p>
    <w:p>
      <w:r>
        <w:rPr>
          <w:b/>
        </w:rPr>
        <w:t xml:space="preserve">Esimerkki 5.155</w:t>
      </w:r>
    </w:p>
    <w:p>
      <w:r>
        <w:t xml:space="preserve">Tyttäreni saa ideoita tiedeprojekteihinsa infoplease.com-sivustolta.  Hän rakastaa tätä sivustoa.</w:t>
      </w:r>
    </w:p>
    <w:p>
      <w:r>
        <w:rPr>
          <w:b/>
        </w:rPr>
        <w:t xml:space="preserve">Tulos</w:t>
      </w:r>
    </w:p>
    <w:p>
      <w:r>
        <w:t xml:space="preserve">Mistä saan ideoita tiedeprojektiamme varten?</w:t>
      </w:r>
    </w:p>
    <w:p>
      <w:r>
        <w:rPr>
          <w:b/>
        </w:rPr>
        <w:t xml:space="preserve">Esimerkki 5.156</w:t>
      </w:r>
    </w:p>
    <w:p>
      <w:r>
        <w:t xml:space="preserve">Materiaalit, jotka muodostavat käänteisen energiajakauman?  Ei aivan.\n\nLaserin käyttämiseen tarvitaan kolme peruskomponenttia.  Ensinnäkin tarvitaan herätteen lähde (pumppauslähde), kuten salamalamppu, sähkökipinä jne.  Toiseksi tarvitaan materiaali (vahvistava väliaine), jossa voi esiintyä niin sanottu populaatioinversio eli materiaalin kyky nostaa elektronin energiataso alemmasta energiatilasta ylempään energiatilaan.  Lähes kaikki materiaalit osoittavat tätä käyttäytymistä, jotkut tehokkaammin kuin toiset.  Lopuksi stimuloitu energia on suunnattava resonaattorin avulla.\n\nPumppulähteitä, laserimateriaaleja ja optisia kokoonpanoja voidaan yhdistellä monin eri tavoin käyttötarkoituksesta riippuen.  On olemassa kiinteän olomuodon (rubiini, Nd:YAG), kaasun (typpi, helium-neoni) ja puolijohdelasereita (gallium-arsenidi), joita on saatavana useilla eri aallonpituuksilla (väreillä), joista voi valita, riippuen jälleen kerran siitä, mitä sillä halutaan tehdä.\n\nHieman taustatietoa: Olen valmistunut fysiikasta, ja olen työskennellyt lasereiden ja sähköoptiikan parissa viimeiset yli 10 vuotta.  Voit katsoa, miltä laboratorioni näytti SDSU:ssa: http://www.equationlab.com/mtp/quantumblog/about.html.</w:t>
      </w:r>
    </w:p>
    <w:p>
      <w:r>
        <w:rPr>
          <w:b/>
        </w:rPr>
        <w:t xml:space="preserve">Tulos</w:t>
      </w:r>
    </w:p>
    <w:p>
      <w:r>
        <w:t xml:space="preserve">Mitä materiaaleja voidaan käyttää lasersäteen tuottamiseen?</w:t>
      </w:r>
    </w:p>
    <w:p>
      <w:r>
        <w:rPr>
          <w:b/>
        </w:rPr>
        <w:t xml:space="preserve">Esimerkki 5.157</w:t>
      </w:r>
    </w:p>
    <w:p>
      <w:r>
        <w:t xml:space="preserve">Laitteisto on tietokonejärjestelmän fyysinen osa.  Muistisirut, hiiret, näytöt ja näppäimistöt ovat kaikki laitteistoa.  \n\nOhjelmisto on tietokoneeseen tallennettua tietoa, joten ohjelmat ja tiedot katsotaan ohjelmistoksi.  Periaatteessa, jos voit lähettää sen sähköpostitse jollekin, se on ohjelmisto.</w:t>
      </w:r>
    </w:p>
    <w:p>
      <w:r>
        <w:rPr>
          <w:b/>
        </w:rPr>
        <w:t xml:space="preserve">Tulos</w:t>
      </w:r>
    </w:p>
    <w:p>
      <w:r>
        <w:t xml:space="preserve">Mitä eroa on ohjelmistojen ja laitteistojen välillä?</w:t>
      </w:r>
    </w:p>
    <w:p>
      <w:r>
        <w:rPr>
          <w:b/>
        </w:rPr>
        <w:t xml:space="preserve">Esimerkki 5.158</w:t>
      </w:r>
    </w:p>
    <w:p>
      <w:r>
        <w:t xml:space="preserve">Gila-joki</w:t>
      </w:r>
    </w:p>
    <w:p>
      <w:r>
        <w:rPr>
          <w:b/>
        </w:rPr>
        <w:t xml:space="preserve">Tulos</w:t>
      </w:r>
    </w:p>
    <w:p>
      <w:r>
        <w:t xml:space="preserve">Mikä on Arizonan joki, joka virtaa Coloradoon?</w:t>
      </w:r>
    </w:p>
    <w:p>
      <w:r>
        <w:rPr>
          <w:b/>
        </w:rPr>
        <w:t xml:space="preserve">Esimerkki 5.159</w:t>
      </w:r>
    </w:p>
    <w:p>
      <w:r>
        <w:t xml:space="preserve">Vastaus kysymykseesi on ei.  Tähän mennessä ei ole olemassa mitään ehdottoman varmaa näyttöä.  Meillä on erittäin vahvaa näyttöä siitä, että Marsin pinnalla on joskus ollut merkittäviä määriä vettä, ja jotkut viimeaikaiset tulokset osoittavat, että Marsin vettä saattaa edelleen olla maan alla ja paksujen jääkerrosten alla.    Monet tiedemiehet uskovat, että Marsissa oli aikoinaan paksumpi ilmakehä, mikä olisi tehnyt siitä huomattavasti kosteamman ja lämpimämmän paikan.  Kun otetaan huomioon tämä ja se, että aurinkokunnan kappaleet voivat kylvää toisiaan suurten törmäysten aiheuttamien ulostulojen kautta, on hyvin mahdollista, että Maa on kylvänyt Marsin tai päinvastoin useita miljardeja vuosia sitten.  Silti emme ole varmoja, onko Marsissa ollut elämää tai onko siellä koskaan ollut elämää.    Viimeisin luku oli hiljattain sieltä löydetty metaani.  Metaani voi syntyä ei-biologisten prosessien avulla, mutta emme ole havainneet Marsin kohdalla siihen sopivia olosuhteita.  Toinen mahdollinen selitys olisi kaasun biologinen alkuperä, mahdollisesti maaperässä olevien mikroskooppisten organismien pesäkkeet.    Kun otetaan huomioon nykyinen syvenevä ymmärryksemme, ratkaisemme tämän mysteerin todennäköisesti joskus seuraavien 50 vuoden aikana, mutta tällä hetkellä meillä ei yksinkertaisesti ole tarpeeksi todisteita "todisteeksi".</w:t>
      </w:r>
    </w:p>
    <w:p>
      <w:r>
        <w:rPr>
          <w:b/>
        </w:rPr>
        <w:t xml:space="preserve">Tulos</w:t>
      </w:r>
    </w:p>
    <w:p>
      <w:r>
        <w:t xml:space="preserve">Onko olemassa todisteita siitä, että Marsissa olisi joskus menneisyydessä ollut mikroskooppista elämää?</w:t>
      </w:r>
    </w:p>
    <w:p>
      <w:r>
        <w:rPr>
          <w:b/>
        </w:rPr>
        <w:t xml:space="preserve">Esimerkki 5.160</w:t>
      </w:r>
    </w:p>
    <w:p>
      <w:r>
        <w:t xml:space="preserve">Aina kun voit vaihtaa kaksi hyvää pelaajaa yhteen supertähtipelaajaan, se on varkaus!  Koska nyt se avaa toisen paikan aktiivisessa rosterissasi ja nyt voit pelata toista hyvää pelaajaasi, joka on aina penkilläsi.  Mutta jos sinulla ei ole syvyyttä, en vetäisi kaupan liipaisinta.</w:t>
      </w:r>
    </w:p>
    <w:p>
      <w:r>
        <w:rPr>
          <w:b/>
        </w:rPr>
        <w:t xml:space="preserve">Tulos</w:t>
      </w:r>
    </w:p>
    <w:p>
      <w:r>
        <w:t xml:space="preserve">pitäisikö minun vaihtaa Baron Davis ja Joe Johnson Allen Iversoniin?</w:t>
      </w:r>
    </w:p>
    <w:p>
      <w:r>
        <w:rPr>
          <w:b/>
        </w:rPr>
        <w:t xml:space="preserve">Esimerkki 5.161</w:t>
      </w:r>
    </w:p>
    <w:p>
      <w:r>
        <w:t xml:space="preserve">ZIP on lyhenne sanoista Zone Improvement Plan, jota ehdotti postin työntekijä Robert Moon vuonna 1944 ja joka otettiin käyttöön vuonna 1963.</w:t>
      </w:r>
    </w:p>
    <w:p>
      <w:r>
        <w:rPr>
          <w:b/>
        </w:rPr>
        <w:t xml:space="preserve">Tulos</w:t>
      </w:r>
    </w:p>
    <w:p>
      <w:r>
        <w:t xml:space="preserve">Mitä tarkoittaa "postinumero"?</w:t>
      </w:r>
    </w:p>
    <w:p>
      <w:r>
        <w:rPr>
          <w:b/>
        </w:rPr>
        <w:t xml:space="preserve">Esimerkki 5.162</w:t>
      </w:r>
    </w:p>
    <w:p>
      <w:r>
        <w:t xml:space="preserve">Ohjelmointi on tietokoneen ohjeistamista tekemään jotain puolestasi ohjelmointikielen avulla. Ohjelmointikielen roolia voidaan kuvata kahdella tavalla:\n\n 1). Tekninen: Se on keino, jolla tietokonetta ohjataan suorittamaan tehtäviä\n 2. Käsitteellinen: Se on kehys, jonka puitteissa järjestämme ajatuksiamme asioista ja prosesseista. \n\nViimeisen väitteen mukaan ohjelmoinnissa käsitellään kahdenlaisia asioita:\n\n * data, joka edustaa ``kohteita'', joita halutaan käsitellä\n * proseduurit, eli ``kuvaukset'' tai ``säännöt'', jotka määrittelevät, miten dataa käsitellään. \Abelsonin ja Sussmanin ([ABELSON, 1985, 4,])\n\n ``..... mukaan meidän tulisi kiinnittää erityistä huomiota keinoihin, joita kieli tarjoaa yksinkertaisten ideoiden yhdistämiseen monimutkaisemmiksi ideoiksi. Jokaisessa kielessä on kolme mekanismia, joilla tämä voidaan toteuttaa:\n\n alkeisilmaukset, jotka edustavat yksinkertaisimpia kokonaisuuksia, joiden kanssa kieli on tekemisissä\n\n yhdistämiskeinot, joiden avulla yksinkertaisista ilmauksista muodostetaan yhdistelmäilmauksia, ja\n\n abstrahointikeinot, joiden avulla yhdistelmäobjekteja voidaan nimetä ja käsitellä yksikköinä." Ohjelmointikielen pitäisi tarjota sekä keinoja alkeisdatan ja -proseduurien kuvaamiseen että keinoja niiden yhdistämiseen ja abstrahointiin monimutkaisemmiksi.\n\n\nEro datan ja proseduurien välillä ei ole niin selvä. Monissa ohjelmointikielissä proseduurit voidaan välittää datana (sovellettavaksi ``todelliseen'' dataan) ja joskus niitä voidaan käsitellä kuten `` tavallista'' dataa. Kääntäen ``tavallinen'' data voidaan muuttaa proseduuriksi evaluointimekanismin avulla.</w:t>
      </w:r>
    </w:p>
    <w:p>
      <w:r>
        <w:rPr>
          <w:b/>
        </w:rPr>
        <w:t xml:space="preserve">Tulos</w:t>
      </w:r>
    </w:p>
    <w:p>
      <w:r>
        <w:t xml:space="preserve">Mitä ohjelmointi on?</w:t>
      </w:r>
    </w:p>
    <w:p>
      <w:r>
        <w:rPr>
          <w:b/>
        </w:rPr>
        <w:t xml:space="preserve">Esimerkki 5.163</w:t>
      </w:r>
    </w:p>
    <w:p>
      <w:r>
        <w:t xml:space="preserve">The Scots Magazine, joka julkaistiin ensimmäisen kerran vuonna 1739.</w:t>
      </w:r>
    </w:p>
    <w:p>
      <w:r>
        <w:rPr>
          <w:b/>
        </w:rPr>
        <w:t xml:space="preserve">Tulos</w:t>
      </w:r>
    </w:p>
    <w:p>
      <w:r>
        <w:t xml:space="preserve">Mikä on vanhin edelleen ilmestyvä aikakauslehti?</w:t>
      </w:r>
    </w:p>
    <w:p>
      <w:r>
        <w:rPr>
          <w:b/>
        </w:rPr>
        <w:t xml:space="preserve">Esimerkki 5.164</w:t>
      </w:r>
    </w:p>
    <w:p>
      <w:r>
        <w:t xml:space="preserve">olen kuullut useaan otteeseen, että kunkin yksilön tarvitsema unen määrä perustuu moniin tekijöihin, joista osa on ikää, painoa ja jopa ruokavaliota. kaikilla on erilaiset aikataulut, ja jokainen on toisistaan riippumaton riippuen omasta terveydentilastaan.\ni en halua näyttää esimerkkiä, mutta minä nukun keskimäärin 5-7 tuntia säännöllisesti. joskus kehoni tarvitsee enemmän, joskus vähemmän, mutta se näyttää tasapainottuvan, eikä minusta koskaan tunnu siltä, että kärsisin unen puutteesta tai liiallisesta unen määrästä. \ni olen liittänyt mukaan yahoo! health -artikkelin, joka auttaa valaisemaan joitakin henkilökohtaisia unitottumuksiasi.</w:t>
      </w:r>
    </w:p>
    <w:p>
      <w:r>
        <w:rPr>
          <w:b/>
        </w:rPr>
        <w:t xml:space="preserve">Tulos</w:t>
      </w:r>
    </w:p>
    <w:p>
      <w:r>
        <w:t xml:space="preserve">Tarvitsetko todella 8 tuntia unta joka yö?</w:t>
      </w:r>
    </w:p>
    <w:p>
      <w:r>
        <w:rPr>
          <w:b/>
        </w:rPr>
        <w:t xml:space="preserve">Esimerkki 5.165</w:t>
      </w:r>
    </w:p>
    <w:p>
      <w:r>
        <w:t xml:space="preserve">Suoraan sanottuna tähänastiset vastaukset osoittavat täydellistä ymmärtämättömyyttä teodikean perusasioista ja jopa kristillisestä Raamatusta.  Jos oletetaan, että - kristittynä - uskot Jobin tarinan olevan ainakin allegorinen, niin silloin tunnustetaan, että et voi tietää Jumalan mieltä.  Sen yrittäminen on itsessään jumalanpilkkaa.  Yritys tuntea G-idin mieli on olla G-ti, mutta meitä kuitenkin varoitetaan, kun G-ti vastaa Jobille, ei selityksellä Jobin kärsimykselle vaan pikemminkin kysymyksellä: Ja sanottiin:Job 40 \n1 ¶ Ja Jehova vastasi Jobille ja sanoi:\n2 Pitäisikö nuhtelijan riidellä Kaikkivaltiaan kanssa? Se, joka moittii Jumalaa, vastatkoon siihen.\n3 Silloin Job vastasi Jehovalle ja sanoi:\n4 Katso, minä olen häijy! Mitä minä sinulle vastaan? Minä panen käteni suulleni.\n5 Kerran olen puhunut, mutta en vastaa; kyllä, kahdesti, mutta en mene pidemmälle.\n6 ¶ Ja Jehova vastasi Jobille myrskystä ja sanoi:\n7 Nyt vyötä kupeesi kuin mies, niin minä kuulustelen sinua, ja sinä saat minut tietämään.\n8 Voisitko sinäkin sivuuttaa minun tuomioni, tuomitsetko minut, jotta sinä tulisit vanhurskaaksi?\n9 Onko sinulla Jumalan kaltainen käsivarsi, tai voitko jyristä äänellä, joka on hänen kaltaisensa?\n10 Koristele itsesi nyt majesteetilla ja loistolla, ja pue itsesi kunniaan ja loistoon, \n11 vuodata vihasi purkaukset, ja katso jokaista ylpeää ja nöyryytä hänet, \n12 katso jokaista ylpeää ja nöyryytä hänet, ja polje jumalattomat paikoilleen, \n13 kätke heidät yhdessä tomuun, sido heidän kasvonsa pimeyteen.\n\nTietäkää, että kiistellä tuntevansa G-d:n on itsensä asettamista hänen yläpuolelleen.\n\n Edellisessä vastauksessa rienattiin: "G- Jumala haluaa, ettemme kärsisi, mutta ihmisten tekemien valintojen seurauksena meillä on kärsimystä." \n\nJa myös: "G- Jumala haluaa, ettemme kärsisi, mutta ihmisten tekemien valintojen seurauksena meillä on kärsimystä. "Mutta on olemassa suunnitelma kärsimyksen lievittämiseksi. Ja se on lunastuksen kautta." \n\nValheita.  \n\nJa "Joh. 3:16"?!  Luulen, että se tarkoittaa "go Broncos."\n\nVaihtoehtoinen selitys on helppo: Jumalaa ei ole olemassa.  Joko uskot sen, tai sitten pilkkaat häntä yrittäessäsi ymmärtää häntä.</w:t>
      </w:r>
    </w:p>
    <w:p>
      <w:r>
        <w:rPr>
          <w:b/>
        </w:rPr>
        <w:t xml:space="preserve">Tulos</w:t>
      </w:r>
    </w:p>
    <w:p>
      <w:r>
        <w:t xml:space="preserve">Jos Jumala on rakastava ja kaikkivoipa, miten hän voi sallia kärsimyksen olemassaolon?</w:t>
      </w:r>
    </w:p>
    <w:p>
      <w:r>
        <w:rPr>
          <w:b/>
        </w:rPr>
        <w:t xml:space="preserve">Esimerkki 5.166</w:t>
      </w:r>
    </w:p>
    <w:p>
      <w:r>
        <w:t xml:space="preserve">Minkä tahansa julkisen kirjaston pitäisi pystyä vastaanottamaan lahjoituksesi.\n\nJos olet Bayn alueella, Sunnyvalen julkinen kirjasto on paras kirjasto lahjoittaa.</w:t>
      </w:r>
    </w:p>
    <w:p>
      <w:r>
        <w:rPr>
          <w:b/>
        </w:rPr>
        <w:t xml:space="preserve">Tulos</w:t>
      </w:r>
    </w:p>
    <w:p>
      <w:r>
        <w:t xml:space="preserve">Minne voit lahjoittaa vanhan tietosanakirjasarjan?</w:t>
      </w:r>
    </w:p>
    <w:p>
      <w:r>
        <w:rPr>
          <w:b/>
        </w:rPr>
        <w:t xml:space="preserve">Esimerkki 5.167</w:t>
      </w:r>
    </w:p>
    <w:p>
      <w:r>
        <w:t xml:space="preserve">LASER on lyhenne sanoista\nLight Amplification by Stimulated Emission of Radiation (valon vahvistaminen säteilyn stimuloidulla emissiolla).</w:t>
      </w:r>
    </w:p>
    <w:p>
      <w:r>
        <w:rPr>
          <w:b/>
        </w:rPr>
        <w:t xml:space="preserve">Tulos</w:t>
      </w:r>
    </w:p>
    <w:p>
      <w:r>
        <w:t xml:space="preserve">Mitä tarkoittaa LASER?</w:t>
      </w:r>
    </w:p>
    <w:p>
      <w:r>
        <w:rPr>
          <w:b/>
        </w:rPr>
        <w:t xml:space="preserve">Esimerkki 5.168</w:t>
      </w:r>
    </w:p>
    <w:p>
      <w:r>
        <w:t xml:space="preserve">Jos haluat parantaa päänsärkyä luonnollisesti, yritä ottaa lime, leikata se puoliksi ja hieroa sitä \nfronthead. Jyskytys katoaa.  Tämä toimi minulla.</w:t>
      </w:r>
    </w:p>
    <w:p>
      <w:r>
        <w:rPr>
          <w:b/>
        </w:rPr>
        <w:t xml:space="preserve">Tulos</w:t>
      </w:r>
    </w:p>
    <w:p>
      <w:r>
        <w:t xml:space="preserve">Onko päänsärkyyn muuta parannuskeinoa kuin kipulääkkeiden ottaminen?</w:t>
      </w:r>
    </w:p>
    <w:p>
      <w:r>
        <w:rPr>
          <w:b/>
        </w:rPr>
        <w:t xml:space="preserve">Esimerkki 5.169</w:t>
      </w:r>
    </w:p>
    <w:p>
      <w:r>
        <w:t xml:space="preserve">Valitettavasti vastaus on "ehkä".\n\nJos yrität päästä huippuyliopistoon, jossa on hyvin valikoiva sisäänpääsy, alhainen SAT/ACT-pistemäärä on suorastaan "kuoleman suudelma".\n\nJos kuitenkin haluat päästä useimpiin osavaltiotason yliopistoihin, alhainen SAT/ACT-pistemäärä ei ole liian paha.  Saatat joutua käymään muutamia korjaavia kursseja.\n\nPÄÄLLÄ TÄRKEINTÄ!!!!  Alhainen SAT/ACT-pistemäärä EI estä sinua pääsemästä yliopistoon.  Pitkällä aikavälillä ei ole myöskään kovinkaan suurta merkitystä sillä, missä suoritat perustutkintosi (kunhan korkeakoulu/yliopisto on "alueellisesti akkreditoitu").  Esimerkiksi kasvatustieteen tutkinto mistä tahansa alueellisesti NCATE-akkreditoidusta koulusta antaa sinulle mahdollisuuden saada opettajan paikan.  Insinöörin tutkinto mistä tahansa ABET-akkreditoidusta koulusta saa sinut palkatuksi insinööriksi.\n\nIhanaa.</w:t>
      </w:r>
    </w:p>
    <w:p>
      <w:r>
        <w:rPr>
          <w:b/>
        </w:rPr>
        <w:t xml:space="preserve">Tulos</w:t>
      </w:r>
    </w:p>
    <w:p>
      <w:r>
        <w:t xml:space="preserve">Vaikuttaako se vakavasti mahdollisuuksiini päästä yliopistoon, jos minulla ei ole korkeaa SAT-pistemäärää?</w:t>
      </w:r>
    </w:p>
    <w:p>
      <w:r>
        <w:rPr>
          <w:b/>
        </w:rPr>
        <w:t xml:space="preserve">Esimerkki 5.170</w:t>
      </w:r>
    </w:p>
    <w:p>
      <w:r>
        <w:t xml:space="preserve">Tästä artikkelista:\nhttp://www.detnews.com/2005/autosinsider/0511/04/A01-369542.htm\n\n\n "Heidän [yhdysvaltalaisten autonvalmistajien] yhteenlaskettu osuutensa Yhdysvaltain markkinoista kutistui viime kuussa 52,4 prosenttiin, kun se vuosi sitten oli 57 prosenttia ja vuonna 1999 70 prosenttia, jolloin amerikkalaiset kuluttajat ostivat kevyitä kuorma-autoja ja katumaastureita."\n\nSe vaihtelee enemmän kuin luulisi, mutta juuri nyt (seitsemän vuoden alimmalla tasolla) se on hieman yli 50 prosenttia.</w:t>
      </w:r>
    </w:p>
    <w:p>
      <w:r>
        <w:rPr>
          <w:b/>
        </w:rPr>
        <w:t xml:space="preserve">Tulos</w:t>
      </w:r>
    </w:p>
    <w:p>
      <w:r>
        <w:t xml:space="preserve">Mikä on GM:n ja Fordin yhteinen markkinaosuus Yhdysvalloissa?</w:t>
      </w:r>
    </w:p>
    <w:p>
      <w:r>
        <w:rPr>
          <w:b/>
        </w:rPr>
        <w:t xml:space="preserve">Esimerkki 5.171</w:t>
      </w:r>
    </w:p>
    <w:p>
      <w:r>
        <w:t xml:space="preserve">Hikka on äkillinen, tahaton pallealihaksen supistuminen. Kun lihas supistuu toistuvasti, äänihuulten välinen aukko sulkeutuu ilman virtauksen estämiseksi ja aiheuttaa hikka-äänen. Hikka voi johtua kaulasta rintakehään ulottuvien hermojen ärsytyksestä.\n\nHikka ei ole vakava, eikä sen esiintymiselle ole selvää syytä, vaikka se liittyykin moniin eri sairauksiin (jotkin niistä voivat olla vakavia, kuten keuhkokuume, tai kun vereen kertyy haitallisia aineita esimerkiksi munuaisten vajaatoiminnan vuoksi).</w:t>
      </w:r>
    </w:p>
    <w:p>
      <w:r>
        <w:rPr>
          <w:b/>
        </w:rPr>
        <w:t xml:space="preserve">Tulos</w:t>
      </w:r>
    </w:p>
    <w:p>
      <w:r>
        <w:t xml:space="preserve">Miksi meillä on hikka?</w:t>
      </w:r>
    </w:p>
    <w:p>
      <w:r>
        <w:rPr>
          <w:b/>
        </w:rPr>
        <w:t xml:space="preserve">Esimerkki 5.172</w:t>
      </w:r>
    </w:p>
    <w:p>
      <w:r>
        <w:t xml:space="preserve">Mielestäni yksi tehokkaimmista keinoista oli rajoittaa kysymysten määrää, joihin käyttäjä voi vastata päivässä, vaikka se olikin intuitiivista. Satunnaiskäyttäjä vastaa 11. kysymykseen vielä seuraavana päivänä, ja kovan luokan käyttäjät yrittävät vastata niin moneen kysymykseen kuin mahdollista. Jotta tämä toimisi, rajoituksen on oltava ainakin aluksi melko pieni, niin että sen saavuttaminen on kohtuullisen helppoa sellaiselle, jolla on muita sitoumuksia. Pienen rajan asettaminen edellyttää myös, että käyttäjät valitsevat kysymykset, joihin he haluavat vastata, mikä lisää todennäköisyyttä, että heidän vastauksensa ovat hyödyllisiä. Kun useammat vastaukset ovat hyödyllisiä, se lisää palvelun hyödyllisyyttä, mikä puolestaan "kannustaa" ihmisiä vastaamaan kysymyksiin. Kun käyttäjä voi vastata tiettyyn määrään kysymyksiä aikayksikköä kohden, vähenee myös todennäköisyys, että käyttäjä heittäytyy täysillä mukaan, mutta kyllästyy nopeasti.\n\nVrt. vastaukseni kysymykseen "Miksi saan vastata täällä vain 10 kysymykseen päivässä?":\n\n\nhttp://answers.yahoo.com/question/?qid=1005120801767\n\n\nTermistä "kannustaa" - se on häpeilemätöntä yrityskielenkäyttöä, mutta se kuvaa persoonatonta, voittoa tavoittelevaa prosessia. Yritys käyttää pehmeämpää kieltä kuvaamaan jotakin, joka on luonnostaan kylmää, laskelmoivaa ja opportunistista (vaikkakaan ei välttämättä huonoa tai väärää), olisi kaunistelua, ja se olisi sekä harhaanjohtavaa että vaarallista.</w:t>
      </w:r>
    </w:p>
    <w:p>
      <w:r>
        <w:rPr>
          <w:b/>
        </w:rPr>
        <w:t xml:space="preserve">Tulos</w:t>
      </w:r>
    </w:p>
    <w:p>
      <w:r>
        <w:t xml:space="preserve">Mitkä ovat parhaat tavat kannustaa ihmisiä vastaamaan kysymyksiin täällä?</w:t>
      </w:r>
    </w:p>
    <w:p>
      <w:r>
        <w:rPr>
          <w:b/>
        </w:rPr>
        <w:t xml:space="preserve">Esimerkki 5.173</w:t>
      </w:r>
    </w:p>
    <w:p>
      <w:r>
        <w:t xml:space="preserve">Olen käyttänyt Dunbaria, Cookia ja Shepardia, ja kirjanpitäjä oli erittäin hyvä.Mitä tulee "kohtuulliseen" osaan, he saattoivat maksaa hieman enemmän kuin joku kadun varrella, mutta jos he ovat perusteellisia ja säästävät rahaa - se on sen arvoista, eikö olekin?</w:t>
      </w:r>
    </w:p>
    <w:p>
      <w:r>
        <w:rPr>
          <w:b/>
        </w:rPr>
        <w:t xml:space="preserve">Tulos</w:t>
      </w:r>
    </w:p>
    <w:p>
      <w:r>
        <w:t xml:space="preserve">Onko kenelläkään suositusta hyvästä CPA joka veloittaa kohtuullisia maksuja Indianapolis?</w:t>
      </w:r>
    </w:p>
    <w:p>
      <w:r>
        <w:rPr>
          <w:b/>
        </w:rPr>
        <w:t xml:space="preserve">Esimerkki 5.174</w:t>
      </w:r>
    </w:p>
    <w:p>
      <w:r>
        <w:t xml:space="preserve">Liityin Meridianiin (sulautui äskettäin Anheuser Busch Credit Unioniin) ja olen ollut erittäin tyytyväinen.  Olen rahoittanut kaksi autoa, minulla on kaksi luottokorttia ja henkilökohtainen laina heiltä.  Erittäin helppo asioida ja hyvät korot.</w:t>
      </w:r>
    </w:p>
    <w:p>
      <w:r>
        <w:rPr>
          <w:b/>
        </w:rPr>
        <w:t xml:space="preserve">Tulos</w:t>
      </w:r>
    </w:p>
    <w:p>
      <w:r>
        <w:t xml:space="preserve">Voitteko suositella hyvää St. Louisissa sijaitsevaa luottoyhdistystä?</w:t>
      </w:r>
    </w:p>
    <w:p>
      <w:r>
        <w:rPr>
          <w:b/>
        </w:rPr>
        <w:t xml:space="preserve">Esimerkki 5.175</w:t>
      </w:r>
    </w:p>
    <w:p>
      <w:r>
        <w:t xml:space="preserve">Joe Paternon eläkkeelle siirtymistä edistävä Joe Paterno Retirement Bowl järjestetään jossain päin Floridaa.</w:t>
      </w:r>
    </w:p>
    <w:p>
      <w:r>
        <w:rPr>
          <w:b/>
        </w:rPr>
        <w:t xml:space="preserve">Tulos</w:t>
      </w:r>
    </w:p>
    <w:p>
      <w:r>
        <w:t xml:space="preserve">Mihin bowl-peliin Penn State menee?  Mikä on paras tapa saada lippuja?</w:t>
      </w:r>
    </w:p>
    <w:p>
      <w:r>
        <w:rPr>
          <w:b/>
        </w:rPr>
        <w:t xml:space="preserve">Esimerkki 5.176</w:t>
      </w:r>
    </w:p>
    <w:p>
      <w:r>
        <w:t xml:space="preserve">Asiat muuttuvat hieman tahmeiksi laskentaprosessissa.  Virginiat olivat yksi vuoteen 1863 asti, joten lasketaanko ne yhdeksi vai kahdeksi?  Virallisesti Virginioita oli tuolloin vain yksi, mutta luulen, että haluamme laskea, kuinka monta osavaltiota on nimetty kuninkaiden tai kuningattarien mukaan nykyään, tässä ja nyt, eikö niin?  Etsimäsi luku on siis 7!    Georgia - latinaksi tai englanniksi - Englannin kuningas Yrjö II:n mukaan Louisiana - ranskaksi - Ranskan kuningas Ludvig XIV:n mukaan Maryland - englanniksi - Englannin kuningatar Henrietta Marian mukaan Pohjois-Carolina - latinaksi - Englannin kuningas Kaarle II:n mukaan Etelä-Carolina - latinaksi - Englannin kuningas Kaarle II:n mukaan Virginia - latinaksi tai englanniksi - Neitsytmaa (tai neitsyen maa), Englannin kuningatar Elisabet I:n mukaan Länsi-Virginiassa - latinaksi tai englanniksi - Länsi-Virginiassa sijaitsevat länsipuoliset transmontaniset, Virginian piirikunnat.  Katso Virginia, edellä.    Ellemme tietysti halua sisällyttää myös New Yorkia tähän, koska se on nimetty Yorkin herttuan mukaan, josta tuli myöhemmin Englannin kuningas... Jaakko II, ks.  Jätän sen teidän päätettäväksenne.  Parasta, K.</w:t>
      </w:r>
    </w:p>
    <w:p>
      <w:r>
        <w:rPr>
          <w:b/>
        </w:rPr>
        <w:t xml:space="preserve">Tulos</w:t>
      </w:r>
    </w:p>
    <w:p>
      <w:r>
        <w:t xml:space="preserve">Kuinka monta Yhdysvaltain osavaltiota on nimetty kuninkaiden tai kuningattarien mukaan?</w:t>
      </w:r>
    </w:p>
    <w:p>
      <w:r>
        <w:rPr>
          <w:b/>
        </w:rPr>
        <w:t xml:space="preserve">Esimerkki 5.177</w:t>
      </w:r>
    </w:p>
    <w:p>
      <w:r>
        <w:t xml:space="preserve">Mielestäni matkapuhelimia ja kämmentietokoneita ei pitäisi sallia, koska oppilaat saattavat viettää paljon aikaa leikkimällä (ja esittelemällä) näiden laitteiden hienoja ominaisuuksia. Lisäksi joitakin ominaisuuksia voidaan käyttää väärin (esim. kamerapuhelimet). Olen varma, että koulupuhelimia voidaan käyttää viestintään hätätilanteissa.</w:t>
      </w:r>
    </w:p>
    <w:p>
      <w:r>
        <w:rPr>
          <w:b/>
        </w:rPr>
        <w:t xml:space="preserve">Tulos</w:t>
      </w:r>
    </w:p>
    <w:p>
      <w:r>
        <w:t xml:space="preserve">Pitäisikö kännykät ja kämmentietokoneet sallia koulussa? Miksi vai miksi ei?</w:t>
      </w:r>
    </w:p>
    <w:p>
      <w:r>
        <w:rPr>
          <w:b/>
        </w:rPr>
        <w:t xml:space="preserve">Esimerkki 5.178</w:t>
      </w:r>
    </w:p>
    <w:p>
      <w:r>
        <w:t xml:space="preserve">Suurissa yrityksissä on yleensä henkilöstöhallinnon henkilö, joka koordinoi haastattelua palkkaavan johtajan puolesta. Tällaisessa tilanteessa on parempi ottaa kysymys esille HR-henkilön kanssa. Jos sinut kutsutaan ensimmäisen haastattelukierroksen jälkeen takaisin jatkohaastatteluihin, on mielestäni hyvä aika ottaa asia puheeksi rekrytoijan kanssa. \n\nJos rekrytoijia ei ole mukana, sinun ei mielestäni pitäisi ottaa korvauskysymys esille ennen kuin saat sen vaikutelman, että sinua harkitaan vakavasti. Poikkeuksena on mielestäni se, että jos yrität tehdä joitakin päätöksiä/valintoja haastatellessasi useita paikkoja, voit ottaa asian rehellisesti esille ensimmäisen haastattelun jälkeen.</w:t>
      </w:r>
    </w:p>
    <w:p>
      <w:r>
        <w:rPr>
          <w:b/>
        </w:rPr>
        <w:t xml:space="preserve">Tulos</w:t>
      </w:r>
    </w:p>
    <w:p>
      <w:r>
        <w:t xml:space="preserve">Miten otat palkka-aiheen esille haastattelussa, jos haastattelija ei ole ottanut sitä esille?</w:t>
      </w:r>
    </w:p>
    <w:p>
      <w:r>
        <w:rPr>
          <w:b/>
        </w:rPr>
        <w:t xml:space="preserve">Esimerkki 5.179</w:t>
      </w:r>
    </w:p>
    <w:p>
      <w:r>
        <w:t xml:space="preserve">Perusvastaus on, että indie (tai riippumaton) musiikki on musiikkia, jota julkaistaan pienemmillä levy-yhtiöillä, jotka toimivat valtavirran musiikkibisneksestä riippumattomasti.\n\nMutta useammin "indie" viittaa tiettyyn nykymusiikin genreen, joka perustuu klassisen rockin, punkin, autotallin ja taiderockin estetiikan yhdistämiseen.  Kuulin ensimmäisen kerran, että termiä indie rock alettiin käyttää 80-luvun lopulla ja 90-luvun alussa kuvaamaan musiikkia, joka oli tuolloin suosittua yliopistojen radioasemilla.  En usko, että määritelmä on sen jälkeen juurikaan muuttunut, mutta tähän sateenvarjoon sopivat musiikkityypit ovat monipuolistuneet sekä tyyliltään että suosioltaan.</w:t>
      </w:r>
    </w:p>
    <w:p>
      <w:r>
        <w:rPr>
          <w:b/>
        </w:rPr>
        <w:t xml:space="preserve">Tulos</w:t>
      </w:r>
    </w:p>
    <w:p>
      <w:r>
        <w:t xml:space="preserve">Mikä on indie-genre?</w:t>
      </w:r>
    </w:p>
    <w:p>
      <w:r>
        <w:rPr>
          <w:b/>
        </w:rPr>
        <w:t xml:space="preserve">Esimerkki 5.180</w:t>
      </w:r>
    </w:p>
    <w:p>
      <w:r>
        <w:t xml:space="preserve">Lukemani Joël Carbonnelin kirjoittaman kolumnin mukaan "Luonto ei ole koskaan osannut laskea yli viiteen."\n\nTutkija on havainnut, että kun raajoissa on enemmän kuin viisi numeroa, ne vääristyvät kaareutuvaan muotoon, joka haittaa vakavasti normaalia kävelyä tai juoksua.\n\nhttp://www.positivehealth.com/permit/Articles/Regular/joel74.htm</w:t>
      </w:r>
    </w:p>
    <w:p>
      <w:r>
        <w:rPr>
          <w:b/>
        </w:rPr>
        <w:t xml:space="preserve">Tulos</w:t>
      </w:r>
    </w:p>
    <w:p>
      <w:r>
        <w:t xml:space="preserve">Miksi ihmisellä on viisi sormea ja viisi varvasta?</w:t>
      </w:r>
    </w:p>
    <w:p>
      <w:r>
        <w:rPr>
          <w:b/>
        </w:rPr>
        <w:t xml:space="preserve">Esimerkki 5.181</w:t>
      </w:r>
    </w:p>
    <w:p>
      <w:r>
        <w:t xml:space="preserve">Läheinen perhe on yksinkertaisesti perhe, joka on läheinen - se voi koskea ydinperhettä (äiti, isä, lapset) tai suurperhettä (serkut, sedät, isovanhemmat).\nTäysperhe kuvaa perheyksikköä, joka ulottuu äidin, isän ja lasten lisäksi myös serkkuihin, enoihin/täteihin ja isovanhempiin.</w:t>
      </w:r>
    </w:p>
    <w:p>
      <w:r>
        <w:rPr>
          <w:b/>
        </w:rPr>
        <w:t xml:space="preserve">Tulos</w:t>
      </w:r>
    </w:p>
    <w:p>
      <w:r>
        <w:t xml:space="preserve">Mitä eroa on tiiviin perheen ja suurperheen välillä?</w:t>
      </w:r>
    </w:p>
    <w:p>
      <w:r>
        <w:rPr>
          <w:b/>
        </w:rPr>
        <w:t xml:space="preserve">Esimerkki 5.182</w:t>
      </w:r>
    </w:p>
    <w:p>
      <w:r>
        <w:t xml:space="preserve">Jos yksi pieni mutta tekninen yksityiskohta jätetään huomiotta (Zsa Zsa Gabor oli yhä naimisissa aviomiehen nro 7 kanssa), rouva Gaborin avioliitto aviomiehen nro 8 kanssa oli lyhyempi kuin Britneyn. \n\nBritneyn avioliitto kesti 48 tuntia, kun taas rouva Gaborin vain päivän.</w:t>
      </w:r>
    </w:p>
    <w:p>
      <w:r>
        <w:rPr>
          <w:b/>
        </w:rPr>
        <w:t xml:space="preserve">Tulos</w:t>
      </w:r>
    </w:p>
    <w:p>
      <w:r>
        <w:t xml:space="preserve">Kenellä oli lyhin julkkisavioliitto?</w:t>
      </w:r>
    </w:p>
    <w:p>
      <w:r>
        <w:rPr>
          <w:b/>
        </w:rPr>
        <w:t xml:space="preserve">Esimerkki 5.183</w:t>
      </w:r>
    </w:p>
    <w:p>
      <w:r>
        <w:t xml:space="preserve">Tässä on hyödyllinen linkki: http://www.ftc.gov/bcp/conline/pubs/alerts/optoutalrt.htm</w:t>
      </w:r>
    </w:p>
    <w:p>
      <w:r>
        <w:rPr>
          <w:b/>
        </w:rPr>
        <w:t xml:space="preserve">Tulos</w:t>
      </w:r>
    </w:p>
    <w:p>
      <w:r>
        <w:t xml:space="preserve">Miten voin lopettaa roskapostin saamisen?</w:t>
      </w:r>
    </w:p>
    <w:p>
      <w:r>
        <w:rPr>
          <w:b/>
        </w:rPr>
        <w:t xml:space="preserve">Esimerkki 5.184</w:t>
      </w:r>
    </w:p>
    <w:p>
      <w:r>
        <w:t xml:space="preserve">Uskon, että se on peräisin Kroatiasta joskus keskiajalla, jossa sitä käyttivät pääasiassa miehet osoittaakseen uskollisuutta kuninkaalleen. Se näyttää saavuttaneen suosiota Ranskassa, jossa ranskankielinen muoto Kroatiasta johti siihen, että sitä kutsuttiin nimellä "cravat". Yksityiskohdat artikkelissa.</w:t>
      </w:r>
    </w:p>
    <w:p>
      <w:r>
        <w:rPr>
          <w:b/>
        </w:rPr>
        <w:t xml:space="preserve">Tulos</w:t>
      </w:r>
    </w:p>
    <w:p>
      <w:r>
        <w:t xml:space="preserve">Miksi miehet käyttävät kaulaliinoja?</w:t>
      </w:r>
    </w:p>
    <w:p>
      <w:r>
        <w:rPr>
          <w:b/>
        </w:rPr>
        <w:t xml:space="preserve">Esimerkki 5.185</w:t>
      </w:r>
    </w:p>
    <w:p>
      <w:r>
        <w:t xml:space="preserve">204 SW 5th AVE Portland, OR 97204-1897 Puhelin: (800) ASK-USPS Faksi: (503) 294-7892 1020 SE 7th AVE Portland, OR 97214-9998 Puhelin: (800) ASK-USPS Faksi: (503) 231-8715</w:t>
      </w:r>
    </w:p>
    <w:p>
      <w:r>
        <w:rPr>
          <w:b/>
        </w:rPr>
        <w:t xml:space="preserve">Tulos</w:t>
      </w:r>
    </w:p>
    <w:p>
      <w:r>
        <w:t xml:space="preserve">Missä on lähin Yhdysvaltain postitoimisto osoitteessa Se 5th Ave, Portland?</w:t>
      </w:r>
    </w:p>
    <w:p>
      <w:r>
        <w:rPr>
          <w:b/>
        </w:rPr>
        <w:t xml:space="preserve">Esimerkki 5.186</w:t>
      </w:r>
    </w:p>
    <w:p>
      <w:r>
        <w:t xml:space="preserve">Uskotaan, että pyhiinvaeltajat ja intiaanit jakoivat villiä kalkkunaa ja hirvenlihaa alkuperäisenä kiitospäivänä. \n\nKalkkunan "amerikkalaisuuden" vahvisti Benjamin Franklin, joka oli kannattanut kalkkunan, ei kaljukotkan, ottamista kansallislinnuksi.</w:t>
      </w:r>
    </w:p>
    <w:p>
      <w:r>
        <w:rPr>
          <w:b/>
        </w:rPr>
        <w:t xml:space="preserve">Tulos</w:t>
      </w:r>
    </w:p>
    <w:p>
      <w:r>
        <w:t xml:space="preserve">Miksi ihmiset syövät kalkkunaa kiitospäivänä?</w:t>
      </w:r>
    </w:p>
    <w:p>
      <w:r>
        <w:rPr>
          <w:b/>
        </w:rPr>
        <w:t xml:space="preserve">Esimerkki 5.187</w:t>
      </w:r>
    </w:p>
    <w:p>
      <w:r>
        <w:t xml:space="preserve">Userplanella on audio/videonauhuri, joka tekee sen - voit tutustua siihen osoitteessa http://www.userplane.com/apps/videoRecorder.cfm.</w:t>
      </w:r>
    </w:p>
    <w:p>
      <w:r>
        <w:rPr>
          <w:b/>
        </w:rPr>
        <w:t xml:space="preserve">Tulos</w:t>
      </w:r>
    </w:p>
    <w:p>
      <w:r>
        <w:t xml:space="preserve">Miten voin tallentaa ääntä suoraan selaimesta verkkopalvelimelle?</w:t>
      </w:r>
    </w:p>
    <w:p>
      <w:r>
        <w:rPr>
          <w:b/>
        </w:rPr>
        <w:t xml:space="preserve">Esimerkki 5.188</w:t>
      </w:r>
    </w:p>
    <w:p>
      <w:r>
        <w:t xml:space="preserve">Siitä on tullut perinne joissakin maissa.</w:t>
      </w:r>
    </w:p>
    <w:p>
      <w:r>
        <w:rPr>
          <w:b/>
        </w:rPr>
        <w:t xml:space="preserve">Tulos</w:t>
      </w:r>
    </w:p>
    <w:p>
      <w:r>
        <w:t xml:space="preserve">Miksi vietämme jouluaattoa?</w:t>
      </w:r>
    </w:p>
    <w:p>
      <w:r>
        <w:rPr>
          <w:b/>
        </w:rPr>
        <w:t xml:space="preserve">Esimerkki 5.189</w:t>
      </w:r>
    </w:p>
    <w:p>
      <w:r>
        <w:t xml:space="preserve">Käytä CONCATENATE-funktiota, jossa yksi argumenteista on ","\n\nLopputuloksena olevan kaavan pitäisi näyttää jotakuinkin tältä:\n=CONCATENATE(D3,", ",D5)</w:t>
      </w:r>
    </w:p>
    <w:p>
      <w:r>
        <w:rPr>
          <w:b/>
        </w:rPr>
        <w:t xml:space="preserve">Tulos</w:t>
      </w:r>
    </w:p>
    <w:p>
      <w:r>
        <w:t xml:space="preserve">Onko MS Excelissä mahdollista saada solu olemaan yhtä suuri kuin useampi solu? esim. = D3 ja D5, jossa d3 ja 5 ovat sanoja?</w:t>
      </w:r>
    </w:p>
    <w:p>
      <w:r>
        <w:rPr>
          <w:b/>
        </w:rPr>
        <w:t xml:space="preserve">Esimerkki 5.190</w:t>
      </w:r>
    </w:p>
    <w:p>
      <w:r>
        <w:t xml:space="preserve">Ympäröi itsesi ystävillä, perheellä ja ihmisillä, jotka rakastavat sinua. Lähde matkalle tyhjentämään päätäsi. Sen ei tarvitse olla kallista, riittää, että menet telttailemaan kavereiden kanssa tai teet päiväretken johonkin kauniiseen ulkoilmapaikkaan. Aloita uusi harrastus. Nyt on täydellinen aika aloittaa jokin sellainen harrastus, johon sinulla ei ole aiemmin ollut aikaa. Harrasta liikuntaa. Lue humoristisia ja piristäviä kirjoja (EI romantiikkaromaaneja!). Käy elokuvissa (EI jatko-osia elokuville, jotka näit exäsi kanssa!). Osta tuoreita hedelmiä ja vihanneksia ja tee herkullinen kotiruoka parhaille ystävillesi. Lähde ulos maailmaan, hae raitista ilmaa, venyttele jalkojasi.  Ota aikaa tutustua itseesi ja miettiä, mitä haluat elämältäsi.\n Mitä ikinä teetkin, ÄLÄ murehdi kotona itsesääliä. ÄLÄ juo itseäsi humalaan ja soita exällesi! ÄLÄ kirjoita exällesi sähköposteja, joissa anelet häntä ottamaan sinut takaisin. ÄLÄ hengaile exäsi talon edessä toivoen törmääväsi häneen. ÄLÄ hyppää heti uuteen suhteeseen.</w:t>
      </w:r>
    </w:p>
    <w:p>
      <w:r>
        <w:rPr>
          <w:b/>
        </w:rPr>
        <w:t xml:space="preserve">Tulos</w:t>
      </w:r>
    </w:p>
    <w:p>
      <w:r>
        <w:t xml:space="preserve">Voitteko antaa minulle vinkkejä, miten päästä exän yli?</w:t>
      </w:r>
    </w:p>
    <w:p>
      <w:r>
        <w:rPr>
          <w:b/>
        </w:rPr>
        <w:t xml:space="preserve">Esimerkki 5.191</w:t>
      </w:r>
    </w:p>
    <w:p>
      <w:r>
        <w:t xml:space="preserve">M*A*S*H:n finaali:\n\n'"Dallas" muuten saavutti hämmästyttävät 53,3 katsojalukua ja 76 prosentin osuuden "Who Shot JR?" -jaksollaan vuonna 1980. Se on kaikkien aikojen toiseksi paras sarja, vain "MASH"-sarjan finaalin (60,2/77) jälkeen vuonna 1983.''</w:t>
      </w:r>
    </w:p>
    <w:p>
      <w:r>
        <w:rPr>
          <w:b/>
        </w:rPr>
        <w:t xml:space="preserve">Tulos</w:t>
      </w:r>
    </w:p>
    <w:p>
      <w:r>
        <w:t xml:space="preserve">Kumpi tv-ohjelma sai korkeammat katsojaluvut?</w:t>
      </w:r>
    </w:p>
    <w:p>
      <w:r>
        <w:rPr>
          <w:b/>
        </w:rPr>
        <w:t xml:space="preserve">Esimerkki 5.192</w:t>
      </w:r>
    </w:p>
    <w:p>
      <w:r>
        <w:t xml:space="preserve">Sydney Pollack näytteli Willin isää.</w:t>
      </w:r>
    </w:p>
    <w:p>
      <w:r>
        <w:rPr>
          <w:b/>
        </w:rPr>
        <w:t xml:space="preserve">Tulos</w:t>
      </w:r>
    </w:p>
    <w:p>
      <w:r>
        <w:t xml:space="preserve">Kuka näytteli Willin isää Will and Gracessa?</w:t>
      </w:r>
    </w:p>
    <w:p>
      <w:r>
        <w:rPr>
          <w:b/>
        </w:rPr>
        <w:t xml:space="preserve">Esimerkki 5.193</w:t>
      </w:r>
    </w:p>
    <w:p>
      <w:r>
        <w:t xml:space="preserve">Oletettavasti siksi, että ne ovat yleensä pidempiä/isompia, jotta niihin mahtuu lisätilaa, ja tehokkain paikka sijoittaa isompi koppi on huoneen päähän (se olisi tiellä, jos se olisi keskellä).</w:t>
      </w:r>
    </w:p>
    <w:p>
      <w:r>
        <w:rPr>
          <w:b/>
        </w:rPr>
        <w:t xml:space="preserve">Tulos</w:t>
      </w:r>
    </w:p>
    <w:p>
      <w:r>
        <w:t xml:space="preserve">Miksi inva-wc-kopit rakennetaan aina vessan päähän?</w:t>
      </w:r>
    </w:p>
    <w:p>
      <w:r>
        <w:rPr>
          <w:b/>
        </w:rPr>
        <w:t xml:space="preserve">Esimerkki 5.194</w:t>
      </w:r>
    </w:p>
    <w:p>
      <w:r>
        <w:t xml:space="preserve">Yoda sanoi sen Tähtien sodassa.</w:t>
      </w:r>
    </w:p>
    <w:p>
      <w:r>
        <w:rPr>
          <w:b/>
        </w:rPr>
        <w:t xml:space="preserve">Tulos</w:t>
      </w:r>
    </w:p>
    <w:p>
      <w:r>
        <w:t xml:space="preserve">Kuka sanoi: "Tee tai älä tee. Ei ole olemassa 'yritä'"?</w:t>
      </w:r>
    </w:p>
    <w:p>
      <w:r>
        <w:rPr>
          <w:b/>
        </w:rPr>
        <w:t xml:space="preserve">Esimerkki 5.195</w:t>
      </w:r>
    </w:p>
    <w:p>
      <w:r>
        <w:t xml:space="preserve">Joitakin perusasioita miehille: puhu 30-40 prosenttia ja anna naisen puhua lopun aikaa.  Avaa ovet, maksa lasku ja ota katsekontakti.    Yksi suuri virhe, jonka näen miesten tekevän, ja jonka itsekin tein aikoinaan, on saada treffit näyttämään enemmänkin haastattelulta.    Toki haluat tutustua henkilöön, mutta sitä ei tarvitse ahtaa yhteen illan kyselytunnille.  Pyri aloittamaan rento keskustelu ja puhu asioista, jotka ovat sillä hetkellä ajankohtaisia.  Muista, että ihmiset arvioivat, kuinka paljon he pitävät sinusta tai eivät pidä sinusta, sen perusteella, millaisen kokemuksen he saavat läsnäolostasi.  Jos pystyt osoittamaan ihmisille, että sinulla on hauskaa, he pitävät sinusta.  Jos saat ihmiset tuntemaan, että he ovat työhaastattelussa, he eivät ole niin innostuneita toisista treffeistä. (Katso mikä tahansa jakso Blind Date -sarjasta saadaksesi selville, mitä EI pidä tehdä).</w:t>
      </w:r>
    </w:p>
    <w:p>
      <w:r>
        <w:rPr>
          <w:b/>
        </w:rPr>
        <w:t xml:space="preserve">Tulos</w:t>
      </w:r>
    </w:p>
    <w:p>
      <w:r>
        <w:t xml:space="preserve">Miten minun pitäisi toimia treffeillä?</w:t>
      </w:r>
    </w:p>
    <w:p>
      <w:r>
        <w:rPr>
          <w:b/>
        </w:rPr>
        <w:t xml:space="preserve">Esimerkki 5.196</w:t>
      </w:r>
    </w:p>
    <w:p>
      <w:r>
        <w:t xml:space="preserve">Maailmassa on 193 maata. \n\nhttp://geography.about.com/library/misc/blnationalcapitals.htm\n\n\nTäällä on 61 aluetta ja 6 kiistanalaista aluetta.\n\nhttp://www.infoplease.com/ipa/A0762461.html</w:t>
      </w:r>
    </w:p>
    <w:p>
      <w:r>
        <w:rPr>
          <w:b/>
        </w:rPr>
        <w:t xml:space="preserve">Tulos</w:t>
      </w:r>
    </w:p>
    <w:p>
      <w:r>
        <w:t xml:space="preserve">Kuinka monta maata ja aluetta maailmassa on?</w:t>
      </w:r>
    </w:p>
    <w:p>
      <w:r>
        <w:rPr>
          <w:b/>
        </w:rPr>
        <w:t xml:space="preserve">Esimerkki 5.197</w:t>
      </w:r>
    </w:p>
    <w:p>
      <w:r>
        <w:t xml:space="preserve">Kuun keskimääräinen etäisyys Maasta - 238,712 mi (384,400 km)\nKuun suurin etäisyys Maasta (apogeumi) - 252,586 mi (406,740 km) Kuun lyhin etäisyys Maasta (perigeumi) - 221,331 mi (356,410 km)</w:t>
      </w:r>
    </w:p>
    <w:p>
      <w:r>
        <w:rPr>
          <w:b/>
        </w:rPr>
        <w:t xml:space="preserve">Tulos</w:t>
      </w:r>
    </w:p>
    <w:p>
      <w:r>
        <w:t xml:space="preserve">Kuinka pitkä matka kuuhun on?</w:t>
      </w:r>
    </w:p>
    <w:p>
      <w:r>
        <w:rPr>
          <w:b/>
        </w:rPr>
        <w:t xml:space="preserve">Esimerkki 5.198</w:t>
      </w:r>
    </w:p>
    <w:p>
      <w:r>
        <w:t xml:space="preserve">Japania.</w:t>
      </w:r>
    </w:p>
    <w:p>
      <w:r>
        <w:rPr>
          <w:b/>
        </w:rPr>
        <w:t xml:space="preserve">Tulos</w:t>
      </w:r>
    </w:p>
    <w:p>
      <w:r>
        <w:t xml:space="preserve">Mistä kielestä saimme sanat Kimono ja Futon?</w:t>
      </w:r>
    </w:p>
    <w:p>
      <w:r>
        <w:rPr>
          <w:b/>
        </w:rPr>
        <w:t xml:space="preserve">Esimerkki 5.199</w:t>
      </w:r>
    </w:p>
    <w:p>
      <w:r>
        <w:t xml:space="preserve">Vastaus tähän kysymykseen vaihtelee päivittäin.     Dellin taulutelevisioilla on hyvä maine.  Jos pysyt kaukana suurimmista näytöistä (esimerkiksi 25 tuuman näytöistä), voit säästää paljon rahaa.\n\nSharkeyExtreme (www.sharkeyextreme.com) suosittelee 17 tuuman LCD-näyttöjä, joilla saat suurimmat säästöt (~ 250 dollaria).  Jos haluat jotain vähän isompaa, he suosittelevat Dell Ultrasharp 2005FPW 20,1" LCD-näyttöä.  Itse hankin sellaisen ja se on upea.  Tarkistin www.shopper.com ja löysin sellaisen 518 dollarilla.</w:t>
      </w:r>
    </w:p>
    <w:p>
      <w:r>
        <w:rPr>
          <w:b/>
        </w:rPr>
        <w:t xml:space="preserve">Tulos</w:t>
      </w:r>
    </w:p>
    <w:p>
      <w:r>
        <w:t xml:space="preserve">Mikä on paras LCD-monitori 19"-25"?</w:t>
      </w:r>
    </w:p>
    <w:p>
      <w:r>
        <w:rPr>
          <w:b/>
        </w:rPr>
        <w:t xml:space="preserve">Esimerkki 5.200</w:t>
      </w:r>
    </w:p>
    <w:p>
      <w:r>
        <w:t xml:space="preserve">Connecticut</w:t>
      </w:r>
    </w:p>
    <w:p>
      <w:r>
        <w:rPr>
          <w:b/>
        </w:rPr>
        <w:t xml:space="preserve">Tulos</w:t>
      </w:r>
    </w:p>
    <w:p>
      <w:r>
        <w:t xml:space="preserve">Minkä osavaltion pääkaupunki on Hartford?</w:t>
      </w:r>
    </w:p>
    <w:p>
      <w:r>
        <w:rPr>
          <w:b/>
        </w:rPr>
        <w:t xml:space="preserve">Esimerkki 5.201</w:t>
      </w:r>
    </w:p>
    <w:p>
      <w:r>
        <w:t xml:space="preserve">Hooked On A Feeling kirjoittanut Mark James</w:t>
      </w:r>
    </w:p>
    <w:p>
      <w:r>
        <w:rPr>
          <w:b/>
        </w:rPr>
        <w:t xml:space="preserve">Tulos</w:t>
      </w:r>
    </w:p>
    <w:p>
      <w:r>
        <w:t xml:space="preserve">Mikä kappale soi aina, kun Alley McBealissa näytettiin tanssiva vauva?</w:t>
      </w:r>
    </w:p>
    <w:p>
      <w:r>
        <w:rPr>
          <w:b/>
        </w:rPr>
        <w:t xml:space="preserve">Esimerkki 5.202</w:t>
      </w:r>
    </w:p>
    <w:p>
      <w:r>
        <w:t xml:space="preserve">RSVP on lyhenne ranskankielisestä sanasta répondez s'il vous plaît - vastaa.</w:t>
      </w:r>
    </w:p>
    <w:p>
      <w:r>
        <w:rPr>
          <w:b/>
        </w:rPr>
        <w:t xml:space="preserve">Tulos</w:t>
      </w:r>
    </w:p>
    <w:p>
      <w:r>
        <w:t xml:space="preserve">Mitä RSVP tarkoittaa?</w:t>
      </w:r>
    </w:p>
    <w:p>
      <w:r>
        <w:rPr>
          <w:b/>
        </w:rPr>
        <w:t xml:space="preserve">Esimerkki 5.203</w:t>
      </w:r>
    </w:p>
    <w:p>
      <w:r>
        <w:t xml:space="preserve">Targetissa on suuri valikoima.  Voit saada tavallista punaista huopaa 4,99 dollarilla tai erilaisia hienompia huopakuvioita paljon kalliimmalla.  Kuten aina, Target on loistava valinta!</w:t>
      </w:r>
    </w:p>
    <w:p>
      <w:r>
        <w:rPr>
          <w:b/>
        </w:rPr>
        <w:t xml:space="preserve">Tulos</w:t>
      </w:r>
    </w:p>
    <w:p>
      <w:r>
        <w:t xml:space="preserve">Mistä voisi ostaa hameen joulukuusen alle?</w:t>
      </w:r>
    </w:p>
    <w:p>
      <w:r>
        <w:rPr>
          <w:b/>
        </w:rPr>
        <w:t xml:space="preserve">Esimerkki 5.204</w:t>
      </w:r>
    </w:p>
    <w:p>
      <w:r>
        <w:t xml:space="preserve">Los Angelesissa on julkinen liikennejärjestelmä, johon kuuluu metron punainen linja ja muita kevytrautateitä. Jos kuitenkin haluat liikkua ilman autoa, sinun on varattava paljon aikaa (ja tarkoitan todella paljon), jotta ehdit yhteyksiin ja linjoille. Lisäksi voit jäädä jumiin, jos myöhästyt junayhteydestä (olen jäänyt monta kertaa jumiin). Ei suositella, ellet ole tärkeimmillä bussi- tai junalinjoilla. Tarkista MTA:n sivuilta lisätietoja kuljetusreiteistä. Soita myös heidän palvelunumeroonsa - heidän operaattorinsa voivat kertoa, jos jokin linja on erityisen ongelmallinen!</w:t>
      </w:r>
    </w:p>
    <w:p>
      <w:r>
        <w:rPr>
          <w:b/>
        </w:rPr>
        <w:t xml:space="preserve">Tulos</w:t>
      </w:r>
    </w:p>
    <w:p>
      <w:r>
        <w:t xml:space="preserve">Julkisen liikenteen vaihtoehdot Los Angelesissa?</w:t>
      </w:r>
    </w:p>
    <w:p>
      <w:r>
        <w:rPr>
          <w:b/>
        </w:rPr>
        <w:t xml:space="preserve">Esimerkki 5.205</w:t>
      </w:r>
    </w:p>
    <w:p>
      <w:r>
        <w:t xml:space="preserve">Se tarkoittaa Really Simple Syndication tai Rich Site Summary. Dave Winerilla on oikeus isyyteen.</w:t>
      </w:r>
    </w:p>
    <w:p>
      <w:r>
        <w:rPr>
          <w:b/>
        </w:rPr>
        <w:t xml:space="preserve">Tulos</w:t>
      </w:r>
    </w:p>
    <w:p>
      <w:r>
        <w:t xml:space="preserve">Mitä RSS tarkoittaa?</w:t>
      </w:r>
    </w:p>
    <w:p>
      <w:r>
        <w:rPr>
          <w:b/>
        </w:rPr>
        <w:t xml:space="preserve">Esimerkki 5.206</w:t>
      </w:r>
    </w:p>
    <w:p>
      <w:r>
        <w:t xml:space="preserve">Se on siistiä - paljon parempi kuin Sally Jesse. Lisäksi Connie on kuuma.</w:t>
      </w:r>
    </w:p>
    <w:p>
      <w:r>
        <w:rPr>
          <w:b/>
        </w:rPr>
        <w:t xml:space="preserve">Tulos</w:t>
      </w:r>
    </w:p>
    <w:p>
      <w:r>
        <w:t xml:space="preserve">Mitä mieltä olet Maury Povich Show'sta?</w:t>
      </w:r>
    </w:p>
    <w:p>
      <w:r>
        <w:rPr>
          <w:b/>
        </w:rPr>
        <w:t xml:space="preserve">Esimerkki 5.207</w:t>
      </w:r>
    </w:p>
    <w:p>
      <w:r>
        <w:t xml:space="preserve">Pitäisin sitä psykologisena.\n\nMiehet, jotka tuntevat olevansa varakkaita, eivät tunne tarvetta osallistua arpajaisohjelmiin. Kun taas ne, jotka tuntevat olevansa vähemmän varakkaita, ajattelevat: "Miksi ei panostaisi taalaa tai kahta muutaman miljoonan voittoon?". \n\nSe vaikuttaa minusta järkevältä.\n\nLisäys: Matt - samaa mieltä. En vain ilmaissut sitä yhtä kaunopuheisesti. Tunne siitä, että "ei tarvitse osallistua", liittyy, kuten sanoit, koulutukseen, ja hyvätuloisilla on yleensä parempi koulutus.</w:t>
      </w:r>
    </w:p>
    <w:p>
      <w:r>
        <w:rPr>
          <w:b/>
        </w:rPr>
        <w:t xml:space="preserve">Tulos</w:t>
      </w:r>
    </w:p>
    <w:p>
      <w:r>
        <w:t xml:space="preserve">Miksi näyttää siltä, että lottovoittajat ovat aina niitä, jotka ostavat lottokuponkeja pienituloisilta alueilta?</w:t>
      </w:r>
    </w:p>
    <w:p>
      <w:r>
        <w:rPr>
          <w:b/>
        </w:rPr>
        <w:t xml:space="preserve">Esimerkki 5.208</w:t>
      </w:r>
    </w:p>
    <w:p>
      <w:r>
        <w:t xml:space="preserve">Brasilia 1970</w:t>
      </w:r>
    </w:p>
    <w:p>
      <w:r>
        <w:rPr>
          <w:b/>
        </w:rPr>
        <w:t xml:space="preserve">Tulos</w:t>
      </w:r>
    </w:p>
    <w:p>
      <w:r>
        <w:t xml:space="preserve">Mikä oli kaikkien aikojen paras maajoukkue FIFA:n MM-kisoissa?</w:t>
      </w:r>
    </w:p>
    <w:p>
      <w:r>
        <w:rPr>
          <w:b/>
        </w:rPr>
        <w:t xml:space="preserve">Esimerkki 5.209</w:t>
      </w:r>
    </w:p>
    <w:p>
      <w:r>
        <w:t xml:space="preserve">Jos et halua maksaa palveluista, kuten Bank of America, tässä on pari asiaa, joita voit tehdä vähentääksesi mahdollisuuksia, että henkilöllisyytesi varastetaan\n\n1. silppua kaikki postisi\n\n2. Lain mukaan voit pyytää vuosittain yhden kopion luottotietojesi historiasta jokaiselta kolmelta luottotietoyhtiöltä osoitteessa www.annualcreditreport.com\n. Suosittelen, että porrastat pyyntöjäsi, eli pyydät ensin experianilta, sitten 4 kuukautta myöhemmin transunionilta ja vielä 4 kuukautta myöhemmin equifaxilta. näin saat ilmaisen raportin joka neljäs kuukausi. \n\n3. riitauta kaikki virheelliset asiat (yleisin: luottokortit unohtavat kertoa luottotietotoimistolle, että olet sulkenut tilisi tai maksanut kaikki lainasi kokonaan)\n\n4. kun käyt verkossa, yritä käyttää virtuaalisia luottonumeroita ostosten tekemiseen. tämä mahdollisuus on tarjolla citicard-asiakkaille ja ehkä amexille. virtuaaliset numerot kelpaavat vain yhden käyttökerran ajan, ja sen jälkeen ne ovat käyttökelvottomia. jos joku siis varastaa numeron, siitä ei ole mitään hyötyä.\n\n5. kun ostat jotakin offline-kaupassa, tallenna kuitit ja varmista, että tiliotteesi on oikea. (suosikkihuijaus on veloittaa ehkä 50 senttiä tiliotteesta, jolloin et huomaa sitä, mutta huijari, joka veloittaa 10 000 kortinomistajalta 50 senttiä kuukaudessa, voi tienata 5000 dollaria kuukaudessa ilman hikoilua - etkä edes huomaa sitä)\n\n6. älä myöskään unohda hävittää luottokorttitarjouksia, joita et aio käyttää.</w:t>
      </w:r>
    </w:p>
    <w:p>
      <w:r>
        <w:rPr>
          <w:b/>
        </w:rPr>
        <w:t xml:space="preserve">Tulos</w:t>
      </w:r>
    </w:p>
    <w:p>
      <w:r>
        <w:t xml:space="preserve">Miten suojaudun luottokorttihuijauksilta?</w:t>
      </w:r>
    </w:p>
    <w:p>
      <w:r>
        <w:rPr>
          <w:b/>
        </w:rPr>
        <w:t xml:space="preserve">Esimerkki 5.210</w:t>
      </w:r>
    </w:p>
    <w:p>
      <w:r>
        <w:t xml:space="preserve">Olen varma, että olisi mahdotonta määritellä maailman ensimmäistä naisten kilpaurheilutapahtumaa. \n\nPari virstanpylvästä kuitenkin: \n1921: Monte Carlo isännöi "ensimmäistä todellista kansainvälistä naisten... Viisi maata oli edustettuna yhdessätoista lajissa" \n1928: Naisten lajit otetaan ensimmäistä kertaa mukaan olympialaisiin.</w:t>
      </w:r>
    </w:p>
    <w:p>
      <w:r>
        <w:rPr>
          <w:b/>
        </w:rPr>
        <w:t xml:space="preserve">Tulos</w:t>
      </w:r>
    </w:p>
    <w:p>
      <w:r>
        <w:t xml:space="preserve">Milloin naiset alkoivat kilpailla urheilussa?</w:t>
      </w:r>
    </w:p>
    <w:p>
      <w:r>
        <w:rPr>
          <w:b/>
        </w:rPr>
        <w:t xml:space="preserve">Esimerkki 5.211</w:t>
      </w:r>
    </w:p>
    <w:p>
      <w:r>
        <w:t xml:space="preserve">Äänikortit vaihtelevat laadusta riippuen. Niiden hinta vaihtelee myös sen mukaan, kuinka monta kanavaa ne tukevat, eli jotkut tukevat vain 5.1 surroundia, toiset taas 7.1:ää. Niiden hinta vaihtelee yleensä 50 - 200 dollaria.\n\nNewEgg tarjoaa hyviä tarjouksia tietokonelaitteista. Suosittelen ostamaan sieltä, ja voit selata heidän tuotteitaan ja lukea arvosteluja ihmisiltä, jotka ovat ostaneet niitä.\n\nhttp://www.newegg.com/ProductSort/Category.asp?Category=36.</w:t>
      </w:r>
    </w:p>
    <w:p>
      <w:r>
        <w:rPr>
          <w:b/>
        </w:rPr>
        <w:t xml:space="preserve">Tulos</w:t>
      </w:r>
    </w:p>
    <w:p>
      <w:r>
        <w:t xml:space="preserve">Kuinka paljon äänikortit maksavat?</w:t>
      </w:r>
    </w:p>
    <w:p>
      <w:r>
        <w:rPr>
          <w:b/>
        </w:rPr>
        <w:t xml:space="preserve">Esimerkki 5.212</w:t>
      </w:r>
    </w:p>
    <w:p>
      <w:r>
        <w:t xml:space="preserve">Tarvitset Adobe Acrobat Readerin: http://www.adobe.com/products/acrobat/readermain.html</w:t>
      </w:r>
    </w:p>
    <w:p>
      <w:r>
        <w:rPr>
          <w:b/>
        </w:rPr>
        <w:t xml:space="preserve">Tulos</w:t>
      </w:r>
    </w:p>
    <w:p>
      <w:r>
        <w:t xml:space="preserve">Mitä tarvitsen PDF-tiedostojen avaamiseen?</w:t>
      </w:r>
    </w:p>
    <w:p>
      <w:r>
        <w:rPr>
          <w:b/>
        </w:rPr>
        <w:t xml:space="preserve">Esimerkki 5.213</w:t>
      </w:r>
    </w:p>
    <w:p>
      <w:r>
        <w:t xml:space="preserve">Kokeile http://www.TutorVista.com laadukasta tukiopetusta K-12- ja korkeakouluopiskelijoille.\n\nTarjoamme Rajatonta tukiopetusta kaikissa oppiaineissa vain 99,99 dollarilla kuukaudessa! Tukiopetus tapahtuu Internetin välityksellä. Se on yksilöopetusta, yksi opettaja per oppilas. Voit kokeilla sitä ILMAISEKSI - kaksi tuntia tukiopetusta kokeillaksesi sitä itse! \n\nKäy osoitteessa http://www.TutorVista.com tai soita 866-735-0516 (maksuton).</w:t>
      </w:r>
    </w:p>
    <w:p>
      <w:r>
        <w:rPr>
          <w:b/>
        </w:rPr>
        <w:t xml:space="preserve">Tulos</w:t>
      </w:r>
    </w:p>
    <w:p>
      <w:r>
        <w:t xml:space="preserve">Tietääkö kukaan hyvää tukiopetusta k-12:lle Philadelphian ympäristössä?</w:t>
      </w:r>
    </w:p>
    <w:p>
      <w:r>
        <w:rPr>
          <w:b/>
        </w:rPr>
        <w:t xml:space="preserve">Esimerkki 5.214</w:t>
      </w:r>
    </w:p>
    <w:p>
      <w:r>
        <w:t xml:space="preserve">About.com:\n\n "Lainaaminen tarkoittaa toisen sanojen toistamista täsmällisesti ja lähteen mainitsemista.\n\nSitaatti on lause tai virke kirjasta tai puheesta, joka kuvastaa kirjoittajan syvällisiä ajatuksia."</w:t>
      </w:r>
    </w:p>
    <w:p>
      <w:r>
        <w:rPr>
          <w:b/>
        </w:rPr>
        <w:t xml:space="preserve">Tulos</w:t>
      </w:r>
    </w:p>
    <w:p>
      <w:r>
        <w:t xml:space="preserve">Mitä eroa on lainauksen ja lainauksen välillä?</w:t>
      </w:r>
    </w:p>
    <w:p>
      <w:r>
        <w:rPr>
          <w:b/>
        </w:rPr>
        <w:t xml:space="preserve">Esimerkki 5.215</w:t>
      </w:r>
    </w:p>
    <w:p>
      <w:r>
        <w:t xml:space="preserve">ystävällinen, rehellinen, uskollinen, kunnioittava jne.  Hyvän ystävän tulisi kohdella ystäviään niin kuin hän itse haluaa, että häntä kohdellaan.  Hänen on pidettävä on osattava pitää lupaukset.  Hänen on kuunneltava, kun ystävä puhuu.   Hänen on osattava jakaa.  Hänen on oltava huomaavainen.</w:t>
      </w:r>
    </w:p>
    <w:p>
      <w:r>
        <w:rPr>
          <w:b/>
        </w:rPr>
        <w:t xml:space="preserve">Tulos</w:t>
      </w:r>
    </w:p>
    <w:p>
      <w:r>
        <w:t xml:space="preserve">Mitä ominaisuuksia hyvällä ystävällä pitäisi olla?</w:t>
      </w:r>
    </w:p>
    <w:p>
      <w:r>
        <w:rPr>
          <w:b/>
        </w:rPr>
        <w:t xml:space="preserve">Esimerkki 5.216</w:t>
      </w:r>
    </w:p>
    <w:p>
      <w:r>
        <w:t xml:space="preserve">Minulla on luotettu kiinteistönvälittäjä, joka voisi ehdottomasti suositella sinulle suuri one.\n\nemail häntä courtney@kansascityhomes.com ja kerro hänelle jill ja Steve lähetti sinut.</w:t>
      </w:r>
    </w:p>
    <w:p>
      <w:r>
        <w:rPr>
          <w:b/>
        </w:rPr>
        <w:t xml:space="preserve">Tulos</w:t>
      </w:r>
    </w:p>
    <w:p>
      <w:r>
        <w:t xml:space="preserve">Voitteko suositella asuinkiinteistöjen arviointiyritystä Kansasissa?</w:t>
      </w:r>
    </w:p>
    <w:p>
      <w:r>
        <w:rPr>
          <w:b/>
        </w:rPr>
        <w:t xml:space="preserve">Esimerkki 5.217</w:t>
      </w:r>
    </w:p>
    <w:p>
      <w:r>
        <w:t xml:space="preserve">Tässä ovat suosikkini maastopyöräilyreitit Bay Area:\n\n-Upper Stevens Creek, joka liittyy Montbello Preserveen Cupertino/Saratoga Foothillsissa\n-St. Joseph's Hill Los Gatosissa\n-Fort Ord / Laguana Seca lähellä Monteryä\n-Wilder Ranch Santa Cruzissa\n-Nisene Marks Santa Cruzissa\n-Fremont Older Cupertino/Saratogassa.</w:t>
      </w:r>
    </w:p>
    <w:p>
      <w:r>
        <w:rPr>
          <w:b/>
        </w:rPr>
        <w:t xml:space="preserve">Tulos</w:t>
      </w:r>
    </w:p>
    <w:p>
      <w:r>
        <w:t xml:space="preserve">Mitkä ovat parhaat yksittäiset radat Mt. pyöräilyyn lahden alueella?</w:t>
      </w:r>
    </w:p>
    <w:p>
      <w:r>
        <w:rPr>
          <w:b/>
        </w:rPr>
        <w:t xml:space="preserve">Esimerkki 5.218</w:t>
      </w:r>
    </w:p>
    <w:p>
      <w:r>
        <w:t xml:space="preserve">Haughwout Building NYC 1857</w:t>
      </w:r>
    </w:p>
    <w:p>
      <w:r>
        <w:rPr>
          <w:b/>
        </w:rPr>
        <w:t xml:space="preserve">Tulos</w:t>
      </w:r>
    </w:p>
    <w:p>
      <w:r>
        <w:t xml:space="preserve">Missä rakennuksessa sijaitsi ensimmäinen hissi?</w:t>
      </w:r>
    </w:p>
    <w:p>
      <w:r>
        <w:rPr>
          <w:b/>
        </w:rPr>
        <w:t xml:space="preserve">Esimerkki 5.219</w:t>
      </w:r>
    </w:p>
    <w:p>
      <w:r>
        <w:t xml:space="preserve">Folksonomia on sana, joka muodostuu sanojen "folk" ja "taxonomy" yhdistelmästä.  Se on hiljattain kehitetty käsite, jonka mukaan suuri yleisö luokittelee tietoa sen mukaan, mikä on hyödyllisintä massoille, ja sitä pidetään vastakohtana kongressin kirjaston tai Yahoon kaltaisten tahojen luomille muodollisemmille luokittelujärjestelmille.\n\n\nFolksonomiat toteutetaan usein tunnisteiden avulla.  Tunnisteiden etuna hierarkkiseen taksonomiaan verrattuna on se, että yksittäiseen kohteeseen on helppo soveltaa useita tunnisteita sen sijaan, että joutuisi päättämään, mihin luokkaan kohde sijoitetaan.</w:t>
      </w:r>
    </w:p>
    <w:p>
      <w:r>
        <w:rPr>
          <w:b/>
        </w:rPr>
        <w:t xml:space="preserve">Tulos</w:t>
      </w:r>
    </w:p>
    <w:p>
      <w:r>
        <w:t xml:space="preserve">Mitä "folksonomia" tarkoittaa?</w:t>
      </w:r>
    </w:p>
    <w:p>
      <w:r>
        <w:rPr>
          <w:b/>
        </w:rPr>
        <w:t xml:space="preserve">Esimerkki 5.220</w:t>
      </w:r>
    </w:p>
    <w:p>
      <w:r>
        <w:t xml:space="preserve">Valitettavasti mikään tietokoneverkko ei ole todella turvallinen. Teoriassa salakuuntelijat voivat aina nähdä tai "nuuskia" minkä tahansa verkon liikennettä, ja usein on myös mahdollista lisätä tai "syöttää" ei-toivottua liikennettä. Jotkin verkot on kuitenkin rakennettu ja niitä hallitaan paljon turvallisemmin kuin toisia. Sekä langallisten että langattomien verkkojen osalta todellinen kysymys on, onko verkko tarpeeksi turvallinen?\n\nLangattomat verkot lisäävät tietoturvan monimutkaisuutta langallisiin verkkoihin verrattuna. Langalliset verkot lähettävät sähköisiä signaaleja tai valopulsseja kaapelin kautta, kun taas langattomat radiosignaalit leviävät ilmassa ja ovat luonnollisesti helpommin siepattavissa. Useimpien langattomien lähiverkkojen (WLAN) signaalit kulkevat ulkoseinien läpi läheisille kaduille tai parkkipaikoille.\n\nVerkkoinsinöörit ja muut teknologia-asiantuntijat ovat tutkineet langattomien verkkojen tietoturvaa tarkkaan langattoman viestinnän ulkoilmaluonteen vuoksi. Esimerkiksi wardriving-käytäntö paljasti kotien WLAN-verkkojen haavoittuvuudet ja nopeutti kodin langattomien laitteiden tietoturvatekniikan kehitystä.\n\nKaiken kaikkiaan perinteisen käsityksen mukaan langattomat verkot ovat nyt "riittävän turvallisia" käytettäväksi suurimmassa osassa koteja ja monissa yrityksissä. 128-bittisten WEP- ja WPA-turvaominaisuuksien kaltaiset suojausominaisuudet voivat salata verkkoliikenteen niin, etteivät nuuskimiset voi helposti tulkita sen sisältöä. Samoin langattomat reitittimet ja tukiasemat sisältävät pääsynvalvontaominaisuuksia, kuten MAC-osoitteiden suodatuksen, jotka estävät ei-toivottujen asiakkaiden verkkopyynnöt.\n\nKaiken kodin tai yrityksen on luonnollisesti määritettävä itse, millaisen riskin se haluaa ottaa langattoman verkon käyttöönoton yhteydessä. Mitä paremmin langatonta verkkoa hallinnoidaan, sitä turvallisempi siitä tulee. Ainoa todella turvallinen verkko on kuitenkin sellainen, jota ei ole koskaan rakennettu!</w:t>
      </w:r>
    </w:p>
    <w:p>
      <w:r>
        <w:rPr>
          <w:b/>
        </w:rPr>
        <w:t xml:space="preserve">Tulos</w:t>
      </w:r>
    </w:p>
    <w:p>
      <w:r>
        <w:t xml:space="preserve">Ovatko langattomat verkot turvallisia?</w:t>
      </w:r>
    </w:p>
    <w:p>
      <w:r>
        <w:rPr>
          <w:b/>
        </w:rPr>
        <w:t xml:space="preserve">Esimerkki 5.221</w:t>
      </w:r>
    </w:p>
    <w:p>
      <w:r>
        <w:t xml:space="preserve">Kunhan teet selväksi, että tarjoat mielipiteesi, arviosi ovat Yhdysvaltain perustuslain 1. lisäyksen sananvapauden suojan piirissä. (Olet Yhdysvalloissa, eikö niin?) \n\nJos ilmoitat valheellisesti tai harhaanjohtavasti, että luokituksesi perustuvat johonkin muuhun kuin mielipiteeseesi, voit joutua vastuuseen kunnianloukkauksesta tai jopa petoksesta.  Jos ranking-listat perustuvat kuitenkin muihin kriteereihin kuin mielipiteeseesi ja jos ilmoitat selkeästi ranking-listojen perustan ja kerrot totuudenmukaisesti tuloksista, olet samalla tavoin suojattu.  \n\nEi pitäisi olla eroa lääketieteellisissä tai mekaanisissa rankingeissa. Muista kuitenkin, että jos ihmiset luottavat tukeesi ja sitten jokin menee pieleen, he voivat vaatia sinua vastuuseen.  Paras suoja tätä vastaan on kertoa selkeästi lähteistäsi (mielipide jne.) ja pyytää asianajajaa neuvomaan sinua.\n\n\nOnnea matkaan!</w:t>
      </w:r>
    </w:p>
    <w:p>
      <w:r>
        <w:rPr>
          <w:b/>
        </w:rPr>
        <w:t xml:space="preserve">Tulos</w:t>
      </w:r>
    </w:p>
    <w:p>
      <w:r>
        <w:t xml:space="preserve">Onko lääkäreiden julkinen arviointi laillista?</w:t>
      </w:r>
    </w:p>
    <w:p>
      <w:r>
        <w:rPr>
          <w:b/>
        </w:rPr>
        <w:t xml:space="preserve">Esimerkki 5.222</w:t>
      </w:r>
    </w:p>
    <w:p>
      <w:r>
        <w:t xml:space="preserve">Menkää te KAIKKI kauppaan ja lopettakaa varastaminen minun selviytyjieni "maailmanlopun" ruokapaketista!!!!</w:t>
      </w:r>
    </w:p>
    <w:p>
      <w:r>
        <w:rPr>
          <w:b/>
        </w:rPr>
        <w:t xml:space="preserve">Tulos</w:t>
      </w:r>
    </w:p>
    <w:p>
      <w:r>
        <w:t xml:space="preserve">Milloin Jojo menee kauppaan?</w:t>
      </w:r>
    </w:p>
    <w:p>
      <w:r>
        <w:rPr>
          <w:b/>
        </w:rPr>
        <w:t xml:space="preserve">Esimerkki 5.223</w:t>
      </w:r>
    </w:p>
    <w:p>
      <w:r>
        <w:t xml:space="preserve">Näyttää siltä, että monet tekijät vaikuttavat opettajien poistumiseen (ammatin jättämiseen). Vuonna 1986 tehdyn tutkimuksen mukaan yli kaksi kolmasosaa kaikista aloittavista opettajista lähtee pois neljän ensimmäisen opetusvuotensa aikana ja 40-50 prosenttia heistä lähtee pois seitsemän ensimmäisen vuoden aikana. (Huling-Austin, 1986).\n\nTässä on joitakin tekijöitä, jotka todennäköisesti vaikuttavat todennäköisimmin uusien opettajien poistumiseen:\n\n1) Aloittelevat opettajat eivät kykene selviytymään opetusongelmista, kuten kurinpidosta, vaikeuksista vanhempien kanssa ja riittävien tai sopivien opetusmateriaalien puutteesta.\n\n2) Aloitteleville opettajille annetaan usein vaikeimmat opetustehtävät. \n\n3) Aloittelevat opettajat saavat usein vain vähän tai ei lainkaan tukea yliopistosta lähdettyään, ja he huomaavat, että opettajankoulutusohjelmat eivät valmistaneet heitä riittävästi opetustyön todellisuuteen.\n\nMuut tekijät, kuten palkka, vaikuttavat poistuman määrään, mutta ehkäpä vastuu on siinä, että aloittelevilla opettajilla ei ole riittävää tukea ja resursseja, jotta he pystyisivät selviytymään näin suuresta vastuusta (periaatteessa oppilaiden vanhemmuuden hoitamisesta).</w:t>
      </w:r>
    </w:p>
    <w:p>
      <w:r>
        <w:rPr>
          <w:b/>
        </w:rPr>
        <w:t xml:space="preserve">Tulos</w:t>
      </w:r>
    </w:p>
    <w:p>
      <w:r>
        <w:t xml:space="preserve">Mikä saa opettajan haluamaan jättää ammattinsa?</w:t>
      </w:r>
    </w:p>
    <w:p>
      <w:r>
        <w:rPr>
          <w:b/>
        </w:rPr>
        <w:t xml:space="preserve">Esimerkki 5.224</w:t>
      </w:r>
    </w:p>
    <w:p>
      <w:r>
        <w:t xml:space="preserve">Missä asutte?  Olen käynyt "Core Fusion" -nimisellä tunnilla jo melkein vuoden ajan, ja se on ollut tehokkain asia, jonka olen tehnyt vartaloni kiinteyttämiseksi (kaikkialla, ei vain takapuolessa).  Sitä tarjotaan Exhale Spa -kylpylässä, jolla on toimipisteitä Bostonissa, New Yorkissa, Chicagossa, Venetsiassa (Kalifornia) ja Santa Monicassa - ja uskon, että he avaavat toimipisteen Dallasissa vuonna 2006.  \n\nJos et ole Exhalen lähellä, joogassa on paljon asentoja, jotka auttavat sinua kiinteyttämään pakaralihaksia (ehkäpä kannattaa tutustua paikalliseen kuntosaliin tai studioon?).  Samoin Pilates (josta en oikein pidä - minusta se on tylsää).  \n\nOn olemassa myös vanhat perinteiset kyykkyjen ja lungien treenit (voit saada lisähyötyä käyttämällä apuvälineitä tai koneita - eli tee lungit tai kyykyt Smith-koneella, jossa on tanko, jossa on säädettäviä painoja, jotka asetat hartioiden selkään samalla, kun teet harjoituksia, tai seiso selkä seinää vasten, aseta fysiopallo taaksesi ja rullaa sitä seinää pitkin ylös- ja alaspäin selkäsi kanssa, kun kyykistyt).  Kyykkyjen ja lungien osalta on tärkeää muistaa, että polvet eivät saa mennä nilkkojen eteen - se rasittaa polvia ja aiheuttaa ikäviä vammoja.  \n\nJos käyt kuntosalilla, jotkin siellä olevista painokoneista voivat olla tehokkaita pepputehostajia - kuten sääri- ja hamstring-curl-koneet.</w:t>
      </w:r>
    </w:p>
    <w:p>
      <w:r>
        <w:rPr>
          <w:b/>
        </w:rPr>
        <w:t xml:space="preserve">Tulos</w:t>
      </w:r>
    </w:p>
    <w:p>
      <w:r>
        <w:t xml:space="preserve">Miten voin kiinteyttää peppuani? Mikä on paras harjoitus pyllylle?</w:t>
      </w:r>
    </w:p>
    <w:p>
      <w:r>
        <w:rPr>
          <w:b/>
        </w:rPr>
        <w:t xml:space="preserve">Esimerkki 5.225</w:t>
      </w:r>
    </w:p>
    <w:p>
      <w:r>
        <w:t xml:space="preserve">26 tuuman pyörät eivät toimi. Ne ovat halkaisijaltaan hieman pienempiä kuin 700c-pyörät - niitä varten cyclocross-rungot on rakennettu. 80-luvun lopulla ja 90-luvun alussa Mootsilta sai kiinnitettäviä jarrukiinnikkeitä, mutta en tiedä, valmistetaanko niitä enää. Ja siitä huolimatta, jos tekisit sen, pyöräsi kokonaiskorkeus pienenisi. Tämä puolestaan tarkoittaisi, että myös alatukivarsi olisi alempana maasta. Tämä on haitallista cyclocross-sovelluksissa, joissa haluat korkeamman pohjakannattimen kuin maantiepyörässä (vapauden vuoksi).\n\nDave Carrin Cross-sivulla (lueteltu alla) on hyvää yleistä tietoa varusteista. Onnea matkaan!</w:t>
      </w:r>
    </w:p>
    <w:p>
      <w:r>
        <w:rPr>
          <w:b/>
        </w:rPr>
        <w:t xml:space="preserve">Tulos</w:t>
      </w:r>
    </w:p>
    <w:p>
      <w:r>
        <w:t xml:space="preserve">Voinko käyttää 26" maastopyörän vanteita cyclocross-runkoisessa pyörässäni?</w:t>
      </w:r>
    </w:p>
    <w:p>
      <w:r>
        <w:rPr>
          <w:b/>
        </w:rPr>
        <w:t xml:space="preserve">Esimerkki 5.226</w:t>
      </w:r>
    </w:p>
    <w:p>
      <w:r>
        <w:t xml:space="preserve">Saksan liittopäivillä on säännöllisesti 598 jäsentä. Parlamentissa voi kuitenkin olla lisäpaikkoja, joita kutsutaan nimellä "Ueberhangmandate". Tällä hetkellä Saksan liittopäivillä on 614 jäsentä.</w:t>
      </w:r>
    </w:p>
    <w:p>
      <w:r>
        <w:rPr>
          <w:b/>
        </w:rPr>
        <w:t xml:space="preserve">Tulos</w:t>
      </w:r>
    </w:p>
    <w:p>
      <w:r>
        <w:t xml:space="preserve">kuinka monta jäsentä Saksan liittopäivillä on?</w:t>
      </w:r>
    </w:p>
    <w:p>
      <w:r>
        <w:rPr>
          <w:b/>
        </w:rPr>
        <w:t xml:space="preserve">Esimerkki 5.227</w:t>
      </w:r>
    </w:p>
    <w:p>
      <w:r>
        <w:t xml:space="preserve">Luetteloin kaksi sivustoa.  Toiselta sivustolta saat tietoa osavaltiosta, kunkin osavaltion kartan ja osavaltion symbolit.</w:t>
      </w:r>
    </w:p>
    <w:p>
      <w:r>
        <w:rPr>
          <w:b/>
        </w:rPr>
        <w:t xml:space="preserve">Tulos</w:t>
      </w:r>
    </w:p>
    <w:p>
      <w:r>
        <w:t xml:space="preserve">Miten löydän osavaltion symbolit?</w:t>
      </w:r>
    </w:p>
    <w:p>
      <w:r>
        <w:rPr>
          <w:b/>
        </w:rPr>
        <w:t xml:space="preserve">Esimerkki 5.228</w:t>
      </w:r>
    </w:p>
    <w:p>
      <w:r>
        <w:t xml:space="preserve">SCOWL (Spell Checker Oriented Word Lists) sisältää yhteensä noin 70 000 10-kirjaimista sanaa.  Jos rajoitamme sen "suureen" osajoukkoon, jota suositellaan Yhdysvalloissa käytettäväksi oikeinkirjoituksen tarkistuksessa, se on noin 20 000 10-kirjaimista sanaa.  Jos sitten poistetaan oikeat nimet, isolla alkukirjaimella kirjoitetut sanat, lyhenteet, supistukset ja omistusmuodot, jää jäljelle noin 14 000 sanaa (sanoista "abandoning" sanaan "zygodactyl").\n\nScrabble-sanakirjoissa on yleensä huomattavasti vähemmän 10-kirjaimisia sanoja, koska niistä poistetaan sanat, joita ei voi muodostaa tavallisella pelitavalla.  Omassa sanakirjassani on noin 50 10-kirjaimista sanaa.</w:t>
      </w:r>
    </w:p>
    <w:p>
      <w:r>
        <w:rPr>
          <w:b/>
        </w:rPr>
        <w:t xml:space="preserve">Tulos</w:t>
      </w:r>
    </w:p>
    <w:p>
      <w:r>
        <w:t xml:space="preserve">Kuinka monta sanaa, joissa on 10 kirjainta, on Yhdysvaltain sanakirjassa?</w:t>
      </w:r>
    </w:p>
    <w:p>
      <w:r>
        <w:rPr>
          <w:b/>
        </w:rPr>
        <w:t xml:space="preserve">Esimerkki 5.229</w:t>
      </w:r>
    </w:p>
    <w:p>
      <w:r>
        <w:t xml:space="preserve">"Poliisit ovat siis vain niitä, jotka nappaavat tai pidättävät rikollisia, mikä on arvokas ammatti. Ja poliisi on joku, joka takavarikoi, ja tämä käyttö kirjattiin ensimmäisen kerran Britanniassa vuonna 1846." - Näin meillä on sana "poliisi".</w:t>
      </w:r>
    </w:p>
    <w:p>
      <w:r>
        <w:rPr>
          <w:b/>
        </w:rPr>
        <w:t xml:space="preserve">Tulos</w:t>
      </w:r>
    </w:p>
    <w:p>
      <w:r>
        <w:t xml:space="preserve">Mistä sana "poliisi" on peräisin?</w:t>
      </w:r>
    </w:p>
    <w:p>
      <w:r>
        <w:rPr>
          <w:b/>
        </w:rPr>
        <w:t xml:space="preserve">Esimerkki 5.230</w:t>
      </w:r>
    </w:p>
    <w:p>
      <w:r>
        <w:t xml:space="preserve"># Eniten korruptoitunut on Haiti, jonka jälkeen tulevat Bangladesh, Nigeria, Myanmar ja Tšad. Vähiten korruptoituneita ovat Suomi, Uusi-Seelanti, Tanska ja Islanti.</w:t>
      </w:r>
    </w:p>
    <w:p>
      <w:r>
        <w:rPr>
          <w:b/>
        </w:rPr>
        <w:t xml:space="preserve">Tulos</w:t>
      </w:r>
    </w:p>
    <w:p>
      <w:r>
        <w:t xml:space="preserve">Mikä maa on korruptoitunein?</w:t>
      </w:r>
    </w:p>
    <w:p>
      <w:r>
        <w:rPr>
          <w:b/>
        </w:rPr>
        <w:t xml:space="preserve">Esimerkki 5.231</w:t>
      </w:r>
    </w:p>
    <w:p>
      <w:r>
        <w:t xml:space="preserve">Mile High Humane Society on voittoa tavoittelematon.  Ne sijaitsevat osoitteessa 11470 York St, Northglenn, CO.</w:t>
      </w:r>
    </w:p>
    <w:p>
      <w:r>
        <w:rPr>
          <w:b/>
        </w:rPr>
        <w:t xml:space="preserve">Tulos</w:t>
      </w:r>
    </w:p>
    <w:p>
      <w:r>
        <w:t xml:space="preserve">Mistä löydän voittoa tavoittelemattoman eläinsuojeluyhdistyksen Denverissä?</w:t>
      </w:r>
    </w:p>
    <w:p>
      <w:r>
        <w:rPr>
          <w:b/>
        </w:rPr>
        <w:t xml:space="preserve">Esimerkki 5.232</w:t>
      </w:r>
    </w:p>
    <w:p>
      <w:r>
        <w:t xml:space="preserve">ei varmaankaan ole huono ajatus varastoida seuraavat: taskulamppu, paristokäyttöinen radio (ja paristot), pilaantumatonta ruokaa (esim. säilykkeet ja mehut), ei-sähköinen tölkinavaaja, pullovesi, lääkkeet (sekä reseptivapaat että reseptilääkkeet, jos käytät niitä säännöllisesti), ensiapupakkaus, paperilautaset, -kupit ja muoviset astiat, hammasharjat, hammastahna, kampa, harja, piilolinssitarvikkeet ja naisten hygieniatarvikkeet, muoviset roskapussit ja -siteet, vaihtovaatteet ja -kengät sekä ylimääräiset silmälasit, jos niitä tarvitaan.\\\ Punaisen Ristin tarjoama tarkistuslista hätäapupakkausta varten, linkki alla.</w:t>
      </w:r>
    </w:p>
    <w:p>
      <w:r>
        <w:rPr>
          <w:b/>
        </w:rPr>
        <w:t xml:space="preserve">Tulos</w:t>
      </w:r>
    </w:p>
    <w:p>
      <w:r>
        <w:t xml:space="preserve">Mitä minun pitäisi olla katastrofipakkauksessani, jota säilytetään talon ulkopuolella?</w:t>
      </w:r>
    </w:p>
    <w:p>
      <w:r>
        <w:rPr>
          <w:b/>
        </w:rPr>
        <w:t xml:space="preserve">Esimerkki 5.233</w:t>
      </w:r>
    </w:p>
    <w:p>
      <w:r>
        <w:t xml:space="preserve">Vau.  Tässä viestiketjussa on melko kielteisiä vastauksia.\n\nValitse hyvä ohjelma.  Valitse korkealle arvostettu ohjelma.  Brändi *on* osa MBA-tutkinnon arvoa, ja suoraan sanottuna huonommin luokitellut ohjelmat eivät ole paljon halvempia.  Täällä Bay Area -alueella Haas (Berkeley) on saanut loistavan sijoituksen (5 parhaan joukossa osa-aikaisessa rankingissa, ja viime aikoina se on ollut 10 parhaan joukossa kokoaikaisessa rankingissa).  Opiskelen tällä hetkellä Haasissa (PT-ohjelmassa), enkä ymmärrä, miksi ihmiset valitsisivat toisen ohjelman tällä alueella.  Stanfordissa ei valitettavasti ole osa-aikaista ohjelmaa.\n\nOlen samaa mieltä edellisen kirjoittajan kanssa, joka sanoi, että sinulla on oltava käsitys siitä, mitä haluat siitä.  Sinun on laadittava suunnitelma siitä, miten aiot saada lisäarvoa MBA-tutkinnosta ja pelkästään opiskelijana olemisesta.  Olen hämmästynyt siitä, millaisia mahdollisuuksia saan vain olemalla MBA-opiskelija.  Se avaa paljon ovia.  Mutta sinun on oltava hyvin tavoitteellinen saadaksesi tämän arvon.\n\nEn voi olla samaa mieltä sen henkilön kanssa, joka sanoi, että verkostoituminen PT-ohjelmassa ei ole hyvä asia.  Nykyisenä PT-opiskelijana minulla on *hämmästyttävä* verkosto nousevia tähtiä useissa Bayn alueen yrityksissä juuri nyt.  Kun vertaan muistiinpanoja joihinkin työkavereihin, jotka ovat vastavalmistuneita Whartonin, Stanfordin ja Columbian FT-ohjelmista, on selvää, että verkostoni on laajempi, aktiivisempi ja hyödyllisempi juuri nyt kuin heidän verkostonsa. \n\nSiinä - varsinaiseen kysymykseesi.  Jos asut Bay Area -alueella, valitse Berkeley (olen tietysti puolueellinen).  Oikeastaan mistä tahansa osa-aikaisesta MBA-ohjelmasta voi saada paljon hyötyä.  Mutta puhu ihmisten kanssa, selvitä, miten *sinä* voit saada lisäarvoa MBA-ohjelmasta, ja jatka sitten siitä eteenpäin.</w:t>
      </w:r>
    </w:p>
    <w:p>
      <w:r>
        <w:rPr>
          <w:b/>
        </w:rPr>
        <w:t xml:space="preserve">Tulos</w:t>
      </w:r>
    </w:p>
    <w:p>
      <w:r>
        <w:t xml:space="preserve">Mikä osa-aikainen MBA-ohjelma tuo lisäarvoa ohjelmistokehittäjälle, jolla on 15 vuoden kokemus?</w:t>
      </w:r>
    </w:p>
    <w:p>
      <w:r>
        <w:rPr>
          <w:b/>
        </w:rPr>
        <w:t xml:space="preserve">Esimerkki 5.234</w:t>
      </w:r>
    </w:p>
    <w:p>
      <w:r>
        <w:t xml:space="preserve">Evoluutio on aina läsnä, kuten aina. Voidaan väittää, että sen nopeus on riippuvainen ympäristön muutoksista. Jos siis halutaan vastata siihen, mikä ohjaa ihmisen evoluutiota, on tarkasteltava ihmisen ympäristöä osana yhtälöä. Äärimmäistä evoluutiota tapahtuu, kun eliön ympäristö muuttuu eikä se voi paeta sitä. Kuten aiemmassa viestissä mainittiin, ihmisillä on nykyään mahdollisuus liikkua helposti ympäri maailmaa ja paeta "huonoa" ympäristöä. Evoluutio voi siis todellakin olla hidastunut, mutta se ei ole kuollut. Jos jokin koko planeettaa koskettava katastrofaalinen muutos ei tapa lajia kokonaan, se varmasti nopeuttaa evoluutioprosessia, kun verrataan ihmissukupolvea muutaman sukupolven päässä kyseisestä tapahtumasta.\n\nKun otetaan huomioon, että evoluutio on seurausta geneettisestä mutaatiosta/suosikista sukupuolisen lisääntymisen aikana, näemmekö, että ne, jotka ovat halutumpia sukupuolen suhteen, määräävät evoluution polun, kun taas ympäristön muutokset minimoidaan kyvyllämme hallita niitä tai paeta niitä?\n\n\nOnko keskipituus esimerkki tästä? Näyttäisi todellakin siltä, että ihmiset kasvavat keskimäärin pidemmiksi, ja mikä länsimainen (kulttuurinen ennakkoluulo) nainen ei esimerkiksi haluaisi pitkää kumppania. On kuitenkin huomattava, että se, ketä pidämme haluttavana sukupuolena, on hyvin kulttuurisidonnaista, eikä se välttämättä johda parhaimpiin pitkän aikavälin (jalostus)näkymiin näille vanhemmille siittyneelle yksilölle.</w:t>
      </w:r>
    </w:p>
    <w:p>
      <w:r>
        <w:rPr>
          <w:b/>
        </w:rPr>
        <w:t xml:space="preserve">Tulos</w:t>
      </w:r>
    </w:p>
    <w:p>
      <w:r>
        <w:t xml:space="preserve">Kehittyvätkö ihmiset edelleen?</w:t>
      </w:r>
    </w:p>
    <w:p>
      <w:r>
        <w:rPr>
          <w:b/>
        </w:rPr>
        <w:t xml:space="preserve">Esimerkki 5.235</w:t>
      </w:r>
    </w:p>
    <w:p>
      <w:r>
        <w:t xml:space="preserve">Talousarviovuoden 2004 budjettivallan kokonaismäärä: 35,6 miljardia dollaria\nVuosi 2005: 38,5 miljardia dollaria\nVuosi 06: 41,1 miljardia dollaria.</w:t>
      </w:r>
    </w:p>
    <w:p>
      <w:r>
        <w:rPr>
          <w:b/>
        </w:rPr>
        <w:t xml:space="preserve">Tulos</w:t>
      </w:r>
    </w:p>
    <w:p>
      <w:r>
        <w:t xml:space="preserve">Mikä on Yhdysvaltojen vuosittainen sisäisen turvallisuuden talousarvio?</w:t>
      </w:r>
    </w:p>
    <w:p>
      <w:r>
        <w:rPr>
          <w:b/>
        </w:rPr>
        <w:t xml:space="preserve">Esimerkki 5.236</w:t>
      </w:r>
    </w:p>
    <w:p>
      <w:r>
        <w:t xml:space="preserve">Kaupasta ostetut elokuva-DVD-levyt voivat sisältää jopa 8,5 gigatavua tietoa.  Tämä johtuu siitä, että ne ovat puristettuja (eikä poltettuja) kaksikerroksisia DVD-levyjä (joita kutsutaan myös DVD-9:ksi).  Markkinoilla jo jonkin aikaa olleissa tallentavissa DVD+-R-levyissä, jotka ovat yksikerroksisia DVD-5-levyjä, voi olla enintään 4,7 gigatavua.  Tämän epäkohdan vuoksi elokuva-DVD-levyjä kopioivien ohjelmien on pakattava DVD-sisältö salauksen purkamisen jälkeen, ennen kuin ne voidaan polttaa tavalliselle DVD-levylle.  Äskettäin esiteltiin uusia DVD-polttimia ja -medioita, joiden avulla DVD-9-dvd-levyjä voi polttaa kohtuullisen edullisesti.\n\nTuplakerroksinen DVD-poltin on siis sellainen, jolla voi polttaa 8,5 gigatavun DVD-9-muotoisia DVD-levyjä.\n\n\nhttp://en.wikipedia.org/wiki/Dvd#Technical_information.</w:t>
      </w:r>
    </w:p>
    <w:p>
      <w:r>
        <w:rPr>
          <w:b/>
        </w:rPr>
        <w:t xml:space="preserve">Tulos</w:t>
      </w:r>
    </w:p>
    <w:p>
      <w:r>
        <w:t xml:space="preserve">Mikä on kaksikerroksinen DVD-asema?</w:t>
      </w:r>
    </w:p>
    <w:p>
      <w:r>
        <w:rPr>
          <w:b/>
        </w:rPr>
        <w:t xml:space="preserve">Esimerkki 5.237</w:t>
      </w:r>
    </w:p>
    <w:p>
      <w:r>
        <w:t xml:space="preserve">Minulla on kahden viime vuoden aikana ollut omakohtaista kokemusta Archstonen asunnoista ja Summitin (jonka Camden juuri osti) asunnoista. Vaikka kumpikaan ei ole loistava, molemmat olivat hyväksyttäviä. Molemmat olivat Pohjois-Virginian alueella - D.C.:n makuuhuoneyhteisöissä \n\nOnnea asuntojen metsästykseen! Asuntomarkkinat ovat täällä aivan mielettömät.</w:t>
      </w:r>
    </w:p>
    <w:p>
      <w:r>
        <w:rPr>
          <w:b/>
        </w:rPr>
        <w:t xml:space="preserve">Tulos</w:t>
      </w:r>
    </w:p>
    <w:p>
      <w:r>
        <w:t xml:space="preserve">Tietääkö kukaan hyvää asuntovuokraamoa Washington DC:n ympäristössä?</w:t>
      </w:r>
    </w:p>
    <w:p>
      <w:r>
        <w:rPr>
          <w:b/>
        </w:rPr>
        <w:t xml:space="preserve">Esimerkki 5.238</w:t>
      </w:r>
    </w:p>
    <w:p>
      <w:r>
        <w:t xml:space="preserve">Kun sinulla on työtarjous, olet parhaassa asemassa neuvottelemaan.  Tämä johtuu siitä, että he ovat jo käyttäneet rahaa koko rekrytointiprosessin läpiviemiseen, ja jos he aloittaisivat alusta, heille saattaisi maksaa 20-50 000 euroa lisää toisen ehdokkaan saaminen tehtävään.  Kun tähän lisätään projektin kustannukset, jotka aiheutuvat siitä, että paikka on täyttämättä odotettua pidempään, huomaat, että sinulla on melko suuri marginaali neuvotella siitä, että nettokustannukset ovat pienemmät, jos he suostuvat pyyntöihisi.\n\nToiseksi tekijäksi muodostuvat myös yleiset työmarkkinat.  Nykyisillä markkinoilla, joilla työllisyys lisääntyy monilla aloilla, sinulla on hyvät mahdollisuudet neuvotella.\n\nTässä vaiheessa on parasta kuvata kilpailevia tarjouksia (toivottavasti sinulla on niitä) niiden suhteellisten etujen kannalta.  Jos jossakin vaihtoehtoisessa tarjouksessasi on enemmän palkkaa, voit viitata siihen epämääräisesti.  Vaikka ei olisikaan, voit viitata suhteellisiin etuihin (haasteiden tyypit, työmatkan mukavuus jne.).  Tämä luo kilpailutilanteen, jossa mahdollinen työnantajasi tuntee, että hänen on voitettava muut tarjoukset (eikä se, että olet yksinkertaisesti ahne ja haluaisit lisää rahaa).\n\nJos mahdollinen työnantaja ei ole todella alentanut tarjoustasi (eli olet selvästi alle toimialan keskiarvon omalla alueellasi), sinun kannattaa pyrkiä vaatimattomaan, 5-15 prosentin vastaehdotukseen.  Laita tähän ehdotukseen selkeät aikataulut, joiden mukaan heidän on vastattava, sekä muut mahdolliset hyväksymisesi muodot (allekirjoitusbonus, tason tai aseman nostaminen jne.).\n\nPitäisi pysyä ammattimaisena koko prosessin ajan, vaikka tarjouksesi hylättäisiinkin.  Työnantajat tietävät, että nyt on oikea aika ottaa nämä asiat puheeksi, joten älä pelkää polttavasi siltoja esittämällä pyynnön tässä vaiheessa.\n\nOkei. Toivottavasti tästä on apua!</w:t>
      </w:r>
    </w:p>
    <w:p>
      <w:r>
        <w:rPr>
          <w:b/>
        </w:rPr>
        <w:t xml:space="preserve">Tulos</w:t>
      </w:r>
    </w:p>
    <w:p>
      <w:r>
        <w:t xml:space="preserve">Miten neuvottelet työtarjouksesta?</w:t>
      </w:r>
    </w:p>
    <w:p>
      <w:r>
        <w:rPr>
          <w:b/>
        </w:rPr>
        <w:t xml:space="preserve">Esimerkki 5.239</w:t>
      </w:r>
    </w:p>
    <w:p>
      <w:r>
        <w:t xml:space="preserve">GameFly.com vuokraa sekä PSP-elokuvia että pelejä.  (Ne ovat erillisissä kategorioissa, jos et näe niitä heti.)\n\nOlen ollut asiakkaana noin vuoden ajan, ja mielestäni heidän valikoimansa ja asiakaspalvelunsa ovat erinomaisia.  Toimitusajat vaikuttavat hieman pidemmiltä kuin Netflixissä, ja hinnat ovat korkeammat (hyvästä syystä).\n\n\nPidän pakkauksista (Netflixin tyylisten paperikuorten lisäksi on kova pahvisuoja), enkä ole koskaan saanut viallisia pelejä.  Myös pre-owned-osto-ohjelma on kiva juttu.</w:t>
      </w:r>
    </w:p>
    <w:p>
      <w:r>
        <w:rPr>
          <w:b/>
        </w:rPr>
        <w:t xml:space="preserve">Tulos</w:t>
      </w:r>
    </w:p>
    <w:p>
      <w:r>
        <w:t xml:space="preserve">Voiko missään vuokrata UMD-elokuvia PSP:lle?</w:t>
      </w:r>
    </w:p>
    <w:p>
      <w:r>
        <w:rPr>
          <w:b/>
        </w:rPr>
        <w:t xml:space="preserve">Esimerkki 5.240</w:t>
      </w:r>
    </w:p>
    <w:p>
      <w:r>
        <w:t xml:space="preserve">Minä menisin Pittsburgiin. Polamalu on lähes taatusti vähintään 2 interceptionia Palmeria vastaan.</w:t>
      </w:r>
    </w:p>
    <w:p>
      <w:r>
        <w:rPr>
          <w:b/>
        </w:rPr>
        <w:t xml:space="preserve">Tulos</w:t>
      </w:r>
    </w:p>
    <w:p>
      <w:r>
        <w:t xml:space="preserve">Kuka aloittaa puolustuksessa tällä viikolla?</w:t>
      </w:r>
    </w:p>
    <w:p>
      <w:r>
        <w:rPr>
          <w:b/>
        </w:rPr>
        <w:t xml:space="preserve">Esimerkki 5.241</w:t>
      </w:r>
    </w:p>
    <w:p>
      <w:r>
        <w:t xml:space="preserve">Excalibur</w:t>
      </w:r>
    </w:p>
    <w:p>
      <w:r>
        <w:rPr>
          <w:b/>
        </w:rPr>
        <w:t xml:space="preserve">Tulos</w:t>
      </w:r>
    </w:p>
    <w:p>
      <w:r>
        <w:t xml:space="preserve">Mikä oli kuningas Arthurin miekan nimi?</w:t>
      </w:r>
    </w:p>
    <w:p>
      <w:r>
        <w:rPr>
          <w:b/>
        </w:rPr>
        <w:t xml:space="preserve">Esimerkki 5.242</w:t>
      </w:r>
    </w:p>
    <w:p>
      <w:r>
        <w:t xml:space="preserve">Tarantinon halusta palata morsiamen hahmoon kolmannessa osassa on liikkunut laajalti huhuja. suurin osa niistä on peräisin Entertainment Weekly -lehdessä julkaistusta haastattelusta, jossa Quentin ilmaisi halunsa palata morsiamen hahmoon 15 vuoden kuluttua:    "Tähdeksi tulee Vernita Greenin (Vivica A. Fox) tytär Nikki (Ambrosia Kelley). Minulla on jo koko mytologia: Sofie Fatale (Julie Dreyfus) saa kaikki Billin rahat. Hän kasvattaa Nikkin, joka ottaa yhteen Morsiamen kanssa", hän sanoo. "Nikki ansaitsee kostonsa yhtä lailla kuin Morsian ansaitsi omansa. Saatan jopa kuvata pari kohtausta sitä varten jo nyt, jotta saan näyttelijät vielä tämän ikäisinä."    Tarantinon idea on erinomainen ja sopii hyvin yhteen itse Kill Bill -projektin kunnianhimoisen luonteen kanssa. on kuitenkin tärkeää huomata, että Tarantino on tunnettu siitä, että hän on ilmoittanut olevansa kiinnostunut projekteista, jotka eivät koskaan voisi nähdä päivänvaloa, joten ei ole mitään varmuutta siitä, että tämä toteutuu.</w:t>
      </w:r>
    </w:p>
    <w:p>
      <w:r>
        <w:rPr>
          <w:b/>
        </w:rPr>
        <w:t xml:space="preserve">Tulos</w:t>
      </w:r>
    </w:p>
    <w:p>
      <w:r>
        <w:t xml:space="preserve">Tuleeko kolmas tappolaki?</w:t>
      </w:r>
    </w:p>
    <w:p>
      <w:r>
        <w:rPr>
          <w:b/>
        </w:rPr>
        <w:t xml:space="preserve">Esimerkki 5.243</w:t>
      </w:r>
    </w:p>
    <w:p>
      <w:r>
        <w:t xml:space="preserve">Charles Barkley 144 pisteellä (18,0 avg).</w:t>
      </w:r>
    </w:p>
    <w:p>
      <w:r>
        <w:rPr>
          <w:b/>
        </w:rPr>
        <w:t xml:space="preserve">Tulos</w:t>
      </w:r>
    </w:p>
    <w:p>
      <w:r>
        <w:t xml:space="preserve">Kuka pelaaja johti USA:n koripallojoukkueen (alkuperäinen Dream Team) pistetilastoa Barcelonan olympialaisissa 1992?</w:t>
      </w:r>
    </w:p>
    <w:p>
      <w:r>
        <w:rPr>
          <w:b/>
        </w:rPr>
        <w:t xml:space="preserve">Esimerkki 5.244</w:t>
      </w:r>
    </w:p>
    <w:p>
      <w:r>
        <w:t xml:space="preserve">Mustikat sisältävät runsaasti antioksidantteja. Niissä on myös vähän tyydyttyneitä rasvoja, kolesterolia ja natriumia. Ne ovat hyvä ravintokuidun, C- ja K-vitamiinin sekä mangaanin lähde.</w:t>
      </w:r>
    </w:p>
    <w:p>
      <w:r>
        <w:rPr>
          <w:b/>
        </w:rPr>
        <w:t xml:space="preserve">Tulos</w:t>
      </w:r>
    </w:p>
    <w:p>
      <w:r>
        <w:t xml:space="preserve">Miksi mustikat ovat niin hyviä terveydelle?</w:t>
      </w:r>
    </w:p>
    <w:p>
      <w:r>
        <w:rPr>
          <w:b/>
        </w:rPr>
        <w:t xml:space="preserve">Esimerkki 5.245</w:t>
      </w:r>
    </w:p>
    <w:p>
      <w:r>
        <w:t xml:space="preserve">Lähteenä olevalta verkkosivustolta:\n\n "The Reflex", Duran Duran\nOlen suuri Duran Duran -fani ja voin valaista tätä kappaletta. Silloin 80-luvulla, kun minulla oli albumin sanakirja ja merkitykset, tämä biisi kertoi yksinkertaisesti siitä, että henkilö on lavalla, unohtaa sanat ja keksii ne mennessään. Otetaan esimerkiksi "I'm on a ride and I want to get off/but they won't slow down around the bout, I sold the Renoir and the tv set/don't want to be around when this gets out". Toivottavasti tämä voi valottaa sitä, että kaikki Duran Duranin kappaleet eivät kerro seksistä.</w:t>
      </w:r>
    </w:p>
    <w:p>
      <w:r>
        <w:rPr>
          <w:b/>
        </w:rPr>
        <w:t xml:space="preserve">Tulos</w:t>
      </w:r>
    </w:p>
    <w:p>
      <w:r>
        <w:t xml:space="preserve">Mikä on Duran Duranin kappaleen "the reflex" merkitys?</w:t>
      </w:r>
    </w:p>
    <w:p>
      <w:r>
        <w:rPr>
          <w:b/>
        </w:rPr>
        <w:t xml:space="preserve">Esimerkki 5.246</w:t>
      </w:r>
    </w:p>
    <w:p>
      <w:r>
        <w:t xml:space="preserve">Vastaus vaihtelee tietenkin yksilöllisesti riippuen siitä, kuinka hyvässä kunnossa olet, kuinka usein harjoittelet ja mitkä ovat tavoitteesi. \n\nJos olet hyvin aggressiivinen, voit tehdä sen 28 viikossa. Aloita kävelemällä hitaasti kilometrin verran. Kaksi päivää myöhemmin kävele 1,5 mailia. Lisää matkaa joka toinen päivä puoli mailia, kunnes olet kävellyt kolme mailia. Lepää lihaksia vapaapäivänä. Pidä tämä matka tiistaina ja torstaina ja lisää viikonloppuna (joko la tai su) yhden mailin verran.\n\nKun pitkä kävelymatka on 10 mailia, voit puolittaa matkan joka toinen viikonloppu ja lisätä pitkää matkaa 2 mailia joka kerta. Kun pitkä lenkki on 18 mailia, voit tehdä sen joka kolmas viikonloppu ja kattaa 8-9 mailia "lyhyinä" viikonloppuina.\n\nKolmannen viikon harjoittelun jälkeen voit lisätä juoksuihisi yhden minuutin hölkän 4 minuutin kävelyn jälkeen. Jos tämä tuntuu hyvältä kahden viikon kuluttua, voit pudottaa juoksumäärän 3 kävelyä/1 hölkkä. Vielä 3 viikon kuluttua pudota 2-1:een. Jos kaikki sujuu hyvin vielä noin kolmen viikon kuluttua, voit siirtyä 1-1:een viikon aikana ja 2 kävelyä/hölkkää pitkillä juoksuilla.\n\n\nLöydä suhde, joka sopii sinulle parhaiten ja joka saa sinut tuntemaan olosi vahvaksi lopussa ja toipumaan nopeasti näistä pitkistä juoksuista. Kaikkien näiden juoksulenkkien vauhdin pitäisi olla hyvin, hyvin hidas.</w:t>
      </w:r>
    </w:p>
    <w:p>
      <w:r>
        <w:rPr>
          <w:b/>
        </w:rPr>
        <w:t xml:space="preserve">Tulos</w:t>
      </w:r>
    </w:p>
    <w:p>
      <w:r>
        <w:t xml:space="preserve">Kuinka monta viikkoa/kuukautta aloittelevana juoksijana minun on treenattava kunnolla maratonia varten?</w:t>
      </w:r>
    </w:p>
    <w:p>
      <w:r>
        <w:rPr>
          <w:b/>
        </w:rPr>
        <w:t xml:space="preserve">Esimerkki 5.247</w:t>
      </w:r>
    </w:p>
    <w:p>
      <w:r>
        <w:t xml:space="preserve">Ei mitään.  Jumalaa ei ole olemassa. \n\nReligio on alkeellinen yritys ymmärtää, miten maailma toimii. Se on täysin korvattu tieteellisellä menetelmällä, joka on kaikkien aikojen suurin keksintö.\n\nJumalan olemassaolosta ei ole sen enempää todisteita kuin menninkäisten olemassaolostakaan. On parempi käyttää aikamme nauttien ihmeellisestä maailmastamme ja auttaen lähimmäisiämme kuin kiistellen siitä, minkä merkkinen kuvitteellinen yliluonnollinen ystävä on "oikea".</w:t>
      </w:r>
    </w:p>
    <w:p>
      <w:r>
        <w:rPr>
          <w:b/>
        </w:rPr>
        <w:t xml:space="preserve">Tulos</w:t>
      </w:r>
    </w:p>
    <w:p>
      <w:r>
        <w:t xml:space="preserve">Mikä uskonto on oikea?</w:t>
      </w:r>
    </w:p>
    <w:p>
      <w:r>
        <w:rPr>
          <w:b/>
        </w:rPr>
        <w:t xml:space="preserve">Esimerkki 5.248</w:t>
      </w:r>
    </w:p>
    <w:p>
      <w:r>
        <w:t xml:space="preserve">Näin täydennetään toisen henkilön vastausta, joka oli oikea, mutta josta puuttui joitakin tärkeitä vaiheita tai selityksiä.  Tämä parannuskeino on vilpitön lääketieteellinen ja tieteellinen parannuskeino.  Hikka poistuu, kun hikka aiheuttavan lihaksen happi poistetaan. Ilman happea lihas ei voi polttaa energiaa, eikä energiaa ole, ei hikkaakaan.\n\nSiten on simuloitava HUKKUMISTA.  Meidän on huijattava kehoa luulemaan, että se hukkuu.  Tämä saa sen siirtämään happea kehon merkityksettömistä osista, kuten hikkaan johtavasta lihaksesta, tärkeämpiin osiin, kuten sydämeen, aivoihin, elimiin jne.  \n\nSelvä... ota lasillinen vettä ja hengitä hitaasti ulos.  Purista nenääsi.  Ota noin 5-6 kulausta vettä (tai enemmän, kunnes et enää kestä) lasista... varmista, että otat VAIN VETTÄ. ÄLÄ siemaise ilmaa veden mukana.  Lopeta.  \Pidätä hengitystäsi muutaman sekunnin ajan ja hengitä hitaasti sisään. Hikan pitäisi hävitä. Jos ei, toista.  \n\nOlen huomannut, että tämä toimii 90 % ajasta.  Se ei toimi vain, jos kurkkuun on todella juuttunut jotain, joka on todella saatava ulos hikkaamalla tai yskimällä tai juomalla paljon vettä.</w:t>
      </w:r>
    </w:p>
    <w:p>
      <w:r>
        <w:rPr>
          <w:b/>
        </w:rPr>
        <w:t xml:space="preserve">Tulos</w:t>
      </w:r>
    </w:p>
    <w:p>
      <w:r>
        <w:t xml:space="preserve">Miten voin parantaa hikkaani?</w:t>
      </w:r>
    </w:p>
    <w:p>
      <w:r>
        <w:rPr>
          <w:b/>
        </w:rPr>
        <w:t xml:space="preserve">Esimerkki 5.249</w:t>
      </w:r>
    </w:p>
    <w:p>
      <w:r>
        <w:t xml:space="preserve">Kanadalaiset juhlivat kiitospäivää lokakuun toisena maanantaina.\n\n "Euroopan maanviljelijät viettivät juhlia sadonkorjuun aikaan. He täyttivät kaarevan vuohen sarven hedelmillä ja viljalla kiittääkseen hyvästä onnesta ja ruoan runsaudesta. He toivat tämän perinteen tullessaan Kanadaan.\n\nAmerikan vallankumouksen aikana Englannille uskolliset amerikkalaiset muuttivat Kanadaan, josta he toivat amerikkalaisen kiitospäivän tavat ja käytännöt Kanadaan."\n\nLisätietoa Kanadan kiitospäivän historiasta:\n\n\nhttp://www.geocities.com/ouravonlea/canadian-thanksgiving.html</w:t>
      </w:r>
    </w:p>
    <w:p>
      <w:r>
        <w:rPr>
          <w:b/>
        </w:rPr>
        <w:t xml:space="preserve">Tulos</w:t>
      </w:r>
    </w:p>
    <w:p>
      <w:r>
        <w:t xml:space="preserve">Miksi kanadalaiset juhlivat kiitospäivää?</w:t>
      </w:r>
    </w:p>
    <w:p>
      <w:r>
        <w:rPr>
          <w:b/>
        </w:rPr>
        <w:t xml:space="preserve">Esimerkki 5.250</w:t>
      </w:r>
    </w:p>
    <w:p>
      <w:r>
        <w:t xml:space="preserve">Visual Basic on ohjelmointikieli ja ohjelmistokehitysympäristö, jonka Microsoft loi 1990-luvulla pääasiassa helpottamaan Windows-asiakassovellusten luomista. Se sisälsi tavan luoda helposti graafisia käyttöliittymiä piirtämällä ikkunoita ja ohjaimia näytölle sekä tapahtumapohjaisen paradigman, jonka avulla oli helppo liittää koodia merkityksellisiin tapahtumiin sovelluksen elinkaaren aikana (kuten painikkeen napsauttaminen).\n\nKieli mukautettiin WWW:hen VBScript-nimisellä muunnoksella, ja se sisällytettiin Microsoft Officeen ja muihin sovelluksiin toisella muunnoksella nimeltä Visual Basic for Applications (VBA). Windows 98:n julkaisun aikoihin tuli mahdolliseksi luoda VBScript-kielellä kirjoitettuja skriptejä, joita voitiin ajaa Windowsin työpöydällä.\n\n\n Vuonna 2000 Microsoft esitteli uuden yhtenäisen ohjelmistokehityskehyksen nimeltä .NET. Tuolloin Visual Basic uudistettiin perusteellisesti ja nimettiin uudelleen Visual Basic .NET:ksi. Tämä kieliversio lisäsi joitakin ominaisuuksia, mutta jätti toisia pois, ja se oli yhteensopimaton kielen aiempien versioiden kanssa, minkä vuoksi jotkut valittivat, että se olisi pitänyt julkaista erillisenä kielenä eri nimellä. Silti suuri osa Visual Basic -koodista on edelleen käytössä, ja monet kehittäjät käyttävät sitä asiakassovellusten, verkkosovellusten, skriptien ja muihin sovelluksiin, kuten Microsoft Exceliin, upotettujen makrojen luomiseen.</w:t>
      </w:r>
    </w:p>
    <w:p>
      <w:r>
        <w:rPr>
          <w:b/>
        </w:rPr>
        <w:t xml:space="preserve">Tulos</w:t>
      </w:r>
    </w:p>
    <w:p>
      <w:r>
        <w:t xml:space="preserve">Mikä on Visual Basic?</w:t>
      </w:r>
    </w:p>
    <w:p>
      <w:r>
        <w:rPr>
          <w:b/>
        </w:rPr>
        <w:t xml:space="preserve">Esimerkki 5.251</w:t>
      </w:r>
    </w:p>
    <w:p>
      <w:r>
        <w:t xml:space="preserve">Paras lukemani artikkeli aiheesta on alla olevassa linkissä.  Yhteenvetona artikkelissa mainitaan seuraavat 7 tekijää, jotka ovat yhteisiä Web 2.0:lle:\n\n* Kustannustehokkaasti skaalautuvat palvelut, eivät paketoidut ohjelmistot\n* Ainutlaatuisten, vaikeasti luotavien tietolähteiden hallinta, jotka rikastuvat sitä mukaa, kun useammat ihmiset käyttävät niitä\n* Käyttäjiin luotetaan yhteiskehittäjinä\n* Kollektiivisen älykkyyden valjastaminen\n* Pitkän hännän hyödyntäminen asiakkaiden itsepalvelun avulla\n* Yksittäisen laitteen tason yläpuolelle ulottuvat ohjelmistot\n* Kevyet käyttöliittymät, kehitysmallit JA liiketoimintamallit.</w:t>
      </w:r>
    </w:p>
    <w:p>
      <w:r>
        <w:rPr>
          <w:b/>
        </w:rPr>
        <w:t xml:space="preserve">Tulos</w:t>
      </w:r>
    </w:p>
    <w:p>
      <w:r>
        <w:t xml:space="preserve">Mikä on sinun määritelmäsi Web 2.0:sta?</w:t>
      </w:r>
    </w:p>
    <w:p>
      <w:r>
        <w:rPr>
          <w:b/>
        </w:rPr>
        <w:t xml:space="preserve">Esimerkki 5.252</w:t>
      </w:r>
    </w:p>
    <w:p>
      <w:r>
        <w:t xml:space="preserve">IMHO, A: n kaupataan Zito tämän off-season tai keskellä ensi kauden.  "Money-ball" filosofia on toiminut heillä ja he jatkavat sitä.  Ziton kauppaaminen tuo heille myös hyviä nuoria pelaajia.</w:t>
      </w:r>
    </w:p>
    <w:p>
      <w:r>
        <w:rPr>
          <w:b/>
        </w:rPr>
        <w:t xml:space="preserve">Tulos</w:t>
      </w:r>
    </w:p>
    <w:p>
      <w:r>
        <w:t xml:space="preserve">Pitäisikö A:n vaihtaa Zito tänä off-seasonina?</w:t>
      </w:r>
    </w:p>
    <w:p>
      <w:r>
        <w:rPr>
          <w:b/>
        </w:rPr>
        <w:t xml:space="preserve">Esimerkki 5.253</w:t>
      </w:r>
    </w:p>
    <w:p>
      <w:r>
        <w:t xml:space="preserve">Sanoisin kyllä, kaikkien lukioiden pitäisi tarjota SAT-testivalmennusta. Kaksi tärkeintä syytä:\n\n1) 18-vuotiaat ja sitä vanhemmat työntekijät, joilla on kandidaatin tutkinto, ansaitsevat keskimäärin 51 206 dollaria vuodessa, kun taas lukion päättötodistuksen suorittaneet ansaitsevat 27 915 dollaria (U.S. Census Bureau). \Periaatteessa korkeakoulututkinnon suorittaneet ansaitsevat kaksi kertaa enemmän rahaa kuin lukion suorittaneet. Nämä suuremmat tulot tarjoavat enemmän turvaa, tukea perheen perustamiseen ja keinoja jatkokouluttautumiseen.\n\n2) Korkeakoulututkinnon suorittaneet pääsevät parempiin työpaikkoihin, sillä monet työpaikat edellyttävät korkeakoulututkintoa.</w:t>
      </w:r>
    </w:p>
    <w:p>
      <w:r>
        <w:rPr>
          <w:b/>
        </w:rPr>
        <w:t xml:space="preserve">Tulos</w:t>
      </w:r>
    </w:p>
    <w:p>
      <w:r>
        <w:t xml:space="preserve">Pitäisikö lukioiden tarjota SAT-luokkia kaikille?</w:t>
      </w:r>
    </w:p>
    <w:p>
      <w:r>
        <w:rPr>
          <w:b/>
        </w:rPr>
        <w:t xml:space="preserve">Esimerkki 5.254</w:t>
      </w:r>
    </w:p>
    <w:p>
      <w:r>
        <w:t xml:space="preserve">Corleoneilla on enemmän valtaa, ilman muuta. Ja vain yhdestä syystä: Sopranoilla ei ole tarpeeksi voimaa tappaa kaikkien viiden rikollisperheen johtajia yhdellä iskulla ja jäädä eloon kertomaan siitä, mukaan lukien Vegasin iso mies ja ottaa hänen toimintansa haltuunsa. Corleonet ovat paljon suurempi organisaatio, jolla on laajempi verkosto.\n\nSotaa päin naamaa, \nCorleonet (GF1) vs. Sopranot (S1):\nVito (tai Michael) Corleone vs. Tony Soprano\nSonny vs. Christopher\nClemenza vs. Silvio\nTessio vs. Paulie\nFredo vs. Big Pussy\nBarzini vs. Junior\nja Kay vs. Carmela :-)</w:t>
      </w:r>
    </w:p>
    <w:p>
      <w:r>
        <w:rPr>
          <w:b/>
        </w:rPr>
        <w:t xml:space="preserve">Tulos</w:t>
      </w:r>
    </w:p>
    <w:p>
      <w:r>
        <w:t xml:space="preserve">kumpi on mahtavampi rikollisperhe - Corleonen vai Sopranon?</w:t>
      </w:r>
    </w:p>
    <w:p>
      <w:r>
        <w:rPr>
          <w:b/>
        </w:rPr>
        <w:t xml:space="preserve">Esimerkki 5.255</w:t>
      </w:r>
    </w:p>
    <w:p>
      <w:r>
        <w:t xml:space="preserve">Hollantilaisena, ja henkilönä, joka on 180 cm pitkä, minun pitäisi pystyä vastaamaan tähän.\n\nKohtaisesti, vaikka tästä on tehty melko paljon tutkimusta, hollantilaisten keskipituus on todellakin keskimääräistä korkeampi, ja olen kuullut väitteitä, joiden mukaan se on "maailman korkein kansakunta".\n\nKeskimääräinen hollantilainen on noin 180 cm pitkä (4 tuumaa pidempi kuin keskimääräinen amerikkalainen)\n\nTutkimukset osoittavat, että se on yhdistelmä genetiikkaa, sairauksien ehkäisyä, ruokavaliota (maitotuotteet jne.).), keskimääräinen varallisuus ja hyvinvointi sekä psykososiaalinen hyvinvointi vaikuttavat pituuteen.\n\nKiinnittäen yhteenveto: juo maitoa, ota rokotukset, ole onnellinen ja kasva, kasva, kasva...ja vähän genetiikkaa.\n\nTutkimusraportista:\n\nGenetiikka näkyy selvinä alueellisina eroina Alankomaiden pohjois- ja eteläosien välillä. Pohjoisessa pojat ovat keskimäärin 50 mm pidempiä ja tytöt 20 mm pidempiä. Väestöt ovat suhteellisen vakaita, ja friisiläiset ovat geneettisesti enemmän skandinaavisia, kun taas limburgilaisilla on eteläeurooppalaiset juuret. Vaikka turkkilaisten ja marokkolaisten maahanmuuttajaryhmien pojat ovat noin 95 mm lyhyempiä kuin etniset hollantilaiset, he ovat kuitenkin pitempiä kuin alkuperämaissaan. Tutkijat viittaavat siihen, että proteiinin määrä on lisääntynyt viimeisten 30 vuoden aikana hollantilaisten, maailman suurimpien maitotuotteiden kuluttajien, ruokavaliossa. \n\nMiranda Fredriks, yksi tuoreen tutkimuksen tutkijoista, korosti ruokavalion lisäksi muita terveys- ja hygieniatekijöitä - esimerkiksi Alankomaissa lasten rokotusaste on 95 prosenttia.\n\nViimeiseksi terveydenhuoltojärjestelmä ja varallisuus, jokainen hollantilainen pääsee terveydenhuoltojärjestelmään, ja kaiken kaikkiaan hollantilaiset ovat melko hyvin toimeentulevia. On osoitettu, että varallisuudella on suora vaikutus korkeuteen....</w:t>
      </w:r>
    </w:p>
    <w:p>
      <w:r>
        <w:rPr>
          <w:b/>
        </w:rPr>
        <w:t xml:space="preserve">Tulos</w:t>
      </w:r>
    </w:p>
    <w:p>
      <w:r>
        <w:t xml:space="preserve">Miksi hollantilaiset ovat niin pitkiä?</w:t>
      </w:r>
    </w:p>
    <w:p>
      <w:r>
        <w:rPr>
          <w:b/>
        </w:rPr>
        <w:t xml:space="preserve">Esimerkki 5.256</w:t>
      </w:r>
    </w:p>
    <w:p>
      <w:r>
        <w:t xml:space="preserve">ei</w:t>
      </w:r>
    </w:p>
    <w:p>
      <w:r>
        <w:rPr>
          <w:b/>
        </w:rPr>
        <w:t xml:space="preserve">Tulos</w:t>
      </w:r>
    </w:p>
    <w:p>
      <w:r>
        <w:t xml:space="preserve">Onko hyviä, laadukkaita kielikouluja Dallasissa?</w:t>
      </w:r>
    </w:p>
    <w:p>
      <w:r>
        <w:rPr>
          <w:b/>
        </w:rPr>
        <w:t xml:space="preserve">Esimerkki 5.257</w:t>
      </w:r>
    </w:p>
    <w:p>
      <w:r>
        <w:t xml:space="preserve">Yleisartikkeli sodasta löytyy osoitteesta http://en.wikipedia.org/wiki/War.  Sieltä voi tehdä myös tarkempia hakuja.</w:t>
      </w:r>
    </w:p>
    <w:p>
      <w:r>
        <w:rPr>
          <w:b/>
        </w:rPr>
        <w:t xml:space="preserve">Tulos</w:t>
      </w:r>
    </w:p>
    <w:p>
      <w:r>
        <w:t xml:space="preserve">Mistä löydän apua sotaan liittyen?</w:t>
      </w:r>
    </w:p>
    <w:p>
      <w:r>
        <w:rPr>
          <w:b/>
        </w:rPr>
        <w:t xml:space="preserve">Esimerkki 5.258</w:t>
      </w:r>
    </w:p>
    <w:p>
      <w:r>
        <w:t xml:space="preserve">Lyhyesti sanottuna ei. \n\nJos he vaihtavat hänet nyt, he saavat kaupasta minimaalisen tuoton. He käyvät kauppaa heikosta asemasta. Pitäisikö Nolan Schaeferin saada mahdollisuus? Kyllä. \n\nNabokoville pitäisi antaa mahdollisuus levätä, aloittaa Nolan pari peliä ja ottaa hänet sitten takaisin. Uskon, että hän pystyy toipumaan tästä tilanteesta, mutta hänen kauppaamisensa nyt olisi ehdottomasti huonoin hetki hänen kauppaamisekseen sen suhteen, mitä he voisivat saada vastineeksi.</w:t>
      </w:r>
    </w:p>
    <w:p>
      <w:r>
        <w:rPr>
          <w:b/>
        </w:rPr>
        <w:t xml:space="preserve">Tulos</w:t>
      </w:r>
    </w:p>
    <w:p>
      <w:r>
        <w:t xml:space="preserve">Pitäisikö Sharksin vaihtaa Evgeni Nabokov?</w:t>
      </w:r>
    </w:p>
    <w:p>
      <w:r>
        <w:rPr>
          <w:b/>
        </w:rPr>
        <w:t xml:space="preserve">Esimerkki 5.259</w:t>
      </w:r>
    </w:p>
    <w:p>
      <w:r>
        <w:t xml:space="preserve">PBS:n Nature-ohjelmassa, joka esitettiin juuri pari viikkoa sitten, käsiteltiin sitä, voivatko eläimet ennustaa luonnonkatastrofeja, kuten maanjäristyksiä ja tsunameja. Se, pystyvätkö eläimet ennustamaan maanjäristyksiä, ei ole yksiselitteistä. Mutta eräs tiedemies Berkeleyssä (nimi unohtui) väitti ennustaneensa maanjäristyksiä tarkasti viime vuosikymmeninä. Hän käytti apunaan yksinkertaisesti sanomalehti-ilmoituksia kadonneista lemmikkieläimistä. Hän sanoi, että tavallisesti kadonneista lemmikeistä ilmoitetaan noin 10-15 kertaa, mutta ennen maanjäristyksiä kadonneista lemmikeistä ilmoitetaan yhä enemmän. Hänen teoriansa on kiistanalainen, mutta sitä kannattaa kokeilla. Te voitte testata teoriaa. \n\nOhjelma mainitsi myös Aasiassa yli vuosi sitten tapahtuneesta kauheasta tsunamista. Siinä mainittiin, että yksikään eläin ei loukkaantunut, koska ne "tiesivät" aaltojen tulosta ja pakenivat katastrofilta. \n\nYksi teoriaksi on esitetty, että eläimet voivat kuulla matalataajuisia ääniä maan alta, kuten liikkuvien kivien hiontaäänet. \n\nJokatapauksessa PBS-asemilta löytyy mielenkiintoisia ohjelmia.</w:t>
      </w:r>
    </w:p>
    <w:p>
      <w:r>
        <w:rPr>
          <w:b/>
        </w:rPr>
        <w:t xml:space="preserve">Tulos</w:t>
      </w:r>
    </w:p>
    <w:p>
      <w:r>
        <w:t xml:space="preserve">Voivatko eläimet todella ennustaa maanjäristyksiä?</w:t>
      </w:r>
    </w:p>
    <w:p>
      <w:r>
        <w:rPr>
          <w:b/>
        </w:rPr>
        <w:t xml:space="preserve">Esimerkki 5.260</w:t>
      </w:r>
    </w:p>
    <w:p>
      <w:r>
        <w:t xml:space="preserve">Coenin veljekset: Ethan ja Joel. Joel myös ohjasi elokuvan. Yhdessä he ovat käsikirjoittaneet muitakin outoja elokuvia, kuten Fargo ja O Brother, Where Art Thou?</w:t>
      </w:r>
    </w:p>
    <w:p>
      <w:r>
        <w:rPr>
          <w:b/>
        </w:rPr>
        <w:t xml:space="preserve">Tulos</w:t>
      </w:r>
    </w:p>
    <w:p>
      <w:r>
        <w:t xml:space="preserve">Kuka kirjoitti elokuvan "The Big Lebowski" käsikirjoituksen?</w:t>
      </w:r>
    </w:p>
    <w:p>
      <w:r>
        <w:rPr>
          <w:b/>
        </w:rPr>
        <w:t xml:space="preserve">Esimerkki 5.261</w:t>
      </w:r>
    </w:p>
    <w:p>
      <w:r>
        <w:t xml:space="preserve">Sinun pitäisi hankkia joko AVG Free tai AntiVir Personal Edition (myös ilmainen). Molemmat ovat erinomaisia ja helppokäyttöisiä.</w:t>
      </w:r>
    </w:p>
    <w:p>
      <w:r>
        <w:rPr>
          <w:b/>
        </w:rPr>
        <w:t xml:space="preserve">Tulos</w:t>
      </w:r>
    </w:p>
    <w:p>
      <w:r>
        <w:t xml:space="preserve">Mistä saan virustorjuntaohjelmiston, jos minulla ei ole sitä asennettuna?</w:t>
      </w:r>
    </w:p>
    <w:p>
      <w:r>
        <w:rPr>
          <w:b/>
        </w:rPr>
        <w:t xml:space="preserve">Esimerkki 5.262</w:t>
      </w:r>
    </w:p>
    <w:p>
      <w:r>
        <w:t xml:space="preserve">Tässä on joitakin resursseja:\nhttp://www.urbandictionary.com/\nhttp://www.microsoft.com/athome/security/children/kidtalk.mspx\n\n\nMikä on nyt todella suosittua, on "leet speak", josta voit lukea täältä: http://www.urbandictionary.com/define.php?term=leet+speak&amp;r=f\n\n\nw00t.</w:t>
      </w:r>
    </w:p>
    <w:p>
      <w:r>
        <w:rPr>
          <w:b/>
        </w:rPr>
        <w:t xml:space="preserve">Tulos</w:t>
      </w:r>
    </w:p>
    <w:p>
      <w:r>
        <w:t xml:space="preserve">Onko olemassa sanakirja slangisanoja varten?</w:t>
      </w:r>
    </w:p>
    <w:p>
      <w:r>
        <w:rPr>
          <w:b/>
        </w:rPr>
        <w:t xml:space="preserve">Esimerkki 5.263</w:t>
      </w:r>
    </w:p>
    <w:p>
      <w:r>
        <w:t xml:space="preserve">"Olen eri mieltä siitä, mitä sanot, mutta puolustan kuolemaan asti oikeuttasi sanoa se." "Olen eri mieltä siitä, mitä sanot, mutta puolustan kuolemaan asti oikeuttasi sanoa se." -Voltaire</w:t>
      </w:r>
    </w:p>
    <w:p>
      <w:r>
        <w:rPr>
          <w:b/>
        </w:rPr>
        <w:t xml:space="preserve">Tulos</w:t>
      </w:r>
    </w:p>
    <w:p>
      <w:r>
        <w:t xml:space="preserve">Mikä on suosikkisitaattisi kuuluisalta kirjailijalta?</w:t>
      </w:r>
    </w:p>
    <w:p>
      <w:r>
        <w:rPr>
          <w:b/>
        </w:rPr>
        <w:t xml:space="preserve">Esimerkki 5.264</w:t>
      </w:r>
    </w:p>
    <w:p>
      <w:r>
        <w:t xml:space="preserve">Huhtikuun 15. päivänä 1912 kello 02.20 "uppoamaton" Titanic lipui mereen ja alkoi laskeutua merenpohjaan.</w:t>
      </w:r>
    </w:p>
    <w:p>
      <w:r>
        <w:rPr>
          <w:b/>
        </w:rPr>
        <w:t xml:space="preserve">Tulos</w:t>
      </w:r>
    </w:p>
    <w:p>
      <w:r>
        <w:t xml:space="preserve">milloin Titanic upposi?</w:t>
      </w:r>
    </w:p>
    <w:p>
      <w:r>
        <w:rPr>
          <w:b/>
        </w:rPr>
        <w:t xml:space="preserve">Esimerkki 5.265</w:t>
      </w:r>
    </w:p>
    <w:p>
      <w:r>
        <w:t xml:space="preserve">Jopa rennossa työpaikassa on mukavaa hankkia haastateltavien käyntikortit ja lähettää heille nopea kiitosviesti sähköpostitse. Vaikka se ei vaikuta kyseisen työpaikan päätökseen, jos henkilö tietää jostain toisesta työpaikasta, hän muistaa sinut ja hänellä on sähköpostiosoitteesi postilaatikossaan ottaakseen sinuun yhteyttä sen suhteen.  Ole vain lyhyt, äläkä anna sen kuulostaa lomakekirjeeltä.</w:t>
      </w:r>
    </w:p>
    <w:p>
      <w:r>
        <w:rPr>
          <w:b/>
        </w:rPr>
        <w:t xml:space="preserve">Tulos</w:t>
      </w:r>
    </w:p>
    <w:p>
      <w:r>
        <w:t xml:space="preserve">Onko tärkeää lähettää kiitosviesti haastattelun jälkeen?</w:t>
      </w:r>
    </w:p>
    <w:p>
      <w:r>
        <w:rPr>
          <w:b/>
        </w:rPr>
        <w:t xml:space="preserve">Esimerkki 5.266</w:t>
      </w:r>
    </w:p>
    <w:p>
      <w:r>
        <w:t xml:space="preserve">Heidän mottonsa on "Älä ole paha", mikä on vastaus Microsoftin maineeseen "The Evil Empire".</w:t>
      </w:r>
    </w:p>
    <w:p>
      <w:r>
        <w:rPr>
          <w:b/>
        </w:rPr>
        <w:t xml:space="preserve">Tulos</w:t>
      </w:r>
    </w:p>
    <w:p>
      <w:r>
        <w:t xml:space="preserve">miten google ja "paha" liittyvät toisiinsa?</w:t>
      </w:r>
    </w:p>
    <w:p>
      <w:r>
        <w:rPr>
          <w:b/>
        </w:rPr>
        <w:t xml:space="preserve">Esimerkki 5.267</w:t>
      </w:r>
    </w:p>
    <w:p>
      <w:r>
        <w:t xml:space="preserve">Naapurit kutsuivat häntä Junioriksi tai June Bugiksi.</w:t>
      </w:r>
    </w:p>
    <w:p>
      <w:r>
        <w:rPr>
          <w:b/>
        </w:rPr>
        <w:t xml:space="preserve">Tulos</w:t>
      </w:r>
    </w:p>
    <w:p>
      <w:r>
        <w:t xml:space="preserve">Mikä oli Earvin "Magic" Johnsonin lempinimi nuorena Michiganissa, ennen kuin hänet tunnettiin nimellä Magic?</w:t>
      </w:r>
    </w:p>
    <w:p>
      <w:r>
        <w:rPr>
          <w:b/>
        </w:rPr>
        <w:t xml:space="preserve">Esimerkki 5.268</w:t>
      </w:r>
    </w:p>
    <w:p>
      <w:r>
        <w:t xml:space="preserve">Eivätkä tee. Läntisessä konferenssissa on liian monta parempaa joukkuetta heidän edessään. Todennäköisiä läntisen konferenssin voittajia ovat San Antonio, Houston, Dallas, Phoenix, Denver ja Seattle. Warriors taistelee siis kahdesta viimeisestä paikasta LAL:n, Memphisin ja Sacramenton kanssa, jotka kaikki ovat parempia joukkueita.</w:t>
      </w:r>
    </w:p>
    <w:p>
      <w:r>
        <w:rPr>
          <w:b/>
        </w:rPr>
        <w:t xml:space="preserve">Tulos</w:t>
      </w:r>
    </w:p>
    <w:p>
      <w:r>
        <w:t xml:space="preserve">pääsevätkö Golden State Warriors tänä vuonna pudotuspeleihin ?</w:t>
      </w:r>
    </w:p>
    <w:p>
      <w:r>
        <w:rPr>
          <w:b/>
        </w:rPr>
        <w:t xml:space="preserve">Esimerkki 5.269</w:t>
      </w:r>
    </w:p>
    <w:p>
      <w:r>
        <w:t xml:space="preserve">Useimmat PC-pöytätietokoneiden emolevyjen sisäiset näytönohjaimet ovat suorituskyvyltään kaukana jopa pelkän PCI-kortin suorituskyvystä.  Intelin 845-piirisarjassa oma PCI-näytönohjain voi ehdottomasti parantaa suorituskykyä, erityisesti 3D-peleissä.</w:t>
      </w:r>
    </w:p>
    <w:p>
      <w:r>
        <w:rPr>
          <w:b/>
        </w:rPr>
        <w:t xml:space="preserve">Tulos</w:t>
      </w:r>
    </w:p>
    <w:p>
      <w:r>
        <w:t xml:space="preserve">Minulla on työpöytätietokone, jossa on Intelin integroitu näytönohjain 82845 GL 64MB ilman AGP-korttipaikkaa.  Pitäisikö minun päivittää PCI:n kautta?</w:t>
      </w:r>
    </w:p>
    <w:p>
      <w:r>
        <w:rPr>
          <w:b/>
        </w:rPr>
        <w:t xml:space="preserve">Esimerkki 5.270</w:t>
      </w:r>
    </w:p>
    <w:p>
      <w:r>
        <w:t xml:space="preserve">Linuxissa on useita erilaisia DHCP-ohjelmia.  Käytä komentoa "ps ax" selvittääksesi, mitä prosesseja on käynnissä, jotka saattavat liittyä ethernet-liitäntään.\n\nDHCPCD on suosittu.  Katso /etc/dhcpc:stä, onko siellä mahdollisesti tiedostoja.\n\nPUMP on myös yleinen ohjelma, jota käytetään joissakin RedHat Linuxin versioissa.  Suorita "pump -i eth0 --status" olettaen, että ethernet-liitäntäsi on eth0\n\n\nDHCLIENT -- suorita "locate dhclient.leases" ja katso kyseistä tiedostoa, jos näet prosessin olevan käynnissä.</w:t>
      </w:r>
    </w:p>
    <w:p>
      <w:r>
        <w:rPr>
          <w:b/>
        </w:rPr>
        <w:t xml:space="preserve">Tulos</w:t>
      </w:r>
    </w:p>
    <w:p>
      <w:r>
        <w:t xml:space="preserve">Miten löydän dhcp-palvelimen Linuxissa?</w:t>
      </w:r>
    </w:p>
    <w:p>
      <w:r>
        <w:rPr>
          <w:b/>
        </w:rPr>
        <w:t xml:space="preserve">Esimerkki 5.271</w:t>
      </w:r>
    </w:p>
    <w:p>
      <w:r>
        <w:t xml:space="preserve">San Franciscon kadut - upeat näkymät, paljon kestävyyttä, siistejä kahviloita, joissa voi pysähtyä...</w:t>
      </w:r>
    </w:p>
    <w:p>
      <w:r>
        <w:rPr>
          <w:b/>
        </w:rPr>
        <w:t xml:space="preserve">Tulos</w:t>
      </w:r>
    </w:p>
    <w:p>
      <w:r>
        <w:t xml:space="preserve">Mitkä ovat Kalifornian parhaat paikat alamäkiskeittailuun?</w:t>
      </w:r>
    </w:p>
    <w:p>
      <w:r>
        <w:rPr>
          <w:b/>
        </w:rPr>
        <w:t xml:space="preserve">Esimerkki 5.272</w:t>
      </w:r>
    </w:p>
    <w:p>
      <w:r>
        <w:t xml:space="preserve">Permutaatio\nTarvitaan, kuinka monta tapaa on järjestää sanan CAT kolme kirjainta erilaisiin kahden kirjaimen ryhmiin, joissa CA on erilainen kuin AC ja joissa ei ole toistuvia kirjaimia.\n\n Koska järjestyksellä on merkitystä, etsitään niiden 2-kokoisten permutaatioiden lukumäärä, jotka voidaan ottaa 3-kokoisesta joukosta. Tämä kirjoitetaan usein 3_P_2. Voimme luetella ne seuraavasti:\n\n CA CT AC AT TC TA\n\n\nYhdistelmä\nKun haluamme löytää niiden 2-kokoisten yhdistelmien lukumäärän, joissa ei ole toistuvia kirjaimia ja jotka voidaan muodostaa sanan CAT kolmesta kirjaimesta, järjestyksellä ei ole merkitystä; AT on sama kuin TA. Voimme kirjoittaa kolme kakkoskokoista yhdistelmää, jotka voidaan ottaa tästä kolmoskokoisesta joukosta: \n\n CA CT AT AT</w:t>
      </w:r>
    </w:p>
    <w:p>
      <w:r>
        <w:rPr>
          <w:b/>
        </w:rPr>
        <w:t xml:space="preserve">Tulos</w:t>
      </w:r>
    </w:p>
    <w:p>
      <w:r>
        <w:t xml:space="preserve">Mitä eroa on permutaatioilla ja yhdistelmillä?</w:t>
      </w:r>
    </w:p>
    <w:p>
      <w:r>
        <w:rPr>
          <w:b/>
        </w:rPr>
        <w:t xml:space="preserve">Esimerkki 5.273</w:t>
      </w:r>
    </w:p>
    <w:p>
      <w:r>
        <w:t xml:space="preserve">1920-luvulta peräisin oleva ilmaisu "Buck naked" tarkoittaa yleisesti täysin tai täysin alastonta tai ilman "tikkiä" (toisin kuin osittain alastomana). Synonyymejä ovat muun muassa "bare naked", "buck-arse naked" ja "butt naked" (kirjoitetaan myös pilkallisesti "butt nekkid"). Etelässä "Buck naked" tai "butt naked" tarkoittaa sitä, että ei ole kotona, on lauantai-iltana ulkona etsimässä ongelmia ja on ilman vaatteita.</w:t>
      </w:r>
    </w:p>
    <w:p>
      <w:r>
        <w:rPr>
          <w:b/>
        </w:rPr>
        <w:t xml:space="preserve">Tulos</w:t>
      </w:r>
    </w:p>
    <w:p>
      <w:r>
        <w:t xml:space="preserve">Mitä tarkoittaa "alasti"?</w:t>
      </w:r>
    </w:p>
    <w:p>
      <w:r>
        <w:rPr>
          <w:b/>
        </w:rPr>
        <w:t xml:space="preserve">Esimerkki 5.274</w:t>
      </w:r>
    </w:p>
    <w:p>
      <w:r>
        <w:t xml:space="preserve">viimeisin (2004) FIFA:n maailman paras pelaaja on Ronaldinho (pelaa Barcelonassa, ei pidä sekoittaa Real Madridissa pelaavaan Ronaldoon). Lue FIFA:n virallinen haastattelu hänestä osoitteessa http://www.fifa.com/en/mens/awards/gala.html\n\nTänään (28. marraskuuta 2005) Ronaldinho saa Ballon D'Or -palkinnon (kultainen pallo), jonka ranskalainen jalkapallolehti French Football --http://www.francefootball.fr/ -- loi vuonna 1956 erottamaan Euroopan liigojen parhaan pelaajan. Täydellinen luettelo palkinnon voittajista on osoitteessa: http://www.francefootball.fr/FF/ballon_or/index_bo.html\n\nNyt, yleisö... tämä on vaikeaa, koska on monia pelaajia, jotka voisivat olla parhaita milloin tahansa (Henry, Lampard, Ronaldo, Ronaldinho, Zidane -vanhenemassa tosin-, Kaká, Eto'o, ...). Mutta totuus on se, että tällä hetkellä Ronaldinho on askeleen muiden yläpuolella, ja pelaaminen tämän hetken parhaassa joukkueessa (barcelona) auttaa häntä paljon.</w:t>
      </w:r>
    </w:p>
    <w:p>
      <w:r>
        <w:rPr>
          <w:b/>
        </w:rPr>
        <w:t xml:space="preserve">Tulos</w:t>
      </w:r>
    </w:p>
    <w:p>
      <w:r>
        <w:t xml:space="preserve">Kuka on maailman paras jalkapalloilija? FIFA:n ja suuren yleisön mielestä?</w:t>
      </w:r>
    </w:p>
    <w:p>
      <w:r>
        <w:rPr>
          <w:b/>
        </w:rPr>
        <w:t xml:space="preserve">Esimerkki 5.275</w:t>
      </w:r>
    </w:p>
    <w:p>
      <w:r>
        <w:t xml:space="preserve">No... koska ihmiset saavat "pisteitä" kysymyksiin vastaamisesta, olen varma, että tässä on paljon "täytekysymyksiä", joten veikkaan, että saatte 50 kysymystä, mutta keskimäärin noin 4-5.</w:t>
      </w:r>
    </w:p>
    <w:p>
      <w:r>
        <w:rPr>
          <w:b/>
        </w:rPr>
        <w:t xml:space="preserve">Tulos</w:t>
      </w:r>
    </w:p>
    <w:p>
      <w:r>
        <w:t xml:space="preserve">Kuinka monta vastausta tyypillinen kysymys saa?</w:t>
      </w:r>
    </w:p>
    <w:p>
      <w:r>
        <w:rPr>
          <w:b/>
        </w:rPr>
        <w:t xml:space="preserve">Esimerkki 5.276</w:t>
      </w:r>
    </w:p>
    <w:p>
      <w:r>
        <w:t xml:space="preserve">Entä Eddie Van Halen, Eric Clapton, Carlos Santana? Entä Iggy Pop, Mick Jagger, Bono?  Entä Kurt Cobain, joka kuoli aivan liian nuorena, jos puhutaan siististä tyypistä?</w:t>
      </w:r>
    </w:p>
    <w:p>
      <w:r>
        <w:rPr>
          <w:b/>
        </w:rPr>
        <w:t xml:space="preserve">Tulos</w:t>
      </w:r>
    </w:p>
    <w:p>
      <w:r>
        <w:t xml:space="preserve">Tuleeko rockissa koskaan olemaan toista hahmoa, joka pääsee edes lähelle Jimi Hendrixiä?</w:t>
      </w:r>
    </w:p>
    <w:p>
      <w:r>
        <w:rPr>
          <w:b/>
        </w:rPr>
        <w:t xml:space="preserve">Esimerkki 5.277</w:t>
      </w:r>
    </w:p>
    <w:p>
      <w:r>
        <w:t xml:space="preserve">Riippuu hampaistasi.  Käytin jonkin aikaa Crest Whitestripejä, ja ne toimivat todella hyvin (huomasin selvästi eron hampaideni valkoisuudessa).  Ne kuitenkin ärsyttivät ikeni siinä määrin, että hammaslääkärini käski lopettaa niiden käytön, ja ne tekivät hampaani erittäin herkiksi kylmälle ja kuumalle (eli jäätelön syöminen tai teen juominen oli tuskallista).  En ole koskaan käyttänyt laservalkaisua/Brite Smilea, mutta olen nähnyt näiden hoitojen tekevän ihmeitä niille, jotka ovat käyttäneet niitä (ne eivät kuitenkaan ole halpoja).  Neuvoisin kokeilemaan liuskoja (varmistaen, että noudatat aikaohjeita) - pidät niiden vaikutuksista (ne todella toimivat), ja jos ne eivät häiritse hampaitasi/ikeniäsi, sinun pitäisi pystyä jatkamaan käyttöä.</w:t>
      </w:r>
    </w:p>
    <w:p>
      <w:r>
        <w:rPr>
          <w:b/>
        </w:rPr>
        <w:t xml:space="preserve">Tulos</w:t>
      </w:r>
    </w:p>
    <w:p>
      <w:r>
        <w:t xml:space="preserve">Pyrkiessä häikäiseviä hampaita, kuinka haitallisia ovat hampaiden valkaisuun nauhat?</w:t>
      </w:r>
    </w:p>
    <w:p>
      <w:r>
        <w:rPr>
          <w:b/>
        </w:rPr>
        <w:t xml:space="preserve">Esimerkki 5.278</w:t>
      </w:r>
    </w:p>
    <w:p>
      <w:r>
        <w:t xml:space="preserve">Osakkeen shorttaaminen (tai lyhyeksi myyminen) toimii ideaalitapauksessa seuraavasti:\n\nKun uskot osakkeen laskevan...\n1. Lainaat osakkeita, joita et omista, yleensä välittäjältäsi.\n2. Myyt nämä osakkeet tämän päivän hintaan.\n3. Odotat, että osake laskee.\n4. Ostat saman määrän osakkeita takaisin alempaan hintaan.\n5. Palautat lainatut osakkeet.\n6. Pussitat osto- ja myyntihinnan erotuksen.\nVaiheet 1 ja 5 tehdään automaattisesti, kun annat välittäjälle lyhyeksi myyntitoimeksiannon.\n\nLyhyeksimyynnin etuna on, että voit ansaita rahaa osakkeiden laskiessa.  (Tavallisilla osakeostoilla tienaat rahaa vain, jos osake nousee.) \n\nHaitan muodostaa se, että voit teoriassa menettää rajattoman määrän rahaa.  Jos osake esimerkiksi nousee viisinkertaiseksi alkuperäiseen arvoonsa verrattuna, olet juuri menettänyt sijoituksesi nelinkertaisesti.  (Tavallisessa osakeostossa voit menettää korkeintaan alun perin sijoittamasi summan.)</w:t>
      </w:r>
    </w:p>
    <w:p>
      <w:r>
        <w:rPr>
          <w:b/>
        </w:rPr>
        <w:t xml:space="preserve">Tulos</w:t>
      </w:r>
    </w:p>
    <w:p>
      <w:r>
        <w:t xml:space="preserve">Voisiko joku *yksinkertaisesti* selittää, mikä on osakkeen "shortti"?</w:t>
      </w:r>
    </w:p>
    <w:p>
      <w:r>
        <w:rPr>
          <w:b/>
        </w:rPr>
        <w:t xml:space="preserve">Esimerkki 5.279</w:t>
      </w:r>
    </w:p>
    <w:p>
      <w:r>
        <w:t xml:space="preserve">Malariaan sairastumisen yhteydessä on olemassa useita keinoja, joilla sitä voidaan hoitaa menestyksekkäästi, mutta silti malaria on edelleen yksi tärkeimmistä ehkäistävissä olevien kuolemantapausten syistä kehitysmaissa.  Syynä tähän on se, että useimmat näistä ihmisistä ovat liian köyhiä, jotta heillä olisi varaa edes yksinkertaisiin ennaltaehkäiseviin toimenpiteisiin, kuten vuodeverkkoihin (jotka estävät malariaa aiheuttavia hyttysmyrkkyjä puremasta lapsia heidän nukkuessaan).\n\nVuodeverkot ovat tärkeä askel malarian vaikutusten vähentämisessä, koska on paljon kalliimpaa hoitaa malariaa, kun siihen on sairastuttu, kuin ehkäistä sitä vuodeverkoilla, poistamalla seisovaa vettä jne. \n\nJoitakin pyrkimyksiä tehdään halvempien vaihtoehtoisien hoitomuotojen löytämiseksi, mukaan luettuna eräs lupaava vaihtoehto, joka on peräisin kiinalaisesta kasvilääkinnästä. \n\nhttp://archives.cnn.com/2002/WORLD/asiapcf/east/11/26/health.malaria/\n\n\n Olen myös liittänyt mukaan CDC:n (Center for Disease Control) artikkelin, jossa kuvataan joitakin tällä hetkellä käytössä olevia malarialääkkeitä.</w:t>
      </w:r>
    </w:p>
    <w:p>
      <w:r>
        <w:rPr>
          <w:b/>
        </w:rPr>
        <w:t xml:space="preserve">Tulos</w:t>
      </w:r>
    </w:p>
    <w:p>
      <w:r>
        <w:t xml:space="preserve">Onko malariaan olemassa parannuskeinoa?</w:t>
      </w:r>
    </w:p>
    <w:p>
      <w:r>
        <w:rPr>
          <w:b/>
        </w:rPr>
        <w:t xml:space="preserve">Esimerkki 5.280</w:t>
      </w:r>
    </w:p>
    <w:p>
      <w:r>
        <w:t xml:space="preserve">1.  Dinosaurukset munivat miljoonia vuosia sitten.\n2.  Kanoja ei ollut miljoonia vuosia sitten.\n3.  Siksi munat tulivat ensin.\n4.  Myöhemmin munivat linnut kehittyivät kanoiksi.</w:t>
      </w:r>
    </w:p>
    <w:p>
      <w:r>
        <w:rPr>
          <w:b/>
        </w:rPr>
        <w:t xml:space="preserve">Tulos</w:t>
      </w:r>
    </w:p>
    <w:p>
      <w:r>
        <w:t xml:space="preserve">Kumpi oli ensin, kana vai muna?</w:t>
      </w:r>
    </w:p>
    <w:p>
      <w:r>
        <w:rPr>
          <w:b/>
        </w:rPr>
        <w:t xml:space="preserve">Esimerkki 5.281</w:t>
      </w:r>
    </w:p>
    <w:p>
      <w:r>
        <w:t xml:space="preserve">Yllä oleva vastaus on loistava ajatus.  Tämä onnistuu tietenkin vain, jos sinua ei haittaa muu kuin henkilökohtainen tukiopetus.\n\nOttaisin yhteyttä paikallisiin lukioihin ja kysyisin, onko siellä opettajia, jotka voisivat opettaa lastasi.  Se voisi auttaa sekä lukiolaista (valinnaisaineopinnot) että lastasi (koska nuoret lapset ihailevat lukiolaisia).\n\nLehdissä mainostetaan aina ihmisiä, jotka etsivät töitä, kuten lastenhoitajia, lastenhoitajia ja kyllä... jopa tukiopettajia.\n\nKokeilisin ensin lukioita.\n\nTässä on luettelo Portlandin alueella toimivista tukiopetuskeskuksista:\nhttp://www.anysubject.com/portland-tutors.asp\nhttp://www.anysubject.com/portland-tutors.asp\nhttp://portland.craigslist.com/lss/\nhttp://www.mindsinmotiontutoring.com/.</w:t>
      </w:r>
    </w:p>
    <w:p>
      <w:r>
        <w:rPr>
          <w:b/>
        </w:rPr>
        <w:t xml:space="preserve">Tulos</w:t>
      </w:r>
    </w:p>
    <w:p>
      <w:r>
        <w:t xml:space="preserve">Oppimiskeskus, joka tarjoaa henkilökohtaista tukiopetusta Portlandissa?</w:t>
      </w:r>
    </w:p>
    <w:p>
      <w:r>
        <w:rPr>
          <w:b/>
        </w:rPr>
        <w:t xml:space="preserve">Esimerkki 5.282</w:t>
      </w:r>
    </w:p>
    <w:p>
      <w:r>
        <w:t xml:space="preserve">Jos käytät Windows-konetta:\nKlikkaa hiiren oikealla painikkeella "Oma tietokone" -kuvaketta ja valitse valikon kohta "Ominaisuudet".  Napsauta "Yleistä"-välilehteä ja sinun pitäisi nähdä RAM-muistin määrä ikkunassa\n\nJos olet Macintosh-tietokoneessa, jossa on OS X:\nKlikkaa vasemmassa yläkulmassa olevaa Omena-valikkoa.\nValitse "Tietoja tästä Macista" ja saat näkyviin ikkunan, josta näet, kuinka paljon RAM-muistia sinulla on.</w:t>
      </w:r>
    </w:p>
    <w:p>
      <w:r>
        <w:rPr>
          <w:b/>
        </w:rPr>
        <w:t xml:space="preserve">Tulos</w:t>
      </w:r>
    </w:p>
    <w:p>
      <w:r>
        <w:t xml:space="preserve">Miten saan selville, paljonko tietokoneessani on RAM-muistia?</w:t>
      </w:r>
    </w:p>
    <w:p>
      <w:r>
        <w:rPr>
          <w:b/>
        </w:rPr>
        <w:t xml:space="preserve">Esimerkki 5.283</w:t>
      </w:r>
    </w:p>
    <w:p>
      <w:r>
        <w:t xml:space="preserve">Senaattori Paul Sarbanes ja edustaja Michael Oxley ovat senaattori Paul Sarbanesin ja edustaja Michael Oxleyn sponsoroima Sarbanes-Oxley-laki, joka on vastaus Enronin, WorldComin ja muiden tilintarkastusskandaaleihin.  Sen tarkoituksena on suojella sijoittajia vaatimalla pörssiyhtiöitä noudattamaan tiettyjä standardeja, jotka liittyvät tilintarkastajien riippumattomuuteen, tietojen eheyteen ja taloudellisten tietojen julkistamiseen.\n\nTietotekniikan näkökulmasta S-Ox-vaatimusten noudattaminen liittyy tietojen säilyttämiseen ja sen varmistamiseen, että taloudellisia asiakirjoja ylläpitävät järjestelmät tallentavat kaikki oikeat tiedot.  S-Ox-vaatimusten noudattaminen voi tietysti olla melko monimutkaista ja intuitiivista, joten on paljon konsultteja, jotka ansaitsevat elantonsa tekemällä yrityksistä S-Ox-vaatimusten mukaisia, koska se on vaatimus kaikille julkisille yrityksille.</w:t>
      </w:r>
    </w:p>
    <w:p>
      <w:r>
        <w:rPr>
          <w:b/>
        </w:rPr>
        <w:t xml:space="preserve">Tulos</w:t>
      </w:r>
    </w:p>
    <w:p>
      <w:r>
        <w:t xml:space="preserve">Mitä tarkoittaa Sarbaines Oxley compliant?</w:t>
      </w:r>
    </w:p>
    <w:p>
      <w:r>
        <w:rPr>
          <w:b/>
        </w:rPr>
        <w:t xml:space="preserve">Esimerkki 5.284</w:t>
      </w:r>
    </w:p>
    <w:p>
      <w:r>
        <w:t xml:space="preserve">Kun olin collegessa, Denny's toimi aina minulle.\n1 sooda ja koko yön täydennykset (sama koskee kahvia).</w:t>
      </w:r>
    </w:p>
    <w:p>
      <w:r>
        <w:rPr>
          <w:b/>
        </w:rPr>
        <w:t xml:space="preserve">Tulos</w:t>
      </w:r>
    </w:p>
    <w:p>
      <w:r>
        <w:t xml:space="preserve">Onko lahden alueella julkista paikkaa, jossa voi olla myöhään yhteen asti ja tehdä kotitöitä tai lukea.  ?</w:t>
      </w:r>
    </w:p>
    <w:p>
      <w:r>
        <w:rPr>
          <w:b/>
        </w:rPr>
        <w:t xml:space="preserve">Esimerkki 5.285</w:t>
      </w:r>
    </w:p>
    <w:p>
      <w:r>
        <w:t xml:space="preserve">Minusta niin on. Pro V1 on minulle paras pallo kestävyyden, etäisyyden ja kontrollin suhteen. Olen käyttänyt myös Niken ja Top Flightin palloja ja palaan aina Pro V1:een. Todellinen vastaus on kuitenkin se, miten pallo reagoi svingiisi ja peliisi. Suosittelen pelaamaan muutaman kierroksen eri merkkien palloilla.</w:t>
      </w:r>
    </w:p>
    <w:p>
      <w:r>
        <w:rPr>
          <w:b/>
        </w:rPr>
        <w:t xml:space="preserve">Tulos</w:t>
      </w:r>
    </w:p>
    <w:p>
      <w:r>
        <w:t xml:space="preserve">Ovatko kalliit uretaanigolfpallot, esim. Titleist Pro V1, sen arvoisia tavalliselle klubigolfarille?</w:t>
      </w:r>
    </w:p>
    <w:p>
      <w:r>
        <w:rPr>
          <w:b/>
        </w:rPr>
        <w:t xml:space="preserve">Esimerkki 5.286</w:t>
      </w:r>
    </w:p>
    <w:p>
      <w:r>
        <w:t xml:space="preserve">Se riippuu siitä, minne haluat muuttaa.  Asuin Crystal Creek at Warm Springs, Henderson, NV 89014 Erittäin kohtuuhintainen ja paikka on melko kunnollinen.</w:t>
      </w:r>
    </w:p>
    <w:p>
      <w:r>
        <w:rPr>
          <w:b/>
        </w:rPr>
        <w:t xml:space="preserve">Tulos</w:t>
      </w:r>
    </w:p>
    <w:p>
      <w:r>
        <w:t xml:space="preserve">Onko teillä suosituksia siististä, hiljaisesta ja kunnollisesta asuntokompleksista Vegasissa?</w:t>
      </w:r>
    </w:p>
    <w:p>
      <w:r>
        <w:rPr>
          <w:b/>
        </w:rPr>
        <w:t xml:space="preserve">Esimerkki 5.287</w:t>
      </w:r>
    </w:p>
    <w:p>
      <w:r>
        <w:t xml:space="preserve">No, mistä näkökulmasta katsot asiaa? Minun mielestäni fyysisen todellisuuden inkarnaatiot tehdään henkisen kasvun vuoksi... "keho on auto, sielu on kuljettaja, SINÄ". Sen lisäksi uskon, että kaikki on jumalallista, toisin sanoen kaikki on jumala, lähde, kuten jotkut sanovat. Uskon myös, että jokainen pyrkii jälleenyhdistymään lähteen kanssa... :) Pidä huolta itsestäsi, rakkautta ja valoa</w:t>
      </w:r>
    </w:p>
    <w:p>
      <w:r>
        <w:rPr>
          <w:b/>
        </w:rPr>
        <w:t xml:space="preserve">Tulos</w:t>
      </w:r>
    </w:p>
    <w:p>
      <w:r>
        <w:t xml:space="preserve">Mikä on elämän tarkoitus?</w:t>
      </w:r>
    </w:p>
    <w:p>
      <w:r>
        <w:rPr>
          <w:b/>
        </w:rPr>
        <w:t xml:space="preserve">Esimerkki 5.288</w:t>
      </w:r>
    </w:p>
    <w:p>
      <w:r>
        <w:t xml:space="preserve">Erona on sitoutumisen taso. "Seurustelu" tarkoittaa satunnaista, ei välttämättä yksinoikeutta. Kun henkilö sanoo "seurustelen Billin kanssa" eikä "Bill on poikaystäväni", voit luultavasti arvata, että suhde on suhteellisen uusi eikä siihen ole sitouduttu. \nKun olette päättäneet, että olette parisuhteessa, alatte luultavasti puhua toisistanne poikaystävästä/tyttöystävästä. Esittelette toisenne läheisille ystävillenne ja perheellenne. Vietätte todennäköisesti PALJON aikaa yhdessä ja saatatte pitää itsestään selvänä, että näette toisianne tiettyinä iltoina ja viikonloppuisin. Elämäntyylistänne riippuen voitte sopia, että suhteestanne tulee yksinoikeussuhde ja että lopetatte muiden ihmisten tapaamisen.\nJos teille on epämukavaa keskustella siitä, että haluatte viedä asiat "seuraavalle tasolle", olette luultavasti vasta seurustelemassa, ettekä ole vielä valmiita suhteeseen.</w:t>
      </w:r>
    </w:p>
    <w:p>
      <w:r>
        <w:rPr>
          <w:b/>
        </w:rPr>
        <w:t xml:space="preserve">Tulos</w:t>
      </w:r>
    </w:p>
    <w:p>
      <w:r>
        <w:t xml:space="preserve">Mitä eroa on seurustelun ja parisuhteen välillä?</w:t>
      </w:r>
    </w:p>
    <w:p>
      <w:r>
        <w:rPr>
          <w:b/>
        </w:rPr>
        <w:t xml:space="preserve">Esimerkki 5.289</w:t>
      </w:r>
    </w:p>
    <w:p>
      <w:r>
        <w:t xml:space="preserve">Alla olevasta linkistä löydät luettelon tärkeistä tapahtumista.</w:t>
      </w:r>
    </w:p>
    <w:p>
      <w:r>
        <w:rPr>
          <w:b/>
        </w:rPr>
        <w:t xml:space="preserve">Tulos</w:t>
      </w:r>
    </w:p>
    <w:p>
      <w:r>
        <w:t xml:space="preserve">Mistä löydän luettelon tärkeistä tapahtumista joltakin historian vuodelta?</w:t>
      </w:r>
    </w:p>
    <w:p>
      <w:r>
        <w:rPr>
          <w:b/>
        </w:rPr>
        <w:t xml:space="preserve">Esimerkki 5.290</w:t>
      </w:r>
    </w:p>
    <w:p>
      <w:r>
        <w:t xml:space="preserve">Toinen syy on se, että pääministerin vastaukset on mahdollisuuksien mukaan laadittu etukäteen.  Parlamentin kysymyksillä - erityisesti opposition esittämillä kysymyksillä - pyritään saamaan hänet pois pelistä ja harhauttamaan hänet pois valmistellusta tekstistä siinä toivossa, että hän näyttäisi huonolta. (Samanlaista peliä pelaavat monet televisiokirjeenvaihtajat.) "Jos haastateltava vastaa tylysti, kysy kysymys vielä kymmenen kertaa.  Toista vain tunteikkain vastaus."))  Viittaamalla kysyjään takaisin aiempaan, valmisteltuun vastaukseen, TV-agentti kiertää tämän taktiikan.  Tylsää, mutta tehokasta.</w:t>
      </w:r>
    </w:p>
    <w:p>
      <w:r>
        <w:rPr>
          <w:b/>
        </w:rPr>
        <w:t xml:space="preserve">Tulos</w:t>
      </w:r>
    </w:p>
    <w:p>
      <w:r>
        <w:t xml:space="preserve">Miksi parlamentin alahuoneessa parlamentin jäsen sanoo usein: "Viittaan parlamentin jäsenelle aiemmin antamaani vastaukseen"?</w:t>
      </w:r>
    </w:p>
    <w:p>
      <w:r>
        <w:rPr>
          <w:b/>
        </w:rPr>
        <w:t xml:space="preserve">Esimerkki 5.291</w:t>
      </w:r>
    </w:p>
    <w:p>
      <w:r>
        <w:t xml:space="preserve">Yksi sana: Strivectin. Kauniit ihmiset ovat ottaneet sen käyttöön fantastisena kasvojen ryppyvoiteena. Kaikki tuntemani ihmiset vannovat sen nimeen. Hävitä venytysjäljet ja unohda valmistelu-H. Kaikki samaan aikaan. :-)</w:t>
      </w:r>
    </w:p>
    <w:p>
      <w:r>
        <w:rPr>
          <w:b/>
        </w:rPr>
        <w:t xml:space="preserve">Tulos</w:t>
      </w:r>
    </w:p>
    <w:p>
      <w:r>
        <w:t xml:space="preserve">Miten päästä eroon venyttää markkaa raskauden jälkeen?</w:t>
      </w:r>
    </w:p>
    <w:p>
      <w:r>
        <w:rPr>
          <w:b/>
        </w:rPr>
        <w:t xml:space="preserve">Esimerkki 5.292</w:t>
      </w:r>
    </w:p>
    <w:p>
      <w:r>
        <w:t xml:space="preserve">Useimmat korkeakoulut ja yliopistot käyttävät SAT-pistemäärääsi valintakriteerinä. Vaikka joissakin tapauksissa voi olla mahdollista saada poikkeuslupa, mahdollisuutesi saada pääsykoe ovat paljon paremmat, jos suoritat SAT-kokeen. \nToinen syy SAT-kokeeseen on myös taloudellisen tuen saaminen. Apurahat ja stipendit, erityisesti koulun tai yksityisten järjestöjen myöntämät apurahat ja stipendit, ottavat usein huomioon SAT-pisteet ja arvosanojen keskiarvon.</w:t>
      </w:r>
    </w:p>
    <w:p>
      <w:r>
        <w:rPr>
          <w:b/>
        </w:rPr>
        <w:t xml:space="preserve">Tulos</w:t>
      </w:r>
    </w:p>
    <w:p>
      <w:r>
        <w:t xml:space="preserve">Miksi SAT on tärkeä?</w:t>
      </w:r>
    </w:p>
    <w:p>
      <w:r>
        <w:rPr>
          <w:b/>
        </w:rPr>
        <w:t xml:space="preserve">Esimerkki 5.293</w:t>
      </w:r>
    </w:p>
    <w:p>
      <w:r>
        <w:t xml:space="preserve">Koska hän on klassisen Tuhkimotarinan ja amerikkalaisen unelman ruumiillistuma. Hän voitti köyhyyden ja hyväksikäytön tullakseen valtavaksi tv-menestyjäksi. Hän on myös hyvin karismaattinen... ja hän tykkää antaa tavaroita pois.</w:t>
      </w:r>
    </w:p>
    <w:p>
      <w:r>
        <w:rPr>
          <w:b/>
        </w:rPr>
        <w:t xml:space="preserve">Tulos</w:t>
      </w:r>
    </w:p>
    <w:p>
      <w:r>
        <w:t xml:space="preserve">Miksi ihmiset rakastavat Oprahia?</w:t>
      </w:r>
    </w:p>
    <w:p>
      <w:r>
        <w:rPr>
          <w:b/>
        </w:rPr>
        <w:t xml:space="preserve">Esimerkki 5.294</w:t>
      </w:r>
    </w:p>
    <w:p>
      <w:r>
        <w:t xml:space="preserve">Kyllä...voit :)</w:t>
      </w:r>
    </w:p>
    <w:p>
      <w:r>
        <w:rPr>
          <w:b/>
        </w:rPr>
        <w:t xml:space="preserve">Tulos</w:t>
      </w:r>
    </w:p>
    <w:p>
      <w:r>
        <w:t xml:space="preserve">Voinko katsella kaikkea Internetissä olevaa langattoman verkon kautta?</w:t>
      </w:r>
    </w:p>
    <w:p>
      <w:r>
        <w:rPr>
          <w:b/>
        </w:rPr>
        <w:t xml:space="preserve">Esimerkki 5.295</w:t>
      </w:r>
    </w:p>
    <w:p>
      <w:r>
        <w:t xml:space="preserve">Tämän ranskalaisen wikipedian sivun mukaan Reinhard tulee sanoista Regin + Hard (vahva neuvo, kuten mainitsit)\n\nhttp://fr.wikipedia.org/wiki/Roman_de_Renart\n\n\n Mielenkiintoista on, että sivulla sanotaan myös, että sana "renard" (ranskaksi "kettu") tulee sanasta Reinhard! Reinhard oli ketun nimi (alun perin ranskaksi "goupil") kuuluisassa tarinassa "Reynard the fox", mutta ketun hahmon suosion vuoksi ketun ranskankielisestä nimestä tuli "renard" eikä "goupil".\n\n "Reinhard : Voir Renard pour le sens. Le nom est porté en Alsace-Lorraine. Variantes : Reinhardt, Reinhart, Reinharth, Reinard, Reinardt, Reinartz, Reinert, Reinertz."\n\n "Renard, Renart Nom de personne d'origine germanique, Raginhard (ragin = conseil + hard = dur). Faut-il le rappeler, le nom commun renard est au départ un prénom, et c'est la popularité du goupil, nommé Renart dans le célèbre roman médiéval, qui en a fait peu à peu un nom commun."\n\nEnglanninkielisessä versiossa on vähemmän tietoa nimistä:\n\n\nhttp://en.wikipedia.org/wiki/Reynard \n\n\nVoit siis pyytää ihmisiä kutsumaan sinua "Foxiksi". :-)</w:t>
      </w:r>
    </w:p>
    <w:p>
      <w:r>
        <w:rPr>
          <w:b/>
        </w:rPr>
        <w:t xml:space="preserve">Tulos</w:t>
      </w:r>
    </w:p>
    <w:p>
      <w:r>
        <w:t xml:space="preserve">Onko olemassa englanninkielistä vastinetta miehen etunimelle "Reinhard"?</w:t>
      </w:r>
    </w:p>
    <w:p>
      <w:r>
        <w:rPr>
          <w:b/>
        </w:rPr>
        <w:t xml:space="preserve">Esimerkki 5.296</w:t>
      </w:r>
    </w:p>
    <w:p>
      <w:r>
        <w:t xml:space="preserve">Tämä on vaikea kysymys, ja useimmissa tapauksissa se on epäilemättä mahdollinen keskustelunaihe.   Epäilisin todella, että C#:lla on todellista tulevaisuutta.  \n\nJava taas on kirjoitettu C:llä. Useimmat nykyaikaiset kehitysalustat perustuvat C:hen. \n\nJos tässä kysymyksessä on kyse kielipolun valitsemisesta koulua varten, mielestäni joko Java tai C on hyvä vaihtoehto.  Tosin sanoisin, että sinusta tulee parempi ohjelmoija, jos ymmärrät tarkemmin, mitä "konepellin alla" on.  Siinä tapauksessa C (ja vähän assembleria ei ole pahitteeksi edes vilkaista).  Mitä korkeammalle tasolle menet, sitä vähemmän voit lopulta tehdä.</w:t>
      </w:r>
    </w:p>
    <w:p>
      <w:r>
        <w:rPr>
          <w:b/>
        </w:rPr>
        <w:t xml:space="preserve">Tulos</w:t>
      </w:r>
    </w:p>
    <w:p>
      <w:r>
        <w:t xml:space="preserve">Mikä on nykyisin käytetyin ohjelmointikieli?</w:t>
      </w:r>
    </w:p>
    <w:p>
      <w:r>
        <w:rPr>
          <w:b/>
        </w:rPr>
        <w:t xml:space="preserve">Esimerkki 5.297</w:t>
      </w:r>
    </w:p>
    <w:p>
      <w:r>
        <w:t xml:space="preserve">Vastaukset tähän kysymykseen voivat vaihdella suuresti, mutta Draken yhtälö on hyvä kehys, jossa asiaa voi pohtia.  Frank Draken ja Carl Saganin kehittämässä yhtälössä käydään läpi joitakin keskeisiä tekijöitä, jotka vaikuttavat elämän elinkelpoisuuteen muilla planeetoilla.  Kun tiedämme enemmän aurinkokunnan ulkopuolisista planeetoista ja astrobiologiasta, saamme parempia rajoja joillekin yhtälön parametreille, mutta erityisesti niiden ehtojen osalta, joissa etsitään älykästä elämää, joka voi kestää tarpeeksi kauan ottaakseen yhteyttä muihin lajeihin, meillä on hyvin vähän tietoa, jonka perusteella voimme toimia. \n\nSiten kun kyse on viimeisistä ehdoista, on suhtauduttava kaikkeen varauksella. \n\nJos kyse on yksinkertaisesti elämästä, viimeaikaiset löydöt ovat mielestäni tehneet siitä erittäin todennäköisen.  Monien aurinkokunnan ulkopuolisten planeettojen löytyminen, mukaan lukien jotkut, jotka ovat lähempänä Maan kokoa, tarkoittaa, että voimme osoittaa tiettyjä paikkoja, joissa elämä on saattanut muodostua tai on muodostumassa.  Jopa vieraammissa järjestelmissä, joissa on planeettoja, joiden massa on useita kertoja Jupiterin massaa suurempi, on mahdollista, että tällaisen suuren planeetan maanpäällinen satelliitti voisi tarjota oikeat olosuhteet elämälle.\n\nSe on hauska juttu, kun käy itse läpi Draken yhtälön.  Koska viimeiset termit ovat subjektiivisempia (ainakin siihen asti, kunnes saamme lisää tietoa), on hauska leikkiä sillä ja katsoa, missä mennään.\n\n Paras arvaus, jonka tiedemiehet ovat tällä hetkellä esittäneet, on:\n\nN = 10 × 0,5 × 2 × 0,33 × 1×10-7 × 0,01 × 67 = 2,211 × 10-7 = 0,0000002211\n\n\n missä N on niiden älykkäiden maan ulkopuolisten sivilisaatioiden lukumäärä, jotka saattavat tulla kommunikoimaan kanssamme vuoden aikana.  \n\nTullaksemme niiden planeettojen lukumäärän, jotka saavuttavat pisteen, jossa on elämää (ei älyllistä) vuodessa, otamme vain neljä ensimmäistä termiä:\n\n10 × 0,5 × 2 × 0,33 = 3,3\n\n\nSamoin noin 3,3 uutta planeettaa saavuttaa pisteen, jossa muodostuu elämää vuodessa.</w:t>
      </w:r>
    </w:p>
    <w:p>
      <w:r>
        <w:rPr>
          <w:b/>
        </w:rPr>
        <w:t xml:space="preserve">Tulos</w:t>
      </w:r>
    </w:p>
    <w:p>
      <w:r>
        <w:t xml:space="preserve">Mitkä ovat elämän todennäköisyydet toisella planeetalla?</w:t>
      </w:r>
    </w:p>
    <w:p>
      <w:r>
        <w:rPr>
          <w:b/>
        </w:rPr>
        <w:t xml:space="preserve">Esimerkki 5.298</w:t>
      </w:r>
    </w:p>
    <w:p>
      <w:r>
        <w:t xml:space="preserve">Se toimii.  Tapasin melkein 3 vuotta kestäneen poikaystäväni nettideittailun kautta.  Se ei tarkoita, ettenkö olisi tavannut paljon yhteensopimattomia ihmisiä.  Käytin nettideittailua silloin tällöin noin vuoden ajan ennen kuin tapasin hänet.  \n\nOnline dating on vain yksi tapa tavata ihmisiä, mutta sen ei pitäisi olla ainoa tapa tavata ihmisiä.  Jos luotat siihen, että se toimii, se ei todennäköisesti toimi, koska olet panostanut siihen liikaa tunteita, ja odotuksesi värittävät kokemustasi.  Se toimii, kun lakkaat toivomasta, että jokainen tapaamasi henkilö on se oikea, ja päätät sen sijaan pitää hauskaa kokemuksen kanssa lopputuloksesta riippumatta.  Kyllä, huonotkin treffit voivat olla hauskoja.  Ajattele anekdootteja, joita voit jakaa ystäviesi kanssa.\n\nMinusta kestää muutaman viikon saada tuntumaa siihen, miten asiat toimivat.  Sitten se on jonkin aikaa ylä- ja alamäkeä riippuen siitä, kenen kanssa olet tekemisissä.  Kun se ei tunnu enää hauskalta, pidä taukoa.  Palaa takaisin muutaman kuukauden kuluttua.  Muuta profiiliasi sen mukaan, miltä sinusta tuntuu.  \n\nOn tärkeää, että tunnet olosi hyväksi itsellesi, muuten et houkuttele haluamiasi ihmisiä, sillä kuka haluaisi olla jonkun kanssa, joka on masentunut itsestään?  Nettideittailu on oikeastaan heijastus siitä, miltä sinusta tuntuu.  Kun sinulla on hyvä olo itsestäsi, nettitreffikokemuksesi paranee.  Kun olosi on huono, se ei yleensä ole niin hyvä kokemus.  \Olin juuri vetämässä deittiprofiilini pois, koska huomasin tapaavani paljon ihmisiä offline-menetelmin.  Ystäväni kuitenkin huomautti, että minulle ei maksaisi mitään (taloudellisesti tai emotionaalisesti), jos jättäisin profiilini pystyyn.  \n\nHän oli mielestäni oikeassa, joten päätin kirjoittaa profiilini uudelleen viimeisen kerran ja laittaa sen esille.  Kun kirjoitin sen tällä kertaa uudelleen, lakkasin välittämästä siitä, mitä muut ihmiset ajattelisivat siitä, mitä kirjoitin, tai miten he voisivat tuomita minut.  Sen sijaan kirjoitin profiilin, joka kuvasti juuri sitä, miltä minusta tuntui ja kuka olin sillä hetkellä.\n\nJa sitten aloin tavata mielenkiintoisia ihmisiä.  Pian sen jälkeen tapasin poikaystäväni, ja asiat ovat sujuneet hyvin siitä lähtien.</w:t>
      </w:r>
    </w:p>
    <w:p>
      <w:r>
        <w:rPr>
          <w:b/>
        </w:rPr>
        <w:t xml:space="preserve">Tulos</w:t>
      </w:r>
    </w:p>
    <w:p>
      <w:r>
        <w:t xml:space="preserve">Mitä mieltä olet nettideittailusta?</w:t>
      </w:r>
    </w:p>
    <w:p>
      <w:r>
        <w:rPr>
          <w:b/>
        </w:rPr>
        <w:t xml:space="preserve">Esimerkki 5.299</w:t>
      </w:r>
    </w:p>
    <w:p>
      <w:r>
        <w:t xml:space="preserve">Aluksi se johtui käytännön syistä.  Korkokengät lisättiin kenkiin noin 1500-luvulla, jotta hevosmiesten jalat eivät liukastuisi jalustimesta.\n\nViimein korkokenkien käyttämisestä tuli muotia.</w:t>
      </w:r>
    </w:p>
    <w:p>
      <w:r>
        <w:rPr>
          <w:b/>
        </w:rPr>
        <w:t xml:space="preserve">Tulos</w:t>
      </w:r>
    </w:p>
    <w:p>
      <w:r>
        <w:t xml:space="preserve">Miksi kengissä on korkokengät?  Jalat on suunniteltu litteiksi...?</w:t>
      </w:r>
    </w:p>
    <w:p>
      <w:r>
        <w:rPr>
          <w:b/>
        </w:rPr>
        <w:t xml:space="preserve">Esimerkki 5.300</w:t>
      </w:r>
    </w:p>
    <w:p>
      <w:r>
        <w:t xml:space="preserve">Se, kannattaisiko minkään juhlan takia lentää maata pitkin, riippuu varmasti sinusta itsestäsi, mutta mitä yritysjuhliin tulee, Yahoon juhlat ovat mielestäni huippuja.\n\nHe tekevät kaikkensa niin monella tavalla.  Bändit ovat vaikuttavan isoja (bileiksi), kuten tämän vuoden Earth, Wind, and Fire (http://www.allmusic.com/cg/amg.dll?p=amg&amp;sql=11:aq6jtr59klox), tarjolla on valtava valikoima ruokaa ja alkoholia (mukaan lukien jääveistoksina valmistettuja martinipulloja) ja paljon muuta toimintaa (uhkapelejä, kokovartalovideopelejä).  \n\nMutta kaikesta tästä huolimatta nautintosi määräytyy luultavasti enemmän sen mukaan, kuinka paljon nautit työkavereidesi seurasta (jos he ovat menossa), treffikumppanisi seurasta ja/tai kuinka kauan pystyt nauttimaan uhkapelaamisesta/tanssimisesta.\n\nKahdessa edellisessä juhlassa minuun teki todella suuren vaikutuksen, mutta nautin jälkimmäisestä paljon enemmän, koska jaoimme treffikumppanini kanssa suuren innostuksen juhliin ja tanssimiseen.\n\nNäyttää siltä, että viimevuotiset kuvalinkit eivät enää toimi :(</w:t>
      </w:r>
    </w:p>
    <w:p>
      <w:r>
        <w:rPr>
          <w:b/>
        </w:rPr>
        <w:t xml:space="preserve">Tulos</w:t>
      </w:r>
    </w:p>
    <w:p>
      <w:r>
        <w:t xml:space="preserve">Pitäisikö minun lentää takaisin Sunnyvaleen (WI:stä) vuoden lopun juhliin? Onko se sen arvoista?I'?</w:t>
      </w:r>
    </w:p>
    <w:p>
      <w:r>
        <w:rPr>
          <w:b/>
        </w:rPr>
        <w:t xml:space="preserve">Esimerkki 5.301</w:t>
      </w:r>
    </w:p>
    <w:p>
      <w:r>
        <w:t xml:space="preserve">Kyllä, mutta sinun on siivottava sotku.</w:t>
      </w:r>
    </w:p>
    <w:p>
      <w:r>
        <w:rPr>
          <w:b/>
        </w:rPr>
        <w:t xml:space="preserve">Tulos</w:t>
      </w:r>
    </w:p>
    <w:p>
      <w:r>
        <w:t xml:space="preserve">Jos työkaverillasi on valkoinen pää, joka on valmis puhkeamaan, voisitko mennä sinne ja puhkaista sen hänen puolestaan?</w:t>
      </w:r>
    </w:p>
    <w:p>
      <w:r>
        <w:rPr>
          <w:b/>
        </w:rPr>
        <w:t xml:space="preserve">Esimerkki 5.302</w:t>
      </w:r>
    </w:p>
    <w:p>
      <w:r>
        <w:t xml:space="preserve">Niille, jotka asuvat pohjoisella pallonpuoliskolla:\nKuu on kasvava tai laskeva sen mukaan, onko kuun oikea puoli tumma vai vaalea. \n\nKuun valaistu alue kasvaa ajan myötä oikealta vasemmalle. \n\nHyvä kaavio tästä löytyy osoitteesta: http://www.astro.umd.edu/education/astro/moon/waxing.gif\n\n\nEteläisellä pallonpuoliskolla asuville vaikutus on päinvastainen.\n\n\nLisätietoa löytyy osoitteesta: http://www.astro.umd.edu/education/astro/moon/phases.html.</w:t>
      </w:r>
    </w:p>
    <w:p>
      <w:r>
        <w:rPr>
          <w:b/>
        </w:rPr>
        <w:t xml:space="preserve">Tulos</w:t>
      </w:r>
    </w:p>
    <w:p>
      <w:r>
        <w:t xml:space="preserve">Mistä tiedän, onko kuu kasvava vai laskeva?</w:t>
      </w:r>
    </w:p>
    <w:p>
      <w:r>
        <w:rPr>
          <w:b/>
        </w:rPr>
        <w:t xml:space="preserve">Esimerkki 5.303</w:t>
      </w:r>
    </w:p>
    <w:p>
      <w:r>
        <w:t xml:space="preserve">Ukulele eli uke on jousisoitin. Se on kitaran pienempi, nelikielinen versio. 1900-luvun alussa soittimen nimestä käytettiin usein muotoa "ukelele", joka on edelleen käytössä Isossa-Britanniassa. Myös havaijilaista kirjoitusasua 'ukulele on joskus nähty.</w:t>
      </w:r>
    </w:p>
    <w:p>
      <w:r>
        <w:rPr>
          <w:b/>
        </w:rPr>
        <w:t xml:space="preserve">Tulos</w:t>
      </w:r>
    </w:p>
    <w:p>
      <w:r>
        <w:t xml:space="preserve">Mikä on nimitys pienen kitaran näköiselle 4-kieliselle havaijilaiselle soittimelle?</w:t>
      </w:r>
    </w:p>
    <w:p>
      <w:r>
        <w:rPr>
          <w:b/>
        </w:rPr>
        <w:t xml:space="preserve">Esimerkki 5.304</w:t>
      </w:r>
    </w:p>
    <w:p>
      <w:r>
        <w:t xml:space="preserve">Seitsemän sisarkoulua ovat Smith, Vassar, Wellesley, Bryn Mawr, Mount Holyoke, Radcliffe ja Barnard. Niitä pidetään todellakin erinomaisina korkeakouluina, kävin itse kahta niistä!</w:t>
      </w:r>
    </w:p>
    <w:p>
      <w:r>
        <w:rPr>
          <w:b/>
        </w:rPr>
        <w:t xml:space="preserve">Tulos</w:t>
      </w:r>
    </w:p>
    <w:p>
      <w:r>
        <w:t xml:space="preserve">Mitä ovat Seitsemän sisaren koulut? Pidetäänkö niitä hyvinä korkeakouluina?</w:t>
      </w:r>
    </w:p>
    <w:p>
      <w:r>
        <w:rPr>
          <w:b/>
        </w:rPr>
        <w:t xml:space="preserve">Esimerkki 5.305</w:t>
      </w:r>
    </w:p>
    <w:p>
      <w:r>
        <w:t xml:space="preserve">Vuosien 1918, 1957 ja 1968 influenssapandemiat voidaan jäljittää lintuinfluenssaan, joka muuntui ihmisviruksen kanssa. Nämä pandemiat tappoivat lukuisia ihmisiä. Paniikki johtuu myös siitä, että Aasiassa tällä hetkellä vaikuttavaa lintuinfluenssaa H5N1-virusta vastaan ei ole rokotetta. Kuten viime vuonna, myös "tavallista" ihmisinfluenssaa vastaan on pulaa rokotteista.\nNormaalitilanteessa flunssan iskiessä on vain kuumeinen, kipeä ja väsynyt muutaman päivän ajan. Kun flunssa iskee haavoittuvampiin ihmisiin, kuten vanhuksiin ja hyvin pieniin vauvoihin, se voi aiheuttaa hengitysvaikeuksia ja jopa tappaa heidät.</w:t>
      </w:r>
    </w:p>
    <w:p>
      <w:r>
        <w:rPr>
          <w:b/>
        </w:rPr>
        <w:t xml:space="preserve">Tulos</w:t>
      </w:r>
    </w:p>
    <w:p>
      <w:r>
        <w:t xml:space="preserve">miksi lintuinfluenssaa pidetään niin pelottavana tautina?</w:t>
      </w:r>
    </w:p>
    <w:p>
      <w:r>
        <w:rPr>
          <w:b/>
        </w:rPr>
        <w:t xml:space="preserve">Esimerkki 5.306</w:t>
      </w:r>
    </w:p>
    <w:p>
      <w:r>
        <w:t xml:space="preserve">Kansallinen koulupudokkuuden ehkäisykeskus (National Dropout Prevention Center) kannattaa koulupudokkuuden vähentämiseksi "jatkuvan parantamisen periaatteeseen perustuvien vaihtoehtoisten strategioiden toteuttamista oppilaiden arvosanojen säilyttämistä tukevien politiikkojen sijasta".\n\nOrganisaatio uskoo toisin sanoen, että mielekkään koulutuksen määrittelyn ei pitäisi perustua pelkästään arvosanoihin vaan yksilöllisiin suorituksiin. \n\nJokainen oppija aloittaa eri tasolla emotionaalisesti, sosiaalisesti, kognitiivisesti ja käyttäytymisen kannalta. Ja koska kaikilla näillä tekijöillä on merkitystä oppimisessa, samaa standardia ei pitäisi soveltaa kaikkiin oppilaisiin. \n\nNDPC:n mielestä keskeyttämisiä voitaisiin ehkäistä, jos jokainen lapsi arvioitaisiin yksilönä ja hänen edistymistään punnittaisiin hänen yksilöllisten tarpeidensa perusteella, ei suhteessa muihin oppilaisiin.\n\nYksi parhaista opetusstrategioista he suosittelevat palveluoppimista. Tämä on teoria, joka perustuu käytännön kokemuksen ja akateemisen oppimisen yhteyteen, johon sisältyy myös palvelua yhteisölle. Monet oppijat ovat osoittaneet, että he voivat ymmärtää käsitteet paremmin ja menestyä paremmin kokemuksellisen oppimisen avulla perinteisen oppikirjaan/luentoon/tekstiin perustuvan oppimisen sijaan. \n\n\nToivottavasti tästä on apua!</w:t>
      </w:r>
    </w:p>
    <w:p>
      <w:r>
        <w:rPr>
          <w:b/>
        </w:rPr>
        <w:t xml:space="preserve">Tulos</w:t>
      </w:r>
    </w:p>
    <w:p>
      <w:r>
        <w:t xml:space="preserve">Mitä voidaan tehdä lukioiden keskeyttämisasteen alentamiseksi?</w:t>
      </w:r>
    </w:p>
    <w:p>
      <w:r>
        <w:rPr>
          <w:b/>
        </w:rPr>
        <w:t xml:space="preserve">Esimerkki 5.307</w:t>
      </w:r>
    </w:p>
    <w:p>
      <w:r>
        <w:t xml:space="preserve">Parafraasointi on sitä, kun muotoilet jonkun toisen ajatukset omin sanoin. Se ei ole vain kappaleen uudelleenkirjoittamista tai muutaman sanan muuttamista. Alla olevasta webs ite:\nParafrasointi on:\n*oma versio jonkun toisen ilmaisemista olennaisista tiedoista ja ajatuksista uudessa muodossa. \n*yksi laillinen tapa (kun siihen liittyy tarkka dokumentaatio) lainata lähteestä. \n*yhteenvetoa yksityiskohtaisempi uudelleenmuotoilu, jossa keskitytään tiiviisti yhteen pääajatukseen. \n\nOle varovainen, jos otat lauseen ja muutat siinä vain muutaman sanan - jotkin plagiaatin havaitsemisohjelmat havaitsevat sen ja kutsuvat sitä plagiaatiksi.</w:t>
      </w:r>
    </w:p>
    <w:p>
      <w:r>
        <w:rPr>
          <w:b/>
        </w:rPr>
        <w:t xml:space="preserve">Tulos</w:t>
      </w:r>
    </w:p>
    <w:p>
      <w:r>
        <w:t xml:space="preserve">Mitä on parafraasointi?</w:t>
      </w:r>
    </w:p>
    <w:p>
      <w:r>
        <w:rPr>
          <w:b/>
        </w:rPr>
        <w:t xml:space="preserve">Esimerkki 5.308</w:t>
      </w:r>
    </w:p>
    <w:p>
      <w:r>
        <w:t xml:space="preserve">Paras vaihtoehto on katsoa soccertv.com, jossa on otteluohjelma. Haluamasi kanavat ovat:  Jos haluat mennä pubiin, paras on Mad dog in the fog San Franciscossa, Fibbar Magees Sunnyvalessa on hyvä lounasaikaan Mestarien liigan pelejä varten.</w:t>
      </w:r>
    </w:p>
    <w:p>
      <w:r>
        <w:rPr>
          <w:b/>
        </w:rPr>
        <w:t xml:space="preserve">Tulos</w:t>
      </w:r>
    </w:p>
    <w:p>
      <w:r>
        <w:t xml:space="preserve">miten voin katsoa jalkapalloa televisiosta Kaliforniassa?</w:t>
      </w:r>
    </w:p>
    <w:p>
      <w:r>
        <w:rPr>
          <w:b/>
        </w:rPr>
        <w:t xml:space="preserve">Esimerkki 5.309</w:t>
      </w:r>
    </w:p>
    <w:p>
      <w:r>
        <w:t xml:space="preserve">Liian monimutkainen tiivistettäväksi tässä, lue alla oleva artikkeli.</w:t>
      </w:r>
    </w:p>
    <w:p>
      <w:r>
        <w:rPr>
          <w:b/>
        </w:rPr>
        <w:t xml:space="preserve">Tulos</w:t>
      </w:r>
    </w:p>
    <w:p>
      <w:r>
        <w:t xml:space="preserve">Mikä on järjestelmä, jonka mukaan jalkapalloilijat asetetaan paremmuusjärjestykseen ja miten se toimii?</w:t>
      </w:r>
    </w:p>
    <w:p>
      <w:r>
        <w:rPr>
          <w:b/>
        </w:rPr>
        <w:t xml:space="preserve">Esimerkki 5.310</w:t>
      </w:r>
    </w:p>
    <w:p>
      <w:r>
        <w:t xml:space="preserve">Filippiiniläiset eivät ole ainoa klutuuriryhmä, joka tekee niin, ja se on historiallisesti järkevää: homo sapiensilla oli kädet kauan ennen kuin työkalut ja lusikat "keksittiin".</w:t>
      </w:r>
    </w:p>
    <w:p>
      <w:r>
        <w:rPr>
          <w:b/>
        </w:rPr>
        <w:t xml:space="preserve">Tulos</w:t>
      </w:r>
    </w:p>
    <w:p>
      <w:r>
        <w:t xml:space="preserve">Miksi filippiiniläiset syövät paljain käsin?</w:t>
      </w:r>
    </w:p>
    <w:p>
      <w:r>
        <w:rPr>
          <w:b/>
        </w:rPr>
        <w:t xml:space="preserve">Esimerkki 5.311</w:t>
      </w:r>
    </w:p>
    <w:p>
      <w:r>
        <w:t xml:space="preserve">Muutamia huomioitavia asioita:\n\n1. Onko sinulla kaapeli-, dsl- vai valintaliittymä?\n2. Syötitkö aiemmin, kun sinulla ei ollut reititintä, käyttäjätunnuksen ja salasanan, jotta sait yhteyden internetiin? Jos näin on, sinun on konfiguroitava kaapeli-/dsl-modeemi isännöimään käyttäjätunnusta ja salasanaa. SBC:n DSL-modeemissa voit tehdä sen osoitteessa http://192.168.1.0/, ja "Advanced configuration" -kohdassa on tätä varten vaihtoehto.\n3. Liititkö ethernet-kaapelin kaapeli-/dsl-modeemista reitittimen WAN-porttiin?\n4. Saatko reitittimen osoittaman dynaamisen IP-osoitteen? Tarkista se Start-&gt;Run-&gt;Cmd-&gt;ipconfig. Siinä pitäisi näkyä jokin IP-osoite, kuten 192.168.1.x.\n5. Suorita seuraava komento komentoikkunassa (Start-&gt;Run-&gt;cmd)\n ping www.yahoo.com\n\n\nToivottavasti tästä on apua.</w:t>
      </w:r>
    </w:p>
    <w:p>
      <w:r>
        <w:rPr>
          <w:b/>
        </w:rPr>
        <w:t xml:space="preserve">Tulos</w:t>
      </w:r>
    </w:p>
    <w:p>
      <w:r>
        <w:t xml:space="preserve">Langattoman reitittimen asennus?</w:t>
      </w:r>
    </w:p>
    <w:p>
      <w:r>
        <w:rPr>
          <w:b/>
        </w:rPr>
        <w:t xml:space="preserve">Esimerkki 5.312</w:t>
      </w:r>
    </w:p>
    <w:p>
      <w:r>
        <w:t xml:space="preserve">Yhdysvalloissa kullan kynnys on puoli miljoonaa, platinan kynnys on miljoona.\n\nTripla platinaa saavan albumin myynti on siis yli kolme miljoonaa kappaletta.</w:t>
      </w:r>
    </w:p>
    <w:p>
      <w:r>
        <w:rPr>
          <w:b/>
        </w:rPr>
        <w:t xml:space="preserve">Tulos</w:t>
      </w:r>
    </w:p>
    <w:p>
      <w:r>
        <w:t xml:space="preserve">Kuinka monta albumia artistin on myytävä saadakseen kulta- tai platinalevyn?</w:t>
      </w:r>
    </w:p>
    <w:p>
      <w:r>
        <w:rPr>
          <w:b/>
        </w:rPr>
        <w:t xml:space="preserve">Esimerkki 5.313</w:t>
      </w:r>
    </w:p>
    <w:p>
      <w:r>
        <w:t xml:space="preserve">Ferdinand Magellania kutsuttiin Filippiinien "löytäjäksi" hänen rantauduttuaan Homonhon saarelle, joka sijaitsi lähellä Samaria, 17. maaliskuuta 1521. Hän vaati saaria Espanjan kuningas Filip II:n nimissä ja nimesi ne Felipinasiksi eli Filippiineiksi. Myöhemmin hän sai surmansa Cebun Mactanin saarella yhteenotossa Lapu-lapu-nimisen päällikön johtamien alkuasukassotureiden kanssa.</w:t>
      </w:r>
    </w:p>
    <w:p>
      <w:r>
        <w:rPr>
          <w:b/>
        </w:rPr>
        <w:t xml:space="preserve">Tulos</w:t>
      </w:r>
    </w:p>
    <w:p>
      <w:r>
        <w:t xml:space="preserve">Kuka purjehti Espanjasta Etelä-Amerikan kärjen ympäri ja Tyynen valtameren yli Filippiineihin?</w:t>
      </w:r>
    </w:p>
    <w:p>
      <w:r>
        <w:rPr>
          <w:b/>
        </w:rPr>
        <w:t xml:space="preserve">Esimerkki 5.314</w:t>
      </w:r>
    </w:p>
    <w:p>
      <w:r>
        <w:t xml:space="preserve">MLJ Magazines julkaisi sen ensimmäisen kerran marraskuussa 1939.</w:t>
      </w:r>
    </w:p>
    <w:p>
      <w:r>
        <w:rPr>
          <w:b/>
        </w:rPr>
        <w:t xml:space="preserve">Tulos</w:t>
      </w:r>
    </w:p>
    <w:p>
      <w:r>
        <w:t xml:space="preserve">Milloin Archie-sarjakuvat julkaistiin?</w:t>
      </w:r>
    </w:p>
    <w:p>
      <w:r>
        <w:rPr>
          <w:b/>
        </w:rPr>
        <w:t xml:space="preserve">Esimerkki 5.315</w:t>
      </w:r>
    </w:p>
    <w:p>
      <w:r>
        <w:t xml:space="preserve">Hei,\n\nKysymys kiinnostaa minua erityisesti, koska olen ollut kiinnostunut koulutuksen uudistamisesta jo jonkin aikaa. Uskon, että koulutuksen laatuun vaikuttaa paljon opettajien laatu. Laadukkaiden opettajien saamiseksi olisi toteutettava monia erilaisia aloitteita. \n\nOn useita alueita, joilla voidaan keskittyä opettajien parantamiseen:\n\n1) valmistelu ja pätevyyskirja - jotkut osavaltiot ovat keskittyneet parantamaan opettajankoulutusohjelmia ja nostamaan PRAXISin kaltaisten pätevöitymiskokeiden läpäisypistemäärää.\n\n2) perehdyttäminen ja opettajuuden säilyttäminen - tiedetään, että opettajien ammattikunnassa on korkea loppuunpalamisprosentti. se ei ole yllättävää. heidän odotetaan pohjimmiltaan kasvattavan yhteiskuntamme lapset ja viettävät heidän kanssaan usein enemmän aikaa kuin vanhemmat. Siksi jotkin osavaltiot ovat ottaneet käyttöön parempia tukiohjelmia uusille opettajille. jokaiselle uudelle opettajalle nimetään opettajaohjaaja ja hallinto tukee opettajien autonomiaa ja ammatillista kehitystä. tämä on muutamia keinoja, joilla voidaan auttaa uusien opettajien pysymistä opettajina. \n\n3) ammatillinen kehittyminen - osavaltioiden tulisi kannustaa opettajiensa ammatillista kehittymistä. Tämä ei tarkoita vain sitä, että ne nostavat odotuksia opettajien suorittamille kursseille, vaan myös sitä, että ne sitovat tämän kehityksen korvauksiin. yksi tapa, jolla valtiot ovat kannustaneet opettajia ammatilliseen kasvuun, on kansallisten sertifiointiohjelmien käyttöönotto. kokeen läpäissyt opettaja saa palkankorotuksen sekä oikeuden opettaa missä tahansa muussa osavaltiossa ilman lisävaatimuksia.\n\n4) vastuuvelvollisuus - on ongelma, jos huonosti suoriutuvat opettajat saavat jäädä opettajiksi viran puolesta. vaikka opettajien vastuuvelvollisuuden varmistaminen on tärkeää, näyttää siltä, että jotkin osavaltiot näkevät tämän alueen ihmelääkkeenä hyvien opettajien synnyttämiseksi. se ei ole sitä. muut tekijät ovat yhtä tärkeitä, elleivät jopa tärkeämpiä. kuolleiden opettajien karsimiseksi pois on vain kasvatettava parempaa opetushenkilöstöä. \n\n5) oikeudenmukainen korvaus - tämä on luonnollisesti hyvin tärkeää. \n\n\nToivottavasti tästä on apua?</w:t>
      </w:r>
    </w:p>
    <w:p>
      <w:r>
        <w:rPr>
          <w:b/>
        </w:rPr>
        <w:t xml:space="preserve">Tulos</w:t>
      </w:r>
    </w:p>
    <w:p>
      <w:r>
        <w:t xml:space="preserve">Miten voimme parantaa lukioiden opettajien laatua?</w:t>
      </w:r>
    </w:p>
    <w:p>
      <w:r>
        <w:rPr>
          <w:b/>
        </w:rPr>
        <w:t xml:space="preserve">Esimerkki 5.316</w:t>
      </w:r>
    </w:p>
    <w:p>
      <w:r>
        <w:t xml:space="preserve">Yleensä elokuvanörtit suosivat Vertigoa tai Notoriousia, mutta myös aiemmin mainittu North By Northwest saa paljon ääniä.\n\nEurooppalaiset kriitikot mainitsevat yleensä Vertigon, koska Cary Grant ja Ingrid Bergman tekevät siinä upeaa työtä, ja lisäksi se on elokuva, joka esitteli McGuffinin käsitteen. Kyseessä on juonikuvio, jonka varassa kaikki näyttää olevan, kun tarina tekee taustalla jotain muuta (paljon salakavalampaa). Notorious-elokuvassa McGuffin on (ovat) viinipullot täynnä uraania.\n\nPidän Vertigoa hänen parhaana elokuvana, koska se on niin hiton uskomaton ja yliampuva, mutta hän silti onnistuu siinä. Jimmy Stewart ei ole koskaan ollut parempi koko urallaan, ja kuvaus, musiikki ja tunnelma ovat aivan uskomattomia.\n\n\nMuut (vielä mainitsemattomat) hienot Hitchcock-elokuvat, jotka sinun on nähtävä, ovat:\n\n1. Varhainen kausi: Hitchcockin elokuvat: Kolmekymmentäyhdeksän askelta (1939), Nainen katoaa, Muukalaisia junassa\n2. Keskimmäinen kausi: \n3. Myöhemmin: Psyko (tietysti).</w:t>
      </w:r>
    </w:p>
    <w:p>
      <w:r>
        <w:rPr>
          <w:b/>
        </w:rPr>
        <w:t xml:space="preserve">Tulos</w:t>
      </w:r>
    </w:p>
    <w:p>
      <w:r>
        <w:t xml:space="preserve">mikä oli Hitchcockin paras elokuva?</w:t>
      </w:r>
    </w:p>
    <w:p>
      <w:r>
        <w:rPr>
          <w:b/>
        </w:rPr>
        <w:t xml:space="preserve">Esimerkki 5.317</w:t>
      </w:r>
    </w:p>
    <w:p>
      <w:r>
        <w:t xml:space="preserve">Alla on taksonomia, jota eläintieteilijät käyttävät eläinten luokittelussa.  Toivottavasti siitä on apua.</w:t>
      </w:r>
    </w:p>
    <w:p>
      <w:r>
        <w:rPr>
          <w:b/>
        </w:rPr>
        <w:t xml:space="preserve">Tulos</w:t>
      </w:r>
    </w:p>
    <w:p>
      <w:r>
        <w:t xml:space="preserve">Miten eläimet luokitellaan?</w:t>
      </w:r>
    </w:p>
    <w:p>
      <w:r>
        <w:rPr>
          <w:b/>
        </w:rPr>
        <w:t xml:space="preserve">Esimerkki 5.318</w:t>
      </w:r>
    </w:p>
    <w:p>
      <w:r>
        <w:t xml:space="preserve">Kansallinen syöpäinstituutti suosittelee, että 40-vuotiaiden ja sitä vanhempien naisten tulisi käydä mammografiassa 1-2 vuoden välein. Naisten, joilla on keskimääräistä suurempi rintasyöpäriski, olisi keskusteltava terveydenhuoltohenkilökuntansa kanssa siitä, pitäisikö heidän käydä mammografiassa ennen 40 vuoden ikää ja kuinka usein. Lisätietoja seulontamammografiasta ja diagnostisesta mammografiasta saat lähteestä.</w:t>
      </w:r>
    </w:p>
    <w:p>
      <w:r>
        <w:rPr>
          <w:b/>
        </w:rPr>
        <w:t xml:space="preserve">Tulos</w:t>
      </w:r>
    </w:p>
    <w:p>
      <w:r>
        <w:t xml:space="preserve">Milloin mammografiat kannattaa aloittaa / ottaa?</w:t>
      </w:r>
    </w:p>
    <w:p>
      <w:r>
        <w:rPr>
          <w:b/>
        </w:rPr>
        <w:t xml:space="preserve">Esimerkki 5.319</w:t>
      </w:r>
    </w:p>
    <w:p>
      <w:r>
        <w:t xml:space="preserve">Reinhold Messner</w:t>
      </w:r>
    </w:p>
    <w:p>
      <w:r>
        <w:rPr>
          <w:b/>
        </w:rPr>
        <w:t xml:space="preserve">Tulos</w:t>
      </w:r>
    </w:p>
    <w:p>
      <w:r>
        <w:t xml:space="preserve">kuka kiipesi ensimmäisenä ihmisenä kaikille maailman 8 000 metrin vuorille?</w:t>
      </w:r>
    </w:p>
    <w:p>
      <w:r>
        <w:rPr>
          <w:b/>
        </w:rPr>
        <w:t xml:space="preserve">Esimerkki 5.320</w:t>
      </w:r>
    </w:p>
    <w:p>
      <w:r>
        <w:t xml:space="preserve">Lataa ensin lisäosa:\nTools &gt; Add-Ins &gt; Analysis Tool Pack\nthen find it:\nTools &gt; Data Analysis &amp; Choose Regression\nIf you need any more help mail me.</w:t>
      </w:r>
    </w:p>
    <w:p>
      <w:r>
        <w:rPr>
          <w:b/>
        </w:rPr>
        <w:t xml:space="preserve">Tulos</w:t>
      </w:r>
    </w:p>
    <w:p>
      <w:r>
        <w:t xml:space="preserve">Miten voin suorittaa regression Excelissä?</w:t>
      </w:r>
    </w:p>
    <w:p>
      <w:r>
        <w:rPr>
          <w:b/>
        </w:rPr>
        <w:t xml:space="preserve">Esimerkki 5.321</w:t>
      </w:r>
    </w:p>
    <w:p>
      <w:r>
        <w:t xml:space="preserve">Urheilutapahtuma\nGolf\nGambling\nBeer\nCheeseburgers\nMitä tahansa ja kaikkea edellä mainittua hänen kavereidensa kanssa.</w:t>
      </w:r>
    </w:p>
    <w:p>
      <w:r>
        <w:rPr>
          <w:b/>
        </w:rPr>
        <w:t xml:space="preserve">Tulos</w:t>
      </w:r>
    </w:p>
    <w:p>
      <w:r>
        <w:t xml:space="preserve">Jos sinua pyydettäisiin suunnittelemaan "täydellinen viikonloppu" miehelle, mitä sisältäisit?</w:t>
      </w:r>
    </w:p>
    <w:p>
      <w:r>
        <w:rPr>
          <w:b/>
        </w:rPr>
        <w:t xml:space="preserve">Esimerkki 5.322</w:t>
      </w:r>
    </w:p>
    <w:p>
      <w:r>
        <w:t xml:space="preserve">Käytännöllinen: Koska käytössä on useita hyvin epäyhteensopivia jännitteitä (110v, 220v), on hyvä ajatus olla käyttämättä samoja pistokkeita. Joku kytkee väistämättä väärän laitteen, ja 110 voltin laitteen kytkeminen 220 volttiin voi olla melko ikävää. Kaksoisjännitelaitteita, jotka ovat nykyään suosittuja (suurelta osin siksi, että tehopuolijohteet tekevät niistä edullisia), ei ollut olemassa, kun pistokkeet suunniteltiin!\n\nPoliittinen: Tämä oli luultavasti yksi tekijä, joka vaikutti muun muassa siihen, että sähkölaitteiden standardeja varten valittiin erilainen järjestelmä.</w:t>
      </w:r>
    </w:p>
    <w:p>
      <w:r>
        <w:rPr>
          <w:b/>
        </w:rPr>
        <w:t xml:space="preserve">Tulos</w:t>
      </w:r>
    </w:p>
    <w:p>
      <w:r>
        <w:t xml:space="preserve">Miten on mahdollista, että eri maat ovat keksineet eri tyylisiä pistorasiapistokkeita?</w:t>
      </w:r>
    </w:p>
    <w:p>
      <w:r>
        <w:rPr>
          <w:b/>
        </w:rPr>
        <w:t xml:space="preserve">Esimerkki 5.323</w:t>
      </w:r>
    </w:p>
    <w:p>
      <w:r>
        <w:t xml:space="preserve">Riippuu siitä, mitä tarkoitat "säästää paljon rahaa".  Jos yrität säästää rahaa tietyn ajanjakson aikana, se riippuu.  Pitkällä aikavälillä saatat säästää rahaa ostamalla, koska lopulta omistat kiinteistön ja voit myydä sen ja saada sijoituksesi takaisin.  Saatat jopa tehdä rahaa ostamalla, jos asut alueella, jossa kiinteistön arvo todennäköisesti nousee sinä aikana, jonka saatat asua siellä.\n\nJos yrität säästää rahaa kuukausittain, vuokraaminen on yleensä halvempaa, paitsi jos a) voit vuokrata yhden tai useamman huoneen, jolloin voit kompensoida kuukausittaisia menojasi, tai b) sinulla on varaa maksaa suuri käsiraha.\n\nOlen itse asunut kalliilla alueella ja sanon, että osta, jos sinulla on siihen varaa.  Jos ei muuta, voit ryhtyä sisustamaan tai remontoimaan, mitä et yleensä voi tehdä, kun vuokraat.</w:t>
      </w:r>
    </w:p>
    <w:p>
      <w:r>
        <w:rPr>
          <w:b/>
        </w:rPr>
        <w:t xml:space="preserve">Tulos</w:t>
      </w:r>
    </w:p>
    <w:p>
      <w:r>
        <w:t xml:space="preserve">Pitäisikö minun vuokrata vai ostaa?</w:t>
      </w:r>
    </w:p>
    <w:p>
      <w:r>
        <w:rPr>
          <w:b/>
        </w:rPr>
        <w:t xml:space="preserve">Esimerkki 5.324</w:t>
      </w:r>
    </w:p>
    <w:p>
      <w:r>
        <w:t xml:space="preserve">USPS:n mukaan: \n "The United States Postal Service® ei pidä tarkkaa kirjaa siitä, kuinka monta postinumeroa on tällä hetkellä käytössä, mutta määrä on yli 42 000."</w:t>
      </w:r>
    </w:p>
    <w:p>
      <w:r>
        <w:rPr>
          <w:b/>
        </w:rPr>
        <w:t xml:space="preserve">Tulos</w:t>
      </w:r>
    </w:p>
    <w:p>
      <w:r>
        <w:t xml:space="preserve">Kuinka monta postinumeroa Yhdysvalloissa on?</w:t>
      </w:r>
    </w:p>
    <w:p>
      <w:r>
        <w:rPr>
          <w:b/>
        </w:rPr>
        <w:t xml:space="preserve">Esimerkki 5.325</w:t>
      </w:r>
    </w:p>
    <w:p>
      <w:r>
        <w:t xml:space="preserve">Hän johti liigan sekä pisteytyksessä että syöttöissä yhden kauden aikana.</w:t>
      </w:r>
    </w:p>
    <w:p>
      <w:r>
        <w:rPr>
          <w:b/>
        </w:rPr>
        <w:t xml:space="preserve">Tulos</w:t>
      </w:r>
    </w:p>
    <w:p>
      <w:r>
        <w:t xml:space="preserve">Mitä sellaista Nate "Tiny" Archibald teki NBA-kaudella 1972-73, mitä kukaan ei ollut tehnyt ennen eikä jälkeen?</w:t>
      </w:r>
    </w:p>
    <w:p>
      <w:r>
        <w:rPr>
          <w:b/>
        </w:rPr>
        <w:t xml:space="preserve">Esimerkki 5.326</w:t>
      </w:r>
    </w:p>
    <w:p>
      <w:r>
        <w:t xml:space="preserve">Goan rannoilla voi surffata.  \n\nhttp://www.indianbeachesportal.com/goa%2Dbeaches/</w:t>
      </w:r>
    </w:p>
    <w:p>
      <w:r>
        <w:rPr>
          <w:b/>
        </w:rPr>
        <w:t xml:space="preserve">Tulos</w:t>
      </w:r>
    </w:p>
    <w:p>
      <w:r>
        <w:t xml:space="preserve">Onko Intian rannikolla hyviä surffipaikkoja?</w:t>
      </w:r>
    </w:p>
    <w:p>
      <w:r>
        <w:rPr>
          <w:b/>
        </w:rPr>
        <w:t xml:space="preserve">Esimerkki 5.327</w:t>
      </w:r>
    </w:p>
    <w:p>
      <w:r>
        <w:t xml:space="preserve">Se riippuu todella yksilön uskomuksista. Jos he ovat uskonnollisia, puhu heidän kanssaan heidän uskomuksistaan kuolemanjälkeisestä elämästä. Jos hän on huolissaan siitä, miten hänen tekonsa elämässä voivat vaikuttaa hänen kohtaloonsa kuoleman jälkeen, muistuta häntä (jos mahdollista) hänen hyvistä teoistaan ja toimistaan. Jos he uskovat Jumalaan, muistuta heitä jumalallisen anteeksiannon periaatteista. Jos he eivät ole uskonnollisia, kysy heiltä heidän uskomuksistaan. Vakuuta heille heidän vaikutuksestaan elämääsi. Jos olet heidän vuoteensa vieressä, oletan, että he ovat koskettaneet sinua jotenkin. \n\nTämän ei ole aika kantaa kaunaa. Jos sinulla on erimielisyyksiä heidän kanssaan, yritä antaa anteeksi. Muista, että sinun on elettävä itsesi kanssa sen jälkeen, kun toinen henkilö on poissa. Anna hänen tietää, että muistat hänet lämmöllä. Muistele hyviä aikoja hänen kanssaan, jotta voit lievittää hänen tuskaansa.</w:t>
      </w:r>
    </w:p>
    <w:p>
      <w:r>
        <w:rPr>
          <w:b/>
        </w:rPr>
        <w:t xml:space="preserve">Tulos</w:t>
      </w:r>
    </w:p>
    <w:p>
      <w:r>
        <w:t xml:space="preserve">Mitä voit sanoa kuolinvuoteella olevalle ihmiselle, jotta hänen mielensä rauhoittuisi?</w:t>
      </w:r>
    </w:p>
    <w:p>
      <w:r>
        <w:rPr>
          <w:b/>
        </w:rPr>
        <w:t xml:space="preserve">Esimerkki 5.328</w:t>
      </w:r>
    </w:p>
    <w:p>
      <w:r>
        <w:t xml:space="preserve">Taivas on sininen, koska ilmakehä sirontaa sinistä valoa. Siniset fotonit ovat näkyvän valon valokuvista energisimpiä, minkä vuoksi ne vuorovaikuttavat enemmän ilmakehän kanssa. Selvyyden vuoksi todettakoon, että kaikki värit sirpaloituvat, mutta sininen vaikuttaa eniten, koska se on energisempi.   Tähän liittyvä vaikutus tapahtuu auringonlaskun aikaan. Tähän aikaan päivästä auringonvalon on kuljettava huomattavasti suuremman ilmamäärän läpi saavuttaakseen silmäsi. Ilman pituus on niin pitkä, että lähes kaikki sininen ja vihreä hajoaa pois ennen kuin se saavuttaa sinut. Jäljelle jäävät vain keltaiset, oranssit ja punaiset värit, joista osa saavuttaa silmäsi ja loput hajallaan taivaalla näkökentässäsi.</w:t>
      </w:r>
    </w:p>
    <w:p>
      <w:r>
        <w:rPr>
          <w:b/>
        </w:rPr>
        <w:t xml:space="preserve">Tulos</w:t>
      </w:r>
    </w:p>
    <w:p>
      <w:r>
        <w:t xml:space="preserve">Miksi taivas on sininen?</w:t>
      </w:r>
    </w:p>
    <w:p>
      <w:r>
        <w:rPr>
          <w:b/>
        </w:rPr>
        <w:t xml:space="preserve">Esimerkki 5.329</w:t>
      </w:r>
    </w:p>
    <w:p>
      <w:r>
        <w:t xml:space="preserve">Jos haluat näytteen tekniikan alan miehistä, käy pohjoiseen menevällä Mountain View -junan pysäkillä noin klo 17:20 eräänä iltapäivänä. tulet olemaan häkeltynyt, kun huomaat, että sinua ympäröivät söpöt, älykkäät, enimmäkseen saatavilla olevat miehet. \n\n(vastuuvapauslauseke: tämä osapuoli ei ota vastuuta yllä olevien lausuntojen paikkansapitävyydestä, jos asiakas ei ole täysin tyytyväinen kokemukseensa) \n\n1015 Folsom-tanssiklubi on paikka, jossa tapasin omani. En tosin ole varma, onnistuisiko se kahteen kertaan. :)</w:t>
      </w:r>
    </w:p>
    <w:p>
      <w:r>
        <w:rPr>
          <w:b/>
        </w:rPr>
        <w:t xml:space="preserve">Tulos</w:t>
      </w:r>
    </w:p>
    <w:p>
      <w:r>
        <w:t xml:space="preserve">paras paikka tavata kaverit lahden alueella?</w:t>
      </w:r>
    </w:p>
    <w:p>
      <w:r>
        <w:rPr>
          <w:b/>
        </w:rPr>
        <w:t xml:space="preserve">Esimerkki 5.330</w:t>
      </w:r>
    </w:p>
    <w:p>
      <w:r>
        <w:t xml:space="preserve">On parasta olla rehellinen. Hän arvostaa sitä, ettet tuhlaa hänen aikaansa.</w:t>
      </w:r>
    </w:p>
    <w:p>
      <w:r>
        <w:rPr>
          <w:b/>
        </w:rPr>
        <w:t xml:space="preserve">Tulos</w:t>
      </w:r>
    </w:p>
    <w:p>
      <w:r>
        <w:t xml:space="preserve">Miten lopetan treffit tytön kanssa, josta en ole kiinnostunut?</w:t>
      </w:r>
    </w:p>
    <w:p>
      <w:r>
        <w:rPr>
          <w:b/>
        </w:rPr>
        <w:t xml:space="preserve">Esimerkki 5.331</w:t>
      </w:r>
    </w:p>
    <w:p>
      <w:r>
        <w:t xml:space="preserve">Laulaja ja basisti, Gerard ja Mikey Wayn isoäiti.</w:t>
      </w:r>
    </w:p>
    <w:p>
      <w:r>
        <w:rPr>
          <w:b/>
        </w:rPr>
        <w:t xml:space="preserve">Tulos</w:t>
      </w:r>
    </w:p>
    <w:p>
      <w:r>
        <w:t xml:space="preserve">Kuka on Helena My Chemical Romancen kappaleessa Helena?</w:t>
      </w:r>
    </w:p>
    <w:p>
      <w:r>
        <w:rPr>
          <w:b/>
        </w:rPr>
        <w:t xml:space="preserve">Esimerkki 5.332</w:t>
      </w:r>
    </w:p>
    <w:p>
      <w:r>
        <w:t xml:space="preserve">Ei, myös kanadalaiset viettävät kiitospäivää.</w:t>
      </w:r>
    </w:p>
    <w:p>
      <w:r>
        <w:rPr>
          <w:b/>
        </w:rPr>
        <w:t xml:space="preserve">Tulos</w:t>
      </w:r>
    </w:p>
    <w:p>
      <w:r>
        <w:t xml:space="preserve">Juhlitaanko kiitospäivää vain Yhdysvalloissa?</w:t>
      </w:r>
    </w:p>
    <w:p>
      <w:r>
        <w:rPr>
          <w:b/>
        </w:rPr>
        <w:t xml:space="preserve">Esimerkki 5.333</w:t>
      </w:r>
    </w:p>
    <w:p>
      <w:r>
        <w:t xml:space="preserve">Jos kyseessä on yritys, on olemassa erityislakeja, jotka myöntävät sinulle ilmiantajan aseman, ja voit siirtyä tähän rooliin tietynlaisen oikeudellisen suojan turvin kostolta.\n\nJos kyseessä on hallitus, se voi olla hyvin vaikeaa riippuen hallituksen luonteesta.  Diktatuurit ovat tunnettuja järjestelmällisestä korruptiosta, eikä asialle juurikaan voi tehdä mitään ilman vallankaappausta tai merkittävää väliintuloa (tai ehkä populistista kansannousua, mutta silloin vaarantaisit henkesi).  Demokratiassa korruptio on pehmeämpää, ja voit ehkä torjua sitä yleisen edunvalvontakampanjan tai uutismedialle esitetyn tarinan avulla.\n\nNyt jos lahjonta ja korruptio on omassa sydämessäsi... se on todella hankalaa.  Se vaatii jonkinasteista henkilökohtaista voimaa ja vakaumusta ihanteisiin, jotka ulottuvat henkilöllisyytesi ulkopuolelle.  Uskon, että kaikilla ihmisillä on kyky tällaiseen vahvuuteen ja myötätuntoon, mutta se edellyttää halukkuutta tehdä vaikeita valintoja sekä itsensä että yhteisönsä puolesta.</w:t>
      </w:r>
    </w:p>
    <w:p>
      <w:r>
        <w:rPr>
          <w:b/>
        </w:rPr>
        <w:t xml:space="preserve">Tulos</w:t>
      </w:r>
    </w:p>
    <w:p>
      <w:r>
        <w:t xml:space="preserve">Miten lahjontaa ja korruptiota voidaan torjua?</w:t>
      </w:r>
    </w:p>
    <w:p>
      <w:r>
        <w:rPr>
          <w:b/>
        </w:rPr>
        <w:t xml:space="preserve">Esimerkki 5.334</w:t>
      </w:r>
    </w:p>
    <w:p>
      <w:r>
        <w:t xml:space="preserve">Coors\n\nhttp://en.wikipedia.org/wiki/Coors_Field</w:t>
      </w:r>
    </w:p>
    <w:p>
      <w:r>
        <w:rPr>
          <w:b/>
        </w:rPr>
        <w:t xml:space="preserve">Tulos</w:t>
      </w:r>
    </w:p>
    <w:p>
      <w:r>
        <w:t xml:space="preserve">Mikä yritys rakensi panimon suuren luokan baseball-stadionille?</w:t>
      </w:r>
    </w:p>
    <w:p>
      <w:r>
        <w:rPr>
          <w:b/>
        </w:rPr>
        <w:t xml:space="preserve">Esimerkki 5.335</w:t>
      </w:r>
    </w:p>
    <w:p>
      <w:r>
        <w:t xml:space="preserve">Katsokaa Barker Cypress Rd. on olemassa muutamia paikkoja, jotka näyttää paikka, jota voisit soittaa home.\nthe vuokra olisi sinulle $ 750.00 ja $ 1,100 välillä.</w:t>
      </w:r>
    </w:p>
    <w:p>
      <w:r>
        <w:rPr>
          <w:b/>
        </w:rPr>
        <w:t xml:space="preserve">Tulos</w:t>
      </w:r>
    </w:p>
    <w:p>
      <w:r>
        <w:t xml:space="preserve">Onko teillä suositusta rauhallisesta ja kunnollisesta asuntokompleksista Houstonin ympäristössä?</w:t>
      </w:r>
    </w:p>
    <w:p>
      <w:r>
        <w:rPr>
          <w:b/>
        </w:rPr>
        <w:t xml:space="preserve">Esimerkki 5.336</w:t>
      </w:r>
    </w:p>
    <w:p>
      <w:r>
        <w:t xml:space="preserve">Et voi olla varma, jos et lue lähdekoodia tai pura ohjelmistoa, joten sinun on periaatteessa luotettava myyjään. Lisäturvallisuuden vuoksi on suositeltavaa skannata tietokoneesi AdAwaren kaltaisilla skannereilla ( http://www.lavasoft.com/software/adaware/ ). \nTämä ei silti anna 100 %:n turvallisuutta, koska tämä ohjelma löytää vain useimmat vakoiluohjelmat, mutta ei kaikkia.</w:t>
      </w:r>
    </w:p>
    <w:p>
      <w:r>
        <w:rPr>
          <w:b/>
        </w:rPr>
        <w:t xml:space="preserve">Tulos</w:t>
      </w:r>
    </w:p>
    <w:p>
      <w:r>
        <w:t xml:space="preserve">Mistä tiedän, sisältääkö ohjelmani vakoilu- tai mainosohjelmia?</w:t>
      </w:r>
    </w:p>
    <w:p>
      <w:r>
        <w:rPr>
          <w:b/>
        </w:rPr>
        <w:t xml:space="preserve">Esimerkki 5.337</w:t>
      </w:r>
    </w:p>
    <w:p>
      <w:r>
        <w:t xml:space="preserve">Minulla on paljon ystäviä, jotka käyttävät Xangaa, ja niillä on paljon ominaisuuksia, jotka tekevät niistä erittäin suosittuja.  Tiedän, että Yahoo 360:lla on uusi palvelu, mutta en ole vielä käyttänyt sitä.  Olen kuitenkin lukenut Yahoo Answers Team 360 -blogia, ja se vaikuttaa ihan hyvältä.</w:t>
      </w:r>
    </w:p>
    <w:p>
      <w:r>
        <w:rPr>
          <w:b/>
        </w:rPr>
        <w:t xml:space="preserve">Tulos</w:t>
      </w:r>
    </w:p>
    <w:p>
      <w:r>
        <w:t xml:space="preserve">Mitkä ovat suosituimmat blogityökalut?</w:t>
      </w:r>
    </w:p>
    <w:p>
      <w:r>
        <w:rPr>
          <w:b/>
        </w:rPr>
        <w:t xml:space="preserve">Esimerkki 5.338</w:t>
      </w:r>
    </w:p>
    <w:p>
      <w:r>
        <w:t xml:space="preserve">Se riippuu siitä, millaista palvelutasoa etsit. Riittääkö sinulle esimerkiksi internet-yhteys vai haluatko mieluummin pankin, jolla on paikallinen konttori? Minulle Etrade tarjoaa helppokäyttöisyyden, mutta kohtuullisen koron. Toisaalta Citi-pankilla on monia paikallisia konttoreita, mutta se tarjoaa vain vähän tai ei lainkaan korkotarjouksia.\n\nParas sivusto, jonka avulla voit vertailla korkotarjouksia, on www.bankrate.com. Se arvioi myös pankin maineen. Kun olet valinnut mieleisesi korkotason ja maineen, palaa tänne ja kysy, onko ihmisillä hyviä/huonoja kokemuksia kyseisestä pankista. Toivottavasti tästä on apua.</w:t>
      </w:r>
    </w:p>
    <w:p>
      <w:r>
        <w:rPr>
          <w:b/>
        </w:rPr>
        <w:t xml:space="preserve">Tulos</w:t>
      </w:r>
    </w:p>
    <w:p>
      <w:r>
        <w:t xml:space="preserve">Mikä on paras sekkitili, jolla tasapainotetaan korkoa ja palvelua?</w:t>
      </w:r>
    </w:p>
    <w:p>
      <w:r>
        <w:rPr>
          <w:b/>
        </w:rPr>
        <w:t xml:space="preserve">Esimerkki 5.339</w:t>
      </w:r>
    </w:p>
    <w:p>
      <w:r>
        <w:t xml:space="preserve">1 päivä = 24 tuntia x 60 minuuttia x 60 sekuntia = 86,400 sekuntia\n1 vuosi = 365 päivää = 365 x 86,400 = 31,536,000 sekuntia.</w:t>
      </w:r>
    </w:p>
    <w:p>
      <w:r>
        <w:rPr>
          <w:b/>
        </w:rPr>
        <w:t xml:space="preserve">Tulos</w:t>
      </w:r>
    </w:p>
    <w:p>
      <w:r>
        <w:t xml:space="preserve">Millä sivustolla voin selvittää, kuinka monta sekuntia vuodessa on?</w:t>
      </w:r>
    </w:p>
    <w:p>
      <w:r>
        <w:rPr>
          <w:b/>
        </w:rPr>
        <w:t xml:space="preserve">Esimerkki 5.340</w:t>
      </w:r>
    </w:p>
    <w:p>
      <w:r>
        <w:t xml:space="preserve">Itse asiassa arvelisin, että se olisi "Wait Till Your Father Gets Home", joka oli eräänlainen risteytys "All in the Family" ja "The Flintstones" välillä. Muistan vieläkin sen tarttuvan tunnuskappaleen. Se esitettiin vuonna 1972.</w:t>
      </w:r>
    </w:p>
    <w:p>
      <w:r>
        <w:rPr>
          <w:b/>
        </w:rPr>
        <w:t xml:space="preserve">Tulos</w:t>
      </w:r>
    </w:p>
    <w:p>
      <w:r>
        <w:t xml:space="preserve">Mikä oli viimeinen Hanna-Barberan parhaaseen katseluaikaan tehty piirrossarja? Ja minä vuonna se esitettiin?</w:t>
      </w:r>
    </w:p>
    <w:p>
      <w:r>
        <w:rPr>
          <w:b/>
        </w:rPr>
        <w:t xml:space="preserve">Esimerkki 5.341</w:t>
      </w:r>
    </w:p>
    <w:p>
      <w:r>
        <w:t xml:space="preserve">Yhtä lailla pätevä kysymys olisi "mikä on se mekanismi, joka saa WF_A:n romahtamaan, kun sitä mitataan?".  Schrödingerin yhtälö ei ennusta romahdusta minkään vuorovaikutuksen seurauksena, joten se ei kuulu teoriaan, jota opetetaan perustutkintokursseilla.  Ei ole olemassa mitään hyväksyttyä teoriaa (tai mielestäni mitään järkevää teoriaa ylipäätään) siitä, miksi mittaus aiheuttaa yksittäisen ominaisarvon valikoitumisen jostain ei-itsenäisestä tilasta.  Ajatus siitä, että yhdellä kohteella tehdyllä mittauksella on vaikutuksia toiseen kohteeseen, vaikuttaa salaperäisemmältä, mutta se ei ole pohjimmiltaan erilainen kuin ajatus siitä, että mittaus ylipäätään aiheuttaa romahduksen.  Et löydä tyydyttävää vastausta.</w:t>
      </w:r>
    </w:p>
    <w:p>
      <w:r>
        <w:rPr>
          <w:b/>
        </w:rPr>
        <w:t xml:space="preserve">Tulos</w:t>
      </w:r>
    </w:p>
    <w:p>
      <w:r>
        <w:t xml:space="preserve">Selitys korreloidun aaltofunktion romahtamiselle etäisyydellä (kvanttimekaniikka)?</w:t>
      </w:r>
    </w:p>
    <w:p>
      <w:r>
        <w:rPr>
          <w:b/>
        </w:rPr>
        <w:t xml:space="preserve">Esimerkki 5.342</w:t>
      </w:r>
    </w:p>
    <w:p>
      <w:r>
        <w:t xml:space="preserve">Olisit Grönlannissa Pohjois-Atlantilla.  Sen pinta-ala on 839 999 neliömetriä eli 2 175 597 neliökilometriä.</w:t>
      </w:r>
    </w:p>
    <w:p>
      <w:r>
        <w:rPr>
          <w:b/>
        </w:rPr>
        <w:t xml:space="preserve">Tulos</w:t>
      </w:r>
    </w:p>
    <w:p>
      <w:r>
        <w:t xml:space="preserve">Jos olisit maailman suurimmalla saarella, missä olisit?</w:t>
      </w:r>
    </w:p>
    <w:p>
      <w:r>
        <w:rPr>
          <w:b/>
        </w:rPr>
        <w:t xml:space="preserve">Esimerkki 5.343</w:t>
      </w:r>
    </w:p>
    <w:p>
      <w:r>
        <w:t xml:space="preserve">14:\n\nEverest / 8850m / Tiibet/Nepal\nK2 / 8611m / Kiina/Kashmir\nKanchenjunga / 8586m / Intia/Nepal\nLhotse / 8516m / Kiina/Nepal\nMakalu / 8463m / Tiibet/Nepal\nCho Oyu / 8201m / Tiibet/Nepal\nDhaulagiri / 8167m / Nepal\nManaslu / 8156m / Nepal\nNanga Parbat / 8125m / Kashmir\nAnnapurna / 8091m / Nepal\nGasherbrum I / 8068m / Kiina/Kashmir\nBroad Peak / 8047m / Kiina/Kashmir\nGasherbrum II / 8035m / Kiina/Kashmir\nShishapangma / 8027m / Tiibet</w:t>
      </w:r>
    </w:p>
    <w:p>
      <w:r>
        <w:rPr>
          <w:b/>
        </w:rPr>
        <w:t xml:space="preserve">Tulos</w:t>
      </w:r>
    </w:p>
    <w:p>
      <w:r>
        <w:t xml:space="preserve">kuinka monta vuorta maailmassa on 8 000 metriä tai enemmän?</w:t>
      </w:r>
    </w:p>
    <w:p>
      <w:r>
        <w:rPr>
          <w:b/>
        </w:rPr>
        <w:t xml:space="preserve">Esimerkki 5.344</w:t>
      </w:r>
    </w:p>
    <w:p>
      <w:r>
        <w:t xml:space="preserve">Uskollinen ystävä on sellainen, joka pystyy pitämään salaisuudet ja lupaukset.  Joku, joka ei loukkaa tunteitasi vaan on rehellinen sinulle.</w:t>
      </w:r>
    </w:p>
    <w:p>
      <w:r>
        <w:rPr>
          <w:b/>
        </w:rPr>
        <w:t xml:space="preserve">Tulos</w:t>
      </w:r>
    </w:p>
    <w:p>
      <w:r>
        <w:t xml:space="preserve">Mitä tarkoittaa olla lojaali ystävälle?</w:t>
      </w:r>
    </w:p>
    <w:p>
      <w:r>
        <w:rPr>
          <w:b/>
        </w:rPr>
        <w:t xml:space="preserve">Esimerkki 5.345</w:t>
      </w:r>
    </w:p>
    <w:p>
      <w:r>
        <w:t xml:space="preserve">Se on mahdollisesti peräisin Cambridgen yliopiston perinteestä, jonka mukaan loppukokeissa huonoimmat pisteet saaneelle opiskelijalle annettiin suuri puulusikka.   Puisia lusikoita ei jaettu Cambridgessa vuoden 1909 jälkeen, jolloin tenttien pisteet alettiin lukea aakkosjärjestyksessä eikä pisteiden mukaan.  Yksi teoria on, että Six Nationsin alkuvaiheessa monet pelaajat olivat Cambridgesta kotoisin ja jatkoivat puulusikkaperinnettä sen jälkeen, kun se ei enää ollut osa yliopistomaailmaa.</w:t>
      </w:r>
    </w:p>
    <w:p>
      <w:r>
        <w:rPr>
          <w:b/>
        </w:rPr>
        <w:t xml:space="preserve">Tulos</w:t>
      </w:r>
    </w:p>
    <w:p>
      <w:r>
        <w:t xml:space="preserve">Miksi kuuden kansakunnan turnauksessa "palkinto" joukkueelle, joka ei voita yhtään peliä, on "puulusikka"?</w:t>
      </w:r>
    </w:p>
    <w:p>
      <w:r>
        <w:rPr>
          <w:b/>
        </w:rPr>
        <w:t xml:space="preserve">Esimerkki 5.346</w:t>
      </w:r>
    </w:p>
    <w:p>
      <w:r>
        <w:t xml:space="preserve">Johtuu varmaan siitä, etten ole vanhempi, mutta en ymmärrä, miksi et voi kertoa pojallesi, mistä vauvat oikeastaan tulevat?  Ettekö te tiedä?</w:t>
      </w:r>
    </w:p>
    <w:p>
      <w:r>
        <w:rPr>
          <w:b/>
        </w:rPr>
        <w:t xml:space="preserve">Tulos</w:t>
      </w:r>
    </w:p>
    <w:p>
      <w:r>
        <w:t xml:space="preserve">Mistä vauvat tulevat?</w:t>
      </w:r>
    </w:p>
    <w:p>
      <w:r>
        <w:rPr>
          <w:b/>
        </w:rPr>
        <w:t xml:space="preserve">Esimerkki 5.347</w:t>
      </w:r>
    </w:p>
    <w:p>
      <w:r>
        <w:t xml:space="preserve">Suosittelen 100-prosenttisesti Summit Children's Progamia.  He ovat osoitteessa 6757 Greene Street Philadelphia 19119.  (Se on Mount Airyssä, korttelin päässä Lincoln Drivesta) Heidän numeronsa on 215-848-4451. Heillä on hyvin jäsennelty opetusohjelma.  Kolmevuotiaani on ollut siellä vuoden ja hän osaa jo kirjoittaa nimensä ja laskea 15:een espanjaksi. Joka aamu hän on innoissaan kouluun menemisestä ja ystäviensä näkemisestä. \n\nLöysimme Summitin lastenlääkärimme kautta.  Voit myös käydä Child Care Aware -sivustolla. Siellä on hyvää tietoa laadukkaan lastenhoidon löytämisestä paikkakunnaltasi.\n\nOnnea.\n\nSharmil McKee\nwww.mckeelegal.com.</w:t>
      </w:r>
    </w:p>
    <w:p>
      <w:r>
        <w:rPr>
          <w:b/>
        </w:rPr>
        <w:t xml:space="preserve">Tulos</w:t>
      </w:r>
    </w:p>
    <w:p>
      <w:r>
        <w:t xml:space="preserve">Voitteko suositella hyvää esikoulua, jossa on lastenhoito Phillyn ympäristössä?</w:t>
      </w:r>
    </w:p>
    <w:p>
      <w:r>
        <w:rPr>
          <w:b/>
        </w:rPr>
        <w:t xml:space="preserve">Esimerkki 5.348</w:t>
      </w:r>
    </w:p>
    <w:p>
      <w:r>
        <w:t xml:space="preserve">Luulen, että se on yliopistojen hyväksymiskirjeiden saaminen. Se on osoitus työsi hedelmistä.</w:t>
      </w:r>
    </w:p>
    <w:p>
      <w:r>
        <w:rPr>
          <w:b/>
        </w:rPr>
        <w:t xml:space="preserve">Tulos</w:t>
      </w:r>
    </w:p>
    <w:p>
      <w:r>
        <w:t xml:space="preserve">Mikä on mielestäsi lukiolaisen elämän tärkein yksittäinen tapahtuma?</w:t>
      </w:r>
    </w:p>
    <w:p>
      <w:r>
        <w:rPr>
          <w:b/>
        </w:rPr>
        <w:t xml:space="preserve">Esimerkki 5.349</w:t>
      </w:r>
    </w:p>
    <w:p>
      <w:r>
        <w:t xml:space="preserve">Ask Jeeves on yhä olemassa. Se nimettiin hiljattain uudelleen osoitteeksi ask.com. Sen on äskettäin ostanut InterActiveCorp, joka omistaa myös match.comin.\nAFAIK Ask Jeevesin kysymyksiin eivät vastaa oikeat ihmiset. Sen tietokannassa on varmasti joitakin editotiaalisia juttuja.</w:t>
      </w:r>
    </w:p>
    <w:p>
      <w:r>
        <w:rPr>
          <w:b/>
        </w:rPr>
        <w:t xml:space="preserve">Tulos</w:t>
      </w:r>
    </w:p>
    <w:p>
      <w:r>
        <w:t xml:space="preserve">Mitä tapahtui Ask Jeevesille???? Vastasivatko oikeat ihmiset myös näihin kysymyksiin?</w:t>
      </w:r>
    </w:p>
    <w:p>
      <w:r>
        <w:rPr>
          <w:b/>
        </w:rPr>
        <w:t xml:space="preserve">Esimerkki 5.350</w:t>
      </w:r>
    </w:p>
    <w:p>
      <w:r>
        <w:t xml:space="preserve">Se riippuu tytöstä, treffeistä ja siitä, kuinka paljon pidätte toisistanne. Mene vain virran mukana ja tee se, mikä tuntuu oikealta. Äläkä mieti sitä liikaa.</w:t>
      </w:r>
    </w:p>
    <w:p>
      <w:r>
        <w:rPr>
          <w:b/>
        </w:rPr>
        <w:t xml:space="preserve">Tulos</w:t>
      </w:r>
    </w:p>
    <w:p>
      <w:r>
        <w:t xml:space="preserve">Odottavatko naiset suudelmaa ensitreffeillä?</w:t>
      </w:r>
    </w:p>
    <w:p>
      <w:r>
        <w:rPr>
          <w:b/>
        </w:rPr>
        <w:t xml:space="preserve">Esimerkki 5.351</w:t>
      </w:r>
    </w:p>
    <w:p>
      <w:r>
        <w:t xml:space="preserve">110 volttia on nimellisjännite, joka voi vaihdella jännitemittarilla mitattuna.  Virta syötetään kolmella erillisellä rinnakkaisella johdinsarjalla, jotka näet useimmissa sähköpylväissä.  Siellä olevaa erittäin korkeaa jännitettä alennetaan muuntajan avulla, jotta useimpiin taloihin ja yrityksiin voidaan syöttää käyttökelpoista pienempää jännitettä.  Jännite, joka talossa on minkä tahansa näistä kolmesta johtimesta maahan, on 110 volttia esimerkiksi hehkulampun sytyttämiseksi.  Minkä tahansa kahden johdon välinen jännite on 220 volttia, ja sitä käytetään esimerkiksi pyykinkuivaimen tai keittiön lieden käyttämiseen.  Taloissa ei käytetä kaikkia kolmea johtoa.  Konepaja voi syöttää virtaa suurelle moottorille kytkemällä kaikki kolme johdinta (kolmi- tai Y-kokoonpanossa), jolloin saadaan 440 voltin jännite.  Näin ollen 110, 220 ja 440 voltin jännitteiden kehitys johtuu yksi-, kaksi- ja kolmivaiheisten johdotuspiirien käytöstä.  Sähköenergiaa johdetaan maastossa erittäin korkeilla jännitteillä käyttäen korkeajännitejohtoja, jotka on kytketty kolmen johtimen tai vaiheen sarjoihin, mikä tuottaa mainitsemasi 11:n moninkertaisen jännitteen.  Muuten kaikkien muiden johtojen yläpuolella voi olla yksi ylimääräinen johto salamaniskujen estämiseksi.</w:t>
      </w:r>
    </w:p>
    <w:p>
      <w:r>
        <w:rPr>
          <w:b/>
        </w:rPr>
        <w:t xml:space="preserve">Tulos</w:t>
      </w:r>
    </w:p>
    <w:p>
      <w:r>
        <w:t xml:space="preserve">Miksi jännitteen nimellisarvo on aina 11:n kerrannainen?</w:t>
      </w:r>
    </w:p>
    <w:p>
      <w:r>
        <w:rPr>
          <w:b/>
        </w:rPr>
        <w:t xml:space="preserve">Esimerkki 5.352</w:t>
      </w:r>
    </w:p>
    <w:p>
      <w:r>
        <w:t xml:space="preserve">Jos haluat tehdä uraa tietotekniikan tai insinööritieteiden parissa, ota aluksi C++/C eikä mitään muuta. Muut kielet - kuten Java - kätkevät sisäänsä useita keskeisiä käsitteitä, joiden ymmärtäminen on erittäin tärkeää. Myöhemmin sinun pitäisi myös opetella ainakin puoli tusinaa muuta kieltä, mukaan lukien assembly , lisp (tai muu funktionaalinen kieli, kuten haske?), prolog ja jokin skriptikieli.\n\nJos opettelet ohjelmointikieltä vain satunnaisesti, paras kieli riippuu siitä, mitä haluat tehdä: \n\nWebsivuja varten sinun kannattaa opetella hieman HTML:ää, javascriptia ja sitten PHP:tä. Älä yritä opetella kaikkia aluksi, vaan vain sen verran, että saat ensimmäiset sivut toimimaan, ja opettele sitten tarpeen mukaan.\n\nJos haluat tehdä datan käsittelyä tai yksinkertaisia laskutoimituksia tai windows-ohjelmia unix- (linux-) maailmassa, opettele python.\n\nJos haluat leikkiä windows-ohjelmilla MS Windowsissa, opettele VisualBasic.\n\n Tärkeintä: kun olet valinnut kielen, jota haluat opetella, ole utelias ja kokeile, niin opit hetkessä ;)</w:t>
      </w:r>
    </w:p>
    <w:p>
      <w:r>
        <w:rPr>
          <w:b/>
        </w:rPr>
        <w:t xml:space="preserve">Tulos</w:t>
      </w:r>
    </w:p>
    <w:p>
      <w:r>
        <w:t xml:space="preserve">Mikä on paras opetettava ohjelmointikieli? Mikä on helpoin päästä sisään?</w:t>
      </w:r>
    </w:p>
    <w:p>
      <w:r>
        <w:rPr>
          <w:b/>
        </w:rPr>
        <w:t xml:space="preserve">Esimerkki 5.353</w:t>
      </w:r>
    </w:p>
    <w:p>
      <w:r>
        <w:t xml:space="preserve">Käänteinen swing on entisen pakistanilaisen nopean keilaajan Sarfaraz Nawazin keksimä taito, jota seurasivat Imran Khan, Waseem Akram ja Waqar Younis.\n\nUudessa krikettipallossa on kiiltoa molemmin puolin. Kun pallo vanhenee, kiilto katoaa ja swingin määrä vähenee. Käänteisessä swingissä heittäjä pitää pallon toista puolta kiiltävänä ja toista karheana.\nKarhea puoli vastustaa ilmaa ilman kitkan vuoksi, ja pallo liikkuu kohti kiiltävää puolta, jolla on vähemmän kitkaa.\nSiten pallo liikkuu aina kiiltävän puolen suuntaan.\nWaqar Younisilla oli tapana piilottaa pallo lyöjältä ennen pallon toimittamista. Niin että lyöjä arvaa koko ajan lyönnin suuntaa.</w:t>
      </w:r>
    </w:p>
    <w:p>
      <w:r>
        <w:rPr>
          <w:b/>
        </w:rPr>
        <w:t xml:space="preserve">Tulos</w:t>
      </w:r>
    </w:p>
    <w:p>
      <w:r>
        <w:t xml:space="preserve">Miten keilaajat saavat käänteisen swingin kriketissä?</w:t>
      </w:r>
    </w:p>
    <w:p>
      <w:r>
        <w:rPr>
          <w:b/>
        </w:rPr>
        <w:t xml:space="preserve">Esimerkki 5.354</w:t>
      </w:r>
    </w:p>
    <w:p>
      <w:r>
        <w:t xml:space="preserve">En ole kokeillut sitä, mutta lukemani perusteella siinä korostetaan, että painonpudotus/hallinta on yksinkertainen toimenpide, jossa poltetaan enemmän kaloreita kuin kulutetaan.  \n\nSe on luettavissa verkossa (http://www.fourmilab.to/hackdiet/www/hackdietf.html).  Löysin myös jonkun sitä kokeilleen blogin (http://www.metagrrrl.com/metagrrrl/2004/08/progress_on_the.html).  \n\nOnnea matkaan!</w:t>
      </w:r>
    </w:p>
    <w:p>
      <w:r>
        <w:rPr>
          <w:b/>
        </w:rPr>
        <w:t xml:space="preserve">Tulos</w:t>
      </w:r>
    </w:p>
    <w:p>
      <w:r>
        <w:t xml:space="preserve">Mikä on hakkereiden ruokavalio?</w:t>
      </w:r>
    </w:p>
    <w:p>
      <w:r>
        <w:rPr>
          <w:b/>
        </w:rPr>
        <w:t xml:space="preserve">Esimerkki 5.355</w:t>
      </w:r>
    </w:p>
    <w:p>
      <w:r>
        <w:t xml:space="preserve">Jos lentokone on juoksumatolla, jolla juoksemme kuntosalilla, se ei oikeastaan "lähde" minnekään eikä nouse ilmaan, koska siipien ohi ei kulje ilmaa, joka tuottaisi nostetta.  \n\nOlen sitä mieltä, että sinun on ehkä selvitettävä tätä tarkemmin...</w:t>
      </w:r>
    </w:p>
    <w:p>
      <w:r>
        <w:rPr>
          <w:b/>
        </w:rPr>
        <w:t xml:space="preserve">Tulos</w:t>
      </w:r>
    </w:p>
    <w:p>
      <w:r>
        <w:t xml:space="preserve">Jos lentokone olisi jonkinlaisella juoksumatolla, joka havaitsee nopeuden, voiko se koskaan nousta ilmaan?</w:t>
      </w:r>
    </w:p>
    <w:p>
      <w:r>
        <w:rPr>
          <w:b/>
        </w:rPr>
        <w:t xml:space="preserve">Esimerkki 5.356</w:t>
      </w:r>
    </w:p>
    <w:p>
      <w:r>
        <w:t xml:space="preserve">markkinat koteja yli $1m on ehdottomasti pehmenemässä ja jatkaa pehmenemistä kuin hinnat nousevat. aktiivinen osa markkinoita on $600k-$900k alueella, joka Los Altos olisi condo. siksi jos etsit ostaa sinun pitäisi ottaa aikaa ja olla nirso ja sinun pitäisi pystyä neuvottelemaan.</w:t>
      </w:r>
    </w:p>
    <w:p>
      <w:r>
        <w:rPr>
          <w:b/>
        </w:rPr>
        <w:t xml:space="preserve">Tulos</w:t>
      </w:r>
    </w:p>
    <w:p>
      <w:r>
        <w:t xml:space="preserve">Onko nyt hyvä aika ostaa talo Los Altos CA?</w:t>
      </w:r>
    </w:p>
    <w:p>
      <w:r>
        <w:rPr>
          <w:b/>
        </w:rPr>
        <w:t xml:space="preserve">Esimerkki 5.357</w:t>
      </w:r>
    </w:p>
    <w:p>
      <w:r>
        <w:t xml:space="preserve">Aika ja häiriötekijät.</w:t>
      </w:r>
    </w:p>
    <w:p>
      <w:r>
        <w:rPr>
          <w:b/>
        </w:rPr>
        <w:t xml:space="preserve">Tulos</w:t>
      </w:r>
    </w:p>
    <w:p>
      <w:r>
        <w:t xml:space="preserve">Miten voi lakata ajattelemasta jatkuvasti exää?</w:t>
      </w:r>
    </w:p>
    <w:p>
      <w:r>
        <w:rPr>
          <w:b/>
        </w:rPr>
        <w:t xml:space="preserve">Esimerkki 5.358</w:t>
      </w:r>
    </w:p>
    <w:p>
      <w:r>
        <w:t xml:space="preserve">Adobe Reader, lukee PDF-tiedostoja, jotka on luotu Adobe Acrobat.\n\nThe kauneus tässä on, että Adobe Acrobat voi muuntaa lähes tiedostotyyppi suosittuihin käyttöjärjestelmiin.  Se tarkoittaa, että asiakirjan voi luoda melkein millä tahansa ohjelmalla ja antaa sen sitten toiselle henkilölle luettavaksi, vaikka asiakirjan vastaanottajalla ei olisikaan asiakirjan luonut ohjelmaa.\n\nTekijä voi esimerkiksi luoda Microsoft Word -asiakirjan Windows-koneella, muuntaa sen PDF-tiedostoksi ja antaa sen henkilölle, joka käyttää Linux-konetta, ja tämä voi lukea sen Adobe Readerilla.  Linux-käyttäjällä ei tarvitse olla Microsoft Wordia, jotta hän voi lukea asiakirjan.\n\nThe Reader on ilmainen, mutta Acrobat maksaa.</w:t>
      </w:r>
    </w:p>
    <w:p>
      <w:r>
        <w:rPr>
          <w:b/>
        </w:rPr>
        <w:t xml:space="preserve">Tulos</w:t>
      </w:r>
    </w:p>
    <w:p>
      <w:r>
        <w:t xml:space="preserve">Mitä Adobe Reader tekee?</w:t>
      </w:r>
    </w:p>
    <w:p>
      <w:r>
        <w:rPr>
          <w:b/>
        </w:rPr>
        <w:t xml:space="preserve">Esimerkki 5.359</w:t>
      </w:r>
    </w:p>
    <w:p>
      <w:r>
        <w:t xml:space="preserve">Elokuvassa The Last Action Hero (http://movies.yahoo.com/shop?d=hv&amp;id=1800193490&amp;cf=info&amp;intl=us) Arnold pääsee maailmaan, joka oli olemassa ilman Arnoldia, ja näkee Terminator-elokuvan julisteen, jossa Sylvester Stallone esittää Terminatoria. Arnold mittaa hauiksensa kokoa kuvattua Stallonen hauiksen kokoa vasten ja tulee siihen tulokseen, että Sylvester Stallonen on treenattava paljon enemmän päästäkseen Arnoldin tasolle.</w:t>
      </w:r>
    </w:p>
    <w:p>
      <w:r>
        <w:rPr>
          <w:b/>
        </w:rPr>
        <w:t xml:space="preserve">Tulos</w:t>
      </w:r>
    </w:p>
    <w:p>
      <w:r>
        <w:t xml:space="preserve">Olenko minä (Arnold) vahvempi kuin Rambo?</w:t>
      </w:r>
    </w:p>
    <w:p>
      <w:r>
        <w:rPr>
          <w:b/>
        </w:rPr>
        <w:t xml:space="preserve">Esimerkki 5.360</w:t>
      </w:r>
    </w:p>
    <w:p>
      <w:r>
        <w:t xml:space="preserve">Shakespeare siteerasi: "En ole velvollinen miellyttämään sinua vastauksillani."</w:t>
      </w:r>
    </w:p>
    <w:p>
      <w:r>
        <w:rPr>
          <w:b/>
        </w:rPr>
        <w:t xml:space="preserve">Tulos</w:t>
      </w:r>
    </w:p>
    <w:p>
      <w:r>
        <w:t xml:space="preserve">Kuka sanoi: "Minun ei ole pakko miellyttää sinua vastauksillani"?</w:t>
      </w:r>
    </w:p>
    <w:p>
      <w:r>
        <w:rPr>
          <w:b/>
        </w:rPr>
        <w:t xml:space="preserve">Esimerkki 5.361</w:t>
      </w:r>
    </w:p>
    <w:p>
      <w:r>
        <w:t xml:space="preserve">Maine</w:t>
      </w:r>
    </w:p>
    <w:p>
      <w:r>
        <w:rPr>
          <w:b/>
        </w:rPr>
        <w:t xml:space="preserve">Tulos</w:t>
      </w:r>
    </w:p>
    <w:p>
      <w:r>
        <w:t xml:space="preserve">Missä Uuden Englannin osavaltiossa sijaitsee Penobscot-joki?</w:t>
      </w:r>
    </w:p>
    <w:p>
      <w:r>
        <w:rPr>
          <w:b/>
        </w:rPr>
        <w:t xml:space="preserve">Esimerkki 5.362</w:t>
      </w:r>
    </w:p>
    <w:p>
      <w:r>
        <w:t xml:space="preserve">Molemmat ovat tapoja kommunikoida välittömästi verkossa kirjoittamalla näppäimistöllä. Verkkokeskustelussa kommunikoit sellaisten ihmisten kanssa, joilla on samanlaiset kiinnostuksen kohteet. Pikaviestinnässä kommunikoit kahdenkeskisesti, yleensä jonkun tutun henkilön kanssa.</w:t>
      </w:r>
    </w:p>
    <w:p>
      <w:r>
        <w:rPr>
          <w:b/>
        </w:rPr>
        <w:t xml:space="preserve">Tulos</w:t>
      </w:r>
    </w:p>
    <w:p>
      <w:r>
        <w:t xml:space="preserve">Mitä eroa on verkkokeskustelulla ja pikaviestinnällä?</w:t>
      </w:r>
    </w:p>
    <w:p>
      <w:r>
        <w:rPr>
          <w:b/>
        </w:rPr>
        <w:t xml:space="preserve">Esimerkki 5.363</w:t>
      </w:r>
    </w:p>
    <w:p>
      <w:r>
        <w:t xml:space="preserve">Arvelen Intiassa, avg. ohjelmisto engrud wud saada maksetaan kuten USD 300-500 pm ja avg engr (ei ohjelmisto) wud maksetaan puolet siitä.\nTämä on college grads (ei exp ppl). Exp ppl wud saada palkkaa paljon enemmän ofcourse. Intiassa palkka nousee joka vuosi paljon enemmän kuin Yhdysvalloissa.</w:t>
      </w:r>
    </w:p>
    <w:p>
      <w:r>
        <w:rPr>
          <w:b/>
        </w:rPr>
        <w:t xml:space="preserve">Tulos</w:t>
      </w:r>
    </w:p>
    <w:p>
      <w:r>
        <w:t xml:space="preserve">Mikä on insinöörin keskikustannus Intiassa verrattuna Yhdysvaltoihin?</w:t>
      </w:r>
    </w:p>
    <w:p>
      <w:r>
        <w:rPr>
          <w:b/>
        </w:rPr>
        <w:t xml:space="preserve">Esimerkki 5.364</w:t>
      </w:r>
    </w:p>
    <w:p>
      <w:r>
        <w:t xml:space="preserve">Perusmaksuja on kaksi:\n1.  Asettamismaksu\n2.  Loppuarvomaksu\n\n\nMitä alhaisemmaksi asetat avaushinnan, sitä alhaisempi on sijoitusmaksu.  Alhaiset avaushinnat auttavat saamaan enemmän tarjouksia.\n\nVoit myös lisätä ominaisuusmaksuja (galley, lihavointi jne...) tai lisätä varaushinnan tai Osta heti -hinnan.  \n\nMitä ikinä myytkin, varmista, että hyväksyt PayPalin.  Se suojaa sekä sinua että ostajaa, ja se on mainittu yli 85 prosentissa ilmoituksista.</w:t>
      </w:r>
    </w:p>
    <w:p>
      <w:r>
        <w:rPr>
          <w:b/>
        </w:rPr>
        <w:t xml:space="preserve">Tulos</w:t>
      </w:r>
    </w:p>
    <w:p>
      <w:r>
        <w:t xml:space="preserve">kuinka paljon ebay veloittaa tavaran myynnistä?</w:t>
      </w:r>
    </w:p>
    <w:p>
      <w:r>
        <w:rPr>
          <w:b/>
        </w:rPr>
        <w:t xml:space="preserve">Esimerkki 5.365</w:t>
      </w:r>
    </w:p>
    <w:p>
      <w:r>
        <w:t xml:space="preserve">4 mm viittaa luultavasti ientaskujen syvyyteen (ikenien yläreunan ja hampaita kannattelevan alveoliluun välinen tila). Hammaslääkäri mittaa tämän syvyyden anturilla.\n\nJos ientaskut ovat syvemmät kuin 4 mm, se tarkoittaa, että sinulla on ollut luukato, joka yleensä johtuu parodontiitista (ieninfektiosta). Paras tapa ehkäistä parodontologisia ongelmia on harjata ja FLOSSata hampaat säännöllisesti (harjaa vähintään kahdesti päivässä kahden minuutin ajan). \n\nKorostan hammaslangan käyttöä, koska usein ihmiset eivät ymmärrä, miten tärkeää se on. Kahden hampaan väliin jää todennäköisimmin ruokaa ja siten myös bakteereja. Hammaslangan tarkoituksena on todella puhdistaa tuo pinta, jossa kaksi hammasta koskettaa toisiaan. Sen sijaan, että keskittyisit vain siihen, että hammaslanka kulkee hampaiden välistä alaspäin, haluat seurata hampaiden sivuja varmistaaksesi, että poistat plakin. Sinun pitäisi siis kulkea hammasta pitkin ylös ja alas kahdesta kolmeen kertaa molemmin puolin kosketusta.\n\nToivottavasti tästä on apua!</w:t>
      </w:r>
    </w:p>
    <w:p>
      <w:r>
        <w:rPr>
          <w:b/>
        </w:rPr>
        <w:t xml:space="preserve">Tulos</w:t>
      </w:r>
    </w:p>
    <w:p>
      <w:r>
        <w:t xml:space="preserve">Missä purkka on?</w:t>
      </w:r>
    </w:p>
    <w:p>
      <w:r>
        <w:rPr>
          <w:b/>
        </w:rPr>
        <w:t xml:space="preserve">Esimerkki 5.366</w:t>
      </w:r>
    </w:p>
    <w:p>
      <w:r>
        <w:t xml:space="preserve">Se tarkoittaa ratsastamista jonkin toisen selässä. Termi itsessään on vain johdos sanonnasta "pick back", joka tarkoittaa jonkin asian heittämistä selkään kantamista varten.</w:t>
      </w:r>
    </w:p>
    <w:p>
      <w:r>
        <w:rPr>
          <w:b/>
        </w:rPr>
        <w:t xml:space="preserve">Tulos</w:t>
      </w:r>
    </w:p>
    <w:p>
      <w:r>
        <w:t xml:space="preserve">Tietääkö kukaan, mitä "piggy back" tarkoittaa?</w:t>
      </w:r>
    </w:p>
    <w:p>
      <w:r>
        <w:rPr>
          <w:b/>
        </w:rPr>
        <w:t xml:space="preserve">Esimerkki 5.367</w:t>
      </w:r>
    </w:p>
    <w:p>
      <w:r>
        <w:t xml:space="preserve">Warriors-vahti Al Attles 17 pisteellä.</w:t>
      </w:r>
    </w:p>
    <w:p>
      <w:r>
        <w:rPr>
          <w:b/>
        </w:rPr>
        <w:t xml:space="preserve">Tulos</w:t>
      </w:r>
    </w:p>
    <w:p>
      <w:r>
        <w:t xml:space="preserve">kuka oli philadelphian toiseksi paras pistemies sinä iltana, kun wilt chamberlain teki 100 pistettä ottelussa?</w:t>
      </w:r>
    </w:p>
    <w:p>
      <w:r>
        <w:rPr>
          <w:b/>
        </w:rPr>
        <w:t xml:space="preserve">Esimerkki 5.368</w:t>
      </w:r>
    </w:p>
    <w:p>
      <w:r>
        <w:t xml:space="preserve">Voit vaihtaa lempinimen 360-profiilissasi. Valitse sitten kyseinen lempinimi Q&amp;A:ssa klikkaamalla nykyistä lempinimeäsi (se on linkki). Sinulla voi kuitenkin olla Q&amp;A:ssa vain yksi lempinimi kerrallaan samaa yahoo-tunnusta käyttäen.</w:t>
      </w:r>
    </w:p>
    <w:p>
      <w:r>
        <w:rPr>
          <w:b/>
        </w:rPr>
        <w:t xml:space="preserve">Tulos</w:t>
      </w:r>
    </w:p>
    <w:p>
      <w:r>
        <w:t xml:space="preserve">Miten voin vaihtaa lempinimen, jonka valitsin, kun kirjauduin ensimmäisen kerran sisään qa.yahoo.com-sivustolle?</w:t>
      </w:r>
    </w:p>
    <w:p>
      <w:r>
        <w:rPr>
          <w:b/>
        </w:rPr>
        <w:t xml:space="preserve">Esimerkki 5.369</w:t>
      </w:r>
    </w:p>
    <w:p>
      <w:r>
        <w:t xml:space="preserve">Joulun suosittujen värien punainen ja vihreä alkuperän on arveltu olevan Italiassa, sillä Italian lipun värit ovat punainen, vihreä ja valkoinen, ja suurin osa jouluperinteistämme on peräisin 3. vuosisadan varhaiselta pakanalliselta kansalta.\n\nVuonna 274 jKr. keisari Aurelianus määräsi joulukuun 25. päiväksi natalis solis invicti -juhlan, joka oli aurinkojumala Mithrasin kunniaksi järjestetty juhla, joka tunnettiin nimellä Saturnalia. Pakanat olivat juhlineet sitä vuosisatojen ajan, mutta keisari siirsi sen tälle myöhemmälle päivälle.\n\nPian tämän jälkeen kirkkoisät asettivat myös Jeesuksen syntymän viralliseksi juhlapäiväksi joulukuun 25. päivän.\n\nTänä päivänä italialaiset viettävät joulua kokonaisen kuukauden ajan. Aivan kuten pakanallisen Rooman aikana Saturnaliaa vietettiin, joulukuun puolivälin ja tammikuun alun välinen aika on yhtä jatkuvaa juhlintaa.\n\nRikkaat joulupukki-kuvitukset ja zampognarien (paimenet) säkkipillin soitto ovat hyvin tärkeitä joulun ulkoasun ja tunnelman kannalta Italiassa.</w:t>
      </w:r>
    </w:p>
    <w:p>
      <w:r>
        <w:rPr>
          <w:b/>
        </w:rPr>
        <w:t xml:space="preserve">Tulos</w:t>
      </w:r>
    </w:p>
    <w:p>
      <w:r>
        <w:t xml:space="preserve">Miksi joulun värit ovat punainen ja vihreä?  Mitä nämä värit symboloivat?</w:t>
      </w:r>
    </w:p>
    <w:p>
      <w:r>
        <w:rPr>
          <w:b/>
        </w:rPr>
        <w:t xml:space="preserve">Esimerkki 5.370</w:t>
      </w:r>
    </w:p>
    <w:p>
      <w:r>
        <w:t xml:space="preserve">Voit käyttää monista php MVC Framework. Yksi käytetyimmistä on phpMVC. \n\nLainattu heidän verkkosivuiltaan "php.MVC toteuttaa Model-View-Controller (MVC) -suunnittelumallin ja kannustaa Model 2 -paradigmaan perustuvaa sovellussuunnittelua. Tämän suunnittelumallin avulla verkkosivu tai muu sisältö (näkymä) voidaan suurimmaksi osaksi erottaa sovelluksen sisäisestä koodista (ohjain/malli), jolloin suunnittelijoiden ja ohjelmoijien on helpompi keskittyä omaan osaamisalueeseensa.\n\n\nSovelluskehys tarjoaa yhden lähtöpisteen, ohjaimen. Valvoja vastaa HTTP-pyyntöjen jakamisesta sopivalle toimintokäsittelijälle (Model) konfiguraatiokartoitusten perusteella.\n\nMalli sisältää sovelluksen liiketoimintalogiikan. Tämän jälkeen ohjain välittää pyynnön sopivalle näkymäkomponentille, joka on yleensä toteutettu käyttämällä HTML:n ja PHP-tunnisteiden yhdistelmää mallien muodossa. Tuloksena oleva sisältö palautetaan asiakkaan selaimelle tai muun protokollan, kuten SMTP:n, kautta.\n\nphp.MVC on Jakarta Strutsin PHP-portti. Se tukee tällä hetkellä monia Strutsin ominaisuuksia, mukaan lukien sovelluksen deklaratiivinen konfigurointi XML-digesterin avulla. Esimerkiksi Action-liiketoimintalogiikan eri osien yhdistäminen sopiviin tulossivuihin voidaan määritellä deklaratiivisesti XML-konfiguraatiotiedostossa. "</w:t>
      </w:r>
    </w:p>
    <w:p>
      <w:r>
        <w:rPr>
          <w:b/>
        </w:rPr>
        <w:t xml:space="preserve">Tulos</w:t>
      </w:r>
    </w:p>
    <w:p>
      <w:r>
        <w:t xml:space="preserve">Mikä on hyvä alusta monimutkaisten verkkosovellusten kirjoittamiseen php:llä?</w:t>
      </w:r>
    </w:p>
    <w:p>
      <w:r>
        <w:rPr>
          <w:b/>
        </w:rPr>
        <w:t xml:space="preserve">Esimerkki 5.371</w:t>
      </w:r>
    </w:p>
    <w:p>
      <w:r>
        <w:t xml:space="preserve">Toisella puolella sanon kyllä ja toisella puolella sanon ei. Se riippuu todella. Joidenkin opettajien ei mielestäni pitäisi olla opettajia, ja uskon, että tämä auttaa poistamaan heidät, mutta myös hyvät opettajat voidaan poistaa tämän vuoksi.</w:t>
      </w:r>
    </w:p>
    <w:p>
      <w:r>
        <w:rPr>
          <w:b/>
        </w:rPr>
        <w:t xml:space="preserve">Tulos</w:t>
      </w:r>
    </w:p>
    <w:p>
      <w:r>
        <w:t xml:space="preserve">Pitäisikö opettajia vaatia uusimaan pätevyyskirjansa viiden vuoden välein?</w:t>
      </w:r>
    </w:p>
    <w:p>
      <w:r>
        <w:rPr>
          <w:b/>
        </w:rPr>
        <w:t xml:space="preserve">Esimerkki 5.372</w:t>
      </w:r>
    </w:p>
    <w:p>
      <w:r>
        <w:t xml:space="preserve">Varmuuskopioin ja palautin hiljattain joukon tiedostoja Roxion Backup MyPC Deluxe -ohjelmalla, joka oli mukana Easy Media Creator 7.5:n kanssa.  En tiedä, kuinka turvallinen salaus on, mutta sen avulla voit varmasti palauttaa tiedostoja mihin tahansa tietokoneeseen.  Olettaisin, että minkä tahansa tunnetumman paketin (esim. Norton/Dantz Retrospect/Ghost) avulla voit palauttaa tiedostot eri koneelle, koska tämä näyttää olevan varmuuskopiointiohjelman keskeinen ominaisuus.</w:t>
      </w:r>
    </w:p>
    <w:p>
      <w:r>
        <w:rPr>
          <w:b/>
        </w:rPr>
        <w:t xml:space="preserve">Tulos</w:t>
      </w:r>
    </w:p>
    <w:p>
      <w:r>
        <w:t xml:space="preserve">Miten minun pitäisi salata/pw-suojata varmuuskopiotiedostoni ulkoisella kiintolevyllä, jotta ne olisi helppo palauttaa millä tahansa koneella?</w:t>
      </w:r>
    </w:p>
    <w:p>
      <w:r>
        <w:rPr>
          <w:b/>
        </w:rPr>
        <w:t xml:space="preserve">Esimerkki 5.373</w:t>
      </w:r>
    </w:p>
    <w:p>
      <w:r>
        <w:t xml:space="preserve">Valtiotieteessä "kansakunta" tarkoittaa ihmisryhmää, joka tuntee olevansa sidoksissa yhteen yhteisöön yhteisen kulttuurin, arvojen, kansanperinteen, uskonnon ja/tai kielen kautta.  "Valtio" tarkoittaa vain maata, jolla on suvereeni hallitus.  Valtiot ovat usein sama kuin kansakunnat (ja niitä kutsutaan "kansallisvaltioiksi", mutta eivät aina.  Valtioilla, jotka ovat päällekkäin useiden kansakuntien kanssa, on taipumus käydä sisällissotia; valtioilla, jotka sulkevat pois osia kansakunnasta, on taipumus käydä sotia naapurivaltioiden kanssa, jotka sisältävät loput kansakunnasta.</w:t>
      </w:r>
    </w:p>
    <w:p>
      <w:r>
        <w:rPr>
          <w:b/>
        </w:rPr>
        <w:t xml:space="preserve">Tulos</w:t>
      </w:r>
    </w:p>
    <w:p>
      <w:r>
        <w:t xml:space="preserve">Mitä eroa on valtion ja kansakunnan välillä?</w:t>
      </w:r>
    </w:p>
    <w:p>
      <w:r>
        <w:rPr>
          <w:b/>
        </w:rPr>
        <w:t xml:space="preserve">Esimerkki 5.374</w:t>
      </w:r>
    </w:p>
    <w:p>
      <w:r>
        <w:t xml:space="preserve">Wordpad mahdollistaa tallentamisen RTF-muodossa, jolloin asiakirjaan voidaan tehdä sellaisia parannuksia kuin lihavoitu/kursivoitu teksti ja luettelot.</w:t>
      </w:r>
    </w:p>
    <w:p>
      <w:r>
        <w:rPr>
          <w:b/>
        </w:rPr>
        <w:t xml:space="preserve">Tulos</w:t>
      </w:r>
    </w:p>
    <w:p>
      <w:r>
        <w:t xml:space="preserve">Mitä eroa on Notepadin ja WordPadin välillä?</w:t>
      </w:r>
    </w:p>
    <w:p>
      <w:r>
        <w:rPr>
          <w:b/>
        </w:rPr>
        <w:t xml:space="preserve">Esimerkki 5.375</w:t>
      </w:r>
    </w:p>
    <w:p>
      <w:r>
        <w:t xml:space="preserve">Okei - podcastaan, käärin juuri 160. esitykseni. Käytän Plantronics Computer -kuulokkeita. Tärkeintä on sijoittaa mikrofoni 3 sormen päähän suusta, ei nenän alle. Luulen, että se maksoi 14 dollaria Fry'sista\n\puheluihin käytän Radio Shackin puhelutallenninta, joka kytketään puhelimen ja kuulokkeiden väliin (puhelimessa on oltava kuulokeliitäntä). Se maksoi 24 dollaria.\n\n Äänen jälkikäsittely auttaa: normalisoi, käytä hieman kaikua ja pakkaa. Sillä on suuri merkitys, eikä siihen tarvita laitteistoa. \n\nTämä on halpa menetelmä. Voit käyttää paljon enemmän, ja tilanteissa on valtavia eroja ja tilanteita. Se riippuu siitä, missä käytät sitä, kenelle puhut. Suuri ero esimerkiksi kannettavan, haastatteluohjelman ja/tai studion välillä.</w:t>
      </w:r>
    </w:p>
    <w:p>
      <w:r>
        <w:rPr>
          <w:b/>
        </w:rPr>
        <w:t xml:space="preserve">Tulos</w:t>
      </w:r>
    </w:p>
    <w:p>
      <w:r>
        <w:t xml:space="preserve">Mikä on paras mikrofoni tai kuulokkeet podcastin nauhoittamiseen?</w:t>
      </w:r>
    </w:p>
    <w:p>
      <w:r>
        <w:rPr>
          <w:b/>
        </w:rPr>
        <w:t xml:space="preserve">Esimerkki 5.376</w:t>
      </w:r>
    </w:p>
    <w:p>
      <w:r>
        <w:t xml:space="preserve">Vihreä välähdys on todellinen... tässä on lähteitä, joista voit lukea siitä:\nhttp://mintaka.sdsu.edu/GF/reading.html\n\n\nAlle on myös linkki, josta voit katsoa kuvia välähdyksestä.</w:t>
      </w:r>
    </w:p>
    <w:p>
      <w:r>
        <w:rPr>
          <w:b/>
        </w:rPr>
        <w:t xml:space="preserve">Tulos</w:t>
      </w:r>
    </w:p>
    <w:p>
      <w:r>
        <w:t xml:space="preserve">Olen kuullut "vihreästä välähdyksestä" auringon laskiessa. Tapahtuuko näin? Vain valtameren yllä? Miksi?</w:t>
      </w:r>
    </w:p>
    <w:p>
      <w:r>
        <w:rPr>
          <w:b/>
        </w:rPr>
        <w:t xml:space="preserve">Esimerkki 5.377</w:t>
      </w:r>
    </w:p>
    <w:p>
      <w:r>
        <w:t xml:space="preserve">Kuinka palauttaa 20/20-näkö.\n\nHarjoitus 1: \nPidä etusormea 15 sentin päässä nenästäsi. katso sitä 2 sekuntia, katso sitten 20 metrin päässä olevaa esinettä ja katso sitten uudelleen etusormea. jatka tätä muutaman minuutin ajan.\n\nHarjoitus 2:\nKuvittele, että katsot jättimäistä kelloa. nosta katseesi kattoon ja katso 12:een niin pitkälle kuin ne menevät. pidä ne siinä muutaman sekunnin ajan ja palauta sitten takaisin keskelle.  katso sitten 1:een muutaman sekunnin ajan niin pitkälle kuin silmäsi riittävät ja palaa sitten takaisin keskelle. tee näin, kunnes katsot kaikkia numeroita.\n\nHarjoitus 3:\nKatso taas kuvitteellista jättikelloa, mutta tällä kertaa sen sijaan, että palauttaisit katseesi takaisin keskelle, siirrä katseesi kellon seuraavaan numeroon ja pidä katseesi jokaisen numeron kohdalla muutaman sekunnin ajan.\n\nKertaa harjoitukset 2 ja 3, mutta kulje vastapäivään.\n\nParissa päivässä sinun pitäisi "huomata" valtavaa parannusta (sanaleikki ei ole tarkoitettu).</w:t>
      </w:r>
    </w:p>
    <w:p>
      <w:r>
        <w:rPr>
          <w:b/>
        </w:rPr>
        <w:t xml:space="preserve">Tulos</w:t>
      </w:r>
    </w:p>
    <w:p>
      <w:r>
        <w:t xml:space="preserve">Voiko näköä kouluttaa tai parantaa?  Miten?</w:t>
      </w:r>
    </w:p>
    <w:p>
      <w:r>
        <w:rPr>
          <w:b/>
        </w:rPr>
        <w:t xml:space="preserve">Esimerkki 5.378</w:t>
      </w:r>
    </w:p>
    <w:p>
      <w:r>
        <w:t xml:space="preserve">Jos oletetaan, että "suurin" tarkoittaa suurinta väestömäärää, Yhdysvaltain neljänneksi suurin kaupunki on Houston Texasissa.</w:t>
      </w:r>
    </w:p>
    <w:p>
      <w:r>
        <w:rPr>
          <w:b/>
        </w:rPr>
        <w:t xml:space="preserve">Tulos</w:t>
      </w:r>
    </w:p>
    <w:p>
      <w:r>
        <w:t xml:space="preserve">Mikä on Yhdysvaltojen neljänneksi suurin kaupunki?</w:t>
      </w:r>
    </w:p>
    <w:p>
      <w:r>
        <w:rPr>
          <w:b/>
        </w:rPr>
        <w:t xml:space="preserve">Esimerkki 5.379</w:t>
      </w:r>
    </w:p>
    <w:p>
      <w:r>
        <w:t xml:space="preserve">Mielestäni parhaiden ystävien ei tarvitse aina tehdä ja jakaa kaikkea yhdessä. Tämä on suuri vaatimus, jota edes pariskunnat eivät aina täytä.\n\nParhaiden ystävien pitäisi arvostaa toistensa läsnäoloa, mutta joskus ihmisillä on vain erilaiset suunnitelmat/maut/mieltymykset, joten he eivät aina voi tai halua tehdä asioita yhdessä. Parhaiden ystävien pitäisi pystyä huolehtimaan toisistaan, vaikka he eivät tekisikään kaikkea yhdessä. Sama pätee asioiden jakamiseen.</w:t>
      </w:r>
    </w:p>
    <w:p>
      <w:r>
        <w:rPr>
          <w:b/>
        </w:rPr>
        <w:t xml:space="preserve">Tulos</w:t>
      </w:r>
    </w:p>
    <w:p>
      <w:r>
        <w:t xml:space="preserve">Pitääkö parhaiden ystävien aina tehdä ja jakaa kaikki yhdessä?</w:t>
      </w:r>
    </w:p>
    <w:p>
      <w:r>
        <w:rPr>
          <w:b/>
        </w:rPr>
        <w:t xml:space="preserve">Esimerkki 5.380</w:t>
      </w:r>
    </w:p>
    <w:p>
      <w:r>
        <w:t xml:space="preserve">Lokakuussa.</w:t>
      </w:r>
    </w:p>
    <w:p>
      <w:r>
        <w:rPr>
          <w:b/>
        </w:rPr>
        <w:t xml:space="preserve">Tulos</w:t>
      </w:r>
    </w:p>
    <w:p>
      <w:r>
        <w:t xml:space="preserve">Milloin kiitospäivää vietetään Kanadassa?</w:t>
      </w:r>
    </w:p>
    <w:p>
      <w:r>
        <w:rPr>
          <w:b/>
        </w:rPr>
        <w:t xml:space="preserve">Esimerkki 5.381</w:t>
      </w:r>
    </w:p>
    <w:p>
      <w:r>
        <w:t xml:space="preserve">Asumusero tarkoittaa, että aviopuolisot elävät erillään eivätkä kumpikaan voi mennä naimisiin, koska heidän asemaansa ei ole muutettu naimattomaksi tai naimattomaksi.    Wikipediasta:    "Laillinen asumusero on Yhdysvaltain lainsäädännön mukaan mahdollinen askel kohti avioeroa. Pariskunta on laillisesti erillään, jos he ovat menestyksekkäästi hakeneet tuomioistuimelta eron tunnustamista; pelkkä erillään asuminen ei ole eroa näissä tarkoituksissa". Laillisen asumuseron kesto on peruste avioerolle; tämän ajan pituus vaihtelee osavaltioittain.    Laillinen ero ei johda automaattisesti avioeroon. Pariskunta voi tehdä sovinnon, jolloin heidän ei tarvitse tehdä mitään pysyäkseen naimisissa. Jos he eivät tee sovintoa ja haluavat erota lakisääteisen ajanjakson jälkeen, heidän on haettava avioeroa nimenomaisesti."</w:t>
      </w:r>
    </w:p>
    <w:p>
      <w:r>
        <w:rPr>
          <w:b/>
        </w:rPr>
        <w:t xml:space="preserve">Tulos</w:t>
      </w:r>
    </w:p>
    <w:p>
      <w:r>
        <w:t xml:space="preserve">Mikä on asumusero?</w:t>
      </w:r>
    </w:p>
    <w:p>
      <w:r>
        <w:rPr>
          <w:b/>
        </w:rPr>
        <w:t xml:space="preserve">Esimerkki 5.382</w:t>
      </w:r>
    </w:p>
    <w:p>
      <w:r>
        <w:t xml:space="preserve">"Tämän sananlaskun avulla sanotaan, että muiden ihmisten asiat tai heidän tilanteensa näyttävät aina paremmilta kuin omasi, vaikka ne eivät todellisuudessa olekaan."</w:t>
      </w:r>
    </w:p>
    <w:p>
      <w:r>
        <w:rPr>
          <w:b/>
        </w:rPr>
        <w:t xml:space="preserve">Tulos</w:t>
      </w:r>
    </w:p>
    <w:p>
      <w:r>
        <w:t xml:space="preserve">Mitä tarkoitat sanoilla "ruoho on aina vihreämpää aidan toisella puolella"?</w:t>
      </w:r>
    </w:p>
    <w:p>
      <w:r>
        <w:rPr>
          <w:b/>
        </w:rPr>
        <w:t xml:space="preserve">Esimerkki 5.383</w:t>
      </w:r>
    </w:p>
    <w:p>
      <w:r>
        <w:t xml:space="preserve">Syyskuun 13. päivänä 1922 Libyassa sijaitsevassa El Aziziassa mitattiin 136 celsiusastetta (57,8 celsiusastetta)!  Kaliforniassa sijaitseva Kuolemanlaakso on tosin toiseksi paras.  Heinäkuun 10. päivänä 1913 lämpötila nousi 134 Fahrenheitin lämpötilaan.  Huh.  Se on KUUMAA.  Parasta, \n\n`k.</w:t>
      </w:r>
    </w:p>
    <w:p>
      <w:r>
        <w:rPr>
          <w:b/>
        </w:rPr>
        <w:t xml:space="preserve">Tulos</w:t>
      </w:r>
    </w:p>
    <w:p>
      <w:r>
        <w:t xml:space="preserve">Missä on maailman kuumin paikka?</w:t>
      </w:r>
    </w:p>
    <w:p>
      <w:r>
        <w:rPr>
          <w:b/>
        </w:rPr>
        <w:t xml:space="preserve">Esimerkki 5.384</w:t>
      </w:r>
    </w:p>
    <w:p>
      <w:r>
        <w:t xml:space="preserve">punainen</w:t>
      </w:r>
    </w:p>
    <w:p>
      <w:r>
        <w:rPr>
          <w:b/>
        </w:rPr>
        <w:t xml:space="preserve">Tulos</w:t>
      </w:r>
    </w:p>
    <w:p>
      <w:r>
        <w:t xml:space="preserve">Minkä väriseksi maalaat kaupungin, kun lähdet juhlimaan sen ympärille?</w:t>
      </w:r>
    </w:p>
    <w:p>
      <w:r>
        <w:rPr>
          <w:b/>
        </w:rPr>
        <w:t xml:space="preserve">Esimerkki 5.385</w:t>
      </w:r>
    </w:p>
    <w:p>
      <w:r>
        <w:t xml:space="preserve">Minusta tuntui siltä, että huumeita.  Näin yhden heidän keikoistaan aivan loppupuolella, ja Grant vaikutti aika sekopäiseltä... Bobista en ole varma.  Huhu varmasti liittyi huumeisiin.  Lisäksi Grant kuulemma kituutti Bobin kontrollin alla, joten hän halusi lähteä omille teilleen.\n\nKuulin joltain, joka puhui Bobin kanssa pari kesää sitten, että Husker Du voisi yhdistyä ja tienata paljon rahaa reunion-konsertilla, mutta he eivät voi sietää toisiaan * vieläkään*, joten he eivät tee sitä.</w:t>
      </w:r>
    </w:p>
    <w:p>
      <w:r>
        <w:rPr>
          <w:b/>
        </w:rPr>
        <w:t xml:space="preserve">Tulos</w:t>
      </w:r>
    </w:p>
    <w:p>
      <w:r>
        <w:t xml:space="preserve">Miksi 80-luvun rockyhtye Husker Dü hajosi?</w:t>
      </w:r>
    </w:p>
    <w:p>
      <w:r>
        <w:rPr>
          <w:b/>
        </w:rPr>
        <w:t xml:space="preserve">Esimerkki 5.386</w:t>
      </w:r>
    </w:p>
    <w:p>
      <w:r>
        <w:t xml:space="preserve">Rails on Ruby-kielinen, avoimen lähdekoodin web-kehys, jonka avulla voit kirjoittaa reaalimaailman sovelluksia ilolla ja vähemmällä koodilla kuin useimmat kehykset kuluttavat XML-situpien tekemiseen Katso sivustoa lähdekoodissa.</w:t>
      </w:r>
    </w:p>
    <w:p>
      <w:r>
        <w:rPr>
          <w:b/>
        </w:rPr>
        <w:t xml:space="preserve">Tulos</w:t>
      </w:r>
    </w:p>
    <w:p>
      <w:r>
        <w:t xml:space="preserve">Voiko joku selittää minulle, mistä Ruby on Railsissa on kyse?</w:t>
      </w:r>
    </w:p>
    <w:p>
      <w:r>
        <w:rPr>
          <w:b/>
        </w:rPr>
        <w:t xml:space="preserve">Esimerkki 5.387</w:t>
      </w:r>
    </w:p>
    <w:p>
      <w:r>
        <w:t xml:space="preserve">Kyllä ne ovat. Vaimoni ja minä työskentelimme samassa yrityksessä, vaikkakin eri osastoilla. Tapasimme, kun eräs työkaveri, jonka molemmat tunsimme, järjesti läksiäisjuhlansa. Koska olimme eri osastoilla, ei ollut mitään ongelmaa, vaikka pidimmekin sen salassa jonkin aikaa.</w:t>
      </w:r>
    </w:p>
    <w:p>
      <w:r>
        <w:rPr>
          <w:b/>
        </w:rPr>
        <w:t xml:space="preserve">Tulos</w:t>
      </w:r>
    </w:p>
    <w:p>
      <w:r>
        <w:t xml:space="preserve">Toimivatko rakkaussuhteet työtovereiden kanssa?</w:t>
      </w:r>
    </w:p>
    <w:p>
      <w:r>
        <w:rPr>
          <w:b/>
        </w:rPr>
        <w:t xml:space="preserve">Esimerkki 5.388</w:t>
      </w:r>
    </w:p>
    <w:p>
      <w:r>
        <w:t xml:space="preserve">Maa on pyöreä, koska se on suuri kappale, ja painovoimalla on taipumus tehdä suurista kappaleista pyöreitä, koska se on gravitaation kannalta tehokkain muoto, jossa aineen on oltava.\n\nAvaruudessa voi olla muutamia syitä, miksi kappaleet eivät ole pyöreitä:\n\n1) kappale on pieni (esimerkiksi asteroidit), joten sen painovoimalla on suhteellisesti vähemmän vaikutusvaltaa sen muotoon\n\n\n2) se on kokenut katastrofaalisen törmäyksen suuren kappaleen kanssa\n\n3) siihen kohdistuu hyvin voimakkaita pyörimis- tai vuorovesivoimia\n\n4) se haihduttaa ainetta/energiaa kosmisten suihkujen, novan ulostulon jne. muodossa.</w:t>
      </w:r>
    </w:p>
    <w:p>
      <w:r>
        <w:rPr>
          <w:b/>
        </w:rPr>
        <w:t xml:space="preserve">Tulos</w:t>
      </w:r>
    </w:p>
    <w:p>
      <w:r>
        <w:t xml:space="preserve">miksi maa on pyöreä?</w:t>
      </w:r>
    </w:p>
    <w:p>
      <w:r>
        <w:rPr>
          <w:b/>
        </w:rPr>
        <w:t xml:space="preserve">Esimerkki 5.389</w:t>
      </w:r>
    </w:p>
    <w:p>
      <w:r>
        <w:t xml:space="preserve">Tutustu linkkiin Skydive Monterey Bay Inc. En ole tehnyt sitä, mutta ystäväni ovat tehneet siellä ensimmäisen hyppynsä. Heidän verkkosivustollaan on paljon hyvää tietoa laskuvarjohyppäämisestä. Tietääkseni ensimmäiset hyppysi ovat aina tandemhyppyjä, joissa olet kiinnitettynä opettajaan, joka vetää laskuvarjon. Näyttää siltä, että ainoa riski on se, että tavallinen laskuvarjo ja hätälaskuvarjo epäonnistuvat, mikä on luultavasti hyvin epätodennäköistä.</w:t>
      </w:r>
    </w:p>
    <w:p>
      <w:r>
        <w:rPr>
          <w:b/>
        </w:rPr>
        <w:t xml:space="preserve">Tulos</w:t>
      </w:r>
    </w:p>
    <w:p>
      <w:r>
        <w:t xml:space="preserve">Missä on paras paikka lähistöllä (Mountain View) aloittelijalle mennä laskuvarjohyppäämään ?</w:t>
      </w:r>
    </w:p>
    <w:p>
      <w:r>
        <w:rPr>
          <w:b/>
        </w:rPr>
        <w:t xml:space="preserve">Esimerkki 5.390</w:t>
      </w:r>
    </w:p>
    <w:p>
      <w:r>
        <w:t xml:space="preserve">reggie bush</w:t>
      </w:r>
    </w:p>
    <w:p>
      <w:r>
        <w:rPr>
          <w:b/>
        </w:rPr>
        <w:t xml:space="preserve">Tulos</w:t>
      </w:r>
    </w:p>
    <w:p>
      <w:r>
        <w:t xml:space="preserve">Kuka voittaa vuoden 2005 heisman-palkinnon? Reggie? Vince? Matt?</w:t>
      </w:r>
    </w:p>
    <w:p>
      <w:r>
        <w:rPr>
          <w:b/>
        </w:rPr>
        <w:t xml:space="preserve">Esimerkki 5.391</w:t>
      </w:r>
    </w:p>
    <w:p>
      <w:r>
        <w:t xml:space="preserve">Molemmat ovat tietenkin täysin keksittyjä termejä.  "Phishing" tarkoittaa yleensä sähköpostiviestejä, jotka väittävät olevansa pankilta (tai eBaylta tai PayPalilta tai Internet-palveluntarjoajalta), mutta linkit johtavatkin jollekin toiselle verkkosivustolle, jossa phisher (joka edelleen esittää pankkia) pyytää tietojasi ja käyttää niitä henkilöllisyytesi, rahojesi ja niin edelleen varastamiseen.\n\n "Pharming" on toinen versio samasta asiasta, mutta siinä käytetään kierompia temppuja.  Phishing-postissa voit yleensä selvittää, että sivusto, jolle aiot siirtyä, ei olekaan pankkisi.  Pharmingissa sinua huijataan ensin suorittamaan ohjelma (ks. troijalaiset, haittaohjelmat, vakoiluohjelmat jne.), joka muuttaa tapaa, jolla tietokoneesi etsii verkkotunnuksia.  Sitten pharmer voi kertoa tietokoneellesi, että bank.com on jokin verkkopalvelin Venäjällä, ja on paljon vaikeampaa huomata, että jokin on vialla.\n\nTäältä http://antispam.yahoo.com/faqs#a13 löytyy hyvää tietoa tällaisista huijauksista.</w:t>
      </w:r>
    </w:p>
    <w:p>
      <w:r>
        <w:rPr>
          <w:b/>
        </w:rPr>
        <w:t xml:space="preserve">Tulos</w:t>
      </w:r>
    </w:p>
    <w:p>
      <w:r>
        <w:t xml:space="preserve">Mitä eroa on phishingin ja pharmingin välillä?</w:t>
      </w:r>
    </w:p>
    <w:p>
      <w:r>
        <w:rPr>
          <w:b/>
        </w:rPr>
        <w:t xml:space="preserve">Esimerkki 5.392</w:t>
      </w:r>
    </w:p>
    <w:p>
      <w:r>
        <w:t xml:space="preserve">Etsi paikallisia puistoja, YMCA:ta, kuntosaleja, kirkkoja (joissa on kenttiä) jne.  Näissä paikoissa on yleensä hyviä pelejä, riippumatta siitä, missä kaupungissa asut.</w:t>
      </w:r>
    </w:p>
    <w:p>
      <w:r>
        <w:rPr>
          <w:b/>
        </w:rPr>
        <w:t xml:space="preserve">Tulos</w:t>
      </w:r>
    </w:p>
    <w:p>
      <w:r>
        <w:t xml:space="preserve">Mikä on hyvä tapa löytää koripallopeli?</w:t>
      </w:r>
    </w:p>
    <w:p>
      <w:r>
        <w:rPr>
          <w:b/>
        </w:rPr>
        <w:t xml:space="preserve">Esimerkki 5.393</w:t>
      </w:r>
    </w:p>
    <w:p>
      <w:r>
        <w:t xml:space="preserve">Kuten ehkä tiedät, NQSO-optioista (non qualifying stock options) pidätetään lähdevero heti, kun ne on käytetty, joten teoriassa sinun ei tarvitse maksaa arvioitua veroa NQSO-optioiden käyttämisestä/myynnistä (ks. tosin * jäljempänä).\n\nKannustinoptioiden (Incentive Stock Options, ISO) kohdalla tilanne on kuitenkin aivan toinen.\n\n\n Kuulostaa siltä, että aiot käyttää ja myydä ISO-optiot samana päivänä.  Jos näin on, kyseessä on niin sanottu "disqualifying disposition".  Toisin sanoen olet velvollinen maksamaan tavallista tuloveroa erotuksesta (myyntihinta - toteutushinta).  \Yleisesti ottaen IRS haluaa, että maksat veroa sillä vuosineljänneksellä, jonka aikana siihen liittyvä tulo on saatu.  Teoriassa sinun pitäisi siis maksaa arvioitu vero tavanomaisen tuloverokantasi mukaan samalla vuosineljänneksellä, jona käytät ja myyt ISO-oikeuksia.  Tämä tapahtuu tekemällä arvioitu veroilmoitus.\n\n\n\nOn kuitenkin olemassa keino lykätä näiden verojen maksamista tavanomaiseen huhtikuun veroilmoitukseen ensi vuonna.     Seuraavat tiedot ovat peräisin osoitteesta See http://www.fool.com/school/taxes/taxes35.htm. \n\n1.  Yksinkertaisin tapa on vain niellä se eikä huolehtia siitä, että maksat sakkoa verojen liian vähäisestä maksamisesta.  Riippuen siitä, kuinka paljon uskot voivasi ansaita rahoillasi ja milloin sinun olisi pitänyt maksaa vero, tämä voi olla sinulle voitto (näin kävi usein dotcom/IPO-päivinä vuosina 1999-2000).  Varo kuitenkin, ettet voi tehdä tätä vuodesta toiseen ilman, että verovirasto alkaa puuttua asiaan. \n\n2.  Vaihtoehtoisesti voit välttää alipalkkasakon, *jos* jokin seuraavista on totta\n\na) et ollut lainkaan verovelkaa edellisenä verovuonna (ja olit Yhdysvaltain kansalainen/asukas koko kyseisen vuoden ajan)\n\nb) odotat olevasi tänä vuonna verovelkaa alle 1000 dollaria (epätodennäköistä, koska käytät ISO-oikeuksia)\n\nc) tavanomaisen tuloveron ennakonpidätyksesi (esimerkiksi palkasta ja/tai NQSO-oikeuksista) ylittää 90 prosenttia tämän vuoden veroista.  Näin voi käydä, jos ISO-oikeuksien käyttäminen/myynti on alle noin 10 % vuoden kokonaistuloista.\n\nd) tavanomaisen tuloveron ennakonpidätyksesi (palkasta ja/tai NQSO:sta) on suurempi kuin 100 % viime vuoden verovelastasi ja edellisen vuoden oikaistu bruttotulosi oli &lt; 150 000 dollaria.   Jos edellisen vuoden AGI oli &gt;= 150 000 dollaria (onnekas olet), sinun on maksettava vähintään 110 prosenttia edellisen vuoden verovelasta välttyäksesi veronmaksun laiminlyöntisakolta.\n\n\n\n\nTuliko selväksi?  Vaihtoehto d) on yleensä helpoin täyttää, jos teet suuren ISO-käytön vain tänä vuonna, varsinkin jos sait palkankorotuksen tänä vuonna ja maksat siten joka tapauksessa enemmän veroja kuin viime vuonna.\n\nMahdollisesti sinun kannattaa kuitenkin myös harkita, pitäisikö sinun käyttää ja pitää (yhden vuoden ajan), jotta voit maksaa pitkän aikavälin pääomavoittoveroa (15 %) tavanomaisen W2-tuloverokantasi (luultavasti 25-35 %) sijasta.  \n\nJos teet niin, joudut *siltikin* maksamaan veroa tänä vuonna pelätyn AMT:n (Alternative Minimum Tax) vuoksi, mutta voit käyttää tätä AMT-verovelkaa hyvityksenä tulevina vuosina, jolloin AMT on pienempi kuin tavallinen tuloverosi.  Tämä on kuitenkin aihe kokonaan toiselle kysymykselle/vastaukselle.   \n\n\n\n* Jopa NQSO:n tapauksessa, jos lähdeveron määrä on pienempi kuin vuoden lopullinen verokantasi, sinulle voidaan määrätä veroseuraamuksia, ellet täytä jotakin edellä kohdissa a-d luetelluista poikkeuksista.</w:t>
      </w:r>
    </w:p>
    <w:p>
      <w:r>
        <w:rPr>
          <w:b/>
        </w:rPr>
        <w:t xml:space="preserve">Tulos</w:t>
      </w:r>
    </w:p>
    <w:p>
      <w:r>
        <w:t xml:space="preserve">Pitääkö minun maksaa vero ennen veroilmoituksen jättämistä, jos myyn ISO-osakeoptiot tänä vuonna?</w:t>
      </w:r>
    </w:p>
    <w:p>
      <w:r>
        <w:rPr>
          <w:b/>
        </w:rPr>
        <w:t xml:space="preserve">Esimerkki 5.394</w:t>
      </w:r>
    </w:p>
    <w:p>
      <w:r>
        <w:t xml:space="preserve">Mene vain osoitteeseen vanguard.com tai johonkin välitysyhtiöön (Vanguardilla on yleensä alhaisimmat maksut), rekisteröi IRA-tili ja noudata ohjeita. Siihen kuuluu yleensä lomakkeen täyttäminen ja toimittaminen sille yritykselle, joka hallinnoi vanhaa 401(k)-tiliäsi.</w:t>
      </w:r>
    </w:p>
    <w:p>
      <w:r>
        <w:rPr>
          <w:b/>
        </w:rPr>
        <w:t xml:space="preserve">Tulos</w:t>
      </w:r>
    </w:p>
    <w:p>
      <w:r>
        <w:t xml:space="preserve">Miten siirrän 401(k)-sijoitukseni perinteiseen IRA:han?</w:t>
      </w:r>
    </w:p>
    <w:p>
      <w:r>
        <w:rPr>
          <w:b/>
        </w:rPr>
        <w:t xml:space="preserve">Esimerkki 5.395</w:t>
      </w:r>
    </w:p>
    <w:p>
      <w:r>
        <w:t xml:space="preserve">Uskon, että uusien asuntojen myynnissä on viive, ja lokakuun sulkemiset olivat todella sopimuksen alla elokuussa ja syyskuussa, joten marraskuun lukujen pitäisi laskea dramaattisesti myös kausitasoituksen jälkeen. Korot epäilemättä nousevat jälleen seuraavassa kokouksessa, mutta niin monien uusien asuntolainatuotteiden (vain korko, käänteinen asuntolaina jne.) myötä raha on edelleen suhteellisen helppoa, mutta ehdottomasti riskialttiimpaa. Odotan volyymitasojen hidastuvan ja hintojen tasaantuvan suurimmassa osassa Yhdysvaltoja, mutta en näe suurta hintojen laskua, elleivät korot nouse yli 8 prosentin.</w:t>
      </w:r>
    </w:p>
    <w:p>
      <w:r>
        <w:rPr>
          <w:b/>
        </w:rPr>
        <w:t xml:space="preserve">Tulos</w:t>
      </w:r>
    </w:p>
    <w:p>
      <w:r>
        <w:t xml:space="preserve">Onko tämä asuntobuumin loppu? Lokakuussa olemassa olevien asuntojen myynti laski, kun taas uusien asuntojen myynti nousi.?</w:t>
      </w:r>
    </w:p>
    <w:p>
      <w:r>
        <w:rPr>
          <w:b/>
        </w:rPr>
        <w:t xml:space="preserve">Esimerkki 5.396</w:t>
      </w:r>
    </w:p>
    <w:p>
      <w:r>
        <w:t xml:space="preserve">Sunnyvalen kunnallisessa tenniskeskuksessa (Cherry Orchard plazan vieressä) on loistavat tilat. se on lähellä sunnyvale/saratoga ja el camino realin risteystä.</w:t>
      </w:r>
    </w:p>
    <w:p>
      <w:r>
        <w:rPr>
          <w:b/>
        </w:rPr>
        <w:t xml:space="preserve">Tulos</w:t>
      </w:r>
    </w:p>
    <w:p>
      <w:r>
        <w:t xml:space="preserve">Mikä on paras tennisklubi kaupungissa Sunnyvale, CA tai sen lähistöllä?</w:t>
      </w:r>
    </w:p>
    <w:p>
      <w:r>
        <w:rPr>
          <w:b/>
        </w:rPr>
        <w:t xml:space="preserve">Esimerkki 5.397</w:t>
      </w:r>
    </w:p>
    <w:p>
      <w:r>
        <w:t xml:space="preserve">Yksi suurimmista MBA-tutkinnon tuomista eduista on nimittäin verkostoitumismahdollisuus. Näin ollen osa-aikaisesta MBA-tutkinnosta, jossa ei ole luokkahuonepohjaista toimintaa, puuttuu tämä tärkeä osa.\n\nJos haluat suorittaa tutkinnon täysin etänä, Avoin yliopisto on hyvä vaihtoehto.\n\nColumbia tarjoaa myös hyvän vaihtoehdon todistuksen hankkimiseksi: suoritat useita kursseja, ja jonkin ajan kuluttua voit hakea Certificate in Business Excellence -tutkintoa.\n\nPidän sekä osa-aikaista MBA-tutkintoa että sertifikaattia hyvänä vaihtoehtona, jos valitset hyvän koulun.\n\nJos sinulla on varaa käydä kampuksella noin kaksi kertaa kuukaudessa, Executive MBA on mielestäni paras vaihtoehto. Tutki NYU:ta, Kellogia tai Columbiaa.</w:t>
      </w:r>
    </w:p>
    <w:p>
      <w:r>
        <w:rPr>
          <w:b/>
        </w:rPr>
        <w:t xml:space="preserve">Tulos</w:t>
      </w:r>
    </w:p>
    <w:p>
      <w:r>
        <w:t xml:space="preserve">Osa-aikainen MBA tai johtamisen sertifiointi, kumpi on parempi. Mistä voin tehdä Mgmt. sertifioinnin.</w:t>
      </w:r>
    </w:p>
    <w:p>
      <w:r>
        <w:rPr>
          <w:b/>
        </w:rPr>
        <w:t xml:space="preserve">Esimerkki 5.398</w:t>
      </w:r>
    </w:p>
    <w:p>
      <w:r>
        <w:t xml:space="preserve">Heidän alhaisempi myyntiasteensa Washingtonin osavaltiossa viittaisi siihen, että ei.  Tunsin aika monta ihmistä (jopa amazonilaisia), jotka eivät ostaneet Amazonista tämän tekijän vuoksi.  Kun otetaan huomioon osavaltion korkea myyntivero (&gt;8 % sekä WA:ssa että CA:ssa), kyse on yksinkertaisesti korkeamman hinnan taloudellisista syistä.  WA:ssa ei myöskään ole enää postituslaitosta, joten verkosta ostamisen mukavuus on toisinaan suurempi kuin tavaroiden saamisen viivästyminen.</w:t>
      </w:r>
    </w:p>
    <w:p>
      <w:r>
        <w:rPr>
          <w:b/>
        </w:rPr>
        <w:t xml:space="preserve">Tulos</w:t>
      </w:r>
    </w:p>
    <w:p>
      <w:r>
        <w:t xml:space="preserve">Myisikö Amazon yhtä paljon tavaraa, jos se vaatisi Kalifornian asukkaita maksamaan veroa?</w:t>
      </w:r>
    </w:p>
    <w:p>
      <w:r>
        <w:rPr>
          <w:b/>
        </w:rPr>
        <w:t xml:space="preserve">Esimerkki 5.399</w:t>
      </w:r>
    </w:p>
    <w:p>
      <w:r>
        <w:t xml:space="preserve">Liittovaltion DNC on paras vaihtoehto, mutta rekisteröinnin ja puhelinmyyjien luettelon tarkistamisen välillä on silti viive (vähintään 4-8 viikkoa) \n\nSillä välin teet oikein, kun pyydät heitä laittamaan sinut luetteloonsa.  Jos he soittavat uudestaan, käytä soittajan tunnistusta ja välitä tiedot alla olevalle sivustolle.\n\n\nSe toimii kuitenkin vain, jos et ole tehnyt mitään liiketoimia heidän kanssaan.  Yksi liiketoimi heidän kanssaan tarkoittaa, että heillä on oikeus soittaa sinulle jopa 18 kuukauden ajan.</w:t>
      </w:r>
    </w:p>
    <w:p>
      <w:r>
        <w:rPr>
          <w:b/>
        </w:rPr>
        <w:t xml:space="preserve">Tulos</w:t>
      </w:r>
    </w:p>
    <w:p>
      <w:r>
        <w:t xml:space="preserve">Puhelinmyyntiyritys häiritsee minua, vaikka pyysin, ettei minulle soiteta. Auttakaa?</w:t>
      </w:r>
    </w:p>
    <w:p>
      <w:r>
        <w:rPr>
          <w:b/>
        </w:rPr>
        <w:t xml:space="preserve">Esimerkki 5.400</w:t>
      </w:r>
    </w:p>
    <w:p>
      <w:r>
        <w:t xml:space="preserve">Jos tarkoitat lukioita, on olemassa Bishop Gorman, joka on vakiintunut yksityinen katolinen koulu.</w:t>
      </w:r>
    </w:p>
    <w:p>
      <w:r>
        <w:rPr>
          <w:b/>
        </w:rPr>
        <w:t xml:space="preserve">Tulos</w:t>
      </w:r>
    </w:p>
    <w:p>
      <w:r>
        <w:t xml:space="preserve">Onko Las Vegasissa erinomaisia katolisia kouluja?</w:t>
      </w:r>
    </w:p>
    <w:p>
      <w:r>
        <w:rPr>
          <w:b/>
        </w:rPr>
        <w:t xml:space="preserve">Esimerkki 5.401</w:t>
      </w:r>
    </w:p>
    <w:p>
      <w:r>
        <w:t xml:space="preserve">Riippuu siitä, mitä mieltä olet yksiavioisuudesta? Lintulajeissa monet ovat yksiavioisia yhden pesinnän ajan (kottarainen), koko pesimäkauden ajan (useimmat lintulajit, mukaan lukien useimmat pikkulinnut), useita peräkkäisiä pesimäkausia (havaittu joillakin amerikanrosvopareilla, puupääskysillä, surukyyhkyillä jne.) tai koko elämän ajan (albatrossit, lokkilinnut, joutsenet, hanhet, kotkat ja jotkin pöllöt ja papukaijat).\'n\nTämän sanottuaan monet tiedemiehet uskovat, että "sukupuuttoon kuolemisen välttämisessä kannattaa olla vapaamielinen".</w:t>
      </w:r>
    </w:p>
    <w:p>
      <w:r>
        <w:rPr>
          <w:b/>
        </w:rPr>
        <w:t xml:space="preserve">Tulos</w:t>
      </w:r>
    </w:p>
    <w:p>
      <w:r>
        <w:t xml:space="preserve">Mitkä eläinlajit ovat yksiavioisia?</w:t>
      </w:r>
    </w:p>
    <w:p>
      <w:r>
        <w:rPr>
          <w:b/>
        </w:rPr>
        <w:t xml:space="preserve">Esimerkki 5.402</w:t>
      </w:r>
    </w:p>
    <w:p>
      <w:r>
        <w:t xml:space="preserve">Kirjassa Animals in Translation on myös mielenkiintoinen osio siitä, miten linnunlaulu vastaa hyvin älyllistä musiikkiteoriaa.  Johtopäätös näyttää olevan, että musiikki saattaa olla kielen edeltäjä aivojen muodostumisessa.\n\n(Katso sivu 278 alla olevan Amazonin linkin Look Inside -kohdasta tai etsi hakusanalla "birdsong").</w:t>
      </w:r>
    </w:p>
    <w:p>
      <w:r>
        <w:rPr>
          <w:b/>
        </w:rPr>
        <w:t xml:space="preserve">Tulos</w:t>
      </w:r>
    </w:p>
    <w:p>
      <w:r>
        <w:t xml:space="preserve">Mikä on musiikin rooli evoluutiossa?</w:t>
      </w:r>
    </w:p>
    <w:p>
      <w:r>
        <w:rPr>
          <w:b/>
        </w:rPr>
        <w:t xml:space="preserve">Esimerkki 5.403</w:t>
      </w:r>
    </w:p>
    <w:p>
      <w:r>
        <w:t xml:space="preserve">Anteeksi, täällä Euroopassa liberaali ei ole konservatiivinen...Ei ole vasemmistolainen (itse asiassa on keskusta-oikeistolainen), mutta täällä Euroopassa keskusta-oikeistossa on kolme perhettä: Konservatiivit, kristillisdemokraatit ja liberaalit; ja ne ovat aika erilaisia.</w:t>
      </w:r>
    </w:p>
    <w:p>
      <w:r>
        <w:rPr>
          <w:b/>
        </w:rPr>
        <w:t xml:space="preserve">Tulos</w:t>
      </w:r>
    </w:p>
    <w:p>
      <w:r>
        <w:t xml:space="preserve">miksi "liberaali" tarkoittaa Yhdysvalloissa "vasemmistoa", kun taas Euroopassa sitä käytetään määrittelemään konservatiivi?</w:t>
      </w:r>
    </w:p>
    <w:p>
      <w:r>
        <w:rPr>
          <w:b/>
        </w:rPr>
        <w:t xml:space="preserve">Esimerkki 5.404</w:t>
      </w:r>
    </w:p>
    <w:p>
      <w:r>
        <w:t xml:space="preserve">Näyttää siltä, että ensimmäisten 72 tunnin ajan selkävamman tai -venähdyksen jälkeen sinun tulisi käyttää jäätä tulehduksen ja kivun vähentämiseksi. Sen jälkeen voidaan käyttää lämpöä tai sitä voidaan käyttää vuorotellen jään kanssa. Jos käytät lämpöä liian aikaisin, voit pahentaa tulehdusta. Linkki webMD:stä alla:</w:t>
      </w:r>
    </w:p>
    <w:p>
      <w:r>
        <w:rPr>
          <w:b/>
        </w:rPr>
        <w:t xml:space="preserve">Tulos</w:t>
      </w:r>
    </w:p>
    <w:p>
      <w:r>
        <w:t xml:space="preserve">Kumpi on parempi selkäkipuihin - jää vai lämpö?</w:t>
      </w:r>
    </w:p>
    <w:p>
      <w:r>
        <w:rPr>
          <w:b/>
        </w:rPr>
        <w:t xml:space="preserve">Esimerkki 5.405</w:t>
      </w:r>
    </w:p>
    <w:p>
      <w:r>
        <w:t xml:space="preserve">Hypercard tuli vanhan mac OS:n mukana, ja näyttää siltä, että voit ladata 2.4.1:n osoitteesta http://www.versiontracker.com/dyn/moreinfo/macos/338 . Hypercard on kuitenkin vanhaa, vanhentunutta tekniikkaa, jota ei ole päivitetty seitsemään vuoteen. En olisi yllättynyt, jos se ei edes toimisi oikein Classic-tilassa OS X:ssä. Jos tarvitset tätä, sinulla on oltava todella vanha tietokone.</w:t>
      </w:r>
    </w:p>
    <w:p>
      <w:r>
        <w:rPr>
          <w:b/>
        </w:rPr>
        <w:t xml:space="preserve">Tulos</w:t>
      </w:r>
    </w:p>
    <w:p>
      <w:r>
        <w:t xml:space="preserve">Mistä voin ostaa Hypercard 2.4 for Mac -version?</w:t>
      </w:r>
    </w:p>
    <w:p>
      <w:r>
        <w:rPr>
          <w:b/>
        </w:rPr>
        <w:t xml:space="preserve">Esimerkki 5.406</w:t>
      </w:r>
    </w:p>
    <w:p>
      <w:r>
        <w:t xml:space="preserve">Michael Jordan on Niken Jordan-brändin varapuheenjohtaja. hänellä on lopullinen hyväksyntä koko mallistolle - kengille, paidoille, housuille jne. hän viettää myös paljon aikaa perheensä kanssa. hänen poikansa Jeffrey on lukion toisella luokalla ja käy hänen koripallopeleissään. \n\nTänään en muista muuta siitä, kun hän oli oprahissa.</w:t>
      </w:r>
    </w:p>
    <w:p>
      <w:r>
        <w:rPr>
          <w:b/>
        </w:rPr>
        <w:t xml:space="preserve">Tulos</w:t>
      </w:r>
    </w:p>
    <w:p>
      <w:r>
        <w:t xml:space="preserve">Mitä Michael Jordan tekee nyt? Onko hän töissä?</w:t>
      </w:r>
    </w:p>
    <w:p>
      <w:r>
        <w:rPr>
          <w:b/>
        </w:rPr>
        <w:t xml:space="preserve">Esimerkki 5.407</w:t>
      </w:r>
    </w:p>
    <w:p>
      <w:r>
        <w:t xml:space="preserve">Etelän imperiumivaltio</w:t>
      </w:r>
    </w:p>
    <w:p>
      <w:r>
        <w:rPr>
          <w:b/>
        </w:rPr>
        <w:t xml:space="preserve">Tulos</w:t>
      </w:r>
    </w:p>
    <w:p>
      <w:r>
        <w:t xml:space="preserve">Mikä on Georgian toinen lempinimi Peach Staten lisäksi?</w:t>
      </w:r>
    </w:p>
    <w:p>
      <w:r>
        <w:rPr>
          <w:b/>
        </w:rPr>
        <w:t xml:space="preserve">Esimerkki 5.408</w:t>
      </w:r>
    </w:p>
    <w:p>
      <w:r>
        <w:t xml:space="preserve">Wile E. Coyote</w:t>
      </w:r>
    </w:p>
    <w:p>
      <w:r>
        <w:rPr>
          <w:b/>
        </w:rPr>
        <w:t xml:space="preserve">Tulos</w:t>
      </w:r>
    </w:p>
    <w:p>
      <w:r>
        <w:t xml:space="preserve">Mikä Warner Bros. sarjakuvahahmo täytti 50 vuotta 16. syyskuuta 1999?</w:t>
      </w:r>
    </w:p>
    <w:p>
      <w:r>
        <w:rPr>
          <w:b/>
        </w:rPr>
        <w:t xml:space="preserve">Esimerkki 5.409</w:t>
      </w:r>
    </w:p>
    <w:p>
      <w:r>
        <w:t xml:space="preserve">Vähän aikaa sitten olen lukenut erittäin hyvän kirjan tästä ilmiöstä. \Sen nimi on "Built to Last: Successful Habits of Visionary Companies", kirjoittaneet James C. Collins ja Jerry I. Porras. He valitsivat vain yrityksiä, jotka ovat kestäneet yli 50 vuotta, ja yrittivät osoittaa syyn, miksi ne ovat menestyneet niin pitkään. Suosittelen sitä, siinä on paljon opittavaa.</w:t>
      </w:r>
    </w:p>
    <w:p>
      <w:r>
        <w:rPr>
          <w:b/>
        </w:rPr>
        <w:t xml:space="preserve">Tulos</w:t>
      </w:r>
    </w:p>
    <w:p>
      <w:r>
        <w:t xml:space="preserve">Miksi jotkut yritykset ovat selvinneet yli 50 vuotta, kun taas toiset ovat kaatuneet jo viiden vuoden kuluttua? miksi näin on?</w:t>
      </w:r>
    </w:p>
    <w:p>
      <w:r>
        <w:rPr>
          <w:b/>
        </w:rPr>
        <w:t xml:space="preserve">Esimerkki 5.410</w:t>
      </w:r>
    </w:p>
    <w:p>
      <w:r>
        <w:t xml:space="preserve">AGP eli Accelerated Graphics Port seurasi PCI:tä eli Peripheral Component Interconnectia tekniikkana, jolla näytönohjaimet liitetään tietokoneen emolevyyn. PCI:tä käytetään edelleen muiden laitteiden, kuten ethernet- ja äänikorttien, liittämiseen.\n\nAGP-paikat tarjoavat erillisen yhteyden kortin ja suorittimen välille, mikä nopeuttaa niiden välistä viestintää.  Myös muita parannuksia on tehty.  Katso lisätietoja lähteestä.  Mutta lopputulos on, että AGP-kortit toimivat paljon paremmin.\n\nMutta nyt AGP:stä ollaan luopumassa ja tilalle on tulossa PCIe tai PCI Express, joka on vieläkin nopeampi ja jota voidaan käyttää väylänä kaikille koneen laitteille.</w:t>
      </w:r>
    </w:p>
    <w:p>
      <w:r>
        <w:rPr>
          <w:b/>
        </w:rPr>
        <w:t xml:space="preserve">Tulos</w:t>
      </w:r>
    </w:p>
    <w:p>
      <w:r>
        <w:t xml:space="preserve">Mitä eroa on AGP- ja PCI-näytönohjaimien välillä?</w:t>
      </w:r>
    </w:p>
    <w:p>
      <w:r>
        <w:rPr>
          <w:b/>
        </w:rPr>
        <w:t xml:space="preserve">Esimerkki 5.411</w:t>
      </w:r>
    </w:p>
    <w:p>
      <w:r>
        <w:t xml:space="preserve">Ainoa oikea vastaus on, että kukaan ei tiedä.  Liigan palkinnoilla on tapana muotoutua All-Star-tauon jälkeen.  Myöhemmin kauden aikana olisi parempi aika kysyä.</w:t>
      </w:r>
    </w:p>
    <w:p>
      <w:r>
        <w:rPr>
          <w:b/>
        </w:rPr>
        <w:t xml:space="preserve">Tulos</w:t>
      </w:r>
    </w:p>
    <w:p>
      <w:r>
        <w:t xml:space="preserve">Kuka on liigan MVP tänä vuonna?</w:t>
      </w:r>
    </w:p>
    <w:p>
      <w:r>
        <w:rPr>
          <w:b/>
        </w:rPr>
        <w:t xml:space="preserve">Esimerkki 5.412</w:t>
      </w:r>
    </w:p>
    <w:p>
      <w:r>
        <w:t xml:space="preserve">North Star ja Heavenly ovat henkilökohtaiset suosikkini. Molemmat vaikuttavat hyvin hoidetuilta, ja Heavenlyn rinteen huipulta avautuu henkeäsalpaava näkymä Tahoe-järvelle.\n\nKokeile toista lähdelinkkiä, josta saat kuvan Tahoe-järvestä Heavenlyn huipulta.\n\nToivottavasti tämä auttaa!</w:t>
      </w:r>
    </w:p>
    <w:p>
      <w:r>
        <w:rPr>
          <w:b/>
        </w:rPr>
        <w:t xml:space="preserve">Tulos</w:t>
      </w:r>
    </w:p>
    <w:p>
      <w:r>
        <w:t xml:space="preserve">Mikä on Tahoen paras rinne lumilautailijoille?</w:t>
      </w:r>
    </w:p>
    <w:p>
      <w:r>
        <w:rPr>
          <w:b/>
        </w:rPr>
        <w:t xml:space="preserve">Esimerkki 5.413</w:t>
      </w:r>
    </w:p>
    <w:p>
      <w:r>
        <w:t xml:space="preserve">Verkostoituminen on yhteydenpitoa muiden ihmisten kanssa ja puhumista heille yrityksestä tai tuotteesta.  Ihmiset käyttävät tuotetta ja suosittelevat sitä muille ihmisille.  Tuote tai yritys saa tunnettuutta suusanallisesti.\n\nPyramiding on huijausta.  Pyramidihuijaus on sitä, että ryhmä pyytää sinulta rahaa, kun sinulla on mahdollisuus hyötyä muiden ihmisten maksuista, jotka liittyvät myöhemmin. \n\n\nPyramidihuijaus on hyvin yleistä Filippiineillä.</w:t>
      </w:r>
    </w:p>
    <w:p>
      <w:r>
        <w:rPr>
          <w:b/>
        </w:rPr>
        <w:t xml:space="preserve">Tulos</w:t>
      </w:r>
    </w:p>
    <w:p>
      <w:r>
        <w:t xml:space="preserve">Mitä eroa on verkostoitumisella ja pyramiditoiminnalla?</w:t>
      </w:r>
    </w:p>
    <w:p>
      <w:r>
        <w:rPr>
          <w:b/>
        </w:rPr>
        <w:t xml:space="preserve">Esimerkki 5.414</w:t>
      </w:r>
    </w:p>
    <w:p>
      <w:r>
        <w:t xml:space="preserve">Lintsaaminen on koulusta lintsaamista, lintsaamista.</w:t>
      </w:r>
    </w:p>
    <w:p>
      <w:r>
        <w:rPr>
          <w:b/>
        </w:rPr>
        <w:t xml:space="preserve">Tulos</w:t>
      </w:r>
    </w:p>
    <w:p>
      <w:r>
        <w:t xml:space="preserve">Mitä tarkoittaa termi lintsaaminen?</w:t>
      </w:r>
    </w:p>
    <w:p>
      <w:r>
        <w:rPr>
          <w:b/>
        </w:rPr>
        <w:t xml:space="preserve">Esimerkki 5.415</w:t>
      </w:r>
    </w:p>
    <w:p>
      <w:r>
        <w:t xml:space="preserve">Raamatun mukaan se oli Jumala.\nDarwinin mukaan se oli luonnollinen evoluutio.\nMonet muut vakuuttavat sinulle, että se oli Steve Jobs ja Apple.\n\nVastaus on http://www.superkids.com/aweb/pages/features/mouse/mouse.html mukaan Doug Engelbart.\n\n(jonka löysin tämän Yahoo! hakusanalla http://myweb2.search.yahoo.com/search?p=who+invented+the+mouse).</w:t>
      </w:r>
    </w:p>
    <w:p>
      <w:r>
        <w:rPr>
          <w:b/>
        </w:rPr>
        <w:t xml:space="preserve">Tulos</w:t>
      </w:r>
    </w:p>
    <w:p>
      <w:r>
        <w:t xml:space="preserve">Kuka keksi hiiren?</w:t>
      </w:r>
    </w:p>
    <w:p>
      <w:r>
        <w:rPr>
          <w:b/>
        </w:rPr>
        <w:t xml:space="preserve">Esimerkki 5.416</w:t>
      </w:r>
    </w:p>
    <w:p>
      <w:r>
        <w:t xml:space="preserve">No... se riippuu siitä, voiko puujyrsimellä puristaa puuta...</w:t>
      </w:r>
    </w:p>
    <w:p>
      <w:r>
        <w:rPr>
          <w:b/>
        </w:rPr>
        <w:t xml:space="preserve">Tulos</w:t>
      </w:r>
    </w:p>
    <w:p>
      <w:r>
        <w:t xml:space="preserve">Kuinka paljon puuta puujyrsin voi jyrsiä?</w:t>
      </w:r>
    </w:p>
    <w:p>
      <w:r>
        <w:rPr>
          <w:b/>
        </w:rPr>
        <w:t xml:space="preserve">Esimerkki 5.417</w:t>
      </w:r>
    </w:p>
    <w:p>
      <w:r>
        <w:t xml:space="preserve">Hitchcock ohjasi, tuotti ja käsikirjoitti joitakin kaikkien aikojen parhaista jännityselokuvista. Hänen uransa kesti 1920-luvulta 1970-luvulle. Hänen klassikkoelokuviinsa kuuluvat "Psyko", "Takaikkuna", "Vertigo", "Pohjoinen luoteeseen" ja "Linnut". Hän myös juonsi televisiossa kahta uraauurtavaa jännityssarjaa. \n\nHitchcockin vaikutusta elokuva-alaan on vaikea liioitella. Hänen näyttävyytensä, elokuvataiteensa ja lähestymistapansa jännitykseen näkyvät vielä tänäkin päivänä, kuten äskettäin Gus Van Santin "Psychon" uudelleenfilmatisoinnissa.</w:t>
      </w:r>
    </w:p>
    <w:p>
      <w:r>
        <w:rPr>
          <w:b/>
        </w:rPr>
        <w:t xml:space="preserve">Tulos</w:t>
      </w:r>
    </w:p>
    <w:p>
      <w:r>
        <w:t xml:space="preserve">Mikä oli Alfred Hitchcockin panos elokuva-alalle?</w:t>
      </w:r>
    </w:p>
    <w:p>
      <w:r>
        <w:rPr>
          <w:b/>
        </w:rPr>
        <w:t xml:space="preserve">Esimerkki 5.418</w:t>
      </w:r>
    </w:p>
    <w:p>
      <w:r>
        <w:t xml:space="preserve">Suora lainaus osoitteesta http://www.rootsweb.com/~genepool/meanings.htm: "Olla jossain "kellot päällä" viittaa käytäntöön, jota kaupustelijoilla oli, kun he kiertelivät Appalakkien länsipuolella myymässä tavaroita. Välttääkseen intiaaneja he kulkivat mahdollisimman hiljaa, kunnes he saapuivat asutulle alueelle. Sitten he purkivat hevostensa kaulaan ripustetut kellot ja ilmoittivat saapumisestaan syrjäisille mökille. Siksi: "Tulen sinne kellojen kanssa." Talonmyyjien saapuminen oli odotettu merkittävä tapahtuma uudisasukkaiden enimmäkseen tylsässä ja rankassa elämässä, ei ainoastaan heidän myymiensä tavaroiden vuoksi vaan myös uutisten, kirjeiden ja viestien vuoksi, joita he kuljettivat ulkomaailmasta."</w:t>
      </w:r>
    </w:p>
    <w:p>
      <w:r>
        <w:rPr>
          <w:b/>
        </w:rPr>
        <w:t xml:space="preserve">Tulos</w:t>
      </w:r>
    </w:p>
    <w:p>
      <w:r>
        <w:t xml:space="preserve">Mistä on peräisin termi "I'll be there with bells on"?</w:t>
      </w:r>
    </w:p>
    <w:p>
      <w:r>
        <w:rPr>
          <w:b/>
        </w:rPr>
        <w:t xml:space="preserve">Esimerkki 5.419</w:t>
      </w:r>
    </w:p>
    <w:p>
      <w:r>
        <w:t xml:space="preserve">Kysymysten esittäminen ja niihin vastaaminen. Duh!</w:t>
      </w:r>
    </w:p>
    <w:p>
      <w:r>
        <w:rPr>
          <w:b/>
        </w:rPr>
        <w:t xml:space="preserve">Tulos</w:t>
      </w:r>
    </w:p>
    <w:p>
      <w:r>
        <w:t xml:space="preserve">Miksi olemme täällä?</w:t>
      </w:r>
    </w:p>
    <w:p>
      <w:r>
        <w:rPr>
          <w:b/>
        </w:rPr>
        <w:t xml:space="preserve">Esimerkki 5.420</w:t>
      </w:r>
    </w:p>
    <w:p>
      <w:r>
        <w:t xml:space="preserve">Kysymyksesi on luultavasti väärä kysymys.\n\nMitä sinun pitäisi kysyä itseltäsi, mitä sovelluksia haluan ajaa ja löytää kone, joka ajaa sitä.\n\nMutta, jos et välitä siitä, mitä sovelluksia käytät, Linux on tällä hetkellä vankempi ja turvallisempi kuin Windows, joka on hyvin haavoittuvainen vakoiluohjelmille, troijalaisille, viruksille jne.\n\n\nSinun täytyy olla hieman nörtti voidaksesi hallita Linux-järjestelmää.  Toisaalta, sinun täytyy olla vähän velho hallitaksesi Windows-konetta...\n\n\nMacintoshissa on samanlainen käyttöjärjestelmä kuin Linuxissa, mutta sen päällä on hienompi käyttöjärjestelmä, joten mielestäni Macintosh on parempi valinta.\n\n\nParasta on kokeilla molempia, jos voit.</w:t>
      </w:r>
    </w:p>
    <w:p>
      <w:r>
        <w:rPr>
          <w:b/>
        </w:rPr>
        <w:t xml:space="preserve">Tulos</w:t>
      </w:r>
    </w:p>
    <w:p>
      <w:r>
        <w:t xml:space="preserve">Kumpi on parempi Linux-käyttöjärjestelmä kuin Windows-käyttöjärjestelmä?</w:t>
      </w:r>
    </w:p>
    <w:p>
      <w:r>
        <w:rPr>
          <w:b/>
        </w:rPr>
        <w:t xml:space="preserve">Esimerkki 5.421</w:t>
      </w:r>
    </w:p>
    <w:p>
      <w:r>
        <w:t xml:space="preserve">Hänellä on jalkojen koko 11.</w:t>
      </w:r>
    </w:p>
    <w:p>
      <w:r>
        <w:rPr>
          <w:b/>
        </w:rPr>
        <w:t xml:space="preserve">Tulos</w:t>
      </w:r>
    </w:p>
    <w:p>
      <w:r>
        <w:t xml:space="preserve">Minkä kokoiset ovat Paris Hiltonin jalat?</w:t>
      </w:r>
    </w:p>
    <w:p>
      <w:r>
        <w:rPr>
          <w:b/>
        </w:rPr>
        <w:t xml:space="preserve">Esimerkki 5.422</w:t>
      </w:r>
    </w:p>
    <w:p>
      <w:r>
        <w:t xml:space="preserve">Luulen, että vastasit omaan kysymykseesi.\n\nEmmekö perehdytyksessä käskeneet meidän tehdä hienoja juttuja ja sitten miettiä, miten tehdä rahaa? Ehkä tämä on hieno juttu, josta ei vain ole vielä luotu rahaa tuottavaa ideaa. Mainostaminen on kuitenkin mielestäni todennäköisin keino.</w:t>
      </w:r>
    </w:p>
    <w:p>
      <w:r>
        <w:rPr>
          <w:b/>
        </w:rPr>
        <w:t xml:space="preserve">Tulos</w:t>
      </w:r>
    </w:p>
    <w:p>
      <w:r>
        <w:t xml:space="preserve">Miten tämä sivusto tienaa rahaa?</w:t>
      </w:r>
    </w:p>
    <w:p>
      <w:r>
        <w:rPr>
          <w:b/>
        </w:rPr>
        <w:t xml:space="preserve">Esimerkki 5.423</w:t>
      </w:r>
    </w:p>
    <w:p>
      <w:r>
        <w:t xml:space="preserve">Yleensä toimii todella hyvin, jos heille annetaan mahdollisuus valita osa messuista. Jos heidän on esimerkiksi otettava karkeaa lääkettä, se ei ole vaihtoehto. Mutta se menee paljon paremmin perille, jos he voivat valita, ottavatko he sen sinisellä vai punaisella lusikalla tai saavatko he suukon tai halauksen sen jälkeen. Yritän myös jättää tilaa "palkinnoille". Esimerkiksi päivällisellä lapset voivat ottaa jälkiruokaa siitä, mistä he pitävät eniten, kun ovat syöneet loppuun. Huolehdin kuitenkin siitä, että he saavat syödä ainakin vähän kaikkea, ja pakotan heidät syömään sen ensin ja säästän osan siitä, mistä he todella pitävät, jälkiruoaksi.</w:t>
      </w:r>
    </w:p>
    <w:p>
      <w:r>
        <w:rPr>
          <w:b/>
        </w:rPr>
        <w:t xml:space="preserve">Tulos</w:t>
      </w:r>
    </w:p>
    <w:p>
      <w:r>
        <w:t xml:space="preserve">miten voi saada taaperon tekemään jotain, mitä se ei halua tehdä?</w:t>
      </w:r>
    </w:p>
    <w:p>
      <w:r>
        <w:rPr>
          <w:b/>
        </w:rPr>
        <w:t xml:space="preserve">Esimerkki 5.424</w:t>
      </w:r>
    </w:p>
    <w:p>
      <w:r>
        <w:t xml:space="preserve">Se on Sisilia.</w:t>
      </w:r>
    </w:p>
    <w:p>
      <w:r>
        <w:rPr>
          <w:b/>
        </w:rPr>
        <w:t xml:space="preserve">Tulos</w:t>
      </w:r>
    </w:p>
    <w:p>
      <w:r>
        <w:t xml:space="preserve">Mikä kolmion muotoinen saari on Välimeren suurin?</w:t>
      </w:r>
    </w:p>
    <w:p>
      <w:r>
        <w:rPr>
          <w:b/>
        </w:rPr>
        <w:t xml:space="preserve">Esimerkki 5.425</w:t>
      </w:r>
    </w:p>
    <w:p>
      <w:r>
        <w:t xml:space="preserve">Reititin on verkkolaite, joka on kytketty verkon aliverkkojen välille ja joka tietää, minne lähettää vastaanottamansa paketin.\nKun käytät selainta esimerkiksi Yahoo!-verkkosivuston katseluun, tietokoneeltasi tulevat HTTP-tietopaketit kulkevat Yahoon palvelimelle reitittimestä toiseen, kunnes ne saapuvat Yahoo!-palvelimelle. Kukin reititin on matkan varrella oleva "hyppy", ja jokainen tietää, mihin paketti lähetetään seuraavaksi.\n\nVastaus Yahoolta kulkee takaisin verkon kautta samalla tavalla (ei välttämättä samojen verkkojen kautta).\n\n\nKotona saattaa olla reititinlaatikko, joka yleensä tietää kotisi aliverkon ja Internet-palveluntarjoajan aliverkon.\n\nCisco rakentaa "isoja rautareitittimiä", jotka ovat Internetin runkoverkko.</w:t>
      </w:r>
    </w:p>
    <w:p>
      <w:r>
        <w:rPr>
          <w:b/>
        </w:rPr>
        <w:t xml:space="preserve">Tulos</w:t>
      </w:r>
    </w:p>
    <w:p>
      <w:r>
        <w:t xml:space="preserve">Mikä on reititin?</w:t>
      </w:r>
    </w:p>
    <w:p>
      <w:r>
        <w:rPr>
          <w:b/>
        </w:rPr>
        <w:t xml:space="preserve">Esimerkki 5.426</w:t>
      </w:r>
    </w:p>
    <w:p>
      <w:r>
        <w:t xml:space="preserve">Kyse on yhteiskunnasta.  Se johtuu rakastamistamme ihmisistä.  Se voi olla äitimme, isämme, sisaruksemme, serkkumme, tätimme, setämme, ystävämme jne.  Perhe ei ole vain niitä, jotka ovat meille verisukulaisia.</w:t>
      </w:r>
    </w:p>
    <w:p>
      <w:r>
        <w:rPr>
          <w:b/>
        </w:rPr>
        <w:t xml:space="preserve">Tulos</w:t>
      </w:r>
    </w:p>
    <w:p>
      <w:r>
        <w:t xml:space="preserve">Mikä on perhe?</w:t>
      </w:r>
    </w:p>
    <w:p>
      <w:r>
        <w:rPr>
          <w:b/>
        </w:rPr>
        <w:t xml:space="preserve">Esimerkki 5.427</w:t>
      </w:r>
    </w:p>
    <w:p>
      <w:r>
        <w:t xml:space="preserve">New England Journal of Medicine julkaisi hiljattain tutkimuksen, jonka mukaan vanhempien tulisi odottaa 18-23 kuukautta täysiaikaisen synnytyksen jälkeen ennen kuin he voivat tulla raskaaksi uudelleen.  Mielenkiintoista kyllä, sisarusten välinen keskimääräinen ikäero Amerikassa on noin kaksi ja puoli vuotta - mikä tarkoittaa, että meidän on noudatettava tätä neuvoa!  Minulla on kaksi sisarusta, joista toinen on 6 vuotta ja toinen 11 vuotta vanhempi, ja tulemme erinomaisesti toimeen keskenämme.  Sisarusten välisestä kilpailusta joutuu olemaan huolissaan, kun ikäero on liian pieni; mutta perheissä, joissa sisarusten ikäerot ovat suuret, joutuu olemaan huolissaan siitä, että heidät kasvatetaan melkein kuin "ainoa lapsi" toisensa jälkeen.  Terveisin,\n`k.</w:t>
      </w:r>
    </w:p>
    <w:p>
      <w:r>
        <w:rPr>
          <w:b/>
        </w:rPr>
        <w:t xml:space="preserve">Tulos</w:t>
      </w:r>
    </w:p>
    <w:p>
      <w:r>
        <w:t xml:space="preserve">Mikä on paras ikäero sisarusten välillä?</w:t>
      </w:r>
    </w:p>
    <w:p>
      <w:r>
        <w:rPr>
          <w:b/>
        </w:rPr>
        <w:t xml:space="preserve">Esimerkki 5.428</w:t>
      </w:r>
    </w:p>
    <w:p>
      <w:r>
        <w:t xml:space="preserve">Grönlanti on 840 000 neliömailin (2 175 590 km2) pinta-alallaan maailman suurin saari.    Vaikka myös Australia täyttää saaren määritelmän (veden ympäröimä maa-alue), se on riittävän suuri, jotta sitä voidaan pitää omana mantereena.</w:t>
      </w:r>
    </w:p>
    <w:p>
      <w:r>
        <w:rPr>
          <w:b/>
        </w:rPr>
        <w:t xml:space="preserve">Tulos</w:t>
      </w:r>
    </w:p>
    <w:p>
      <w:r>
        <w:t xml:space="preserve">Mikä on maailman suurin saari?</w:t>
      </w:r>
    </w:p>
    <w:p>
      <w:r>
        <w:rPr>
          <w:b/>
        </w:rPr>
        <w:t xml:space="preserve">Esimerkki 5.429</w:t>
      </w:r>
    </w:p>
    <w:p>
      <w:r>
        <w:t xml:space="preserve">Aimee Mannin uusimman albumin The Forgotten Arm viittaa nyrkkeilytekniikkaan, jossa "nyrkkeilijä käyttää toista kättä lyöntiin ja antaa toisen käden piiloutua odottamaan yllätysiskua".\n\nTämä konseptuaalinen albumi seuraa nyrkkeilijän ja hänen rakkaansa tarinaa heidän myrskyisän rakkautensa kautta. Ajatus yllätysiskusta on osuva vertauskuva siitä, kun asiat rakkaussuhteessa menevät yhtäkkiä pieleen. Hän olisi voinut käyttää ideaa tähän tarkoitukseen.</w:t>
      </w:r>
    </w:p>
    <w:p>
      <w:r>
        <w:rPr>
          <w:b/>
        </w:rPr>
        <w:t xml:space="preserve">Tulos</w:t>
      </w:r>
    </w:p>
    <w:p>
      <w:r>
        <w:t xml:space="preserve">Mitä tarkoittaa "The Forgotten Arm" Aimeen uuden albumin nimessä?</w:t>
      </w:r>
    </w:p>
    <w:p>
      <w:r>
        <w:rPr>
          <w:b/>
        </w:rPr>
        <w:t xml:space="preserve">Esimerkki 5.430</w:t>
      </w:r>
    </w:p>
    <w:p>
      <w:r>
        <w:t xml:space="preserve">Haluat jonkin telakoitavista virittimistä, kaikissa niissä on jonkinlainen line out -ominaisuus.  Sen jälkeen tärkein tekijä on muototekijä ja käyttöliittymä.  Pidän enemmän Clarionin ulkonäöstä, mutta myös JVC ja Audiovox ovat hyviä.  Jos sinulla on kotona laajakaista, et tarvitse viritintä, sillä kaikki Siriuksen tilaajat voivat striimata Siriuksen kanavia internetin kautta ilmaiseksi.</w:t>
      </w:r>
    </w:p>
    <w:p>
      <w:r>
        <w:rPr>
          <w:b/>
        </w:rPr>
        <w:t xml:space="preserve">Tulos</w:t>
      </w:r>
    </w:p>
    <w:p>
      <w:r>
        <w:t xml:space="preserve">mikä on paras Sirius-satelliittiradio?</w:t>
      </w:r>
    </w:p>
    <w:p>
      <w:r>
        <w:rPr>
          <w:b/>
        </w:rPr>
        <w:t xml:space="preserve">Esimerkki 5.431</w:t>
      </w:r>
    </w:p>
    <w:p>
      <w:r>
        <w:t xml:space="preserve">hyvin... http://www.scroogle.org/ on paras coz... se ei pidä lokit kuten google. (Se on pohjimmiltaan Yahoo ja Google scraper.. mainokset ilmaiseksi ja vapaa pääsy lokit)\n\nSuosittelen myös http://www.clusty.com, joka on parempia tuloksia kuin Google ja ei seuraa sinua.</w:t>
      </w:r>
    </w:p>
    <w:p>
      <w:r>
        <w:rPr>
          <w:b/>
        </w:rPr>
        <w:t xml:space="preserve">Tulos</w:t>
      </w:r>
    </w:p>
    <w:p>
      <w:r>
        <w:t xml:space="preserve">Mikä on paras hakukone?</w:t>
      </w:r>
    </w:p>
    <w:p>
      <w:r>
        <w:rPr>
          <w:b/>
        </w:rPr>
        <w:t xml:space="preserve">Esimerkki 5.432</w:t>
      </w:r>
    </w:p>
    <w:p>
      <w:r>
        <w:t xml:space="preserve">Helppo, SnapStream, tai luulen, että sen nimi on nyt BeyondTV, siitä kirjoitettiin artikkeli vuonna 2002 tomsnetworking.com-sivustolla, hyvä artikkeli: http://www.tomsnetworking.com/network/20020423/\n\nHieman yli 50 dollaria, mutta 69,99 dollaria ei ole paha. Jos sinulla ei vielä ole tv-viritinkorttia tietokoneeseesi, hanki sen mukana tuleva paketti.\n\n\nEn ole varma, mutta luulen, että XP Media Edition -tietokoneissa on samanlainen ohjelmisto jo sisäänrakennettuna.</w:t>
      </w:r>
    </w:p>
    <w:p>
      <w:r>
        <w:rPr>
          <w:b/>
        </w:rPr>
        <w:t xml:space="preserve">Tulos</w:t>
      </w:r>
    </w:p>
    <w:p>
      <w:r>
        <w:t xml:space="preserve">Miten voit asentaa henkilökohtaisen videonauhurin ilman kuukausimaksuja?</w:t>
      </w:r>
    </w:p>
    <w:p>
      <w:r>
        <w:rPr>
          <w:b/>
        </w:rPr>
        <w:t xml:space="preserve">Esimerkki 5.433</w:t>
      </w:r>
    </w:p>
    <w:p>
      <w:r>
        <w:t xml:space="preserve">Tinkerbell on hänen chihuahuansa nimi, joka katosi viime vuonna, mutta löydettiin pian sen jälkeen piilossa Pariisin kaapista!</w:t>
      </w:r>
    </w:p>
    <w:p>
      <w:r>
        <w:rPr>
          <w:b/>
        </w:rPr>
        <w:t xml:space="preserve">Tulos</w:t>
      </w:r>
    </w:p>
    <w:p>
      <w:r>
        <w:t xml:space="preserve">Mikä on Paris Hiltonin lemmikkikoiran nimi?</w:t>
      </w:r>
    </w:p>
    <w:p>
      <w:r>
        <w:rPr>
          <w:b/>
        </w:rPr>
        <w:t xml:space="preserve">Esimerkki 5.434</w:t>
      </w:r>
    </w:p>
    <w:p>
      <w:r>
        <w:t xml:space="preserve">Tärkein etu on se, että kompakti kampiakselin vaihteisto on paljon lähempänä nykyaikaisen pyöräilyn nykytrendin mukaista korkeaa kierroslukua.  Tavallisessa kolmoiskahvaisessa kampiakselissa on 30/42/52-ketjurengas, joista useimmat käyttävät 42- ja 30-renkaita.  Rengas 30 on hieman liian lyhyt useimpiin mäkisiin ajoihin, ja periaatteessa pyörität supernopeasti päästäksesi mäkeä ylös.  42 on hieman liian pieni mäkeä alas ajamiseen, ja 52 on niin jyrkkä, että sitä käytetään harvoin.\n\n Kompaktissa kampiakselissa on 50- ja 34-hampaiset hammaspyörät, jotka teoriassa sopivat paremmin useimpien pyöräilijöiden nykyiseen ajotapaan.  34-vaihde on riittävän lyhyt, jotta pääset ylös suurista mäistä, mutta se ei ole aivan yhtä lyhyt kuin kolmoisvaihteen mummovaihde, ja 50-vaihde antaa nopeuden kohtuullisena annoksena.\n\nPari asiaa on kuitenkin otettava huomioon.  Vaihtaaksesi kaksoiskompaktivaihteeseen sinun on vaihdettava melkoinen määrä komponentteja, mukaan lukien alatukivarsi, kampiakselit, takavaihtaja (valinnainen, mutta erittäin suositeltava), etuvaihtaja ja mahdollisesti vasen vaihteenvaihtaja.  Saatat saada haluamasi tulokset vaihtamalla pyöräsi kasetin, mikä on tietenkin paljon halvempaa.</w:t>
      </w:r>
    </w:p>
    <w:p>
      <w:r>
        <w:rPr>
          <w:b/>
        </w:rPr>
        <w:t xml:space="preserve">Tulos</w:t>
      </w:r>
    </w:p>
    <w:p>
      <w:r>
        <w:t xml:space="preserve">Mitkä ovat kompaktin kampiakselin edut polkupyörän kolmoisvaihteeseen verrattuna?</w:t>
      </w:r>
    </w:p>
    <w:p>
      <w:r>
        <w:rPr>
          <w:b/>
        </w:rPr>
        <w:t xml:space="preserve">Esimerkki 5.435</w:t>
      </w:r>
    </w:p>
    <w:p>
      <w:r>
        <w:t xml:space="preserve">Tällä sivustolla on etsimäsi vastaus: http://www.infoplease.com/ipa/A0197833.html Alla on paljon lisää resursseja...</w:t>
      </w:r>
    </w:p>
    <w:p>
      <w:r>
        <w:rPr>
          <w:b/>
        </w:rPr>
        <w:t xml:space="preserve">Tulos</w:t>
      </w:r>
    </w:p>
    <w:p>
      <w:r>
        <w:t xml:space="preserve">Voiko joku ohjata minut hyvälle sivustolle tulivuorista?</w:t>
      </w:r>
    </w:p>
    <w:p>
      <w:r>
        <w:rPr>
          <w:b/>
        </w:rPr>
        <w:t xml:space="preserve">Esimerkki 5.436</w:t>
      </w:r>
    </w:p>
    <w:p>
      <w:r>
        <w:t xml:space="preserve">Tässä viitatun Wall Street Journalin artikkelin mukaan Richard Thomas, newyorkilainen villieläinasiantuntija, arvioi, että metsäkauris siirtää noin 700 kiloa multaa rakentaessaan koloaan... joten hän arvioi, että samassa ajassa ja samalla vaivalla metsäkauris voisi heittää 700 kiloa puuta, jos metsäkauris voisi heittää puuta.</w:t>
      </w:r>
    </w:p>
    <w:p>
      <w:r>
        <w:rPr>
          <w:b/>
        </w:rPr>
        <w:t xml:space="preserve">Tulos</w:t>
      </w:r>
    </w:p>
    <w:p>
      <w:r>
        <w:t xml:space="preserve">Paljonko puuta voisi olla puupuristimella, jos puupuristimella voisi puristaa puuta?</w:t>
      </w:r>
    </w:p>
    <w:p>
      <w:r>
        <w:rPr>
          <w:b/>
        </w:rPr>
        <w:t xml:space="preserve">Esimerkki 5.437</w:t>
      </w:r>
    </w:p>
    <w:p>
      <w:r>
        <w:t xml:space="preserve">Tilastollisesti Michael Schumacher on paras, vaikkei vertailu olekaan täysin tasapuolinen, sillä auto on paljon suurempi tekijä kuljettajan menestyksessä kuin aiemmin.  Äänestän Ayrtonia, hänellä oli niin terävä keskittyminen, jota en ole nähnyt sen jälkeen, ja F1 oli 1990-luvun alussa paljon kilpailukykyisempi kuin nykyään.</w:t>
      </w:r>
    </w:p>
    <w:p>
      <w:r>
        <w:rPr>
          <w:b/>
        </w:rPr>
        <w:t xml:space="preserve">Tulos</w:t>
      </w:r>
    </w:p>
    <w:p>
      <w:r>
        <w:t xml:space="preserve">Kuka on kaikkien aikojen paras formula 1 -kuljettaja?</w:t>
      </w:r>
    </w:p>
    <w:p>
      <w:r>
        <w:rPr>
          <w:b/>
        </w:rPr>
        <w:t xml:space="preserve">Esimerkki 5.438</w:t>
      </w:r>
    </w:p>
    <w:p>
      <w:r>
        <w:t xml:space="preserve">"Kadima" tai "eteenpäin"...</w:t>
      </w:r>
    </w:p>
    <w:p>
      <w:r>
        <w:rPr>
          <w:b/>
        </w:rPr>
        <w:t xml:space="preserve">Tulos</w:t>
      </w:r>
    </w:p>
    <w:p>
      <w:r>
        <w:t xml:space="preserve">Mikä on Ariel Sharonin uuden puolueen nimi?</w:t>
      </w:r>
    </w:p>
    <w:p>
      <w:r>
        <w:rPr>
          <w:b/>
        </w:rPr>
        <w:t xml:space="preserve">Esimerkki 5.439</w:t>
      </w:r>
    </w:p>
    <w:p>
      <w:r>
        <w:t xml:space="preserve">Se riippuu itse asiassa tutkinnosta, jota haet, eikä välttämättä valitsemastasi korkeakoulusta tai yliopistosta. Useimmissa taiteen kandidaatin tutkinnoissa vaaditaan neljä lukukautta vierasta kieltä, kun taas usein luonnontieteiden kandidaatin tutkinnoissa ei vaadita lainkaan vieraita kieliä.</w:t>
      </w:r>
    </w:p>
    <w:p>
      <w:r>
        <w:rPr>
          <w:b/>
        </w:rPr>
        <w:t xml:space="preserve">Tulos</w:t>
      </w:r>
    </w:p>
    <w:p>
      <w:r>
        <w:t xml:space="preserve">Kuinka monessa korkeakoulussa vaaditaan vieraan kielen opintopisteitä?</w:t>
      </w:r>
    </w:p>
    <w:p>
      <w:r>
        <w:rPr>
          <w:b/>
        </w:rPr>
        <w:t xml:space="preserve">Esimerkki 5.440</w:t>
      </w:r>
    </w:p>
    <w:p>
      <w:r>
        <w:t xml:space="preserve">Luulen, että sinun täytyy päivittää muistikortti ja näytönohjain card.concult tahansa laitteiston asiantuntija...löydät tiesi outt mutta ofcourse sinun täytyy viettää rahaa heeeee byee.hav hyvää dayyy....</w:t>
      </w:r>
    </w:p>
    <w:p>
      <w:r>
        <w:rPr>
          <w:b/>
        </w:rPr>
        <w:t xml:space="preserve">Tulos</w:t>
      </w:r>
    </w:p>
    <w:p>
      <w:r>
        <w:t xml:space="preserve">Miksi videot toimivat hitaasti tietokoneellani?</w:t>
      </w:r>
    </w:p>
    <w:p>
      <w:r>
        <w:rPr>
          <w:b/>
        </w:rPr>
        <w:t xml:space="preserve">Esimerkki 5.441</w:t>
      </w:r>
    </w:p>
    <w:p>
      <w:r>
        <w:t xml:space="preserve">Chicago White Sox voitti vuoden 2005 World Seriesin.</w:t>
      </w:r>
    </w:p>
    <w:p>
      <w:r>
        <w:rPr>
          <w:b/>
        </w:rPr>
        <w:t xml:space="preserve">Tulos</w:t>
      </w:r>
    </w:p>
    <w:p>
      <w:r>
        <w:t xml:space="preserve">kuka voitti World Seriesin?</w:t>
      </w:r>
    </w:p>
    <w:p>
      <w:r>
        <w:rPr>
          <w:b/>
        </w:rPr>
        <w:t xml:space="preserve">Esimerkki 5.442</w:t>
      </w:r>
    </w:p>
    <w:p>
      <w:r>
        <w:t xml:space="preserve">Optio-oikeudet ja osakeapurahat ovat kaksi korvausmuotoa, joita tarjotaan usein kannustimina uudelle työntekijälle tarjottavan peruspalkan lisäksi. Tämä käytäntö on erityisen yleinen korkean teknologian alalla. \Osakeoptiot ovat sopimuksia, joiden avulla voit ostaa tai myydä tietyn määrän tiettyä osaketta tiettyyn hintaan tietyn ajan kuluessa. Asetettua hintaa kutsutaan toteutushinnaksi. Kun sinä (optio-oikeuden haltija) käytät optio-oikeuttasi ostaa/myydä osakkeita optio-oikeuden ehtojen mukaisesti, käytät optio-oikeutta. Osto-optiot ovat optioita, jotka antavat sinulle oikeuden ostaa osakkeita. Myyntioptiot ovat optioita, jotka antavat sinulle oikeuden myydä osakkeita. Työnantajat myöntävät työntekijöille osto-optioita. Otetaan esimerkki: Oletetaan, että Google palkkaa sinut ja tarjoaa sinulle optioita ostaa 100 Googlen osaketta 400 dollarilla seuraavien viiden vuoden aikana. Tämä optio antaa sinulle oikeuden ostaa 100 Googlen osaketta tasan 400 dollarilla milloin tahansa seuraavien 5 vuoden aikana. Sanotaan, että se on nyt neljän vuoden kuluttua. Oletetaan, että Googlen osake on nyt 300 dollaria, jolloin optiosi ovat arvottomia, koska voisit ostaa Googlen osakkeen markkinoilta 300 dollarilla, joka on paljon vähemmän kuin optiosi tarjoama 400 dollarin hinta. Oletetaan nyt, että Googlen osake on nyt 500 dollarissa, ja jos käyttäisit optiosi, voisit ostaa 100 osaketta 400 dollarilla. Sitten voit kääntyä ja myydä ne pörssissä nykyiseen 500 dollarin hintaan, jolloin voitat 100*100=10000 dollaria. Osakeoptio ei siis periaatteessa ole minkään arvoinen, jos osakkeen hinta on tällä hetkellä alhaisempi kuin option lunastushinta. Mutta niin kauan kuin optiosi ei ole rauennut, on mahdollista, että osakkeen hinta nousee yli toteutushintasi ja optiot ovat arvokkaita.\n\nOsakeoptiot ovat yksinkertaisempia ymmärtää. Työnantaja antaa sinulle joitakin osakkeita ilmaiseksi. Käyttäkäämme jälleen Googlen esimerkkiä. Oletetaan, että Google palkkaa sinut ja antaa sinulle 100 osaketta osakeannissa. Nyt omistat 100 Googlen osaketta. Voit milloin tahansa myydä nämä osakkeet hintaan, jolla ne käyvät kauppaa pörssissä.\n\nOptio- ja osakeapurahoja tarjotaan yleensä ehdoin, joita kutsutaan oikeuden syntymisehdoiksi. Tämä tarkoittaa, että et saa koko määrää optioita tai osakkeita heti, vaan työnantaja antaa ne sinulle ajan myötä. Yleinen ansainta-aikataulu on neljän vuoden aikana tapahtuva ansainta, jolloin saat 1/4 tarjotuista osakkeista tai optioista ensimmäisen, toisen, kolmannen ja neljännen vuoden jälkeen, kun olet ollut yrityksessä. Tällä tavoin työntekijöitä kannustetaan pysymään yrityksessä.</w:t>
      </w:r>
    </w:p>
    <w:p>
      <w:r>
        <w:rPr>
          <w:b/>
        </w:rPr>
        <w:t xml:space="preserve">Tulos</w:t>
      </w:r>
    </w:p>
    <w:p>
      <w:r>
        <w:t xml:space="preserve">Mitä eroa on optio-oikeuksien ja optiotodistusten välillä?</w:t>
      </w:r>
    </w:p>
    <w:p>
      <w:r>
        <w:rPr>
          <w:b/>
        </w:rPr>
        <w:t xml:space="preserve">Esimerkki 5.443</w:t>
      </w:r>
    </w:p>
    <w:p>
      <w:r>
        <w:t xml:space="preserve">Snopes.comin mukaan EI, vaan kyse on lapsuuden viattomuuden menettämisestä.</w:t>
      </w:r>
    </w:p>
    <w:p>
      <w:r>
        <w:rPr>
          <w:b/>
        </w:rPr>
        <w:t xml:space="preserve">Tulos</w:t>
      </w:r>
    </w:p>
    <w:p>
      <w:r>
        <w:t xml:space="preserve">Kertooko kappale "Puff the Magic Dragon" todella huumeista?</w:t>
      </w:r>
    </w:p>
    <w:p>
      <w:r>
        <w:rPr>
          <w:b/>
        </w:rPr>
        <w:t xml:space="preserve">Esimerkki 5.444</w:t>
      </w:r>
    </w:p>
    <w:p>
      <w:r>
        <w:t xml:space="preserve">Evoluutioteoria näyttää viittaavan siihen, että muna oli ensimmäinen. Kaikki eläimet maapallolla ovat mutatoituneet ja kehittyneet ensimmäisistä elämänmuodoista. On todennäköistä, että ensimmäinen kana, sellaisena kuin me sen nykyään tunnemme, kuoriutui eonien geneettisten mutaatioiden ja muutosten jälkeen.</w:t>
      </w:r>
    </w:p>
    <w:p>
      <w:r>
        <w:rPr>
          <w:b/>
        </w:rPr>
        <w:t xml:space="preserve">Tulos</w:t>
      </w:r>
    </w:p>
    <w:p>
      <w:r>
        <w:t xml:space="preserve">Kumpi oli ensin, kana vai muna?</w:t>
      </w:r>
    </w:p>
    <w:p>
      <w:r>
        <w:rPr>
          <w:b/>
        </w:rPr>
        <w:t xml:space="preserve">Esimerkki 5.445</w:t>
      </w:r>
    </w:p>
    <w:p>
      <w:r>
        <w:t xml:space="preserve">Koripallo.comin NBA-ennätyksiä koskevan luettelon mukaan Brent Price (Washington) teki 13 peräkkäistä osumaa 15.1.1996-19.1.1996; Terry Mills (Detroit) teki myös 13 peräkkäistä osumaa 4.12.1996-7.12.1996.  En näe mitään useimmista peräkkäisistä kolmen pisteen osumista yhdessä pelissä.</w:t>
      </w:r>
    </w:p>
    <w:p>
      <w:r>
        <w:rPr>
          <w:b/>
        </w:rPr>
        <w:t xml:space="preserve">Tulos</w:t>
      </w:r>
    </w:p>
    <w:p>
      <w:r>
        <w:t xml:space="preserve">kenellä on NBA:n ennätys eniten peräkkäisiä kolmen pisteen kenttäpisteitä tehtyjen maalien määrässä?</w:t>
      </w:r>
    </w:p>
    <w:p>
      <w:r>
        <w:rPr>
          <w:b/>
        </w:rPr>
        <w:t xml:space="preserve">Esimerkki 5.446</w:t>
      </w:r>
    </w:p>
    <w:p>
      <w:r>
        <w:t xml:space="preserve">Useimpien nykyisten LCD-tekniikoiden ongelmana on, että krominanssi ei ole yhtä hyvä kuin perinteisissä CRT-pohjaisissa näytöissä. Joitakin LCD-monitoreja on juuri tulossa markkinoille, joissa on täysvärinen taustavalo, minkä pitäisi tehdä niistä _parempia_ kuin CRT-monitoreista (ainakin erään lukemani Wiredin artikkelin mukaan.) \n\nHenkilökohtaisesti olen ollut melko tyytyväinen Dell 24xx -näyttöihin - ne ovat alle 1 000 dollarin hintaisia, niissä on lukuisia tuloja, ja luulen, että minulla on ollut vain yksi jumissa oleva pikseli (eikä yhtään kuollutta.) Sinun on silti joka tapauksessa korjattava värit, mutta se on tehtävä _jollekin_ hankkimallesi monitorille. (Hyvä gammakorjauskäyrä ratkaisee monia ongelmia.)</w:t>
      </w:r>
    </w:p>
    <w:p>
      <w:r>
        <w:rPr>
          <w:b/>
        </w:rPr>
        <w:t xml:space="preserve">Tulos</w:t>
      </w:r>
    </w:p>
    <w:p>
      <w:r>
        <w:t xml:space="preserve">Mikä on paras 1600x1200 LCD-monitori digitaaliseen valokuvaukseen 1000 dollarilla tai alle? Eli tarkimmat värit?</w:t>
      </w:r>
    </w:p>
    <w:p>
      <w:r>
        <w:rPr>
          <w:b/>
        </w:rPr>
        <w:t xml:space="preserve">Esimerkki 5.447</w:t>
      </w:r>
    </w:p>
    <w:p>
      <w:r>
        <w:t xml:space="preserve">hän meni naimisiin 2. heinäkuuta 1994.</w:t>
      </w:r>
    </w:p>
    <w:p>
      <w:r>
        <w:rPr>
          <w:b/>
        </w:rPr>
        <w:t xml:space="preserve">Tulos</w:t>
      </w:r>
    </w:p>
    <w:p>
      <w:r>
        <w:t xml:space="preserve">Minä vuonna Green Dayn Billie Joe Armstrong meni naimisiin?</w:t>
      </w:r>
    </w:p>
    <w:p>
      <w:r>
        <w:rPr>
          <w:b/>
        </w:rPr>
        <w:t xml:space="preserve">Esimerkki 5.448</w:t>
      </w:r>
    </w:p>
    <w:p>
      <w:r>
        <w:t xml:space="preserve">Petonisäkkäillä (joihin me ihmiset kuulumme) - lihaa syövillä metsästäjillä, kuten kissoilla, koirilla, susilla ja ketuilla, karhuilla ja näätäeläimillä - on binokulaarinen näkö: silmät ovat pään etuosassa, ja niillä on voimakkaat silmälihakset, joiden avulla ne pystyvät tarkentamaan hyvin nopeasti ja supistamaan tai laajentamaan pupillit sen mukaan, onko valo kirkasta vai hämärää. Eläimellä, jota monet viholliset saalistavat, on silmät pään sivuilla: kullakin silmällä on oma näkökenttä. Esimerkiksi kottaraiskaniini näkee kaiken, mikä on sen yläpuolella, takana, molemmin puolin ja edessä, paitsi sen, mikä on suoraan sen nenän edessä. Se ei luultavasti näe apilanlehteä, jota se syö. Lajeilla, joita muut eläimet metsästävät mutta jotka ovat joskus itse saalistajia, on yleisesti kompromissisilmät. Opossumin silmät sijaitsevat noin 30 asteen kulmassa kehon akseliin nähden.</w:t>
      </w:r>
    </w:p>
    <w:p>
      <w:r>
        <w:rPr>
          <w:b/>
        </w:rPr>
        <w:t xml:space="preserve">Tulos</w:t>
      </w:r>
    </w:p>
    <w:p>
      <w:r>
        <w:t xml:space="preserve">miksi silmämme sijaitsevat edessä eivätkä pään sivulla?</w:t>
      </w:r>
    </w:p>
    <w:p>
      <w:r>
        <w:rPr>
          <w:b/>
        </w:rPr>
        <w:t xml:space="preserve">Esimerkki 5.449</w:t>
      </w:r>
    </w:p>
    <w:p>
      <w:r>
        <w:t xml:space="preserve">SAP on suurin eurooppalainen ohjelmistoyritys, jonka pääkonttori sijaitsee Walldorfissa, Saksassa. SAP:n perusti vuonna 1972 viisi entistä IBM:n työntekijää Mannheimissa Saksassa nimellä Systemanalyse und Programmentwicklung. Myöhemmin lyhenne muutettiin muotoon Systeme, Anwendungen und Produkte in der Datenverarbeitung ("Järjestelmät, sovellukset ja tuotteet tietojenkäsittelyssä"), mutta vuoden 2005 yhtiökokouksesta lähtien yhtiön virallinen nimi on ollut vain SAP AG.\n\nVaikka SAP ei ole varsinaisesti tuttu nimi, se on maailman neljänneksi suurin ohjelmistoyritys. Se on Microsoftin, IBM:n ja Oraclen jälkeen markkina-arvolla mitattuna. Viimeisimpien tietojen mukaan SAP on liikevaihdoltaan suurin yritys ja suurin ERP-ratkaisujen ohjelmistojen tarjoaja (myös liikevaihdolla mitattuna).\n\nSAPin tuotteet kuuluvat ERP-toimialaan (Enterprise Resource Planning). Yrityksen päätuote on SAP R/3, jossa "R" tarkoittaa reaaliaikaista tietojenkäsittelyä ja numero 3 viittaa kolmiportaiseen sovellusarkkitehtuuriin: tietokanta, sovelluspalvelin ja asiakas - SAPgui on työpöytäohjelmisto SAP R/3:n käyttöä varten. R/3:n edeltäjä oli R/2. Muita tärkeitä tuotteita ovat Advanced Planner and Optimizer (APO), Business Information Warehouse (BW), Customer Relationship Management (CRM), Supplier Relationship Management (SRM), Human Resource Management Systems (HRMS), Product Lifecycle Management (PLM) ja Knowledge Warehouse (KW). Yritys tarjoaa myös uuden teknologia-alustan, joka on nimeltään SAP NetWeaver. Vaikka SAP:n alkuperäisiä tuotteita käyttävät pääasiassa suuret yritykset, SAP tarjoaa nyt myös tuotteita pienille ja keskisuurille yrityksille (pk-yrityksille) SAP Business One ja mySAP All-in-One.\n\nMyös yli 28 000 yrityksessä on SAP käytössä yli 91 500 toimipisteessä. SAP:n käyttäjiä on yli 12 miljoonaa yli 120 maassa.</w:t>
      </w:r>
    </w:p>
    <w:p>
      <w:r>
        <w:rPr>
          <w:b/>
        </w:rPr>
        <w:t xml:space="preserve">Tulos</w:t>
      </w:r>
    </w:p>
    <w:p>
      <w:r>
        <w:t xml:space="preserve">Mikä on SAP?</w:t>
      </w:r>
    </w:p>
    <w:p>
      <w:r>
        <w:rPr>
          <w:b/>
        </w:rPr>
        <w:t xml:space="preserve">Esimerkki 5.450</w:t>
      </w:r>
    </w:p>
    <w:p>
      <w:r>
        <w:t xml:space="preserve">Suosittelen käyttämään näyttöjä varten tehtyjä puhdistuspyyhkeitä, kuten Fellowes Screen Cleaning Wipes -puhdistuspyyhkeitä. Se on tehty erityisesti CRT- ja LCD-näytöille. Se on alkoholiton ja raidaton ja sillä on antistaattisia ominaisuuksia. Varmista vain, ettet koskaan paina LCD-näyttöä alaspäin puhdistaessasi/pyyhkiessäsi, tai saatat aiheuttaa monitorillesi kuollutta pikseliä tai kahta.\n\n\nTässä on lisätietoja tuotteesta: http://www.officeworks.com.au/shop/catalog/sku.asp?ID=FE99702&amp;LEVEL=SK&amp;PR=Q71&amp;SID=68EACB0PKQDR9HPDWW5MU2WPRDJ1BK58\n\n\n\nTämä on paikallisesta paperitarvikeliikkeestä Sydneyssä, mutta olen varma, että voit löytää vastaavan tuotteen mistä tahansa paikasta.</w:t>
      </w:r>
    </w:p>
    <w:p>
      <w:r>
        <w:rPr>
          <w:b/>
        </w:rPr>
        <w:t xml:space="preserve">Tulos</w:t>
      </w:r>
    </w:p>
    <w:p>
      <w:r>
        <w:t xml:space="preserve">Miten tietokoneen näytön näyttö puhdistetaan?</w:t>
      </w:r>
    </w:p>
    <w:p>
      <w:r>
        <w:rPr>
          <w:b/>
        </w:rPr>
        <w:t xml:space="preserve">Esimerkki 5.451</w:t>
      </w:r>
    </w:p>
    <w:p>
      <w:r>
        <w:t xml:space="preserve">huomasin oppivani lumilautailun nopeammin kuin hiihtämisen. oppimisella tarkoitan sitä, että tunsin olevani valmis ottamaan vastaan keskitason/edistyneempiä rinteitä päivän tai kahden pupurinteillä vietetyn päivän jälkeen. yhden laudan ja kahden käännöksen (takapuoli ja etupuoli) kanssa oli paljon vähemmän tekemistä kuin kahden sauvan ja kahden suksen kanssa ja eri suuntiin heiluvien raajojen kanssa. lumilauta on vaikeampi lumilaudalla ja hauskempi suksilla. tasaisemmat rinteet ovat turhauttavampia lumilaudalla. hissistä poistuminen tuntuu helpommalta suksilla.</w:t>
      </w:r>
    </w:p>
    <w:p>
      <w:r>
        <w:rPr>
          <w:b/>
        </w:rPr>
        <w:t xml:space="preserve">Tulos</w:t>
      </w:r>
    </w:p>
    <w:p>
      <w:r>
        <w:t xml:space="preserve">Kumpi on parempi lumilautailu vai hiihto?</w:t>
      </w:r>
    </w:p>
    <w:p>
      <w:r>
        <w:rPr>
          <w:b/>
        </w:rPr>
        <w:t xml:space="preserve">Esimerkki 5.452</w:t>
      </w:r>
    </w:p>
    <w:p>
      <w:r>
        <w:t xml:space="preserve">Älä pysäköi, vaan mene uudelle kevyenliikenteen asemalle ja nauti lyhyestä kävelymatkasta stadionille.  Voit pysäköidä uudelle Bascom-pysäkille ja olla stadionilla alle 15 minuutissa, kun olet kevytrautatien kyydissä.</w:t>
      </w:r>
    </w:p>
    <w:p>
      <w:r>
        <w:rPr>
          <w:b/>
        </w:rPr>
        <w:t xml:space="preserve">Tulos</w:t>
      </w:r>
    </w:p>
    <w:p>
      <w:r>
        <w:t xml:space="preserve">Missä on paras paikka pysäköidä, kun menet San Jose Sharksin otteluun?</w:t>
      </w:r>
    </w:p>
    <w:p>
      <w:r>
        <w:rPr>
          <w:b/>
        </w:rPr>
        <w:t xml:space="preserve">Esimerkki 5.453</w:t>
      </w:r>
    </w:p>
    <w:p>
      <w:r>
        <w:t xml:space="preserve">"Historiallinen huomautus: muodollisemmin beta-testaus tarkoittaa ohjelmiston julkaisua edeltävän (mahdollisesti epäluotettavan) version testaamista asettamalla se valittujen (tai itse valittujen) asiakkaiden ja käyttäjien saataville. Termi juontaa juurensa 1960-luvun alun terminologiasta, joka koski tuotesyklin tarkistuspisteitä ja jota käytettiin ensin IBM:ssä, mutta joka myöhemmin vakiintui koko alalla. Alpha-testi oli yksikkö-, moduuli- tai komponenttitestausvaihe; beta-testi oli alustava järjestelmätesti. Nämä tulivat laitteistojen aiemmista A- ja B-testeistä. A-testi oli toteutettavuuden ja valmistettavuuden arviointi, joka tehtiin ennen suunnitteluun ja kehitykseen sitoutumista. B-testi oli osoitus siitä, että tekninen malli toimi määritellysti. C-testi (vastaa nykyistä beta-versiota) oli B-testi, joka suoritettiin tuotantomallin varhaisille näytteille, ja D-testi oli C-testi, joka toistettiin sen jälkeen, kun malli oli ollut jonkin aikaa tuotannossa."</w:t>
      </w:r>
    </w:p>
    <w:p>
      <w:r>
        <w:rPr>
          <w:b/>
        </w:rPr>
        <w:t xml:space="preserve">Tulos</w:t>
      </w:r>
    </w:p>
    <w:p>
      <w:r>
        <w:t xml:space="preserve">Miksi kutsumme ensimmäistä testiä "alfatestiksi" ja seuraavaa testiä "betatestiksi"?</w:t>
      </w:r>
    </w:p>
    <w:p>
      <w:r>
        <w:rPr>
          <w:b/>
        </w:rPr>
        <w:t xml:space="preserve">Esimerkki 5.454</w:t>
      </w:r>
    </w:p>
    <w:p>
      <w:r>
        <w:t xml:space="preserve">Don't Tell a Soul -albumin heikosta esityksestä lannistunut Paul Westerberg suunnitteli sooloalbumin nauhoittamista, mutta Sire hylkäsi ajatuksen. Näin ollen seuraava Replacements-albumi, All Shook Down, oli Westerbergin soololevy, mutta vain nimellisesti. All Shook Down äänitettiin bändin lisäksi sessiomuusikoiden kanssa, ja se oli pelkistetty, pitkälti akustinen levy, joka antoi viitteitä bändin sisäisestä myllerryksestä. Chris Mars lähti pian sen julkaisun jälkeen syksyllä 1990 väittäen, että Westerberg oli ottanut bändin hallinnan itselleen; hän aloitti soolouran kaksi vuotta myöhemmin. The Replacements kiersi All Shook Downin tueksi, ja uudeksi rumpaliksi tuli Steve Foley, entinen minneapolilaisen Things Fall Downin rumpali. Kiertue ja albumi eivät olleet menestyksekkäitä, ja Replacements hajosi hiljaa kesällä 1991.</w:t>
      </w:r>
    </w:p>
    <w:p>
      <w:r>
        <w:rPr>
          <w:b/>
        </w:rPr>
        <w:t xml:space="preserve">Tulos</w:t>
      </w:r>
    </w:p>
    <w:p>
      <w:r>
        <w:t xml:space="preserve">Miksi Replacements hajosi?</w:t>
      </w:r>
    </w:p>
    <w:p>
      <w:r>
        <w:rPr>
          <w:b/>
        </w:rPr>
        <w:t xml:space="preserve">Esimerkki 5.455</w:t>
      </w:r>
    </w:p>
    <w:p>
      <w:r>
        <w:t xml:space="preserve">Seuraavassa on sivustoja, joilta löydät tietoa lomista.</w:t>
      </w:r>
    </w:p>
    <w:p>
      <w:r>
        <w:rPr>
          <w:b/>
        </w:rPr>
        <w:t xml:space="preserve">Tulos</w:t>
      </w:r>
    </w:p>
    <w:p>
      <w:r>
        <w:t xml:space="preserve">Mistä saan tietoa loman historiasta?</w:t>
      </w:r>
    </w:p>
    <w:p>
      <w:r>
        <w:rPr>
          <w:b/>
        </w:rPr>
        <w:t xml:space="preserve">Esimerkki 5.456</w:t>
      </w:r>
    </w:p>
    <w:p>
      <w:r>
        <w:t xml:space="preserve">51. "Nappasi uransa ennätyksen 51 levypalloa Syracusea vastaan (5.2.1960), mikä teki hänestä yhden kahdesta pelaajasta (Wilt Chamberlainin ohella), jotka ovat napanneet yli 50 levypalloa ottelussa."</w:t>
      </w:r>
    </w:p>
    <w:p>
      <w:r>
        <w:rPr>
          <w:b/>
        </w:rPr>
        <w:t xml:space="preserve">Tulos</w:t>
      </w:r>
    </w:p>
    <w:p>
      <w:r>
        <w:t xml:space="preserve">Mikä on Bill Russellin yhden ottelun uran ennätys levypallojen kokonaismäärässä?</w:t>
      </w:r>
    </w:p>
    <w:p>
      <w:r>
        <w:rPr>
          <w:b/>
        </w:rPr>
        <w:t xml:space="preserve">Esimerkki 5.457</w:t>
      </w:r>
    </w:p>
    <w:p>
      <w:r>
        <w:t xml:space="preserve">Leijonan ja tiikerin jälkeläiset:\n\nuros tiikeri + naarasleijona = tiikeri\n\nurosleijona + naarastiikeri = ligeri.</w:t>
      </w:r>
    </w:p>
    <w:p>
      <w:r>
        <w:rPr>
          <w:b/>
        </w:rPr>
        <w:t xml:space="preserve">Tulos</w:t>
      </w:r>
    </w:p>
    <w:p>
      <w:r>
        <w:t xml:space="preserve">Mitä eroa on tiikerin ja ligerin välillä?</w:t>
      </w:r>
    </w:p>
    <w:p>
      <w:r>
        <w:rPr>
          <w:b/>
        </w:rPr>
        <w:t xml:space="preserve">Esimerkki 5.458</w:t>
      </w:r>
    </w:p>
    <w:p>
      <w:r>
        <w:t xml:space="preserve">Tiedoksesi, että useimmat asianajajat veloittavat sinulta saman summan, joten sinun ei tarvitse huolehtia siitä, että ostelet liikaa.  Vaimoni ja minä käytimme:\n\n\nRon Westphal\nWestphal and Patrick\n408.280.0660\n\n\nHuomasimme, että hän oli hyvin perusteellinen.</w:t>
      </w:r>
    </w:p>
    <w:p>
      <w:r>
        <w:rPr>
          <w:b/>
        </w:rPr>
        <w:t xml:space="preserve">Tulos</w:t>
      </w:r>
    </w:p>
    <w:p>
      <w:r>
        <w:t xml:space="preserve">Voiko joku suositella luotettavaa ja kustannustehokasta henkilöä, joka tekisi henkilökohtaisen luottamuksen ja testamentin?</w:t>
      </w:r>
    </w:p>
    <w:p>
      <w:r>
        <w:rPr>
          <w:b/>
        </w:rPr>
        <w:t xml:space="preserve">Esimerkki 5.459</w:t>
      </w:r>
    </w:p>
    <w:p>
      <w:r>
        <w:t xml:space="preserve">Coutinho oli hänen paras pelaajaparinsa ja he pelasivat yhdessä monta vuotta Santosissa.\nPelellä oli myös Edu hyvänä pelaajaparina</w:t>
      </w:r>
    </w:p>
    <w:p>
      <w:r>
        <w:rPr>
          <w:b/>
        </w:rPr>
        <w:t xml:space="preserve">Tulos</w:t>
      </w:r>
    </w:p>
    <w:p>
      <w:r>
        <w:t xml:space="preserve">Kuka oli Pelen paras kumppani Santosin hyökkäyksessä?</w:t>
      </w:r>
    </w:p>
    <w:p>
      <w:r>
        <w:rPr>
          <w:b/>
        </w:rPr>
        <w:t xml:space="preserve">Esimerkki 5.460</w:t>
      </w:r>
    </w:p>
    <w:p>
      <w:r>
        <w:t xml:space="preserve">Minulla on ristiriitaisia tunteita tästä. Poikani on viidennellä luokalla, ja hän on melko viaton, joten tuntuu hieman liian varhaiselta altistaa hänet aiheelle (tänä vuonna). Toisaalta hän tekee joitakin satunnaisia kommentteja, joita hän on kuullut muilta luokkatovereilta, joilla on luultavasti vanhempia sisaruksia, ja hän näyttää olevan kynnyksellä altistua faktoille ja puolitotuuksille. Joten sen tekeminen virallisella tavalla on luultavasti parempi. \n\n4. luokka on mielestäni liian aikaista.</w:t>
      </w:r>
    </w:p>
    <w:p>
      <w:r>
        <w:rPr>
          <w:b/>
        </w:rPr>
        <w:t xml:space="preserve">Tulos</w:t>
      </w:r>
    </w:p>
    <w:p>
      <w:r>
        <w:t xml:space="preserve">Mitä mieltä olet 4. ja 5. luokkalaisten seksuaalikasvatuksesta? Onko se liian aikaista?</w:t>
      </w:r>
    </w:p>
    <w:p>
      <w:r>
        <w:rPr>
          <w:b/>
        </w:rPr>
        <w:t xml:space="preserve">Esimerkki 5.461</w:t>
      </w:r>
    </w:p>
    <w:p>
      <w:r>
        <w:t xml:space="preserve">Pohjanmeri.</w:t>
      </w:r>
    </w:p>
    <w:p>
      <w:r>
        <w:rPr>
          <w:b/>
        </w:rPr>
        <w:t xml:space="preserve">Tulos</w:t>
      </w:r>
    </w:p>
    <w:p>
      <w:r>
        <w:t xml:space="preserve">Mikä meri erottaa Norjan Pohjois-Englannista?</w:t>
      </w:r>
    </w:p>
    <w:p>
      <w:r>
        <w:rPr>
          <w:b/>
        </w:rPr>
        <w:t xml:space="preserve">Esimerkki 5.462</w:t>
      </w:r>
    </w:p>
    <w:p>
      <w:r>
        <w:t xml:space="preserve">Levät...</w:t>
      </w:r>
    </w:p>
    <w:p>
      <w:r>
        <w:rPr>
          <w:b/>
        </w:rPr>
        <w:t xml:space="preserve">Tulos</w:t>
      </w:r>
    </w:p>
    <w:p>
      <w:r>
        <w:t xml:space="preserve">miksi jääkarhun turkki muuttuu vihreäksi?</w:t>
      </w:r>
    </w:p>
    <w:p>
      <w:r>
        <w:rPr>
          <w:b/>
        </w:rPr>
        <w:t xml:space="preserve">Esimerkki 5.463</w:t>
      </w:r>
    </w:p>
    <w:p>
      <w:r>
        <w:t xml:space="preserve">Kyllä, kaikesta huolehtivat jumalat kiekkomaailman triviaalin tiedon panthenonissa nimeltä Topaxi, tiettyjen sienien jumala, ja myös suurten ideoiden jumala, jotka unohdit kirjoittaa ylös ja joita et enää koskaan muista, ja ihmisten jumala, jotka kertovat muille ihmisille, että "koira" on "jumala" väärinpäin kirjoitettuna, ja luulevat, että tämä on jollain tapaa paljastavaa (pieni punainen jumala).</w:t>
      </w:r>
    </w:p>
    <w:p>
      <w:r>
        <w:rPr>
          <w:b/>
        </w:rPr>
        <w:t xml:space="preserve">Tulos</w:t>
      </w:r>
    </w:p>
    <w:p>
      <w:r>
        <w:t xml:space="preserve">Luuletko, että Evian-pulloveden valmistajat ovat tarkoittaneet, että se kirjoitetaan Naive väärinpäin?</w:t>
      </w:r>
    </w:p>
    <w:p>
      <w:r>
        <w:rPr>
          <w:b/>
        </w:rPr>
        <w:t xml:space="preserve">Esimerkki 5.464</w:t>
      </w:r>
    </w:p>
    <w:p>
      <w:r>
        <w:t xml:space="preserve">No, monet ihmiset vastasivat kysymykseen. Fibonacci-sarja alkaa 0:sta, ja N:nnen Fibonacci-luvun summa on (N-1)-nen ja (N-2)-nen Fibonacci-luvun summa.\nSarja on seuraavanlainen: 0,1,1,2,3,5,8,13,21,34.......\n\n\nOn empiirinen tosiasia, että peräkkäisten Fibonacci-lukujen suhde lähentyy mielenkiintoiseen arvoon, joka on lähellä yhtä.6 kutsutaan (tarkalleen ottaen se on (1+SQRT (5))/2) kultaiseksi leikkaukseksi tai kultaiseksi keskikohdaksi.\nTässä on joitakin mielenkiintoisia faktoja kultaisesta leikkauksesta:\n1.\nNautiluksen kuoren kasvua, populaatioiden kasvua ja monia muita luonnollisia "kasvutapoja" säätelevät jotenkin matemaattiset ominaisuudet, jotka ilmenevät Fibonacci-sarjassa. Ei vain kasvun nopeus, vaan myös kasvun malli. Tutki esimerkiksi auringonkukan päähän muodostuvaa ristikkäistä spiraalimaista siemenkuviota ja huomaat, että kierteiden lukumäärä kumpaankin suuntaan on poikkeuksetta kaksi peräkkäistä Fibonaccin lukua.\n2. \nKultasuhde liittyy suurten muinaisten arkkitehtuurien, kuten Egyptin suurten pyramidien, rakentamiseen. \nLinkki: http://www.dartmouth.edu/~matc/math5.geometry/unit2/unit2.html\n3.\n3.\nVoit seurata tätä linkkiä ja tutustua sen käyttöön runoudessa, musiikissa, taiteessa ja nykyään sitä käytetään myös pörssiennusteissa. Tämä linkki kertoo sinulle myös Fibonacci-sanan alkuperän.\nLinkki: http://www2.evansville.edu/studiochalkboard/cm-fibonacci.html.</w:t>
      </w:r>
    </w:p>
    <w:p>
      <w:r>
        <w:rPr>
          <w:b/>
        </w:rPr>
        <w:t xml:space="preserve">Tulos</w:t>
      </w:r>
    </w:p>
    <w:p>
      <w:r>
        <w:t xml:space="preserve">Mikä on Fibbonacci-sarja?</w:t>
      </w:r>
    </w:p>
    <w:p>
      <w:r>
        <w:rPr>
          <w:b/>
        </w:rPr>
        <w:t xml:space="preserve">Esimerkki 5.465</w:t>
      </w:r>
    </w:p>
    <w:p>
      <w:r>
        <w:t xml:space="preserve">Kieli oli ennen aakkosia. Kielen alkuperä on kadonnut ajan hämärään. Aakkoset, sellaisina kuin me ne tunnemme, kehitettiin noin 3000 vuotta sitten, ja ensin kreikkalaiset ja sitten roomalaiset muokkasivat niitä omia kieliään varten, ennen kuin me otimme ne käyttöön roomalaisilta.\n\n\nEnglannin kielen alkuperä ajoittuu erityisesti vuoden 1066 jälkeiseen aikaan, jolloin Willam Valloittajasta tuli Englannin kuningas. Tavalliset ihmiset puhuivat jotakin, joka oli sukua hollannin esi-isän kielelle, kun taas aatelisto puhui ranskaa. Säilytimme anglosaksisen äidinkielen kieliopin ja lisäsimme siihen valtavia määriä ranskalaista sanastoa.\nTulos on tunnistettavasti englantia, mutta kuulostaa silti hyvin erilaiselta kuin se, mitä puhumme nykyään. Vasta Shakespearin aikana syntyi moderni englanti.</w:t>
      </w:r>
    </w:p>
    <w:p>
      <w:r>
        <w:rPr>
          <w:b/>
        </w:rPr>
        <w:t xml:space="preserve">Tulos</w:t>
      </w:r>
    </w:p>
    <w:p>
      <w:r>
        <w:t xml:space="preserve">Miten kieli alkoi?</w:t>
      </w:r>
    </w:p>
    <w:p>
      <w:r>
        <w:rPr>
          <w:b/>
        </w:rPr>
        <w:t xml:space="preserve">Esimerkki 5.466</w:t>
      </w:r>
    </w:p>
    <w:p>
      <w:r>
        <w:t xml:space="preserve">Kingston</w:t>
      </w:r>
    </w:p>
    <w:p>
      <w:r>
        <w:rPr>
          <w:b/>
        </w:rPr>
        <w:t xml:space="preserve">Tulos</w:t>
      </w:r>
    </w:p>
    <w:p>
      <w:r>
        <w:t xml:space="preserve">Mikä on Jamaikan pääkaupunki?</w:t>
      </w:r>
    </w:p>
    <w:p>
      <w:r>
        <w:rPr>
          <w:b/>
        </w:rPr>
        <w:t xml:space="preserve">Esimerkki 5.467</w:t>
      </w:r>
    </w:p>
    <w:p>
      <w:r>
        <w:t xml:space="preserve">Kyllä - sulje silmäsi. Katso - on yö!</w:t>
      </w:r>
    </w:p>
    <w:p>
      <w:r>
        <w:rPr>
          <w:b/>
        </w:rPr>
        <w:t xml:space="preserve">Tulos</w:t>
      </w:r>
    </w:p>
    <w:p>
      <w:r>
        <w:t xml:space="preserve">Voiko Google Earthia muuttaa yökuviksi?</w:t>
      </w:r>
    </w:p>
    <w:p>
      <w:r>
        <w:rPr>
          <w:b/>
        </w:rPr>
        <w:t xml:space="preserve">Esimerkki 5.468</w:t>
      </w:r>
    </w:p>
    <w:p>
      <w:r>
        <w:t xml:space="preserve">Kyllä he voivat!</w:t>
      </w:r>
    </w:p>
    <w:p>
      <w:r>
        <w:rPr>
          <w:b/>
        </w:rPr>
        <w:t xml:space="preserve">Tulos</w:t>
      </w:r>
    </w:p>
    <w:p>
      <w:r>
        <w:t xml:space="preserve">pystyvätkö kaikki naiset saamaan orgasmin seksin aikana - myös lihavat ihmiset?</w:t>
      </w:r>
    </w:p>
    <w:p>
      <w:r>
        <w:rPr>
          <w:b/>
        </w:rPr>
        <w:t xml:space="preserve">Esimerkki 5.469</w:t>
      </w:r>
    </w:p>
    <w:p>
      <w:r>
        <w:t xml:space="preserve">Maltan ritarit eivät ole osallistuneet varsinaiseen sotilaalliseen toimintaan ainakaan sen jälkeen, kun Napolean valtasi Maltan vuonna 1798.</w:t>
      </w:r>
    </w:p>
    <w:p>
      <w:r>
        <w:rPr>
          <w:b/>
        </w:rPr>
        <w:t xml:space="preserve">Tulos</w:t>
      </w:r>
    </w:p>
    <w:p>
      <w:r>
        <w:t xml:space="preserve">Mikä on Maltan ritarikunnan sotilaslista ja tilanne tällä vuosisadalla erityisesti vuoden 2000 jälkeen?</w:t>
      </w:r>
    </w:p>
    <w:p>
      <w:r>
        <w:rPr>
          <w:b/>
        </w:rPr>
        <w:t xml:space="preserve">Esimerkki 5.470</w:t>
      </w:r>
    </w:p>
    <w:p>
      <w:r>
        <w:t xml:space="preserve">Luulen, että tarkoitat kaivaa, ja syynä on se, että vain irrotat jonkin verran maata maahan ja kasaat sen päälle.</w:t>
      </w:r>
    </w:p>
    <w:p>
      <w:r>
        <w:rPr>
          <w:b/>
        </w:rPr>
        <w:t xml:space="preserve">Tulos</w:t>
      </w:r>
    </w:p>
    <w:p>
      <w:r>
        <w:t xml:space="preserve">Miten on mahdollista, että aina kun teette reiän, ei koskaan ole tarpeeksi multaa sen täyttämiseksi?</w:t>
      </w:r>
    </w:p>
    <w:p>
      <w:r>
        <w:rPr>
          <w:b/>
        </w:rPr>
        <w:t xml:space="preserve">Esimerkki 5.471</w:t>
      </w:r>
    </w:p>
    <w:p>
      <w:r>
        <w:t xml:space="preserve">Ei, Yahoo on pörssiyhtiö, joten sen osakkeenomistajat omistavat sen.\n\nTietysti jotkut CIA:n työntekijät saattavat omistaa Yahoon osakkeita, joten mikään ei sano, etteivätkö CIA:n työntekijät voisi omistaa pientä osaa Yahoosta!</w:t>
      </w:r>
    </w:p>
    <w:p>
      <w:r>
        <w:rPr>
          <w:b/>
        </w:rPr>
        <w:t xml:space="preserve">Tulos</w:t>
      </w:r>
    </w:p>
    <w:p>
      <w:r>
        <w:t xml:space="preserve">Omistaako CIA Yahoon?</w:t>
      </w:r>
    </w:p>
    <w:p>
      <w:r>
        <w:rPr>
          <w:b/>
        </w:rPr>
        <w:t xml:space="preserve">Esimerkki 5.472</w:t>
      </w:r>
    </w:p>
    <w:p>
      <w:r>
        <w:t xml:space="preserve">No Black Woman (lovely):\nit`s koska saan Palenquesta gallerian web mailin Anatanaelin, A.K.A El Tanò, tiedoista, lähetän sinulle sinne, jotta voit tehdä loput, no "nainen", mene töihin.\"älä ota kalan kaunaa pois, koska en tiedä sen makua, enkä sitä, miten sitä keitetään, no, vittu, on se, että nämä kusipäät kirjoittavat minulle englanniksi ja minä, onneksi puhun espanjaa\"\nTurhamainen musta nainen, ahh anna anteeksi, "Onpa outo tapa sanoa "rakas" tai "baby". Soita minulle tai kirjoita minulle." Ray kiirehtii viereeni. Minun on sanottava sinulle, mustalle naiselle, jolla on iso suu. Kerroin hänelle, että sinulla oli iso suu, kun olit pieni.</w:t>
      </w:r>
    </w:p>
    <w:p>
      <w:r>
        <w:rPr>
          <w:b/>
        </w:rPr>
        <w:t xml:space="preserve">Tulos</w:t>
      </w:r>
    </w:p>
    <w:p>
      <w:r>
        <w:t xml:space="preserve">apua espanjasta englantiin käännöksen kanssa Kolumbiasta - mitä tässä sanotaan?</w:t>
      </w:r>
    </w:p>
    <w:p>
      <w:r>
        <w:rPr>
          <w:b/>
        </w:rPr>
        <w:t xml:space="preserve">Esimerkki 5.473</w:t>
      </w:r>
    </w:p>
    <w:p>
      <w:r>
        <w:t xml:space="preserve">Aivan yläreunassa Yahoo Msg. siellä on "yhteystiedot" klikkaa sitä.. ensimmäinen vaihtoehto on lisätä yhteystieto..klikkaa sitä..seuraa ohjeita..</w:t>
      </w:r>
    </w:p>
    <w:p>
      <w:r>
        <w:rPr>
          <w:b/>
        </w:rPr>
        <w:t xml:space="preserve">Tulos</w:t>
      </w:r>
    </w:p>
    <w:p>
      <w:r>
        <w:t xml:space="preserve">En löydä yhteystietoja Yahoo Msg:stä.  Luultavasti ei ole.?</w:t>
      </w:r>
    </w:p>
    <w:p>
      <w:r>
        <w:rPr>
          <w:b/>
        </w:rPr>
        <w:t xml:space="preserve">Esimerkki 5.474</w:t>
      </w:r>
    </w:p>
    <w:p>
      <w:r>
        <w:t xml:space="preserve">Suosikkiaikani rakkaani kanssa ovat ne hetket, jolloin meillä on aikaa istua ja miettiä, mitä toinen merkitsee meille. Vuosipäivänä on perinteisesti menty ulos syömään, mutta pidän enemmän kahdenkeskisestä ajasta, jossa ei ole ketään muuta paikalla. Ei vieraita ihmisiä, jotka puhuvat kovaan ääneen, ei tarjoilijoita, jotka keskeyttävät, eikä aikaa tuhlaannu jonossa tai autossa.  \n\nMinä olen sitä mieltä, että merkkipäivillä on kyse toisistaan, ja sitä varten on suljettava muu maailma pois.  Tässä on reseptini upeaan hääpäivään. ENSINNÄKIN, JA MIKÄ TÄRKEINTÄ, HANKI PAPERIA, KYNIÄ JA KIRJEKUORI. Seuraavaksi suunnittele ympäristö - Jää kotiin (tai vuokraa hotelli, jos haluat päästä pois arjesta). Sammuta valot, laita musiikki soimaan, sytytä kynttilät.  Laita ympärillesi lempiruokaa (mutta helposti valmistettavaa) - juustoja, pizzaa, mansikoita, suklaata, viiniä jne. \n\n\nNyt tulee se tärkein osa - istu suoraan vastakkain lattialle. Polvet vastakkain ja silmät vastakkain. Muistakaa pitää kädestä kiinni ja syöttää toisianne. Puhukaa "siitä ajasta, kun me..." tai "siitä yhdestä kerrasta, kun me...". Ennen kuin huomaattekaan, tunteja on kulunut. Älkää pelätkö siemaista hieman enemmän viiniä kuin normaalisti. Huomaatte pian, että teistä tulee ehkä hieman riehakkaita. \n\nMutta ennen kuin menet pidemmälle, tartu paperiin ja kynään ja kirjoita muutama rivi siitä, mitä tuo toinen henkilö merkitsee sinulle. Miltä hän saa sinut tuntemaan ja miksi rakastat häntä. Miksi arvostat häntä. Mitä tarkemmin, sen parempi. Esimerkiksi rakastan miestäni enemmän joka kerta, kun saan hänet kiinni siitä, että hän käyttäytyy kuin pikkulapsi, kun hän luulee, ettei ketään ole paikalla. Älä anna toisen lukea sitä. Sulje se kirjekuoreen ja säästä se seuraavaa vuosipäivääsi varten. Se on niin hauskaa ja antaa teille jotain todella upeaa odotettavaa. \n\nNyt olisi hyvä hetki päättää ilta pitkään suudelmaan... ja ehkä enemmänkin.\n\n\nOlet juuri luonut ihanan muiston teistä kahdesta yhdessä, nauttimassa vilpittömästi toisistanne.\n\nPaljon parempi kuin tylsä ilta ylihinnoitellussa ravintolassa, jossa kukaan ei puhunut toisilleen, eikö totta?</w:t>
      </w:r>
    </w:p>
    <w:p>
      <w:r>
        <w:rPr>
          <w:b/>
        </w:rPr>
        <w:t xml:space="preserve">Tulos</w:t>
      </w:r>
    </w:p>
    <w:p>
      <w:r>
        <w:t xml:space="preserve">6. hääpäivä - mitään ideoita?</w:t>
      </w:r>
    </w:p>
    <w:p>
      <w:r>
        <w:rPr>
          <w:b/>
        </w:rPr>
        <w:t xml:space="preserve">Esimerkki 5.475</w:t>
      </w:r>
    </w:p>
    <w:p>
      <w:r>
        <w:t xml:space="preserve">No, ne näyttivät koirilta, mutta professori kutsui niitä apinoiksi, tai apinanaama lapsiksi.\n\n "en tiedä mitä sanoa, että apinat eivät tee"</w:t>
      </w:r>
    </w:p>
    <w:p>
      <w:r>
        <w:rPr>
          <w:b/>
        </w:rPr>
        <w:t xml:space="preserve">Tulos</w:t>
      </w:r>
    </w:p>
    <w:p>
      <w:r>
        <w:t xml:space="preserve">Millainen eläin oli ANIMANIACS?</w:t>
      </w:r>
    </w:p>
    <w:p>
      <w:r>
        <w:rPr>
          <w:b/>
        </w:rPr>
        <w:t xml:space="preserve">Esimerkki 5.476</w:t>
      </w:r>
    </w:p>
    <w:p>
      <w:r>
        <w:t xml:space="preserve">Hakukoneet, kuten Yahoo! ja Google, yrittävät olla jotakin sellaista, mutta ne voivat tietenkin olla vain likimääräisiä.  Kaiken verkossa olevan indeksoinnissa on useita ongelmia: \n\na) Se muuttuu joka sekunti!  Mikään hakemisto tai sisällysluettelo ei pysyisi perässä.\n\nb) Se on hajautettu.  Uusien verkkosivujen ei tarvitse kulkea minkään keskitetyn valvontaviranomaisen kautta.  Miten indeksoija/sisällysluettelon laatija tietäisi, mitä lisätä?  Parasta, mitä hakukoneet voivat tehdä, on niin sanottu "ryömiminen" verkossa ja uusien sivujen etsiminen.\n\nc) Jotkut ihmiset eivät halua muun maailman tietävän heidän verkkosivuistaan.  He haluavat vain, että muutamat ihmiset - ehkä vain ystävät ja sukulaiset - löytävät sivut helposti.</w:t>
      </w:r>
    </w:p>
    <w:p>
      <w:r>
        <w:rPr>
          <w:b/>
        </w:rPr>
        <w:t xml:space="preserve">Tulos</w:t>
      </w:r>
    </w:p>
    <w:p>
      <w:r>
        <w:t xml:space="preserve">Entäpä indeksi tai sisällysluettelo kaikista Internetissä olevista sisällöistä? liian kätevä??</w:t>
      </w:r>
    </w:p>
    <w:p>
      <w:r>
        <w:rPr>
          <w:b/>
        </w:rPr>
        <w:t xml:space="preserve">Esimerkki 5.477</w:t>
      </w:r>
    </w:p>
    <w:p>
      <w:r>
        <w:t xml:space="preserve">Osa yksi\n(tarkistettu 2.28.96)\n\n\n\n[Huomautus: Tämä on yksi osa siitä, mitä tulee luokitteluni mukaan olemaan noin 240 kompaktia heimohistoriaa (yhteys vuoteen 1900). Se rajoittuu Yhdysvaltojen 48 alempaan osavaltioon, mutta sisältää myös ne Kanadan ja Meksikon alkuperäiskansat, joilla on ollut tärkeä rooli (huronit, mikaakit, assiniboineja jne.).\n\n\nVaikka tämä cherokee-historia on laajempi kuin useimmat muut, se on sisällöltään ja tyyliltään edustava. Tässä vaiheessa on tavallista, että lähes valmis tuote jaetaan vertaisryhmälle kommentteja ja kritiikkiä varten. \n\n\nInternetissä tämä voi olla kattavampaa. Voit vapaasti kommentoida tai ehdottaa korjauksia sähköpostitse. Yhdessä voimme lopettaa osan intiaaneja koskevasta historiallisesta vääränlaisesta tiedosta. Tässä päässä oleva ego on vakiokokoinen. Kiitos, että kävit täällä. Odotan innolla kommenttejanne...Lee Sultzman]\n\n\n\n\n--------------------------------------------------------------------------------\n\n\n\nLocation\nOriginal: \n\nEteläiset Appalakkivuoret: mukaan lukien läntinen Pohjois- ja Etelä-Carolina, Pohjois-Georgia ja Alabama, Lounais-Virginia sekä Tennesseen, Kentuckyn ja Pohjois-Alabaman Cumberlandin alue: \nJakaantunut eri puolille Yhdysvaltoja, mutta keskittynyt itäiseen Oklahomaan. Itäiset cherokee-heimo pitää edelleen reservaattinsa läntisessä Pohjois-Carolinassa. Vanhan Louisianan territorion pohjoisella Cherokee-kansakunnalla on lähes 12 000 jäsentä, ja Missourin osavaltio on tunnustanut sen. Muita cherokee-ryhmiä, kuten Pohjois-Alabaman cherokee-heimon 2 500 jäsentä, on Arkansasissa, Georgiassa ja Alabamassa, mutta niillä ei ole tällä hetkellä liittovaltion tunnustusta.\n\nVäestö\nEurooppalaiset epidemiat, jotka Desoton retkikunta toi Kaakkois-Yhdysvaltoihin vuonna 1540, tappoivat arviolta ainakin 75 prosenttia alkuperäisestä alkuperäisväestöstä. Ei tiedetä, kuinka paljon cherokee-heimo kärsi tästä katastrofista, mutta sen väkiluku vuonna 1674 oli noin 50 000. Rokkoepidemioiden sarja (1729, 1738 ja 1753) puolitti tämän määrän, ja se pysyi melko vakaana noin 25 000:ssa, kunnes he siirtyivät Oklahomaan 1830-luvulla. Yhdysvaltain sisällissota oli seuraava katastrofi, ja se maksoi cherokeille 25 prosenttia väestöstään. Mikään muu amerikkalaisryhmä, punaiset tai valkoiset, ei kärsinyt yhtä paljon tämän konfliktin aikana. Vuoden 1990 väestönlaskennan mukaan 308 132 henkilöä (15 000 täysveristä) piti itseään cherokeina. Heistä 95 435 oli keskittynyt itäiseen Oklahomaan, kun taas 10 114 itäistä cherokeeta asui Pohjois-Carolinan reservaatissa tai sen läheisyydessä. Cherokee-heimojen hallituksilla on melko vapaat jäsenyysvaatimukset, ja joidenkin arvioiden mukaan jäseniä on yli 370 000, mikä tekisi cherokeista Yhdysvaltojen suurimman alkuperäisamerikkalaisryhmän.\n\n\n\n\nNimi\nTunnetuin nimi, cherokee, tulee creek-sanasta "chelokee", joka tarkoittaa "eri puheella olevia ihmisiä". Omalla kielellään cherokee kutsui alun perin itseään Aniyunwiya (tai Anniyaya) "pääkansaksi" tai Keetoowah (tai Anikituaghi, Anikituhwagi) "Kituhwan kansaksi". Vaikka he yleensä hyväksyvät, että heitä kutsutaan cherokeeiksi, monet pitävät mieluummin Cherokee Nationin omasta nimestä Tsalagi (Tsalagihi Ayili). Muita cherokeista käytettyjä nimiä ovat olleet mm: Allegheny (tai Allegewi, Talligewi) (Delaware), Baniatho (Arapaho), Caáxi (tai Cayaki) (Osage ja Kansa), Chalaque (espanjalainen), Chilukki (koiraihmiset) (Choctaw ja Chickasaw), Entarironnen (vuoristoihmiset) (huronit), Gatohuá (creekit), Kittuwa (tai Katowá) (Algonquin), Matera (tai Manteran) (maasta nouseva) ( Catawba), Nation du Chien (ranskalainen), Ochietarironnon (Wyandot), Oyatageronon (tai Oyaudah, Uwatayoronon) (luolaväki) (irokeesit), Shanaki (Caddo), Shannakiak (kettu), Tcaike (Tonkawa) ja Tcerokieco (Wichita).\n\n\n\nKieli\nIrokki, mutta cherokee eroaa merkittävästi muista irokeesin kielistä.\n\n\n\nAlahkoja\n\n\nCherokee on jaettu kolmeen jaostoon sijainnin ja murteen mukaan (idästä länteen): \nAlempi</w:t>
      </w:r>
    </w:p>
    <w:p>
      <w:r>
        <w:rPr>
          <w:b/>
        </w:rPr>
        <w:t xml:space="preserve">Tulos</w:t>
      </w:r>
    </w:p>
    <w:p>
      <w:r>
        <w:t xml:space="preserve">Tarvitsen apua sparknotes.comin käytössä. klikkaa tätä q:ta, jos voit auttaa saadaksesi lisätietoja. thanx?</w:t>
      </w:r>
    </w:p>
    <w:p>
      <w:r>
        <w:rPr>
          <w:b/>
        </w:rPr>
        <w:t xml:space="preserve">Esimerkki 5.478</w:t>
      </w:r>
    </w:p>
    <w:p>
      <w:r>
        <w:t xml:space="preserve">Palasin juuri Irakista ja olen jo nähnyt ällöttäviä asioita.\nhmm, mitä sinulla on?</w:t>
      </w:r>
    </w:p>
    <w:p>
      <w:r>
        <w:rPr>
          <w:b/>
        </w:rPr>
        <w:t xml:space="preserve">Tulos</w:t>
      </w:r>
    </w:p>
    <w:p>
      <w:r>
        <w:t xml:space="preserve">Haluatko nähdä ällöttäviä asioita?</w:t>
      </w:r>
    </w:p>
    <w:p>
      <w:r>
        <w:rPr>
          <w:b/>
        </w:rPr>
        <w:t xml:space="preserve">Esimerkki 5.479</w:t>
      </w:r>
    </w:p>
    <w:p>
      <w:r>
        <w:t xml:space="preserve">Toivottavasti ei Kerry Collins</w:t>
      </w:r>
    </w:p>
    <w:p>
      <w:r>
        <w:rPr>
          <w:b/>
        </w:rPr>
        <w:t xml:space="preserve">Tulos</w:t>
      </w:r>
    </w:p>
    <w:p>
      <w:r>
        <w:t xml:space="preserve">onko raiders on playoff-ehdokas ensi vuonna ja kuka on thier alkaa qb?</w:t>
      </w:r>
    </w:p>
    <w:p>
      <w:r>
        <w:rPr>
          <w:b/>
        </w:rPr>
        <w:t xml:space="preserve">Esimerkki 5.480</w:t>
      </w:r>
    </w:p>
    <w:p>
      <w:r>
        <w:t xml:space="preserve">http://www.slashplay.com on yli 1000 ilmaispeliä</w:t>
      </w:r>
    </w:p>
    <w:p>
      <w:r>
        <w:rPr>
          <w:b/>
        </w:rPr>
        <w:t xml:space="preserve">Tulos</w:t>
      </w:r>
    </w:p>
    <w:p>
      <w:r>
        <w:t xml:space="preserve">Mikä on paras ilmainen flash arcade internetissä?</w:t>
      </w:r>
    </w:p>
    <w:p>
      <w:r>
        <w:rPr>
          <w:b/>
        </w:rPr>
        <w:t xml:space="preserve">Esimerkki 5.481</w:t>
      </w:r>
    </w:p>
    <w:p>
      <w:r>
        <w:t xml:space="preserve">Sen avulla voit tunnistaa, mikä on mikä ja kuka on kuka, ja ihmiset voivat viitata siihen.</w:t>
      </w:r>
    </w:p>
    <w:p>
      <w:r>
        <w:rPr>
          <w:b/>
        </w:rPr>
        <w:t xml:space="preserve">Tulos</w:t>
      </w:r>
    </w:p>
    <w:p>
      <w:r>
        <w:t xml:space="preserve">mikä on lempinimen rooli chat-istunnossa?</w:t>
      </w:r>
    </w:p>
    <w:p>
      <w:r>
        <w:rPr>
          <w:b/>
        </w:rPr>
        <w:t xml:space="preserve">Esimerkki 5.482</w:t>
      </w:r>
    </w:p>
    <w:p>
      <w:r>
        <w:t xml:space="preserve">Pidän naisille tarkoitetusta "venus" gillettestä. pidät tikun, kun heität partakoneet pois. Voit ostaa partakoneille 7-8 dollaria. Pidän tästä todella paljon, koska se pyöristää jalkoja hyvin ja siinä on silkinpintaisia liuskoja, jotka tekevät jaloista silkkisen sileät. Olen myös kokeillut Schicks "Silk effects" ja se ei ole sama.</w:t>
      </w:r>
    </w:p>
    <w:p>
      <w:r>
        <w:rPr>
          <w:b/>
        </w:rPr>
        <w:t xml:space="preserve">Tulos</w:t>
      </w:r>
    </w:p>
    <w:p>
      <w:r>
        <w:t xml:space="preserve">Mikä on paras kertakäyttöinen partakone?</w:t>
      </w:r>
    </w:p>
    <w:p>
      <w:r>
        <w:rPr>
          <w:b/>
        </w:rPr>
        <w:t xml:space="preserve">Esimerkki 5.483</w:t>
      </w:r>
    </w:p>
    <w:p>
      <w:r>
        <w:t xml:space="preserve">Toivon niin.\nEn näe syytä kysymykselle, mutta olen varma, että hän voisi löytää samanhenkisen kumppanin, joka tekisi siitä nautinnollista.</w:t>
      </w:r>
    </w:p>
    <w:p>
      <w:r>
        <w:rPr>
          <w:b/>
        </w:rPr>
        <w:t xml:space="preserve">Tulos</w:t>
      </w:r>
    </w:p>
    <w:p>
      <w:r>
        <w:t xml:space="preserve">pitäisivätkö homot naiset seksistä?</w:t>
      </w:r>
    </w:p>
    <w:p>
      <w:r>
        <w:rPr>
          <w:b/>
        </w:rPr>
        <w:t xml:space="preserve">Esimerkki 5.484</w:t>
      </w:r>
    </w:p>
    <w:p>
      <w:r>
        <w:t xml:space="preserve">Kyllä, sekä Pohjois- että Etelä-Korean korealaiset puhuvat koreaa.  Koska maat ovat kuitenkin olleet erossa toisistaan jo jonkin aikaa eivätkä ole olleet paljon tekemisissä keskenään, on odotettavissa, että joitakin uusia murre-eroja on kehittymässä.  Arvelen kuitenkin, että luultavasti eri alueilla oli jo ennen maan jakautumista joitakin erilaisia korean murteita.</w:t>
      </w:r>
    </w:p>
    <w:p>
      <w:r>
        <w:rPr>
          <w:b/>
        </w:rPr>
        <w:t xml:space="preserve">Tulos</w:t>
      </w:r>
    </w:p>
    <w:p>
      <w:r>
        <w:t xml:space="preserve">Puhuuko pohjoiskorealainen samaa kieltä eteläkorealaisen kanssa?</w:t>
      </w:r>
    </w:p>
    <w:p>
      <w:r>
        <w:rPr>
          <w:b/>
        </w:rPr>
        <w:t xml:space="preserve">Esimerkki 5.485</w:t>
      </w:r>
    </w:p>
    <w:p>
      <w:r>
        <w:t xml:space="preserve">Sotaelokuvat, luultavasti yksi suosikkigenreistäni heti Sci-Fi:n ohella.  Listan kärjessä on mielestäni Saving Private Ryan ja aivan sen vieressä, mutta ei sen alapuolella, on Band of Brothers, erinomainen minisarja, jos et ole nähnyt sitä, suosittelen katsomaan.  Ja listan kakkonen on Kellyn sankarit, hieman vanha mutta hauska ja vakava samaan aikaan.</w:t>
      </w:r>
    </w:p>
    <w:p>
      <w:r>
        <w:rPr>
          <w:b/>
        </w:rPr>
        <w:t xml:space="preserve">Tulos</w:t>
      </w:r>
    </w:p>
    <w:p>
      <w:r>
        <w:t xml:space="preserve">mikä on suosikkisi sotilaselokuvista?</w:t>
      </w:r>
    </w:p>
    <w:p>
      <w:r>
        <w:rPr>
          <w:b/>
        </w:rPr>
        <w:t xml:space="preserve">Esimerkki 5.486</w:t>
      </w:r>
    </w:p>
    <w:p>
      <w:r>
        <w:t xml:space="preserve">Näyttää siltä, että olet jonkin verran ulkomaisia lääketieteen tutkinnon suorittaneita, ja lääketieteellinen koulutusjärjestelmäsi eroaa suuresti Yhdysvaltojen järjestelmästä, joten sinun on valittava pikakurssi, joka on erittäin helppo ymmärtää ja joka ei ole kovin aikaa vievä. Suosittelen vahvasti, että tarkistat KaplanMedical.comin Step 2 -verkkokoulutusta varten ja USMLEWorld.comin hyvän QBank-joukon. Paras kirja aloittaa on First Aid for USMLE Step 2 CK. Löydät sen osoitteesta Amazon.com.\nToivottavasti se auttaa\nKaikkea onnea.</w:t>
      </w:r>
    </w:p>
    <w:p>
      <w:r>
        <w:rPr>
          <w:b/>
        </w:rPr>
        <w:t xml:space="preserve">Tulos</w:t>
      </w:r>
    </w:p>
    <w:p>
      <w:r>
        <w:t xml:space="preserve">mitä kirjoja lukea ja miten opiskella USMLE part2 lääketieteen lisenssikokeeseen Yhdysvalloissa?</w:t>
      </w:r>
    </w:p>
    <w:p>
      <w:r>
        <w:rPr>
          <w:b/>
        </w:rPr>
        <w:t xml:space="preserve">Esimerkki 5.487</w:t>
      </w:r>
    </w:p>
    <w:p>
      <w:r>
        <w:t xml:space="preserve">He ovat halukkaita jakamaan.  Mutta aina kun yrität jakaa, kimppuusi hyökätään.  Suurin osa Gazasta ja Länsirannasta hankittiin, koska niiden naapurit hyökkäsivät ensin.  On aika vaikea arvostaa tilannetta, jossa naapurit hyökkäävät kimppuun ja menettävät alueita ja kuulevat heidän valittavan.</w:t>
      </w:r>
    </w:p>
    <w:p>
      <w:r>
        <w:rPr>
          <w:b/>
        </w:rPr>
        <w:t xml:space="preserve">Tulos</w:t>
      </w:r>
    </w:p>
    <w:p>
      <w:r>
        <w:t xml:space="preserve">Miksi juutalaiset tarvitsevat Palestiinan itselleen?</w:t>
      </w:r>
    </w:p>
    <w:p>
      <w:r>
        <w:rPr>
          <w:b/>
        </w:rPr>
        <w:t xml:space="preserve">Esimerkki 5.488</w:t>
      </w:r>
    </w:p>
    <w:p>
      <w:r>
        <w:t xml:space="preserve">Seksikkäät elokuvat ovat kuin luokka, joka opettaa sinulle, miten voit nauttia seksisuhteestasi kumppanisi kanssa.</w:t>
      </w:r>
    </w:p>
    <w:p>
      <w:r>
        <w:rPr>
          <w:b/>
        </w:rPr>
        <w:t xml:space="preserve">Tulos</w:t>
      </w:r>
    </w:p>
    <w:p>
      <w:r>
        <w:t xml:space="preserve">miksi jotkut avioparit katsovat yhdessä seksikkäitä elokuvia ?</w:t>
      </w:r>
    </w:p>
    <w:p>
      <w:r>
        <w:rPr>
          <w:b/>
        </w:rPr>
        <w:t xml:space="preserve">Esimerkki 5.489</w:t>
      </w:r>
    </w:p>
    <w:p>
      <w:r>
        <w:t xml:space="preserve">Mielestäni Sports Illustrated on paras, koska siinä on enemmän yksityiskohtia ja vähemmän mainoksia.</w:t>
      </w:r>
    </w:p>
    <w:p>
      <w:r>
        <w:rPr>
          <w:b/>
        </w:rPr>
        <w:t xml:space="preserve">Tulos</w:t>
      </w:r>
    </w:p>
    <w:p>
      <w:r>
        <w:t xml:space="preserve">Mikä on paras urheilulehti?</w:t>
      </w:r>
    </w:p>
    <w:p>
      <w:r>
        <w:rPr>
          <w:b/>
        </w:rPr>
        <w:t xml:space="preserve">Esimerkki 5.490</w:t>
      </w:r>
    </w:p>
    <w:p>
      <w:r>
        <w:t xml:space="preserve">Tarkistamatta tähtitieteellisiä tietoja, yritän kemiallista lähestymistapaa:\n\nUskopian runsaimmat alkuaineet ovat vety (suurella etumatkalla) ja useimmat muut kevyet alkuaineet, joten meidän on etsittävä todennäköisintä kolmiatomista molekyyliä, jonka voimme muodostaa kevyistä alkuaineista.\n\nTämä tekee H2O:sta ensisijaisen ehdokkaani, koska se on stabiilin molekyyli, joka sisältää kaksi vetyatomia. HCN:n tai CO2:n todennäköisyys on paljon pienempi. SiO2 on melko runsas, mutta ei erillisinä molekyyleinä.</w:t>
      </w:r>
    </w:p>
    <w:p>
      <w:r>
        <w:rPr>
          <w:b/>
        </w:rPr>
        <w:t xml:space="preserve">Tulos</w:t>
      </w:r>
    </w:p>
    <w:p>
      <w:r>
        <w:t xml:space="preserve">Mikä on maailmankaikkeuden runsain kolmiatominen molekyyli?</w:t>
      </w:r>
    </w:p>
    <w:p>
      <w:r>
        <w:rPr>
          <w:b/>
        </w:rPr>
        <w:t xml:space="preserve">Esimerkki 5.491</w:t>
      </w:r>
    </w:p>
    <w:p>
      <w:r>
        <w:t xml:space="preserve">Vuosi on jopa ylösalaisin luettuna 1961.</w:t>
      </w:r>
    </w:p>
    <w:p>
      <w:r>
        <w:rPr>
          <w:b/>
        </w:rPr>
        <w:t xml:space="preserve">Tulos</w:t>
      </w:r>
    </w:p>
    <w:p>
      <w:r>
        <w:t xml:space="preserve">Date Riddle?</w:t>
      </w:r>
    </w:p>
    <w:p>
      <w:r>
        <w:rPr>
          <w:b/>
        </w:rPr>
        <w:t xml:space="preserve">Esimerkki 5.492</w:t>
      </w:r>
    </w:p>
    <w:p>
      <w:r>
        <w:t xml:space="preserve">sanotaan photoshop tekee reiän lompakkoon....i suosittelen välttämään cs2 ja cs, koska ne ovat vain uusia versioita, jotka eivät ole hyviä...jos olisin sinä... hankkisin 7, joka on noin 800 dollaria.</w:t>
      </w:r>
    </w:p>
    <w:p>
      <w:r>
        <w:rPr>
          <w:b/>
        </w:rPr>
        <w:t xml:space="preserve">Tulos</w:t>
      </w:r>
    </w:p>
    <w:p>
      <w:r>
        <w:t xml:space="preserve">Paljonko Photoshop-ohjelma maksaa (uusin versio)?</w:t>
      </w:r>
    </w:p>
    <w:p>
      <w:r>
        <w:rPr>
          <w:b/>
        </w:rPr>
        <w:t xml:space="preserve">Esimerkki 5.493</w:t>
      </w:r>
    </w:p>
    <w:p>
      <w:r>
        <w:t xml:space="preserve">Noin puolitoista viikkoa.</w:t>
      </w:r>
    </w:p>
    <w:p>
      <w:r>
        <w:rPr>
          <w:b/>
        </w:rPr>
        <w:t xml:space="preserve">Tulos</w:t>
      </w:r>
    </w:p>
    <w:p>
      <w:r>
        <w:t xml:space="preserve">Kuinka kauan Yahoo! answers on ollut toiminnassa?</w:t>
      </w:r>
    </w:p>
    <w:p>
      <w:r>
        <w:rPr>
          <w:b/>
        </w:rPr>
        <w:t xml:space="preserve">Esimerkki 5.494</w:t>
      </w:r>
    </w:p>
    <w:p>
      <w:r>
        <w:t xml:space="preserve">Kun istut tylsistyneenä töissä ja mielessäsi pyörii tuhansia kysymyksiä, ota paperiarkki ja kynä käteesi ja kirjoita ne ylös. Kun seuraavan kerran olet Yahoo!Answersissa, aloita kysymysten esittäminen!</w:t>
      </w:r>
    </w:p>
    <w:p>
      <w:r>
        <w:rPr>
          <w:b/>
        </w:rPr>
        <w:t xml:space="preserve">Tulos</w:t>
      </w:r>
    </w:p>
    <w:p>
      <w:r>
        <w:t xml:space="preserve">Miksi en keksi yhtään hyvää kysymystä?</w:t>
      </w:r>
    </w:p>
    <w:p>
      <w:r>
        <w:rPr>
          <w:b/>
        </w:rPr>
        <w:t xml:space="preserve">Esimerkki 5.495</w:t>
      </w:r>
    </w:p>
    <w:p>
      <w:r>
        <w:t xml:space="preserve">Voit aina olla hänelle suorapuheinen. Tai hanki ryhmä työtovereita menemään hänen luokseen samaan aikaan ilmaisemaan tunteensa. Joukossa on aina enemmän voimaa!</w:t>
      </w:r>
    </w:p>
    <w:p>
      <w:r>
        <w:rPr>
          <w:b/>
        </w:rPr>
        <w:t xml:space="preserve">Tulos</w:t>
      </w:r>
    </w:p>
    <w:p>
      <w:r>
        <w:t xml:space="preserve">Miten toimistossa voi suhtautua kovaääniseen kiusaajiin?</w:t>
      </w:r>
    </w:p>
    <w:p>
      <w:r>
        <w:rPr>
          <w:b/>
        </w:rPr>
        <w:t xml:space="preserve">Esimerkki 5.496</w:t>
      </w:r>
    </w:p>
    <w:p>
      <w:r>
        <w:t xml:space="preserve">Samoin sinulle hei! hei!</w:t>
      </w:r>
    </w:p>
    <w:p>
      <w:r>
        <w:rPr>
          <w:b/>
        </w:rPr>
        <w:t xml:space="preserve">Tulos</w:t>
      </w:r>
    </w:p>
    <w:p>
      <w:r>
        <w:t xml:space="preserve">Taday on 31. joulukuuta,on vuoden 2005 viimeinen päivä!??</w:t>
      </w:r>
    </w:p>
    <w:p>
      <w:r>
        <w:rPr>
          <w:b/>
        </w:rPr>
        <w:t xml:space="preserve">Esimerkki 5.497</w:t>
      </w:r>
    </w:p>
    <w:p>
      <w:r>
        <w:t xml:space="preserve">En voi uskoa, että todella tutkin tätä. Joka tapauksessa Hello Kitty -hahmon omistaa Sanrio Company, Ltd., ja sen nimi on Sanrio. Heidän verkkosivujensa mukaan "Hello Kittyllä" ei ole suuta, koska "Hello Kitty" puhuu sydämestään. Hän on Sanrion suurlähettiläs maailmassa, joka ei ole sidottu tiettyyn kieleen.</w:t>
      </w:r>
    </w:p>
    <w:p>
      <w:r>
        <w:rPr>
          <w:b/>
        </w:rPr>
        <w:t xml:space="preserve">Tulos</w:t>
      </w:r>
    </w:p>
    <w:p>
      <w:r>
        <w:t xml:space="preserve">Miksi Hello Kittyllä ei ole suuta?</w:t>
      </w:r>
    </w:p>
    <w:p>
      <w:r>
        <w:rPr>
          <w:b/>
        </w:rPr>
        <w:t xml:space="preserve">Esimerkki 5.498</w:t>
      </w:r>
    </w:p>
    <w:p>
      <w:r>
        <w:t xml:space="preserve">Lahjoita elintarvikesäilykkeitä, aikaa ja palveluja niitä tarvitseville.</w:t>
      </w:r>
    </w:p>
    <w:p>
      <w:r>
        <w:rPr>
          <w:b/>
        </w:rPr>
        <w:t xml:space="preserve">Tulos</w:t>
      </w:r>
    </w:p>
    <w:p>
      <w:r>
        <w:t xml:space="preserve">miten voin osallistua New Orleansin puhdistustöihin Katrina-hurrikaanin jälkeen?</w:t>
      </w:r>
    </w:p>
    <w:p>
      <w:r>
        <w:rPr>
          <w:b/>
        </w:rPr>
        <w:t xml:space="preserve">Esimerkki 5.499</w:t>
      </w:r>
    </w:p>
    <w:p>
      <w:r>
        <w:t xml:space="preserve">Pelkään, että joku rakastamani putoaa jostain korkealta ja en pysty pelastamaan häntä.  Voitko kuvitella minut Grand Canyonilla?  Pilaisin kaikkien matkan :)</w:t>
      </w:r>
    </w:p>
    <w:p>
      <w:r>
        <w:rPr>
          <w:b/>
        </w:rPr>
        <w:t xml:space="preserve">Tulos</w:t>
      </w:r>
    </w:p>
    <w:p>
      <w:r>
        <w:t xml:space="preserve">Mikä on pahin painajaisesi?</w:t>
      </w:r>
    </w:p>
    <w:p>
      <w:r>
        <w:rPr>
          <w:b/>
        </w:rPr>
        <w:t xml:space="preserve">Esimerkki 5.500</w:t>
      </w:r>
    </w:p>
    <w:p>
      <w:r>
        <w:t xml:space="preserve">gmail (google mail)</w:t>
      </w:r>
    </w:p>
    <w:p>
      <w:r>
        <w:rPr>
          <w:b/>
        </w:rPr>
        <w:t xml:space="preserve">Tulos</w:t>
      </w:r>
    </w:p>
    <w:p>
      <w:r>
        <w:t xml:space="preserve">Mikä on paras ilmainen web-pohjainen sähköposti (muu kuin Yahoo!)?</w:t>
      </w:r>
    </w:p>
    <w:p>
      <w:r>
        <w:rPr>
          <w:b/>
        </w:rPr>
        <w:t xml:space="preserve">Esimerkki 5.501</w:t>
      </w:r>
    </w:p>
    <w:p>
      <w:r>
        <w:t xml:space="preserve">Asenna Windows XP PRO , lataa iis cd:ltä ja valitse smtp-palvelin.</w:t>
      </w:r>
    </w:p>
    <w:p>
      <w:r>
        <w:rPr>
          <w:b/>
        </w:rPr>
        <w:t xml:space="preserve">Tulos</w:t>
      </w:r>
    </w:p>
    <w:p>
      <w:r>
        <w:t xml:space="preserve">Haluan tehdä minun pc sähköpostipalvelin miten???</w:t>
      </w:r>
    </w:p>
    <w:p>
      <w:r>
        <w:rPr>
          <w:b/>
        </w:rPr>
        <w:t xml:space="preserve">Esimerkki 5.502</w:t>
      </w:r>
    </w:p>
    <w:p>
      <w:r>
        <w:t xml:space="preserve">En tiedä.</w:t>
      </w:r>
    </w:p>
    <w:p>
      <w:r>
        <w:rPr>
          <w:b/>
        </w:rPr>
        <w:t xml:space="preserve">Tulos</w:t>
      </w:r>
    </w:p>
    <w:p>
      <w:r>
        <w:t xml:space="preserve">miten pääsen chat-huoneeseen Yahoossa?</w:t>
      </w:r>
    </w:p>
    <w:p>
      <w:r>
        <w:rPr>
          <w:b/>
        </w:rPr>
        <w:t xml:space="preserve">Esimerkki 5.503</w:t>
      </w:r>
    </w:p>
    <w:p>
      <w:r>
        <w:t xml:space="preserve">Sano suullisesti: "Pidän sinusta" tai "Ehkä voisimme joskus käydä lounaalla". Pudota suora kommentti ja ota tuntumaa, tunteeko hän sinua vai ei. jatka sitten siitä eteenpäin.</w:t>
      </w:r>
    </w:p>
    <w:p>
      <w:r>
        <w:rPr>
          <w:b/>
        </w:rPr>
        <w:t xml:space="preserve">Tulos</w:t>
      </w:r>
    </w:p>
    <w:p>
      <w:r>
        <w:t xml:space="preserve">Miten voin antaa tämän miehen tietää, että pidän hänestä ja haluan viettää aikaa hänen kanssaan ilman, että tulen liian nopeasti liian lähelle?</w:t>
      </w:r>
    </w:p>
    <w:p>
      <w:r>
        <w:rPr>
          <w:b/>
        </w:rPr>
        <w:t xml:space="preserve">Esimerkki 5.504</w:t>
      </w:r>
    </w:p>
    <w:p>
      <w:r>
        <w:t xml:space="preserve">Hierontahoito on osoittautunut tehokkaaksi vaihtoehtoiseksi helpotukseksi Lupus-potilaille, jotka kärsivät Lupus.\n\nHieronnalla uskotaan olevan hyödyllisiä vaikutuksia monin tavoin. Sen lisäksi, että hieronta rentouttaa fyysisesti ja emotionaalisesti, se parantaa veri- ja imunestekiertoa, vähentää hermojen ärsytystä ja tuo uutta happea ja muita ravintoaineita sairastuneisiin kudoksiin. Hieronta voi myös vähentää stressihormonien, kuten kortisolin ja noradrenaliinin (entinen adrenaliini), tuotantoa ja lisätä kipua tappavien endorfiinien ja mielialaa muuttavan serotoniinihormonin tuotantoa.\n\n Vaikka ammattitaitoisen hierojan vastaanotto on suhteellisen kallista, ystävä tai perheenjäsen voi oppia kirjasta tai videolta tarpeeksi tekniikkaa, jotta saat helpotusta.</w:t>
      </w:r>
    </w:p>
    <w:p>
      <w:r>
        <w:rPr>
          <w:b/>
        </w:rPr>
        <w:t xml:space="preserve">Tulos</w:t>
      </w:r>
    </w:p>
    <w:p>
      <w:r>
        <w:t xml:space="preserve">hei, tietääkö kukaan vaihtoehtoista vapautusmenetelmää LUPUS-sairaille, kiitos, että heiltä kysytään?</w:t>
      </w:r>
    </w:p>
    <w:p>
      <w:r>
        <w:rPr>
          <w:b/>
        </w:rPr>
        <w:t xml:space="preserve">Esimerkki 5.505</w:t>
      </w:r>
    </w:p>
    <w:p>
      <w:r>
        <w:t xml:space="preserve">Ei. Tarkista lähdelinkki.</w:t>
      </w:r>
    </w:p>
    <w:p>
      <w:r>
        <w:rPr>
          <w:b/>
        </w:rPr>
        <w:t xml:space="preserve">Tulos</w:t>
      </w:r>
    </w:p>
    <w:p>
      <w:r>
        <w:t xml:space="preserve">Olenko ainoa ihminen, joka todella vihaa klovneja?</w:t>
      </w:r>
    </w:p>
    <w:p>
      <w:r>
        <w:rPr>
          <w:b/>
        </w:rPr>
        <w:t xml:space="preserve">Esimerkki 5.506</w:t>
      </w:r>
    </w:p>
    <w:p>
      <w:r>
        <w:t xml:space="preserve">Katso tätä.  Onnea.\n\nhttp://www.askipedia.com/index.php?action=article&amp;cat_id=005002&amp;id=134</w:t>
      </w:r>
    </w:p>
    <w:p>
      <w:r>
        <w:rPr>
          <w:b/>
        </w:rPr>
        <w:t xml:space="preserve">Tulos</w:t>
      </w:r>
    </w:p>
    <w:p>
      <w:r>
        <w:t xml:space="preserve">Mitä se on, että 62% kanadalaisista naisista on tehnyt.Vastatkaa mahdollisimman pian.?</w:t>
      </w:r>
    </w:p>
    <w:p>
      <w:r>
        <w:rPr>
          <w:b/>
        </w:rPr>
        <w:t xml:space="preserve">Esimerkki 5.507</w:t>
      </w:r>
    </w:p>
    <w:p>
      <w:r>
        <w:t xml:space="preserve">Mene nukkumaan. Herää erityisen aikaisin ja aloita uusi päivä virkistävästi.</w:t>
      </w:r>
    </w:p>
    <w:p>
      <w:r>
        <w:rPr>
          <w:b/>
        </w:rPr>
        <w:t xml:space="preserve">Tulos</w:t>
      </w:r>
    </w:p>
    <w:p>
      <w:r>
        <w:t xml:space="preserve">Olen väsynyt.  Kello on 21.02.  Pitäisikö minun mennä nukkumaan vai valvoa vielä hetki?</w:t>
      </w:r>
    </w:p>
    <w:p>
      <w:r>
        <w:rPr>
          <w:b/>
        </w:rPr>
        <w:t xml:space="preserve">Esimerkki 5.508</w:t>
      </w:r>
    </w:p>
    <w:p>
      <w:r>
        <w:t xml:space="preserve">Hmmmmmmm...Hyvä kysymys....Oletko käyttänyt hammaslankaa viime aikoina? Leikannut varpaankynnet tai puhdistanut napasi? Järjestä nyt sukkalaatikkosi ja vie roskat ulos.....Mitäs sänkysi alta ...?? onko se puhdas....Soita äidillesi....ruoki koira.....siivoa kissojen litra-astia.....tehdä päivällinen....vapaaehtoistyöntekijä valmistaa päivällisen paikalliselle suljettuun laitokseen....luovuta verta....tehdä jotakin jonkun toisen hyväksi.....tehdä se????</w:t>
      </w:r>
    </w:p>
    <w:p>
      <w:r>
        <w:rPr>
          <w:b/>
        </w:rPr>
        <w:t xml:space="preserve">Tulos</w:t>
      </w:r>
    </w:p>
    <w:p>
      <w:r>
        <w:t xml:space="preserve">Olen hyvin kyllästynyt. Mitä minun pitäisi tehdä?</w:t>
      </w:r>
    </w:p>
    <w:p>
      <w:r>
        <w:rPr>
          <w:b/>
        </w:rPr>
        <w:t xml:space="preserve">Esimerkki 5.509</w:t>
      </w:r>
    </w:p>
    <w:p>
      <w:r>
        <w:t xml:space="preserve">Käytän Zyrteciä allergioihini ja se on mielestäni paras... mielestäni. Ennen kuin kokeilet, kysy lääkäriltäsi, sopiiko se sinulle.\n\n "Se on allergialääkäreiden ja lastenlääkäreiden määräämä allergialääke numero 1.\n\nVain yksi annos ZYRTEC®:iä (setiritsiini HCl) päivässä voi pitää allergiaoireet hallinnassa ympäri vuoden. Oireet, jotka johtuvat sekä sisäilman allergioista, kuten lemmikkien hilseestä ja pölystä. Sekä ulkoallergioista, kuten puista ja ragweedistä. Lisäksi ZYRTEC on hyväksytty sisäilman allergioiden hoitoon 6 kuukauden ikäisillä ja sitä vanhemmilla pikkulapsilla."</w:t>
      </w:r>
    </w:p>
    <w:p>
      <w:r>
        <w:rPr>
          <w:b/>
        </w:rPr>
        <w:t xml:space="preserve">Tulos</w:t>
      </w:r>
    </w:p>
    <w:p>
      <w:r>
        <w:t xml:space="preserve">Onko olemassa erityisesti koiran hilseeseen tarkoitettua allergialääkettä, joka on parempi kuin muut?</w:t>
      </w:r>
    </w:p>
    <w:p>
      <w:r>
        <w:rPr>
          <w:b/>
        </w:rPr>
        <w:t xml:space="preserve">Esimerkki 5.510</w:t>
      </w:r>
    </w:p>
    <w:p>
      <w:r>
        <w:t xml:space="preserve">Johnny Depp!</w:t>
      </w:r>
    </w:p>
    <w:p>
      <w:r>
        <w:rPr>
          <w:b/>
        </w:rPr>
        <w:t xml:space="preserve">Tulos</w:t>
      </w:r>
    </w:p>
    <w:p>
      <w:r>
        <w:t xml:space="preserve">Kuka on mielestäsi kaikkien aikojen kuumin julkkis?</w:t>
      </w:r>
    </w:p>
    <w:p>
      <w:r>
        <w:rPr>
          <w:b/>
        </w:rPr>
        <w:t xml:space="preserve">Esimerkki 5.511</w:t>
      </w:r>
    </w:p>
    <w:p>
      <w:r>
        <w:t xml:space="preserve">Kyllä. Uskon, että alkuperäisenä ajatuksena oli rakentaa rakettitukikohta, josta käsin voitaisiin tutkia aurinkokuntaa. Mutta joku tajusi, että sama voitaisiin tehdä Maasta käsin kiertävän avaruusaseman avulla murto-osalla kustannuksista.\nAinoat muut syyt lähteä kuuhun olivat - \n1. estää venäläisiä perustamasta sinne sotilastukikohtaa.\n2. \nKun Yhdysvallat tajusi, että venäläisten kuutukikohta ei ollut käytännöllinen ja että he olivat saaneet matkamuistoina niin paljon kuukiviä kuin he todennäköisesti koskaan tarvitsisivat, he eivät koskaan vaivautuneet palaamaan takaisin.</w:t>
      </w:r>
    </w:p>
    <w:p>
      <w:r>
        <w:rPr>
          <w:b/>
        </w:rPr>
        <w:t xml:space="preserve">Tulos</w:t>
      </w:r>
    </w:p>
    <w:p>
      <w:r>
        <w:t xml:space="preserve">Miksi Yhdysvallat lopetti ihmisten lähettämisen kuuhun?</w:t>
      </w:r>
    </w:p>
    <w:p>
      <w:r>
        <w:rPr>
          <w:b/>
        </w:rPr>
        <w:t xml:space="preserve">Esimerkki 5.512</w:t>
      </w:r>
    </w:p>
    <w:p>
      <w:r>
        <w:t xml:space="preserve">Yritä soittaa Guatemalan konsulaattiin.</w:t>
      </w:r>
    </w:p>
    <w:p>
      <w:r>
        <w:rPr>
          <w:b/>
        </w:rPr>
        <w:t xml:space="preserve">Tulos</w:t>
      </w:r>
    </w:p>
    <w:p>
      <w:r>
        <w:t xml:space="preserve">Etsin ihmisiä Guatemalassa?</w:t>
      </w:r>
    </w:p>
    <w:p>
      <w:r>
        <w:rPr>
          <w:b/>
        </w:rPr>
        <w:t xml:space="preserve">Esimerkki 5.513</w:t>
      </w:r>
    </w:p>
    <w:p>
      <w:r>
        <w:t xml:space="preserve">Alaston miesmalli</w:t>
      </w:r>
    </w:p>
    <w:p>
      <w:r>
        <w:rPr>
          <w:b/>
        </w:rPr>
        <w:t xml:space="preserve">Tulos</w:t>
      </w:r>
    </w:p>
    <w:p>
      <w:r>
        <w:t xml:space="preserve">Kuka on Jeff Palmer?</w:t>
      </w:r>
    </w:p>
    <w:p>
      <w:r>
        <w:rPr>
          <w:b/>
        </w:rPr>
        <w:t xml:space="preserve">Esimerkki 5.514</w:t>
      </w:r>
    </w:p>
    <w:p>
      <w:r>
        <w:t xml:space="preserve">siirry kotisivulle LOL</w:t>
      </w:r>
    </w:p>
    <w:p>
      <w:r>
        <w:rPr>
          <w:b/>
        </w:rPr>
        <w:t xml:space="preserve">Tulos</w:t>
      </w:r>
    </w:p>
    <w:p>
      <w:r>
        <w:t xml:space="preserve">Yritin päivittää java ja se ei menisi thur , minun täytyy asentaa se uudelleen ja miten?</w:t>
      </w:r>
    </w:p>
    <w:p>
      <w:r>
        <w:rPr>
          <w:b/>
        </w:rPr>
        <w:t xml:space="preserve">Esimerkki 5.515</w:t>
      </w:r>
    </w:p>
    <w:p>
      <w:r>
        <w:t xml:space="preserve">Kehossa on ainakin kolmenlaisia beetareseptoreita - beeta 1, 2 ja 3 - ja ne ovat herkkiä adrenaliinille ja noradrenaliinille. beeta 1 säätelee sydämen sykettä ja supistumisvoimaa (näiden lisääntyminen nostaa verenpainetta, joten niiden estäminen alentaa verenpainetta). beeta 2 säätelee sileää lihasta monissa paikoissa kehossa. beeta 3 -reseptoreilla on vähemmän tarkkaan määritelty rooli rasva-aineenvaihdunnassa.\n\nMyöhään edesmennyt yhdysvaltalainen tiedemies Raymond Ahlqvist ehdotti jo vuonna 1948, että katekoliamiinien vastakkaiset vaikutukset välittyvät kohde-elimissä olevista eri reseptoreista, joita hän kutsui alfa- ja beetareseptoreiksi. http://nobelprize.org/medicine/laureates/1988/press.html.</w:t>
      </w:r>
    </w:p>
    <w:p>
      <w:r>
        <w:rPr>
          <w:b/>
        </w:rPr>
        <w:t xml:space="preserve">Tulos</w:t>
      </w:r>
    </w:p>
    <w:p>
      <w:r>
        <w:t xml:space="preserve">miten beetasalpaajahypertensiolääkkeet toimivat ja selitä beetan merkitys tässä tilanteessa??</w:t>
      </w:r>
    </w:p>
    <w:p>
      <w:r>
        <w:rPr>
          <w:b/>
        </w:rPr>
        <w:t xml:space="preserve">Esimerkki 5.516</w:t>
      </w:r>
    </w:p>
    <w:p>
      <w:r>
        <w:t xml:space="preserve">Lähesty aina varovaisesti ja yritä pitää aivot hormonien hallinnassa, eikä päinvastoin.\n\nOh, ja pysy helvetin kaukana tyttärestäni.</w:t>
      </w:r>
    </w:p>
    <w:p>
      <w:r>
        <w:rPr>
          <w:b/>
        </w:rPr>
        <w:t xml:space="preserve">Tulos</w:t>
      </w:r>
    </w:p>
    <w:p>
      <w:r>
        <w:t xml:space="preserve">Mitä mieltä olet tyttöjen ja poikien välisestä seksuaalisesta suhteesta?</w:t>
      </w:r>
    </w:p>
    <w:p>
      <w:r>
        <w:rPr>
          <w:b/>
        </w:rPr>
        <w:t xml:space="preserve">Esimerkki 5.517</w:t>
      </w:r>
    </w:p>
    <w:p>
      <w:r>
        <w:t xml:space="preserve">Yhdysvallat on tunnustettu taloudellisesta voimastaan kaikkialla maailmassa. Viimeaikaisen joukkotuhoaseiden propagandan ja Irakiin kohdistuneen hyökkäyksen jälkeen se on kuitenkin menettänyt mielikuvansa kansainvälisen yhteisön silmissä, minkä vuoksi sen taloudella on vakavia haasteita. Tämä heikkeneminen alkoi hätätilanne 911:n jälkeen ja näyttää jatkuneen myös sen jälkeen. \n\nToinen seikka on se, että jos Yhdysvaltojen talous häiriintyy, maailmantalous saa pian jälkiseurauksia. Toivottavasti tilanne paranee pian.</w:t>
      </w:r>
    </w:p>
    <w:p>
      <w:r>
        <w:rPr>
          <w:b/>
        </w:rPr>
        <w:t xml:space="preserve">Tulos</w:t>
      </w:r>
    </w:p>
    <w:p>
      <w:r>
        <w:t xml:space="preserve">Mitä mieltä olet Yhdysvaltojen taloudesta?</w:t>
      </w:r>
    </w:p>
    <w:p>
      <w:r>
        <w:rPr>
          <w:b/>
        </w:rPr>
        <w:t xml:space="preserve">Esimerkki 5.518</w:t>
      </w:r>
    </w:p>
    <w:p>
      <w:r>
        <w:t xml:space="preserve">Usein tarkoitamme "järjestäytynyttä, militanttia evankelista liikettä, joka syntyi Yhdysvalloissa 1800-luvun lopulla ja 1900-luvun alussa protestanttista liberalismia ja maallistumista vastaan ja joka vaati Raamatun virheettömyyttä."" \n\nMutta fundamentalismin käsite voidaan laajentaa koskemaan mitä tahansa ideologiaa tai teologiaa, jonka periaatteisiin kuuluu jonkin säännöstön tiukka noudattaminen, erityisesti sellaisen säännöstön noudattaminen, joka vaatii henkilöitä, jotka eivät noudata kyseistä säännöstöä.\n\nTämä on luonnollisesti ristiriitojen lähde. Ja se on ymmärrettävää. Sanotaan esimerkiksi, että pidät jotakin tekoa vääränä. Lisäksi uskot, että sinulla on velvollisuus estää vääryys kokonaan. Näin ollen sinulla on moraalinen velvollisuus estää ketä tahansa ihmistä tekemästä kyseistä tekoa - mukaan lukien ihmiset, jotka eivät pidä tekoa vääränä.\n\nJokainen dogmaattisen teologian tai ideologian kriittinen tarkastelu paljastaa, kuinka tarpeellista tämä on, mutta mikä tahansa objektiivinen katsaus erilaisiin kulttuureihin paljastaa, kuinka subjektiivista - ja pelottavaa - tämä voi olla.\n\nTulevaisuuden toiveena on, että fundamentalistinen evankelioiminen toteutetaan vetoamalla järkeen pikemminkin kuin lain sanelemana. Ihannetapauksessa ihmiset valitsisivat "oikeat" teot niiden itsensä vuoksi eivätkä rangaistuksen pelosta.</w:t>
      </w:r>
    </w:p>
    <w:p>
      <w:r>
        <w:rPr>
          <w:b/>
        </w:rPr>
        <w:t xml:space="preserve">Tulos</w:t>
      </w:r>
    </w:p>
    <w:p>
      <w:r>
        <w:t xml:space="preserve">mitä fundamentalismi tarkoittaa?</w:t>
      </w:r>
    </w:p>
    <w:p>
      <w:r>
        <w:rPr>
          <w:b/>
        </w:rPr>
        <w:t xml:space="preserve">Esimerkki 5.519</w:t>
      </w:r>
    </w:p>
    <w:p>
      <w:r>
        <w:t xml:space="preserve">Siirryttyään Arlingtonin Ballparkiin Rangersilla on ollut syöttäjiä, jotka on valittu All-Star-peliin, mikä viittaa siihen, että kyse ei ole syöttäjien halukkuudesta pelata siellä, vaan suuremmista huolista sopimuksista tai franchisingin tulevaisuudesta.  Kenny Rogers, Jeff Zimmerman, Aaron Sele, Roger Pavlik ja John Wetteland olivat kaikki erinomaisia All-Star-valintoja "lyöjäystävällisestä" puistosta huolimatta.  Kyse on enemmän joukkueesta ja johdosta, joka pitää syöttäjät poissa, ja vähemmän stadionista.</w:t>
      </w:r>
    </w:p>
    <w:p>
      <w:r>
        <w:rPr>
          <w:b/>
        </w:rPr>
        <w:t xml:space="preserve">Tulos</w:t>
      </w:r>
    </w:p>
    <w:p>
      <w:r>
        <w:t xml:space="preserve">Saako Texas Rangers koskaan houkuteltua hyviä syöttäjiä, koska sen palloiluhalli on lyöntiystävällinen?</w:t>
      </w:r>
    </w:p>
    <w:p>
      <w:r>
        <w:rPr>
          <w:b/>
        </w:rPr>
        <w:t xml:space="preserve">Esimerkki 5.520</w:t>
      </w:r>
    </w:p>
    <w:p>
      <w:r>
        <w:t xml:space="preserve">Kaasukäyttöinen tuliase toimii samanlaisella periaatteella kuin auton moottori. Kun patruuna laukaistaan, laajenevat kaasut työntävät luodin ulos piipusta yhdessä suurimman osan kaasusta kanssa. Pieni osa kaasusta johdetaan kuitenkin erilliseen kaasuputkeen joko piipun ylä- tai alapuolella, ja se työntää mäntää taaksepäin, joka puolestaan työntää sulkukannattimen taaksepäin, heittää käytetyn messingin ulos, ja takaiskujousi työntää sitä jälleen eteenpäin, jolloin uusi patruuna irtoaa lippaasta ja työntyy patruunapesään laukaistavaksi. Takaiskukäyttöinen ampuma-ase on suhteellisen yksinkertainen. Kun patruuna laukaistaan blowback-käyttöisessä aseessa, käytetyn messingin takaiskuenergia pakottaa lukon takaisin, jolloin mäntää ei tarvita. Yksinkertaisemman rakenteen haittapuolena on lisääntynyt rekyyli, koska kaikki kaasukäyttöisessä aseessa paisuvat kaasut eivät itse asiassa poistu piipusta, jolloin vähemmän kaasua työntää suuaukkoa ylös ja taaksepäin. blowback-järjestelmää käytetään usein pienemmissä aseissa, kuten pistooleissa ja konepistooleissa, koska se on yksinkertaisempi ja vaatii vähemmän osia, minkä ansiosta ase voi olla pieni ja kevyt.</w:t>
      </w:r>
    </w:p>
    <w:p>
      <w:r>
        <w:rPr>
          <w:b/>
        </w:rPr>
        <w:t xml:space="preserve">Tulos</w:t>
      </w:r>
    </w:p>
    <w:p>
      <w:r>
        <w:t xml:space="preserve">Mitä eroa on kaasukäyttöisten ja takaiskukäyttöisten aseiden välillä???</w:t>
      </w:r>
    </w:p>
    <w:p>
      <w:r>
        <w:rPr>
          <w:b/>
        </w:rPr>
        <w:t xml:space="preserve">Esimerkki 5.521</w:t>
      </w:r>
    </w:p>
    <w:p>
      <w:r>
        <w:t xml:space="preserve">Liikunta ja ruokavalio</w:t>
      </w:r>
    </w:p>
    <w:p>
      <w:r>
        <w:rPr>
          <w:b/>
        </w:rPr>
        <w:t xml:space="preserve">Tulos</w:t>
      </w:r>
    </w:p>
    <w:p>
      <w:r>
        <w:t xml:space="preserve">Mitkä ovat keinoja lievittää stressiä?</w:t>
      </w:r>
    </w:p>
    <w:p>
      <w:r>
        <w:rPr>
          <w:b/>
        </w:rPr>
        <w:t xml:space="preserve">Esimerkki 5.522</w:t>
      </w:r>
    </w:p>
    <w:p>
      <w:r>
        <w:t xml:space="preserve">High spedissä sinun tulisi käyttää vartalosi tasapainoa yhdessä jalkojesi kanssa. Suunnitellessasi, jos haluat mennä vastatuuleen, takajalka ojennettuna, etupolvi taivutettuna ja kehon paino eteenpäin; kun taas myötätuuleen, kehon paino taaksepäin, taivutettu takapolvi ja suora etujalka.</w:t>
      </w:r>
    </w:p>
    <w:p>
      <w:r>
        <w:rPr>
          <w:b/>
        </w:rPr>
        <w:t xml:space="preserve">Tulos</w:t>
      </w:r>
    </w:p>
    <w:p>
      <w:r>
        <w:t xml:space="preserve">mitä on speed windsurfing?</w:t>
      </w:r>
    </w:p>
    <w:p>
      <w:r>
        <w:rPr>
          <w:b/>
        </w:rPr>
        <w:t xml:space="preserve">Esimerkki 5.523</w:t>
      </w:r>
    </w:p>
    <w:p>
      <w:r>
        <w:t xml:space="preserve">Norton,s Defragmenter on varmasti paras...... Se on osa Norton Utlitiesia.</w:t>
      </w:r>
    </w:p>
    <w:p>
      <w:r>
        <w:rPr>
          <w:b/>
        </w:rPr>
        <w:t xml:space="preserve">Tulos</w:t>
      </w:r>
    </w:p>
    <w:p>
      <w:r>
        <w:t xml:space="preserve">Mikä on paras kiintolevyjen hajotustoiminto?</w:t>
      </w:r>
    </w:p>
    <w:p>
      <w:r>
        <w:rPr>
          <w:b/>
        </w:rPr>
        <w:t xml:space="preserve">Esimerkki 5.524</w:t>
      </w:r>
    </w:p>
    <w:p>
      <w:r>
        <w:t xml:space="preserve">Tätä ei voi tehdä CSS:ssä, mutta voit kirjoittaa javascriptin, joka tekee jotakin seuraavanlaista\n&lt;script&gt;\nx.style.position = "Absolute"; //Setää x:n paikannuksen arvoon Absolute\nx.style.top = document.innerHeight - 100; //Setää x:n Y-sijainnin selaimen tarkkaan korkeuteen, korvaa 100 kuvan todellisella korkeudella\n&lt;/script&gt;\nSanotun &lt;img&gt;-tunnisteen Name="x" ja ID="x" on määritettävä. En ole yrittänyt suorittaa edellä mainittua skriptiä, se on vain esimerkki siitä, mitä voit kokeilla, mutta sinun on tehtävä tutkimusta, jotta se olisi yhteensopiva useiden selainten kanssa ja jotta se suorittaisi skriptin automaattisesti, jos käyttäjä muuttaa ikkunan kokoa.\nVaihtoehtoisesti voit laittaa koko sivuston taulukkoon ja antaa ylimääräisen taulukkorivin pitää kuvaa muun asiakirjan alla.</w:t>
      </w:r>
    </w:p>
    <w:p>
      <w:r>
        <w:rPr>
          <w:b/>
        </w:rPr>
        <w:t xml:space="preserve">Tulos</w:t>
      </w:r>
    </w:p>
    <w:p>
      <w:r>
        <w:t xml:space="preserve">Miten saisin CSS:n avulla kuvan liimattua selaimen alareunaan ja keskitettyä?</w:t>
      </w:r>
    </w:p>
    <w:p>
      <w:r>
        <w:rPr>
          <w:b/>
        </w:rPr>
        <w:t xml:space="preserve">Esimerkki 5.525</w:t>
      </w:r>
    </w:p>
    <w:p>
      <w:r>
        <w:t xml:space="preserve">Tarkoitatko, että haluat kirjoittaa sellaisen?\n\nKokeile etsiä esimerkkejä ihmisiltä, jotka ovat samankaltaisella alalla kuin sinä, ja jäljittele niiden muotoa ja tyyliä.  Voit kysyä esimerkiksi professoreiltasi.</w:t>
      </w:r>
    </w:p>
    <w:p>
      <w:r>
        <w:rPr>
          <w:b/>
        </w:rPr>
        <w:t xml:space="preserve">Tulos</w:t>
      </w:r>
    </w:p>
    <w:p>
      <w:r>
        <w:t xml:space="preserve">Tarvitsen englanninkielisen ansioluettelon?</w:t>
      </w:r>
    </w:p>
    <w:p>
      <w:r>
        <w:rPr>
          <w:b/>
        </w:rPr>
        <w:t xml:space="preserve">Esimerkki 5.526</w:t>
      </w:r>
    </w:p>
    <w:p>
      <w:r>
        <w:t xml:space="preserve">Atomic beta, vahatut sukset, en välitä vahaamattomista suksista, Atomicilla on hyvä tekniikka tuotteidensa takana ja he tekevät myös alamäkiä.</w:t>
      </w:r>
    </w:p>
    <w:p>
      <w:r>
        <w:rPr>
          <w:b/>
        </w:rPr>
        <w:t xml:space="preserve">Tulos</w:t>
      </w:r>
    </w:p>
    <w:p>
      <w:r>
        <w:t xml:space="preserve">Mitkä maastohiihdot ovat paremmat? Rossis, Fischer RCS vai Atomic beta?</w:t>
      </w:r>
    </w:p>
    <w:p>
      <w:r>
        <w:rPr>
          <w:b/>
        </w:rPr>
        <w:t xml:space="preserve">Esimerkki 5.527</w:t>
      </w:r>
    </w:p>
    <w:p>
      <w:r>
        <w:t xml:space="preserve">Jos se otetaan kokonaisena lauseena (kuten 'OK' voisi olla kokonainen lause tai vastaus), se on 'varma'.\nVa¨rheen keskellä lauseessa se olisi 'mutta' tai 'kuitenkin'.\nhttp://dict.leo.org/?search=doch</w:t>
      </w:r>
    </w:p>
    <w:p>
      <w:r>
        <w:rPr>
          <w:b/>
        </w:rPr>
        <w:t xml:space="preserve">Tulos</w:t>
      </w:r>
    </w:p>
    <w:p>
      <w:r>
        <w:t xml:space="preserve">Onko saksan "doch" sanalle olemassa englanninkielinen vastine?</w:t>
      </w:r>
    </w:p>
    <w:p>
      <w:r>
        <w:rPr>
          <w:b/>
        </w:rPr>
        <w:t xml:space="preserve">Esimerkki 5.528</w:t>
      </w:r>
    </w:p>
    <w:p>
      <w:r>
        <w:t xml:space="preserve">Tämä on mielenkiintoinen kysymys. Aloittaisin tutkimalla protestanttista työetiikkaa. Tässä on sivusto, josta pääset alkuun.\n\nen.wikipedia.org/wiki/Protestant_work_ethic\n\n\nTässä on joitakin muita sivustoja:\nTyöetiikkasivusto - www.coe.uga.edu/~rhill/workethic/\n\n\nTyöetiikan ohjattava\nwww.workethicwizard.com/\n\n\nMiksi työtä\nwww.whywork.org/\n\n\nAlan</w:t>
      </w:r>
    </w:p>
    <w:p>
      <w:r>
        <w:rPr>
          <w:b/>
        </w:rPr>
        <w:t xml:space="preserve">Tulos</w:t>
      </w:r>
    </w:p>
    <w:p>
      <w:r>
        <w:t xml:space="preserve">Tarvitsetko reserchiä työetiikasta?</w:t>
      </w:r>
    </w:p>
    <w:p>
      <w:r>
        <w:rPr>
          <w:b/>
        </w:rPr>
        <w:t xml:space="preserve">Esimerkki 5.529</w:t>
      </w:r>
    </w:p>
    <w:p>
      <w:r>
        <w:t xml:space="preserve">Millaisia kirjoja?  Tässä on muutamia tuntemiani sivustoja, mutta ne ovat lähinnä ohjelmointiin liittyviä:\nhttp://www.learnoutloud.com/Free-Audio-Video\nhttp://programmingebooks.tk/\nhttp://www.linux.org/docs/online_books.html\nhttp://www.textbookrevolution.org/</w:t>
      </w:r>
    </w:p>
    <w:p>
      <w:r>
        <w:rPr>
          <w:b/>
        </w:rPr>
        <w:t xml:space="preserve">Tulos</w:t>
      </w:r>
    </w:p>
    <w:p>
      <w:r>
        <w:t xml:space="preserve">Onko olemassa mitään sivustoa, josta voin saada ilmaiseksi ladattavia tietokoneohjelmistokirjoja?</w:t>
      </w:r>
    </w:p>
    <w:p>
      <w:r>
        <w:rPr>
          <w:b/>
        </w:rPr>
        <w:t xml:space="preserve">Esimerkki 5.530</w:t>
      </w:r>
    </w:p>
    <w:p>
      <w:r>
        <w:t xml:space="preserve">Lippuja PM Ralph Wilson Stadium\nBuffalo, NY for Buffalo Bills on 12/17/2005 eivät ole saatavilla TicketMasterin kautta. Näyttää olevan täysin loppuunmyyty. Niitä saa vain jälkimarkkinoiden kautta, katso http://www.preferredticket.com/events/tickets.asp?e=128.</w:t>
      </w:r>
    </w:p>
    <w:p>
      <w:r>
        <w:rPr>
          <w:b/>
        </w:rPr>
        <w:t xml:space="preserve">Tulos</w:t>
      </w:r>
    </w:p>
    <w:p>
      <w:r>
        <w:t xml:space="preserve">buffalo bills -lippujen hintaluokka ralf wilson stadionilla?</w:t>
      </w:r>
    </w:p>
    <w:p>
      <w:r>
        <w:rPr>
          <w:b/>
        </w:rPr>
        <w:t xml:space="preserve">Esimerkki 5.531</w:t>
      </w:r>
    </w:p>
    <w:p>
      <w:r>
        <w:t xml:space="preserve">Teknisesti ottaen sekä herra Burns että Maggie Simpson ampuivat herra Burnsin.  Herra Burns pudotti revolverinsa Maggien käteen, ja ase laukesi.</w:t>
      </w:r>
    </w:p>
    <w:p>
      <w:r>
        <w:rPr>
          <w:b/>
        </w:rPr>
        <w:t xml:space="preserve">Tulos</w:t>
      </w:r>
    </w:p>
    <w:p>
      <w:r>
        <w:t xml:space="preserve">Kuka ampui herra Burnsin?</w:t>
      </w:r>
    </w:p>
    <w:p>
      <w:r>
        <w:rPr>
          <w:b/>
        </w:rPr>
        <w:t xml:space="preserve">Esimerkki 5.532</w:t>
      </w:r>
    </w:p>
    <w:p>
      <w:r>
        <w:t xml:space="preserve">CD- ja rahamarkkinarahastojen korot löydät alla olevasta linkistä (Bankrate.com). Tämä on ylivoimaisesti paras sivusto maan parhaiten maksavien pankkien löytämiseen.\n\nWilliam Perez\ntaxes.about.com</w:t>
      </w:r>
    </w:p>
    <w:p>
      <w:r>
        <w:rPr>
          <w:b/>
        </w:rPr>
        <w:t xml:space="preserve">Tulos</w:t>
      </w:r>
    </w:p>
    <w:p>
      <w:r>
        <w:t xml:space="preserve">bankrates rahamarkkinarahastoista?</w:t>
      </w:r>
    </w:p>
    <w:p>
      <w:r>
        <w:rPr>
          <w:b/>
        </w:rPr>
        <w:t xml:space="preserve">Esimerkki 5.533</w:t>
      </w:r>
    </w:p>
    <w:p>
      <w:r>
        <w:t xml:space="preserve">42</w:t>
      </w:r>
    </w:p>
    <w:p>
      <w:r>
        <w:rPr>
          <w:b/>
        </w:rPr>
        <w:t xml:space="preserve">Tulos</w:t>
      </w:r>
    </w:p>
    <w:p>
      <w:r>
        <w:t xml:space="preserve">Mikä on vastaus elämään, maailmankaikkeuteen ja kaikkeen?</w:t>
      </w:r>
    </w:p>
    <w:p>
      <w:r>
        <w:rPr>
          <w:b/>
        </w:rPr>
        <w:t xml:space="preserve">Esimerkki 5.534</w:t>
      </w:r>
    </w:p>
    <w:p>
      <w:r>
        <w:t xml:space="preserve">Nyrkkisääntönä voidaan sanoa, että ennakkoon maksettava käteismaksu on yleensä noin 30-33 % kokonaisvoitosta korkojen ja verojen vuoksi.  [Käytä 1/3:aa nopeana sääntönä].  Jos 10 ihmistä jakaa 10 miljoonaa käteisenä, jokaisen henkilön pitäisi saada noin miljoona, plus miinus pari sataa tuhatta.  Älkääkä unohtako, että asianajajalle maksetaan vähän rahaa sitä väistämätöntä ongelmaa varten, joka syntyy, kun perheen ulkopuoliset jäsenet joutuvat riitelemään rahojen jakamisesta.</w:t>
      </w:r>
    </w:p>
    <w:p>
      <w:r>
        <w:rPr>
          <w:b/>
        </w:rPr>
        <w:t xml:space="preserve">Tulos</w:t>
      </w:r>
    </w:p>
    <w:p>
      <w:r>
        <w:t xml:space="preserve">Eräs osapuoli voittaa 30 miljoonaa Powerball-jättipotissa. Kuinka paljon käteistä hän voisi oikeasti saada?</w:t>
      </w:r>
    </w:p>
    <w:p>
      <w:r>
        <w:rPr>
          <w:b/>
        </w:rPr>
        <w:t xml:space="preserve">Esimerkki 5.535</w:t>
      </w:r>
    </w:p>
    <w:p>
      <w:r>
        <w:t xml:space="preserve">Yleensä se on vain satunnaista, mutta sanoisin, että 2 tunnin välein voit saada heiltä aika monta poppia. Minulle riittää kerran päivässä.</w:t>
      </w:r>
    </w:p>
    <w:p>
      <w:r>
        <w:rPr>
          <w:b/>
        </w:rPr>
        <w:t xml:space="preserve">Tulos</w:t>
      </w:r>
    </w:p>
    <w:p>
      <w:r>
        <w:t xml:space="preserve">kuinka kauan u odottaa välillä popping rystyset?</w:t>
      </w:r>
    </w:p>
    <w:p>
      <w:r>
        <w:rPr>
          <w:b/>
        </w:rPr>
        <w:t xml:space="preserve">Esimerkki 5.536</w:t>
      </w:r>
    </w:p>
    <w:p>
      <w:r>
        <w:t xml:space="preserve">toivottavasti vähemmän sotia ja enemmän onnellisuutta maailmassa. Se kelpaa meille kaikille.</w:t>
      </w:r>
    </w:p>
    <w:p>
      <w:r>
        <w:rPr>
          <w:b/>
        </w:rPr>
        <w:t xml:space="preserve">Tulos</w:t>
      </w:r>
    </w:p>
    <w:p>
      <w:r>
        <w:t xml:space="preserve">Mitä joulupukki tuo tänä vuonna?</w:t>
      </w:r>
    </w:p>
    <w:p>
      <w:r>
        <w:rPr>
          <w:b/>
        </w:rPr>
        <w:t xml:space="preserve">Esimerkki 5.537</w:t>
      </w:r>
    </w:p>
    <w:p>
      <w:r>
        <w:t xml:space="preserve">Shaq on korkeimmin palkattu</w:t>
      </w:r>
    </w:p>
    <w:p>
      <w:r>
        <w:rPr>
          <w:b/>
        </w:rPr>
        <w:t xml:space="preserve">Tulos</w:t>
      </w:r>
    </w:p>
    <w:p>
      <w:r>
        <w:t xml:space="preserve">kuka on korkeimmin palkattu koripalloilija?</w:t>
      </w:r>
    </w:p>
    <w:p>
      <w:r>
        <w:rPr>
          <w:b/>
        </w:rPr>
        <w:t xml:space="preserve">Esimerkki 5.538</w:t>
      </w:r>
    </w:p>
    <w:p>
      <w:r>
        <w:t xml:space="preserve">Miller Barberin mukaan, jonka pitäisi tietää aiheesta jotain, George Bayer oli 1950-luvulla kiertueen pisin lyöjä. Hänet tunnettiin nimellä Mr. X, koska hän löi palloa niin pitkälle. Miller itse otti 50-luvun lopulla käyttöönsä Mr. X -nimen hänen pituutensa vuoksi.</w:t>
      </w:r>
    </w:p>
    <w:p>
      <w:r>
        <w:rPr>
          <w:b/>
        </w:rPr>
        <w:t xml:space="preserve">Tulos</w:t>
      </w:r>
    </w:p>
    <w:p>
      <w:r>
        <w:t xml:space="preserve">kuka oli PGA-kiertueen pisin kuljettaja 1950-luvulla?</w:t>
      </w:r>
    </w:p>
    <w:p>
      <w:r>
        <w:rPr>
          <w:b/>
        </w:rPr>
        <w:t xml:space="preserve">Esimerkki 5.539</w:t>
      </w:r>
    </w:p>
    <w:p>
      <w:r>
        <w:t xml:space="preserve">Pilviseos on ensisijaisesti vain miljardeja vesi- tai jääpisaroita.  Kun tällaiseen pilvimuodostumaan tulee lisää vettä/jäätä, eli sen massa kasvaa ja sisältää enemmän vettä/jäätä, valon on vaikea päästä massan läpi, jolloin se on tummempi meidän nähtävillemme.\n\nNormaalissa pilvessä valo pääsee kulkemaan pilven sisällä olevan veden/jään läpi, ja näemme sen vääristyneenä valkoisena/sinertävänä/harmaana/vihreänä sävynä.  Mutta kun pilvi on liian paksua vettä/jäätä, valo ei läpäise sitä niin helposti, ja näemme tummemman spektrin.</w:t>
      </w:r>
    </w:p>
    <w:p>
      <w:r>
        <w:rPr>
          <w:b/>
        </w:rPr>
        <w:t xml:space="preserve">Tulos</w:t>
      </w:r>
    </w:p>
    <w:p>
      <w:r>
        <w:t xml:space="preserve">miksi pilvet muuttuvat tummiksi, kun on tulossa sade?</w:t>
      </w:r>
    </w:p>
    <w:p>
      <w:r>
        <w:rPr>
          <w:b/>
        </w:rPr>
        <w:t xml:space="preserve">Esimerkki 5.540</w:t>
      </w:r>
    </w:p>
    <w:p>
      <w:r>
        <w:t xml:space="preserve">No, jos ajattelee sairauksia ja sitä, että on aina huolissaan terveydestä, vanhemmat ihmiset saattavat aina haluta kiusata ihmisiä päästämään irti kaikista sisimpäänsä pullotetuista tunteista. Heillä on erilaisia näkökulmia, kuten esimerkissäsi jäätelöstä. Joten jos sinusta tuntuu, että sinulla on suuri ongelma heidän kanssaan, niin yritä asettua heidän asemaansa.</w:t>
      </w:r>
    </w:p>
    <w:p>
      <w:r>
        <w:rPr>
          <w:b/>
        </w:rPr>
        <w:t xml:space="preserve">Tulos</w:t>
      </w:r>
    </w:p>
    <w:p>
      <w:r>
        <w:t xml:space="preserve">Miksi vanhat ihmiset aina valittavat ?</w:t>
      </w:r>
    </w:p>
    <w:p>
      <w:r>
        <w:rPr>
          <w:b/>
        </w:rPr>
        <w:t xml:space="preserve">Esimerkki 5.541</w:t>
      </w:r>
    </w:p>
    <w:p>
      <w:r>
        <w:t xml:space="preserve">Inklusiivinen todellisuus määritellään ärsykkeiden merkitykseksi asiaankuuluvan tiedon yhteydessä.\n\n "Inkluusio" on termi, jota kasvattajat käyttävät kuvaamaan filosofista lähestymistapaa vammaisten lasten koulutukseen. Tämän filosofisen ajattelutavan mukaan vammainen lapsi - jopa vaikeasti vammainen, kuten syvästi kehitysvammainen - tulisi sijoittaa tavalliseen luokkaan suurimmaksi osaksi koulupäivän ajaksi tai koko koulupäivän ajaksi (Ayres &amp; Meyer, 1992; Cloud, 1992; Conn, 1992; Shanker, 1993; Wolak, York, &amp; Corbin, 1992). Kansalaisoikeusliikkeen perinnöstä ammentaen vammaisten lasten täydellisen inkluusion kannattajat toteavat, että "inkluusio on kaikkien vammaisten lasten perimmäinen tavoite riippumatta heidän vammoistaan tai nykyisestä sijoituksestaan" (New Yorkin osavaltion opetusministeriö, mainittu Shankerissa 1993). Tämä ei ole ristiriidatonta. Äänekkäimpiä vastustajia ovat kuurojen yhteisön jäsenet, jotka katsovat, että heidän kulttuurinsa ja kielensä ovat vaarassa (Cohen, 1994), ja Amerikan oppimisvaikeuksien yhdistys (Learning Disabilities Association of America), joka katsoo, että pakolliset täydellisen inkluusion periaatteet rikkovat liittovaltion lakia ("Full inclusion", päiväämätön).</w:t>
      </w:r>
    </w:p>
    <w:p>
      <w:r>
        <w:rPr>
          <w:b/>
        </w:rPr>
        <w:t xml:space="preserve">Tulos</w:t>
      </w:r>
    </w:p>
    <w:p>
      <w:r>
        <w:t xml:space="preserve">mitä on johdettu todellisuus ja luokkien osallisuus?</w:t>
      </w:r>
    </w:p>
    <w:p>
      <w:r>
        <w:rPr>
          <w:b/>
        </w:rPr>
        <w:t xml:space="preserve">Esimerkki 5.542</w:t>
      </w:r>
    </w:p>
    <w:p>
      <w:r>
        <w:t xml:space="preserve">Se riippuu siitä, mitä L ja P ovat.  Jos yhdistät permitterin ja pituuden, saat leveyden W.\n\nJos haluat kaavan, jolla saat W:n, se on: (P-2L)/2 = W.</w:t>
      </w:r>
    </w:p>
    <w:p>
      <w:r>
        <w:rPr>
          <w:b/>
        </w:rPr>
        <w:t xml:space="preserve">Tulos</w:t>
      </w:r>
    </w:p>
    <w:p>
      <w:r>
        <w:t xml:space="preserve">mikä on vastaus: P=2L + 2w, kun w ?</w:t>
      </w:r>
    </w:p>
    <w:p>
      <w:r>
        <w:rPr>
          <w:b/>
        </w:rPr>
        <w:t xml:space="preserve">Esimerkki 5.543</w:t>
      </w:r>
    </w:p>
    <w:p>
      <w:r>
        <w:t xml:space="preserve">Parin viime vuoden aikana olen saanut monia kiinalaisia ystäviä, joista useimmat ovat kasvaneet uskonnottomina. Ja he kaikki ovat hienoja ja ihania yksilöitä, joilta ei tunnu puuttuvan mitään. Olen joutunut toisinaan selittämään heille tiettyjä asioita kristinuskosta, joka on länsimaissa vallitseva uskonto, ja sen harjoittaminen voi herättää kysymyksiä asiaan vihkiytymättömissä.\n\nJos etsit henkisyyttä, sinun ei pitäisi rajoittaa itseäsi vain yhden uskonnon tutkimiseen. Miksi hylkäätte buddhalaisuuden, taolaisuuden jne? Teidän pitäisi lukea kaikesta, puhua pappeille ja antaa itsenne muodostaa mielipiteenne.\n\nMinun neuvoni on, ettette anna kenenkään käännyttää teitä johonkin uskoon puhumalla teille makeaa tai lupaamalla Jumalan valtakuntaa. Oppikaa ja antakaa sen olla oma valintanne. Jos olisin sinun asemassasi, yrittäisin hankkia kaikki faktat ja päättää sitten itse.\n\nTapaat uskonnollisia ihmisiä ja kysyt heiltä, miten he harjoittavat uskontoa ja mitä se merkitsee heille. Turvallisin valinta, jotta sinua ei huijattaisi johonkin kulttiin tai vastaavaan, olisi valita vakiintunut ja pitkään toiminut dogmi tai uskontokunta.\n\nKristinuskossa, koska se on kysymyksesi, kaksi tärkeintä uskontokuntaa ovat katolinen ja ortodoksinen, jotka molemmat syntyivät sen jälkeen, kun kirkko erosi lännestä (katolinen) ja idästä (ortodoksinen). Voit tutustua eri uskontoihin tarkemmin alla olevista linkeistä.\n\nTiedän, että Kiinassa useimmat kristityt ovat unitaarisia, koska vuonna 1949 hallitus pakotti uskontokunnat muodostamaan yhden kirkon tai lähtemään Kiinasta.\n\n\nMuista, että opit ennen kuin toimit, äläkä anna kenenkään vaikuttaa itseesi. Minun mielipiteeni on, että kun kerran päätät jotain, sinun pitäisi pysyä siinä. Jos teet tietoisen valinnan uskoa johonkin uskontoon. Niinpä ehdottoman varmuus on olennaista. Uskontojen vaihtaminen samalla tavalla kuin vaihtaisit paitaa ei ole ihanteellista. Koska silloin Usko - joka on jokaisen uskonnon tärkein elementti - ei koskaan tule liian vahvaksi merkitäkseen mitään elämässäsi. \n\nTeitpä minkä valinnan tahansa - onnea sinulle!</w:t>
      </w:r>
    </w:p>
    <w:p>
      <w:r>
        <w:rPr>
          <w:b/>
        </w:rPr>
        <w:t xml:space="preserve">Tulos</w:t>
      </w:r>
    </w:p>
    <w:p>
      <w:r>
        <w:t xml:space="preserve">Haluan tulla kristityksi?</w:t>
      </w:r>
    </w:p>
    <w:p>
      <w:r>
        <w:rPr>
          <w:b/>
        </w:rPr>
        <w:t xml:space="preserve">Esimerkki 5.544</w:t>
      </w:r>
    </w:p>
    <w:p>
      <w:r>
        <w:t xml:space="preserve">Luulen, että se riippuu metsäkauriinista...onko se laiska vai energinen, terve vai sairas, jne....????</w:t>
      </w:r>
    </w:p>
    <w:p>
      <w:r>
        <w:rPr>
          <w:b/>
        </w:rPr>
        <w:t xml:space="preserve">Tulos</w:t>
      </w:r>
    </w:p>
    <w:p>
      <w:r>
        <w:t xml:space="preserve">Kuinka paljon puuta metsäkauris heittäisi, jos metsäkauris voisi heittää puuta?</w:t>
      </w:r>
    </w:p>
    <w:p>
      <w:r>
        <w:rPr>
          <w:b/>
        </w:rPr>
        <w:t xml:space="preserve">Esimerkki 5.545</w:t>
      </w:r>
    </w:p>
    <w:p>
      <w:r>
        <w:t xml:space="preserve">käsintehty kortti hänelle ja paljon rakkautta</w:t>
      </w:r>
    </w:p>
    <w:p>
      <w:r>
        <w:rPr>
          <w:b/>
        </w:rPr>
        <w:t xml:space="preserve">Tulos</w:t>
      </w:r>
    </w:p>
    <w:p>
      <w:r>
        <w:t xml:space="preserve">Mitä poika antaa parhaan lahjan äidilleen?</w:t>
      </w:r>
    </w:p>
    <w:p>
      <w:r>
        <w:rPr>
          <w:b/>
        </w:rPr>
        <w:t xml:space="preserve">Esimerkki 5.546</w:t>
      </w:r>
    </w:p>
    <w:p>
      <w:r>
        <w:t xml:space="preserve">Laita muna keskelle neliönmuotoista 1 jalan kokoista styreenilohkoa. \nSovita munaan laskuvarjo. \\Ta se vedellä täytettyyn vahvaan pulloon ennen pudottamista.</w:t>
      </w:r>
    </w:p>
    <w:p>
      <w:r>
        <w:rPr>
          <w:b/>
        </w:rPr>
        <w:t xml:space="preserve">Tulos</w:t>
      </w:r>
    </w:p>
    <w:p>
      <w:r>
        <w:t xml:space="preserve">miten voit pudottaa raa'an kananmunan betonilattialle rikkomatta sitä?</w:t>
      </w:r>
    </w:p>
    <w:p>
      <w:r>
        <w:rPr>
          <w:b/>
        </w:rPr>
        <w:t xml:space="preserve">Esimerkki 5.547</w:t>
      </w:r>
    </w:p>
    <w:p>
      <w:r>
        <w:t xml:space="preserve">nuo kaksi muuta ovat, sillä vauvan keuhkot ovat täynnä alkion nestettä, mutta hän ei "hengitä" niin kuin me sen käsitämme. kaikki, mitä vauva tarvitsee elääkseen äidin kohdussa, vastaanotetaan napanuoran kautta, myös happi.</w:t>
      </w:r>
    </w:p>
    <w:p>
      <w:r>
        <w:rPr>
          <w:b/>
        </w:rPr>
        <w:t xml:space="preserve">Tulos</w:t>
      </w:r>
    </w:p>
    <w:p>
      <w:r>
        <w:t xml:space="preserve">hengittääkö vauva vettä äidin kohdussa?</w:t>
      </w:r>
    </w:p>
    <w:p>
      <w:r>
        <w:rPr>
          <w:b/>
        </w:rPr>
        <w:t xml:space="preserve">Esimerkki 5.548</w:t>
      </w:r>
    </w:p>
    <w:p>
      <w:r>
        <w:t xml:space="preserve">Vastaukseni on Google seuraavista syistä:\n\nPros of Google:\n\nHakukoneena Google on parhaiten relevantti ja esittää tulokset tavalla, jonka avulla minun on helppo päättää, mitkä sivut ovat minulle parhaita. Se on paras tiedon etsinnän kannalta.\n\n\nRahan tekemisen kannalta Googlen ykkössija on moninkertaisesti arvokkaampi kuin yahoon ykkössija. Yahoo! tukkii SERP-luettelon yläosan sponsoroitujen mainosten avulla.\n\nGooglen käyttöliittymä on myös siisti. Yahoo ei ole huono, mutta sen käyttöliittymä ei ole niin siisti. Syy siihen on se, että se on portaali. Mielestäni mukava käyttöliittymä on erittäin tärkeä, koska ihmiset palaavat sinne useammin.\n\n\nHaustulosten merkityksellisyys tekee sen "Feeling Lucky" -toiminnosta melko hyödyllisen. Firefoxin osoitepalkin oletusarvoisesti menee 1 sivusto listattu hakutulokset.\n\nGoogle on yrittänyt pysyä poissa roskapostia / harhaanjohtavia sivustoja paremmin kuin muut hakukoneet.\n\nMiinukset Google:\n\nMutta muutamia ongelmia Google, sen web crawler dosen't capture hyperlinkkejä PDF-tiedostoja tallennetaan nettiin, ominaisuus, jonka Yahoo tarjoaa.\n\nAlso, Google tällä hetkellä ei tarjoa indeksiä videon yhdistäminen web crawler, ominaisuus, jonka Altavista tarjosi vuodesta 1999. Ongelmiin kuuluu mediatiedoston tarkkuus. Tämä on syy siihen, että Google Videos tarjoaa Google-videoita, joihin käyttäjien on lähetettävä videoita.\n\nJohtuen suuresta osuudesta "hakuyhteisössä" bloggaajat ovat ottaneet Googlen kohteekseen asettamalla Google-pommeja. Koska useimmat bloggaajat mainitsevat sanan epäonnistuminen yhdessä presidentti Bushin nimen kanssa, presidentti Bushin verkkosivusto on hakusanalla Failure ykkössivusto.\n\n\nYahoo tekee melko hyvää tutkimusta hakuteknologioiden alalla, esimerkiksi Grokker.\nhttp://www.grokker.com/grokker.html?query=Anirudh%20Koul&amp;Yahoo=true&amp;Daypop=true&amp;numResults=250.</w:t>
      </w:r>
    </w:p>
    <w:p>
      <w:r>
        <w:rPr>
          <w:b/>
        </w:rPr>
        <w:t xml:space="preserve">Tulos</w:t>
      </w:r>
    </w:p>
    <w:p>
      <w:r>
        <w:t xml:space="preserve">Onko Yahoo vai Google parempi tutkimuslähde? Mikä on toinen hyvä resurssi akateemista tutkimusta varten?</w:t>
      </w:r>
    </w:p>
    <w:p>
      <w:r>
        <w:rPr>
          <w:b/>
        </w:rPr>
        <w:t xml:space="preserve">Esimerkki 5.549</w:t>
      </w:r>
    </w:p>
    <w:p>
      <w:r>
        <w:t xml:space="preserve">Ainoastaan jos hammaslääkäriasema liittyy aktiivipalvelukseen tai on sen suora seuraus. Sotavangit ovat oikeutettuja tähän päätökseen, samoin kuin entiset sotilaat, jotka ovat 100-prosenttisesti työkyvyttömiä tai jotka voivat osoittaa, että he ovat 100-prosenttisesti työkyvyttömiä.</w:t>
      </w:r>
    </w:p>
    <w:p>
      <w:r>
        <w:rPr>
          <w:b/>
        </w:rPr>
        <w:t xml:space="preserve">Tulos</w:t>
      </w:r>
    </w:p>
    <w:p>
      <w:r>
        <w:t xml:space="preserve">maksaako va hammashoito?</w:t>
      </w:r>
    </w:p>
    <w:p>
      <w:r>
        <w:rPr>
          <w:b/>
        </w:rPr>
        <w:t xml:space="preserve">Esimerkki 5.550</w:t>
      </w:r>
    </w:p>
    <w:p>
      <w:r>
        <w:t xml:space="preserve">Kyllä, voit ylittää kaksoiskeltaisen, mutta vain kääntyäksesi varsinaiselle kadulle.</w:t>
      </w:r>
    </w:p>
    <w:p>
      <w:r>
        <w:rPr>
          <w:b/>
        </w:rPr>
        <w:t xml:space="preserve">Tulos</w:t>
      </w:r>
    </w:p>
    <w:p>
      <w:r>
        <w:t xml:space="preserve">Liikennekysymys: Voiko kaistaa vaihtaa kaksoiskeltaisen viivan yli?</w:t>
      </w:r>
    </w:p>
    <w:p>
      <w:r>
        <w:rPr>
          <w:b/>
        </w:rPr>
        <w:t xml:space="preserve">Esimerkki 5.551</w:t>
      </w:r>
    </w:p>
    <w:p>
      <w:r>
        <w:t xml:space="preserve">K&amp;E tarkoittaa rakennuksen mekaanisia ja sähköisiä palveluita.\n Koska rakennusta usein lämmitetään tai jäähdytetään, mekaaniseen palveluun voivat kuulua ilmakanavat ja vesiputkistot jäähdyttimiä tai lämmittimiä varten. Sähköpalvelu sisältää näiden eri laitteiden virta- ja ohjausjohdot.</w:t>
      </w:r>
    </w:p>
    <w:p>
      <w:r>
        <w:rPr>
          <w:b/>
        </w:rPr>
        <w:t xml:space="preserve">Tulos</w:t>
      </w:r>
    </w:p>
    <w:p>
      <w:r>
        <w:t xml:space="preserve">Mitä rakennuksen sähkö- ja elektroniikkapalvelut ovat?</w:t>
      </w:r>
    </w:p>
    <w:p>
      <w:r>
        <w:rPr>
          <w:b/>
        </w:rPr>
        <w:t xml:space="preserve">Esimerkki 5.552</w:t>
      </w:r>
    </w:p>
    <w:p>
      <w:r>
        <w:t xml:space="preserve">Se on ongelmana vastauksissa, jotka eivät anna selitystä. Ketä voit uskoa?\n\nKoska kuljemme kumpaankin suuntaan kerran, liikkeiden TAHTUMALLA ei ole väliä. \n\nPiirrä ruudukko. Aloita pisteestä 0,0\n10 Pohjoinen tarkoittaa 0,10 Olet 10 mailia pohjoiseen. Sitten palaamme takaisin etelään 6 mailia, joten olemme 4 mailia pohjoiseen siitä, mistä lähdimme liikkeelle. \n4 mailia itään ja sitten 7 länteen tarkoittaa, että olemme 3 mailia länteen lähtöpisteestä. \n\nPiirrä suorakulmainen kolmio 4 mailia ylöspäin ja sitten 3 mailia lähtöpisteestä vasemmalle. Haluamme sen kolmion hypotenuusan, jonka sivut ovat 3 ja 4. \nPythagoraan aika: a^2 + b^2 = c^2 \n3^2 + 4^2 = c^2 \n9 + 16 = 25 Ota tästä neliöjuuri lopulliseksi etäisyydeksi. Suunta: SUUNTA: NW</w:t>
      </w:r>
    </w:p>
    <w:p>
      <w:r>
        <w:rPr>
          <w:b/>
        </w:rPr>
        <w:t xml:space="preserve">Tulos</w:t>
      </w:r>
    </w:p>
    <w:p>
      <w:r>
        <w:t xml:space="preserve">Jos menen 10 mailia pohjoiseen, 4 mailia itään, 6 mailia etelään ja sitten 7 mailia länteen...?</w:t>
      </w:r>
    </w:p>
    <w:p>
      <w:r>
        <w:rPr>
          <w:b/>
        </w:rPr>
        <w:t xml:space="preserve">Esimerkki 5.553</w:t>
      </w:r>
    </w:p>
    <w:p>
      <w:r>
        <w:t xml:space="preserve">Opi hyvin tietojenkäsittelytieteen perusteet.  Laitteisto voi muuttua jatkuvasti (Mooren laki), mutta taustalla olevat teoriat säilyvät ikuisesti.  Onnea matkaan.</w:t>
      </w:r>
    </w:p>
    <w:p>
      <w:r>
        <w:rPr>
          <w:b/>
        </w:rPr>
        <w:t xml:space="preserve">Tulos</w:t>
      </w:r>
    </w:p>
    <w:p>
      <w:r>
        <w:t xml:space="preserve">miten tulla täydellinen laitteistoinsinööri, koska olen käymässä btech CSE: ssä toisena vuonna?</w:t>
      </w:r>
    </w:p>
    <w:p>
      <w:r>
        <w:rPr>
          <w:b/>
        </w:rPr>
        <w:t xml:space="preserve">Esimerkki 5.554</w:t>
      </w:r>
    </w:p>
    <w:p>
      <w:r>
        <w:t xml:space="preserve">et voi</w:t>
      </w:r>
    </w:p>
    <w:p>
      <w:r>
        <w:rPr>
          <w:b/>
        </w:rPr>
        <w:t xml:space="preserve">Tulos</w:t>
      </w:r>
    </w:p>
    <w:p>
      <w:r>
        <w:t xml:space="preserve">Miten pääsen katsomaan TV-ohjelmia ympäri maailmaa internetin kautta (ilmaiseksi tai ei!)?</w:t>
      </w:r>
    </w:p>
    <w:p>
      <w:r>
        <w:rPr>
          <w:b/>
        </w:rPr>
        <w:t xml:space="preserve">Esimerkki 5.555</w:t>
      </w:r>
    </w:p>
    <w:p>
      <w:r>
        <w:t xml:space="preserve">Kun saatte selville, kertokaa minulle, että se on vain onnea.</w:t>
      </w:r>
    </w:p>
    <w:p>
      <w:r>
        <w:rPr>
          <w:b/>
        </w:rPr>
        <w:t xml:space="preserve">Tulos</w:t>
      </w:r>
    </w:p>
    <w:p>
      <w:r>
        <w:t xml:space="preserve">miten voin voittaa Megga millions -loton?</w:t>
      </w:r>
    </w:p>
    <w:p>
      <w:r>
        <w:rPr>
          <w:b/>
        </w:rPr>
        <w:t xml:space="preserve">Esimerkki 5.556</w:t>
      </w:r>
    </w:p>
    <w:p>
      <w:r>
        <w:t xml:space="preserve">Boulevard Kukulkan</w:t>
      </w:r>
    </w:p>
    <w:p>
      <w:r>
        <w:rPr>
          <w:b/>
        </w:rPr>
        <w:t xml:space="preserve">Tulos</w:t>
      </w:r>
    </w:p>
    <w:p>
      <w:r>
        <w:t xml:space="preserve">Mikä on Cancúnin pääkaistale?</w:t>
      </w:r>
    </w:p>
    <w:p>
      <w:r>
        <w:rPr>
          <w:b/>
        </w:rPr>
        <w:t xml:space="preserve">Esimerkki 5.557</w:t>
      </w:r>
    </w:p>
    <w:p>
      <w:r>
        <w:t xml:space="preserve">Tor's Day" tai "Thor's Day" tuli torstaiksi englanniksi, Donnerstag saksaksi (tarkoittaa "ukkosen päivää"), Donderdag hollanniksi (tarkoittaa ukkosen päivää) ja Torsdag ruotsiksi, tanskaksi ja norjaksi.</w:t>
      </w:r>
    </w:p>
    <w:p>
      <w:r>
        <w:rPr>
          <w:b/>
        </w:rPr>
        <w:t xml:space="preserve">Tulos</w:t>
      </w:r>
    </w:p>
    <w:p>
      <w:r>
        <w:t xml:space="preserve">mistä tuli päivän nimi torstai?</w:t>
      </w:r>
    </w:p>
    <w:p>
      <w:r>
        <w:rPr>
          <w:b/>
        </w:rPr>
        <w:t xml:space="preserve">Esimerkki 5.558</w:t>
      </w:r>
    </w:p>
    <w:p>
      <w:r>
        <w:t xml:space="preserve">Napsauta hiiren oikealla painikkeella "Oma tietokone" ja napsauta "Hallitse" ja siirry "Laitehallinta"\nthen valikoista valitse "Näytä---&gt;Näytä piilotetut laitteet"\n\n\nu pitäisi huomata poistaa laite nimeltä API jotain tai jotain sellaista\n\n\nOikea napsautus ja "Ota" se\n\n\nSulje ikkuna, ja u pitäisi olla ok.</w:t>
      </w:r>
    </w:p>
    <w:p>
      <w:r>
        <w:rPr>
          <w:b/>
        </w:rPr>
        <w:t xml:space="preserve">Tulos</w:t>
      </w:r>
    </w:p>
    <w:p>
      <w:r>
        <w:t xml:space="preserve">Miten pääsen eroon WINDOWS XP:n "Tietokoneen sammuttaminen on nyt turvallista" -ilmoituksesta?</w:t>
      </w:r>
    </w:p>
    <w:p>
      <w:r>
        <w:rPr>
          <w:b/>
        </w:rPr>
        <w:t xml:space="preserve">Esimerkki 5.559</w:t>
      </w:r>
    </w:p>
    <w:p>
      <w:r>
        <w:t xml:space="preserve">kansalaiset menivät vaalikeskuksiin ja valitsivat haluamansa ehdokaslistan. sähköisiä vaaleja ei käytetä.</w:t>
      </w:r>
    </w:p>
    <w:p>
      <w:r>
        <w:rPr>
          <w:b/>
        </w:rPr>
        <w:t xml:space="preserve">Tulos</w:t>
      </w:r>
    </w:p>
    <w:p>
      <w:r>
        <w:t xml:space="preserve">Miten Irakissa äänestetään?</w:t>
      </w:r>
    </w:p>
    <w:p>
      <w:r>
        <w:rPr>
          <w:b/>
        </w:rPr>
        <w:t xml:space="preserve">Esimerkki 5.560</w:t>
      </w:r>
    </w:p>
    <w:p>
      <w:r>
        <w:t xml:space="preserve">Kyllä, netissä on muutama resepti. tein myös muutaman 4 ja 8 palan saippuapakkauksen ystävälle. aika siistiä\nTässä on muutama.\nhttp://members.aol.com/oelaineo/srf.gif\nhttp://waltonfeed.com/old/soaphome.html\nhttp://soapandmore.com/homemade_soap_soap_supplies.html</w:t>
      </w:r>
    </w:p>
    <w:p>
      <w:r>
        <w:rPr>
          <w:b/>
        </w:rPr>
        <w:t xml:space="preserve">Tulos</w:t>
      </w:r>
    </w:p>
    <w:p>
      <w:r>
        <w:t xml:space="preserve">Miten voimme valmistaa saippuaa/pesuainejauhetta taloudellisesti ilman sähköä kylässä?</w:t>
      </w:r>
    </w:p>
    <w:p>
      <w:r>
        <w:rPr>
          <w:b/>
        </w:rPr>
        <w:t xml:space="preserve">Esimerkki 5.561</w:t>
      </w:r>
    </w:p>
    <w:p>
      <w:r>
        <w:t xml:space="preserve">se tarkoittaa juuri sitä, mitä luulet sen tarkoittavan, eli että näytönohjaimesi käyttää enintään 128 Mt tuosta 512 Mt:stä.  Haluat näytönohjaimen, jolla on oma muisti, sillä muuten et voi käyttää koko 512 Mt:n muistia.</w:t>
      </w:r>
    </w:p>
    <w:p>
      <w:r>
        <w:rPr>
          <w:b/>
        </w:rPr>
        <w:t xml:space="preserve">Tulos</w:t>
      </w:r>
    </w:p>
    <w:p>
      <w:r>
        <w:t xml:space="preserve">Mikä on jaettu näytönohjaimen muisti?</w:t>
      </w:r>
    </w:p>
    <w:p>
      <w:r>
        <w:rPr>
          <w:b/>
        </w:rPr>
        <w:t xml:space="preserve">Esimerkki 5.562</w:t>
      </w:r>
    </w:p>
    <w:p>
      <w:r>
        <w:t xml:space="preserve">ikä 17 Ft Lauderdale, Florida kevätloman aikana</w:t>
      </w:r>
    </w:p>
    <w:p>
      <w:r>
        <w:rPr>
          <w:b/>
        </w:rPr>
        <w:t xml:space="preserve">Tulos</w:t>
      </w:r>
    </w:p>
    <w:p>
      <w:r>
        <w:t xml:space="preserve">Minkä ikäisenä menetit neitsyytesi?</w:t>
      </w:r>
    </w:p>
    <w:p>
      <w:r>
        <w:rPr>
          <w:b/>
        </w:rPr>
        <w:t xml:space="preserve">Esimerkki 5.563</w:t>
      </w:r>
    </w:p>
    <w:p>
      <w:r>
        <w:t xml:space="preserve">Yksikään sana ei rimmaa minkään oranssin kanssa.  On ehdotettu yhdistelmiä, kuten "ovensarana".  Muita sanoja, jotka eivät rimmaa minkään sanan kanssa, ovat esimerkiksi month, silver ja purple.</w:t>
      </w:r>
    </w:p>
    <w:p>
      <w:r>
        <w:rPr>
          <w:b/>
        </w:rPr>
        <w:t xml:space="preserve">Tulos</w:t>
      </w:r>
    </w:p>
    <w:p>
      <w:r>
        <w:t xml:space="preserve">Mikä rimmaa 'oranssi' sanan kanssa?</w:t>
      </w:r>
    </w:p>
    <w:p>
      <w:r>
        <w:rPr>
          <w:b/>
        </w:rPr>
        <w:t xml:space="preserve">Esimerkki 5.564</w:t>
      </w:r>
    </w:p>
    <w:p>
      <w:r>
        <w:t xml:space="preserve">"kami kaze" tarkoittaa japaniksi "jumalallista tuulta".</w:t>
      </w:r>
    </w:p>
    <w:p>
      <w:r>
        <w:rPr>
          <w:b/>
        </w:rPr>
        <w:t xml:space="preserve">Tulos</w:t>
      </w:r>
    </w:p>
    <w:p>
      <w:r>
        <w:t xml:space="preserve">Republikaanit sanovat, että meidän pitäisi "pysyä kurssilla". eikö tuon lauseen käännös japaniksi ole "kamakaze"?</w:t>
      </w:r>
    </w:p>
    <w:p>
      <w:r>
        <w:rPr>
          <w:b/>
        </w:rPr>
        <w:t xml:space="preserve">Esimerkki 5.565</w:t>
      </w:r>
    </w:p>
    <w:p>
      <w:r>
        <w:t xml:space="preserve">Ehkä ne, joilla on paljon ystäviä, eivät halua sinun näkevän heitä =P Ajatus vain...</w:t>
      </w:r>
    </w:p>
    <w:p>
      <w:r>
        <w:rPr>
          <w:b/>
        </w:rPr>
        <w:t xml:space="preserve">Tulos</w:t>
      </w:r>
    </w:p>
    <w:p>
      <w:r>
        <w:t xml:space="preserve">Miksi Yahoo! 360:n käyttäjillä ei ole juuri lainkaan ystäviä?</w:t>
      </w:r>
    </w:p>
    <w:p>
      <w:r>
        <w:rPr>
          <w:b/>
        </w:rPr>
        <w:t xml:space="preserve">Esimerkki 5.566</w:t>
      </w:r>
    </w:p>
    <w:p>
      <w:r>
        <w:t xml:space="preserve">Hehe, hienoa. Mutta joka tapauksessa, tässä on sivusto, jonka löysin juuri äsken siitä. http://www.xlaevis.com/sexing.html.</w:t>
      </w:r>
    </w:p>
    <w:p>
      <w:r>
        <w:rPr>
          <w:b/>
        </w:rPr>
        <w:t xml:space="preserve">Tulos</w:t>
      </w:r>
    </w:p>
    <w:p>
      <w:r>
        <w:t xml:space="preserve">mistä voi päätellä, onko sammakko uros vai naaras?</w:t>
      </w:r>
    </w:p>
    <w:p>
      <w:r>
        <w:rPr>
          <w:b/>
        </w:rPr>
        <w:t xml:space="preserve">Esimerkki 5.567</w:t>
      </w:r>
    </w:p>
    <w:p>
      <w:r>
        <w:t xml:space="preserve">Olen search.msn.comin fani (itse asiassa sen funky käyttöliittymä live.comissa).</w:t>
      </w:r>
    </w:p>
    <w:p>
      <w:r>
        <w:rPr>
          <w:b/>
        </w:rPr>
        <w:t xml:space="preserve">Tulos</w:t>
      </w:r>
    </w:p>
    <w:p>
      <w:r>
        <w:t xml:space="preserve">Mikä on paras muu hakukone kuin Google.com?</w:t>
      </w:r>
    </w:p>
    <w:p>
      <w:r>
        <w:rPr>
          <w:b/>
        </w:rPr>
        <w:t xml:space="preserve">Esimerkki 5.568</w:t>
      </w:r>
    </w:p>
    <w:p>
      <w:r>
        <w:t xml:space="preserve">Olen Pittsburgh Penguins -fani! Mielestäni heidän olisi pitänyt pärjätä paljon paremmin Sidney Crosbyn, Lemieuxin terveenä, Goncharin, Leclairin ja Zigmund Palffyn kanssa. Heidän pitäisi olla nyt yksi eliitistä.</w:t>
      </w:r>
    </w:p>
    <w:p>
      <w:r>
        <w:rPr>
          <w:b/>
        </w:rPr>
        <w:t xml:space="preserve">Tulos</w:t>
      </w:r>
    </w:p>
    <w:p>
      <w:r>
        <w:t xml:space="preserve">Onko siellä Pittsburgh Pens -faneja?</w:t>
      </w:r>
    </w:p>
    <w:p>
      <w:r>
        <w:rPr>
          <w:b/>
        </w:rPr>
        <w:t xml:space="preserve">Esimerkki 5.569</w:t>
      </w:r>
    </w:p>
    <w:p>
      <w:r>
        <w:t xml:space="preserve">Alla olevan tuotekierroksen linkin pitäisi auttaa sinua tässä kysymyksessä.</w:t>
      </w:r>
    </w:p>
    <w:p>
      <w:r>
        <w:rPr>
          <w:b/>
        </w:rPr>
        <w:t xml:space="preserve">Tulos</w:t>
      </w:r>
    </w:p>
    <w:p>
      <w:r>
        <w:t xml:space="preserve">Mikä on 'answers.yahoo.com'?</w:t>
      </w:r>
    </w:p>
    <w:p>
      <w:r>
        <w:rPr>
          <w:b/>
        </w:rPr>
        <w:t xml:space="preserve">Esimerkki 5.570</w:t>
      </w:r>
    </w:p>
    <w:p>
      <w:r>
        <w:t xml:space="preserve">Hanukka, valojen juhla, on yksi juutalaisen vuoden iloisimmista ajoista. \n\nJuhlan syy on kaksitahoinen (molemmat juontavat juurensa noin vuoteen 165 eKr.): \n\n pienen, huonosti varustetun juutalaisarmeijan ihmeellinen sotilaallinen voitto hallitsevista kreikkalaisista syyrialaisista, jotka olivat kieltäneet juutalaisen uskonnon ja häpäisseet temppelin; \n\nja ihme, joka liittyy pieneen astiaan pyhitettyä öljyä, joka paloi temppelin menorassa kahdeksan päivää yhden päivän sijasta. \n\n\n\nHanukkaa juhlivat: \n\na. sytytetään menora kahdeksan yön ajan oliiviöljyllä tai vahakynttilöillä; yksi ensimmäisenä yönä ja yksi lisää jokaisena seuraavana yönä \n\nb. syödään öljyssä paistettuja ruokia, erityisesti perunapannukakkuja (latkes) ja hyytelömunkkeja (sufganiyot) \n\nc. leikkiminen dreidelillä, joka on nelisivuinen pöytä; pelaaja voittaa tai häviää rahaa sen mukaan, mille puolelle pöytä laskeutuu (kukin puoli on merkitty eri hepreankielisellä kirjaimella)\n\n\nVuonna 1997 Latruniin, Israeliin, rakennettiin 18 tonnin painoinen, 60 jalkaa korkea menora; rabbi nostettiin nosturilla joka ilta sytyttämään valot. Samana vuonna Afulan lähelle Israeliin rakennettiin 2 400 hyytelömunkista koostuva 12-metrinen pyramidi; leivonnaiset jaettiin myöhemmin pohjoisen rajan lähellä palveleville sotilaille. \n\nHanukka alkoi tänä vuonna (2005) joulukuun 25. päivän iltana.\n\nKatso juliste:\nhttp://www.allposters.com/-sp/Menorah-w-toys-candy-and-gifts-in-background-Posters_i1459268_.htm.</w:t>
      </w:r>
    </w:p>
    <w:p>
      <w:r>
        <w:rPr>
          <w:b/>
        </w:rPr>
        <w:t xml:space="preserve">Tulos</w:t>
      </w:r>
    </w:p>
    <w:p>
      <w:r>
        <w:t xml:space="preserve">kerro minulle lisää hannukasta?</w:t>
      </w:r>
    </w:p>
    <w:p>
      <w:r>
        <w:rPr>
          <w:b/>
        </w:rPr>
        <w:t xml:space="preserve">Esimerkki 5.571</w:t>
      </w:r>
    </w:p>
    <w:p>
      <w:r>
        <w:t xml:space="preserve">Kerro hänelle, että se ei miellytä sinua, ja pyydä häntä ystävällisesti poistamaan se.  Jos hän ei pysty tekemään sellaista yksinkertaista asiaa kuin lipun poistaminen seinältään, mitä tapahtuu, kun tärkeämpiä asioita tulee esiin?</w:t>
      </w:r>
    </w:p>
    <w:p>
      <w:r>
        <w:rPr>
          <w:b/>
        </w:rPr>
        <w:t xml:space="preserve">Tulos</w:t>
      </w:r>
    </w:p>
    <w:p>
      <w:r>
        <w:t xml:space="preserve">Jos poikaystävälläsi on makuuhuoneessaan konfederaation lippu, miten pyydät häntä poistamaan sen?</w:t>
      </w:r>
    </w:p>
    <w:p>
      <w:r>
        <w:rPr>
          <w:b/>
        </w:rPr>
        <w:t xml:space="preserve">Esimerkki 5.572</w:t>
      </w:r>
    </w:p>
    <w:p>
      <w:r>
        <w:t xml:space="preserve">Luulen, että se on sitä, kun kaalilaatikkolapset ottavat oman henkensä -</w:t>
      </w:r>
    </w:p>
    <w:p>
      <w:r>
        <w:rPr>
          <w:b/>
        </w:rPr>
        <w:t xml:space="preserve">Tulos</w:t>
      </w:r>
    </w:p>
    <w:p>
      <w:r>
        <w:t xml:space="preserve">mitä kabotaasi on?</w:t>
      </w:r>
    </w:p>
    <w:p>
      <w:r>
        <w:rPr>
          <w:b/>
        </w:rPr>
        <w:t xml:space="preserve">Esimerkki 5.573</w:t>
      </w:r>
    </w:p>
    <w:p>
      <w:r>
        <w:t xml:space="preserve">Kyllä.\nEi ole asia, johon uskon, vaan asia, jonka olen kokenut, kyse on näkemisestä.</w:t>
      </w:r>
    </w:p>
    <w:p>
      <w:r>
        <w:rPr>
          <w:b/>
        </w:rPr>
        <w:t xml:space="preserve">Tulos</w:t>
      </w:r>
    </w:p>
    <w:p>
      <w:r>
        <w:t xml:space="preserve">Uskotko jälleensyntymiseen?Ja miksi?</w:t>
      </w:r>
    </w:p>
    <w:p>
      <w:r>
        <w:rPr>
          <w:b/>
        </w:rPr>
        <w:t xml:space="preserve">Esimerkki 5.574</w:t>
      </w:r>
    </w:p>
    <w:p>
      <w:r>
        <w:t xml:space="preserve">Se tarkoittaa, että nauran perseeni irti</w:t>
      </w:r>
    </w:p>
    <w:p>
      <w:r>
        <w:rPr>
          <w:b/>
        </w:rPr>
        <w:t xml:space="preserve">Tulos</w:t>
      </w:r>
    </w:p>
    <w:p>
      <w:r>
        <w:t xml:space="preserve">mitä tarkoittaa Imao?</w:t>
      </w:r>
    </w:p>
    <w:p>
      <w:r>
        <w:rPr>
          <w:b/>
        </w:rPr>
        <w:t xml:space="preserve">Esimerkki 5.575</w:t>
      </w:r>
    </w:p>
    <w:p>
      <w:r>
        <w:t xml:space="preserve">Kaksoset, Vesimies, Leo ja Jousimies.</w:t>
      </w:r>
    </w:p>
    <w:p>
      <w:r>
        <w:rPr>
          <w:b/>
        </w:rPr>
        <w:t xml:space="preserve">Tulos</w:t>
      </w:r>
    </w:p>
    <w:p>
      <w:r>
        <w:t xml:space="preserve">Mikä merkki on paras kumppani Vaakalle?</w:t>
      </w:r>
    </w:p>
    <w:p>
      <w:r>
        <w:rPr>
          <w:b/>
        </w:rPr>
        <w:t xml:space="preserve">Esimerkki 5.576</w:t>
      </w:r>
    </w:p>
    <w:p>
      <w:r>
        <w:t xml:space="preserve">ASAP on lyhenne sanoista As Soon As Possible (niin pian kuin mahdollista) \n\nLisää lyhenteitä löytyy osoitteesta http://www.acronymfinder.com/.</w:t>
      </w:r>
    </w:p>
    <w:p>
      <w:r>
        <w:rPr>
          <w:b/>
        </w:rPr>
        <w:t xml:space="preserve">Tulos</w:t>
      </w:r>
    </w:p>
    <w:p>
      <w:r>
        <w:t xml:space="preserve">Mitä ASAP tarkoittaa?</w:t>
      </w:r>
    </w:p>
    <w:p>
      <w:r>
        <w:rPr>
          <w:b/>
        </w:rPr>
        <w:t xml:space="preserve">Esimerkki 5.577</w:t>
      </w:r>
    </w:p>
    <w:p>
      <w:r>
        <w:t xml:space="preserve">Elämän tarkoitus on elää sitä.</w:t>
      </w:r>
    </w:p>
    <w:p>
      <w:r>
        <w:rPr>
          <w:b/>
        </w:rPr>
        <w:t xml:space="preserve">Tulos</w:t>
      </w:r>
    </w:p>
    <w:p>
      <w:r>
        <w:t xml:space="preserve">mikä on elämän tarkoitus?</w:t>
      </w:r>
    </w:p>
    <w:p>
      <w:r>
        <w:rPr>
          <w:b/>
        </w:rPr>
        <w:t xml:space="preserve">Esimerkki 5.578</w:t>
      </w:r>
    </w:p>
    <w:p>
      <w:r>
        <w:t xml:space="preserve">Tiedät sen.</w:t>
      </w:r>
    </w:p>
    <w:p>
      <w:r>
        <w:rPr>
          <w:b/>
        </w:rPr>
        <w:t xml:space="preserve">Tulos</w:t>
      </w:r>
    </w:p>
    <w:p>
      <w:r>
        <w:t xml:space="preserve">Mitä todella tarkoittaa rakastaa jotakuta? Mistä tiedät, onko se todella rakkautta, mitä tunnet häntä kohtaan?</w:t>
      </w:r>
    </w:p>
    <w:p>
      <w:r>
        <w:rPr>
          <w:b/>
        </w:rPr>
        <w:t xml:space="preserve">Esimerkki 5.579</w:t>
      </w:r>
    </w:p>
    <w:p>
      <w:r>
        <w:t xml:space="preserve">POSIXia voi pitää C:n suoritusaikastandardina, mutta monista syistä jotkut kielten/käyttöjärjestelmien tarjoajat päättävät joko olla tarjoamatta tiettyä funktiota, muuttaa sen parametreja, nimeä tai joitakin kriteerejä pyynnön käsittelyssä.\nJos tietty käyttöjärjestelmä tukee kaikkia POSIX-operaatioita standardin mukaisilla nimillä, parametreilla ja kriteereillä, se voi sertifioida sen IEEE:llä.\nTällöin voit luoda C-ohjelman, ja kunhan käytät vain POSIX-funktioita, se toimii varmasti oikein missä tahansa POSIX-järjestelmän mukaisessa järjestelmässä.\n\nToivottavasti tästä oli apua! Ignacio.--</w:t>
      </w:r>
    </w:p>
    <w:p>
      <w:r>
        <w:rPr>
          <w:b/>
        </w:rPr>
        <w:t xml:space="preserve">Tulos</w:t>
      </w:r>
    </w:p>
    <w:p>
      <w:r>
        <w:t xml:space="preserve">ei POSIX-yhteensopivia C-funktioita?</w:t>
      </w:r>
    </w:p>
    <w:p>
      <w:r>
        <w:rPr>
          <w:b/>
        </w:rPr>
        <w:t xml:space="preserve">Esimerkki 5.580</w:t>
      </w:r>
    </w:p>
    <w:p>
      <w:r>
        <w:t xml:space="preserve">Jos näet unta alastomuudesta, se tarkoittaa, että piilotat osan persoonallisuudestasi ja pelkäät paljastua (alastomaksi) muille ihmisille.</w:t>
      </w:r>
    </w:p>
    <w:p>
      <w:r>
        <w:rPr>
          <w:b/>
        </w:rPr>
        <w:t xml:space="preserve">Tulos</w:t>
      </w:r>
    </w:p>
    <w:p>
      <w:r>
        <w:t xml:space="preserve">Näin unta, että olen riisuutunut julkisesti, tietääkö kukaan, mitä se tarkoittaa?</w:t>
      </w:r>
    </w:p>
    <w:p>
      <w:r>
        <w:rPr>
          <w:b/>
        </w:rPr>
        <w:t xml:space="preserve">Esimerkki 5.581</w:t>
      </w:r>
    </w:p>
    <w:p>
      <w:r>
        <w:t xml:space="preserve">Sinun pitäisi yrittää puhua joidenkin naisten kanssa, jotka työskentelevät missä tahansa koulupiirissä missä tahansa piirikunnassa -</w:t>
      </w:r>
    </w:p>
    <w:p>
      <w:r>
        <w:rPr>
          <w:b/>
        </w:rPr>
        <w:t xml:space="preserve">Tulos</w:t>
      </w:r>
    </w:p>
    <w:p>
      <w:r>
        <w:t xml:space="preserve">Mikä on naisten rooli opetusteknologiassa?</w:t>
      </w:r>
    </w:p>
    <w:p>
      <w:r>
        <w:rPr>
          <w:b/>
        </w:rPr>
        <w:t xml:space="preserve">Esimerkki 5.582</w:t>
      </w:r>
    </w:p>
    <w:p>
      <w:r>
        <w:t xml:space="preserve">Onko ohjelma ohjelmisto vai onko se sivu internetissä vai onko se, että olet opeinning monta näyttöä ? paina Ctrl sitten Alt sitten Delete (kaikki painetaan yhdessä nyt) saada Task Manager ja sovellusten alla nähdä mitä ei toimi ja klikkaa sitä ja pohjaan klikkaa lopeta tehtävä...sinun ei tarvitse käynnistää uudelleen.</w:t>
      </w:r>
    </w:p>
    <w:p>
      <w:r>
        <w:rPr>
          <w:b/>
        </w:rPr>
        <w:t xml:space="preserve">Tulos</w:t>
      </w:r>
    </w:p>
    <w:p>
      <w:r>
        <w:t xml:space="preserve">minulla on ongelma wity ohjelma ei vastaa?</w:t>
      </w:r>
    </w:p>
    <w:p>
      <w:r>
        <w:rPr>
          <w:b/>
        </w:rPr>
        <w:t xml:space="preserve">Esimerkki 5.583</w:t>
      </w:r>
    </w:p>
    <w:p>
      <w:r>
        <w:t xml:space="preserve">"Mona Lisa" (italialainen, espanjaksi La Gioconda, ranskaksi La Joconde) on italialaisen renessanssitaiteilijan Leonardo da Vincin tekemä öljyvärimaalaus poppelipuulle, ja se on kenties taidehistorian tunnetuin maalaus; vain harva muu taideteos on yhtä romantisoitu, juhlittu tai monistettu. Se on Ranskan hallituksen omistuksessa ja se on Pariisin Musée du Louvressa.\n\nTaulussa on nainen, joka katsoo katsojaa ja jota usein kuvaillaan "arvoitukselliseksi hymyksi"."\n\nKatso lähde saadaksesi lisätietoja.</w:t>
      </w:r>
    </w:p>
    <w:p>
      <w:r>
        <w:rPr>
          <w:b/>
        </w:rPr>
        <w:t xml:space="preserve">Tulos</w:t>
      </w:r>
    </w:p>
    <w:p>
      <w:r>
        <w:t xml:space="preserve">Voiko joku kertoa vähän Mona Lisasta?</w:t>
      </w:r>
    </w:p>
    <w:p>
      <w:r>
        <w:rPr>
          <w:b/>
        </w:rPr>
        <w:t xml:space="preserve">Esimerkki 5.584</w:t>
      </w:r>
    </w:p>
    <w:p>
      <w:r>
        <w:t xml:space="preserve">Olen ammattikirjailija.  Kukaan ei "osta" sanoituksia.  Paras vaihtoehto on löytää yhteistyökumppani, joka kirjoittaa musiikkia sanoituksiisi.</w:t>
      </w:r>
    </w:p>
    <w:p>
      <w:r>
        <w:rPr>
          <w:b/>
        </w:rPr>
        <w:t xml:space="preserve">Tulos</w:t>
      </w:r>
    </w:p>
    <w:p>
      <w:r>
        <w:t xml:space="preserve">mikä on paras tapa myydä sanoituksia?</w:t>
      </w:r>
    </w:p>
    <w:p>
      <w:r>
        <w:rPr>
          <w:b/>
        </w:rPr>
        <w:t xml:space="preserve">Esimerkki 5.585</w:t>
      </w:r>
    </w:p>
    <w:p>
      <w:r>
        <w:t xml:space="preserve">KYLLÄ se on huono asia, jos he ovat vain ystäviä, miksi ei kerro hänelle hänen elämänsä sitoutumisesta sinuun? JUST FRIENDIT olisivat onnellisia toistensa puolesta ja haluaisivat jakaa hyvät uutiset, hän ei tehnyt niin.</w:t>
      </w:r>
    </w:p>
    <w:p>
      <w:r>
        <w:rPr>
          <w:b/>
        </w:rPr>
        <w:t xml:space="preserve">Tulos</w:t>
      </w:r>
    </w:p>
    <w:p>
      <w:r>
        <w:t xml:space="preserve">jos kaveri, joka on kihloissa pitämällä platoninen ystävä nainen bt ei kerro hänelle hs on kihloissa on itBAD</w:t>
      </w:r>
    </w:p>
    <w:p>
      <w:r>
        <w:rPr>
          <w:b/>
        </w:rPr>
        <w:t xml:space="preserve">Esimerkki 5.586</w:t>
      </w:r>
    </w:p>
    <w:p>
      <w:r>
        <w:t xml:space="preserve">On mahdollista, että vaalien voittaja saa vain 39 prosenttia äänistä ja saa silti valitsijakunnan.  Näin käy, kun voittaja saa vain kourallisen ääniä voittamissaan osavaltioissa ja häviää kokonaan kaikissa muissa osavaltioissa. \nTämä johtuu siitä, että osavaltioissa ei ole suhteellista äänestystä.  Osavaltioiden valitsijamiesäänet menevät Mainea ja Nebraskaa lukuun ottamatta joko kokonaan yhdelle tai toiselle ehdokkaalle.  Jos puolet osavaltiosta äänestää yhdellä tavalla ja puolet toisella, pienempää puolta ei käytännössä lasketa mukaan.  Suhteellisessa äänestyksessä eli piirikohtaisessa äänestyksessä tämä pätee edelleen, mutta se voi vaikuttaa vain yhteen ääneen osavaltiota kohti, ja on yhtä todennäköistä, että äänet menevät jompaan kumpaan suuntaan. \nToivottavasti tämä vastasi kysymykseesi.</w:t>
      </w:r>
    </w:p>
    <w:p>
      <w:r>
        <w:rPr>
          <w:b/>
        </w:rPr>
        <w:t xml:space="preserve">Tulos</w:t>
      </w:r>
    </w:p>
    <w:p>
      <w:r>
        <w:t xml:space="preserve">Voiko vaalilautakunta ohittaa äänten enemmistön? Jos voi, miksi?</w:t>
      </w:r>
    </w:p>
    <w:p>
      <w:r>
        <w:rPr>
          <w:b/>
        </w:rPr>
        <w:t xml:space="preserve">Esimerkki 5.587</w:t>
      </w:r>
    </w:p>
    <w:p>
      <w:r>
        <w:t xml:space="preserve">Supernovan lämpötila voi nousta 1 000 000 000 000 °C:een.</w:t>
      </w:r>
    </w:p>
    <w:p>
      <w:r>
        <w:rPr>
          <w:b/>
        </w:rPr>
        <w:t xml:space="preserve">Tulos</w:t>
      </w:r>
    </w:p>
    <w:p>
      <w:r>
        <w:t xml:space="preserve">Jos supernova voitaisiin selittää lämpötilana, mikä se olisi?</w:t>
      </w:r>
    </w:p>
    <w:p>
      <w:r>
        <w:rPr>
          <w:b/>
        </w:rPr>
        <w:t xml:space="preserve">Esimerkki 5.588</w:t>
      </w:r>
    </w:p>
    <w:p>
      <w:r>
        <w:t xml:space="preserve">Olen Birdin, Stewartin ja Lightfootin Transport Phenomena -teosten suuri fani.  Professori ei vaatinut sitä, mutta ostin sen ja käytin sitä laajasti auttaakseni ymmärtämään materiaalia.</w:t>
      </w:r>
    </w:p>
    <w:p>
      <w:r>
        <w:rPr>
          <w:b/>
        </w:rPr>
        <w:t xml:space="preserve">Tulos</w:t>
      </w:r>
    </w:p>
    <w:p>
      <w:r>
        <w:t xml:space="preserve">mikä on paras kemian tekniikan alan fluidimekaniikan kirja kandidaattiopiskelijalle?</w:t>
      </w:r>
    </w:p>
    <w:p>
      <w:r>
        <w:rPr>
          <w:b/>
        </w:rPr>
        <w:t xml:space="preserve">Esimerkki 5.589</w:t>
      </w:r>
    </w:p>
    <w:p>
      <w:r>
        <w:t xml:space="preserve">Käytin onnistuneesti Belkin F5D6050 2,4 GHz 802.11b langatonta USB-sovitinta TiVon kanssa. Varmista, että SSID-tunnus ja WEP-salausavain täsmäävät langattoman reitittimen kanssa. Jos tämä ei vieläkään toimi, kokeile liittää langaton sovitin kannettavaan tietokoneeseen, joka on samassa paikassa kuin TiVo, varmistaaksesi, että sinulla todella on signaali. Jos tämä ei toimi tai jos olet kyllästynyt siihen, että langattomat puhelimet tyrmäävät sinut (kuten minä), harkitse paria PowerLine Ethernet -siltoja ja USB-Ethernet-sovitinta TiVoa varten (katso yhteensopivuus osoitteesta www.tivo.com/adapters).</w:t>
      </w:r>
    </w:p>
    <w:p>
      <w:r>
        <w:rPr>
          <w:b/>
        </w:rPr>
        <w:t xml:space="preserve">Tulos</w:t>
      </w:r>
    </w:p>
    <w:p>
      <w:r>
        <w:t xml:space="preserve">Tivon lisääminen langattomaan verkkoon?</w:t>
      </w:r>
    </w:p>
    <w:p>
      <w:r>
        <w:rPr>
          <w:b/>
        </w:rPr>
        <w:t xml:space="preserve">Esimerkki 5.590</w:t>
      </w:r>
    </w:p>
    <w:p>
      <w:r>
        <w:t xml:space="preserve">Hän on yhä hyvä - mutta ei enää niin hyvä kuin ennen; ja hän näytti KAMALALTA tänään Torontoa vastaan!</w:t>
      </w:r>
    </w:p>
    <w:p>
      <w:r>
        <w:rPr>
          <w:b/>
        </w:rPr>
        <w:t xml:space="preserve">Tulos</w:t>
      </w:r>
    </w:p>
    <w:p>
      <w:r>
        <w:t xml:space="preserve">Luuletko, että Martin Brodeurin paras dys on hänen takanaan??</w:t>
      </w:r>
    </w:p>
    <w:p>
      <w:r>
        <w:rPr>
          <w:b/>
        </w:rPr>
        <w:t xml:space="preserve">Esimerkki 5.591</w:t>
      </w:r>
    </w:p>
    <w:p>
      <w:r>
        <w:t xml:space="preserve">Suunnilleen yhtä monta tapaa, joilla osasin tavata viime yönä.  Näyttää siltä, etten enää koskaan opi.</w:t>
      </w:r>
    </w:p>
    <w:p>
      <w:r>
        <w:rPr>
          <w:b/>
        </w:rPr>
        <w:t xml:space="preserve">Tulos</w:t>
      </w:r>
    </w:p>
    <w:p>
      <w:r>
        <w:t xml:space="preserve">kuinka monella tavalla voit tavata tämän illan?</w:t>
      </w:r>
    </w:p>
    <w:p>
      <w:r>
        <w:rPr>
          <w:b/>
        </w:rPr>
        <w:t xml:space="preserve">Esimerkki 5.592</w:t>
      </w:r>
    </w:p>
    <w:p>
      <w:r>
        <w:t xml:space="preserve">Lyhyt vastaus on, että kyllä, tietysti he seuraavat IP-osoitteita.  Pitkä vastaus toiseen kysymykseesi on seuraava.\n\nSe on suoraviivainen, monivaiheinen prosessi.\n\n1. Edistetään lakeja, jotka vaativat internetpalvelujen ja palvelinten tarjoajia kirjaamaan IP-osoitteet (9/11 on aika lailla onnistunut).\n2. Kerätään todisteita väärinkäytöksistä jokaisesta P2P-palvelusta, joka sallii laittoman tiedostojen kopioinnin.\n3. Haasta P2P-palvelu oikeuteen ja vaadi sitä luovuttamaan rikkovien käyttäjien IP-osoitteet.\n4. Jäljitä IP-osoitteet takaisin käyttäjiin.  Muista, että kaikkien asianomaisten yritysten on pidettävä kirjaa.\n\nJotkut ohjelmat upottavat niihin tunnistetietoja.\n\nTodennäköisesti lähes kaikki Microsoftin ohjelmat, ainakin sellaiset, jotka käyttävät OLE Structured Storage -ohjelmaa, luovat tiedostoihin valtavia tunnistenumeroita, joita kutsutaan GUID-numeroiksi, jokaiselle tiedoston kohteelle.  Osa tästä ID-numerosta on IP-osoite tai liitäntäkortin yksilöllinen laitteistotunnus, en muista kumpi.\n\nToisekseen koodausprosessi, joka tuottaa MP3-tiedoston CD-levystä, voi tallentaa tiedostoon tietoja, joiden avulla voidaan koota yhteen sen luoja. Se ei ehkä riitä tekijän selvittämiseen, mutta siitä on luultavasti apua todistettaessa, että tietty tietokone on tehnyt sen, kun tietokone on kerran hallussaan.\n\nTässä on luultavasti vielä muutakin, mutta saatte käsityksen. Jokaisessa vaiheessa matkan varrella, biisitiedoston luomisesta sen siirtämiseen palveluun ja sen lataamiseen palvelusta, kertyy tietoa.\n\n\nMitä useammin henkilö tekee kutakin näistä asioista, sitä helpompi on löytää hänet, todistaa, että se on hän, ja huomata, että hän tekee paljon. Ja aivan yhtä tärkeää on, että kertyy enemmän todisteita, joita käytetään oikeudessa todisteena rikoksesta ja rikoksen tekemisen aikomuksesta RIAA:n - tai kenen tahansa - haastaman henkilön taholta.\n\nSuosittelen siis joko kuuntelemaan ostamaasi musiikkia, julkisesti saatavilla olevaa musiikkia, radiosta tulevaa musiikkia - tai säveltämään/ soittamaan omaa musiikkia.\n\nEt varmaankaan pitänyt siitä, kun sait selville, että joku kopioi kokeesi koulussa.  Se saa häneltä paremman arvosanan kuin hän ansaitsee, ja jos koe arvostellaan käyrällä, A-arvosanan saanut työsi voidaan laskea B+:ksi.  \Lauluntekijät ovat säveltäneet musiikin ja/tai sanat, muusikot ovat harjoitelleet ja oppineet soittamaan kappaleen ja maksaneet äänitysstudion käytöstä sen esittämistä varten.  Kun ihmiset eivät maksa kuunnellakseen tuota kappaletta, muusikot joutuvat edelleen maksamaan kulunsa, mutta he eivät saa korvausshekkiä. He menettävät rahaa tekemällä sitä, mitä he rakastavat.\n\nJopa jos jollakulla ei ole varaa ostaa kokonaista albumia, hänellä on silti varaa ostaa suosikkikappaleensa 99 sentillä.</w:t>
      </w:r>
    </w:p>
    <w:p>
      <w:r>
        <w:rPr>
          <w:b/>
        </w:rPr>
        <w:t xml:space="preserve">Tulos</w:t>
      </w:r>
    </w:p>
    <w:p>
      <w:r>
        <w:t xml:space="preserve">miten RIAA saa kiinni yksityishenkilöt, jotka lataavat piraattimusiikkia?</w:t>
      </w:r>
    </w:p>
    <w:p>
      <w:r>
        <w:rPr>
          <w:b/>
        </w:rPr>
        <w:t xml:space="preserve">Esimerkki 5.593</w:t>
      </w:r>
    </w:p>
    <w:p>
      <w:r>
        <w:t xml:space="preserve">Minulle tehtiin juurihoito kaksi vuotta sitten, ja ajoin itseni käytännössä hulluksi, kun olin huolissani sen mahdollisista terveysvaikutuksista.  Muutamia ensimmäisiä päiviä lukuun ottamatta minulla ei ole koskaan ollut merkittäviä kipuja tai epämukavuutta.  Olen tullut siihen tulokseen, että koska olen vasta kolmekymppinen, otan mieluummin riskin juurihoidosta ja pidän hampaani sen sijaan, että se vedettäisiin pois ja jäisin joko hampaattomaksi tai maksaisin paljon rahaa muista vaihtoehdoista, jotka kuitenkin edellyttäisivät vieraiden aineiden laittamista suuhuni.  Suosittelen siis juurihoitoa, että jos olet terve ihminen, jolla on hyvä immuunijärjestelmä, juurihoito olisi luultavasti hyvä vaihtoehto sen sijaan, että menettäisit hampaasi.  Uskon kuitenkin, että ne voivat vaikuttaa terveyteen, ja päätöksen pitäisi olla tietoinen.</w:t>
      </w:r>
    </w:p>
    <w:p>
      <w:r>
        <w:rPr>
          <w:b/>
        </w:rPr>
        <w:t xml:space="preserve">Tulos</w:t>
      </w:r>
    </w:p>
    <w:p>
      <w:r>
        <w:t xml:space="preserve">Aiheuttaako juurihoito mahdollisen terveysuhan?</w:t>
      </w:r>
    </w:p>
    <w:p>
      <w:r>
        <w:rPr>
          <w:b/>
        </w:rPr>
        <w:t xml:space="preserve">Esimerkki 5.594</w:t>
      </w:r>
    </w:p>
    <w:p>
      <w:r>
        <w:t xml:space="preserve">Ensimmäinen paikka, josta kannattaa aloittaa, on käydä osoitteessa:\nwww.theknot.com\nSillä on enemmän tietoa kuin mistään muualta voi löytää.  Kihlauksesta häämatkalle ja kaikkea siltä väliltä.  Suunnittelen häitäni juuri nyt, ja se on auttanut minua paljon!!!!  Onnea!</w:t>
      </w:r>
    </w:p>
    <w:p>
      <w:r>
        <w:rPr>
          <w:b/>
        </w:rPr>
        <w:t xml:space="preserve">Tulos</w:t>
      </w:r>
    </w:p>
    <w:p>
      <w:r>
        <w:t xml:space="preserve">miten suunnittelen häät?</w:t>
      </w:r>
    </w:p>
    <w:p>
      <w:r>
        <w:rPr>
          <w:b/>
        </w:rPr>
        <w:t xml:space="preserve">Esimerkki 5.595</w:t>
      </w:r>
    </w:p>
    <w:p>
      <w:r>
        <w:t xml:space="preserve">127200</w:t>
      </w:r>
    </w:p>
    <w:p>
      <w:r>
        <w:rPr>
          <w:b/>
        </w:rPr>
        <w:t xml:space="preserve">Tulos</w:t>
      </w:r>
    </w:p>
    <w:p>
      <w:r>
        <w:t xml:space="preserve">mikä on 240x530=?</w:t>
      </w:r>
    </w:p>
    <w:p>
      <w:r>
        <w:rPr>
          <w:b/>
        </w:rPr>
        <w:t xml:space="preserve">Esimerkki 5.596</w:t>
      </w:r>
    </w:p>
    <w:p>
      <w:r>
        <w:t xml:space="preserve">rakastan jalkapallon pelaamista. Olen pelannut jalkapalloa 3-vuotiaasta asti. Jalkapallo on elämäni. Nyt olen 18-vuotias ja lukion joukkueen kapteeni, pääsin kaupungin all-star-joukkueeseen,...</w:t>
      </w:r>
    </w:p>
    <w:p>
      <w:r>
        <w:rPr>
          <w:b/>
        </w:rPr>
        <w:t xml:space="preserve">Tulos</w:t>
      </w:r>
    </w:p>
    <w:p>
      <w:r>
        <w:t xml:space="preserve">pidätkö jalkapallosta?</w:t>
      </w:r>
    </w:p>
    <w:p>
      <w:r>
        <w:rPr>
          <w:b/>
        </w:rPr>
        <w:t xml:space="preserve">Esimerkki 5.597</w:t>
      </w:r>
    </w:p>
    <w:p>
      <w:r>
        <w:t xml:space="preserve">Paras puolustus on mielesi.  Pysyttele poissa tilanteista, joissa kiukku kiihtyisi väkivallaksi.  Jos käytät sanoja ja aivojasi, voit selvitä lähes mistä tahansa pahasta tilanteesta ilman, että joudut tappeluun.  \n\nJos sinun on ehdottomasti *pakkoa* puolustaa itseäsi uhkaavalta fyysiseltä hyökkäykseltä, muista, että laki suosii tasapuolisia vastauksia, eli älä puolustaudu tappavalla aseella, ellei sinua uhata sillä.</w:t>
      </w:r>
    </w:p>
    <w:p>
      <w:r>
        <w:rPr>
          <w:b/>
        </w:rPr>
        <w:t xml:space="preserve">Tulos</w:t>
      </w:r>
    </w:p>
    <w:p>
      <w:r>
        <w:t xml:space="preserve">mikä on paras tapa puolustautua?</w:t>
      </w:r>
    </w:p>
    <w:p>
      <w:r>
        <w:rPr>
          <w:b/>
        </w:rPr>
        <w:t xml:space="preserve">Esimerkki 5.598</w:t>
      </w:r>
    </w:p>
    <w:p>
      <w:r>
        <w:t xml:space="preserve">Haistelemalla muita hajuvesiä ja luomalla oman tyylin.</w:t>
      </w:r>
    </w:p>
    <w:p>
      <w:r>
        <w:rPr>
          <w:b/>
        </w:rPr>
        <w:t xml:space="preserve">Tulos</w:t>
      </w:r>
    </w:p>
    <w:p>
      <w:r>
        <w:t xml:space="preserve">miten tuottaa hyvää hajuvettä?</w:t>
      </w:r>
    </w:p>
    <w:p>
      <w:r>
        <w:rPr>
          <w:b/>
        </w:rPr>
        <w:t xml:space="preserve">Esimerkki 5.599</w:t>
      </w:r>
    </w:p>
    <w:p>
      <w:r>
        <w:t xml:space="preserve">Kyllä, minulla on 16-vuotias miespuolinen ystäväni, jolla on tuollaista, hänellä on kasvojen nykimistä, vaikka Tourettesissa on erilaisia oireita.</w:t>
      </w:r>
    </w:p>
    <w:p>
      <w:r>
        <w:rPr>
          <w:b/>
        </w:rPr>
        <w:t xml:space="preserve">Tulos</w:t>
      </w:r>
    </w:p>
    <w:p>
      <w:r>
        <w:t xml:space="preserve">Onko sinulla tai jollakin tutullasi Touretten oireyhtymä?</w:t>
      </w:r>
    </w:p>
    <w:p>
      <w:r>
        <w:rPr>
          <w:b/>
        </w:rPr>
        <w:t xml:space="preserve">Esimerkki 5.600</w:t>
      </w:r>
    </w:p>
    <w:p>
      <w:r>
        <w:t xml:space="preserve">kukaan ei voisi maksaa minulle siitä, että ottaisin sen.</w:t>
      </w:r>
    </w:p>
    <w:p>
      <w:r>
        <w:rPr>
          <w:b/>
        </w:rPr>
        <w:t xml:space="preserve">Tulos</w:t>
      </w:r>
    </w:p>
    <w:p>
      <w:r>
        <w:t xml:space="preserve">Paljonko maksaisit?</w:t>
      </w:r>
    </w:p>
    <w:p>
      <w:r>
        <w:rPr>
          <w:b/>
        </w:rPr>
        <w:t xml:space="preserve">Esimerkki 5.601</w:t>
      </w:r>
    </w:p>
    <w:p>
      <w:r>
        <w:t xml:space="preserve">6/(1-3/4)=24</w:t>
      </w:r>
    </w:p>
    <w:p>
      <w:r>
        <w:rPr>
          <w:b/>
        </w:rPr>
        <w:t xml:space="preserve">Tulos</w:t>
      </w:r>
    </w:p>
    <w:p>
      <w:r>
        <w:t xml:space="preserve">Laske numeroiden 1, 3, 4 ja 6 avulla luku 24. Ei eksponentteja eikä neliöjuuria.?</w:t>
      </w:r>
    </w:p>
    <w:p>
      <w:r>
        <w:rPr>
          <w:b/>
        </w:rPr>
        <w:t xml:space="preserve">Esimerkki 5.602</w:t>
      </w:r>
    </w:p>
    <w:p>
      <w:r>
        <w:t xml:space="preserve">mieti, miltä sinusta tuntuisi, jos joku rakastamasi ihminen menisi toisen rakkauden luokse ja saattaisi unohtaa sinut ja lapsesi.</w:t>
      </w:r>
    </w:p>
    <w:p>
      <w:r>
        <w:rPr>
          <w:b/>
        </w:rPr>
        <w:t xml:space="preserve">Tulos</w:t>
      </w:r>
    </w:p>
    <w:p>
      <w:r>
        <w:t xml:space="preserve">Miten nainen käyttäytyi?</w:t>
      </w:r>
    </w:p>
    <w:p>
      <w:r>
        <w:rPr>
          <w:b/>
        </w:rPr>
        <w:t xml:space="preserve">Esimerkki 5.603</w:t>
      </w:r>
    </w:p>
    <w:p>
      <w:r>
        <w:t xml:space="preserve">siellä on monia hyviä paikkoja, se riippuu siitä, mitä tasoa olet. siellä on slime puita (ellinia)noin lvl.10-15 ppl, vankityrmä lvl. 20 ja ylöspäin, ranta metsästysmaastossa lvl.10- 20 (mene läpi vaaran merkki polun välillä henesys ja lith satama), ja sian ranta lvl.15 ja ylöspäin.</w:t>
      </w:r>
    </w:p>
    <w:p>
      <w:r>
        <w:rPr>
          <w:b/>
        </w:rPr>
        <w:t xml:space="preserve">Tulos</w:t>
      </w:r>
    </w:p>
    <w:p>
      <w:r>
        <w:t xml:space="preserve">Mikä on tässä Maple Story -nimisessä pelissä paras paikka harjoitella?</w:t>
      </w:r>
    </w:p>
    <w:p>
      <w:r>
        <w:rPr>
          <w:b/>
        </w:rPr>
        <w:t xml:space="preserve">Esimerkki 5.604</w:t>
      </w:r>
    </w:p>
    <w:p>
      <w:r>
        <w:t xml:space="preserve">Palapelin on suunnitellut Howard Garns, eläkkeellä oleva arkkitehti ja freelance-palapelinrakentaja, ja se julkaistiin ensimmäisen kerran vuonna 1979. Todennäköisesti Leonhard Eulerin keksimän latinalaisen neliön innoittamana Garns lisäsi matemaattiseen konstruktioon kolmannen ulottuvuuden (alueellinen rajoitus) ja (toisin kuin Euler) esitti luomuksensa palapelinä, jossa tarjottiin osittain valmis ruudukko ja vaadittiin ratkaisijaa täyttämään loput. Pulma julkaistiin ensimmäisen kerran New Yorkissa pulmiin erikoistuneen Dell Magazinesin julkaisemassa Dell Pencil Puzzles and Word Games -lehdessä otsikolla Number Place (josta voimme vain olettaa Garnsin antaneen sille nimen).\n\nSen teki tunnetuksi Japanissa Nikoli, joka antoi sille nykyisen nimen "Sudoku".</w:t>
      </w:r>
    </w:p>
    <w:p>
      <w:r>
        <w:rPr>
          <w:b/>
        </w:rPr>
        <w:t xml:space="preserve">Tulos</w:t>
      </w:r>
    </w:p>
    <w:p>
      <w:r>
        <w:t xml:space="preserve">kuka keksi sudokun?</w:t>
      </w:r>
    </w:p>
    <w:p>
      <w:r>
        <w:rPr>
          <w:b/>
        </w:rPr>
        <w:t xml:space="preserve">Esimerkki 5.605</w:t>
      </w:r>
    </w:p>
    <w:p>
      <w:r>
        <w:t xml:space="preserve">Koska älysi ei pysty käsittelemään kuoleman prosessia. Emmehän halua aivojesi räjähtävän?</w:t>
      </w:r>
    </w:p>
    <w:p>
      <w:r>
        <w:rPr>
          <w:b/>
        </w:rPr>
        <w:t xml:space="preserve">Tulos</w:t>
      </w:r>
    </w:p>
    <w:p>
      <w:r>
        <w:t xml:space="preserve">miksi ihmiset puhuvat vanhuuteen kuolemisesta, vaikka sellaista ei oikeastaan ole?</w:t>
      </w:r>
    </w:p>
    <w:p>
      <w:r>
        <w:rPr>
          <w:b/>
        </w:rPr>
        <w:t xml:space="preserve">Esimerkki 5.606</w:t>
      </w:r>
    </w:p>
    <w:p>
      <w:r>
        <w:t xml:space="preserve">tilisiirrolla...\nTilisiirto on sähköinen maksupalvelu, jossa varoja siirretään tilisiirrolla (esimerkiksi Federal Reserve Wire Networkin tai Clearing House Interbank Payments Systemin kautta).\nVoit saada esimerkin siitä, miten se tehdään osoitteessa</w:t>
      </w:r>
    </w:p>
    <w:p>
      <w:r>
        <w:rPr>
          <w:b/>
        </w:rPr>
        <w:t xml:space="preserve">Tulos</w:t>
      </w:r>
    </w:p>
    <w:p>
      <w:r>
        <w:t xml:space="preserve">Miten voin siirtää rahaa Yhdysvalloissa sijaitsevasta pankista Ukrainassa sijaitsevaan pankkiin?</w:t>
      </w:r>
    </w:p>
    <w:p>
      <w:r>
        <w:rPr>
          <w:b/>
        </w:rPr>
        <w:t xml:space="preserve">Esimerkki 5.607</w:t>
      </w:r>
    </w:p>
    <w:p>
      <w:r>
        <w:t xml:space="preserve">jos vauva tulee ulos jalat edellä, vaarana on, että napanuora kietoutuu kaulan ympärille ja voi tukehtua kuoliaaksi. Jos vauva tulee ulos pää edellä, lääkäri voi varmistaa, ettei napanuora ole kietoutunut kaulan ympärille. Myös pään ja hartioiden on tultava ulos ensin, jotta emätin pääsee venymään niin paljon, että ne voivat liukua ulos.</w:t>
      </w:r>
    </w:p>
    <w:p>
      <w:r>
        <w:rPr>
          <w:b/>
        </w:rPr>
        <w:t xml:space="preserve">Tulos</w:t>
      </w:r>
    </w:p>
    <w:p>
      <w:r>
        <w:t xml:space="preserve">Miksi vauvojen täytyy tulla ulos pää edellä?</w:t>
      </w:r>
    </w:p>
    <w:p>
      <w:r>
        <w:rPr>
          <w:b/>
        </w:rPr>
        <w:t xml:space="preserve">Esimerkki 5.608</w:t>
      </w:r>
    </w:p>
    <w:p>
      <w:r>
        <w:t xml:space="preserve">OSITTAINEN VASTAUS:  Se ei palauta koko PC-kuvaa, kuten pyysit, mutta se on hemmetin hyvä siinä, mitä se tekee tiedostokohtaisesti palauttamalla.. perustuen 700+ käyttäjän helpdesk-seurantaan yli 3 vuoden ajan. ... Ehkä voisit käyttää PXE:tä käynnistämään RIS-palvelimelle, asentamaan kuvan ja sitten käyttää Connectediä tiedostojen palauttamiseen... ?</w:t>
      </w:r>
    </w:p>
    <w:p>
      <w:r>
        <w:rPr>
          <w:b/>
        </w:rPr>
        <w:t xml:space="preserve">Tulos</w:t>
      </w:r>
    </w:p>
    <w:p>
      <w:r>
        <w:t xml:space="preserve">Etsitkö inkrementaalista varmuuskopiointiohjelmistoa + käynnistettäviä kuvia + verkkokäyttöön (?)?</w:t>
      </w:r>
    </w:p>
    <w:p>
      <w:r>
        <w:rPr>
          <w:b/>
        </w:rPr>
        <w:t xml:space="preserve">Esimerkki 5.609</w:t>
      </w:r>
    </w:p>
    <w:p>
      <w:r>
        <w:t xml:space="preserve">Tarkistaisin koulultasi, onko heillä jo olemassa oleva suhde tietokoneen valmistajaan. Monesti oppilaitokset saavat tappajan tarjouksen, kun otetaan huomioon, että ne sisältävät myös vakuutuksen ja ylläpidon koko kouluaikana. \n\nJos heillä ei ole tarjouksia tai et pidä heidän tarjouksestaan, voin suositella ThinkPadia. Ne eivät ole uusinta ja parasta teknologiaa, mutta ne ovat vakaita ja helposti huollettavia. Meillä on ollut muutamia ThinkPadeja, mutta paikalliset huoltoyhtiöt ovat hoitaneet takuukorjauksen ilman, että minun olisi tarvinnut lähettää sitä, yleensä noin päivässä. \Mutta tiedän myös joitakin yliopistoja, jotka hoitavat korjaukset itse ja antavat jopa lainattavia laitteita korjauksen ajaksi, joten kannattaa ottaa selvää, mitä koulusi tarjoaa.</w:t>
      </w:r>
    </w:p>
    <w:p>
      <w:r>
        <w:rPr>
          <w:b/>
        </w:rPr>
        <w:t xml:space="preserve">Tulos</w:t>
      </w:r>
    </w:p>
    <w:p>
      <w:r>
        <w:t xml:space="preserve">mitä hyvää kannettavaa voi suositella korkeakouluopiskelijalle ?</w:t>
      </w:r>
    </w:p>
    <w:p>
      <w:r>
        <w:rPr>
          <w:b/>
        </w:rPr>
        <w:t xml:space="preserve">Esimerkki 5.610</w:t>
      </w:r>
    </w:p>
    <w:p>
      <w:r>
        <w:t xml:space="preserve">8 ampeeria 900(880) wattia</w:t>
      </w:r>
    </w:p>
    <w:p>
      <w:r>
        <w:rPr>
          <w:b/>
        </w:rPr>
        <w:t xml:space="preserve">Tulos</w:t>
      </w:r>
    </w:p>
    <w:p>
      <w:r>
        <w:t xml:space="preserve">Mikä on vuonna 2004 ostetun toshiba-satelliittikannettavan tietokoneen, jossa on 110 voltin syöttö, ampeeriluku ja wattia?</w:t>
      </w:r>
    </w:p>
    <w:p>
      <w:r>
        <w:rPr>
          <w:b/>
        </w:rPr>
        <w:t xml:space="preserve">Esimerkki 5.611</w:t>
      </w:r>
    </w:p>
    <w:p>
      <w:r>
        <w:t xml:space="preserve">jos haluat kuunnella jokaista kappaletta tai stream erikseen u pitäisi tarkistaa tämän sivun tämän taiteilijan u ovat intersted in.\nhttp://www.soundclick.com/bands/pagemusic.cfm?bandID=121517\n\n\ngo täällä, jos haluat kuunnella muita kappaleita tai radioaseman. paljon onnea\nclick ensimmäinen radioasema\nnit pitäisi soittaa joitakin musiikkia u haluat\nmake sure jos käytät internet explorer sallia javascript niin soitin tulee ylös ja pelata u \n\nhttp://www.soundclick.com/stations/stations.cfm?id=187803</w:t>
      </w:r>
    </w:p>
    <w:p>
      <w:r>
        <w:rPr>
          <w:b/>
        </w:rPr>
        <w:t xml:space="preserve">Tulos</w:t>
      </w:r>
    </w:p>
    <w:p>
      <w:r>
        <w:t xml:space="preserve">missä voin kuunnella ilmaista baltimorelaista klubimusiikkia?</w:t>
      </w:r>
    </w:p>
    <w:p>
      <w:r>
        <w:rPr>
          <w:b/>
        </w:rPr>
        <w:t xml:space="preserve">Esimerkki 5.612</w:t>
      </w:r>
    </w:p>
    <w:p>
      <w:r>
        <w:t xml:space="preserve">Melkein missä tahansa on työpaikkoja, joissa on tehtävä lyhyempiä ja pidempiä työtunteja.  Hollantilaisilla on tilastollisesti yksi lyhyimmistä keskimääräisistä työtunneista henkeä kohti, kun taas Koreassa on yksi pisimmistä.</w:t>
      </w:r>
    </w:p>
    <w:p>
      <w:r>
        <w:rPr>
          <w:b/>
        </w:rPr>
        <w:t xml:space="preserve">Tulos</w:t>
      </w:r>
    </w:p>
    <w:p>
      <w:r>
        <w:t xml:space="preserve">Missä maassa sinun on tehtävä vähemmän työtunteja?</w:t>
      </w:r>
    </w:p>
    <w:p>
      <w:r>
        <w:rPr>
          <w:b/>
        </w:rPr>
        <w:t xml:space="preserve">Esimerkki 5.613</w:t>
      </w:r>
    </w:p>
    <w:p>
      <w:r>
        <w:t xml:space="preserve">Veden ennustaminen on perinne, joka on syvällä monien kulttuurien taruissa.\n Uskova, jolla on ennustamisen lahja, käyttää haarukoitua keppeä, kateenkorvaa tai vastaavaa ennustussauvaa.\n Uskovien mukaan sen avulla voidaan löytää maanalainen vesilammikko, maanalainen puro tai vuoto.\nJäykästi ja suoraan vaakatasossa räystäskouran edessä pidetty sauva nykäisee rajusti alaspäin veden ja usein kuorivan kuoren läsnä ollessa.\nRäystäskoura käyttää tavallisesti käytössä olevaa ruudukkokuviota ja kävelee pintaa pitkin veden löytämiseksi.\nPerinteen mukaan myös mineraaleja on löydetty.\nTäällä Appalakeilla, missä asun, suositaan persikan oksaa.</w:t>
      </w:r>
    </w:p>
    <w:p>
      <w:r>
        <w:rPr>
          <w:b/>
        </w:rPr>
        <w:t xml:space="preserve">Tulos</w:t>
      </w:r>
    </w:p>
    <w:p>
      <w:r>
        <w:t xml:space="preserve">Miten veden ennustaminen toimii?</w:t>
      </w:r>
    </w:p>
    <w:p>
      <w:r>
        <w:rPr>
          <w:b/>
        </w:rPr>
        <w:t xml:space="preserve">Esimerkki 5.614</w:t>
      </w:r>
    </w:p>
    <w:p>
      <w:r>
        <w:t xml:space="preserve">Italialaiset sanovat " Mestarit ..me synnyimme ! " \nSiten jokainen ihminen on syntynyt elämäänsä tiettyyn rooliin , ja hänen tulisi ottaa se vastaan .</w:t>
      </w:r>
    </w:p>
    <w:p>
      <w:r>
        <w:rPr>
          <w:b/>
        </w:rPr>
        <w:t xml:space="preserve">Tulos</w:t>
      </w:r>
    </w:p>
    <w:p>
      <w:r>
        <w:t xml:space="preserve">miten olla luonteeltaan maskuliinisempi????</w:t>
      </w:r>
    </w:p>
    <w:p>
      <w:r>
        <w:rPr>
          <w:b/>
        </w:rPr>
        <w:t xml:space="preserve">Esimerkki 5.615</w:t>
      </w:r>
    </w:p>
    <w:p>
      <w:r>
        <w:t xml:space="preserve">Se on Fathead.com Isäni halusi sellaisen joululahjaksi.  He myyvät myös kypäriä.</w:t>
      </w:r>
    </w:p>
    <w:p>
      <w:r>
        <w:rPr>
          <w:b/>
        </w:rPr>
        <w:t xml:space="preserve">Tulos</w:t>
      </w:r>
    </w:p>
    <w:p>
      <w:r>
        <w:t xml:space="preserve">Etsin sivustoa, joka myy isoja seinä "clings" jalkapalloilijoiden....i kerrottiin sivusto on bigheads mutta</w:t>
      </w:r>
    </w:p>
    <w:p>
      <w:r>
        <w:rPr>
          <w:b/>
        </w:rPr>
        <w:t xml:space="preserve">Esimerkki 5.616</w:t>
      </w:r>
    </w:p>
    <w:p>
      <w:r>
        <w:t xml:space="preserve">Lukion naisten koripallossa käytetään yleensä naisten standardikoripalloa, jonka ympärysmitta on noin 730 cm (29 tuumaa) ja paino noin 540 g (1 lb 3 oz).</w:t>
      </w:r>
    </w:p>
    <w:p>
      <w:r>
        <w:rPr>
          <w:b/>
        </w:rPr>
        <w:t xml:space="preserve">Tulos</w:t>
      </w:r>
    </w:p>
    <w:p>
      <w:r>
        <w:t xml:space="preserve">minkä kokoisella koripallolla tytöt pelaavat lukiossa?</w:t>
      </w:r>
    </w:p>
    <w:p>
      <w:r>
        <w:rPr>
          <w:b/>
        </w:rPr>
        <w:t xml:space="preserve">Esimerkki 5.617</w:t>
      </w:r>
    </w:p>
    <w:p>
      <w:r>
        <w:t xml:space="preserve">jos pidät hänestä pyydä häntä ulos ja viettää enemmän aikaa hänen kanssaan.</w:t>
      </w:r>
    </w:p>
    <w:p>
      <w:r>
        <w:rPr>
          <w:b/>
        </w:rPr>
        <w:t xml:space="preserve">Tulos</w:t>
      </w:r>
    </w:p>
    <w:p>
      <w:r>
        <w:t xml:space="preserve">Jos poika sanoo pitävänsä sinusta ja näet häntä vain hetken koulun jälkeen, pitäisikö sinun unohtaa hänet?</w:t>
      </w:r>
    </w:p>
    <w:p>
      <w:r>
        <w:rPr>
          <w:b/>
        </w:rPr>
        <w:t xml:space="preserve">Esimerkki 5.618</w:t>
      </w:r>
    </w:p>
    <w:p>
      <w:r>
        <w:t xml:space="preserve">Napsauta alla olevaa hakua saadaksesi vinkkejä kuumien aaltojen vähentämiseen.</w:t>
      </w:r>
    </w:p>
    <w:p>
      <w:r>
        <w:rPr>
          <w:b/>
        </w:rPr>
        <w:t xml:space="preserve">Tulos</w:t>
      </w:r>
    </w:p>
    <w:p>
      <w:r>
        <w:t xml:space="preserve">Minulla on lähes jatkuvia kuumia aaltoja ja olen 67-vuotias, kukaan muu???</w:t>
      </w:r>
    </w:p>
    <w:p>
      <w:r>
        <w:rPr>
          <w:b/>
        </w:rPr>
        <w:t xml:space="preserve">Esimerkki 5.619</w:t>
      </w:r>
    </w:p>
    <w:p>
      <w:r>
        <w:t xml:space="preserve">En tiedä mikä on paras tapa lopettaa tupakointi... mutta helpoin tapa olisi kuolla.Ha,Ha!</w:t>
      </w:r>
    </w:p>
    <w:p>
      <w:r>
        <w:rPr>
          <w:b/>
        </w:rPr>
        <w:t xml:space="preserve">Tulos</w:t>
      </w:r>
    </w:p>
    <w:p>
      <w:r>
        <w:t xml:space="preserve">Mikä on paras tapa lopettaa tupakointi?</w:t>
      </w:r>
    </w:p>
    <w:p>
      <w:r>
        <w:rPr>
          <w:b/>
        </w:rPr>
        <w:t xml:space="preserve">Esimerkki 5.620</w:t>
      </w:r>
    </w:p>
    <w:p>
      <w:r>
        <w:t xml:space="preserve">Yritän poistaa sensuurin, koska sensuuri on typerää.  Vetäisin myös joukot pois Irakista.</w:t>
      </w:r>
    </w:p>
    <w:p>
      <w:r>
        <w:rPr>
          <w:b/>
        </w:rPr>
        <w:t xml:space="preserve">Tulos</w:t>
      </w:r>
    </w:p>
    <w:p>
      <w:r>
        <w:t xml:space="preserve">MITÄ TEKISIT, JOS SINUSTA TULISI MAASI PRESIDENTTI?</w:t>
      </w:r>
    </w:p>
    <w:p>
      <w:r>
        <w:rPr>
          <w:b/>
        </w:rPr>
        <w:t xml:space="preserve">Esimerkki 5.621</w:t>
      </w:r>
    </w:p>
    <w:p>
      <w:r>
        <w:t xml:space="preserve">Valitse "Ohjelmien hallinta" ja sitten "Ohjelmat"-välilehti ja selaa alaspäin, kunnes näet ohjelman, jonka haluat sallia.  Napsauta ohjelmaa hiiren kakkospainikkeella ja valitse sallia.</w:t>
      </w:r>
    </w:p>
    <w:p>
      <w:r>
        <w:rPr>
          <w:b/>
        </w:rPr>
        <w:t xml:space="preserve">Tulos</w:t>
      </w:r>
    </w:p>
    <w:p>
      <w:r>
        <w:t xml:space="preserve">Vyöhykehälytysasetukset Perlin tai rekisterin avulla?</w:t>
      </w:r>
    </w:p>
    <w:p>
      <w:r>
        <w:rPr>
          <w:b/>
        </w:rPr>
        <w:t xml:space="preserve">Esimerkki 5.622</w:t>
      </w:r>
    </w:p>
    <w:p>
      <w:r>
        <w:t xml:space="preserve">Ilmeisesti ei kukaan, sillä heillä oli yksi MLB-joukkueiden kolmesta pettymyksellisimmästä off-seasonista. Olen yllättynyt nähdessäni heidän kilpailevan tänä vuonna tai nähdessäni Clemensin palaavan - miksi hänen pitäisi? Joukkue käytännössä istui peukaloillaan.</w:t>
      </w:r>
    </w:p>
    <w:p>
      <w:r>
        <w:rPr>
          <w:b/>
        </w:rPr>
        <w:t xml:space="preserve">Tulos</w:t>
      </w:r>
    </w:p>
    <w:p>
      <w:r>
        <w:t xml:space="preserve">Kenet luulet astros todennäköisesti saa jäljellä olevista vapaista agenteista? jos ketään?</w:t>
      </w:r>
    </w:p>
    <w:p>
      <w:r>
        <w:rPr>
          <w:b/>
        </w:rPr>
        <w:t xml:space="preserve">Esimerkki 5.623</w:t>
      </w:r>
    </w:p>
    <w:p>
      <w:r>
        <w:t xml:space="preserve">"RSS" on lyhenne sanoista Really Simple Syndication, Rich Site Summary ja/tai Rockdale, Sandow, and Southern (Railroad) (jos luotat AcronymFinder.comin hyviin ihmisiin). Really Simple Syndication on luultavasti laajimmin hyväksytty vaihtoehto. Meidän mielestämme kaikki kolme lyhennettä kuvaavat riittämättömästi sitä, mitä RSS oikeastaan on: RSS on standardi, jonka avulla voidaan julkaista säännöllisiä päivityksiä verkkosisältöön. Tämän standardin avulla verkkojulkaisijat tarjoavat päivityksiä, kuten viimeisimmät uutisotsikot tai weblog-julkaisut. Samaan aikaan kuluttajat käyttävät RSS-lukusovelluksia (tai jotakin kasvavasta määrästä verkkopalveluja) kerätäkseen ja seuratakseen suosikkisyötteitään yhteen paikkaan (julkaisijan RSS-sisältöä, jota tarkastellaan jossakin tällaisessa lukulaitteessa, kutsutaan usein "syötteeksi").\n\nJos haluat kerätä ja selata syötteitä, sinulla on monia vaihtoehtoja, mutta syötteiden lukusovelluksia on kahteen pääluokkaan: asennettaviin työpöytäohjelmiin ja verkkopalveluihin. Windows- ja Mac OS -järjestelmien käyttäjille on monia työpöytäsovelluksia, mutta kaksi suosikkiamme ovat FeedDemon (Windows) ja NetNewsWire (Mac OS X). Molemmat vaativat pienen ostohinnan, mutta ovat helppokäyttöisyyden huippuja, ja niiden mukana toimitetaan kymmeniä syötteitä valmiiksi ladattuina, joten voit tutustua syndikointi-"universumiin" heti. Myös ilmaisia lukulaitteita on saatavilla; haku "RSS Reader" suosituilla hakusivustoilla tuottaa monia tuloksia.\n\nJos haluat käyttää verkkopalvelua syötteiden seurantaan ja hallintaan, etusi on, että voit käyttää syötteiden päivityksiä missä tahansa selaimella (ja joissakin tapauksissa myös mobiililaitteilla). Lisäksi kaikki päivitykset ja uudet ominaisuudet lisätään automaattisesti. Vastapainona ovat erilaiset (joidenkin mielestä vähemmän) ominaisuudet ja hieman hitaampi suorituskyky kuin työpöytäjärjestelmissä. NewsGator, Bloglines ja My Yahoo!:n uudet RSS-sisältöominaisuudet ovat luultavasti kolme tunnetuinta esimerkkiä verkkopohjaisista syötteiden lukupalveluista.</w:t>
      </w:r>
    </w:p>
    <w:p>
      <w:r>
        <w:rPr>
          <w:b/>
        </w:rPr>
        <w:t xml:space="preserve">Tulos</w:t>
      </w:r>
    </w:p>
    <w:p>
      <w:r>
        <w:t xml:space="preserve">Mikä on RSS?</w:t>
      </w:r>
    </w:p>
    <w:p>
      <w:r>
        <w:rPr>
          <w:b/>
        </w:rPr>
        <w:t xml:space="preserve">Esimerkki 5.624</w:t>
      </w:r>
    </w:p>
    <w:p>
      <w:r>
        <w:t xml:space="preserve">Johan ja Peewit tai sininen impi</w:t>
      </w:r>
    </w:p>
    <w:p>
      <w:r>
        <w:rPr>
          <w:b/>
        </w:rPr>
        <w:t xml:space="preserve">Tulos</w:t>
      </w:r>
    </w:p>
    <w:p>
      <w:r>
        <w:t xml:space="preserve">Mikä oli smurffilelujen alkuperäinen nimi? Veljelläni oli niitä 60-luvulla, ne olivat erivärisiä ja Peyon valmistamia.</w:t>
      </w:r>
    </w:p>
    <w:p>
      <w:r>
        <w:rPr>
          <w:b/>
        </w:rPr>
        <w:t xml:space="preserve">Esimerkki 5.625</w:t>
      </w:r>
    </w:p>
    <w:p>
      <w:r>
        <w:t xml:space="preserve">Alkoholi pysyy elimistössäsi vain 24 tuntia. Jotkin haittavaikutukset voivat jäädä jopa 36 tunniksi. Testi ,24 tuntia.</w:t>
      </w:r>
    </w:p>
    <w:p>
      <w:r>
        <w:rPr>
          <w:b/>
        </w:rPr>
        <w:t xml:space="preserve">Tulos</w:t>
      </w:r>
    </w:p>
    <w:p>
      <w:r>
        <w:t xml:space="preserve">APUA!!! Kuinka kauan alkoholi pysyy elimistössä ? Virtsatestissä?</w:t>
      </w:r>
    </w:p>
    <w:p>
      <w:r>
        <w:rPr>
          <w:b/>
        </w:rPr>
        <w:t xml:space="preserve">Esimerkki 5.626</w:t>
      </w:r>
    </w:p>
    <w:p>
      <w:r>
        <w:t xml:space="preserve">saatat joutua kylpemään useammin.</w:t>
      </w:r>
    </w:p>
    <w:p>
      <w:r>
        <w:rPr>
          <w:b/>
        </w:rPr>
        <w:t xml:space="preserve">Tulos</w:t>
      </w:r>
    </w:p>
    <w:p>
      <w:r>
        <w:t xml:space="preserve">Mitä ovat valkoiset, pahanhajuiset hiutaleet peniksessäni?</w:t>
      </w:r>
    </w:p>
    <w:p>
      <w:r>
        <w:rPr>
          <w:b/>
        </w:rPr>
        <w:t xml:space="preserve">Esimerkki 5.627</w:t>
      </w:r>
    </w:p>
    <w:p>
      <w:r>
        <w:t xml:space="preserve">Kuunnelkaa minua, sillä olen täällä vain auttaakseni. Teidän on tehtävä täsmälleen niin kuin sanon. Mene verkkosivuille ja etsi CESIUM CHLORIDE AND OXYGEN DROPS. Muut voisivat olla viherlevää ja tassutassua jne jne. Nämä lääkkeet tunnetaan lääketieteen alalla, mutta niistä ei puhuta. Koska nämä ovat luonnollisia korjaustoimenpiteitä, joissa ei ole myrkyllisiä kemikaaleja. Siksi he eivät voi hyötyä siitä. Jos he eivät voi saada voittoa, he eivät myy. Tarkoitan, että jotkut niistä on jopa tehty sienistä, joita voi kasvattaa missä tahansa. Miksi he mainostaisivat sitä? Nämä lääkärit eivät koskaan tienaa rahaa. Joten FDA on asettanut rajoituksia näille lääkkeille. Niiden etiketeissä ei saa mainita mitään syövästä. Niitä on myytävä vitamiineina tai terveystuotteina. Sivustolla voidaan kuitenkin kertoa, miten sitä käytetään ja mitä syöpiä sillä voidaan parantaa. Näettekö, miten he tukahduttavat maailmaa? Itse asiassa nämä hoidot voivat parantaa jopa 90 prosenttia potilaista, joista lääkärit ovat jo luopuneet. Kemoterapia ei ole hoitoa. Kuolisin mieluummin kuin kävisin sen läpi. Syöpää yritetään tappaa kemikaaleilla ja säteilyllä. Jos kaikki syöpäsi kuolee ennen kuin kaikki kehosi solut kuolevat, sinut katsotaan parantuneeksi. Mutta entä sen jälkeen? Kehosi on vaurioitunut ja terveytesi on heikentynyt. Siitä ei ole juuri mitään toipumista. Kuinka moni tuntemasi ihminen elää yli 5 vuotta sytostaattihoidon jälkeen? Ei juuri kukaan, jos ollenkaan. Ja massoihin verrattuna se on lähes olematonta. Minkä kanssa joudut elämään sytostaattihoidon jälkeen? Kehosi ei ole auringonpolttama, se on käytännössä mikroaaltouunissa. KESIUMKLORIDIA voi ottaa HAPSIDIPISAROIDEN kanssa. Mene nettisivuille. Voit mennä näille verkkosivuille ja ne antavat koko paketin, jonka voit ostaa. Voit ottaa näitä lääkkeitä 3 kuukauden, vuoden tai mitä tahansa he määräävätkin. Kun äitisi voi hyvin, kun otat sitä noin 2 kuukautta tai enemmän, voit melkein taata, että olet parantunut. Mutta sinun on kuunneltava heitä ja otettava lääkettä, kunnes he käskevät lopettaa. Ne parantavat jopa tiettyjä kolmannen vaiheen syöpiä 90 prosentin onnistumisprosentilla. Mutta aika on olennaisen tärkeää, joten kehotan teitä ostamaan sen mahdollisimman pian ja ottamaan seuraavan päivän toimituksen tai jotain. Toivotan teille onnea tulevaisuuteen. Mutta ota huomioon varoitukseni, älä ryhdy kemoterapiaan. Aina sanotaan jotain sumeaa, kuten, oi..saatat elää vielä 2 vuotta, tai saatat kuolla heti..jne jne....Miten sitten päätät? Mutta, aina sanotaan, että sytostaattihoitoa saaneet elävät sen jälkeen korkeintaan X vuotta.  Joten jos teet juuri niin kuin sanon, ei vain sinulla ole mahdollisuus selvitä, vaan myös kaikilla ystävilläsi, jotka saattavat sairastua syöpään...</w:t>
      </w:r>
    </w:p>
    <w:p>
      <w:r>
        <w:rPr>
          <w:b/>
        </w:rPr>
        <w:t xml:space="preserve">Tulos</w:t>
      </w:r>
    </w:p>
    <w:p>
      <w:r>
        <w:t xml:space="preserve">Onko apua ikääntyvälle ohuelle syöpäiholle, joka on herkkä lähes kaikelle?</w:t>
      </w:r>
    </w:p>
    <w:p>
      <w:r>
        <w:rPr>
          <w:b/>
        </w:rPr>
        <w:t xml:space="preserve">Esimerkki 5.628</w:t>
      </w:r>
    </w:p>
    <w:p>
      <w:r>
        <w:t xml:space="preserve">Kyllä - Kiinan kommunistinen puolue hallitsee sitä edelleen virallisesti.</w:t>
      </w:r>
    </w:p>
    <w:p>
      <w:r>
        <w:rPr>
          <w:b/>
        </w:rPr>
        <w:t xml:space="preserve">Tulos</w:t>
      </w:r>
    </w:p>
    <w:p>
      <w:r>
        <w:t xml:space="preserve">Onko Kiina yhä kommunistinen maa?</w:t>
      </w:r>
    </w:p>
    <w:p>
      <w:r>
        <w:rPr>
          <w:b/>
        </w:rPr>
        <w:t xml:space="preserve">Esimerkki 5.629</w:t>
      </w:r>
    </w:p>
    <w:p>
      <w:r>
        <w:t xml:space="preserve">Tytötkin ovat ihmisiä.  Ota vain rennosti selvää, mistä hän pitää, ja kysy sitten, haluaako hän tehdä sitä (mitä ikinä se onkin) kanssasi.  Kuten: "Näitkö King Kongin ennakkonäytöksen?" jne. Voit aina kokeilla: "Minun ja kavereideni piti mennä katsomaan sitä lauantaina, haluatko tulla mukaan?".</w:t>
      </w:r>
    </w:p>
    <w:p>
      <w:r>
        <w:rPr>
          <w:b/>
        </w:rPr>
        <w:t xml:space="preserve">Tulos</w:t>
      </w:r>
    </w:p>
    <w:p>
      <w:r>
        <w:t xml:space="preserve">mikä on hyvä keskustelun aloittaja pyytää tyttöjä ulos?</w:t>
      </w:r>
    </w:p>
    <w:p>
      <w:r>
        <w:rPr>
          <w:b/>
        </w:rPr>
        <w:t xml:space="preserve">Esimerkki 5.630</w:t>
      </w:r>
    </w:p>
    <w:p>
      <w:r>
        <w:t xml:space="preserve">Jonkin muun asian ajatteleminen voisi auttaa. Myönnän, että "kuninkaan" elottomat piirteet ovat patologisella tasolla häiritseviä. Saanko suositella huumoria, jotta mielesi pysyisi muissa asioissa?</w:t>
      </w:r>
    </w:p>
    <w:p>
      <w:r>
        <w:rPr>
          <w:b/>
        </w:rPr>
        <w:t xml:space="preserve">Tulos</w:t>
      </w:r>
    </w:p>
    <w:p>
      <w:r>
        <w:t xml:space="preserve">Näen painajaisia Burger Kingistä (henkilö, ei paikka). Mitä minun pitäisi tehdä?</w:t>
      </w:r>
    </w:p>
    <w:p>
      <w:r>
        <w:rPr>
          <w:b/>
        </w:rPr>
        <w:t xml:space="preserve">Esimerkki 5.631</w:t>
      </w:r>
    </w:p>
    <w:p>
      <w:r>
        <w:t xml:space="preserve">Älykäs suunnittelu ilmentää teologiaa, jossa on jumala, joka on pahansuopa ihmisiä kohtaan.  \n\n1.  Kun katsoo pinnan alle, maailma on täynnä todisteita, jotka johtavat ennakkoluulottomia ihmisiä päättelemään, että evoluutio on tapahtunut.  Nämä todisteet ovat peräisin paleontologian, paleogeografian, biogeografian, molekyylibiologian, genetiikan, embryologian ja luultavasti monien muiden aloilta.  Älykkään suunnittelun jumalan olisi pitänyt vääristellä tätä todistusaineistoa harhaanjohtaakseen meitä.\n\n2.  Jos älykkään suunnittelun jumala rikkoo luomiaan luonnonlakeja luodakseen eläviä organismeja ja luodakseen vääriä todisteita, kuinka usein hän tekee näin?  Esimerkiksi ehkä kaksi sekuntia sitten hän loi meidät ja koko maailmankaikkeuden, mukaan lukien tämän viestin tähän asti, minun muistoni sen kirjoittamisesta ja sinun muistosi sen lukemisesta tähän asti.  Jos jumala rikkoo luonnonlakia, kaikki on mahdollista.\n\n3.  Jos älykkään suunnittelun jumala aikoo luoda maailman millään oikukkaalla tavalla, niin hän loi kaiken kärsimyksen, jota me kestämme, vaikka hän olisi voinut luoda maailman ilman kärsimystä.  Joko hän loi kärsimyksemme tahallaan tai hän on kyvytön luoja.\n\n4.  Jos monimutkaisten organismien olemassaolo todistaa älykkään suunnittelijan olemassaolon, niin älykkään suunnittelijan olemassaolo todistaa vielä älykkäämmän suunnittelijan olemassaolon, joka loi hänet. ...ja vielä älykkäämmän suunnittelijan, joka loi toisen.   ...ja vielä älykkäämmän suunnittelijan, joka loi kolmannen.  ...ja niin edelleen, loputtomiin.  Kumpaa pitäisi palvoa?  Mitä sielullemme tapahtuu, jos palvomme väärää?\n\n5.  Olen varma, että filosofiaan ja teologiaan paremmin perehtyneet ihmiset voisivat lisätä monia muita syitä uskoa, että älykkään suunnittelun jumala on pahansuopa.</w:t>
      </w:r>
    </w:p>
    <w:p>
      <w:r>
        <w:rPr>
          <w:b/>
        </w:rPr>
        <w:t xml:space="preserve">Tulos</w:t>
      </w:r>
    </w:p>
    <w:p>
      <w:r>
        <w:t xml:space="preserve">"Älykkään suunnittelun" nimi olisi parempi olla "pahansuopa suunnittelu". Oletteko samaa mieltä?</w:t>
      </w:r>
    </w:p>
    <w:p>
      <w:r>
        <w:rPr>
          <w:b/>
        </w:rPr>
        <w:t xml:space="preserve">Esimerkki 5.632</w:t>
      </w:r>
    </w:p>
    <w:p>
      <w:r>
        <w:t xml:space="preserve">Tai sitten voit mennä töihin 7-11:een ja tarkkailla tilannetta itse.</w:t>
      </w:r>
    </w:p>
    <w:p>
      <w:r>
        <w:rPr>
          <w:b/>
        </w:rPr>
        <w:t xml:space="preserve">Tulos</w:t>
      </w:r>
    </w:p>
    <w:p>
      <w:r>
        <w:t xml:space="preserve">mitä on asiakkaan käyttäytyminen?</w:t>
      </w:r>
    </w:p>
    <w:p>
      <w:r>
        <w:rPr>
          <w:b/>
        </w:rPr>
        <w:t xml:space="preserve">Esimerkki 5.633</w:t>
      </w:r>
    </w:p>
    <w:p>
      <w:r>
        <w:t xml:space="preserve">Säädä sitä painamalla näytön painikkeita.\n\nKatso lisätietoja näytön käyttöoppaasta.</w:t>
      </w:r>
    </w:p>
    <w:p>
      <w:r>
        <w:rPr>
          <w:b/>
        </w:rPr>
        <w:t xml:space="preserve">Tulos</w:t>
      </w:r>
    </w:p>
    <w:p>
      <w:r>
        <w:t xml:space="preserve">EN SAA KOKO NÄYTÖN LEVEYTTÄ, KORKEUS ON HYVÄ?</w:t>
      </w:r>
    </w:p>
    <w:p>
      <w:r>
        <w:rPr>
          <w:b/>
        </w:rPr>
        <w:t xml:space="preserve">Esimerkki 5.634</w:t>
      </w:r>
    </w:p>
    <w:p>
      <w:r>
        <w:t xml:space="preserve">Ilmaston lämpeneminen on teoria, jonka mukaan maapallon ilmakehä ja valtameret lämpenevät saastumisen ja muiden ihmisen aiheuttamien ympäristötekijöiden vuoksi.\n\nJoitakin tekijöitä ovat muun muassa fossiilisten polttoaineiden (öljyn) polttaminen ja metsäkato (puut poistavat hiilidioksidia ilmakehästä).\n\nKeskusteluissa on esitetty, että jos ilmaston lämpenemisen vaikutuksia ei torjuta, jääpeitteet sulavat, merenpinta nousee ja säämallit voivat muuttua. \n\nMatalalla sijaitsevat rannikkokaupungit, kuten Bangladesh tai New Orleans, voivat hävitä seuraavien 100 vuoden aikana merenpinnan noustessa. Säätilat voivat muuttua, mikä voi tuoda kuivuutta alueille, joilla on ennen satanut paljon, ja sadetta alueille, joilla on ennen ollut kuivaa.\n\n\lue mitä tahansa alla olevista lähteistä, niin saat lisätietoja syistä ja mahdollisista vaikutuksista. Sitä ei todellakaan pidä jättää huomiotta.</w:t>
      </w:r>
    </w:p>
    <w:p>
      <w:r>
        <w:rPr>
          <w:b/>
        </w:rPr>
        <w:t xml:space="preserve">Tulos</w:t>
      </w:r>
    </w:p>
    <w:p>
      <w:r>
        <w:t xml:space="preserve">mitä on ilmaston lämpeneminen?</w:t>
      </w:r>
    </w:p>
    <w:p>
      <w:r>
        <w:rPr>
          <w:b/>
        </w:rPr>
        <w:t xml:space="preserve">Esimerkki 5.635</w:t>
      </w:r>
    </w:p>
    <w:p>
      <w:r>
        <w:t xml:space="preserve">Olen samaa mieltä kanssasi; kenenkään ei pitäisi voida muuttaa tähän maahan, ellei hän voi ensin todistaa, että hän puhuu riittävästi englannin kieltä. englannista on nopeasti tulossa kansainvälinen liike-elämän kieli, joten miksi meidän ei pitäisi vaatia, että kaikki täällä olevat puhuvat sitä kieltä, jotta he voivat olla vuorovaikutuksessa yhteiskunnassamme?</w:t>
      </w:r>
    </w:p>
    <w:p>
      <w:r>
        <w:rPr>
          <w:b/>
        </w:rPr>
        <w:t xml:space="preserve">Tulos</w:t>
      </w:r>
    </w:p>
    <w:p>
      <w:r>
        <w:t xml:space="preserve">Miksi meidät pitäisi pakottaa opettelemaan toinen kieli?</w:t>
      </w:r>
    </w:p>
    <w:p>
      <w:r>
        <w:rPr>
          <w:b/>
        </w:rPr>
        <w:t xml:space="preserve">Esimerkki 5.636</w:t>
      </w:r>
    </w:p>
    <w:p>
      <w:r>
        <w:t xml:space="preserve">Riippuu siitä... jos kyseessä on huumausainerikos ja suoritat rangaistuksen loppuun ja sinulla on todiste siitä, että olet ollut hoidossa (kirje psykiatriltasi tai jotain), olet oikeutettu siihen. Väkivaltarikokset tai törkeät varkaudet voivat olla eri asia.</w:t>
      </w:r>
    </w:p>
    <w:p>
      <w:r>
        <w:rPr>
          <w:b/>
        </w:rPr>
        <w:t xml:space="preserve">Tulos</w:t>
      </w:r>
    </w:p>
    <w:p>
      <w:r>
        <w:t xml:space="preserve">jos sinut on tuomittu rikoksesta, oletko oikeutettu ottamaan opintolainaa?</w:t>
      </w:r>
    </w:p>
    <w:p>
      <w:r>
        <w:rPr>
          <w:b/>
        </w:rPr>
        <w:t xml:space="preserve">Esimerkki 5.637</w:t>
      </w:r>
    </w:p>
    <w:p>
      <w:r>
        <w:t xml:space="preserve">Bulimia tarkoittaa, että hän haalii ruokaa, syö suuria määriä ja oksentaa sitten. anoreksia on sitä, kun ei syö...jos hän kertoo, ettei syö..on mahdollista, että hän haluaa huomiota. ihmiset, joilla on tällaisia todellisia häiriöitä, piilottavat ne läheisiltään.</w:t>
      </w:r>
    </w:p>
    <w:p>
      <w:r>
        <w:rPr>
          <w:b/>
        </w:rPr>
        <w:t xml:space="preserve">Tulos</w:t>
      </w:r>
    </w:p>
    <w:p>
      <w:r>
        <w:t xml:space="preserve">bullimic vai ei?</w:t>
      </w:r>
    </w:p>
    <w:p>
      <w:r>
        <w:rPr>
          <w:b/>
        </w:rPr>
        <w:t xml:space="preserve">Esimerkki 5.638</w:t>
      </w:r>
    </w:p>
    <w:p>
      <w:r>
        <w:t xml:space="preserve">Suurin osa kamerasta toimii täsmälleen samalla tavalla kuin mikä tahansa muukin kamera... siinä on objektiivi, joka tarkentaa, ja suljin, joka on normaalisti kiinni ja estää valoa kulkemasta kameran läpi, mutta avautuu, kun haluat ottaa kuvan. Filmikamerassa valo, joka pääsee sulkimen läpi sen ollessa auki, osuu filmiin, joka on kemiallisesti herkkä valolle. Digitaalikameroissa käytetään sen sijaan ladattua parilaitetta. Tämä on valoherkkä (valolle herkkä) tietokonesiru, joka muuntaa valoenergian tiedoiksi, joita tietokone voi lukea.</w:t>
      </w:r>
    </w:p>
    <w:p>
      <w:r>
        <w:rPr>
          <w:b/>
        </w:rPr>
        <w:t xml:space="preserve">Tulos</w:t>
      </w:r>
    </w:p>
    <w:p>
      <w:r>
        <w:t xml:space="preserve">miten digitaalikamera toimii?</w:t>
      </w:r>
    </w:p>
    <w:p>
      <w:r>
        <w:rPr>
          <w:b/>
        </w:rPr>
        <w:t xml:space="preserve">Esimerkki 5.639</w:t>
      </w:r>
    </w:p>
    <w:p>
      <w:r>
        <w:t xml:space="preserve">Mielestäni se on taidemuotona hieno. Toivoisin vain, että sitä tehtäisiin paikoissa, joissa se on parannus eikä ilkivaltaa. On niin siistiä nähdä rakennusten sivuja, joihin on tehty positiivisia viestejä graffiteilla. Vandalismitaide taiteellisesta näkökulmasta ei ole erilaista, mutta sitä ei pitäisi tehdä muiden omaisuuteen vain kunnioituksen vuoksi.</w:t>
      </w:r>
    </w:p>
    <w:p>
      <w:r>
        <w:rPr>
          <w:b/>
        </w:rPr>
        <w:t xml:space="preserve">Tulos</w:t>
      </w:r>
    </w:p>
    <w:p>
      <w:r>
        <w:t xml:space="preserve">pidätkö griffitistä?</w:t>
      </w:r>
    </w:p>
    <w:p>
      <w:r>
        <w:rPr>
          <w:b/>
        </w:rPr>
        <w:t xml:space="preserve">Esimerkki 5.640</w:t>
      </w:r>
    </w:p>
    <w:p>
      <w:r>
        <w:t xml:space="preserve">viimeaikaiset raportit osoittavat, että aol ei ehkä sulautuisi, mutta etsii mahdollisuutta maksimoida mainostulonsa.\nmsn näyttää siltä, että se voisi olla se, koska aol sanoi, että he suosivat parasta teknologiaa ja msn:n on tuorein ja luovin teknologia.\n---------------------------------------------------\nUpdate : Google suostui maksamaan 1 miljardi dollaria 5 prosentin osuudesta AOL:sta.\nSe on siis Googlen uusi vastaus (vahvistettu).</w:t>
      </w:r>
    </w:p>
    <w:p>
      <w:r>
        <w:rPr>
          <w:b/>
        </w:rPr>
        <w:t xml:space="preserve">Tulos</w:t>
      </w:r>
    </w:p>
    <w:p>
      <w:r>
        <w:t xml:space="preserve">tekeekö aol yhteistyötä Googlen tai Microsoftin kanssa?</w:t>
      </w:r>
    </w:p>
    <w:p>
      <w:r>
        <w:rPr>
          <w:b/>
        </w:rPr>
        <w:t xml:space="preserve">Esimerkki 5.641</w:t>
      </w:r>
    </w:p>
    <w:p>
      <w:r>
        <w:t xml:space="preserve">Miten tietokoneesi kertoo sinulle, ettei sinulla ole sähköpostia? Käytätkö Outlookia? Jos näin on, ennen kuin voit tarkistaa sähköpostisi, sinun on lisättävä se tileihisi. Tässä on esimerkki Outlook Expressistä (muut ohjelmat ovat hyvin samanlaisia):\nhttp://www.microsoft.com/windows/ie/using/howto/oe/setup.mspx.</w:t>
      </w:r>
    </w:p>
    <w:p>
      <w:r>
        <w:rPr>
          <w:b/>
        </w:rPr>
        <w:t xml:space="preserve">Tulos</w:t>
      </w:r>
    </w:p>
    <w:p>
      <w:r>
        <w:t xml:space="preserve">Uusi tietokone ilmoittaa, ettei minulla ole sähköpostiviestejä, vaikka tiedän, että minulla on. conniecada@windermerecolville.com?</w:t>
      </w:r>
    </w:p>
    <w:p>
      <w:r>
        <w:rPr>
          <w:b/>
        </w:rPr>
        <w:t xml:space="preserve">Esimerkki 5.642</w:t>
      </w:r>
    </w:p>
    <w:p>
      <w:r>
        <w:t xml:space="preserve">Kun olet kirjautunut tilillesi, napsauta pääsivun oikeassa yläkulmassa olevaa "Asetukset"-linkkiä. Sieltä löydät linkit kaikkiin Yahoo Mail -asetuksiisi.</w:t>
      </w:r>
    </w:p>
    <w:p>
      <w:r>
        <w:rPr>
          <w:b/>
        </w:rPr>
        <w:t xml:space="preserve">Tulos</w:t>
      </w:r>
    </w:p>
    <w:p>
      <w:r>
        <w:t xml:space="preserve">Miten pääsen Yahoo-postini asetuksiin?</w:t>
      </w:r>
    </w:p>
    <w:p>
      <w:r>
        <w:rPr>
          <w:b/>
        </w:rPr>
        <w:t xml:space="preserve">Esimerkki 5.643</w:t>
      </w:r>
    </w:p>
    <w:p>
      <w:r>
        <w:t xml:space="preserve">kaksi sanaa:\n\nkiinteistöt\n\nJos haluat tarkemman selityksen siitä, miten, lähetä minulle sähköpostia.</w:t>
      </w:r>
    </w:p>
    <w:p>
      <w:r>
        <w:rPr>
          <w:b/>
        </w:rPr>
        <w:t xml:space="preserve">Tulos</w:t>
      </w:r>
    </w:p>
    <w:p>
      <w:r>
        <w:t xml:space="preserve">miten voit tehdä satoja tuhansia dollareita turvallisesti, nopeasti ja laillisesti?</w:t>
      </w:r>
    </w:p>
    <w:p>
      <w:r>
        <w:rPr>
          <w:b/>
        </w:rPr>
        <w:t xml:space="preserve">Esimerkki 5.644</w:t>
      </w:r>
    </w:p>
    <w:p>
      <w:r>
        <w:t xml:space="preserve">Nainen oli raskaana.  Hän kuoli synnytykseen, ja lapsi oli muukalainen.</w:t>
      </w:r>
    </w:p>
    <w:p>
      <w:r>
        <w:rPr>
          <w:b/>
        </w:rPr>
        <w:t xml:space="preserve">Tulos</w:t>
      </w:r>
    </w:p>
    <w:p>
      <w:r>
        <w:t xml:space="preserve">VAIKEA ARVOITUS?</w:t>
      </w:r>
    </w:p>
    <w:p>
      <w:r>
        <w:rPr>
          <w:b/>
        </w:rPr>
        <w:t xml:space="preserve">Esimerkki 5.645</w:t>
      </w:r>
    </w:p>
    <w:p>
      <w:r>
        <w:t xml:space="preserve">(syvimmät meret ja valtameret)\ndot\n#1 Tyyni valtameri (10 924 metriä) \n#2 Atlantin valtameri (9 219 metriä) \n#3 Intian valtameri (7 455 metriä) \n#4 Karibianmeri (6 946 metriä) \n#5 Pohjoinen jäämeri (5,625 metriä)\n#6 Etelä-Kiinanmeri (16 456 jalkaa) (5 016 metriä)\n#7 Beringinmeri (15 659 jalkaa) (4 773 metriä)\n#8 Välimeri (15 197 jalkaa) (4 632 metriä)\n#9 Meksikonlahti (12 425 jalkaa) (3 787 metriä)\n#10 Japaninmeri (12 276 jalkaa) (3 742 metriä)</w:t>
      </w:r>
    </w:p>
    <w:p>
      <w:r>
        <w:rPr>
          <w:b/>
        </w:rPr>
        <w:t xml:space="preserve">Tulos</w:t>
      </w:r>
    </w:p>
    <w:p>
      <w:r>
        <w:t xml:space="preserve">Mikä on maailman syvin meri?</w:t>
      </w:r>
    </w:p>
    <w:p>
      <w:r>
        <w:rPr>
          <w:b/>
        </w:rPr>
        <w:t xml:space="preserve">Esimerkki 5.646</w:t>
      </w:r>
    </w:p>
    <w:p>
      <w:r>
        <w:t xml:space="preserve">näyttää siltä, että tämä kysymys on jo kauan sitten vanhentunut. Jos yllä oleva vastaus ei auta sinua millään tavalla. Seuraavassa on muutamia linkkejä, jotka auttavat sinua.\n\nEntertainment Tonight http://rds.yahoo.com/_ylt=a0lasve76yje8i...\nEntertainment Weekly http://rds.yahoo.com/_ylt=a0lasve76yje8i...\nExtra http://rds.yahoo.com/_ylt=a0lasve76yje8i...\nStarPulse.com http://rds.yahoo.com/_ylt=a0lasve76yje8i...\nNetscape: Celebrity http://rds.yahoo.com/_ylt=a0lasve76yje8i...\nCelebray pictures and mug shots http://rds.yahoo.com/_ylt=a0lasve76yje8i...\n\nTämän sivuston pitäisi auttaa sinua, Jos se ei toimi, yritä etsiä vastauksia vastaussivun tarkennetulla haulla. (vasemmalla puolella, isojen ruutujen alla)\n*Onnea matkaan*</w:t>
      </w:r>
    </w:p>
    <w:p>
      <w:r>
        <w:rPr>
          <w:b/>
        </w:rPr>
        <w:t xml:space="preserve">Tulos</w:t>
      </w:r>
    </w:p>
    <w:p>
      <w:r>
        <w:t xml:space="preserve">Kuinka vanha on Three 6 Mafia -räppiryhmän Juicy J?</w:t>
      </w:r>
    </w:p>
    <w:p>
      <w:r>
        <w:rPr>
          <w:b/>
        </w:rPr>
        <w:t xml:space="preserve">Esimerkki 5.647</w:t>
      </w:r>
    </w:p>
    <w:p>
      <w:r>
        <w:t xml:space="preserve">usher</w:t>
      </w:r>
    </w:p>
    <w:p>
      <w:r>
        <w:rPr>
          <w:b/>
        </w:rPr>
        <w:t xml:space="preserve">Tulos</w:t>
      </w:r>
    </w:p>
    <w:p>
      <w:r>
        <w:t xml:space="preserve">kuka on Hollywoodin kuumin tähti juuri nyt?</w:t>
      </w:r>
    </w:p>
    <w:p>
      <w:r>
        <w:rPr>
          <w:b/>
        </w:rPr>
        <w:t xml:space="preserve">Esimerkki 5.648</w:t>
      </w:r>
    </w:p>
    <w:p>
      <w:r>
        <w:t xml:space="preserve">eurooppalainen jalkapallo tunnetaan taktisesti vahvana. heidän vahvuutensa on se, että he osaavat pelata kunnollista jalkapalloa, syöttää hyvin, puolustaa, hyökätä ja all.lot joukkueet pelkäävät pelata eurooppalaista joukkuetta vastaan, koska he ovat täydellisiä hyökkäyksessä ja puolustuksessa! siitä, mitä olen katsonut aiemmin, Brasilia vs. Englanti, Argentiina vs. Englanti, liverpool vs. sau paulo.... heidän heikkoutensa on se, että he kohtaavat joukkueen, joka on aggressiivinen hyökkäämään.. korkean tempon hyökkäys ehkä puuttuva palapeli, jolla heidät voi voittaa.</w:t>
      </w:r>
    </w:p>
    <w:p>
      <w:r>
        <w:rPr>
          <w:b/>
        </w:rPr>
        <w:t xml:space="preserve">Tulos</w:t>
      </w:r>
    </w:p>
    <w:p>
      <w:r>
        <w:t xml:space="preserve">Haluaisin tietää eurooppalaisen jalkapallon vahvuudet ja heikkoudet?</w:t>
      </w:r>
    </w:p>
    <w:p>
      <w:r>
        <w:rPr>
          <w:b/>
        </w:rPr>
        <w:t xml:space="preserve">Esimerkki 5.649</w:t>
      </w:r>
    </w:p>
    <w:p>
      <w:r>
        <w:t xml:space="preserve">Kuningas Arthur oli todella olemassa, mutta kun luet tarinan, huomaat, että se on legenda, joten joitakin osia on muutettu. Pointti on se, että hän oli todella olemassa.</w:t>
      </w:r>
    </w:p>
    <w:p>
      <w:r>
        <w:rPr>
          <w:b/>
        </w:rPr>
        <w:t xml:space="preserve">Tulos</w:t>
      </w:r>
    </w:p>
    <w:p>
      <w:r>
        <w:t xml:space="preserve">Oliko kuningas Arthur todella olemassa?</w:t>
      </w:r>
    </w:p>
    <w:p>
      <w:r>
        <w:rPr>
          <w:b/>
        </w:rPr>
        <w:t xml:space="preserve">Esimerkki 5.650</w:t>
      </w:r>
    </w:p>
    <w:p>
      <w:r>
        <w:t xml:space="preserve">te kaksi olette neroja</w:t>
      </w:r>
    </w:p>
    <w:p>
      <w:r>
        <w:rPr>
          <w:b/>
        </w:rPr>
        <w:t xml:space="preserve">Tulos</w:t>
      </w:r>
    </w:p>
    <w:p>
      <w:r>
        <w:t xml:space="preserve">Mitä se tarkoittaa, jos 2 opiskelijatyttöä, jotka ovat juuri päättäneet loppukokeet, ovat perjantaina kotona pelaamassa yahoo-vastausta?</w:t>
      </w:r>
    </w:p>
    <w:p>
      <w:r>
        <w:rPr>
          <w:b/>
        </w:rPr>
        <w:t xml:space="preserve">Esimerkki 5.651</w:t>
      </w:r>
    </w:p>
    <w:p>
      <w:r>
        <w:t xml:space="preserve">Jos oliiviöljyä tehdään oliiveista, vauvaöljyä on kai tehtävä vauvoista.  Mutta niitä ei puristeta, vaan ne tippuvat luonnostaan.</w:t>
      </w:r>
    </w:p>
    <w:p>
      <w:r>
        <w:rPr>
          <w:b/>
        </w:rPr>
        <w:t xml:space="preserve">Tulos</w:t>
      </w:r>
    </w:p>
    <w:p>
      <w:r>
        <w:t xml:space="preserve">Kuinka monta vauvaa heidän täytyy puristaa saadakseen 6 tuuman pullon vauvaöljyä?</w:t>
      </w:r>
    </w:p>
    <w:p>
      <w:r>
        <w:rPr>
          <w:b/>
        </w:rPr>
        <w:t xml:space="preserve">Esimerkki 5.652</w:t>
      </w:r>
    </w:p>
    <w:p>
      <w:r>
        <w:t xml:space="preserve">Linux Lausutaan lee-nucks tai lih-nucks. Vapaasti levitettävä avoimen lähdekoodin käyttöjärjestelmä, joka toimii useilla laitealustoilla. Linux-ytimen on kehittänyt pääasiassa Linus Torvalds. Koska se on ilmainen ja koska se toimii monilla alustoilla, kuten PC:llä ja Macintoshilla, Linuxista on tullut erittäin suosittu vaihtoehto omistusoikeudellisille käyttöjärjestelmille.\n\nLinux on tietokoneiden käyttöjärjestelmä ja sen ydin. Se on yksi merkittävimmistä esimerkeistä vapaista ohjelmistoista ja avoimen lähdekoodin kehityksestä: toisin kuin Windowsin ja Mac OS:n kaltaisissa omistusoikeudellisissa käyttöjärjestelmissä, kaikki sen taustalla oleva lähdekoodi on julkisesti saatavilla, ja kuka tahansa voi vapaasti käyttää, muokata ja levittää sitä.\n\n\nKaikkein suppeimmassa merkityksessä termi Linux viittaa Linux-ytimeen, mutta sitä käytetään yleisesti kuvaamaan kokonaisia Unixin kaltaisia käyttöjärjestelmiä (jotka tunnetaan myös nimellä GNU/Linux), jotka pohjautuvat Linux-ytimeen yhdistettynä GNU-projektista ja muista lähteistä peräisin oleviin kirjastoihin ja työkaluihin. Laajimmillaan Linux-jakelu niputtaa suuria määriä sovellusohjelmistoja ydinjärjestelmään ja tarjoaa käyttäjäystävällisemmän asennuksen ja päivitykset.\n\nAluksi Linuxia kehittivät ja käyttivät pääasiassa yksittäiset harrastajat. Sittemmin Linux on saanut suurten yritysten, kuten IBM:n, Sun Microsystemsin, Hewlett-Packardin ja Novellin tuen palvelimissa käytettäväksi, ja sen suosio työpöytämarkkinoilla on kasvamassa. Kannattajat ja analyytikot pitävät menestyksen syynä Linuxin riippumattomuutta valmistajasta (vastakohta valmistajasidonnaisuudelle), alhaisia kustannuksia, turvallisuutta ja luotettavuutta.\n\nLinux kehitettiin alun perin Intelin 386-mikroprosessoreille, ja nykyään se tukee kaikkia suosittuja tietokonearkkitehtuureja (ja useita tuntemattomia arkkitehtuureja). Sitä käytetään sovelluksissa, jotka vaihtelevat sulautetuista järjestelmistä (kuten matkapuhelimista ja henkilökohtaisista videonauhureista) henkilökohtaisiin tietokoneisiin ja supertietokoneisiin.\n\n\n\n\nTietääksesi paljon enemmän linuxista lue erittäin hyvä artikkeli\nhttp://en.wikipedia.org/wiki/LINUX.</w:t>
      </w:r>
    </w:p>
    <w:p>
      <w:r>
        <w:rPr>
          <w:b/>
        </w:rPr>
        <w:t xml:space="preserve">Tulos</w:t>
      </w:r>
    </w:p>
    <w:p>
      <w:r>
        <w:t xml:space="preserve">Mikä on Linux?</w:t>
      </w:r>
    </w:p>
    <w:p>
      <w:r>
        <w:rPr>
          <w:b/>
        </w:rPr>
        <w:t xml:space="preserve">Esimerkki 5.653</w:t>
      </w:r>
    </w:p>
    <w:p>
      <w:r>
        <w:t xml:space="preserve">Aloittaisin Salary.comista.</w:t>
      </w:r>
    </w:p>
    <w:p>
      <w:r>
        <w:rPr>
          <w:b/>
        </w:rPr>
        <w:t xml:space="preserve">Tulos</w:t>
      </w:r>
    </w:p>
    <w:p>
      <w:r>
        <w:t xml:space="preserve">Mistä saan lisätietoja myyjien korvaussuunnitelmista? (Bonusten, kannustimien, noteerausten ja palkkojen yhdistelmät)?</w:t>
      </w:r>
    </w:p>
    <w:p>
      <w:r>
        <w:rPr>
          <w:b/>
        </w:rPr>
        <w:t xml:space="preserve">Esimerkki 5.654</w:t>
      </w:r>
    </w:p>
    <w:p>
      <w:r>
        <w:t xml:space="preserve">Ei, sodan aikana ja kun kansallinen turvallisuus on uhattuna, on laillista ryhtyä tällaisiin toimiin. Syyskuun 11. päivän tapahtumat muuttivat monia asioita.\n\nBTW-Pitäisikö John F. Kennedy asettaa syytteeseen Martin Luther Kingin vakoilusta?</w:t>
      </w:r>
    </w:p>
    <w:p>
      <w:r>
        <w:rPr>
          <w:b/>
        </w:rPr>
        <w:t xml:space="preserve">Tulos</w:t>
      </w:r>
    </w:p>
    <w:p>
      <w:r>
        <w:t xml:space="preserve">Pitäisikö presidentti Bush asettaa syytteeseen amerikkalaisten vakoilusta?</w:t>
      </w:r>
    </w:p>
    <w:p>
      <w:r>
        <w:rPr>
          <w:b/>
        </w:rPr>
        <w:t xml:space="preserve">Esimerkki 5.655</w:t>
      </w:r>
    </w:p>
    <w:p>
      <w:r>
        <w:t xml:space="preserve">liian seksuaalinen skotti, joka etsi hauskanpitoa eräänä yksinäisenä iltana.</w:t>
      </w:r>
    </w:p>
    <w:p>
      <w:r>
        <w:rPr>
          <w:b/>
        </w:rPr>
        <w:t xml:space="preserve">Tulos</w:t>
      </w:r>
    </w:p>
    <w:p>
      <w:r>
        <w:t xml:space="preserve">Kuka oli ensimmäinen ihminen, joka katsoi lehmää ja sanoi: "Taidanpa puristaa näitä roikkuvia juttuja tästä ja juoda wh</w:t>
      </w:r>
    </w:p>
    <w:p>
      <w:r>
        <w:rPr>
          <w:b/>
        </w:rPr>
        <w:t xml:space="preserve">Esimerkki 5.656</w:t>
      </w:r>
    </w:p>
    <w:p>
      <w:r>
        <w:t xml:space="preserve">Pian Yhdysvaltojen liityttyä toiseen maailmansotaan liittoutuneet sopivat, että Euroopan teatteri olisi sodassa etusijalla Tyynenmeren teatteriin nähden. Merijalkaväen sota käytiin Tyynellämerellä, ja kaikki sotasuunnitelmat merijalkaväen käytöstä heijastivat tätä. Koska merijalkaväki oli kuitenkin osa merivoimien laitosta, sen tehtävänä oli myös toimittaa miehiä merivoimien osiin, jotka oli komennettu Euroopan ja Välimeren teattereihin ja siellä toteutettaviin operaatioihin.\n\nEi kyse ollut suurista merijalkaväen joukko-osastoista, vaan suurimmaksi osaksi yksittäisistä merijalkaväen sotilaista ja pienistä osastoista, jotka oli komennettu vartioimaan Yhdistyneeseen kuningaskuntaan perustetuissa kasarmeissa ja merivoimien operaatioasemilla, tai miehistä, jotka komennettiin merellä liikkuviksi merijalkaväen sotilaiksi suurten taistelualusten osastoihin. Toisen luokan täyttivät ne pelottomat merijalkaväen sotilaat, jotka ilmoittautuivat vapaaehtoisiksi OSS:n (Office of Strategic Services) palvelukseen suorittamaan salaisia operaatioita natseja vastaan Euroopan ja Pohjois-Afrikan miehitetyissä maissa.</w:t>
      </w:r>
    </w:p>
    <w:p>
      <w:r>
        <w:rPr>
          <w:b/>
        </w:rPr>
        <w:t xml:space="preserve">Tulos</w:t>
      </w:r>
    </w:p>
    <w:p>
      <w:r>
        <w:t xml:space="preserve">Oliko merijalkaväen sotilaita, jotka palvelivat Euroopan sotatoimialueella toisen maailmansodan aikana?</w:t>
      </w:r>
    </w:p>
    <w:p>
      <w:r>
        <w:rPr>
          <w:b/>
        </w:rPr>
        <w:t xml:space="preserve">Esimerkki 5.657</w:t>
      </w:r>
    </w:p>
    <w:p>
      <w:r>
        <w:t xml:space="preserve">Cowboyista on tullut amerikkalainen ikoni, miehisyyden ydin.  Ajatus siitä, että cowboyt voisivat olla aivan tavallisia arkipäiväisiä ihmisiä, joilla on arkipäiväisiä ongelmia, häiritsee suurta osaa yleisöstä.  Ajatus siitä, että esimerkiksi "Marlboro-mies" voisi olla homo- tai biseksuaali, pilaa koko sisällissodan jälkeisen Go West Young Man -teeman mystiikan ja romanttisen ideologian, jota kulttuurimme on alkanut pitää totuudenmukaisena.  Se tosiasia, että homoseksuaalisuus on ollut olemassa jo ennen muinaisia kreikkalais-roomalaisia aikakausia ja että se on yleisesti hyväksytty, jopa kannustettu, on unohdettu tai haudattu "moralistisemman" nyky-yhteiskuntamme alle.  Tämän elokuvan lähtökohta on täysin realistinen, ja odotan innolla sen näkemistä, vaikka olenkin onnellisesti naimisissa oleva cowgirl, joka on ehdottomasti heteroseksuaalinen, yhtä onnellinen cowboy.  Kasva aikuiseksi, ihmiset, hyväksykää ja syleilkää yhteiskuntamme erilaisuutta tai ainakin pitäkää tulta ja tulikiveä sisältävät puheenne ja asenteenne poissa teattereista ja kirkkotaloissa, minne ne kuuluvat!</w:t>
      </w:r>
    </w:p>
    <w:p>
      <w:r>
        <w:rPr>
          <w:b/>
        </w:rPr>
        <w:t xml:space="preserve">Tulos</w:t>
      </w:r>
    </w:p>
    <w:p>
      <w:r>
        <w:t xml:space="preserve">miksi elokuvaa brokeback mountain ei ole esitetty kaikissa elokuvateattereissa?</w:t>
      </w:r>
    </w:p>
    <w:p>
      <w:r>
        <w:rPr>
          <w:b/>
        </w:rPr>
        <w:t xml:space="preserve">Esimerkki 5.658</w:t>
      </w:r>
    </w:p>
    <w:p>
      <w:r>
        <w:t xml:space="preserve">Käytä Google Analyticsia</w:t>
      </w:r>
    </w:p>
    <w:p>
      <w:r>
        <w:rPr>
          <w:b/>
        </w:rPr>
        <w:t xml:space="preserve">Tulos</w:t>
      </w:r>
    </w:p>
    <w:p>
      <w:r>
        <w:t xml:space="preserve">Miltä verkkosivulta saisin perustietoa internetin käyttäytymisestä ja web-analytiikasta?</w:t>
      </w:r>
    </w:p>
    <w:p>
      <w:r>
        <w:rPr>
          <w:b/>
        </w:rPr>
        <w:t xml:space="preserve">Esimerkki 5.659</w:t>
      </w:r>
    </w:p>
    <w:p>
      <w:r>
        <w:t xml:space="preserve">Tyhjennä hakuhistoria Y! työkalupalkissa: http://help.yahoo.com/help/us/toolbar/toolbar-10.html\nJos kuitenkin haluat poistaa selaimen tallentaman ja automaattisesti täyttyvän hakuhistorian, kun kirjoitat Yahoo-sivustolla, tässä on ratkaisu:\n\nTyhjennä Internet Explorerin hakuhistoria:\n1. Siirry "Työkalut"-valikkoon.\n2. Valitse "Internet-asetukset". \n3. Napsauta välilehteä "Yleiset".\n4. Napsauta "Tyhjennä historia" -painiketta. Jos haluat poistaa historiatoiminnon kokonaan käytöstä, aseta "Days to keep pages in history" -asetukseksi nolla.\n\n\nTyhjentääksesi historian Mozilla Firefoxista:\n1. Siirry "Työkalut"-valikkoon. \n2. Valitse "Asetukset" &gt; "Tietosuoja" &gt; "Historia". \n3. Klikkaa "Tyhjennä". Jos haluat poistaa historiatoiminnon kokonaan käytöstä, aseta "Muista vieraillut sivut viimeisten X päivän ajalta" arvoksi nolla ("0"). \n4. Poistu napsauttamalla "OK".</w:t>
      </w:r>
    </w:p>
    <w:p>
      <w:r>
        <w:rPr>
          <w:b/>
        </w:rPr>
        <w:t xml:space="preserve">Tulos</w:t>
      </w:r>
    </w:p>
    <w:p>
      <w:r>
        <w:t xml:space="preserve">miten tyhjennän hakukoneen hakutekstikentän historian?</w:t>
      </w:r>
    </w:p>
    <w:p>
      <w:r>
        <w:rPr>
          <w:b/>
        </w:rPr>
        <w:t xml:space="preserve">Esimerkki 5.660</w:t>
      </w:r>
    </w:p>
    <w:p>
      <w:r>
        <w:t xml:space="preserve">Kyse on luottamuksesta.  On selvää, että jos sekoat tästä, hänessä tai suhteessasi häneen on jotain, joka saa sinut epäilemään tätä tilannetta.  \nSilminnähden suuttumalla hänelle, kun ei ole mitään todisteita väärinkäytöksistä, saat hänet vain suuttumaan ja puolustautumaan vastavuoroisesti, eikä mitään positiivista voi saada aikaan, kun niin käy.  \nViestitä hänelle (rauhallisesti), miltä tämä sinusta tuntui - jos hän on yhtään aikasi ja energiasi arvoinen, hän ymmärtää täysin, miten epämukavaksi tämä varmasti teki sinut, ja on valmis keskustelemaan syistä, jotka siihen johtivat.</w:t>
      </w:r>
    </w:p>
    <w:p>
      <w:r>
        <w:rPr>
          <w:b/>
        </w:rPr>
        <w:t xml:space="preserve">Tulos</w:t>
      </w:r>
    </w:p>
    <w:p>
      <w:r>
        <w:t xml:space="preserve">onko minulla oikeus olla vihainen?</w:t>
      </w:r>
    </w:p>
    <w:p>
      <w:r>
        <w:rPr>
          <w:b/>
        </w:rPr>
        <w:t xml:space="preserve">Esimerkki 5.661</w:t>
      </w:r>
    </w:p>
    <w:p>
      <w:r>
        <w:t xml:space="preserve">lataa soulseek. se on paras p2p-palvelu.</w:t>
      </w:r>
    </w:p>
    <w:p>
      <w:r>
        <w:rPr>
          <w:b/>
        </w:rPr>
        <w:t xml:space="preserve">Tulos</w:t>
      </w:r>
    </w:p>
    <w:p>
      <w:r>
        <w:t xml:space="preserve">mistä saa bunnys are roadkill by afi?</w:t>
      </w:r>
    </w:p>
    <w:p>
      <w:r>
        <w:rPr>
          <w:b/>
        </w:rPr>
        <w:t xml:space="preserve">Esimerkki 5.662</w:t>
      </w:r>
    </w:p>
    <w:p>
      <w:r>
        <w:t xml:space="preserve">Mielestäni on tärkeää, mitä mies voi tehdä ja saavuttaa yhden joukkueen kanssa, ja hän on erinomainen valmentaja, vaikka hän on hieman ylimielinen eikä kunnioita kollegojaan ja kilpailijoitaan.\nMutta hän teki upeaa työtä Chelsean kanssa, ja ihmisten pitäisi kunnioittaa sitä!</w:t>
      </w:r>
    </w:p>
    <w:p>
      <w:r>
        <w:rPr>
          <w:b/>
        </w:rPr>
        <w:t xml:space="preserve">Tulos</w:t>
      </w:r>
    </w:p>
    <w:p>
      <w:r>
        <w:t xml:space="preserve">mitä mieltä olet Joze Moriniyosta (Chelsean valmentaja)?</w:t>
      </w:r>
    </w:p>
    <w:p>
      <w:r>
        <w:rPr>
          <w:b/>
        </w:rPr>
        <w:t xml:space="preserve">Esimerkki 5.663</w:t>
      </w:r>
    </w:p>
    <w:p>
      <w:r>
        <w:t xml:space="preserve">Agni-ohjus \nAstra-ohjus \nBrahmos (yhteistyö Venäjän kanssa) \nTrishul \nPrithvi-ohjus \nNag-ohjus \nAkash \n\n\n\n\Tietoja löytyy lähdesivustolta.</w:t>
      </w:r>
    </w:p>
    <w:p>
      <w:r>
        <w:rPr>
          <w:b/>
        </w:rPr>
        <w:t xml:space="preserve">Tulos</w:t>
      </w:r>
    </w:p>
    <w:p>
      <w:r>
        <w:t xml:space="preserve">kirjoittaa yksityiskohtaisia ohjuksia laukaisi Intia?</w:t>
      </w:r>
    </w:p>
    <w:p>
      <w:r>
        <w:rPr>
          <w:b/>
        </w:rPr>
        <w:t xml:space="preserve">Esimerkki 5.664</w:t>
      </w:r>
    </w:p>
    <w:p>
      <w:r>
        <w:t xml:space="preserve">Monet organisaatiot käyttävät langattomia lähiverkkoja (WLAN) niiden kätevyyden vuoksi. Kompromissina on mukavuus ja nopeus. Nykyisin kehittynein langaton standardi, IEEE 802.11g, toimii noin puolet nopeammin kuin yleisin 100 Mbit/s langallinen lähiverkko. Institute of Electrical and Electronics Engineers (IEEE) alkoi käsitellä tätä nopeuseroa vuoden 2003 puolivälissä. Heidän visionsa oli IEEE 802.11n, joka tarjoaisi vähintään 100 Mbit/s lähiverkkoja vastaavat nopeudet. Heidän työnsä on vielä kesken. Hyväksynnän puuttuminen on saanut jotkut julkaisemaan niin sanottuja Pre-N-laitteita, joilla pyritään tarjoamaan 802.11n-standardin edut ilman virallista standardia. Koska virallista standardia ei ole, näiden tuotteiden käyttöönotolla on vaikutuksia asiakkaisiin tulevaisuudessa.\n\n\n\nStandardit\n\n\nStandardit tehdään hyvin erityisistä syistä. Niillä varmistetaan ennen kaikkea, että laitteet voivat toimia muiden valmistajien laitteiden kanssa. Kun yritys julkaisee tuotteen ennen standardin ratifiointia, sen on periaatteessa pääteltävä, mitä IEEE aikoo asettaa. Nämä johtopäätökset merkitsevät sitä, että tuote voi olla yhteensopimaton lopullisen standardin kanssa. Jos näin tapahtuu, organisaatio voi joutua ostamaan vain samanlaisia laitteita kuin mitä se omistaa. Tämä varmistaisi yhteensopivuuden.\n\n\n\nImplikaatiot\n\nToinen mahdollisuus yhteensopimattomuuteen on päivityksen julkaiseminen. Yrityksen ei tarvitsisi julkaista päivityksiä, mutta jos se julkaisisi, tukiryhmille aiheutuisi paljon työtä. Tämä saattaa edellyttää jokaisen laitteen päivittämistä erikseen, mikä on hyvin aikaa vievää. Aikasitoumuksesta huolimatta päivitys olisi yrityksen kannalta vastuullisin toimintatapa, koska asiakkaat voisivat valita minkä tahansa 802.11n-ratkaisun tarkoituksiinsa.\n\n\n\nToteutus\n\n\nJos organisaatio päättää ottaa käyttöön Pre-N-tekniikan, teoria on sama kuin aiemmissa langattomien verkkojen toteutuksissa. Käyttöönotto aloitetaan todennäköisesti reitittimellä. Tämä kytketään kiinteästi Internet-yhteyteen. Reitittimen takaosassa on myös langallisia portteja. Niiden avulla verkkoon voidaan liittää mikä tahansa langallinen laite. Reititin tarjoaisi sitten pääsyn mihin tahansa sen alueella olevaan laitteeseen, jossa on yhteensopiva verkkokortti (NIC). Tällä hetkellä verkkokortteja on sekä pöytätietokoneisiin että kannettaviin tietokoneisiin.\n\n\n\nHyötyjä ja johtopäätöksiä\n\n\nTekniikan käytön edut ovat selvät. Sen avulla tietokoneet voidaan yhdistää helposti langattomiin verkkoihin ilman, että langallisen yhteyden nopeus heikkenee. Toinen esiin tuleva huolenaihe on se, että saatavilla on myös gigabit Ethernet. Jos organisaatio ottaisi sen käyttöön, 802.11n:n nopeus olisi taas vain kymmenesosa nopeudesta. Kaikkien langattomien verkkojen toteuttamista on harkittava huolellisesti. Riippumatta siitä, mitä standardia noudatetaan, tietoturvauhat ovat yhteisiä. Tietoja lähetetään edelleen radiotaajuuksilla. Ennen kuin päätetään, käytetäänkö Pre-N-tekniikkaa, on ensin päätettävä, soveltuuko langaton verkko sovellukseen. Vasta sen jälkeen olisi harkittava 802.11n:ää.</w:t>
      </w:r>
    </w:p>
    <w:p>
      <w:r>
        <w:rPr>
          <w:b/>
        </w:rPr>
        <w:t xml:space="preserve">Tulos</w:t>
      </w:r>
    </w:p>
    <w:p>
      <w:r>
        <w:t xml:space="preserve">Mikä on pre-n-reititin?</w:t>
      </w:r>
    </w:p>
    <w:p>
      <w:r>
        <w:rPr>
          <w:b/>
        </w:rPr>
        <w:t xml:space="preserve">Esimerkki 5.665</w:t>
      </w:r>
    </w:p>
    <w:p>
      <w:r>
        <w:t xml:space="preserve">Ensinnäkin, kaikki riippuu siitä, mitä haluat ladata, tässä olen maininnut pienen listan:\n\nVapaille ja Shareware-ohjelmistoille :\nhttp://www.download.com\nhttp://www.jumbo.com/\nhttp://www.mysharewares.com/\nhttp://www.softdownloadz.com/\nhttp://www.softdownloadz.com/\nhttp://free-downloads-planet.info/...\n\n\nVapaille ja avoimen lähdekoodin ohjelmistoille:\nhttp://sourceforge.net/\nhttp://freshmeat.net/\n\n\nMusiikkivideoille:\nhttp://www.videopimp.com\nhttp://www.whiskeyzone.com/\nhttp://www.videoclips.pl/home.php?m=teledyski\nhttp://www.urbanchaosvideos.com/\n\n\nMusiikille:\nhttp://www.coolgoose.com\n\n\nPeleille:\nhttp://www.game-revolution.com/\nhttp://www.gamearchives.com/\nhttp://www.gamezone.com/\nhttp://www.gamethat.com/\nhttp://www.amazedgames.com/\nhttp://www.amazedgames.com/\nhttp://www.winpcgames.com/\nhttp://www.games32best.com/\nhttp://www.hotgamedownloads.com/\nhttp://www.download-game-demo.com/\n\n\nTeknologiaohjelmat tietokoneella:\nhttp://www.3dgameman.com/\nhttp://channel9.msdn.com/\nhttp://hak5.org/\nhttp://www.infonomicon.org/\nhttp://live.watchmactv.com/\nhttp://www.mobuzztv.com/\nhttp://www.digitallifetv.com/\nhttp://fromtheshadows.tv/\nhttp://revision3.com/diggnation\nhttp://www.go-opensource.org/go_open\nhttp://www.pbs.org/cringely/nerdtv/\n\n\n\n Vastaan vain ilmaisiin sivustoihin, jotka ovat myös laillisia.</w:t>
      </w:r>
    </w:p>
    <w:p>
      <w:r>
        <w:rPr>
          <w:b/>
        </w:rPr>
        <w:t xml:space="preserve">Tulos</w:t>
      </w:r>
    </w:p>
    <w:p>
      <w:r>
        <w:t xml:space="preserve">Mikä on paras sivustoja ilmaiseksi ladata?</w:t>
      </w:r>
    </w:p>
    <w:p>
      <w:r>
        <w:rPr>
          <w:b/>
        </w:rPr>
        <w:t xml:space="preserve">Esimerkki 5.666</w:t>
      </w:r>
    </w:p>
    <w:p>
      <w:r>
        <w:t xml:space="preserve">Republikaanit Määritelmä= kirosana.\nTosi määritelmä= http://www.sierraclub.org</w:t>
      </w:r>
    </w:p>
    <w:p>
      <w:r>
        <w:rPr>
          <w:b/>
        </w:rPr>
        <w:t xml:space="preserve">Tulos</w:t>
      </w:r>
    </w:p>
    <w:p>
      <w:r>
        <w:t xml:space="preserve">Mikä on ympäristö?</w:t>
      </w:r>
    </w:p>
    <w:p>
      <w:r>
        <w:rPr>
          <w:b/>
        </w:rPr>
        <w:t xml:space="preserve">Esimerkki 5.667</w:t>
      </w:r>
    </w:p>
    <w:p>
      <w:r>
        <w:t xml:space="preserve">3 kuukautta... Valitse jo joku vastaus...</w:t>
      </w:r>
    </w:p>
    <w:p>
      <w:r>
        <w:rPr>
          <w:b/>
        </w:rPr>
        <w:t xml:space="preserve">Tulos</w:t>
      </w:r>
    </w:p>
    <w:p>
      <w:r>
        <w:t xml:space="preserve">Tiedätkö ilmaista tai edullista Photo Capture -ohjelmaa?</w:t>
      </w:r>
    </w:p>
    <w:p>
      <w:r>
        <w:rPr>
          <w:b/>
        </w:rPr>
        <w:t xml:space="preserve">Esimerkki 5.668</w:t>
      </w:r>
    </w:p>
    <w:p>
      <w:r>
        <w:t xml:space="preserve">vihainen, nälkäinen, ainoat kaksi, jotka tulevat mieleeni...</w:t>
      </w:r>
    </w:p>
    <w:p>
      <w:r>
        <w:rPr>
          <w:b/>
        </w:rPr>
        <w:t xml:space="preserve">Tulos</w:t>
      </w:r>
    </w:p>
    <w:p>
      <w:r>
        <w:t xml:space="preserve">Englannin kielessä on 3 sanaa, jotka päättyvät sanaan gry. Mitkä ne ovat?</w:t>
      </w:r>
    </w:p>
    <w:p>
      <w:r>
        <w:rPr>
          <w:b/>
        </w:rPr>
        <w:t xml:space="preserve">Esimerkki 5.669</w:t>
      </w:r>
    </w:p>
    <w:p>
      <w:r>
        <w:t xml:space="preserve">Paljon työtä, mutta älä luota moniin asiakkaisiin, kuten tiedätte, työpaikat menevät merten yli, jättäen osavaltioon vain vähittäismyynti- ja palvelutyöntekijöitä, joilla ei ole vakuutusta, joten heillä ei ole varaa palveluihinne.Eikö trickle down economics olekin hienoa!!!!!!!!!!?</w:t>
      </w:r>
    </w:p>
    <w:p>
      <w:r>
        <w:rPr>
          <w:b/>
        </w:rPr>
        <w:t xml:space="preserve">Tulos</w:t>
      </w:r>
    </w:p>
    <w:p>
      <w:r>
        <w:t xml:space="preserve">millaiset ovat silmälääkäreiden työmarkkinat Washingtonin osavaltiossa?</w:t>
      </w:r>
    </w:p>
    <w:p>
      <w:r>
        <w:rPr>
          <w:b/>
        </w:rPr>
        <w:t xml:space="preserve">Esimerkki 5.670</w:t>
      </w:r>
    </w:p>
    <w:p>
      <w:r>
        <w:t xml:space="preserve">Mielenkiintoisesti muotoiltu.\n\nKyllä, sanoisin, että DNA on kartta, josta olemme tulossa. Tutkijat käyttävät DNA:ta ja tiettyjen sekvenssien suhteellisia samankaltaisuuksia päättelemään, kuinka kauan sitten erosimme aiemmista muodoista.\n\nMitä tarkoitan tällä: evolutiivisesti katsottuna kaikki, mitä maapallolla nykyään elää, voidaan jäljittää yhteiseen esi-isään (LUCA - Last Universal Common Ancestor). Mitä suurempi ero kahden lajin DNA-sekvensseissä on, sitä kauemmin olemme eronneet tästä yhteisestä esi-isästä ja sitä vähemmän sukua näillä kahdella organismilla on toisilleen - mikä tarkoittaa, että niiden nykytilan ja näiden kahden muinaisen esi-isän välissä on enemmän väliorganismia.\n\n\nVoitamme käyttää DNA:ta paitsi lajien laajan historian myös yksilöiden historian selvittämiseen. Soluissamme on hyvin ainutlaatuinen osa DNA:ta. Se on mitokandrioissamme. Mitokandriat ovat pieniä energiakasveja soluissamme. Mitokandrioiden DNA, toisin kuin muu tuntemamme DNA, periytyy vain äidiltämme. Sen perusteella tämä DNA on siis vähemmän monimuotoista. Kaikkien erojen tässä DNA:ssa on tultava mutaatioista. Koska mutaatiotahti on suhteellisen hidas, on olemassa keskeisiä "markkereita", jotka ovat ajan mittaan ilmestyneet tietyille ihmisalaryhmille. Mitokandriaalisessa DNA:ssasi olevat markkerit kertovat siis siitä, mihin alaryhmään kuulut. Nämä alaryhmät voivat viitata rotuihin, mutta mitä enemmän tietoa keräämme eri merkkiaineista eri puolilta maailmaa, sitä paremmin pystymme määrittelemään tietyt alueet, joilla esi-isäsi ovat eläneet ja jonne ovat muuttaneet historian kuluessa.\n\nSikäli kuin DNA on kartta siitä, mihin olemme menossa, sanoisin, että sekin on kartta, mutta sitä ei voida ennustaa. DNA:mme määrittää varmasti sen, miten lajimme kehittyy edelleen. Annan teille esimerkin. Oletetaan, että tämä lintuinfluenssapandemia, jota tiedotusvälineet ovat korostaneet viimeisten kuuden kuukauden aikana, todella tapahtuu joskus tulevaisuudessa. Yksilön kyky selviytyä tällaisesta pandemiasta on suoraan sidoksissa hänen erityiseen geneettiseen sekvenssiinsä. Jotkut ovat luonnostaan immuuneja tartunnalle, ja näin ollen he todennäköisesti selviävät pandemiasta. Toiset eivät ole yhtä onnekkaita. Jos spekulaatio pitää paikkansa ja satoja miljoonia ihmisiä kuolee, heidän geeniperimänsä häviää - näin ollen ne geenit, jotka muodostavat nämä ihmiset, poistetaan yleisestä geeniperimästä. Jäljelle jäävät ihmiset määräävät ihmiskunnan kohtalon. Jos vuosien päästä seuraisi uusi pandemia ja jäljelle jääneet geenit olisivat alttiita kyseiselle tartunnalle, se voisi merkitä ihmiskunnan loppua. Todennäköisempää on kuitenkin, että väestöstä löytyy aina jokin osajoukko, jonka geenit mahdollistavat selviytymisen. Siitä eteenpäin ihmisten tulevaisuus riippuu siitä, kuinka hyväkuntoisia nämä geenit ovat.</w:t>
      </w:r>
    </w:p>
    <w:p>
      <w:r>
        <w:rPr>
          <w:b/>
        </w:rPr>
        <w:t xml:space="preserve">Tulos</w:t>
      </w:r>
    </w:p>
    <w:p>
      <w:r>
        <w:t xml:space="preserve">Onko DNA todellinen kartta siitä, mistä tulemme ja minne menemme?????</w:t>
      </w:r>
    </w:p>
    <w:p>
      <w:r>
        <w:rPr>
          <w:b/>
        </w:rPr>
        <w:t xml:space="preserve">Esimerkki 5.671</w:t>
      </w:r>
    </w:p>
    <w:p>
      <w:r>
        <w:t xml:space="preserve">Mielestäni sinun pitäisi mennä Googleen, se on paras idea.tai koska se on verkkosivusto, voit mennä sinne kirjoittamalla www.sharesbears.com, joka voi myös auttaa.</w:t>
      </w:r>
    </w:p>
    <w:p>
      <w:r>
        <w:rPr>
          <w:b/>
        </w:rPr>
        <w:t xml:space="preserve">Tulos</w:t>
      </w:r>
    </w:p>
    <w:p>
      <w:r>
        <w:t xml:space="preserve">Etsin www.sharebears songs.com en vain tiedä minne mennä?</w:t>
      </w:r>
    </w:p>
    <w:p>
      <w:r>
        <w:rPr>
          <w:b/>
        </w:rPr>
        <w:t xml:space="preserve">Esimerkki 5.672</w:t>
      </w:r>
    </w:p>
    <w:p>
      <w:r>
        <w:t xml:space="preserve">Kyllä, hevosilla ei ole pohjaa ajaa 100+ mailia.</w:t>
      </w:r>
    </w:p>
    <w:p>
      <w:r>
        <w:rPr>
          <w:b/>
        </w:rPr>
        <w:t xml:space="preserve">Tulos</w:t>
      </w:r>
    </w:p>
    <w:p>
      <w:r>
        <w:t xml:space="preserve">Voiko ihminen juosta hevosta pitkiä matkoja (yli 100 mailia)?</w:t>
      </w:r>
    </w:p>
    <w:p>
      <w:r>
        <w:rPr>
          <w:b/>
        </w:rPr>
        <w:t xml:space="preserve">Esimerkki 5.673</w:t>
      </w:r>
    </w:p>
    <w:p>
      <w:r>
        <w:t xml:space="preserve">Bermudan kolmio on 1,5 miljoonan neliömailin (4 000 000 km²) kokoinen merialue, jonka rajaavat suurin piirtein Bermuda, Puerto Rico ja Floridan eteläkärki.</w:t>
      </w:r>
    </w:p>
    <w:p>
      <w:r>
        <w:rPr>
          <w:b/>
        </w:rPr>
        <w:t xml:space="preserve">Tulos</w:t>
      </w:r>
    </w:p>
    <w:p>
      <w:r>
        <w:t xml:space="preserve">Mitkä ovat bermudan kolmion koordinaatit?</w:t>
      </w:r>
    </w:p>
    <w:p>
      <w:r>
        <w:rPr>
          <w:b/>
        </w:rPr>
        <w:t xml:space="preserve">Esimerkki 5.674</w:t>
      </w:r>
    </w:p>
    <w:p>
      <w:r>
        <w:t xml:space="preserve">Monilta naisilta puuttuu jonkin verran kunnioitusta itseään kohtaan. Niinpä he pitävät seksin määrää tai intensiteettiä keinona olla oikeasti jonkun kanssa. Sen sijaan, että luodaan ensin suhde ja annetaan rakastelun olla kuorrutus kakun päällä. Se on vähän niin kuin silloin, kun olimme lapsia ja leikimme uskottelua. Erona on kuitenkin se, että lopulta palasimme todellisuuteen. Kuten aiemmin mainittiin, nainen on tunteellinen olento ja kun mies lyö oikein kunnolla tai kertoo meille jotain, jonka haluamme kuulla. Naiset menettävät aika lailla järkensä...joten anteeksi kaverit, mutta niin se vain on....</w:t>
      </w:r>
    </w:p>
    <w:p>
      <w:r>
        <w:rPr>
          <w:b/>
        </w:rPr>
        <w:t xml:space="preserve">Tulos</w:t>
      </w:r>
    </w:p>
    <w:p>
      <w:r>
        <w:t xml:space="preserve">Miksi tytöt yrittävät harrastaa seksiä kanssasi ja odottavat sitten, että haluat suhteeseen tai tunnet sen seuraavaksi askeleeksi.?</w:t>
      </w:r>
    </w:p>
    <w:p>
      <w:r>
        <w:rPr>
          <w:b/>
        </w:rPr>
        <w:t xml:space="preserve">Esimerkki 5.675</w:t>
      </w:r>
    </w:p>
    <w:p>
      <w:r>
        <w:t xml:space="preserve">En koskaan. Irak ei ollut menestyksekäs esimerkki Yhdysvalloille. He painostavat Irania enemmän taloudellisesti kuin sotilaallisesti.</w:t>
      </w:r>
    </w:p>
    <w:p>
      <w:r>
        <w:rPr>
          <w:b/>
        </w:rPr>
        <w:t xml:space="preserve">Tulos</w:t>
      </w:r>
    </w:p>
    <w:p>
      <w:r>
        <w:t xml:space="preserve">tuleeko sota iraniaa vastaan?</w:t>
      </w:r>
    </w:p>
    <w:p>
      <w:r>
        <w:rPr>
          <w:b/>
        </w:rPr>
        <w:t xml:space="preserve">Esimerkki 5.676</w:t>
      </w:r>
    </w:p>
    <w:p>
      <w:r>
        <w:t xml:space="preserve">On olemassa kahdenlaisia kaupankäyntitapoja, joita kutsutaan "sisäpiirikaupoiksi" tai "sisäpiirikaupoiksi":\n\nYleensä laitonta: Kaupankäynti yrityksen arvopaperilla (esim. osakkeilla, joukkovelkakirjoilla tai optioilla), joka perustuu olennaisiin, ei-julkisiin tietoihin. Kaupankäyttäjä voi olla yrityksen sisäpiiriläinen tai joku, joka on laittomasti hankkinut ei-julkista tietoa (mikä voi muodostaa erillisen liikesalaisuuksien vakoilua koskevan rikoksen).\n\nTavallisesti laillista: Kaupankäynti, joka ei perustu olennaisiin ei-julkisiin tietoihin yrityksen sisäpiiriläisten toimesta. (laillinen)</w:t>
      </w:r>
    </w:p>
    <w:p>
      <w:r>
        <w:rPr>
          <w:b/>
        </w:rPr>
        <w:t xml:space="preserve">Tulos</w:t>
      </w:r>
    </w:p>
    <w:p>
      <w:r>
        <w:t xml:space="preserve">Mitä on sisäpiirikauppa?</w:t>
      </w:r>
    </w:p>
    <w:p>
      <w:r>
        <w:rPr>
          <w:b/>
        </w:rPr>
        <w:t xml:space="preserve">Esimerkki 5.677</w:t>
      </w:r>
    </w:p>
    <w:p>
      <w:r>
        <w:t xml:space="preserve">ja mainokset alkavat</w:t>
      </w:r>
    </w:p>
    <w:p>
      <w:r>
        <w:rPr>
          <w:b/>
        </w:rPr>
        <w:t xml:space="preserve">Tulos</w:t>
      </w:r>
    </w:p>
    <w:p>
      <w:r>
        <w:t xml:space="preserve">miksi minua estetään menemästä 123greetings.com-sivustolle joka kerta, kun olen aina voinut mennä sinne?</w:t>
      </w:r>
    </w:p>
    <w:p>
      <w:r>
        <w:rPr>
          <w:b/>
        </w:rPr>
        <w:t xml:space="preserve">Esimerkki 5.678</w:t>
      </w:r>
    </w:p>
    <w:p>
      <w:r>
        <w:t xml:space="preserve">Kokeile H.U.D.:tä tai asuntoviranomaista tai Habitat for Huminityä...</w:t>
      </w:r>
    </w:p>
    <w:p>
      <w:r>
        <w:rPr>
          <w:b/>
        </w:rPr>
        <w:t xml:space="preserve">Tulos</w:t>
      </w:r>
    </w:p>
    <w:p>
      <w:r>
        <w:t xml:space="preserve">etsitkö pienituloisten asunto-ohjelmia nuorille leskille, joilla on lapsia?</w:t>
      </w:r>
    </w:p>
    <w:p>
      <w:r>
        <w:rPr>
          <w:b/>
        </w:rPr>
        <w:t xml:space="preserve">Esimerkki 5.679</w:t>
      </w:r>
    </w:p>
    <w:p>
      <w:r>
        <w:t xml:space="preserve">Se ei ole "turvallista", ei - ei kategorisesti. Se voi olla, mutta koska PDF-tiedostoja käytetään väärin, se ei yleensä ole sitä. \n\nOlen viimeistelemässä jättimäistä artikkelia Zeldmanille tästä aiheesta. Mutta sanon tämän: Kaikkien Australiassa toimivien, jotka joutuvat heidän eteen vastaamaan "esteettömistä" PDF-tiedostoistaan, pitäisi todella lukea tuleva artikkelini ja mahdollisesti lennättää minut sinne, jotta voisin kohdata HREOCin mandariinit kuulemisessa.</w:t>
      </w:r>
    </w:p>
    <w:p>
      <w:r>
        <w:rPr>
          <w:b/>
        </w:rPr>
        <w:t xml:space="preserve">Tulos</w:t>
      </w:r>
    </w:p>
    <w:p>
      <w:r>
        <w:t xml:space="preserve">Onko nyt turvallista olettaa, että avustavan teknologian käyttäjät voivat käyttää sivustojen PDF-tiedostoja?</w:t>
      </w:r>
    </w:p>
    <w:p>
      <w:r>
        <w:rPr>
          <w:b/>
        </w:rPr>
        <w:t xml:space="preserve">Esimerkki 5.680</w:t>
      </w:r>
    </w:p>
    <w:p>
      <w:r>
        <w:t xml:space="preserve">Tätä ei voi nähdä Yahoo mailissa.  Sekä lähettäjällä että vastaanottajalla on oltava sähköpostiohjelma (kuten Outlook), jotta he voivat käyttää palautuskuittausta.</w:t>
      </w:r>
    </w:p>
    <w:p>
      <w:r>
        <w:rPr>
          <w:b/>
        </w:rPr>
        <w:t xml:space="preserve">Tulos</w:t>
      </w:r>
    </w:p>
    <w:p>
      <w:r>
        <w:t xml:space="preserve">miten voit kertoa, onko joku avannut sähköpostisi?</w:t>
      </w:r>
    </w:p>
    <w:p>
      <w:r>
        <w:rPr>
          <w:b/>
        </w:rPr>
        <w:t xml:space="preserve">Esimerkki 5.681</w:t>
      </w:r>
    </w:p>
    <w:p>
      <w:r>
        <w:t xml:space="preserve">Moninaisuus on yksi niistä asioista, jotka tekevät maastamme suurenmoisen. En kuitenkaan voi olla ajattelematta, että liberalismi on mielisairaus!</w:t>
      </w:r>
    </w:p>
    <w:p>
      <w:r>
        <w:rPr>
          <w:b/>
        </w:rPr>
        <w:t xml:space="preserve">Tulos</w:t>
      </w:r>
    </w:p>
    <w:p>
      <w:r>
        <w:t xml:space="preserve">Luuletko, että maalla olisi parempi olla, jos kaikki olisivat liberaaleja tai konservatiiveja?</w:t>
      </w:r>
    </w:p>
    <w:p>
      <w:r>
        <w:rPr>
          <w:b/>
        </w:rPr>
        <w:t xml:space="preserve">Esimerkki 5.682</w:t>
      </w:r>
    </w:p>
    <w:p>
      <w:r>
        <w:t xml:space="preserve">"Mikołaj Kopernik (19. helmikuuta 1473 - 24. toukokuuta 1543), joka tunnetaan yleisemmin latinankielisellä nimellä Nicolaus Copernicus, oli puolalainen tähtitieteilijä, matemaatikko ja taloustieteilijä, joka muistetaan pääasiassa tieteellisesti hyödyllisen aurinkokeskusteorian kehittämisestä. Hän toimi pääasiassa Preussin kuninkaallisessa Preussissa kirkon kanonina, kuvernöörinä ja hallintovirkamiehenä, taloustieteilijänä, juristina, lääkärinä, astrologina ja sotilasjohtajana (johti puolustusta teutonista ritarikuntaa vastaan). Kaikkien velvollisuuksiensa keskellä hän piti tähtitiedettä harrastuksenaan. Hänen teoriaansa Auringosta maailmankaikkeuden keskipisteenä, joka vastusti perinteistä geosentristä teoriaa, jonka mukaan Maa oli maailmankaikkeuden keskipiste, pidetään yhtenä kaikkien aikojen tärkeimmistä löydöistä, ja se on modernin tähtitieteen ja itse modernin tieteen perustavanlaatuinen lähtökohta (se käynnisti tieteellisen vallankumouksen). Hänen teoriansa vaikutti moniin ihmiselämän osa-alueisiin ja avasi nuorille tähtitieteilijöille, tiedemiehille ja tutkijoille mahdollisuuden suhtautua skeptisesti vakiintuneisiin dogmeihin."</w:t>
      </w:r>
    </w:p>
    <w:p>
      <w:r>
        <w:rPr>
          <w:b/>
        </w:rPr>
        <w:t xml:space="preserve">Tulos</w:t>
      </w:r>
    </w:p>
    <w:p>
      <w:r>
        <w:t xml:space="preserve">Kuka on Nikolaus Kopernikus?</w:t>
      </w:r>
    </w:p>
    <w:p>
      <w:r>
        <w:rPr>
          <w:b/>
        </w:rPr>
        <w:t xml:space="preserve">Esimerkki 5.683</w:t>
      </w:r>
    </w:p>
    <w:p>
      <w:r>
        <w:t xml:space="preserve">Mene pieneen korkeakouluun pariksi vuodeksi työskentelemään harjoittelijana jossakin kaupassa.</w:t>
      </w:r>
    </w:p>
    <w:p>
      <w:r>
        <w:rPr>
          <w:b/>
        </w:rPr>
        <w:t xml:space="preserve">Tulos</w:t>
      </w:r>
    </w:p>
    <w:p>
      <w:r>
        <w:t xml:space="preserve">Miten saan töitä lääkemyynnistä?</w:t>
      </w:r>
    </w:p>
    <w:p>
      <w:r>
        <w:rPr>
          <w:b/>
        </w:rPr>
        <w:t xml:space="preserve">Esimerkki 5.684</w:t>
      </w:r>
    </w:p>
    <w:p>
      <w:r>
        <w:t xml:space="preserve">Edwin Starr taisi levyttää kappaleen nimeltä War. \nYhtye War levytti Eric Burdonin kanssa, ja myöhemmin se teki kappaleen nimeltä Low Rider.</w:t>
      </w:r>
    </w:p>
    <w:p>
      <w:r>
        <w:rPr>
          <w:b/>
        </w:rPr>
        <w:t xml:space="preserve">Tulos</w:t>
      </w:r>
    </w:p>
    <w:p>
      <w:r>
        <w:t xml:space="preserve">etsitään 1970-luvun ryhmää nimeltä War?</w:t>
      </w:r>
    </w:p>
    <w:p>
      <w:r>
        <w:rPr>
          <w:b/>
        </w:rPr>
        <w:t xml:space="preserve">Esimerkki 5.685</w:t>
      </w:r>
    </w:p>
    <w:p>
      <w:r>
        <w:t xml:space="preserve">Israel hyökkää Iraniin vain, jos se katsoo, että se on ainoa tapa estää hyökkäys. Voisin kuvitella Israelin pommittavan ajoneuvoa, jonka oli määrä toimittaa rikastettua uraania, jos he kokisivat, että tämän ajoneuvon pommittaminen viivästyttäisi Iranin ydinsuunnitelmia jollakin merkittävällä ajalla.\n\nHuomaa, että kun Israel aloitti hyökkäyksen Irakin ydinvoimalaan (jonka maailma tuolloin tuomitsi), he varmistivat, että he tekivät sen silloin, kun he tiesivät, että paikalla olisi mahdollisimman vähän uhreja.</w:t>
      </w:r>
    </w:p>
    <w:p>
      <w:r>
        <w:rPr>
          <w:b/>
        </w:rPr>
        <w:t xml:space="preserve">Tulos</w:t>
      </w:r>
    </w:p>
    <w:p>
      <w:r>
        <w:t xml:space="preserve">Mitkä ovat mahdollisuudet, että Israel aloittaa hyökkäyksen estääkseen Iranin ydinasepyrkimykset?</w:t>
      </w:r>
    </w:p>
    <w:p>
      <w:r>
        <w:rPr>
          <w:b/>
        </w:rPr>
        <w:t xml:space="preserve">Esimerkki 5.686</w:t>
      </w:r>
    </w:p>
    <w:p>
      <w:r>
        <w:t xml:space="preserve">Vastaus on 12 desimaalin tarkkuudella: 286,670329640069.</w:t>
      </w:r>
    </w:p>
    <w:p>
      <w:r>
        <w:rPr>
          <w:b/>
        </w:rPr>
        <w:t xml:space="preserve">Tulos</w:t>
      </w:r>
    </w:p>
    <w:p>
      <w:r>
        <w:t xml:space="preserve">Mikä on pi kertaa 365 jaettuna 16:n neliöjuurella?</w:t>
      </w:r>
    </w:p>
    <w:p>
      <w:r>
        <w:rPr>
          <w:b/>
        </w:rPr>
        <w:t xml:space="preserve">Esimerkki 5.687</w:t>
      </w:r>
    </w:p>
    <w:p>
      <w:r>
        <w:t xml:space="preserve">Seuraava wrestlemania</w:t>
      </w:r>
    </w:p>
    <w:p>
      <w:r>
        <w:rPr>
          <w:b/>
        </w:rPr>
        <w:t xml:space="preserve">Tulos</w:t>
      </w:r>
    </w:p>
    <w:p>
      <w:r>
        <w:t xml:space="preserve">Milloin WWE:n .......... hautausurakoitsija todella kuolee???</w:t>
      </w:r>
    </w:p>
    <w:p>
      <w:r>
        <w:rPr>
          <w:b/>
        </w:rPr>
        <w:t xml:space="preserve">Esimerkki 5.688</w:t>
      </w:r>
    </w:p>
    <w:p>
      <w:r>
        <w:t xml:space="preserve">Lähetä minulle 1000 dollaria, niin otan yhteyttä (vitsi vain).  Ei ole olemassa menestyksekkäitä nopeasti rikastuvia järjestelmiä. Se, mikä toimii yhdelle ihmiselle, ei toimi useimmille muille.  Paras ja menestyksekkäin tapa rikastua on onnistunut budjettisuunnitelma, realistiset ja harkitut tavoitteet, kova työ, monipuolistaminen ja uhraukset.  29-vuotiaana sinun pitäisi ensin oppia säästämään palkkashekkien välissä. Ota selvää, mihin käytät rahaa, ja tuhlaa sitä vähemmän.  Älä käytä luottoa lukuun ottamatta asuntolainaa ja varaudu säännölliseen huoltoon.  Kun pystyt säästämään, voit sijoittaa innovatiivisiin, minimaalisen riskin sijoituksiin, jotka kasvavat ajan myötä.  Nämä ovat ja tulevat aina olemaan ainoa varma tie vaurauteen.</w:t>
      </w:r>
    </w:p>
    <w:p>
      <w:r>
        <w:rPr>
          <w:b/>
        </w:rPr>
        <w:t xml:space="preserve">Tulos</w:t>
      </w:r>
    </w:p>
    <w:p>
      <w:r>
        <w:t xml:space="preserve">Miten voin rikastua nopeasti ja helposti?</w:t>
      </w:r>
    </w:p>
    <w:p>
      <w:r>
        <w:rPr>
          <w:b/>
        </w:rPr>
        <w:t xml:space="preserve">Esimerkki 5.689</w:t>
      </w:r>
    </w:p>
    <w:p>
      <w:r>
        <w:t xml:space="preserve">Kuulostaa siltä, että on aika aloittaa jo</w:t>
      </w:r>
    </w:p>
    <w:p>
      <w:r>
        <w:rPr>
          <w:b/>
        </w:rPr>
        <w:t xml:space="preserve">Tulos</w:t>
      </w:r>
    </w:p>
    <w:p>
      <w:r>
        <w:t xml:space="preserve">Olen ollut tyttöystäväni kanssa vuoden.  Kuinka kauan meidän pitäisi olla yhdessä ennen kuin puhumme avioliitosta?</w:t>
      </w:r>
    </w:p>
    <w:p>
      <w:r>
        <w:rPr>
          <w:b/>
        </w:rPr>
        <w:t xml:space="preserve">Esimerkki 5.690</w:t>
      </w:r>
    </w:p>
    <w:p>
      <w:r>
        <w:t xml:space="preserve">Satun olemaan samaa mieltä siitä, että evoluutio ei ehkä ole se tapa, jolla Jumala päätti luoda maailman. Täytyy olla älykäs suunnittelija - mitä enemmän opettelen tiedettä, sitä enemmän näen, että sen täytyy olla totta. Olen katsonut Dr. Dinosin videoita ja tiedemiehenä näen paljon hienoja asioita, mutta myös paljon puutteita - rakastin kuitenkin hänen työtään dinosaurusten parissa.\nAinut tieteellinen todiste evoluutiosta, joka todella jättää minut roikkumaan, on radioisotooppien hajoaminen (näen C14:n ympärillä, mutta miten on muiden kanssa)\nKuka tahansa, joka haluaa selittää keinon kiertää tämä... olisin kiinnostunut!</w:t>
      </w:r>
    </w:p>
    <w:p>
      <w:r>
        <w:rPr>
          <w:b/>
        </w:rPr>
        <w:t xml:space="preserve">Tulos</w:t>
      </w:r>
    </w:p>
    <w:p>
      <w:r>
        <w:t xml:space="preserve">Luuletko, että sinulla on tieteellisiä todisteita evoluutiosta? Tiedän jonkun, joka maksaa sinulle, jos sinulla on!?</w:t>
      </w:r>
    </w:p>
    <w:p>
      <w:r>
        <w:rPr>
          <w:b/>
        </w:rPr>
        <w:t xml:space="preserve">Esimerkki 5.691</w:t>
      </w:r>
    </w:p>
    <w:p>
      <w:r>
        <w:t xml:space="preserve">Paras vaihtoehto on soittaa lentoyhtiölle.  Eri lentoyhtiöillä on erilaiset käytännöt ja maksut lipusta riippuen.  On mahdollista, että hän voi käyttää lippua hyvityksenä tulevaa lentoa varten, mutta hän voi joutua maksamaan siirtomaksun.</w:t>
      </w:r>
    </w:p>
    <w:p>
      <w:r>
        <w:rPr>
          <w:b/>
        </w:rPr>
        <w:t xml:space="preserve">Tulos</w:t>
      </w:r>
    </w:p>
    <w:p>
      <w:r>
        <w:t xml:space="preserve">Poikani on varannut lennon 19.01.06, lento nro 4601, joka lähtee Ft.Myersista, Flacasta Chigagoon.</w:t>
      </w:r>
    </w:p>
    <w:p>
      <w:r>
        <w:rPr>
          <w:b/>
        </w:rPr>
        <w:t xml:space="preserve">Esimerkki 5.692</w:t>
      </w:r>
    </w:p>
    <w:p>
      <w:r>
        <w:t xml:space="preserve">Jos sinulla on erääntyneitä tilejä perintätoimistojen kanssa, paras vaihtoehto on yrittää sovitella velkaa heidän kanssaan osasta velkaasi.  Luottotietoilmoituksessasi näkyy, että tili on maksettu.  Jos sinulla on sairaalalaskuja, sinun on maksettava ne joka kuukausi, vaikka se olisi vain kymmenen dollaria.  Useimmat sairaalat ja lääkärin vastaanotot eivät lähetä tiliäsi perintään, jos maksat pieniä summia joka kuukausi.  Jos olet velkaa luottokorttiyhtiölle, se suostuu yleensä luopumaan korkokuluista tai viivästyneistä maksuista vastineeksi kertamaksusta, jolla tilisi maksetaan pois.  Jos haluat silti lainaa velkasi maksamiseen, sinun kannattaa harkita vakuudellista lainaa pankista tai luotto-osuuskunnasta.  Ne käyttävät taloa tai autoa vakuutena, kunnes maksat lainan takaisin.  Toinen vaihtoehtosi on, että luottokelpoinen ystäväsi tai sukulaisesi, jolla on hyvä luottokelpoisuus, allekirjoittaa lainan kanssasi.  Ainoa haittapuoli on se, että jos myöhästyt lainan maksuista tai lakkaat maksamasta lainaa, yhteisluoton allekirjoittaja kärsii luottokelpoisuudestaan samoin kuin sinunkin luottokelpoisuudestasi.</w:t>
      </w:r>
    </w:p>
    <w:p>
      <w:r>
        <w:rPr>
          <w:b/>
        </w:rPr>
        <w:t xml:space="preserve">Tulos</w:t>
      </w:r>
    </w:p>
    <w:p>
      <w:r>
        <w:t xml:space="preserve">jos luottotietoni ovat huonot, miten saan lainan, jotta pääsen oikeille raiteille ja voin maksaa kaikki velkani?</w:t>
      </w:r>
    </w:p>
    <w:p>
      <w:r>
        <w:rPr>
          <w:b/>
        </w:rPr>
        <w:t xml:space="preserve">Esimerkki 5.693</w:t>
      </w:r>
    </w:p>
    <w:p>
      <w:r>
        <w:t xml:space="preserve">Sinun tarvitsee lähettää julkaisu vain yhteen paikkaan, ja se leviää ympäri maapalloa. \nhttp://www.eworldwire.com/</w:t>
      </w:r>
    </w:p>
    <w:p>
      <w:r>
        <w:rPr>
          <w:b/>
        </w:rPr>
        <w:t xml:space="preserve">Tulos</w:t>
      </w:r>
    </w:p>
    <w:p>
      <w:r>
        <w:t xml:space="preserve">Verkossa oleva lehdistötiedote?</w:t>
      </w:r>
    </w:p>
    <w:p>
      <w:r>
        <w:rPr>
          <w:b/>
        </w:rPr>
        <w:t xml:space="preserve">Esimerkki 5.694</w:t>
      </w:r>
    </w:p>
    <w:p>
      <w:r>
        <w:t xml:space="preserve">Katso myös Majorgeeks. Tämä on yksi parhaista shareware/freeware-sivustoista verkossa, ja he ovat hiljattain lisänneet Mac-osion.\n\nhttp://mac.majorgeeks.com/.</w:t>
      </w:r>
    </w:p>
    <w:p>
      <w:r>
        <w:rPr>
          <w:b/>
        </w:rPr>
        <w:t xml:space="preserve">Tulos</w:t>
      </w:r>
    </w:p>
    <w:p>
      <w:r>
        <w:t xml:space="preserve">Tiedätkö mitään hyviä resursseja Mac-ohjelmistojen lataamiseen?</w:t>
      </w:r>
    </w:p>
    <w:p>
      <w:r>
        <w:rPr>
          <w:b/>
        </w:rPr>
        <w:t xml:space="preserve">Esimerkki 5.695</w:t>
      </w:r>
    </w:p>
    <w:p>
      <w:r>
        <w:t xml:space="preserve">Passion\n\nOlen saanut kysymyksen motivaatiosta treenata useita kertoja. Vähän aikaa sitten lähetin sähköpostia eräälle kaverille, joka yksinkertaisesti toivoi, että motivaatiokysymykseen voitaisiin vastata.\n\nLuulempa, että kaksi useimmin kysyttyä kysymystä, joita käsittelen aloittelijoiden kunto- ja kehonrakennusoppaassani, ovat:\n\n1) Miten saan motivaatiota?\n2) Kuinka pian voin odottaa näkeväni tuloksia?\n\n\nTutkimuksen jälkeen uskon, että motivaation perimmäinen avain on:\n\nKiihko\n\n\nKyllä, p-a-s-s-i-o-n\n\n\n Ilman palavaa halua onnistua, useimmat asiat jäävät saavuttamatta. Halu syntyy kiinnostuksesta, joka voi kasvaa intohimoksi.\n\nJos sinulla on intohimo johonkin, teet kaikkesi menestyäksesi. Ilman intohimoa olet vain osittain sitoutunut ja menestyt vain osittain.\n\n\nKatsokaa mitä tahansa suurta urheilutähteä tai viihdetaiteilijaa, heidän intohimonsa lajiaan kohtaan on ilmeinen. Se ajaa heitä menestymään ja motivoi heitä antamaan 100 prosenttia. Ilman intohimoa he olisivat vain keskivertoa.\n\nJos haluat menestyä kuntoilussa, siitä on tultava intohimo. Jos et siis ole kovin kiinnostunut kuntoilusta, suosittelen, että etsit muita aktiviteetteja, joista nautit. Kuntoon pääseminen ei onnistu keneltäkään ohimenevänä kiinnostuksen kohteena.\n\nMutta sinun on ymmärrettävä, että sinun on tiedettävä enemmän kuntoilusta yleensä, ennen kuin voit kehittää todellisen innostuksen sitä kohtaan. Omalla kohdallani kiinnostukseni alkoi todella kasvaa, kun opin yhä enemmän ja enemmän harjoittelusta, ravitsemuksesta ja lisäravinteista.\n\nJa ymmärrä, että sinun ei tarvitse olla pakkomielteinen treenaamisen suhteen. Voit menestyä hyvin tekemällä vain 45 minuuttia treeniä 3 kertaa viikossa. Sinun ei tarvitse asua kuntosalilla tai viettää jokaista sekuntia miettien treenaamista.</w:t>
      </w:r>
    </w:p>
    <w:p>
      <w:r>
        <w:rPr>
          <w:b/>
        </w:rPr>
        <w:t xml:space="preserve">Tulos</w:t>
      </w:r>
    </w:p>
    <w:p>
      <w:r>
        <w:t xml:space="preserve">Miten saan motivaation mennä kuntosalille?</w:t>
      </w:r>
    </w:p>
    <w:p>
      <w:r>
        <w:rPr>
          <w:b/>
        </w:rPr>
        <w:t xml:space="preserve">Esimerkki 5.696</w:t>
      </w:r>
    </w:p>
    <w:p>
      <w:r>
        <w:t xml:space="preserve">Gnostilaisuutta pidettiin pitkään kristinuskon turmeltumana, mutta nykyisin ajatellaan, että sen juuret ovat esikristilliset. On erittäin epätodennäköistä, vaikkakaan ei täysin todistettavissa, että Jeesus ei ollut gnostikko. Esseniläiset olivat juutalainen hajaantunut lahko, joka oli olemassa Jeesuksen elämän aikana. Jotkut uskovat, että Jeesus oli esseniläinen. Toiset uskovat, että hän vietti osan erämaa-ajastaan essiläisten kanssa. Toiset taas uskovat, ettei hän koskaan kohdannut esseitä. Useimmat, jotka vertailevat Jeesuksen kirjattuja ajatuksia ja essiläisten kirjattuja traktaatteja, uskovat, että ne ovat ristiriidassa keskenään. On hyvin epätodennäköistä, vaikkakaan ei täysin todistettavissa, että Jeesus olisi koskaan ollut esseniläinen.</w:t>
      </w:r>
    </w:p>
    <w:p>
      <w:r>
        <w:rPr>
          <w:b/>
        </w:rPr>
        <w:t xml:space="preserve">Tulos</w:t>
      </w:r>
    </w:p>
    <w:p>
      <w:r>
        <w:t xml:space="preserve">Eikö Jeesus ollut gnostilainen tai essiläinen?</w:t>
      </w:r>
    </w:p>
    <w:p>
      <w:r>
        <w:rPr>
          <w:b/>
        </w:rPr>
        <w:t xml:space="preserve">Esimerkki 5.697</w:t>
      </w:r>
    </w:p>
    <w:p>
      <w:r>
        <w:t xml:space="preserve">Keskilaaksoon syntyvää sumua kutsutaan säteilyyn liittyväksi sumuksi. Ensimmäisenä lähteenä mainitulla sivulla todetaan seuraavaa:\n\n "Ilmastollisesti tärkeitä olosuhteita säteilysumun kehittymiselle Central Valleyssa ovat viileät pintalämpötilat klo 16.00 LST, kosteuden saatavuus, joka näkyy klo 16.00 LST kastepistelämpötiloissa, pinnan viilenemissuuntaukset alkuillasta, keskisuhteellisen kosteuden nopeus 90 prosenttiin ja viileän, kuivan ilman läsnäolo yläilmoissa (700-500 hPa)."\n\nMene tälle sivulle:\nhttp://www.islandnet.com/~see/weather/almanac/arc2002/alm02sep.htm\nja etsi otsikko "Radiaton Sumu" noin 1/3 sivun alareunasta nähdäksesi erittäin hienon selityksen siitä, miten säteilysumu muodostuu.</w:t>
      </w:r>
    </w:p>
    <w:p>
      <w:r>
        <w:rPr>
          <w:b/>
        </w:rPr>
        <w:t xml:space="preserve">Tulos</w:t>
      </w:r>
    </w:p>
    <w:p>
      <w:r>
        <w:t xml:space="preserve">Miksi Keski-Kalifornian laaksossa on niin sumuista?</w:t>
      </w:r>
    </w:p>
    <w:p>
      <w:r>
        <w:rPr>
          <w:b/>
        </w:rPr>
        <w:t xml:space="preserve">Esimerkki 5.698</w:t>
      </w:r>
    </w:p>
    <w:p>
      <w:r>
        <w:t xml:space="preserve">Näkeekö kukaan, että huutokauppias pyysi "lahjoitusta", ei "KAUPPAA" tai "MAKSUA".</w:t>
      </w:r>
    </w:p>
    <w:p>
      <w:r>
        <w:rPr>
          <w:b/>
        </w:rPr>
        <w:t xml:space="preserve">Tulos</w:t>
      </w:r>
    </w:p>
    <w:p>
      <w:r>
        <w:t xml:space="preserve">onko kenelläkään ylimääräistä kiintolevyä, jonka hän olisi valmis lahjoittamaan minulle?</w:t>
      </w:r>
    </w:p>
    <w:p>
      <w:r>
        <w:rPr>
          <w:b/>
        </w:rPr>
        <w:t xml:space="preserve">Esimerkki 5.699</w:t>
      </w:r>
    </w:p>
    <w:p>
      <w:r>
        <w:t xml:space="preserve">Jos molemmilla osapuolilla on internet, MSN messengerissä on Voice Chat -toiminto, kuten monissa pikaviestiohjelmissa. Jos et pidä pikaviestipalveluista, kokeile Ventrilloa tai Teamspeakia.\n\nSkype on jo mainittu.\n\nVoit ostaa puhelinluureja tietokoneeseen, jos kuuloke/mikrofoni-kombo ei sovi.</w:t>
      </w:r>
    </w:p>
    <w:p>
      <w:r>
        <w:rPr>
          <w:b/>
        </w:rPr>
        <w:t xml:space="preserve">Tulos</w:t>
      </w:r>
    </w:p>
    <w:p>
      <w:r>
        <w:t xml:space="preserve">Miten voin soittaa ilmaisia - täysin ilmaisia - kansainvälisiä puheluita (USA:n ulkopuolisista maista ja maihin)?</w:t>
      </w:r>
    </w:p>
    <w:p>
      <w:r>
        <w:rPr>
          <w:b/>
        </w:rPr>
        <w:t xml:space="preserve">Esimerkki 5.700</w:t>
      </w:r>
    </w:p>
    <w:p>
      <w:r>
        <w:t xml:space="preserve">On varmasti monia teknisiä tilapäistyövoimatoimistoja, jotka palkkaavat kuvaamasi ammattitaidon omaavia työntekijöitä, erityisesti alueilla, joilla teknisiä työpaikkoja on runsaasti. Suosittelen, että teet alueellasi haun hakusanalla "tekniset tilapäistyövoimatoimistot" tai otat yhteyttä paikalliseen työnvälittäjään ja kysyt teknisistä tilapäistyövoimatoimistoista paikkakunnallasi.</w:t>
      </w:r>
    </w:p>
    <w:p>
      <w:r>
        <w:rPr>
          <w:b/>
        </w:rPr>
        <w:t xml:space="preserve">Tulos</w:t>
      </w:r>
    </w:p>
    <w:p>
      <w:r>
        <w:t xml:space="preserve">Onko olemassa teknisen tilapäistyön toimistoa?</w:t>
      </w:r>
    </w:p>
    <w:p>
      <w:r>
        <w:rPr>
          <w:b/>
        </w:rPr>
        <w:t xml:space="preserve">Esimerkki 5.701</w:t>
      </w:r>
    </w:p>
    <w:p>
      <w:r>
        <w:t xml:space="preserve">En ole koskaan saanut sellaista... näyttää siltä, että järjestelmä ei ole vielä täydellinen.</w:t>
      </w:r>
    </w:p>
    <w:p>
      <w:r>
        <w:rPr>
          <w:b/>
        </w:rPr>
        <w:t xml:space="preserve">Tulos</w:t>
      </w:r>
    </w:p>
    <w:p>
      <w:r>
        <w:t xml:space="preserve">Perfectnobody,saitko kiitoksen, kun saavutit tason 2?</w:t>
      </w:r>
    </w:p>
    <w:p>
      <w:r>
        <w:rPr>
          <w:b/>
        </w:rPr>
        <w:t xml:space="preserve">Esimerkki 5.702</w:t>
      </w:r>
    </w:p>
    <w:p>
      <w:r>
        <w:t xml:space="preserve">Se voi itse asiassa vahingoittaa FICO-pistemäärääsi.\n\nYksi osa pistemäärää on käytetyn luoton määrä suhteessa käytettävissä olevan luoton määrään. Katsotaanpa esimerkkiä:\n\n$200 käytettävissä olevaa luottoa yhteensä\n$175 käytettyä luottoa yhteensä\n Suhdeluku 0,875 (korkea)\n\n\n$5000 käytettävissä olevaa luottoa yhteensä\n$1000 käytettyä luottoa yhteensä\n Suhdeluku 0,2 (suhteellisen alhainen)\n\n\nAlhaisempi suhde 0,2 on ihanteellisempi. Luottoyhtiöt ovat havainneet, että mitä korkeampi suhdeluku henkilöllä on (hän saa luottoa ja maksimoi sen), sitä epätodennäköisempää on, että hän maksaa sen takaisin.\n\nJotkut myymäläluottokortit eivät tietenkään raportoi luottotoimistolle, ellei luottoa peritä. Ei siis ole väliä, mitä teet niille, kunhan et lopeta niiden maksamista.\n\nParasta on vain pitää ne tallessa. Voisit jopa harkita luottorajan nostamista (mutta älä käytä niitä maksimissaan). Luottoyhtiöille ei ole tärkeää, kuinka suuri luottoraja sinulla on, vaan se, kuinka paljon sitä käytät.\n\n\nTulee myös ottaa huomioon, että vaikka kortin peruuttaminen ei vaikuta kovin paljon luottotietoihisi, jos kauppa ilmoittaa luottotoimistolle, muut yritykset näkevät, että olet peruuttanut kortin. Muille yrityksille tämä tarkoittaa sitä, että jos he antavat sinulle luottoa, olet todennäköisesti vain peruuttanut sen. Se tarkoittaa, että sinusta voi olla enemmän vaivaa kuin olet sen arvoinen.\n\nToivottavasti tästä on apua.</w:t>
      </w:r>
    </w:p>
    <w:p>
      <w:r>
        <w:rPr>
          <w:b/>
        </w:rPr>
        <w:t xml:space="preserve">Tulos</w:t>
      </w:r>
    </w:p>
    <w:p>
      <w:r>
        <w:t xml:space="preserve">Auttaako vai haittaako kauppojen luottokorttien peruuttaminen luottotietojasi?</w:t>
      </w:r>
    </w:p>
    <w:p>
      <w:r>
        <w:rPr>
          <w:b/>
        </w:rPr>
        <w:t xml:space="preserve">Esimerkki 5.703</w:t>
      </w:r>
    </w:p>
    <w:p>
      <w:r>
        <w:t xml:space="preserve">Pisimmälle pääsin yliopistossa laskennassa.  Käytänkö edistynyttä laskentaa jokapäiväisessä elämässäni?  En. \n\nEi kuitenkaan ole kyse ajatuksesta käyttää sitä jokapäiväisessä elämässä, vaan ongelmanratkaisutaidoista, jotka tekevät sinusta älykkäämmän.  Se auttaa sinua osoittamaan, että ongelmia voi lähestyä monella tavalla, ja auttaa sinua valitsemaan parhaan tavan yrittää ratkaista ne.  Älä luovuta tällaisissa vaikeissa oppiaineissa koulussa.  Vaikka et ehkä käytä käsitteitä päivittäin, tulet käyttämään ongelmanratkaisutaitoja joka päivä loppuelämäsi ajan.</w:t>
      </w:r>
    </w:p>
    <w:p>
      <w:r>
        <w:rPr>
          <w:b/>
        </w:rPr>
        <w:t xml:space="preserve">Tulos</w:t>
      </w:r>
    </w:p>
    <w:p>
      <w:r>
        <w:t xml:space="preserve">Kuinka pitkälle pääsit matematiikassa? Algebrassa? Calulus 18? lol, Auttaako se sinua elämässäsi tänään? Vai oliko se arvotonta?</w:t>
      </w:r>
    </w:p>
    <w:p>
      <w:r>
        <w:rPr>
          <w:b/>
        </w:rPr>
        <w:t xml:space="preserve">Esimerkki 5.704</w:t>
      </w:r>
    </w:p>
    <w:p>
      <w:r>
        <w:t xml:space="preserve">Leipä, omenat, hyvin pienet kivet, siideri, hyvä kastike, kirsikat, muta, kirkot, lyijy ja ankka.\n:o)</w:t>
      </w:r>
    </w:p>
    <w:p>
      <w:r>
        <w:rPr>
          <w:b/>
        </w:rPr>
        <w:t xml:space="preserve">Tulos</w:t>
      </w:r>
    </w:p>
    <w:p>
      <w:r>
        <w:t xml:space="preserve">Mikä muu kelluu kuin puu (ala Monty Python)?</w:t>
      </w:r>
    </w:p>
    <w:p>
      <w:r>
        <w:rPr>
          <w:b/>
        </w:rPr>
        <w:t xml:space="preserve">Esimerkki 5.705</w:t>
      </w:r>
    </w:p>
    <w:p>
      <w:r>
        <w:t xml:space="preserve">Eikö ole normaalia sanoa olevansa uskonnollinen ihminen samalla kun aloittaa tarpeettoman sodan, joka maksaa miljardeja dollareita ja yli 2000 amerikkalaisen hengen? Ja minusta on normaalia suosia rikkaita ja antaa heille mukavia verohelpotuksia samalla, kun köyhien yhteisöjen koulutusohjelmien rahoitusta leikataan. Eikä ihmistä voi pitää mielenvikaisena vain siksi, että hän antaa automaattiaseiden kiellon olla voimassa, vai voiko? Tai miten olisi kansainvälisen sopimuksen vetäminen pois päästöjen vähentämiseksi? Sekään ei ole hullua. Hän ei ole hullu... vain yksinkertaisesti väärässä.</w:t>
      </w:r>
    </w:p>
    <w:p>
      <w:r>
        <w:rPr>
          <w:b/>
        </w:rPr>
        <w:t xml:space="preserve">Tulos</w:t>
      </w:r>
    </w:p>
    <w:p>
      <w:r>
        <w:t xml:space="preserve">Onko presidentti Bush hullu?</w:t>
      </w:r>
    </w:p>
    <w:p>
      <w:r>
        <w:rPr>
          <w:b/>
        </w:rPr>
        <w:t xml:space="preserve">Esimerkki 5.706</w:t>
      </w:r>
    </w:p>
    <w:p>
      <w:r>
        <w:t xml:space="preserve">Riippuu siitä, onko joku todellinen krikettifani sen klassisten ominaisuuksien vuoksi, joita mikään muu urheilu ei tarjoa. Ei, jos mieluummin katsoo tai pelaa nopeatempoista urheilua.</w:t>
      </w:r>
    </w:p>
    <w:p>
      <w:r>
        <w:rPr>
          <w:b/>
        </w:rPr>
        <w:t xml:space="preserve">Tulos</w:t>
      </w:r>
    </w:p>
    <w:p>
      <w:r>
        <w:t xml:space="preserve">Onko kriketti sen usean tunnin peliajan arvoinen ?</w:t>
      </w:r>
    </w:p>
    <w:p>
      <w:r>
        <w:rPr>
          <w:b/>
        </w:rPr>
        <w:t xml:space="preserve">Esimerkki 5.707</w:t>
      </w:r>
    </w:p>
    <w:p>
      <w:r>
        <w:t xml:space="preserve">SULJETTU MUTTA EI</w:t>
      </w:r>
    </w:p>
    <w:p>
      <w:r>
        <w:rPr>
          <w:b/>
        </w:rPr>
        <w:t xml:space="preserve">Tulos</w:t>
      </w:r>
    </w:p>
    <w:p>
      <w:r>
        <w:t xml:space="preserve">onko phil ivey paras?</w:t>
      </w:r>
    </w:p>
    <w:p>
      <w:r>
        <w:rPr>
          <w:b/>
        </w:rPr>
        <w:t xml:space="preserve">Esimerkki 5.708</w:t>
      </w:r>
    </w:p>
    <w:p>
      <w:r>
        <w:t xml:space="preserve">Kokeile yahoota, heillä on hakukone yahoo-käyttäjille. jos ei, yritä ottaa yhteyttä vanhoihin yhteisiin ystäviin.</w:t>
      </w:r>
    </w:p>
    <w:p>
      <w:r>
        <w:rPr>
          <w:b/>
        </w:rPr>
        <w:t xml:space="preserve">Tulos</w:t>
      </w:r>
    </w:p>
    <w:p>
      <w:r>
        <w:t xml:space="preserve">Miten voin löytää vanhan ystävän ilmaiseksi?</w:t>
      </w:r>
    </w:p>
    <w:p>
      <w:r>
        <w:rPr>
          <w:b/>
        </w:rPr>
        <w:t xml:space="preserve">Esimerkki 5.709</w:t>
      </w:r>
    </w:p>
    <w:p>
      <w:r>
        <w:t xml:space="preserve">Jos kertoisin sinulle... No, tiedät kyllä loput...</w:t>
      </w:r>
    </w:p>
    <w:p>
      <w:r>
        <w:rPr>
          <w:b/>
        </w:rPr>
        <w:t xml:space="preserve">Tulos</w:t>
      </w:r>
    </w:p>
    <w:p>
      <w:r>
        <w:t xml:space="preserve">voivatko ulkoavaruuden saltaliitit kertoa, mitä talossasi on?</w:t>
      </w:r>
    </w:p>
    <w:p>
      <w:r>
        <w:rPr>
          <w:b/>
        </w:rPr>
        <w:t xml:space="preserve">Esimerkki 5.710</w:t>
      </w:r>
    </w:p>
    <w:p>
      <w:r>
        <w:t xml:space="preserve">kyllä se vaikuttaa. kahvin on tieteellisesti todistettu nopeuttavan sydämen lyöntiä. mitä nopeammin sydän lyö, sitä enemmän verta pumpataan keuhkoihin. veri kuljettaa happea, ja happi auttaa astmaa.</w:t>
      </w:r>
    </w:p>
    <w:p>
      <w:r>
        <w:rPr>
          <w:b/>
        </w:rPr>
        <w:t xml:space="preserve">Tulos</w:t>
      </w:r>
    </w:p>
    <w:p>
      <w:r>
        <w:t xml:space="preserve">Auttaako kahvi todella astmaattiseen p/pz:hen?</w:t>
      </w:r>
    </w:p>
    <w:p>
      <w:r>
        <w:rPr>
          <w:b/>
        </w:rPr>
        <w:t xml:space="preserve">Esimerkki 5.711</w:t>
      </w:r>
    </w:p>
    <w:p>
      <w:r>
        <w:t xml:space="preserve">ei se ei ole valtio</w:t>
      </w:r>
    </w:p>
    <w:p>
      <w:r>
        <w:rPr>
          <w:b/>
        </w:rPr>
        <w:t xml:space="preserve">Tulos</w:t>
      </w:r>
    </w:p>
    <w:p>
      <w:r>
        <w:t xml:space="preserve">washington d c state vai ei?</w:t>
      </w:r>
    </w:p>
    <w:p>
      <w:r>
        <w:rPr>
          <w:b/>
        </w:rPr>
        <w:t xml:space="preserve">Esimerkki 5.712</w:t>
      </w:r>
    </w:p>
    <w:p>
      <w:r>
        <w:t xml:space="preserve">No Blogi on luettu. Ja podcastia kuunnellaan. Blogitiedostot ovat html-tiedostoja (tai php/asp/muulla web-kielellä luotuja HTML-tiedostoja). Podcast-tiedostot taas ovat mp3-tiedostoja, jotka voit ladata iPodiin tai muuhun mp3-soittimeen.</w:t>
      </w:r>
    </w:p>
    <w:p>
      <w:r>
        <w:rPr>
          <w:b/>
        </w:rPr>
        <w:t xml:space="preserve">Tulos</w:t>
      </w:r>
    </w:p>
    <w:p>
      <w:r>
        <w:t xml:space="preserve">Mitä eroa on blogin ja podcastin välillä?</w:t>
      </w:r>
    </w:p>
    <w:p>
      <w:r>
        <w:rPr>
          <w:b/>
        </w:rPr>
        <w:t xml:space="preserve">Esimerkki 5.713</w:t>
      </w:r>
    </w:p>
    <w:p>
      <w:r>
        <w:t xml:space="preserve">koska</w:t>
      </w:r>
    </w:p>
    <w:p>
      <w:r>
        <w:rPr>
          <w:b/>
        </w:rPr>
        <w:t xml:space="preserve">Tulos</w:t>
      </w:r>
    </w:p>
    <w:p>
      <w:r>
        <w:t xml:space="preserve">Miksi taivas on sininen????</w:t>
      </w:r>
    </w:p>
    <w:p>
      <w:r>
        <w:rPr>
          <w:b/>
        </w:rPr>
        <w:t xml:space="preserve">Esimerkki 5.714</w:t>
      </w:r>
    </w:p>
    <w:p>
      <w:r>
        <w:t xml:space="preserve">Sanoisin, että se on ehdottomasti rajapinnat, kilpailu pisteistä, "tasot" ja se, että joku voi vain sanoa, että olet oikeassa! Jokainen ihminen rakastaa kuulla "olit/olet oikeassa". Minusta on vain hauskaa nähdä, millaisia mielenkiintoisia, joskus opettavaisia ja joskus hyvin typeriä kysymyksiä ihmiset esittävät!</w:t>
      </w:r>
    </w:p>
    <w:p>
      <w:r>
        <w:rPr>
          <w:b/>
        </w:rPr>
        <w:t xml:space="preserve">Tulos</w:t>
      </w:r>
    </w:p>
    <w:p>
      <w:r>
        <w:t xml:space="preserve">Miksi luulet, että Yahoo! Answers on niin koukuttava?</w:t>
      </w:r>
    </w:p>
    <w:p>
      <w:r>
        <w:rPr>
          <w:b/>
        </w:rPr>
        <w:t xml:space="preserve">Esimerkki 5.715</w:t>
      </w:r>
    </w:p>
    <w:p>
      <w:r>
        <w:t xml:space="preserve">Hei, halusin vain äänestää tästä vanhasta kysymyksestä. \n\nJos et ole löytänyt etsimääsi vastausta, voit käyttää vapaasti jotakin seuraavista henkilökohtaisesta kokoelmastani löytyvistä linkeistä:\n\nhttp://www.dogpile.com\nhttp://www.itools.com/\nhttp://en.wikipedia.org/wiki/Main_Page\nhttp://www.dictionary.com\nhttp://www.thefreedictionary.com/\nhttp://www.medterms.com/script/main/hp.asp\nhttp://www.alexa.com\nhttp://www.searchtools.com/tools/tools.html\nhttp://www.infopeople.org/search/chart.html\nhttp://www.brbpub.com/pubrecsites.asp\nhttp://www.searchsystems.net/\nhttp://library.albany.edu/internet/choose.html\nhttp://www.archive.org/\nhttp://www.publicnoticeads.com/\nhttp://www.samspade.org\nhttp://www.free-ed.net/free-ed/ \nhttp://www.hplearningcenter.com \nhttp://www.petfinder.com/\nhttp://www.findlaw.com\nhttp://www.rxlist.com\nhttp://www.webmd.com\nhttp://www.truthorfiction.com\nhttp://www.salary.com\nhttp://www.songlyrics.com/\n\n\nMinun viestini tarkoituksena on vain rohkaista sinua valitsemaan "Paras vastaus" tai auttaa sinua löytämään vastaus. \n\nKiitos!</w:t>
      </w:r>
    </w:p>
    <w:p>
      <w:r>
        <w:rPr>
          <w:b/>
        </w:rPr>
        <w:t xml:space="preserve">Tulos</w:t>
      </w:r>
    </w:p>
    <w:p>
      <w:r>
        <w:t xml:space="preserve">Yritän saada selville amerikkalaisen hopeoidun kannuni iän....onko sivustolla ideoita?</w:t>
      </w:r>
    </w:p>
    <w:p>
      <w:r>
        <w:rPr>
          <w:b/>
        </w:rPr>
        <w:t xml:space="preserve">Esimerkki 5.716</w:t>
      </w:r>
    </w:p>
    <w:p>
      <w:r>
        <w:t xml:space="preserve">Siskollani oli välilevytyrä, ja hänen alaselkänsä leikattiin kahdesti. En ole varma, mikä välilevy, mutta hänellä on edelleen kipuja.  Ei paljon, mutta jatkuvasti, eikä hän voi tehdä asioita, jotka kiihdyttivät sitä kovin pitkään... kuten ajaa kuoppaista autoa, kävellä ostoskeskuksessa jne.</w:t>
      </w:r>
    </w:p>
    <w:p>
      <w:r>
        <w:rPr>
          <w:b/>
        </w:rPr>
        <w:t xml:space="preserve">Tulos</w:t>
      </w:r>
    </w:p>
    <w:p>
      <w:r>
        <w:t xml:space="preserve">ONKO KENELLÄKÄÄN OLLUT ALASELKÄLEIKKAUS 4 ENSIMMÄISEN VÄLILEVYN KOHDALLA? MIKÄ OLI LOPPUTULOS? KUINKA PALJON KIPUA TEILLÄ ON EDELLEEN?</w:t>
      </w:r>
    </w:p>
    <w:p>
      <w:r>
        <w:rPr>
          <w:b/>
        </w:rPr>
        <w:t xml:space="preserve">Esimerkki 5.717</w:t>
      </w:r>
    </w:p>
    <w:p>
      <w:r>
        <w:t xml:space="preserve">Kannattaa ottaa yhteyttä New Jersey Historical Societyyn, johon on linkki alla.</w:t>
      </w:r>
    </w:p>
    <w:p>
      <w:r>
        <w:rPr>
          <w:b/>
        </w:rPr>
        <w:t xml:space="preserve">Tulos</w:t>
      </w:r>
    </w:p>
    <w:p>
      <w:r>
        <w:t xml:space="preserve">Tarvitsen kartan New Jerseystä 1600- ja 1700-luvuilta, mukaan lukien joet ja kaupungit?</w:t>
      </w:r>
    </w:p>
    <w:p>
      <w:r>
        <w:rPr>
          <w:b/>
        </w:rPr>
        <w:t xml:space="preserve">Esimerkki 5.718</w:t>
      </w:r>
    </w:p>
    <w:p>
      <w:r>
        <w:t xml:space="preserve">Juominen paljon vettä vie tilaa vatsassa, joten vähemmän ruokaa mahtuu ...</w:t>
      </w:r>
    </w:p>
    <w:p>
      <w:r>
        <w:rPr>
          <w:b/>
        </w:rPr>
        <w:t xml:space="preserve">Tulos</w:t>
      </w:r>
    </w:p>
    <w:p>
      <w:r>
        <w:t xml:space="preserve">miten paljon vettä juominen auttaa laihduttajaa?</w:t>
      </w:r>
    </w:p>
    <w:p>
      <w:r>
        <w:rPr>
          <w:b/>
        </w:rPr>
        <w:t xml:space="preserve">Esimerkki 5.719</w:t>
      </w:r>
    </w:p>
    <w:p>
      <w:r>
        <w:t xml:space="preserve">hyvin rakas frnd\ni hav luetellut parhaat koulut kohteessa Dehradun....as mukaan järjestyksessä..\nCambrian Hall School, Dehradun\nJaswant Modern School Dehra Dun \nWelham Boys' School Dehradun Carman Residential &amp; Day School Dehra Dun \nCol. Brown School Dehra Dun \nNew Horizon International School Dehra Dun \nPestle Weed College Dehra Dun \nPine Hall School Dehra Dun \nSt. Joseph School Dehra Dun \nSt. Thomas School Dehra Dun \n\n\nToivottavasti tästä on apua sinulle..</w:t>
      </w:r>
    </w:p>
    <w:p>
      <w:r>
        <w:rPr>
          <w:b/>
        </w:rPr>
        <w:t xml:space="preserve">Tulos</w:t>
      </w:r>
    </w:p>
    <w:p>
      <w:r>
        <w:t xml:space="preserve">MIKÄ ON PARAS PÄIVÄKOULU DEHRADUNISSA, INTIASSA???</w:t>
      </w:r>
    </w:p>
    <w:p>
      <w:r>
        <w:rPr>
          <w:b/>
        </w:rPr>
        <w:t xml:space="preserve">Esimerkki 5.720</w:t>
      </w:r>
    </w:p>
    <w:p>
      <w:r>
        <w:t xml:space="preserve">pidin siitä!!</w:t>
      </w:r>
    </w:p>
    <w:p>
      <w:r>
        <w:rPr>
          <w:b/>
        </w:rPr>
        <w:t xml:space="preserve">Tulos</w:t>
      </w:r>
    </w:p>
    <w:p>
      <w:r>
        <w:t xml:space="preserve">kuka pitää elokuvasta "THE NOTEBOOK"?</w:t>
      </w:r>
    </w:p>
    <w:p>
      <w:r>
        <w:rPr>
          <w:b/>
        </w:rPr>
        <w:t xml:space="preserve">Esimerkki 5.721</w:t>
      </w:r>
    </w:p>
    <w:p>
      <w:r>
        <w:t xml:space="preserve">Kuulostaa siltä, että olet tekemisissä vakoiluohjelman kanssa. Lataa "Ad-Aware SE Personal" alla olevasta linkistä. Se on ilmainen, helppokäyttöinen ja poistaa kaikki vakoiluohjelmat. Minulle kävi niin, mutta enää ei käy.</w:t>
      </w:r>
    </w:p>
    <w:p>
      <w:r>
        <w:rPr>
          <w:b/>
        </w:rPr>
        <w:t xml:space="preserve">Tulos</w:t>
      </w:r>
    </w:p>
    <w:p>
      <w:r>
        <w:t xml:space="preserve">miten pääsen eroon www.coolsearch.com pitää tulla esiin jokaisessa skannauksessa, jonka olen tehnyt??</w:t>
      </w:r>
    </w:p>
    <w:p>
      <w:r>
        <w:rPr>
          <w:b/>
        </w:rPr>
        <w:t xml:space="preserve">Esimerkki 5.722</w:t>
      </w:r>
    </w:p>
    <w:p>
      <w:r>
        <w:t xml:space="preserve">Toki, olen nähnyt sen tapahtuvan lähes samanpainoisille miehelle ja tytölle. \n\n Hyvää joulua.</w:t>
      </w:r>
    </w:p>
    <w:p>
      <w:r>
        <w:rPr>
          <w:b/>
        </w:rPr>
        <w:t xml:space="preserve">Tulos</w:t>
      </w:r>
    </w:p>
    <w:p>
      <w:r>
        <w:t xml:space="preserve">Voittaako tyttö todella miehen kamppailulajeissa?</w:t>
      </w:r>
    </w:p>
    <w:p>
      <w:r>
        <w:rPr>
          <w:b/>
        </w:rPr>
        <w:t xml:space="preserve">Esimerkki 5.723</w:t>
      </w:r>
    </w:p>
    <w:p>
      <w:r>
        <w:t xml:space="preserve">Ei ole olemassa sellaista Internet-sivustoa kuin "escun.com" eikä sellaista yritystä kuin "Escrow United".</w:t>
      </w:r>
    </w:p>
    <w:p>
      <w:r>
        <w:rPr>
          <w:b/>
        </w:rPr>
        <w:t xml:space="preserve">Tulos</w:t>
      </w:r>
    </w:p>
    <w:p>
      <w:r>
        <w:t xml:space="preserve">Tietääkö kukaan escun.comista, Escrow Unitedista?</w:t>
      </w:r>
    </w:p>
    <w:p>
      <w:r>
        <w:rPr>
          <w:b/>
        </w:rPr>
        <w:t xml:space="preserve">Esimerkki 5.724</w:t>
      </w:r>
    </w:p>
    <w:p>
      <w:r>
        <w:t xml:space="preserve">Kokeile http://www.clickbank.com ja http://www.cj.com .\n\nKummatkin ovat johtavia kumppaniratkaisun tarjoajia.</w:t>
      </w:r>
    </w:p>
    <w:p>
      <w:r>
        <w:rPr>
          <w:b/>
        </w:rPr>
        <w:t xml:space="preserve">Tulos</w:t>
      </w:r>
    </w:p>
    <w:p>
      <w:r>
        <w:t xml:space="preserve">mikä on paras affiliate sivusto ja paras sähköposti mainonta maksaa sivusto.??</w:t>
      </w:r>
    </w:p>
    <w:p>
      <w:r>
        <w:rPr>
          <w:b/>
        </w:rPr>
        <w:t xml:space="preserve">Esimerkki 5.725</w:t>
      </w:r>
    </w:p>
    <w:p>
      <w:r>
        <w:t xml:space="preserve">Kyllä. Hän on uskomaton!  Olen totaalinen pihi, mutta maksoin 11 dollaria nähdäkseni Jesus Is Magic -elokuvan ensi-iltapäivänä.  En voi uskoa sanoja, jotka tulevat hänen suustaan täydellisellä ja kuolleen näköisellä esitystavalla. \n\nVoisitko nyt selittää, mitä ihmettä hän näkee Jimmy Kimmelissä?</w:t>
      </w:r>
    </w:p>
    <w:p>
      <w:r>
        <w:rPr>
          <w:b/>
        </w:rPr>
        <w:t xml:space="preserve">Tulos</w:t>
      </w:r>
    </w:p>
    <w:p>
      <w:r>
        <w:t xml:space="preserve">Onko kukaan muu täysin rakastunut Sara Silvermaniin?</w:t>
      </w:r>
    </w:p>
    <w:p>
      <w:r>
        <w:rPr>
          <w:b/>
        </w:rPr>
        <w:t xml:space="preserve">Esimerkki 5.726</w:t>
      </w:r>
    </w:p>
    <w:p>
      <w:r>
        <w:t xml:space="preserve">kyllä, mikroskooppisesti ne ovat</w:t>
      </w:r>
    </w:p>
    <w:p>
      <w:r>
        <w:rPr>
          <w:b/>
        </w:rPr>
        <w:t xml:space="preserve">Tulos</w:t>
      </w:r>
    </w:p>
    <w:p>
      <w:r>
        <w:t xml:space="preserve">ovatko kaikki lumihiutaleet todella erilaisia?</w:t>
      </w:r>
    </w:p>
    <w:p>
      <w:r>
        <w:rPr>
          <w:b/>
        </w:rPr>
        <w:t xml:space="preserve">Esimerkki 5.727</w:t>
      </w:r>
    </w:p>
    <w:p>
      <w:r>
        <w:t xml:space="preserve">Motivaatio on vaikea asia. Olen menettänyt juuri 150 kiloa. &amp; Yritän selittää ajatusprosesseja, jotka johtivat painonpudotukseen, toivoen auttaa sinua prosessissa :)\n\nMinulle, osa siitä oli seurausta naimisiin mieheni. Hän saattoi välittää siitä, miltä näytin, mutta jostain typerästä syystä minulle kehittyi yhtäkkiä turhamaisuuden tunne... en tiedä miksi. Ehkä siksi, että olen häntä vanhempi, en tiedä. Joka tapauksessa, tässä on varsinainen tarina.\n\nTäydellisen ja rehellisen totuuden sanoakseni, olin pukeutumassa eräänä päivänä ja minulla oli yksi niistä päivistä, jolloin et tuntenut oloasi mukavaksi omassa ihossasi; mikään ei halunnut istua oikein vartalollani, olin alun perin huonolla tuulella ja, no, minulla oli vain tapaus "paha paha olo". Kuljin koko päivän tässä tilassa ja päädyin kävelemään kaupan ohi... Victoria's Secretin, tarkalleen ottaen. Mieheni, pyhimys, joka jaksoi sietää minua sinä päivänä, kommentoi jotain ikkunassa. Hän mainitsi pitävänsä tuotteesta ja mietti, löytyisikö internetistä paikkaa, jossa sitä valmistettaisiin minun kokoisessani koossa. Se ei sinänsä saanut minua tuntemaan oloani huonoksi, koska hän hyväksyy kokoni tosiasiana ja ei ole koskaan ollut ilkeä sen suhteen. Mutta se vain iski minuun oudosti. Katsoin asua, ja vaikka tiesin, että voisimme luultavasti löytää sen jostain netistä, ajatus siitä, miltä saattaisin näyttää siinä, vaivasi minua todella paljon.\n\nSitä se sai aikaan... siitä alkoi koko prosessi. Kun tuona iltana tulimme kotiin, ajatukseni olivat kiertyneet siihen, että olin kyllästynyt siihen, että olin aina väsynyt, väsynyt siihen, että tunsin itseni aina huonoksi, väsynyt siihen, etten aina sovi niihin vaatteisiin, joita haluaisin käyttää. Olin kyllästynyt olemaan lihava, yksinkertaisesti ja yksinkertaisesti. Siitä huolimatta ei ollut helppoa tapaa hoitaa asiaa, ja koska olin ollut ylipainoinen koko elämäni ajan, tiesin, että pelkkä ruokavalio ei riittäisi minulle. Joten, näin hoidin asian... \n\nKun syön, syön MITÄ tahansa haluan... en vitsaile. Yritän toki pitää huolen siitä, mitä syön, mutta en myöskään moiti itseäni siitä. Jos haluan banana splitin, syön hiton hyvin banana splitin. Kun katsoin, mitä söin, milloin ja miten söin, tajusin, että söin jaksoittain kuukauden aikana, ja vaikka rakastan makeisia, luontainen taipumukseni ei ollut syödä niitä kovin usein. Suuri ongelma minulle oli leivät.\n\nJokatapauksessa, pidin vain huolen siitä, KUINKA PALJON söin, en niinkään siitä, mitä söin. Harjoittelin itseäni huomaamaan, milloin olin kylläinen, ja lopettamaan syömisen. Mitä tulee tähän temppuun, sinun on aina muistettava, että vatsasi vie noin kaksikymmentä minuuttia, ennen kuin se ilmoittaa aivoille, että se on täynnä. Söin siis hitaasti, pureskelin ruokaa kaksi kertaa pidempään kuin ennen, ja tunsin itseni kylläiseksi melko nopeasti. Kun sain sen hallintaan ja todella kuuntelin kehoani, annoin jatkuvasti lähes puolet ruoastani pois joka aterialla.\n\nMinulta kesti useita vuosia laihtua, ja viimeiset 50 kiloa ovat tuoneet mukanaan uuden uudelleenarvioinnin siitä, kuinka pieneksi vatsani on käynyt - olemme tuhlanneet aika paljon ruokaa viime kuukausina tuossa pienessä etsinnässä - mutta olen nyt päässyt siihen pisteeseen, että voin mennä Victoria's Secretiin ja ainakin kokeilla muutamia vaatteita :) En ole ihastunut siihen, mitä oikeasti haluan pukea, mutta hei, onnistumisia otetaan sieltä, mistä niitä saa.\n\nKun aloin laihduttaa, tärkein asia, joka piti minut liikkeellä, oli se, miten hyvin voin, sekä vaatteet. Tajusin, että vaikka en olekaan mikään tavallinen vaatehevonen, pidän pienestä leikistä, jossa siirrytään koosta toiseen. Olin kyynelissä ensimmäisenä päivänä &amp; pystyin ostamaan vaatteita hyllystä &amp; hiljattain, kun pystyin ostamaan pikkuhousut hyllystä eikä pakkauksista... OMG, luulin, että mieheni tulee hulluksi. Kesti yli neljä tuntia kokeilla alusvaatteita, kunnes olin tyytyväinen ulkonäköön ja istuvuuteen! Mutta tiedättekö mitä? Tunnen oloni paremmaksi vartalostani kuin koskaan ennen ja nautin suuresti siitä ilmeestä, jonka mieheni saa kasvoilleen nähdessään minut! Voin luvata, että se on motivaatiota...\n\nMinun ehdotukseni loppujen lopuksi...</w:t>
      </w:r>
    </w:p>
    <w:p>
      <w:r>
        <w:rPr>
          <w:b/>
        </w:rPr>
        <w:t xml:space="preserve">Tulos</w:t>
      </w:r>
    </w:p>
    <w:p>
      <w:r>
        <w:t xml:space="preserve">millaisia asioita ihmiset tekivät saada motivoitunut laihtua im ottaa vaikea aika?</w:t>
      </w:r>
    </w:p>
    <w:p>
      <w:r>
        <w:rPr>
          <w:b/>
        </w:rPr>
        <w:t xml:space="preserve">Esimerkki 5.728</w:t>
      </w:r>
    </w:p>
    <w:p>
      <w:r>
        <w:t xml:space="preserve">Jos sinulla on oma verkkotunnuksesi, sinun pitäisi pystyä käyttämään ohjauspaneelia, josta voit tarkistaa webmailin Horde- ja squirrelmail-ohjelmien kaltaisten ohjelmien avulla. \n\n\njos kyseessä on työtili, puhu työpaikkasi teknisen henkilökunnan kanssa selvittääksesi, miten voit käyttää tiliä selaimella. \n\n\nuseimmilla Internet-palveluntarjoajilla (earthlink, verizon) on myös webmail-ominaisuuksia. soita tekniseen tukeen tai käy yrityksen sivustolla selvittääksesi, miten.</w:t>
      </w:r>
    </w:p>
    <w:p>
      <w:r>
        <w:rPr>
          <w:b/>
        </w:rPr>
        <w:t xml:space="preserve">Tulos</w:t>
      </w:r>
    </w:p>
    <w:p>
      <w:r>
        <w:t xml:space="preserve">Millä online-sähköpostisivustoilla (yahoo, hotmail jne.) voit käyttää muita pop- ja imap-tilejä?</w:t>
      </w:r>
    </w:p>
    <w:p>
      <w:r>
        <w:rPr>
          <w:b/>
        </w:rPr>
        <w:t xml:space="preserve">Esimerkki 5.729</w:t>
      </w:r>
    </w:p>
    <w:p>
      <w:r>
        <w:t xml:space="preserve">sydän</w:t>
      </w:r>
    </w:p>
    <w:p>
      <w:r>
        <w:rPr>
          <w:b/>
        </w:rPr>
        <w:t xml:space="preserve">Tulos</w:t>
      </w:r>
    </w:p>
    <w:p>
      <w:r>
        <w:t xml:space="preserve">Jos pidät sitä liian tiukasti, se putoaa kädestäsi, jos pidät sitä liian löysästi, rikot sen. Mikä se on?</w:t>
      </w:r>
    </w:p>
    <w:p>
      <w:r>
        <w:rPr>
          <w:b/>
        </w:rPr>
        <w:t xml:space="preserve">Esimerkki 5.730</w:t>
      </w:r>
    </w:p>
    <w:p>
      <w:r>
        <w:t xml:space="preserve">Etsi itsellesi Japan Timesin julkaisema "Genki - Japanin alkeiskurssi".  Se on paras löytämäni johdatus kieleen.  Saatat löytää sellaisen paikallisesta kirjastostasi.  Jos ei, katso TheJapanShop.netistä tai Amazon.comista tai JList.comista.</w:t>
      </w:r>
    </w:p>
    <w:p>
      <w:r>
        <w:rPr>
          <w:b/>
        </w:rPr>
        <w:t xml:space="preserve">Tulos</w:t>
      </w:r>
    </w:p>
    <w:p>
      <w:r>
        <w:t xml:space="preserve">Haluan oppia japanin kielioppia. Joten kuka tahansa auttaa minua?</w:t>
      </w:r>
    </w:p>
    <w:p>
      <w:r>
        <w:rPr>
          <w:b/>
        </w:rPr>
        <w:t xml:space="preserve">Esimerkki 5.731</w:t>
      </w:r>
    </w:p>
    <w:p>
      <w:r>
        <w:t xml:space="preserve">En suosittele sitä.  Kieli ei ole konkreettinen asia, joten portugalin kieltä on todella vaikea oppia.\n\nJos kysyt portugalin kielen "oppimisesta", se ei ehkä ole niin vaikeaa kuin luulet.  Ensinnäkin se olisi helpompi oppia verrattuna arabian, kiinan tai slaavilaisten kielten oppimiseen, koska siinä käytetään LAtin aakkosia.  Toiseksi se on indoeuraasialaiseen kieliperheeseen kuuluva kieli, joten jos äidinkielesi on englanti, kieliopilliset yhtäläisyydet ja jopa monet sanat ovat samoja juuria (vertaa sitä vaikkapa altaalaisten kielten oppimiseen).  Lopuksi sanot, että perheessäsi on ihmisiä, jotka puhuvat portugalia, joten voit harjoitella sitä jokapäiväisessä elämässä. Lisäksi sinulla on luultavasti jo kiintymys kyseisen kielen ääntämiseen ja intonaatioon. \nUusi kielten oppiminen on hauskaa ja lopulta hyödyllistä, ja se on loistavaa aivojumppaa. Anna mennä!</w:t>
      </w:r>
    </w:p>
    <w:p>
      <w:r>
        <w:rPr>
          <w:b/>
        </w:rPr>
        <w:t xml:space="preserve">Tulos</w:t>
      </w:r>
    </w:p>
    <w:p>
      <w:r>
        <w:t xml:space="preserve">Onko portugali helppo kieli nojata?</w:t>
      </w:r>
    </w:p>
    <w:p>
      <w:r>
        <w:rPr>
          <w:b/>
        </w:rPr>
        <w:t xml:space="preserve">Esimerkki 5.732</w:t>
      </w:r>
    </w:p>
    <w:p>
      <w:r>
        <w:t xml:space="preserve">Sinua käytetään vain saaliin hankkimiseen, eikä sinusta koskaan tule hänelle mitään muuta. Kunpa se ei kuulostaisi niin karulta, mutta se on sinun totuutesi. Joko nautit "eduistasi" tai jatkat eteenpäin. Voit sanoa hänelle, että rakastat häntä, mutta veikkaan, että intuitiosi on jo kertonut sinulle vastauksen siihen ja siksi pelkäät. Oikeastaan uskon, että sinun pitäisi kertoa hänelle, saada se pois rinnastasi....ja silti jatkaa eteenpäin.</w:t>
      </w:r>
    </w:p>
    <w:p>
      <w:r>
        <w:rPr>
          <w:b/>
        </w:rPr>
        <w:t xml:space="preserve">Tulos</w:t>
      </w:r>
    </w:p>
    <w:p>
      <w:r>
        <w:t xml:space="preserve">Exäni ja minä "seurustelemme", mutta emme ole olleet virallisia 9 vuoteen. Miten kerron hänelle, että rakastan häntä yhä ja haluan enemmän?</w:t>
      </w:r>
    </w:p>
    <w:p>
      <w:r>
        <w:rPr>
          <w:b/>
        </w:rPr>
        <w:t xml:space="preserve">Esimerkki 5.733</w:t>
      </w:r>
    </w:p>
    <w:p>
      <w:r>
        <w:t xml:space="preserve">Vapaita vaihtoehtoja on rajoitetusti, mutta yksi hyvä on Barnes &amp; Noble Universityn kurssi, joka on linkitetty alla.  Voit myös kokeilla joitakin muita linkkejä, jotka olen liittänyt mukaan.</w:t>
      </w:r>
    </w:p>
    <w:p>
      <w:r>
        <w:rPr>
          <w:b/>
        </w:rPr>
        <w:t xml:space="preserve">Tulos</w:t>
      </w:r>
    </w:p>
    <w:p>
      <w:r>
        <w:t xml:space="preserve">Mikä on paras ilmainen verkkoinstituutti, joka opettaa minulle tietokonelaitteita ja -ohjelmistoja?</w:t>
      </w:r>
    </w:p>
    <w:p>
      <w:r>
        <w:rPr>
          <w:b/>
        </w:rPr>
        <w:t xml:space="preserve">Esimerkki 5.734</w:t>
      </w:r>
    </w:p>
    <w:p>
      <w:r>
        <w:t xml:space="preserve">Jos haluat, että he eivät enää käyttäydy kuin vieraat vaan kuin kämppikset, aloita kotitöiden jakaminen ja ruokalistojen luovuttaminen silloin tällöin..... "Hei, Susan, kun olen tänään töissä, voisitko sinä imuroida ja kastella kasvit?" tai (vitsikkääseen sävyyn) "Eikö sinun vuorosi tiskata?".  Avaa laskut heidän edessään ja valita ääneen, kuinka korkeiksi ne ovat nousseet.\nJos haluat talosi takaisin, ole ystävällinen mutta suorapuheinen... Istu alas heidän kanssaan ja sano: "Minusta on ollut ihanaa, kun olet ollut täällä, mutta pelkäänpä, ettet voi jäädä tänne enää kauemmaksi aikaa... Minulla on XXXXXXX-tapahtuma parin viikon päästä ja tarvitsen ennen sitä omaa aikaa, mutta tämä on ollut hauskaa!" \nTai valehtele ja kerro, että vuokranantajasi on muistuttanut sinua vuokrasopimuksesi ehdoista ja vuokraasi korotetaan, jos he jäävät tänne vielä viikoksi.\nOnnea matkaan!</w:t>
      </w:r>
    </w:p>
    <w:p>
      <w:r>
        <w:rPr>
          <w:b/>
        </w:rPr>
        <w:t xml:space="preserve">Tulos</w:t>
      </w:r>
    </w:p>
    <w:p>
      <w:r>
        <w:t xml:space="preserve">Miten saatte ihmiset lähtemään, kun he ovat jääneet liian myöhään?</w:t>
      </w:r>
    </w:p>
    <w:p>
      <w:r>
        <w:rPr>
          <w:b/>
        </w:rPr>
        <w:t xml:space="preserve">Esimerkki 5.735</w:t>
      </w:r>
    </w:p>
    <w:p>
      <w:r>
        <w:t xml:space="preserve">Kyllä. Se on osoitteessa www.myspace.com/mikewhitney</w:t>
      </w:r>
    </w:p>
    <w:p>
      <w:r>
        <w:rPr>
          <w:b/>
        </w:rPr>
        <w:t xml:space="preserve">Tulos</w:t>
      </w:r>
    </w:p>
    <w:p>
      <w:r>
        <w:t xml:space="preserve">ONKO 11. LUOKAN INTIALAISILLE TIEDEOPISKELIJOILLE SAATAVILLA VERKKOLOMAKKEITA ULKOMAILLA OPISKELUA VARTEN?</w:t>
      </w:r>
    </w:p>
    <w:p>
      <w:r>
        <w:rPr>
          <w:b/>
        </w:rPr>
        <w:t xml:space="preserve">Esimerkki 5.736</w:t>
      </w:r>
    </w:p>
    <w:p>
      <w:r>
        <w:t xml:space="preserve">Kahvikauppa...\nhttp://www.brewbar.com/ethiopia.htm\nWeblogi...\nhttp://madeinethiopia.net/saveethiopia/\nUutiset...\nhttp://www.journalismnet.com/africa/ethiopia.htm</w:t>
      </w:r>
    </w:p>
    <w:p>
      <w:r>
        <w:rPr>
          <w:b/>
        </w:rPr>
        <w:t xml:space="preserve">Tulos</w:t>
      </w:r>
    </w:p>
    <w:p>
      <w:r>
        <w:t xml:space="preserve">Etiopian tuontikaupasta?</w:t>
      </w:r>
    </w:p>
    <w:p>
      <w:r>
        <w:rPr>
          <w:b/>
        </w:rPr>
        <w:t xml:space="preserve">Esimerkki 5.737</w:t>
      </w:r>
    </w:p>
    <w:p>
      <w:r>
        <w:t xml:space="preserve">Saanko ohjata teidät osoitteeseen http://www.lung.ca/diseases/emphysema.html . Kertokaa hänelle, että toivon hänen vointinsa paranevan.</w:t>
      </w:r>
    </w:p>
    <w:p>
      <w:r>
        <w:rPr>
          <w:b/>
        </w:rPr>
        <w:t xml:space="preserve">Tulos</w:t>
      </w:r>
    </w:p>
    <w:p>
      <w:r>
        <w:t xml:space="preserve">Mikä on emphezma ja mitä ongelmia siihen liittyy?</w:t>
      </w:r>
    </w:p>
    <w:p>
      <w:r>
        <w:rPr>
          <w:b/>
        </w:rPr>
        <w:t xml:space="preserve">Esimerkki 5.738</w:t>
      </w:r>
    </w:p>
    <w:p>
      <w:r>
        <w:t xml:space="preserve">Kyllä, syytteeseen asettaminen tarkoittaa vain sitä, että he aikovat äänestää siitä, että sinut erotetaan virastasi.  Hänet asetettiin syytteeseen, mutta sitten kongressi äänesti hänen pitämisensä puolesta. se on yksinkertainen versio.</w:t>
      </w:r>
    </w:p>
    <w:p>
      <w:r>
        <w:rPr>
          <w:b/>
        </w:rPr>
        <w:t xml:space="preserve">Tulos</w:t>
      </w:r>
    </w:p>
    <w:p>
      <w:r>
        <w:t xml:space="preserve">Eikö Bill Clintonia asetettu syytteeseen?</w:t>
      </w:r>
    </w:p>
    <w:p>
      <w:r>
        <w:rPr>
          <w:b/>
        </w:rPr>
        <w:t xml:space="preserve">Esimerkki 5.739</w:t>
      </w:r>
    </w:p>
    <w:p>
      <w:r>
        <w:t xml:space="preserve">ellei halkeilu ole kivuliasta, polvien "halkeilu" ei ole epätavallista tai vaarallista.\n\nLonksut ovat erinomaisia polvinivelen ympärillä olevien lihasten vahvistamiseen. Varmista, ettet nojaa polven yli, että polvi on loikan aikana aivan jalkaterän yläpuolella ja että liikkeet ovat suorat ja pystysuorat.\n\nÄlä tee polviniveleen kohdistuvia lihaskuntoharjoitteita, jos sinulla on ongelmia polven kanssa. \n\nelipyörät ovat hyviä juoksemiseen, kun polvi ja nilkka rasittuvat mahdollisimman vähän. \n\nVoit myös hankkia suuria kuminauhoja... seiso niissä ja astu ulos sivulle vetämällä nauhoista ja sitten takaisin sisään. Älä vedä kovempaa kuin on mukavaa, tämä auttaa lisäämään polven stabiloitumista.\n\nMakaamalla selälläsi voit vetää polven rintaasi vasten ja sitten ojentaa sitä, lukita polvi pitämällä jalkaa juuri maanpinnan yläpuolella..toistamalla, tämä auttaa myös vahvistamaan polven ympärillä olevia lihaksia, kun painoa on vain vähän.\n\nAina on hyvä puhua lääkärin tai fysioterapeutin kanssa, jos sinulla on huolia.</w:t>
      </w:r>
    </w:p>
    <w:p>
      <w:r>
        <w:rPr>
          <w:b/>
        </w:rPr>
        <w:t xml:space="preserve">Tulos</w:t>
      </w:r>
    </w:p>
    <w:p>
      <w:r>
        <w:t xml:space="preserve">Tietääkö kukaan hyvää jalkaharjoitusta (minulla on huonot polvet...)?</w:t>
      </w:r>
    </w:p>
    <w:p>
      <w:r>
        <w:rPr>
          <w:b/>
        </w:rPr>
        <w:t xml:space="preserve">Esimerkki 5.740</w:t>
      </w:r>
    </w:p>
    <w:p>
      <w:r>
        <w:t xml:space="preserve">Klikkaa tietokoneessa "A" hiiren kakkospainikkeella xyz-kansiota - Ominaisuudet - Jakaminen - Jaa tämä kansio - Jaa tämä kansio - Jaa nimi: anna mikä tahansa nimi ja laita loppuun $, esim. xyz$ - OK). Pyydä nyt C-tietokoneen omistajaa käyttämään jaettua kansiota seuraavasti:\n\nStart - Run - &amp;#92;&amp;#92;computerC&amp;#92;xyz$ - OK\n\n\nTässä computerC tarkoittaa C-tietokoneen verkkotietokoneen nimeä.\n\nOnnea :)</w:t>
      </w:r>
    </w:p>
    <w:p>
      <w:r>
        <w:rPr>
          <w:b/>
        </w:rPr>
        <w:t xml:space="preserve">Tulos</w:t>
      </w:r>
    </w:p>
    <w:p>
      <w:r>
        <w:t xml:space="preserve">Miten voin jakaa tiedostoni tietyn tietokoneen kanssa?</w:t>
      </w:r>
    </w:p>
    <w:p>
      <w:r>
        <w:rPr>
          <w:b/>
        </w:rPr>
        <w:t xml:space="preserve">Esimerkki 5.741</w:t>
      </w:r>
    </w:p>
    <w:p>
      <w:r>
        <w:t xml:space="preserve">Se riippuu.  He VOIVAT ottaa mallia viimeaikaisista jutuista, joissa oli kaksi Psylockia.  X-menin 20-luvun alkupuolen numeroissa oli suuri kohu siitä, kuinka Revanche palasi, pohjimmiltaan kopioitu (vaikka hän sanoi olevansa alkuperäinen!) Psylocke, jolla oli samat voimat jne. mutta vanhan koulun ulkoasu, joka hänellä oli kauan sitten Uncannyn vanhemmissa numeroissa.  Hänellä oli kuitenkin ilkeä piirre... \n\nPidän täysin mahdollisena (koska kaksi edellistä elokuvaa olivat hahmojen osalta uskollisia kirjalle), että Psylocke aloittaisi pahana ja tulisi kuitenkin Xavierin puolelle.  Vähän niin kuin Nightcrawler oli toisessa elokuvassa...?</w:t>
      </w:r>
    </w:p>
    <w:p>
      <w:r>
        <w:rPr>
          <w:b/>
        </w:rPr>
        <w:t xml:space="preserve">Tulos</w:t>
      </w:r>
    </w:p>
    <w:p>
      <w:r>
        <w:t xml:space="preserve">Onko Psylocke X-Menin roisto??</w:t>
      </w:r>
    </w:p>
    <w:p>
      <w:r>
        <w:rPr>
          <w:b/>
        </w:rPr>
        <w:t xml:space="preserve">Esimerkki 5.742</w:t>
      </w:r>
    </w:p>
    <w:p>
      <w:r>
        <w:t xml:space="preserve">Sinulla on ilmeisesti jalkafetissi.... Täällä ei ole paras paikka etsiä jotakuta tyydyttämään sitä. \n\nVastauksena kysymyksiisi:\nTykkäänkö käyttää korkokenkiä? Kyllä\nMinkä kokoisia kenkiä käytät? 8 1/2 (US)\nMinkä ikäinen olen? 21\nMatalat vai korkeat korot? Riippuu siitä, millä tuulella olen ja mitä minulla on päälläni\nAvainen vai suljettu? Riippuu vuodenajasta (ja siitä, tarvitsenko pedikyyrin)\nLempiväri? Musta</w:t>
      </w:r>
    </w:p>
    <w:p>
      <w:r>
        <w:rPr>
          <w:b/>
        </w:rPr>
        <w:t xml:space="preserve">Tulos</w:t>
      </w:r>
    </w:p>
    <w:p>
      <w:r>
        <w:t xml:space="preserve">hyvät naiset,pidättekö korkeista korkokengistä?? minkä kokoiset kengät teillä on??kuinka vanha olette?? pidättekö matalista vai korkeista koroista???</w:t>
      </w:r>
    </w:p>
    <w:p>
      <w:r>
        <w:rPr>
          <w:b/>
        </w:rPr>
        <w:t xml:space="preserve">Esimerkki 5.743</w:t>
      </w:r>
    </w:p>
    <w:p>
      <w:r>
        <w:t xml:space="preserve">Jos puhut Yahoo Answersista, se johtuu siitä, että se voi aiheuttaa riippuvuutta!  Vastasiko tämä kysymykseesi?!?!?\nYahoo ja internet ovat kumminkin "hyvin riippuvuutta aiheuttavia"!</w:t>
      </w:r>
    </w:p>
    <w:p>
      <w:r>
        <w:rPr>
          <w:b/>
        </w:rPr>
        <w:t xml:space="preserve">Tulos</w:t>
      </w:r>
    </w:p>
    <w:p>
      <w:r>
        <w:t xml:space="preserve">miksi yahoo on niin siisti ha voi abyone awnser että!!!!!!!?</w:t>
      </w:r>
    </w:p>
    <w:p>
      <w:r>
        <w:rPr>
          <w:b/>
        </w:rPr>
        <w:t xml:space="preserve">Esimerkki 5.744</w:t>
      </w:r>
    </w:p>
    <w:p>
      <w:r>
        <w:t xml:space="preserve">Joululoma Chevy Chasen kanssa se on todella hauska.</w:t>
      </w:r>
    </w:p>
    <w:p>
      <w:r>
        <w:rPr>
          <w:b/>
        </w:rPr>
        <w:t xml:space="preserve">Tulos</w:t>
      </w:r>
    </w:p>
    <w:p>
      <w:r>
        <w:t xml:space="preserve">Mitkä ovat hyviä elokuvia appivanhemmista ja lomista?</w:t>
      </w:r>
    </w:p>
    <w:p>
      <w:r>
        <w:rPr>
          <w:b/>
        </w:rPr>
        <w:t xml:space="preserve">Esimerkki 5.745</w:t>
      </w:r>
    </w:p>
    <w:p>
      <w:r>
        <w:t xml:space="preserve">Kyllä, siltä vaikuttaa, kunhan tämä kysymys on Jehovan todistajien käsityksen mukainen. \n\nRussell näyttää kuuluneen Matteus 24:45:ssä mainittuun 'uskollisen ja harkitsevan palvelijan' luokkaan; Russell kirjoitti vuosikymmeniä paljon todistajien hengellisestä 'ruuasta oikeaan aikaan'. Koska Jehovan todistajat ymmärtävät tuon 'uskollisen orjan' luokan edustavan kaikkia voideltuja kristittyjä maan päällä ryhmänä, Russellin on täytynyt olla voideltu ja siten taivaaseen ylösnousseiden 144 000:n joukossa.</w:t>
      </w:r>
    </w:p>
    <w:p>
      <w:r>
        <w:rPr>
          <w:b/>
        </w:rPr>
        <w:t xml:space="preserve">Tulos</w:t>
      </w:r>
    </w:p>
    <w:p>
      <w:r>
        <w:t xml:space="preserve">Onko Charles Taze Russell yksi niistä 144 000:sta taivaassa? vain uteliaisuudesta?</w:t>
      </w:r>
    </w:p>
    <w:p>
      <w:r>
        <w:rPr>
          <w:b/>
        </w:rPr>
        <w:t xml:space="preserve">Esimerkki 5.746</w:t>
      </w:r>
    </w:p>
    <w:p>
      <w:r>
        <w:t xml:space="preserve">Tarpeeksi pitkä päästäksesi reiän päähän</w:t>
      </w:r>
    </w:p>
    <w:p>
      <w:r>
        <w:rPr>
          <w:b/>
        </w:rPr>
        <w:t xml:space="preserve">Tulos</w:t>
      </w:r>
    </w:p>
    <w:p>
      <w:r>
        <w:t xml:space="preserve">Kuinka pitkä on narunpätkä?</w:t>
      </w:r>
    </w:p>
    <w:p>
      <w:r>
        <w:rPr>
          <w:b/>
        </w:rPr>
        <w:t xml:space="preserve">Esimerkki 5.747</w:t>
      </w:r>
    </w:p>
    <w:p>
      <w:r>
        <w:t xml:space="preserve">Me yhdistyimme.</w:t>
      </w:r>
    </w:p>
    <w:p>
      <w:r>
        <w:rPr>
          <w:b/>
        </w:rPr>
        <w:t xml:space="preserve">Tulos</w:t>
      </w:r>
    </w:p>
    <w:p>
      <w:r>
        <w:t xml:space="preserve">Jos kaksi toisiinsa kytkettyä ihmisaivoa toimisi kunnolla, olisiko kyseessä kaksoispersoonallisuus vai sulautuisivatko ne yhteen?</w:t>
      </w:r>
    </w:p>
    <w:p>
      <w:r>
        <w:rPr>
          <w:b/>
        </w:rPr>
        <w:t xml:space="preserve">Esimerkki 5.748</w:t>
      </w:r>
    </w:p>
    <w:p>
      <w:r>
        <w:t xml:space="preserve">He päättävät olla julkistamatta yksityisasioita.  Laillistamalla "ryhmärakkauden" he antavat kansalaisille enemmän oikeuksia.  Teillä on oikeus tehdä yksityisessä kerhossanne ja kotonanne asioita, joista te aikuiset suostumuksellisina aikuisina olette sopineet.  Kanadan hallitus on päättänyt pysyä erossa kansalaistensa makuuhuoneista ja yksityiselämästä.</w:t>
      </w:r>
    </w:p>
    <w:p>
      <w:r>
        <w:rPr>
          <w:b/>
        </w:rPr>
        <w:t xml:space="preserve">Tulos</w:t>
      </w:r>
    </w:p>
    <w:p>
      <w:r>
        <w:t xml:space="preserve">Mitä mieltä olet Kanadan "okei" -ryhmän "rakkaudesta"?</w:t>
      </w:r>
    </w:p>
    <w:p>
      <w:r>
        <w:rPr>
          <w:b/>
        </w:rPr>
        <w:t xml:space="preserve">Esimerkki 5.749</w:t>
      </w:r>
    </w:p>
    <w:p>
      <w:r>
        <w:t xml:space="preserve">Lausu se joko ("KYE per") tai ("KOW per").</w:t>
      </w:r>
    </w:p>
    <w:p>
      <w:r>
        <w:rPr>
          <w:b/>
        </w:rPr>
        <w:t xml:space="preserve">Tulos</w:t>
      </w:r>
    </w:p>
    <w:p>
      <w:r>
        <w:t xml:space="preserve">Miten lausutaan tähtitieteilijä Kuiperin nimi ?</w:t>
      </w:r>
    </w:p>
    <w:p>
      <w:r>
        <w:rPr>
          <w:b/>
        </w:rPr>
        <w:t xml:space="preserve">Esimerkki 5.750</w:t>
      </w:r>
    </w:p>
    <w:p>
      <w:r>
        <w:t xml:space="preserve">Staattisen IP:n voi kiertää käyttämällä dynaamista DNS-palveluntarjoajaa, kuten No-IP:tä.  Asennat tietokoneeseesi pienen ohjelman, joka päivittää ip-osoitteesi aina, kun se muuttuu.  Sitten voit käyttää ip-osoitettasi dynaamisen DNS:n avulla.  Luulen, että jotkut palveluntarjoajat voivat tarjota oman verkkotunnuksen käyttöä, mutta saatat olla kiinnostunut tutustumaan edullisiin hosting-palveluntarjoajiin.</w:t>
      </w:r>
    </w:p>
    <w:p>
      <w:r>
        <w:rPr>
          <w:b/>
        </w:rPr>
        <w:t xml:space="preserve">Tulos</w:t>
      </w:r>
    </w:p>
    <w:p>
      <w:r>
        <w:t xml:space="preserve">Miten saan staattisen IP-osoitteen, kun palveluntarjoajani antaa minulle dynaamisen osoitteen? Jotta voisin isännöidä omaa verkkosivustoani.?</w:t>
      </w:r>
    </w:p>
    <w:p>
      <w:r>
        <w:rPr>
          <w:b/>
        </w:rPr>
        <w:t xml:space="preserve">Esimerkki 5.751</w:t>
      </w:r>
    </w:p>
    <w:p>
      <w:r>
        <w:t xml:space="preserve">Ymmärtääkseni kappale on julkinen, ei sen esitys.  Mahdolliset tekijänoikeudet koskisivat vain esitystäsi.  Itse kappale pysyisi julkisena.</w:t>
      </w:r>
    </w:p>
    <w:p>
      <w:r>
        <w:rPr>
          <w:b/>
        </w:rPr>
        <w:t xml:space="preserve">Tulos</w:t>
      </w:r>
    </w:p>
    <w:p>
      <w:r>
        <w:t xml:space="preserve">Kun laulu on yleisessä käytössä, tarkoittaako se, että kaikki sen uudelleenfilmatisoinnit ovat myös yleisessä käytössä?</w:t>
      </w:r>
    </w:p>
    <w:p>
      <w:r>
        <w:rPr>
          <w:b/>
        </w:rPr>
        <w:t xml:space="preserve">Esimerkki 5.752</w:t>
      </w:r>
    </w:p>
    <w:p>
      <w:r>
        <w:t xml:space="preserve">Tarkista ensin, että tietokoneesi täyttää Firefoxin vaatimukset (jos olet ostanut sen viime vuosina, sen pitäisi olla kunnossa). Sitten päivittäisin Firefoxin uusimpaan versioon (1.5). Jos tämäkään ei onnistu, poista asennus kokonaan ja asenna se uudelleen. Tarkista muut ohjelmasi ja katso, onko yhteensopivuusongelmia.</w:t>
      </w:r>
    </w:p>
    <w:p>
      <w:r>
        <w:rPr>
          <w:b/>
        </w:rPr>
        <w:t xml:space="preserve">Tulos</w:t>
      </w:r>
    </w:p>
    <w:p>
      <w:r>
        <w:t xml:space="preserve">Firefox-selain aiheuttaa CPU-käytöni nousun 100 prosenttiin ja pysyy siinä. Selaimeen ei ole asennettu mitään "lisäosia".</w:t>
      </w:r>
    </w:p>
    <w:p>
      <w:r>
        <w:rPr>
          <w:b/>
        </w:rPr>
        <w:t xml:space="preserve">Esimerkki 5.753</w:t>
      </w:r>
    </w:p>
    <w:p>
      <w:r>
        <w:t xml:space="preserve">Sivusto on saksaksi, mutta jos klikkaat "Vince Carter Olypische Spiele 2000", pääset suoraan sivustolle :)</w:t>
      </w:r>
    </w:p>
    <w:p>
      <w:r>
        <w:rPr>
          <w:b/>
        </w:rPr>
        <w:t xml:space="preserve">Tulos</w:t>
      </w:r>
    </w:p>
    <w:p>
      <w:r>
        <w:t xml:space="preserve">Yritätkö löytää videon Vince Carterin donkista vuoden 2000 olympialaisissa?</w:t>
      </w:r>
    </w:p>
    <w:p>
      <w:r>
        <w:rPr>
          <w:b/>
        </w:rPr>
        <w:t xml:space="preserve">Esimerkki 5.754</w:t>
      </w:r>
    </w:p>
    <w:p>
      <w:r>
        <w:t xml:space="preserve">Ei ongelmia, jos et ole Shivani Pathankotista, Silti me punjabit voimme auttaa toisiamme saamaan tietoa ja saamaan pisteitä...\nTry\nhttp://databases.about.com/od/sql/l/aacuberollup.htm</w:t>
      </w:r>
    </w:p>
    <w:p>
      <w:r>
        <w:rPr>
          <w:b/>
        </w:rPr>
        <w:t xml:space="preserve">Tulos</w:t>
      </w:r>
    </w:p>
    <w:p>
      <w:r>
        <w:t xml:space="preserve">plz ehdottaa minulle mitään hyvää sivustoa, joka liittyy Oracleen?</w:t>
      </w:r>
    </w:p>
    <w:p>
      <w:r>
        <w:rPr>
          <w:b/>
        </w:rPr>
        <w:t xml:space="preserve">Esimerkki 5.755</w:t>
      </w:r>
    </w:p>
    <w:p>
      <w:r>
        <w:t xml:space="preserve">1 A joki\n2 tonnia</w:t>
      </w:r>
    </w:p>
    <w:p>
      <w:r>
        <w:rPr>
          <w:b/>
        </w:rPr>
        <w:t xml:space="preserve">Tulos</w:t>
      </w:r>
    </w:p>
    <w:p>
      <w:r>
        <w:t xml:space="preserve">Vielä 2 arvoitusta?</w:t>
      </w:r>
    </w:p>
    <w:p>
      <w:r>
        <w:rPr>
          <w:b/>
        </w:rPr>
        <w:t xml:space="preserve">Esimerkki 5.756</w:t>
      </w:r>
    </w:p>
    <w:p>
      <w:r>
        <w:t xml:space="preserve">Pyydän, Jumala, jos olet todella olemassa, ei, hän ei tee sitä.</w:t>
      </w:r>
    </w:p>
    <w:p>
      <w:r>
        <w:rPr>
          <w:b/>
        </w:rPr>
        <w:t xml:space="preserve">Tulos</w:t>
      </w:r>
    </w:p>
    <w:p>
      <w:r>
        <w:t xml:space="preserve">Aikooko Jeb Bush pyrkiä presidentiksi vuonna 2012?</w:t>
      </w:r>
    </w:p>
    <w:p>
      <w:r>
        <w:rPr>
          <w:b/>
        </w:rPr>
        <w:t xml:space="preserve">Esimerkki 5.757</w:t>
      </w:r>
    </w:p>
    <w:p>
      <w:r>
        <w:t xml:space="preserve">Suosittelen odottamaan 14. joulukuuta asti. Se on vain muutama päivä. Työskentelen valtionyliopistossa, ja rehellisesti sanottuna juuri nyt puolet henkilökunnastamme on jo joululomalla - jos lähetät hakemuksen nyt, saat vastauksen todennäköisesti vasta tammikuun puolivälissä tai myöhemmin.  Ehdotan siis, että odotat early decision -kouluasi, ja jos haluat vielä hakea muihin korkeakouluihin, hae tammikuussa.</w:t>
      </w:r>
    </w:p>
    <w:p>
      <w:r>
        <w:rPr>
          <w:b/>
        </w:rPr>
        <w:t xml:space="preserve">Tulos</w:t>
      </w:r>
    </w:p>
    <w:p>
      <w:r>
        <w:t xml:space="preserve">College-hakemukset Kysymys?</w:t>
      </w:r>
    </w:p>
    <w:p>
      <w:r>
        <w:rPr>
          <w:b/>
        </w:rPr>
        <w:t xml:space="preserve">Esimerkki 5.758</w:t>
      </w:r>
    </w:p>
    <w:p>
      <w:r>
        <w:t xml:space="preserve">Se on New Delhi.\n\nKlikkaa alla olevaa linkkiä nähdäksesi lisää maan pääkaupunkia.\nhttp://www.cia.gov/cia/publications/factbook/fields/2057.html</w:t>
      </w:r>
    </w:p>
    <w:p>
      <w:r>
        <w:rPr>
          <w:b/>
        </w:rPr>
        <w:t xml:space="preserve">Tulos</w:t>
      </w:r>
    </w:p>
    <w:p>
      <w:r>
        <w:t xml:space="preserve">Mikä on Intian pääkaupunki?</w:t>
      </w:r>
    </w:p>
    <w:p>
      <w:r>
        <w:rPr>
          <w:b/>
        </w:rPr>
        <w:t xml:space="preserve">Esimerkki 5.759</w:t>
      </w:r>
    </w:p>
    <w:p>
      <w:r>
        <w:t xml:space="preserve">Wikipedian mukaan - \n\n "Ensimmäisessä maailmansodassa käytettiin myös kemiallista sodankäyntiä ja ilmapommituksia, jotka molemmat oli kielletty vuoden 1907 Haagin yleissopimuksessa."</w:t>
      </w:r>
    </w:p>
    <w:p>
      <w:r>
        <w:rPr>
          <w:b/>
        </w:rPr>
        <w:t xml:space="preserve">Tulos</w:t>
      </w:r>
    </w:p>
    <w:p>
      <w:r>
        <w:t xml:space="preserve">kiellettyjä aseita ensimmäisen maailmansodan aikana?</w:t>
      </w:r>
    </w:p>
    <w:p>
      <w:r>
        <w:rPr>
          <w:b/>
        </w:rPr>
        <w:t xml:space="preserve">Esimerkki 5.760</w:t>
      </w:r>
    </w:p>
    <w:p>
      <w:r>
        <w:t xml:space="preserve">Kannattaa ehkä katsoa ebayn kautta ja etsiä oikea timanttisormus tai ehkä panttilainaamo tekee sen hienojen koruliikkeiden sijaan...</w:t>
      </w:r>
    </w:p>
    <w:p>
      <w:r>
        <w:rPr>
          <w:b/>
        </w:rPr>
        <w:t xml:space="preserve">Tulos</w:t>
      </w:r>
    </w:p>
    <w:p>
      <w:r>
        <w:t xml:space="preserve">Mistä joku voisi löytää edullisen kihlasormuksen?</w:t>
      </w:r>
    </w:p>
    <w:p>
      <w:r>
        <w:rPr>
          <w:b/>
        </w:rPr>
        <w:t xml:space="preserve">Esimerkki 5.761</w:t>
      </w:r>
    </w:p>
    <w:p>
      <w:r>
        <w:t xml:space="preserve">nfl.com ei näytä, että henkilö, jolla on tämä nimi, olisi koskaan päässyt NFL:n pelaajaluetteloon.\n\nNäyttää siltä, että Glenn Mazula -niminen henkilö on AFL:n Albany Firebirdsin omistaja.</w:t>
      </w:r>
    </w:p>
    <w:p>
      <w:r>
        <w:rPr>
          <w:b/>
        </w:rPr>
        <w:t xml:space="preserve">Tulos</w:t>
      </w:r>
    </w:p>
    <w:p>
      <w:r>
        <w:t xml:space="preserve">missä NFL-joukkueessa Glenn Mazulla pelasi ja milloin?</w:t>
      </w:r>
    </w:p>
    <w:p>
      <w:r>
        <w:rPr>
          <w:b/>
        </w:rPr>
        <w:t xml:space="preserve">Esimerkki 5.762</w:t>
      </w:r>
    </w:p>
    <w:p>
      <w:r>
        <w:t xml:space="preserve">Ehkä se johtuu siitä, että tämä sivusto on uusi ja ihmiset eivät ole tietoisia siitä, mitä he voivat tehdä tällä sivustolla.</w:t>
      </w:r>
    </w:p>
    <w:p>
      <w:r>
        <w:rPr>
          <w:b/>
        </w:rPr>
        <w:t xml:space="preserve">Tulos</w:t>
      </w:r>
    </w:p>
    <w:p>
      <w:r>
        <w:t xml:space="preserve">Miksi kaverit eivät käytä avtaareja profiileissaan?</w:t>
      </w:r>
    </w:p>
    <w:p>
      <w:r>
        <w:rPr>
          <w:b/>
        </w:rPr>
        <w:t xml:space="preserve">Esimerkki 5.763</w:t>
      </w:r>
    </w:p>
    <w:p>
      <w:r>
        <w:t xml:space="preserve">Jos haluat sisällyttää Super Bowlit:\n\nSuper Bowl XIV\nPittsburgh 31, Los Angeles 19\n \nRose Bowl\nPasadena, Kalifornia\nTammikuun 20. päivä 1980\nKatsojamäärä: 103,985.</w:t>
      </w:r>
    </w:p>
    <w:p>
      <w:r>
        <w:rPr>
          <w:b/>
        </w:rPr>
        <w:t xml:space="preserve">Tulos</w:t>
      </w:r>
    </w:p>
    <w:p>
      <w:r>
        <w:t xml:space="preserve">Missä jalkapallo-ottelussa oli NFL:n historian suurin yleisömäärä?</w:t>
      </w:r>
    </w:p>
    <w:p>
      <w:r>
        <w:rPr>
          <w:b/>
        </w:rPr>
        <w:t xml:space="preserve">Esimerkki 5.764</w:t>
      </w:r>
    </w:p>
    <w:p>
      <w:r>
        <w:t xml:space="preserve">EU:lla ei ole yleisiä oikeuksia. Kysymyksesi kuuluu kansallisen lainsäädännön piiriin. Sinun on tarkistettava, mistä olet ostanut auton tai missä se on rekisteröity.</w:t>
      </w:r>
    </w:p>
    <w:p>
      <w:r>
        <w:rPr>
          <w:b/>
        </w:rPr>
        <w:t xml:space="preserve">Tulos</w:t>
      </w:r>
    </w:p>
    <w:p>
      <w:r>
        <w:t xml:space="preserve">Asiakkaan EU:n oikeudet uutta autoa ostaessaan?</w:t>
      </w:r>
    </w:p>
    <w:p>
      <w:r>
        <w:rPr>
          <w:b/>
        </w:rPr>
        <w:t xml:space="preserve">Esimerkki 5.765</w:t>
      </w:r>
    </w:p>
    <w:p>
      <w:r>
        <w:t xml:space="preserve">Juuri nyt chennaissa sataa kaatamalla!! kun äärimmäinen monsuuni tällä kaudella ja lähes 3 syklonia iskee rannikkokaupunkiin, kaupunki on läpimärkä :)</w:t>
      </w:r>
    </w:p>
    <w:p>
      <w:r>
        <w:rPr>
          <w:b/>
        </w:rPr>
        <w:t xml:space="preserve">Tulos</w:t>
      </w:r>
    </w:p>
    <w:p>
      <w:r>
        <w:t xml:space="preserve">millainen on ilmasto chennai kaupungissa?</w:t>
      </w:r>
    </w:p>
    <w:p>
      <w:r>
        <w:rPr>
          <w:b/>
        </w:rPr>
        <w:t xml:space="preserve">Esimerkki 5.766</w:t>
      </w:r>
    </w:p>
    <w:p>
      <w:r>
        <w:t xml:space="preserve">Minusta se on, mutta kaikki riippuu siitä, mitä mieltä olet siitä. Luuletko, että hän tekee sen uudestaan vai onko hän todella pahoillaan siitä, mitä on tehty?</w:t>
      </w:r>
    </w:p>
    <w:p>
      <w:r>
        <w:rPr>
          <w:b/>
        </w:rPr>
        <w:t xml:space="preserve">Tulos</w:t>
      </w:r>
    </w:p>
    <w:p>
      <w:r>
        <w:t xml:space="preserve">antaa anteeksi ja unohtaa?</w:t>
      </w:r>
    </w:p>
    <w:p>
      <w:r>
        <w:rPr>
          <w:b/>
        </w:rPr>
        <w:t xml:space="preserve">Esimerkki 5.767</w:t>
      </w:r>
    </w:p>
    <w:p>
      <w:r>
        <w:t xml:space="preserve">Harjoittelen 5-6 tuntia, ja lisäksi työni tai työni on todellista harjoittelua.</w:t>
      </w:r>
    </w:p>
    <w:p>
      <w:r>
        <w:rPr>
          <w:b/>
        </w:rPr>
        <w:t xml:space="preserve">Tulos</w:t>
      </w:r>
    </w:p>
    <w:p>
      <w:r>
        <w:t xml:space="preserve">kuinka monta tuntia viikossa harrastat liikuntaa?</w:t>
      </w:r>
    </w:p>
    <w:p>
      <w:r>
        <w:rPr>
          <w:b/>
        </w:rPr>
        <w:t xml:space="preserve">Esimerkki 5.768</w:t>
      </w:r>
    </w:p>
    <w:p>
      <w:r>
        <w:t xml:space="preserve">Useimmiten viikonloppuisin luen kirjaa tai pelaan videopelejä. Jos en tee näitä asioita, päädyn yleensä tekemään pihatöitä. Tiedän, että olen nörtti, ja rakastan olla sellainen.</w:t>
      </w:r>
    </w:p>
    <w:p>
      <w:r>
        <w:rPr>
          <w:b/>
        </w:rPr>
        <w:t xml:space="preserve">Tulos</w:t>
      </w:r>
    </w:p>
    <w:p>
      <w:r>
        <w:t xml:space="preserve">Mitä teet mieluiten viikonloppuisin?</w:t>
      </w:r>
    </w:p>
    <w:p>
      <w:r>
        <w:rPr>
          <w:b/>
        </w:rPr>
        <w:t xml:space="preserve">Esimerkki 5.769</w:t>
      </w:r>
    </w:p>
    <w:p>
      <w:r>
        <w:t xml:space="preserve">Maata kiertää yli 1587 toimivaa satelliittia.</w:t>
      </w:r>
    </w:p>
    <w:p>
      <w:r>
        <w:rPr>
          <w:b/>
        </w:rPr>
        <w:t xml:space="preserve">Tulos</w:t>
      </w:r>
    </w:p>
    <w:p>
      <w:r>
        <w:t xml:space="preserve">Kuinka monta toimivaa satelliittia on tällä hetkellä kiertoradalla?</w:t>
      </w:r>
    </w:p>
    <w:p>
      <w:r>
        <w:rPr>
          <w:b/>
        </w:rPr>
        <w:t xml:space="preserve">Esimerkki 5.770</w:t>
      </w:r>
    </w:p>
    <w:p>
      <w:r>
        <w:t xml:space="preserve">Ei.</w:t>
      </w:r>
    </w:p>
    <w:p>
      <w:r>
        <w:rPr>
          <w:b/>
        </w:rPr>
        <w:t xml:space="preserve">Tulos</w:t>
      </w:r>
    </w:p>
    <w:p>
      <w:r>
        <w:t xml:space="preserve">Onko prostituutio laillista Las Vegasissa?</w:t>
      </w:r>
    </w:p>
    <w:p>
      <w:r>
        <w:rPr>
          <w:b/>
        </w:rPr>
        <w:t xml:space="preserve">Esimerkki 5.771</w:t>
      </w:r>
    </w:p>
    <w:p>
      <w:r>
        <w:t xml:space="preserve">Ottomaanien valtakunta, myös Turkin valtakunta\n\nLaaja turkkilainen sulttaanikunta Lounais-Aasiassa, Koillis-Afrikassa ja Kaakkois-Euroopassa. Osman I perusti sen 1200-luvulla, ja hänen jälkeläisensä hallitsivat sitä, kunnes se hajosi ensimmäisen maailmansodan jälkeen. Alun perin pieni valtio, jota hallitsivat osmanit tai osmanilaiset turkkilaiset, levisi nopeasti ja syrjäytti Bysantin keisarikunnan idässä.\n\n\nOsmanien keisarikunta (ŏt'əmən) , laaja valtio, jonka perustivat 1200-luvun lopulla Anatoliassa asuvat turkkilaiset heimot, ja jota hallitsivat Osman I:n jälkeläiset, kunnes se hajosi vuonna 1918. Nykyaikainen Turkki muodosti vain osan valtakunnasta, mutta termejä "Turkki" ja "Osmanien valtakunta" käytettiin usein vaihtelevasti.\nValtakunnan organisaatio\n\n\nTaloudellisesti, sosiaalisesti ja sotilaallisesti Turkki oli keskiaikainen valtio, johon muun Euroopan kehitys ei vaikuttanut. Turkin ylivalta Afrikan pohjoisosassa (Tripolia ja Egyptiä lukuun ottamatta) ei koskaan ollut tarkkaan määritelty tai tehokas, ja itäraja oli epävakaa ja siirtyi Persian kanssa käytyjen sotien mukaan. Vasalliruhtinaista vain Krimin kaanit olivat yleensä uskollisia.\n\nSulttaanit itse olivat vajonneet laiskuuteen ja turmeltuneisuuteen. Ahmad I:n valtaannousuun (1603) asti kaikki kuolleen sulttaanin pojat kiistelivät tavallisesti kruununperimyksestä, ja voittajan isänmaallisena velvollisuutena oli tappaa kilpailijansa järjestyksen palauttamiseksi. Vaikka tämä käytäntö oli raakalaismainen, sen loputtua syntyi muita ongelmia. Perheen vanhin miespuolinen jäsen tunnustettiin perillisehdokkaaksi, mutta sulttaaniin kohdistuvien uhkien välttämiseksi keisarilliselta prinssiltä kiellettiin kaikki osallistuminen julkisiin asioihin, ja häntä pidettiin ylellisessä vankeudessa. Kun prinssi lopulta nousi valtaistuimelle, hän oli usein alkoholisti tai mielisairas.\n\nTodellista valtaa käyttivät yleensä suurvisiirit, joista monet olivat kyvykkäitä miehiä (erityisesti Köprülü-suvun jäsenet). Sulttaanit itse olivat usein janissarien luomuksia, joiden suosio ostettiin suurilla lahjoilla sulttaanin valtaannousun yhteydessä.\n\nYksi Konstantinopolin hovin (joka tunnettiin nimillä Seraglio ja Sublime Porte) häijyimmistä piirteistä oli hallintojärjestelmäksi nostettu kaikkialle ulottuva korruptio ja lahjonta. Maakuntia ja vasallivaltioita hallinnoivat pashat ja hospodarit (kuvernöörit) ostivat virkansa kohtuuttomilla hinnoilla. He saivat omaisuutensa takaisin kiristämällä vielä suurempia summia alamaisiltaan. Talonpoikien kurjuus oli näin alentunut.\n\n Positiivinen piirre ottomaanien hallinnossa oli uskonnollinen suvaitsevaisuus, joka yleensä koski kaikkia muita kuin muslimeja. Tämä ei kuitenkaan estänyt satunnaisia verilöylyjä ja syrjiviä verokäytäntöjä. Konstantinopolissa kreikkalaisilla ja armenialaisilla oli etuoikeutettu asema, ja heillä oli suuri vaikutusvalta kaupassa ja politiikassa. Despoottista hallintojärjestelmää lievensi vain muslimilain noudattaminen.\n\nHistoria\n\nLähdöt\n\n\nOsmanien valtio sai alkunsa yhtenä monista pienistä turkkilaisista valtioista, jotka syntyivät Pien-Aasiassa seldžukkien turkkilaisten valtakunnan hajotessa. Osmanien turkkilaiset alkoivat sulauttaa muita valtioita, ja Muhammad II:n valtakaudella (1451-81) he lopettivat kaikki muut paikalliset turkkilaiset dynastiat. Osmanien laajentumisen alkuvaihe tapahtui Osman I:n, Orkhanin, Murad I:n ja Beyazid I:n aikana Bysantin valtakunnan, Bulgarian ja Serbian kustannuksella. Bursa kaatui vuonna 1326 ja Adrianopoli (nykyinen Edirne) vuonna 1361; kummastakin tuli vuorostaan valtakunnan pääkaupunki. Osmanien suuret voitot Kosovossa (1389) ja Nikopolissa (1396) asettivat suuren osan Balkanin niemimaata osmanien hallintaan ja herättivät Euroopan huomaamaan osmanien uhan. Konstantinopolin osmanien piiritys purkautui Timurin ilmaantuessa, joka kukisti ja vangitsi Beyazidin vuonna 1402. Osmanit kuitenkin kokosivat pian uudelleen voimansa.\n\n Suuren laajentumisen aika\n\n\n Muhammad I:n uudelleen yhdistämä valtakunta laajeni voitokkaasti Muhammadin seuraajien Murad II:n ja Muhammad II:n aikana. Varin voitto (1444)</w:t>
      </w:r>
    </w:p>
    <w:p>
      <w:r>
        <w:rPr>
          <w:b/>
        </w:rPr>
        <w:t xml:space="preserve">Tulos</w:t>
      </w:r>
    </w:p>
    <w:p>
      <w:r>
        <w:t xml:space="preserve">Mikä on ottomaanien valtakunta?</w:t>
      </w:r>
    </w:p>
    <w:p>
      <w:r>
        <w:rPr>
          <w:b/>
        </w:rPr>
        <w:t xml:space="preserve">Esimerkki 5.772</w:t>
      </w:r>
    </w:p>
    <w:p>
      <w:r>
        <w:t xml:space="preserve">www.irs.gov veronmaksajien apu</w:t>
      </w:r>
    </w:p>
    <w:p>
      <w:r>
        <w:rPr>
          <w:b/>
        </w:rPr>
        <w:t xml:space="preserve">Tulos</w:t>
      </w:r>
    </w:p>
    <w:p>
      <w:r>
        <w:t xml:space="preserve">Haluan oppia laatimaan veroilmoituksia IRS:n kautta, mitä minun on etsittävä?</w:t>
      </w:r>
    </w:p>
    <w:p>
      <w:r>
        <w:rPr>
          <w:b/>
        </w:rPr>
        <w:t xml:space="preserve">Esimerkki 5.773</w:t>
      </w:r>
    </w:p>
    <w:p>
      <w:r>
        <w:t xml:space="preserve">Lähetyshetkellä:\n6,575,298,222</w:t>
      </w:r>
    </w:p>
    <w:p>
      <w:r>
        <w:rPr>
          <w:b/>
        </w:rPr>
        <w:t xml:space="preserve">Tulos</w:t>
      </w:r>
    </w:p>
    <w:p>
      <w:r>
        <w:t xml:space="preserve">kuinka monta ihmistä elää maapallolla?</w:t>
      </w:r>
    </w:p>
    <w:p>
      <w:r>
        <w:rPr>
          <w:b/>
        </w:rPr>
        <w:t xml:space="preserve">Esimerkki 5.774</w:t>
      </w:r>
    </w:p>
    <w:p>
      <w:r>
        <w:t xml:space="preserve">Ei oikeastaan. Teidän pitäisi täydentää toisianne. Voitte olla asioita, joita hän ei voi ja päinvastoin. Se, mitä haet, on täydellisyyttä, eikä kukaan ole täydellinen. Suhteessa, onnellisten kuukausien jälkeen alusta alkaen, kaikki on tärkeää on yhteensopivuus.</w:t>
      </w:r>
    </w:p>
    <w:p>
      <w:r>
        <w:rPr>
          <w:b/>
        </w:rPr>
        <w:t xml:space="preserve">Tulos</w:t>
      </w:r>
    </w:p>
    <w:p>
      <w:r>
        <w:t xml:space="preserve">Löytää oikea "Lady" elämääni;eikö hänen pitäisi olla sellainen nainen, joka haluaa samoja asioita kuin minä haluan?</w:t>
      </w:r>
    </w:p>
    <w:p>
      <w:r>
        <w:rPr>
          <w:b/>
        </w:rPr>
        <w:t xml:space="preserve">Esimerkki 5.775</w:t>
      </w:r>
    </w:p>
    <w:p>
      <w:r>
        <w:t xml:space="preserve">Geenivirheitä voi esiintyä satunnaisesti, mutta myös äidin sairastuminen tai epäterveelliset elämäntavat raskauden aikana voivat aiheuttaa syntymävikoja, kuten kuuroutta.</w:t>
      </w:r>
    </w:p>
    <w:p>
      <w:r>
        <w:rPr>
          <w:b/>
        </w:rPr>
        <w:t xml:space="preserve">Tulos</w:t>
      </w:r>
    </w:p>
    <w:p>
      <w:r>
        <w:t xml:space="preserve">miten kuuroina syntyneet lapset saivat 4 vanhempaansa?</w:t>
      </w:r>
    </w:p>
    <w:p>
      <w:r>
        <w:rPr>
          <w:b/>
        </w:rPr>
        <w:t xml:space="preserve">Esimerkki 5.776</w:t>
      </w:r>
    </w:p>
    <w:p>
      <w:r>
        <w:t xml:space="preserve">http://dictionary.reference.com/search?q=penetration</w:t>
      </w:r>
    </w:p>
    <w:p>
      <w:r>
        <w:rPr>
          <w:b/>
        </w:rPr>
        <w:t xml:space="preserve">Tulos</w:t>
      </w:r>
    </w:p>
    <w:p>
      <w:r>
        <w:t xml:space="preserve">Mitä tarkoitetaan "tunkeutumisella"?</w:t>
      </w:r>
    </w:p>
    <w:p>
      <w:r>
        <w:rPr>
          <w:b/>
        </w:rPr>
        <w:t xml:space="preserve">Esimerkki 5.777</w:t>
      </w:r>
    </w:p>
    <w:p>
      <w:r>
        <w:t xml:space="preserve">Lähetin alla olevan linkin, josta saat tietoa meriapinoista. Tiedän, että ne ovat joka tapauksessa paljon pienempiä kuin aluksi luulisi. Siisti juttu lapsille.</w:t>
      </w:r>
    </w:p>
    <w:p>
      <w:r>
        <w:rPr>
          <w:b/>
        </w:rPr>
        <w:t xml:space="preserve">Tulos</w:t>
      </w:r>
    </w:p>
    <w:p>
      <w:r>
        <w:t xml:space="preserve">Mikä on meriapina? lapset saivat grow ur own kitin ja en näe mitään tankissa kuinka kauan se kestää kasvaa?</w:t>
      </w:r>
    </w:p>
    <w:p>
      <w:r>
        <w:rPr>
          <w:b/>
        </w:rPr>
        <w:t xml:space="preserve">Esimerkki 5.778</w:t>
      </w:r>
    </w:p>
    <w:p>
      <w:r>
        <w:t xml:space="preserve">4233 ihmistä 12 vuoden aikana on myös yrittänyt vastata tähän kysymykseen, katso: http://www.armory.com/swallow.html\n\nOlet ilmeisesti Monty Pyhton -fani, seuraava on Monty Python and the Holy Grail -elokuvasta:\n\nBridgekeeper:  Arthur: Mikä... on sinun tehtäväsi?\nArthur: Mikä... on sinun tehtäväsi?\nArthur: Mikä... on sinun tehtäväsi? Sillanvartija: Arthur: Etsiä Graalin maljaa.\nSillanvartija: Arthur: Mikä... on kuormittamattoman nielun ilmanopeus?\nArthur: Mikä... on... ilma nopeus? Mitä tarkoitat? Afrikkalainen tai eurooppalainen pääsky?\nSillanvartija: Häh? En tiedä sitä! Auuuuuuuuuugh!\nBedevere: Mistä tiedät niin paljon pääskyistä?\nArthur: Beveredere: No, kun on kuningas, on pakko tietää näitä asioita, tiedäthän.</w:t>
      </w:r>
    </w:p>
    <w:p>
      <w:r>
        <w:rPr>
          <w:b/>
        </w:rPr>
        <w:t xml:space="preserve">Tulos</w:t>
      </w:r>
    </w:p>
    <w:p>
      <w:r>
        <w:t xml:space="preserve">Mikä on kuormittamattoman nielun keskimääräinen lentonopeus?</w:t>
      </w:r>
    </w:p>
    <w:p>
      <w:r>
        <w:rPr>
          <w:b/>
        </w:rPr>
        <w:t xml:space="preserve">Esimerkki 5.779</w:t>
      </w:r>
    </w:p>
    <w:p>
      <w:r>
        <w:t xml:space="preserve">Usko tai älä, mutta on olemassa verkkosivusto, jolla on opetusohjelmia. Siinä on vaihtoehtoja solmutyypille. Klikkaa vain yhtä ja saat ohjeen.\n\nhttp://www.tieanecktie.com/.</w:t>
      </w:r>
    </w:p>
    <w:p>
      <w:r>
        <w:rPr>
          <w:b/>
        </w:rPr>
        <w:t xml:space="preserve">Tulos</w:t>
      </w:r>
    </w:p>
    <w:p>
      <w:r>
        <w:t xml:space="preserve">miten solmit solmion?</w:t>
      </w:r>
    </w:p>
    <w:p>
      <w:r>
        <w:rPr>
          <w:b/>
        </w:rPr>
        <w:t xml:space="preserve">Esimerkki 5.780</w:t>
      </w:r>
    </w:p>
    <w:p>
      <w:r>
        <w:t xml:space="preserve">Silloin ei olisi tätä hypoteettista kysymystä.</w:t>
      </w:r>
    </w:p>
    <w:p>
      <w:r>
        <w:rPr>
          <w:b/>
        </w:rPr>
        <w:t xml:space="preserve">Tulos</w:t>
      </w:r>
    </w:p>
    <w:p>
      <w:r>
        <w:t xml:space="preserve">Entä jos hypoteettisia tilanteita ei olisi?</w:t>
      </w:r>
    </w:p>
    <w:p>
      <w:r>
        <w:rPr>
          <w:b/>
        </w:rPr>
        <w:t xml:space="preserve">Esimerkki 5.781</w:t>
      </w:r>
    </w:p>
    <w:p>
      <w:r>
        <w:t xml:space="preserve">Kummallista kyllä, nautin keittiön siivoamisesta.  Kun siellä on iso sotku, aloitan vain yhdestä päästä ja jatkan koko tiskipöydän läpi, kunnes kaikki on laitettu pois ja pyyhitty.  On jotenkin palkitsevaa katsoa, kun sotku katoaa vanavedessä.</w:t>
      </w:r>
    </w:p>
    <w:p>
      <w:r>
        <w:rPr>
          <w:b/>
        </w:rPr>
        <w:t xml:space="preserve">Tulos</w:t>
      </w:r>
    </w:p>
    <w:p>
      <w:r>
        <w:t xml:space="preserve">mikä on sinun lempitehtäväsi?</w:t>
      </w:r>
    </w:p>
    <w:p>
      <w:r>
        <w:rPr>
          <w:b/>
        </w:rPr>
        <w:t xml:space="preserve">Esimerkki 5.782</w:t>
      </w:r>
    </w:p>
    <w:p>
      <w:r>
        <w:t xml:space="preserve">Laske stressitasoasi, nuku paljon, syö ruokaa, joka ei ole rasvaista, pese kasvosi vähintään kerran päivässä (Neutrogena valmistaa hienoja kasvojenpuhdistustuotteita) ja hymyile!</w:t>
      </w:r>
    </w:p>
    <w:p>
      <w:r>
        <w:rPr>
          <w:b/>
        </w:rPr>
        <w:t xml:space="preserve">Tulos</w:t>
      </w:r>
    </w:p>
    <w:p>
      <w:r>
        <w:t xml:space="preserve">miten saat aknen katoamaan?</w:t>
      </w:r>
    </w:p>
    <w:p>
      <w:r>
        <w:rPr>
          <w:b/>
        </w:rPr>
        <w:t xml:space="preserve">Esimerkki 5.783</w:t>
      </w:r>
    </w:p>
    <w:p>
      <w:r>
        <w:t xml:space="preserve">Alan</w:t>
      </w:r>
    </w:p>
    <w:p>
      <w:r>
        <w:rPr>
          <w:b/>
        </w:rPr>
        <w:t xml:space="preserve">Tulos</w:t>
      </w:r>
    </w:p>
    <w:p>
      <w:r>
        <w:t xml:space="preserve">Mikä on Edgar Poen toinen nimi?</w:t>
      </w:r>
    </w:p>
    <w:p>
      <w:r>
        <w:rPr>
          <w:b/>
        </w:rPr>
        <w:t xml:space="preserve">Esimerkki 5.784</w:t>
      </w:r>
    </w:p>
    <w:p>
      <w:r>
        <w:t xml:space="preserve">Tässä on yksi syy:\n\nLithiumsuolat, kuten litiumkarbonaatti (Li2CO3), litiumsitraatti ja litiumorotaatti, ovat mielialan stabilisaattoreita, joita käytetään kaksisuuntaisen mielialahäiriön hoidossa, sillä toisin kuin useimmat muut mielialaa muuttavat lääkkeet, ne vaikuttavat sekä maniaan että masennukseen. Litiumia voidaan käyttää myös täydentämään muita masennuslääkkeitä. Tähän käyttöön käyttökelpoiset litiummäärät ovat vain hieman pienempiä kuin myrkylliset määrät, joten litiumin veripitoisuuksia on seurattava huolellisesti tällaisen hoidon aikana.</w:t>
      </w:r>
    </w:p>
    <w:p>
      <w:r>
        <w:rPr>
          <w:b/>
        </w:rPr>
        <w:t xml:space="preserve">Tulos</w:t>
      </w:r>
    </w:p>
    <w:p>
      <w:r>
        <w:t xml:space="preserve">miten litium auttaa meitä elämässä?</w:t>
      </w:r>
    </w:p>
    <w:p>
      <w:r>
        <w:rPr>
          <w:b/>
        </w:rPr>
        <w:t xml:space="preserve">Esimerkki 5.785</w:t>
      </w:r>
    </w:p>
    <w:p>
      <w:r>
        <w:t xml:space="preserve">suodattimien käyttö ei ole kovin menestyksekästä, ja te tiedätte sen. Vaikka se olisi kuinka hienostunut - roskapostittajat tulevat aina vain paremmiksi ja paremmiksi. Teidän on oltava myös AKTIIVISIA.\n\nKäykää tällä sivustolla. En työskentele heille :) Mutta käytän tätä ohjelmistoa ja roskapostini laski 80%. Loppu on hoidettu suodattimilla.\n\n\nTarkista se täältä: www.bluesecurity.com.</w:t>
      </w:r>
    </w:p>
    <w:p>
      <w:r>
        <w:rPr>
          <w:b/>
        </w:rPr>
        <w:t xml:space="preserve">Tulos</w:t>
      </w:r>
    </w:p>
    <w:p>
      <w:r>
        <w:t xml:space="preserve">saan joka päivä noin 100 mitä kutsua niitä mainoksiksi miten voin leikata sitä, että kutsun sitä roskapostiksi?</w:t>
      </w:r>
    </w:p>
    <w:p>
      <w:r>
        <w:rPr>
          <w:b/>
        </w:rPr>
        <w:t xml:space="preserve">Esimerkki 5.786</w:t>
      </w:r>
    </w:p>
    <w:p>
      <w:r>
        <w:t xml:space="preserve">En usko, että tuohon kysymykseen on mahdollista vastata tarkasti. \nJotkut maat eivät ehkä edes itse tiedä, kuinka monta heidän omaa kansalaisiaan on kadonnut, tai mikä vielä pahempaa, ne antavat väärän kuvan siitä, kuinka moni on kadonnut salaisen poliisin tyyppisten järjestöjen toimien vuoksi.\n\nJoskus on kolmansien osapuolten, kuten Punaisen Ristin, tehtävä antaa lukuja tällaisista asioista, ks. esimerkiksi:\nhttp://www.redcross.org/news/in/africa/020130lagos.html\nhttp://www.redcross.org/press/intl/in_pr/010412kosovobook.html\n.</w:t>
      </w:r>
    </w:p>
    <w:p>
      <w:r>
        <w:rPr>
          <w:b/>
        </w:rPr>
        <w:t xml:space="preserve">Tulos</w:t>
      </w:r>
    </w:p>
    <w:p>
      <w:r>
        <w:t xml:space="preserve">Kuinka monta ihmistä katoaa vuosittain maailmanlaajuisesti?</w:t>
      </w:r>
    </w:p>
    <w:p>
      <w:r>
        <w:rPr>
          <w:b/>
        </w:rPr>
        <w:t xml:space="preserve">Esimerkki 5.787</w:t>
      </w:r>
    </w:p>
    <w:p>
      <w:r>
        <w:t xml:space="preserve">Tällaisia arvoja kutsutaan R-arvoiksi.  Ne määrittelevät lämpöhäviön vastuksen aikayksikköä, lämpötilaeroa ja pinta-alaa kohti (eli suurempi on parempi).  Nämä ovat englantilaisia yksiköitä, tunti-asteF-ft^2/BTU.  R-arvo 20 tarkoittaa, että 100 neliöjalkaa seinää, joka erottaa 20 asteen lämpötilaeron 8 tunnin ajan, läpäisee 800 BTU lämpöä.  Tyypilliset suositellut R-arvot (viite 1) asuintiloissa käytettäväksi ovat 4-60 riippuen ilmastosta ja sijainnista talossa.  Seinien osalta vaihteluväli on 11-28.  Verkkosivulta (viite 2) löytyvät eri eristysmateriaalien R-arvot R-arvona eristyspaksuuden tuumaa kohti sekä eri suositeltujen R-arvojen edellyttämät paksuudet.</w:t>
      </w:r>
    </w:p>
    <w:p>
      <w:r>
        <w:rPr>
          <w:b/>
        </w:rPr>
        <w:t xml:space="preserve">Tulos</w:t>
      </w:r>
    </w:p>
    <w:p>
      <w:r>
        <w:t xml:space="preserve">Mikä on lämpöhäviön määrä hyvin eristetyn kotiseinän läpi neliömetriä kohti, kun lämpöero on 15 C?</w:t>
      </w:r>
    </w:p>
    <w:p>
      <w:r>
        <w:rPr>
          <w:b/>
        </w:rPr>
        <w:t xml:space="preserve">Esimerkki 5.788</w:t>
      </w:r>
    </w:p>
    <w:p>
      <w:r>
        <w:t xml:space="preserve">Mike Uttley pelasi Detriotissa.  Formar WSU Grad oli halvaantunut ja kovalla työllä.  Tiedän, että hän on edistynyt hienosti.  Luulen, että hän on tehnyt jonkin verran avustettua kävelyä.  Oliko tuo se pelaaja, johon viittasit?</w:t>
      </w:r>
    </w:p>
    <w:p>
      <w:r>
        <w:rPr>
          <w:b/>
        </w:rPr>
        <w:t xml:space="preserve">Tulos</w:t>
      </w:r>
    </w:p>
    <w:p>
      <w:r>
        <w:t xml:space="preserve">mike?halvaantui niskasta alaspäin pelatessaan jalkapalloa ja käveli 4 vuotta myöhemmin?</w:t>
      </w:r>
    </w:p>
    <w:p>
      <w:r>
        <w:rPr>
          <w:b/>
        </w:rPr>
        <w:t xml:space="preserve">Esimerkki 5.789</w:t>
      </w:r>
    </w:p>
    <w:p>
      <w:r>
        <w:t xml:space="preserve">tämä ei ole huono sana se on mp3s osumia</w:t>
      </w:r>
    </w:p>
    <w:p>
      <w:r>
        <w:rPr>
          <w:b/>
        </w:rPr>
        <w:t xml:space="preserve">Tulos</w:t>
      </w:r>
    </w:p>
    <w:p>
      <w:r>
        <w:t xml:space="preserve">mistä voin ladata ilmaiseksi sond-kortin, jonka avulla voin soittaa kappaleita window media playerissä?</w:t>
      </w:r>
    </w:p>
    <w:p>
      <w:r>
        <w:rPr>
          <w:b/>
        </w:rPr>
        <w:t xml:space="preserve">Esimerkki 5.790</w:t>
      </w:r>
    </w:p>
    <w:p>
      <w:r>
        <w:t xml:space="preserve">Sinun pitäisi kai kysyä häneltä.</w:t>
      </w:r>
    </w:p>
    <w:p>
      <w:r>
        <w:rPr>
          <w:b/>
        </w:rPr>
        <w:t xml:space="preserve">Tulos</w:t>
      </w:r>
    </w:p>
    <w:p>
      <w:r>
        <w:t xml:space="preserve">steve wilson columbus indiana, mikä häntä vaivaa, todellinen skuuppi???</w:t>
      </w:r>
    </w:p>
    <w:p>
      <w:r>
        <w:rPr>
          <w:b/>
        </w:rPr>
        <w:t xml:space="preserve">Esimerkki 5.791</w:t>
      </w:r>
    </w:p>
    <w:p>
      <w:r>
        <w:t xml:space="preserve">Numero 23.</w:t>
      </w:r>
    </w:p>
    <w:p>
      <w:r>
        <w:rPr>
          <w:b/>
        </w:rPr>
        <w:t xml:space="preserve">Tulos</w:t>
      </w:r>
    </w:p>
    <w:p>
      <w:r>
        <w:t xml:space="preserve">mikä oli Michael Jordanin pelipaidan numero?</w:t>
      </w:r>
    </w:p>
    <w:p>
      <w:r>
        <w:rPr>
          <w:b/>
        </w:rPr>
        <w:t xml:space="preserve">Esimerkki 5.792</w:t>
      </w:r>
    </w:p>
    <w:p>
      <w:r>
        <w:t xml:space="preserve">Realisti on henkilö, joka hyväksyy tilanteen sellaisena kuin se todella on eikä yritä teeskennellä, että se on erilainen, kun taas idealisti uskoo, että täydellinen elämä, tilanne jne. on saavutettavissa, vaikka se ei ole kovin todennäköistä.</w:t>
      </w:r>
    </w:p>
    <w:p>
      <w:r>
        <w:rPr>
          <w:b/>
        </w:rPr>
        <w:t xml:space="preserve">Tulos</w:t>
      </w:r>
    </w:p>
    <w:p>
      <w:r>
        <w:t xml:space="preserve">Mikä on todellinen ero realistin ja idealistin välillä?</w:t>
      </w:r>
    </w:p>
    <w:p>
      <w:r>
        <w:rPr>
          <w:b/>
        </w:rPr>
        <w:t xml:space="preserve">Esimerkki 5.793</w:t>
      </w:r>
    </w:p>
    <w:p>
      <w:r>
        <w:t xml:space="preserve">Sallimalla lisää porausta tässä maassa. sallimalla uusien jalostamoiden rakentamisen. sallimalla öljyteollisuuden sääntelyn purkamisen.  Öljyä tuotetaan enemmän, emme olisi Opecin vankeina ja hinnat olisivat alhaisemmat.\n\nJa kaikki lopettaisivat kaupankäynnin Kiinan kanssa.</w:t>
      </w:r>
    </w:p>
    <w:p>
      <w:r>
        <w:rPr>
          <w:b/>
        </w:rPr>
        <w:t xml:space="preserve">Tulos</w:t>
      </w:r>
    </w:p>
    <w:p>
      <w:r>
        <w:t xml:space="preserve">Miten saamme kaasuyhtiön laskemaan hintojaan?</w:t>
      </w:r>
    </w:p>
    <w:p>
      <w:r>
        <w:rPr>
          <w:b/>
        </w:rPr>
        <w:t xml:space="preserve">Esimerkki 5.794</w:t>
      </w:r>
    </w:p>
    <w:p>
      <w:r>
        <w:t xml:space="preserve">TT on lyhenne sanoista "Trade Team" - TT1/2/3-joukkueiden luokittelu on nyt vanhentunut. Discovery Channel Pro Cycling Team on Union Cycliste Internationalen (UCI) luokittelema Pro Tour -joukkue. Pro Tour -joukkueet ovat ammattilaispyöräilyn ylin taso.\n\nTässä on UCI:n luokittelemien viiden tason joukkueiden viralliset kuvaukset:\n\nUCI ProTeams\n\n\nNämä rakenteet voivat saada UCI ProTour -lisenssin enintään neljäksi vuodeksi. Lisenssit myönnetään tiukkojen urheilullisten, eettisten, oikeudellisten ja taloudellisten kriteerien perusteella.\n\nUCI Professional Continental Teams\n\nNämä ovat ammattirakenteita, jotka ovat läpäisseet UCI:n suorittaman taloudellisen ja oikeudellisen tarkastuksen. UCI:n mannermaisten ammattilaisjoukkueiden asema on uusittava vuosittain.\n\nUCI Continental Teams\n\nNämä ovat ammattilais- tai ei-ammattilaisrakenteita, jotka ovat sen maan kansallisen liiton tunnustamia ja sertifioimia, josta suurin osa niiden urheilijoista on kotoisin. Kukin kansallinen jalkapalloliitto voi rekisteröidä enintään 15 UCI:n mannerjoukkuetta. Niiden on täytettävä seuraavat kriteerit: \n\nKansalliset joukkueet\n\nKansallisten joukkueiden rakenteeseen ei tule muutoksia.\n\nRegional- ja seurajoukkueet\n\nNiin kuin tähänkin asti, näillä rakenteilla on rajoitettu pääsy UCI:n Manner-Euroopan piirien kilpailuihin. Ne ovat kansallisten jalkapalloliiton vastuulla ja alaisuudessa.</w:t>
      </w:r>
    </w:p>
    <w:p>
      <w:r>
        <w:rPr>
          <w:b/>
        </w:rPr>
        <w:t xml:space="preserve">Tulos</w:t>
      </w:r>
    </w:p>
    <w:p>
      <w:r>
        <w:t xml:space="preserve">Discovery on TT1-joukkue, Mikä on ero TT1-, TT2- ja TT3-ammattilaispyöräilyn välillä?</w:t>
      </w:r>
    </w:p>
    <w:p>
      <w:r>
        <w:rPr>
          <w:b/>
        </w:rPr>
        <w:t xml:space="preserve">Esimerkki 5.795</w:t>
      </w:r>
    </w:p>
    <w:p>
      <w:r>
        <w:t xml:space="preserve">Jos opiskelet toisessa maassa, opiskele kyseisessä maassa. Jos kyseessä on yleisempi kurssi, jonka voit suorittaa missä tahansa, etsi yliopisto, jota pidetään auktoriteettina kyseisellä alalla.\n\nTämä on hyvin yleinen kysymys, joten en ole varma, miten vastata. Tee vain vähän tutkimusta. Yahoo Answers (monella tapaa) ei ole tutkimussivusto.</w:t>
      </w:r>
    </w:p>
    <w:p>
      <w:r>
        <w:rPr>
          <w:b/>
        </w:rPr>
        <w:t xml:space="preserve">Tulos</w:t>
      </w:r>
    </w:p>
    <w:p>
      <w:r>
        <w:t xml:space="preserve">kumpi on parempi opiskella omassa maassa vai jossain muussa, johon et kuulu?</w:t>
      </w:r>
    </w:p>
    <w:p>
      <w:r>
        <w:rPr>
          <w:b/>
        </w:rPr>
        <w:t xml:space="preserve">Esimerkki 5.796</w:t>
      </w:r>
    </w:p>
    <w:p>
      <w:r>
        <w:t xml:space="preserve">Hillary Clinton En ole kovin tyytyväinen hänen veiw videopelien luokitukset mutta se ei todellakaan ole tärkeää ja hän vaikuttaa todella hyvä politicain</w:t>
      </w:r>
    </w:p>
    <w:p>
      <w:r>
        <w:rPr>
          <w:b/>
        </w:rPr>
        <w:t xml:space="preserve">Tulos</w:t>
      </w:r>
    </w:p>
    <w:p>
      <w:r>
        <w:t xml:space="preserve">Kenen luulet olevan Yhdysvaltain seuraava presidentti?</w:t>
      </w:r>
    </w:p>
    <w:p>
      <w:r>
        <w:rPr>
          <w:b/>
        </w:rPr>
        <w:t xml:space="preserve">Esimerkki 5.797</w:t>
      </w:r>
    </w:p>
    <w:p>
      <w:r>
        <w:t xml:space="preserve">Tähän on ilmeinen vastaus, sillä kovalenttisessa sidoksessa kukin atomi luovuttaa elektronin ja jakaa puolestaan toisen atomin luovuttaman elektronin. Vertaa tätä tilannetta ionisidokseen, jossa elektronit siirtyvät kokonaan ja atomit ionisoituvat (varautuvat). Näin ollen voidaan päätellä, että atomit ovat alun perin neutraaleja (ilmeisesti).\nSilloin homolyyttisessä fissiossa, kun atomien antamat elektronit PALAUTETAAN takaisin, miksi ne varautuvat? Ne palaavat tavallaan alkuperäiseen neutraaliin atomitilaansa eli vapaaseen ja reaktiiviseen radikaaliin .\n\nHyvää uutta vuotta !\n:-)</w:t>
      </w:r>
    </w:p>
    <w:p>
      <w:r>
        <w:rPr>
          <w:b/>
        </w:rPr>
        <w:t xml:space="preserve">Tulos</w:t>
      </w:r>
    </w:p>
    <w:p>
      <w:r>
        <w:t xml:space="preserve">Homolyyttisessä fissiossa kovalenttinen sidos katkeaa ja kumpikin atomi saa elektronin sidosparista?</w:t>
      </w:r>
    </w:p>
    <w:p>
      <w:r>
        <w:rPr>
          <w:b/>
        </w:rPr>
        <w:t xml:space="preserve">Esimerkki 5.798</w:t>
      </w:r>
    </w:p>
    <w:p>
      <w:r>
        <w:t xml:space="preserve">Osallistuvatko molemmat vanhemmat suihkuun? Jos vain äiti osallistuu, kutsussa on oltava vain hänen nimensä.  Älä kuitenkaan oleta - kysy isältä, haluaako hän osallistua.</w:t>
      </w:r>
    </w:p>
    <w:p>
      <w:r>
        <w:rPr>
          <w:b/>
        </w:rPr>
        <w:t xml:space="preserve">Tulos</w:t>
      </w:r>
    </w:p>
    <w:p>
      <w:r>
        <w:t xml:space="preserve">Kenen nimi (nimet) näytetään kutsussa vauvakutsuille - vain äidin vai molempien.  Naimattomat ihmiset esp</w:t>
      </w:r>
    </w:p>
    <w:p>
      <w:r>
        <w:rPr>
          <w:b/>
        </w:rPr>
        <w:t xml:space="preserve">Esimerkki 5.799</w:t>
      </w:r>
    </w:p>
    <w:p>
      <w:r>
        <w:t xml:space="preserve">Joulupaperia, sillä näin he säästävät rahaa, kun heidän ei tarvitse ostaa sitä itse, jotta he voivat paketoida kaikkien muiden lahjat, ja se on hyvin huomaavaista.</w:t>
      </w:r>
    </w:p>
    <w:p>
      <w:r>
        <w:rPr>
          <w:b/>
        </w:rPr>
        <w:t xml:space="preserve">Tulos</w:t>
      </w:r>
    </w:p>
    <w:p>
      <w:r>
        <w:t xml:space="preserve">mikä on hyvä syntymäpäivälahja henkilölle, jonka syntymäpäivä on kaksi päivää ennen joulua?</w:t>
      </w:r>
    </w:p>
    <w:p>
      <w:r>
        <w:rPr>
          <w:b/>
        </w:rPr>
        <w:t xml:space="preserve">Esimerkki 5.800</w:t>
      </w:r>
    </w:p>
    <w:p>
      <w:r>
        <w:t xml:space="preserve">omena päivässä pitää lääkärin loitolla\n\nLol;\nHieno juttu.</w:t>
      </w:r>
    </w:p>
    <w:p>
      <w:r>
        <w:rPr>
          <w:b/>
        </w:rPr>
        <w:t xml:space="preserve">Tulos</w:t>
      </w:r>
    </w:p>
    <w:p>
      <w:r>
        <w:t xml:space="preserve">vielä yksi arvoitus?</w:t>
      </w:r>
    </w:p>
    <w:p>
      <w:r>
        <w:rPr>
          <w:b/>
        </w:rPr>
        <w:t xml:space="preserve">Esimerkki 5.801</w:t>
      </w:r>
    </w:p>
    <w:p>
      <w:r>
        <w:t xml:space="preserve">Ei ilman ihmisen osallisuutta.\n\nTässä oli suuri aukko, lentokyvytön lintulaji, joka toimii pitkälti samalla ekologisella alueella Pohjois-Atlantilla ja joka oli alkuperäinen pingviinin nimen kantaja. Sen pienemmät serkut, aukit, säilyttävät lentokykynsä.</w:t>
      </w:r>
    </w:p>
    <w:p>
      <w:r>
        <w:rPr>
          <w:b/>
        </w:rPr>
        <w:t xml:space="preserve">Tulos</w:t>
      </w:r>
    </w:p>
    <w:p>
      <w:r>
        <w:t xml:space="preserve">Elävätkö pingviinit päiväntasaajan yläpuolella?</w:t>
      </w:r>
    </w:p>
    <w:p>
      <w:r>
        <w:rPr>
          <w:b/>
        </w:rPr>
        <w:t xml:space="preserve">Esimerkki 5.802</w:t>
      </w:r>
    </w:p>
    <w:p>
      <w:r>
        <w:t xml:space="preserve">Hei HIA,\n\nOlen kokeillut paljon erilaisia tapoja tehdä rahaa verkossa viimeisen "tuskallisen" 2 vuoden aikana ja siellä on paljon paskaa, joka ei vain toimi, on hämmästyttävää, miten he voivat pitää päästä eroon siitä! Nyt niin monien pettymysten jälkeen käytän Data Entry Pro -palvelua, ja nyt se tuottaa minulle rahaa (vihdoin!) verkossa. \n\nJokatapauksessa, periaatteessa rekisteröidyt heidän kanssaan ja sitten kun olet kirjautunut sisään, täytät niin monta lomaketta kuin haluat heidän jäsenosassaan ja saat palkkaa jokaisesta lomakkeesta. Saan heiltä shekkejä joka toinen viikko, kukin keskimäärin noin $250-$350. Voisit tehdä enemmän, mutta käytän sivustoa vain ylimääräisenä tulovirtana sekä kokopäivätyöni ohella, joten työskentelen sen parissa vain noin tunnin ajan joka ilta. \n\nValmistua täytyy kuitenkin hieman rahankäyttöön, jos haluaa tehdä jotain tällaista verkossa, mutta minulle se on jo ollut sen arvoista.\n\nTässä on linkki, josta saat ne joka tapauksessa -&gt; www.protry.com \n\n\nToivottavasti tästä on apua!\nHyvää onnea,\nDave</w:t>
      </w:r>
    </w:p>
    <w:p>
      <w:r>
        <w:rPr>
          <w:b/>
        </w:rPr>
        <w:t xml:space="preserve">Tulos</w:t>
      </w:r>
    </w:p>
    <w:p>
      <w:r>
        <w:t xml:space="preserve">minun täytyy löytää tapa tehdä rahaa?</w:t>
      </w:r>
    </w:p>
    <w:p>
      <w:r>
        <w:rPr>
          <w:b/>
        </w:rPr>
        <w:t xml:space="preserve">Esimerkki 5.803</w:t>
      </w:r>
    </w:p>
    <w:p>
      <w:r>
        <w:t xml:space="preserve">Iowa Cityssä, Iowassa, sataa lunta. Mutta ei juuri nyt, joten se on helpotus. Bileet tänä iltana!</w:t>
      </w:r>
    </w:p>
    <w:p>
      <w:r>
        <w:rPr>
          <w:b/>
        </w:rPr>
        <w:t xml:space="preserve">Tulos</w:t>
      </w:r>
    </w:p>
    <w:p>
      <w:r>
        <w:t xml:space="preserve">Onko siellä missä asut lunta?</w:t>
      </w:r>
    </w:p>
    <w:p>
      <w:r>
        <w:rPr>
          <w:b/>
        </w:rPr>
        <w:t xml:space="preserve">Esimerkki 5.804</w:t>
      </w:r>
    </w:p>
    <w:p>
      <w:r>
        <w:t xml:space="preserve">Koska he eivät rakasta naisia...He rakastavat itseään...Minä rakastan naisia ja arvostan kaikenlaisia, kokoisia, ikäisiä ja persoonallisuuksia. Jokaisen naisen pinnan alta löytyy salainen jännitys, aivan kuten jokaisella naisella on erilaisia kokemuksia jaettavana ja oma rytmi, joka johtaa hänet useisiin O:n...Ottaen aikaa löytää nuo asiat tekevät elämästä poikkeuksellisen seikkailun.....</w:t>
      </w:r>
    </w:p>
    <w:p>
      <w:r>
        <w:rPr>
          <w:b/>
        </w:rPr>
        <w:t xml:space="preserve">Tulos</w:t>
      </w:r>
    </w:p>
    <w:p>
      <w:r>
        <w:t xml:space="preserve">miksi miehet pitävät vain laihoista eikä lihavista tytöistä?</w:t>
      </w:r>
    </w:p>
    <w:p>
      <w:r>
        <w:rPr>
          <w:b/>
        </w:rPr>
        <w:t xml:space="preserve">Esimerkki 5.805</w:t>
      </w:r>
    </w:p>
    <w:p>
      <w:r>
        <w:t xml:space="preserve">Lol, pelkäänpä, että pervertia ei voi voittaa. Mitä oudommaksi tulet, sitä enemmän he ovat kiinnostuneita sinusta ja sitä enemmän he luulevat, että he hiertävät sinuun!\n\nSoita poliisille tai jotain.</w:t>
      </w:r>
    </w:p>
    <w:p>
      <w:r>
        <w:rPr>
          <w:b/>
        </w:rPr>
        <w:t xml:space="preserve">Tulos</w:t>
      </w:r>
    </w:p>
    <w:p>
      <w:r>
        <w:t xml:space="preserve">miksi ihmiset vihaavat perverssejä mutta sanovat vain ei?</w:t>
      </w:r>
    </w:p>
    <w:p>
      <w:r>
        <w:rPr>
          <w:b/>
        </w:rPr>
        <w:t xml:space="preserve">Esimerkki 5.806</w:t>
      </w:r>
    </w:p>
    <w:p>
      <w:r>
        <w:t xml:space="preserve">MPSIMS on lyhenne sanoista Mundane Pointless Stuff I Must Share. Se on paikka, jonne menevät asiat, jotka eivät sovi mihinkään muuhun kategoriaan. Sisältö ei ole aina arkipäiväistä tai turhaa, sillä sitä on käytetty esimerkiksi tiedottamiseen siitä, että yhteisön jäseniä (tai jäsenten perheitä) on kuollut, sekä 9/11-säikeeseen, joka aloitettiin vain muutama minuutti tapahtuman jälkeen.</w:t>
      </w:r>
    </w:p>
    <w:p>
      <w:r>
        <w:rPr>
          <w:b/>
        </w:rPr>
        <w:t xml:space="preserve">Tulos</w:t>
      </w:r>
    </w:p>
    <w:p>
      <w:r>
        <w:t xml:space="preserve">Onko MPSIMSillä merkitystä kenellekään muulle täällä?</w:t>
      </w:r>
    </w:p>
    <w:p>
      <w:r>
        <w:rPr>
          <w:b/>
        </w:rPr>
        <w:t xml:space="preserve">Esimerkki 5.807</w:t>
      </w:r>
    </w:p>
    <w:p>
      <w:r>
        <w:t xml:space="preserve">Voit etsiä muutaman italialaisen, pyytää heitä tekemään suuren sotkun (esimerkiksi antamalla heille aiheen, josta he voivat kiistellä) ja maksaa heille siitä.</w:t>
      </w:r>
    </w:p>
    <w:p>
      <w:r>
        <w:rPr>
          <w:b/>
        </w:rPr>
        <w:t xml:space="preserve">Tulos</w:t>
      </w:r>
    </w:p>
    <w:p>
      <w:r>
        <w:t xml:space="preserve">mistä voin ostaa italialaista sotkua ?</w:t>
      </w:r>
    </w:p>
    <w:p>
      <w:r>
        <w:rPr>
          <w:b/>
        </w:rPr>
        <w:t xml:space="preserve">Esimerkki 5.808</w:t>
      </w:r>
    </w:p>
    <w:p>
      <w:r>
        <w:t xml:space="preserve">Tässä on sivusto, josta voit ladata hengitys\nhttp://www.fortunecity.co.uk/jodrellbank/comet/6/sound6.htm.</w:t>
      </w:r>
    </w:p>
    <w:p>
      <w:r>
        <w:rPr>
          <w:b/>
        </w:rPr>
        <w:t xml:space="preserve">Tulos</w:t>
      </w:r>
    </w:p>
    <w:p>
      <w:r>
        <w:t xml:space="preserve">Miltä kuulostaa Darth Vaderin hengitys?</w:t>
      </w:r>
    </w:p>
    <w:p>
      <w:r>
        <w:rPr>
          <w:b/>
        </w:rPr>
        <w:t xml:space="preserve">Esimerkki 5.809</w:t>
      </w:r>
    </w:p>
    <w:p>
      <w:r>
        <w:t xml:space="preserve">Yhdistyneessä kuningaskunnassa kouluja kutsutaan yleensä "Primary Schools" (peruskoulut) ja "Secondary Schools" (joka on lukion vastine). Joillakin alueilla oli ennen myös "Middle Schools", mutta ne ovat yleensä menettäneet suosiotaan.\n\nVaihtelevia toisen asteen koulutyyppejä ovat tai ovat olleet muun muassa Comprehensive, Grammar ja City Technology College. \n\nSekaannuksen vuoksi kutsumme yksityiskouluja "julkisiksi kouluiksi". Olen varma, että sen keksijä piti sitä aikanaan järkevänä...</w:t>
      </w:r>
    </w:p>
    <w:p>
      <w:r>
        <w:rPr>
          <w:b/>
        </w:rPr>
        <w:t xml:space="preserve">Tulos</w:t>
      </w:r>
    </w:p>
    <w:p>
      <w:r>
        <w:t xml:space="preserve">Mitkä ovat Britannian (Govt) lukioiden 10 parasta nimeä?</w:t>
      </w:r>
    </w:p>
    <w:p>
      <w:r>
        <w:rPr>
          <w:b/>
        </w:rPr>
        <w:t xml:space="preserve">Esimerkki 5.810</w:t>
      </w:r>
    </w:p>
    <w:p>
      <w:r>
        <w:t xml:space="preserve">Puolimasto tai puolimasto tarkoittaa lipun nostamista lipputangon noin puoliväliin (vaikka kolmannes tai kaksi kolmasosaa lipputangon korkeudesta on hyväksyttävää). Näin toimitaan monissa maissa kunnioituksen, surun tai hädän symbolina.\n\nKun lippu nostetaan puolitankoon, se on nostettava hetkeksi täyteen ja laskettava sitten puolitankoon. Samoin kun lippu lasketaan päivän päätteeksi, se on nostettava hetkeksi täyteen lipputankoon ja laskettava sitten.\n\n\nAlkuperäinen lippuetiketti oli, että lippu nostettiin yhden lipun verran korkeammalle kuin lipputangon yläreuna. Kun julkisten rakennusten lyhyemmillä nostolaitteilla olevat suuremmat liput on nostettu lyhyempään nostokorokkeeseen, "puolipystykorokkeen" käytännöksi on nykyään tullut lipun nostaminen aidosti "puolipystykorokkeella" lipun koosta tai nostolaitteen koosta riippumatta.</w:t>
      </w:r>
    </w:p>
    <w:p>
      <w:r>
        <w:rPr>
          <w:b/>
        </w:rPr>
        <w:t xml:space="preserve">Tulos</w:t>
      </w:r>
    </w:p>
    <w:p>
      <w:r>
        <w:t xml:space="preserve">mitä tarkoittaa, kun amerikan lippu lasketaan tangossa?</w:t>
      </w:r>
    </w:p>
    <w:p>
      <w:r>
        <w:rPr>
          <w:b/>
        </w:rPr>
        <w:t xml:space="preserve">Esimerkki 5.811</w:t>
      </w:r>
    </w:p>
    <w:p>
      <w:r>
        <w:t xml:space="preserve">päästä kala-altaaseen</w:t>
      </w:r>
    </w:p>
    <w:p>
      <w:r>
        <w:rPr>
          <w:b/>
        </w:rPr>
        <w:t xml:space="preserve">Tulos</w:t>
      </w:r>
    </w:p>
    <w:p>
      <w:r>
        <w:t xml:space="preserve">Putkimies jahtaa minua. Mitä minun pitäisi tehdä?</w:t>
      </w:r>
    </w:p>
    <w:p>
      <w:r>
        <w:rPr>
          <w:b/>
        </w:rPr>
        <w:t xml:space="preserve">Esimerkki 5.812</w:t>
      </w:r>
    </w:p>
    <w:p>
      <w:r>
        <w:t xml:space="preserve">Täällä on wiki, valkoisia papereita, blogeja, uutisia, keskusteluja jne....\nhttp://sap.ittoolbox.com/.</w:t>
      </w:r>
    </w:p>
    <w:p>
      <w:r>
        <w:rPr>
          <w:b/>
        </w:rPr>
        <w:t xml:space="preserve">Tulos</w:t>
      </w:r>
    </w:p>
    <w:p>
      <w:r>
        <w:t xml:space="preserve">Mistä löytää parhaat SAP-tiedot?</w:t>
      </w:r>
    </w:p>
    <w:p>
      <w:r>
        <w:rPr>
          <w:b/>
        </w:rPr>
        <w:t xml:space="preserve">Esimerkki 5.813</w:t>
      </w:r>
    </w:p>
    <w:p>
      <w:r>
        <w:t xml:space="preserve">Mikä tahansa ratkaisu tulee olemaan kallis, kallis, kallis.\n\nTässä ovat paremmat toimittajat...\n\nwww.direcway.com\nwww.wildblue.com\nwww.starband.com</w:t>
      </w:r>
    </w:p>
    <w:p>
      <w:r>
        <w:rPr>
          <w:b/>
        </w:rPr>
        <w:t xml:space="preserve">Tulos</w:t>
      </w:r>
    </w:p>
    <w:p>
      <w:r>
        <w:t xml:space="preserve">etsin tietoa tietokoneeni satilaite-ohjelmasta.??</w:t>
      </w:r>
    </w:p>
    <w:p>
      <w:r>
        <w:rPr>
          <w:b/>
        </w:rPr>
        <w:t xml:space="preserve">Esimerkki 5.814</w:t>
      </w:r>
    </w:p>
    <w:p>
      <w:r>
        <w:t xml:space="preserve">Yhdistää yhden tietokoneen toiseen..U voi helposti siirtää tietoja yhdestä tietokoneesta toiseen tietokoneeseen.N/W:ssä on 3 tyyppiä \n# LAN(Local Area Network) Viestintäverkko, joka palvelee käyttäjiä rajatulla maantieteellisellä alueella. Se koostuu palvelimista, työasemista, verkko-käyttöjärjestelmästä ja tietoliikenneyhteydestä.\n2)# MAN(Metropolitan Area Network) Tietoliikenneverkko, joka kattaa maantieteellisen alueen, kuten kaupungin tai esikaupungin.\n3)WAN(Wide Area Network) Tietoliikenneverkko, joka kattaa laajoja maantieteellisiä alueita, kuten osavaltioita ja maita.</w:t>
      </w:r>
    </w:p>
    <w:p>
      <w:r>
        <w:rPr>
          <w:b/>
        </w:rPr>
        <w:t xml:space="preserve">Tulos</w:t>
      </w:r>
    </w:p>
    <w:p>
      <w:r>
        <w:t xml:space="preserve">mitä on verkostoituminen?</w:t>
      </w:r>
    </w:p>
    <w:p>
      <w:r>
        <w:rPr>
          <w:b/>
        </w:rPr>
        <w:t xml:space="preserve">Esimerkki 5.815</w:t>
      </w:r>
    </w:p>
    <w:p>
      <w:r>
        <w:t xml:space="preserve">Tuo kaveri on mielestäni hullu, ja jos hän keksii, miten ydinaseita tehdään, meidän kaikkien on parasta olla varuillamme. Tietenkin hän on New Mexicon hallituksemme ystävä! Hallitus lentää sinne ja yrittää puhua hänet ympäri, ettei hän kehittäisi kamaa. Hän luultavasti yrittää vain käyttää valtaa saadakseen tavaraa Yhdysvalloista! :)</w:t>
      </w:r>
    </w:p>
    <w:p>
      <w:r>
        <w:rPr>
          <w:b/>
        </w:rPr>
        <w:t xml:space="preserve">Tulos</w:t>
      </w:r>
    </w:p>
    <w:p>
      <w:r>
        <w:t xml:space="preserve">Kuinka suuri ydinuhka Pohjois-Korea on?</w:t>
      </w:r>
    </w:p>
    <w:p>
      <w:r>
        <w:rPr>
          <w:b/>
        </w:rPr>
        <w:t xml:space="preserve">Esimerkki 5.816</w:t>
      </w:r>
    </w:p>
    <w:p>
      <w:r>
        <w:t xml:space="preserve">Pluton takana on itse asiassa useita "planeetan kaltaisia" kohteita Kuiperin vyöhykkeeksi kutsutulla alueella, jossa on tuhansia aurinkoa kiertäviä kohteita.\n\nTämän hetken aikana yhtäkään niistä ei ole virallisesti tunnustettu uudeksi planeetaksi. \'\'\'\'\'\'Näiden uusien planeettojen kokoisten kohteiden, kuten 2003 UB313 (lempinimeltään XENA), Sedna (vuonna 2004) ja Quaoar (saman ryhmän vuonna 2002 tekemä löytö), löytäminen on saanut aikaan sen, että on alettu arvioida uudelleen niitä kriteerejä, joita tarvitaan, jotta jotakin voidaan kutsua planeetaksi.\n\nOn todennäköistä, että Caltechin ryhmä löytää muitakin kohteita, jotka voidaan lisätä aurinkokuntamme potentiaalisten "planeettojen" luetteloon.\n\n2003 UB313 (lempinimeltään XENA, epävirallinen nimi) on Plutoa suurempi, mikä jättää virkamiehet hieman pulaan.  Miten he voivat tunnustaa Pluton planeetaksi mutta eivät tätä kohdetta?</w:t>
      </w:r>
    </w:p>
    <w:p>
      <w:r>
        <w:rPr>
          <w:b/>
        </w:rPr>
        <w:t xml:space="preserve">Tulos</w:t>
      </w:r>
    </w:p>
    <w:p>
      <w:r>
        <w:t xml:space="preserve">Mikä on Pluton takana olevan planeetan nimi?</w:t>
      </w:r>
    </w:p>
    <w:p>
      <w:r>
        <w:rPr>
          <w:b/>
        </w:rPr>
        <w:t xml:space="preserve">Esimerkki 5.817</w:t>
      </w:r>
    </w:p>
    <w:p>
      <w:r>
        <w:t xml:space="preserve">Tämä on todellinen semantiikan ja uskonnon kysymys.  Jotkut sanovat, että ensinnäkin vapaamuurariudella ei ole mitään yhteyttä uskontoon, joten ei voida sanoa, että vapaamuurarit ovat saatanallisia.  Toiset saattaisivat sanoa, että vapaamuurarit ovat luonnostaan uskonnollisia ihmisiä, joiden asema yhteiskunnassa on suoraan yhteydessä heidän asemaansa valitsemassaan kirkossa.  Jotkut väittävät, että järjestäytyneiden uskontojen ja vapaamuurariuden tarkempi tutkiminen osoittaa, että niiden alkuperät ovat suoraan yhteydessä toisiinsa ja että niiden tarkoitukset ovat kaksijakoiset: niin sanottu "usko" ja kulttuurin hallinta niin sanotun "uskon" kautta... ja siten joutuvat epäilyksen alaisiksi "saatanallisista" vaikutteista.  On totta, että vapaamuurarien riitit ja rituaalit ovat hyvin samankaltaisia noituuden, saatanallisten seurausten ja jopa joidenkin vähemmän tunnettujen kulttuurien, kuten hermeettisten, seurausten kanssa... joiden kaikkien tarkoitusperät on kyseenalaistettu saatanallisina suuren, tietämättömän yleisön taholta.\n\nTotuus on se, että et koskaan saa vastausta kysymykseesi kysymällä sitä täällä, etkä voi vahvistaa mitään vastausta, jonka saattaisit mahdollisesti saada, jos et koe vapaamuurarien riittejä itse.  Lisäksi kuka tahansa vapaamuurariyhdistyksen jäsen ei väitä tietävänsä mitään saatanallisista yhteyksistä veljeskuntaansa.  Näiden yhdistysten salaisuudet ovat täynnä kuiskauksia vilpillisistä teoista ja pohjavivahteita jumalattomista tai jumalankaltaisista teoista ja/tai uskomuksista.  \n\nVastauksesi piilee kysymyksessänne.  Mitä uskot saatanalliseksi, mikä on ymmärryksesi aiheesta, josta uteliaisuutesi kumpuaa, ja oletko halukas näkemään, mitä pinnan alla on...., se johtaa sinut tarkempaan vastaukseen tähän kysymykseen.  \n\nToivottavasti tästä oli apua.  Onnea matkaan.</w:t>
      </w:r>
    </w:p>
    <w:p>
      <w:r>
        <w:rPr>
          <w:b/>
        </w:rPr>
        <w:t xml:space="preserve">Tulos</w:t>
      </w:r>
    </w:p>
    <w:p>
      <w:r>
        <w:t xml:space="preserve">ovatko vapaamuurarit saatanallisia?</w:t>
      </w:r>
    </w:p>
    <w:p>
      <w:r>
        <w:rPr>
          <w:b/>
        </w:rPr>
        <w:t xml:space="preserve">Esimerkki 5.818</w:t>
      </w:r>
    </w:p>
    <w:p>
      <w:r>
        <w:t xml:space="preserve">.37 juuri nyt on jopa 1 unssin paino. Se maksaa muistaakseni .23 senttiä enemmän jokaista unssia kohti 13:een asti. Lisätietoa saa postista. Posti listaa viimeisen päivän voit lähettää kohteen ulos ensimmäisen luokan päästä sinne 24 joulukuun hyvin hyvin pian.</w:t>
      </w:r>
    </w:p>
    <w:p>
      <w:r>
        <w:rPr>
          <w:b/>
        </w:rPr>
        <w:t xml:space="preserve">Tulos</w:t>
      </w:r>
    </w:p>
    <w:p>
      <w:r>
        <w:t xml:space="preserve">kuinka paljon postittaa 5x7-joulukortti?</w:t>
      </w:r>
    </w:p>
    <w:p>
      <w:r>
        <w:rPr>
          <w:b/>
        </w:rPr>
        <w:t xml:space="preserve">Esimerkki 5.819</w:t>
      </w:r>
    </w:p>
    <w:p>
      <w:r>
        <w:t xml:space="preserve">Lucy</w:t>
      </w:r>
    </w:p>
    <w:p>
      <w:r>
        <w:rPr>
          <w:b/>
        </w:rPr>
        <w:t xml:space="preserve">Tulos</w:t>
      </w:r>
    </w:p>
    <w:p>
      <w:r>
        <w:t xml:space="preserve">Kuka kyynikko sanoi kerran Charlie Brownille: "Jos et ole viettelevä 12-vuotiaana, unohda se"?</w:t>
      </w:r>
    </w:p>
    <w:p>
      <w:r>
        <w:rPr>
          <w:b/>
        </w:rPr>
        <w:t xml:space="preserve">Esimerkki 5.820</w:t>
      </w:r>
    </w:p>
    <w:p>
      <w:r>
        <w:t xml:space="preserve">Ei.\n\n1. Hän käyttää uskontoaan sanellakseen politiikkaa.\n2. Hän valehtelee amerikkalaisille, usein ei heidän omaksi parhaakseen.\n3. Hän johtaa kentällä olevia komentajia ja kenraaleja harhaan saadakseen oman agendansa läpi.\n4. Hän valehtelee ja johtaa harhaan YK:ta.\n5. Hän salakuuntelee viattomia amerikkalaisia ja luulee, että se on terrorismin vastaista toimintaa.\n6. Hän on aloittanut valtavan "poliittisen ja uskonnollisen" sodan terroristeja vastaan ja laiminlyö Yhdysvaltojen tappioiden, kuten nälän, huumeiden, köyhyyden, aseiden ja viharikosten, kattamisen.\n7. Hän vastustaa jyrkästi homojen ja lesbojen oikeuksia, sillä koska he ovat amerikkalaisia, heille pitäisi myöntää samat oikeudet ja roolit kuin kaikille muillekin.\n8. Hän pröystäilee vallallaan, vaikka hänellä ei ole aavistustakaan siitä, miten käyttää sitä.  Hänen älykkyysosamääränsä on yksi alhaisimmista kaikista presidenteistä historiassa; hän ei ole kirjoittanut yhtään omaa puhettaan, saati sitten kirjaa politiikastaan ja elämästään.  Yleisesti ottaen hänen älykkyytensä jättää toivomisen varaa.\n9. Hän ei näytä välittävän maailmanpolitiikasta; hän tekee niin kuin haluaa.\n10. Hän on asettanut rajamme vaaraan, jopa kanadalaisten taholta.\n11. Hän on katkaissut siteet joihinkin vanhimpiin liittolaisiimme yksinkertaisesti siksi, että joidenkin liittolaistemme mielestä hän on mennyt liian pitkälle pyrkiessään maailmanrauhaan.\n12. Hän yrittää jatkuvasti tyrkyttää maailmanpoliittista agendaansa muille maille ja pakottaa demokratiaa niiden maihin ilman niiden suostumusta.\n13. Hänen mielestään niillä, jotka eivät ole kristittyjä, ei pitäisi olla samoja oikeuksia kuin kristityillä.\n14. Hänen mielestään sotavangeilla ei ole oikeutta mihinkään peruskansalaisvapauksiin.\n15. Hän ei hyväksy Geneven yleissopimusta, vaan on itse asiassa halunnut kirjoittaa sen uudelleen useita kertoja.\n16. Hän haluaa itse asiassa poistaa meidät YK:n jäsenyydestämme, mikä olisi katastrofaalista järjestölle, koska meillä on perustajapaikka.\n17. Hän on hyökännyt Irakiin väärin perustein ja puolustaa jatkuvasti oikeuksiamme siellä, vaikka meillä ei pitäisi olla siellä mitään oikeuksia, koska se EI ole maamme tai suojelualueemme, vaan se on Irakin kansan, ei amerikkalaisten, suvereeni oikeus.\n18. Hän laiminlyö velvollisuutensa presidenttinä ja viettää yli puolet normaalista ajastaan ja toimikaudestaan lomalla tai poissa Valkoisesta talosta.\n19. Hän leikkaa sotilastukikohtien, sotilasasemien, armeijan jäsenten ja perheiden rahoitusta ja lisää sitten terrorisminvastaisten rahastojen rahoitusta kyseisillä leikkauksilla.\n20. Hän leikkaa rahoitusta sotilasasuntojen rakentamiseen apua tarvitseville perheille.\n\nNämä ovat 20 tärkeintä syytä, miksi uskon, että hän on huono presidentti.</w:t>
      </w:r>
    </w:p>
    <w:p>
      <w:r>
        <w:rPr>
          <w:b/>
        </w:rPr>
        <w:t xml:space="preserve">Tulos</w:t>
      </w:r>
    </w:p>
    <w:p>
      <w:r>
        <w:t xml:space="preserve">Onko Bush hyvä presidentti?</w:t>
      </w:r>
    </w:p>
    <w:p>
      <w:r>
        <w:rPr>
          <w:b/>
        </w:rPr>
        <w:t xml:space="preserve">Esimerkki 5.821</w:t>
      </w:r>
    </w:p>
    <w:p>
      <w:r>
        <w:t xml:space="preserve">Kuulostaa siltä, ettei hän ole kiinnostunut selvittämään asioita.  Tai sitten et ole kuunnellut hänen tarpeitaan etkä ole muuttanut käyttäytymistäsi, ja hän saattaa ajatella, että sinun olisi parempi löytää joku, joka pitää siitä, mistä sinä pidät, ja antaa hänen jatkaa elämäänsä ja olla onnellinen.\n\nVoi olla liian myöhäistä tai sitten ei.  Vain sinä voit tietää sen varmasti.</w:t>
      </w:r>
    </w:p>
    <w:p>
      <w:r>
        <w:rPr>
          <w:b/>
        </w:rPr>
        <w:t xml:space="preserve">Tulos</w:t>
      </w:r>
    </w:p>
    <w:p>
      <w:r>
        <w:t xml:space="preserve">onko koskaan liian myöhäistä pelastaa avioliittonne, vaikka teillä on kivinen menneisyys?</w:t>
      </w:r>
    </w:p>
    <w:p>
      <w:r>
        <w:rPr>
          <w:b/>
        </w:rPr>
        <w:t xml:space="preserve">Esimerkki 5.822</w:t>
      </w:r>
    </w:p>
    <w:p>
      <w:r>
        <w:t xml:space="preserve">yöajo</w:t>
      </w:r>
    </w:p>
    <w:p>
      <w:r>
        <w:rPr>
          <w:b/>
        </w:rPr>
        <w:t xml:space="preserve">Tulos</w:t>
      </w:r>
    </w:p>
    <w:p>
      <w:r>
        <w:t xml:space="preserve">kenen kanssa All American Rejects -yhtyeen Tyson Ritter seurustelee?</w:t>
      </w:r>
    </w:p>
    <w:p>
      <w:r>
        <w:rPr>
          <w:b/>
        </w:rPr>
        <w:t xml:space="preserve">Esimerkki 5.823</w:t>
      </w:r>
    </w:p>
    <w:p>
      <w:r>
        <w:t xml:space="preserve">Tietämättömyys.......puhdas ja yksinkertainen tietämättömyys!\n\nMutta oikeasti-\n\nPunainen pelko oli osittain vastuussa Ku Klux Klanin elpymisestä 1920-luvulla!</w:t>
      </w:r>
    </w:p>
    <w:p>
      <w:r>
        <w:rPr>
          <w:b/>
        </w:rPr>
        <w:t xml:space="preserve">Tulos</w:t>
      </w:r>
    </w:p>
    <w:p>
      <w:r>
        <w:t xml:space="preserve">Miksi Ku Klux Klan kukoisti 1920-luvulla?</w:t>
      </w:r>
    </w:p>
    <w:p>
      <w:r>
        <w:rPr>
          <w:b/>
        </w:rPr>
        <w:t xml:space="preserve">Esimerkki 5.824</w:t>
      </w:r>
    </w:p>
    <w:p>
      <w:r>
        <w:t xml:space="preserve">Ota yhteyttä Yahoo-apuun. Nyt äänestetään.</w:t>
      </w:r>
    </w:p>
    <w:p>
      <w:r>
        <w:rPr>
          <w:b/>
        </w:rPr>
        <w:t xml:space="preserve">Tulos</w:t>
      </w:r>
    </w:p>
    <w:p>
      <w:r>
        <w:t xml:space="preserve">minun yahoo music se sanoo, että se ei toista musiikkiani ja minulla ei ole äänilähtöä?</w:t>
      </w:r>
    </w:p>
    <w:p>
      <w:r>
        <w:rPr>
          <w:b/>
        </w:rPr>
        <w:t xml:space="preserve">Esimerkki 5.825</w:t>
      </w:r>
    </w:p>
    <w:p>
      <w:r>
        <w:t xml:space="preserve">Sanon aina : Destiney , useimmiten , tarkoittaa juuri sitä mitä me olemme .</w:t>
      </w:r>
    </w:p>
    <w:p>
      <w:r>
        <w:rPr>
          <w:b/>
        </w:rPr>
        <w:t xml:space="preserve">Tulos</w:t>
      </w:r>
    </w:p>
    <w:p>
      <w:r>
        <w:t xml:space="preserve">Kohtalo / kohtalo? vai itsemääräämisoikeus?</w:t>
      </w:r>
    </w:p>
    <w:p>
      <w:r>
        <w:rPr>
          <w:b/>
        </w:rPr>
        <w:t xml:space="preserve">Esimerkki 5.826</w:t>
      </w:r>
    </w:p>
    <w:p>
      <w:r>
        <w:t xml:space="preserve">Trillian on täysin varusteltu, itsenäinen, skinnattavissa oleva chat-ohjelma, joka tukee AIM:ää, ICQ:ta, MSN:ää, Yahoo Messengeriä ja IRC:tä. Se tarjoaa ominaisuuksia, jotka eivät ole mahdollisia alkuperäisissä verkko-ohjelmissa, ja tukee samalla vakio-ominaisuuksia, kuten äänikeskustelua, tiedostojen siirtoa, ryhmäkeskusteluja, keskusteluhuoneita, kaverikuvakkeita, useita samanaikaisia yhteyksiä samaan verkkoon, palvelinpuolen yhteystietojen tuontia, kirjoitusilmoituksia, suoraa yhteyttä (AIM), välityspalvelintukea, salattua viestinvälitystä (AIM/ICQ), tekstiviestitukea ja yksityisyysasetuksia.</w:t>
      </w:r>
    </w:p>
    <w:p>
      <w:r>
        <w:rPr>
          <w:b/>
        </w:rPr>
        <w:t xml:space="preserve">Tulos</w:t>
      </w:r>
    </w:p>
    <w:p>
      <w:r>
        <w:t xml:space="preserve">Mikä on trillian ja mikä on verkko-osoite?</w:t>
      </w:r>
    </w:p>
    <w:p>
      <w:r>
        <w:rPr>
          <w:b/>
        </w:rPr>
        <w:t xml:space="preserve">Esimerkki 5.827</w:t>
      </w:r>
    </w:p>
    <w:p>
      <w:r>
        <w:t xml:space="preserve">se riippuu siitä, miten hyvin parturi leikkaa tai muotoilee hiuksiasi.</w:t>
      </w:r>
    </w:p>
    <w:p>
      <w:r>
        <w:rPr>
          <w:b/>
        </w:rPr>
        <w:t xml:space="preserve">Tulos</w:t>
      </w:r>
    </w:p>
    <w:p>
      <w:r>
        <w:t xml:space="preserve">kuinka paljon pitäisi antaa tippiä parturille hiustenleikkuusta?</w:t>
      </w:r>
    </w:p>
    <w:p>
      <w:r>
        <w:rPr>
          <w:b/>
        </w:rPr>
        <w:t xml:space="preserve">Esimerkki 5.828</w:t>
      </w:r>
    </w:p>
    <w:p>
      <w:r>
        <w:t xml:space="preserve">10 dollarilla kuukaudessa plus latauskustannukset asiakkaat voivat käyttää 22 kanavaa suoraan puhelimiinsa; ohjelmia, kuten ABC News, CNN ja NBC Mobile, FOX Sports, Discovery, TLC, C-SPAN ja paljon muuta. \n\n--&gt;Hyvä \n-MobiTV:n hinta on vain 9,99 dollaria kuukaudessa. \n\n--&gt;Paha \n-käyttäjät, jotka eivät ole hankkineet rajoittamatonta Internet-pakettia 19,99 dollarilla, joutuvat maksamaan paljon MobiTV:n käytöstä. \n-Mikäli sinulla ei ole pakettia, se voi tarkoittaa, että jokaista 5 minuuttia kohden, jonka katsot sitä, se vastaa 1 MB:tä, joka kuluttaa yhden 3 MB:stä, joten 15 minuutin katselu käyttäisi Cingularin nykyistä 19,99 dollarin suunnitelmaa 3 MB:n internetistä. Paitsi jos olit onnekas ja ostit sen, kun se oli rajoittamaton 19,99 dollarin hintaan.</w:t>
      </w:r>
    </w:p>
    <w:p>
      <w:r>
        <w:rPr>
          <w:b/>
        </w:rPr>
        <w:t xml:space="preserve">Tulos</w:t>
      </w:r>
    </w:p>
    <w:p>
      <w:r>
        <w:t xml:space="preserve">Kuinka paljon MoviTV maksaa Cingularin langattomille asiakkaille?</w:t>
      </w:r>
    </w:p>
    <w:p>
      <w:r>
        <w:rPr>
          <w:b/>
        </w:rPr>
        <w:t xml:space="preserve">Esimerkki 5.829</w:t>
      </w:r>
    </w:p>
    <w:p>
      <w:r>
        <w:t xml:space="preserve">USPS.com, jos kyseessä on vahvistettu paketti, muuten ei ole mitään keinoa jäljittää jotain. Tarvitset paketin lähettäjän numeron, jos hän lähetti paketin vahvistettuna. Onnea!!!</w:t>
      </w:r>
    </w:p>
    <w:p>
      <w:r>
        <w:rPr>
          <w:b/>
        </w:rPr>
        <w:t xml:space="preserve">Tulos</w:t>
      </w:r>
    </w:p>
    <w:p>
      <w:r>
        <w:t xml:space="preserve">Haluaisin tietää verkkosivuston nimen, jonka avulla voin jäljittää Yhdysvaltoihin postitse lähetetyn paketin.??</w:t>
      </w:r>
    </w:p>
    <w:p>
      <w:r>
        <w:rPr>
          <w:b/>
        </w:rPr>
        <w:t xml:space="preserve">Esimerkki 5.830</w:t>
      </w:r>
    </w:p>
    <w:p>
      <w:r>
        <w:t xml:space="preserve">Vaikka heillä ei ole enempää oikeuksia.  Puhuin entisen KKK:n suurlohikäärmeen kanssa, jonka väki teki rikoksia juuri ennen talvea, jotta heillä olisi lämmin paikka asua.  Rehellisesti sanottuna vankilan pitäisi olla kuin Arizonan vankila, jossa he asuvat teltoissa, syövät mädäntynyttä lihaa ja joutuvat työskentelemään ketjujen kanssa.  Heillä ei pitäisi olla oikeutta koulutukseen, heillä ei pitäisi olla oikeutta kaapelitelevisioon, eikä heillä pitäisi olla oikeutta painonnostovälineisiin.\n\nPrismoja kutsutaan roistoyliopistoksi syystä.</w:t>
      </w:r>
    </w:p>
    <w:p>
      <w:r>
        <w:rPr>
          <w:b/>
        </w:rPr>
        <w:t xml:space="preserve">Tulos</w:t>
      </w:r>
    </w:p>
    <w:p>
      <w:r>
        <w:t xml:space="preserve">Miksi valtion vankeinhoitolaitosten vangeilla on enemmän oikeuksia kuin vapaan maailman kansalaisilla?</w:t>
      </w:r>
    </w:p>
    <w:p>
      <w:r>
        <w:rPr>
          <w:b/>
        </w:rPr>
        <w:t xml:space="preserve">Esimerkki 5.831</w:t>
      </w:r>
    </w:p>
    <w:p>
      <w:r>
        <w:t xml:space="preserve">Koska olet jo asettanut luonnollisen , sisäisen herätyskellosi, jota et ole vielä pystynyt hallitsemaan, ja siksi se on juuttunut aikaan, jota useimmiten käytät.</w:t>
      </w:r>
    </w:p>
    <w:p>
      <w:r>
        <w:rPr>
          <w:b/>
        </w:rPr>
        <w:t xml:space="preserve">Tulos</w:t>
      </w:r>
    </w:p>
    <w:p>
      <w:r>
        <w:t xml:space="preserve">Miksi heräät vapaapäivänäsi klo 6 aamulla ilman herätyskelloa?</w:t>
      </w:r>
    </w:p>
    <w:p>
      <w:r>
        <w:rPr>
          <w:b/>
        </w:rPr>
        <w:t xml:space="preserve">Esimerkki 5.832</w:t>
      </w:r>
    </w:p>
    <w:p>
      <w:r>
        <w:t xml:space="preserve">Hillary Duff, toivottavasti.</w:t>
      </w:r>
    </w:p>
    <w:p>
      <w:r>
        <w:rPr>
          <w:b/>
        </w:rPr>
        <w:t xml:space="preserve">Tulos</w:t>
      </w:r>
    </w:p>
    <w:p>
      <w:r>
        <w:t xml:space="preserve">Aikooko Hillary pyrkiä presidentiksi vuonna 2008?</w:t>
      </w:r>
    </w:p>
    <w:p>
      <w:r>
        <w:rPr>
          <w:b/>
        </w:rPr>
        <w:t xml:space="preserve">Esimerkki 5.833</w:t>
      </w:r>
    </w:p>
    <w:p>
      <w:r>
        <w:t xml:space="preserve">Tämä on melko selkeä tapaus. Kosmisista voimistaan huolimatta Norrin Radd ei pärjää teräsmiehelle. Teräsmies söisi surffaajan elävältä...\n\nEi...\n\nSurffaaja pystyisi houkuttelemaan Teräsmiestä niin kauas Maan keltaisesta auringosta, että Clark Kent löytäisi itsensä voimattomana avaruuden syvyyksistä.\n\nDisclaimer: Olen melkein yksinomaan Marvel-pää. Jos on olemassa vakuuttavia todisteita siitä, että Teräsmies voi matkustaa pitkiä matkoja auringosta menettämättä voimiaan, niin surffaajalla ei ole mitään asiaa. Onko DC:n väellä tietoa tästä?</w:t>
      </w:r>
    </w:p>
    <w:p>
      <w:r>
        <w:rPr>
          <w:b/>
        </w:rPr>
        <w:t xml:space="preserve">Tulos</w:t>
      </w:r>
    </w:p>
    <w:p>
      <w:r>
        <w:t xml:space="preserve">Kuka voittaa, jos Hopeasurffari ja Teräsmies kohtaavat toisensa?</w:t>
      </w:r>
    </w:p>
    <w:p>
      <w:r>
        <w:rPr>
          <w:b/>
        </w:rPr>
        <w:t xml:space="preserve">Esimerkki 5.834</w:t>
      </w:r>
    </w:p>
    <w:p>
      <w:r>
        <w:t xml:space="preserve">OSCommerce (http://www.oscommerce.com) on ilmainen verkkokaupparatkaisu, joka on saatavilla GNU public -lisenssin alaisuudessa.\n\nJos etsit muita "ilmaisia" ostoskoreja, harkitse PayPalin ostoskoria. (http://www.paypal.com/cgi-bin/webscr?cmd=p/xcl/rec/sc-intro-outside)\n\n\nJos haluat "edullisen" ostoskorin, joka sisältää täyden lähdekoodin, kokeile AspDotNetStorefrontia (http://www.aspdotnetstorefront.com). Ne ovat ASP.NET-pohjaisia, ja saat täydellisen lähdekoodin, jota voit muokata sydämesi kyllyydestä.</w:t>
      </w:r>
    </w:p>
    <w:p>
      <w:r>
        <w:rPr>
          <w:b/>
        </w:rPr>
        <w:t xml:space="preserve">Tulos</w:t>
      </w:r>
    </w:p>
    <w:p>
      <w:r>
        <w:t xml:space="preserve">Sähköinen kaupankäynti?</w:t>
      </w:r>
    </w:p>
    <w:p>
      <w:r>
        <w:rPr>
          <w:b/>
        </w:rPr>
        <w:t xml:space="preserve">Esimerkki 5.835</w:t>
      </w:r>
    </w:p>
    <w:p>
      <w:r>
        <w:t xml:space="preserve">DVD-R (lausutaan "DVD dash R") ja DVD+R (lausutaan "DVD plus R") ovat lähes identtisiä formaatteja. Levyt näyttävät samalta, ja useimmat DVD-ROM-asemat ja DVD-polttimet tukevat molempia. Ainoa ero formaattien välillä on tapa, jolla ne määrittävät lasersäteen sijainnin levyllä. DVD-R-levyillä käytetään laserin sijainnin määrittämiseen pieniä merkkejä levyn urien varrella, joita kutsutaan maavälikappaleiksi (land prepits). DVD+R-levyissä ei ole maavarauksia, vaan niissä mitataan "heilahdustaajuutta" laserin liikkuessa kohti levyn ulkopintaa.\n\n\nPioneer kehitti DVD-R-formaatin, ja se julkaistiin vuoden 1997 jälkipuoliskolla. DVD+R-formaatin kehittivät Sony ja Philips, ja se otettiin käyttöön vuonna 2002. DVD-R-formaattia tukevia yrityksiä ovat Pioneer, Toshiba, Hitachi ja Panasonic, ja DVD+R-formaattia tukevia yrityksiä ovat Sony, Philips, Hewlett-Packard, Ricoh ja Yamaha.\n\nNyt useimmat näistä yrityksistä kehittävät nykyään hybridi-DVD-asemia, jotka tukevat sekä DVD-R- että DVD+R-formaatteja. Niitä kutsutaan DVD±R- tai DVD±RW-asemiksi. Kun etsit DVD-asemaan sopivaa tallennusvälineitä, varmista, että ne päättyvät kirjaimiin "-R", jos sinulla on DVD-R-asema, tai "+R", jos sinulla on DVD+R-asema. Jos sinulla on DVD±R-asema, voit käyttää kumpaakin muotoa. DVD-R on edelleen suositumpi kuin DVD+R, mutta koska molempia tuetaan laajalti, ei pitäisi olla väliä, kumman formaatin valitset.</w:t>
      </w:r>
    </w:p>
    <w:p>
      <w:r>
        <w:rPr>
          <w:b/>
        </w:rPr>
        <w:t xml:space="preserve">Tulos</w:t>
      </w:r>
    </w:p>
    <w:p>
      <w:r>
        <w:t xml:space="preserve">Mikä ero on DVD+R- ja DVD-R-levyjen välillä?</w:t>
      </w:r>
    </w:p>
    <w:p>
      <w:r>
        <w:rPr>
          <w:b/>
        </w:rPr>
        <w:t xml:space="preserve">Esimerkki 5.836</w:t>
      </w:r>
    </w:p>
    <w:p>
      <w:r>
        <w:t xml:space="preserve">Los Angelesin alueella teknologia-alalla työskentelevänä minun on sanottava, että USC:n tutkinto on arvokkaampi kuin CSULA:n tutkinto professorien ja ohjelman laadun vuoksi. USC:n EE-ohjelma on paljon korkeammalle arvostettu kuin mikään CS-koulu - itse asiassa se on rankattu MIT:n, Stanfordin, Caltechin, CMU:n ja muiden joukossa yhdeksi maan parhaista kouluista U.S. News and World Reportin mukaan. (Siitä huolimatta, että suoritin oman tutkintoni siellä...) Sijoitukset olivat: 1. MIT 2. Stanford 3. Berkeley 4. Georgia Tech / U of Illinois Urbana 6. Univ. of Michigan 7. USC Viterbi School 8. U.S.C. Caltech 9. Carnegie Mellon 10. Purdue.</w:t>
      </w:r>
    </w:p>
    <w:p>
      <w:r>
        <w:rPr>
          <w:b/>
        </w:rPr>
        <w:t xml:space="preserve">Tulos</w:t>
      </w:r>
    </w:p>
    <w:p>
      <w:r>
        <w:t xml:space="preserve">Kannattaako tehdä maisterintutkinto Etelä-Kalifornian yliopistosta?</w:t>
      </w:r>
    </w:p>
    <w:p>
      <w:r>
        <w:rPr>
          <w:b/>
        </w:rPr>
        <w:t xml:space="preserve">Esimerkki 5.837</w:t>
      </w:r>
    </w:p>
    <w:p>
      <w:r>
        <w:t xml:space="preserve">Kirjoitustyyli on mielestäni kirjoitustyyli.</w:t>
      </w:r>
    </w:p>
    <w:p>
      <w:r>
        <w:rPr>
          <w:b/>
        </w:rPr>
        <w:t xml:space="preserve">Tulos</w:t>
      </w:r>
    </w:p>
    <w:p>
      <w:r>
        <w:t xml:space="preserve">Mitä on suullinen kirjoittaminen?</w:t>
      </w:r>
    </w:p>
    <w:p>
      <w:r>
        <w:rPr>
          <w:b/>
        </w:rPr>
        <w:t xml:space="preserve">Esimerkki 5.838</w:t>
      </w:r>
    </w:p>
    <w:p>
      <w:r>
        <w:t xml:space="preserve">tee vain haku kuten "first aid poster chart" googlella. tässä on yksi 12.00 http://secure.postercompliance.com/index.php?crn=0&amp;rn=192&amp;action=show_detail http://secure.postercompliance.com/index.php?crn=0&amp;rn=192&amp;action=show_detail</w:t>
      </w:r>
    </w:p>
    <w:p>
      <w:r>
        <w:rPr>
          <w:b/>
        </w:rPr>
        <w:t xml:space="preserve">Tulos</w:t>
      </w:r>
    </w:p>
    <w:p>
      <w:r>
        <w:t xml:space="preserve">Mieheni on harrastuksekseen puutyöntekijä. Haluaisin hänen työpajassaan olevan ensiaputaulukon.  Onko ehdotuksia?</w:t>
      </w:r>
    </w:p>
    <w:p>
      <w:r>
        <w:rPr>
          <w:b/>
        </w:rPr>
        <w:t xml:space="preserve">Esimerkki 5.839</w:t>
      </w:r>
    </w:p>
    <w:p>
      <w:r>
        <w:t xml:space="preserve">TEIN KERRAN.KUN NAPAUTIN GORILLAZ-KAPPALETTA SHIFT-NÄPPÄIMELLÄ, SIITÄ KUULUI ÄÄNI, JOTA EN UNOHDA KOSKAAN ELÄMÄSSÄNI. SITTEN, TYÖNTÄÄKSENI MINUT PELOTTAVAN JYRKÄNTEEN REUNAN YLI, PIENI RUUTU PONNAHTI ESIIN. VANNON, ETTÄ LUULIN NÄHNEENI IILIMATON PÄÄN PONNAHTAVAN ULOS JA SANOVAN HEI! GORILLAZISTA :0)</w:t>
      </w:r>
    </w:p>
    <w:p>
      <w:r>
        <w:rPr>
          <w:b/>
        </w:rPr>
        <w:t xml:space="preserve">Tulos</w:t>
      </w:r>
    </w:p>
    <w:p>
      <w:r>
        <w:t xml:space="preserve">Oletko koskaan painanut shift-näppäintä 5 kertaa?</w:t>
      </w:r>
    </w:p>
    <w:p>
      <w:r>
        <w:rPr>
          <w:b/>
        </w:rPr>
        <w:t xml:space="preserve">Esimerkki 5.840</w:t>
      </w:r>
    </w:p>
    <w:p>
      <w:r>
        <w:t xml:space="preserve">En usko, että se on koskaan mahdollista.</w:t>
      </w:r>
    </w:p>
    <w:p>
      <w:r>
        <w:rPr>
          <w:b/>
        </w:rPr>
        <w:t xml:space="preserve">Tulos</w:t>
      </w:r>
    </w:p>
    <w:p>
      <w:r>
        <w:t xml:space="preserve">Onko ihmisen mahdollista kehittää yhtä hyvä tekoäly kuin hän itse?</w:t>
      </w:r>
    </w:p>
    <w:p>
      <w:r>
        <w:rPr>
          <w:b/>
        </w:rPr>
        <w:t xml:space="preserve">Esimerkki 5.841</w:t>
      </w:r>
    </w:p>
    <w:p>
      <w:r>
        <w:t xml:space="preserve">Monet vastaukset on kirjoitettu arabiaksi, mikä on Yahoo! Answersin sääntöjen vastaista. Jos näet näitä, auta meitä ja Yahoota klikkaamalla loukkaavan viestin vieressä olevaa Ilmoita väärinkäytöstä -linkkiä. Arabia on ainoa kieli, jolla olen nähnyt Yahoo! Answersissa muita kuin englantilaisia kirjaimia.</w:t>
      </w:r>
    </w:p>
    <w:p>
      <w:r>
        <w:rPr>
          <w:b/>
        </w:rPr>
        <w:t xml:space="preserve">Tulos</w:t>
      </w:r>
    </w:p>
    <w:p>
      <w:r>
        <w:t xml:space="preserve">Millä kielellä tämä kysymys on kirjoitettu?</w:t>
      </w:r>
    </w:p>
    <w:p>
      <w:r>
        <w:rPr>
          <w:b/>
        </w:rPr>
        <w:t xml:space="preserve">Esimerkki 5.842</w:t>
      </w:r>
    </w:p>
    <w:p>
      <w:r>
        <w:t xml:space="preserve">Intiaanit ovat parhaita kaikessa, kaveri.</w:t>
      </w:r>
    </w:p>
    <w:p>
      <w:r>
        <w:rPr>
          <w:b/>
        </w:rPr>
        <w:t xml:space="preserve">Tulos</w:t>
      </w:r>
    </w:p>
    <w:p>
      <w:r>
        <w:t xml:space="preserve">Miksi intialaiset ovat hyviä matematiikassa ja luonnontieteissä?</w:t>
      </w:r>
    </w:p>
    <w:p>
      <w:r>
        <w:rPr>
          <w:b/>
        </w:rPr>
        <w:t xml:space="preserve">Esimerkki 5.843</w:t>
      </w:r>
    </w:p>
    <w:p>
      <w:r>
        <w:t xml:space="preserve">korosta ja poista kaikki kirjoitukset tuosta pienestä laatikosta tuolla ylhäällä^\\sekä kirjoita www.thatsbananas.com\ toimiiko se? luulin niin.</w:t>
      </w:r>
    </w:p>
    <w:p>
      <w:r>
        <w:rPr>
          <w:b/>
        </w:rPr>
        <w:t xml:space="preserve">Tulos</w:t>
      </w:r>
    </w:p>
    <w:p>
      <w:r>
        <w:t xml:space="preserve">VERKKOSIVUSTO THATSBANANAS.COM YRITTÄÄ LÖYTÄÄ?</w:t>
      </w:r>
    </w:p>
    <w:p>
      <w:r>
        <w:rPr>
          <w:b/>
        </w:rPr>
        <w:t xml:space="preserve">Esimerkki 5.844</w:t>
      </w:r>
    </w:p>
    <w:p>
      <w:r>
        <w:t xml:space="preserve">Internet tai yksinkertaisesti verkko (usein virheellisesti synonyymi World Wide Webille) on julkisesti saatavilla oleva maailmanlaajuinen järjestelmä, joka koostuu toisiinsa liitetyistä tietokoneverkoista, jotka välittävät tietoja pakettikytkennällä käyttäen standardoitua IP-protokollaa (Internet Protocol) ja monia muita protokollia. Se koostuu tuhansista pienemmistä kaupallisista, akateemisista, kotimaisista ja valtiollisista verkoista. Verkossa välitetään erilaisia tietoja ja palveluja, kuten sähköpostia, verkkokeskusteluja sekä World Wide Webin linkitettyjä verkkosivuja ja muita asiakirjoja.</w:t>
      </w:r>
    </w:p>
    <w:p>
      <w:r>
        <w:rPr>
          <w:b/>
        </w:rPr>
        <w:t xml:space="preserve">Tulos</w:t>
      </w:r>
    </w:p>
    <w:p>
      <w:r>
        <w:t xml:space="preserve">Mikä on internet?</w:t>
      </w:r>
    </w:p>
    <w:p>
      <w:r>
        <w:rPr>
          <w:b/>
        </w:rPr>
        <w:t xml:space="preserve">Esimerkki 5.845</w:t>
      </w:r>
    </w:p>
    <w:p>
      <w:r>
        <w:t xml:space="preserve">Oikeuslääketieteellisistä syistä, mutta myös esityksen vaikutuksen vuoksi. Psykologisesti mielemme suhtautuu pimeisiin paikkoihin jännittyneemmin ja odottavammin. Se on tuntemattoman tutkimista. Jos ajattelee muita elokuvia tai sarjoja, joissa rikospaikkaa tutkitaan päivänvalossa, siinä ei yksinkertaisesti ole samaa jännitystä.</w:t>
      </w:r>
    </w:p>
    <w:p>
      <w:r>
        <w:rPr>
          <w:b/>
        </w:rPr>
        <w:t xml:space="preserve">Tulos</w:t>
      </w:r>
    </w:p>
    <w:p>
      <w:r>
        <w:t xml:space="preserve">Miksi tutkijat tutkivat CSI-sarjassa aina huoneita ilman valoja ja taskulamppujen kanssa?</w:t>
      </w:r>
    </w:p>
    <w:p>
      <w:r>
        <w:rPr>
          <w:b/>
        </w:rPr>
        <w:t xml:space="preserve">Esimerkki 5.846</w:t>
      </w:r>
    </w:p>
    <w:p>
      <w:r>
        <w:t xml:space="preserve">Ei ärsyttävämpää kuin joidenkin ?:iden lukeminen täällä.</w:t>
      </w:r>
    </w:p>
    <w:p>
      <w:r>
        <w:rPr>
          <w:b/>
        </w:rPr>
        <w:t xml:space="preserve">Tulos</w:t>
      </w:r>
    </w:p>
    <w:p>
      <w:r>
        <w:t xml:space="preserve">Ärsyttääkö sinua, kun kysyt vakavan kysymyksen ja saat tyhmän tai epäkypsän vastauksen?</w:t>
      </w:r>
    </w:p>
    <w:p>
      <w:r>
        <w:rPr>
          <w:b/>
        </w:rPr>
        <w:t xml:space="preserve">Esimerkki 5.847</w:t>
      </w:r>
    </w:p>
    <w:p>
      <w:r>
        <w:t xml:space="preserve">Keskimääräinen työpaikka bio- ja biotieteiden alalla alkaa noin 30 000 dollarista. Jos oletetaan, että sinulla on kolmen vuoden kokemus ja että jos työskentelisit yrityksessä, saisit 5 prosentin palkankorotuksen joka vuosi hyvin tehdystä työstä, tavoitepalkka olisi 35 000 dollaria.</w:t>
      </w:r>
    </w:p>
    <w:p>
      <w:r>
        <w:rPr>
          <w:b/>
        </w:rPr>
        <w:t xml:space="preserve">Tulos</w:t>
      </w:r>
    </w:p>
    <w:p>
      <w:r>
        <w:t xml:space="preserve">Paljonko biokemian ja biotekniikan kandidaatin pitäisi tienata?</w:t>
      </w:r>
    </w:p>
    <w:p>
      <w:r>
        <w:rPr>
          <w:b/>
        </w:rPr>
        <w:t xml:space="preserve">Esimerkki 5.848</w:t>
      </w:r>
    </w:p>
    <w:p>
      <w:r>
        <w:t xml:space="preserve">Hahha lyhyt vastaus ei, ellei sinulla ole melko hyviä todistuksia. Työmarkkinat ovat tällä hetkellä Euroopassa erittäin vaikeat, ellei sinulla ole suhteita.</w:t>
      </w:r>
    </w:p>
    <w:p>
      <w:r>
        <w:rPr>
          <w:b/>
        </w:rPr>
        <w:t xml:space="preserve">Tulos</w:t>
      </w:r>
    </w:p>
    <w:p>
      <w:r>
        <w:t xml:space="preserve">Onko Ruotsissa suoritettujen korkeakouluopintojen jälkeen mahdollista saada työpaikka Euroopasta?</w:t>
      </w:r>
    </w:p>
    <w:p>
      <w:r>
        <w:rPr>
          <w:b/>
        </w:rPr>
        <w:t xml:space="preserve">Esimerkki 5.849</w:t>
      </w:r>
    </w:p>
    <w:p>
      <w:r>
        <w:t xml:space="preserve">Jos sinulla on useita PHP-sivuja, joiden on käytettävä yhtä ainoaa tietoa, voit käyttää linkkiä muodossa:\n\nhref="/page3.php?var=xyz"\n\n\nJos kyse on pienestä tiedosta, kuten käyttäjätunnuksesta, koodista tai id:stä, etkä halua sen näkyvän itse URL-osoitteessa, voit siirtää sen "piilotettuna" kenttänä lomakkeessa, joka lähetetään POST-menetelmällä.\n\n//Tämä on luultavasti se mitä etsit --\nJos kyse on tiedoista, jotka on lähetettävä palvelimelle myöhemmin, kuten kolme sivua kattava rekisteröinti, käytä PHP-istuntoja:\n\n(1) Kutsu PHP-sivun alussa funktiota session_start()\n\n(2) Tallenna muuttuja $_SESSION-määritykseen näin:\n$_SESSION['var1'] = "some_value"\n\n(3) Tarkista myöhemmillä sivuilla, onko muuttuja asetettu näin:\nif(IsSet( $_SESSION['var1'] ))\n //Tee jotain...käytä muuttujaa</w:t>
      </w:r>
    </w:p>
    <w:p>
      <w:r>
        <w:rPr>
          <w:b/>
        </w:rPr>
        <w:t xml:space="preserve">Tulos</w:t>
      </w:r>
    </w:p>
    <w:p>
      <w:r>
        <w:t xml:space="preserve">miten voimme siirtää muuttujia php muille sivuille?</w:t>
      </w:r>
    </w:p>
    <w:p>
      <w:r>
        <w:rPr>
          <w:b/>
        </w:rPr>
        <w:t xml:space="preserve">Esimerkki 5.850</w:t>
      </w:r>
    </w:p>
    <w:p>
      <w:r>
        <w:t xml:space="preserve">Ravinto (riippuu maaperästä: sekakomposti, savimainen multa, sammal, kuori jne.), auringonvalo tai muu lämpö, ilma, vesi ja se, kuinka syvälle siemenet tai juuret on istutettu maahan. Eri kasvit vaativat eri syvyyksiä istutettaessa.</w:t>
      </w:r>
    </w:p>
    <w:p>
      <w:r>
        <w:rPr>
          <w:b/>
        </w:rPr>
        <w:t xml:space="preserve">Tulos</w:t>
      </w:r>
    </w:p>
    <w:p>
      <w:r>
        <w:t xml:space="preserve">Mitkä ovat kasvien kasvuun vaikuttavia tekijöitä?</w:t>
      </w:r>
    </w:p>
    <w:p>
      <w:r>
        <w:rPr>
          <w:b/>
        </w:rPr>
        <w:t xml:space="preserve">Esimerkki 5.851</w:t>
      </w:r>
    </w:p>
    <w:p>
      <w:r>
        <w:t xml:space="preserve">Kyllä.  Monica ja Chandler muuttavat adoptoitujen kaksoslastensa kanssa.  Ross ja Rachel palaavat yhteen.  Viimeinen kohtaus on Monican ja Rachelin tyhjä asunto.</w:t>
      </w:r>
    </w:p>
    <w:p>
      <w:r>
        <w:rPr>
          <w:b/>
        </w:rPr>
        <w:t xml:space="preserve">Tulos</w:t>
      </w:r>
    </w:p>
    <w:p>
      <w:r>
        <w:t xml:space="preserve">Näitkö Friendsin päätösjakson?</w:t>
      </w:r>
    </w:p>
    <w:p>
      <w:r>
        <w:rPr>
          <w:b/>
        </w:rPr>
        <w:t xml:space="preserve">Esimerkki 5.852</w:t>
      </w:r>
    </w:p>
    <w:p>
      <w:r>
        <w:t xml:space="preserve">Etsi google.com ja lataa.</w:t>
      </w:r>
    </w:p>
    <w:p>
      <w:r>
        <w:rPr>
          <w:b/>
        </w:rPr>
        <w:t xml:space="preserve">Tulos</w:t>
      </w:r>
    </w:p>
    <w:p>
      <w:r>
        <w:t xml:space="preserve">Minulla on ongelma Excel-ohjelmassani tiedosto SKU011.CAB EI LÖYTYNYT ja nyt minulla ei ole cd-levyä, miten löydän sen?</w:t>
      </w:r>
    </w:p>
    <w:p>
      <w:r>
        <w:rPr>
          <w:b/>
        </w:rPr>
        <w:t xml:space="preserve">Esimerkki 5.853</w:t>
      </w:r>
    </w:p>
    <w:p>
      <w:r>
        <w:t xml:space="preserve">Näyttää siltä, että kyselyaika on päättynyt. Muut vastaajat ansaitsevat saada "paras vastaus" -äänestyksen yrityksestään vastata kysymykseesi.  Jos olet saanut vastauksen, joka vastaa tarpeitasi, _pyydän_, että valitset jonkin niistä 'parhaaksi vastaukseksi' niin pian kuin mahdollista; muuten tämä kysymys menee automaattiseen äänestykseen. Jos et ole saanut kysymykseesi hyvää vastausta, voit harkita seuraavia toimia,\n\n1) Poista tämä versio kysymyksestäsi ja lähetä kysymyksesi uudelleen. Uudemmat kysymykset saavat enemmän toimintaa Yahoo! Answersissa kuin vanhat.\n2) Jos lähetät kysymyksesi uudelleen, mieti, miksi siihen ei vastattu ensimmäisellä kerralla. Voisiko se olla täsmällisempi? Voisiko sen muotoilla paremmin? Oliko siinä kielioppi- tai kirjoitusvirheitä? Oliko se parhaassa kategoriassa? Voitko antaa enemmän hyödyllisiä yksityiskohtia?\n\nJos ei tunnu todennäköiseltä, että kysymyksesi lähettäminen uudelleen auttaisi sinua, tässä on luettelo suosikkivastaussivustoistani. Ehkä jokin niistä auttaa sinua.\n\nAnswers.com http://www.answers.com/\nBartleby http://www.bartleby.com/\nYahoo Reference http://education.yahoo.com/reference/\nHowStuffWorks http://www.howstuffworks.com/\nWikipedia http://en.wikipedia.org/wiki/Main_Page\n\n\nKoska en todellakaan ole vastannut kysymykseesi, ei ole tarpeen antaa minulle pisteitä. Tämän viestin tarkoituksena on vain kannustaa sinua valitsemaan paras vastaus tai auttaa sinua löytämään hyvä vastaus. \n\nJos olet huolissasi siitä, että äänestän epäoikeudenmukaisesti omaa vastaustani, tutustu ensin näihin tietoihin.  Se on toimitettu myös Y!Answers-tiimille.\nhttp://photobucket.com/albums/i154/novell_mcne/ \n\nRegards.</w:t>
      </w:r>
    </w:p>
    <w:p>
      <w:r>
        <w:rPr>
          <w:b/>
        </w:rPr>
        <w:t xml:space="preserve">Tulos</w:t>
      </w:r>
    </w:p>
    <w:p>
      <w:r>
        <w:t xml:space="preserve">Miksi TAVFX on laskenut niin paljon eilen?</w:t>
      </w:r>
    </w:p>
    <w:p>
      <w:r>
        <w:rPr>
          <w:b/>
        </w:rPr>
        <w:t xml:space="preserve">Esimerkki 5.854</w:t>
      </w:r>
    </w:p>
    <w:p>
      <w:r>
        <w:t xml:space="preserve">Voit luoda / muokata allekirjoitusta Yahoo! \n\n 1. Kirjaudu sisään suoraan Yahoo Mail ! \n 2. Napsauta "Mail-asetukset" ja valitse sitten "Mail-tilit". \n 3. Valitse sähköpostitili, jolle haluat luoda allekirjoituksen, ja napsauta "Muokkaa"-painiketta.\n 4. Valitse sähköpostitili, jolle haluat luoda allekirjoituksen. Nykyinen allekirjoituksesi (jos sellainen on) näkyy tekstialueella. Voit joko muuttaa/muokata allekirjoitustasi kirjoittamalla nykyisen tekstin päälle tai yksinkertaisesti kirjoittaa uuden allekirjoituksen kirjoittamalla tyhjään tekstialueeseen. \n 5. Jos haluat liittää allekirjoituksen oletusarvoisesti kaikkiin lähteviin viesteihisi, napsauta tekstialueen alapuolella olevaa "Lisää allekirjoitus kaikkiin viesteihin oletusarvoisesti" -ruutua.  Voit liittää allekirjoituksesi napsauttamalla laatimisnäytön alareunassa olevaa "Käytä allekirjoitustani" -ruutua.\n 6. Valitse "Käytä allekirjoitustani". Tallenna allekirjoituksesi napsauttamalla "Tallenna".</w:t>
      </w:r>
    </w:p>
    <w:p>
      <w:r>
        <w:rPr>
          <w:b/>
        </w:rPr>
        <w:t xml:space="preserve">Tulos</w:t>
      </w:r>
    </w:p>
    <w:p>
      <w:r>
        <w:t xml:space="preserve">Miten luon tai muokkaan sähköpostin allekirjoitusta?</w:t>
      </w:r>
    </w:p>
    <w:p>
      <w:r>
        <w:rPr>
          <w:b/>
        </w:rPr>
        <w:t xml:space="preserve">Esimerkki 5.855</w:t>
      </w:r>
    </w:p>
    <w:p>
      <w:r>
        <w:t xml:space="preserve">Netissä on paljon, paljon, paljon, paljon sivustoja meille englanninopettajille.  Kun etsin aktiviteetteja, käytän tavallisesti Googlea hakusanalla "ESL" ja sitten jotain muuta kuvaavaa termiä, joka sopii siihen, mitä etsin. \Jos esimerkiksi etsin sivustoa, jossa on peli, jolla opetetaan ESL-luokalleni, miten kertoa aika, saatan hakea hakusanalla "beginning ESL time".  Usko minua, löydät paljon sivustoja tällä tavalla!\n\n\nLisään myös linkin Dave's ESL Cafeen, joka on hyvin tunnettu sivusto, joka on etsimäsi tyyppinen.</w:t>
      </w:r>
    </w:p>
    <w:p>
      <w:r>
        <w:rPr>
          <w:b/>
        </w:rPr>
        <w:t xml:space="preserve">Tulos</w:t>
      </w:r>
    </w:p>
    <w:p>
      <w:r>
        <w:t xml:space="preserve">Voiko joku lähettää minulle hyödyllisiä sivustoja englannin kielen opettajille?</w:t>
      </w:r>
    </w:p>
    <w:p>
      <w:r>
        <w:rPr>
          <w:b/>
        </w:rPr>
        <w:t xml:space="preserve">Esimerkki 5.856</w:t>
      </w:r>
    </w:p>
    <w:p>
      <w:r>
        <w:t xml:space="preserve">Mene yahoo.com-sivustolle ja klikkaa avarat... minulla ei ole aavistustakaan, miksi sen nimi on avarat.</w:t>
      </w:r>
    </w:p>
    <w:p>
      <w:r>
        <w:rPr>
          <w:b/>
        </w:rPr>
        <w:t xml:space="preserve">Tulos</w:t>
      </w:r>
    </w:p>
    <w:p>
      <w:r>
        <w:t xml:space="preserve">mistä löydämme avatarin?miksi sitä kutsutaan niin?</w:t>
      </w:r>
    </w:p>
    <w:p>
      <w:r>
        <w:rPr>
          <w:b/>
        </w:rPr>
        <w:t xml:space="preserve">Esimerkki 5.857</w:t>
      </w:r>
    </w:p>
    <w:p>
      <w:r>
        <w:t xml:space="preserve">4 levyä\nKaikki 23 jaksoa ensimmäiseltä kaudelta \nBloopers \nRoseanne on Roseanne: Uusi suorasanainen haastattelu \nYkköskauden kohokohdat \nViisaus kotijumalattarelta \nHaastattelu: John Goodman katsoo taaksepäin</w:t>
      </w:r>
    </w:p>
    <w:p>
      <w:r>
        <w:rPr>
          <w:b/>
        </w:rPr>
        <w:t xml:space="preserve">Tulos</w:t>
      </w:r>
    </w:p>
    <w:p>
      <w:r>
        <w:t xml:space="preserve">Millaisia lisämateriaaleja Roseanne-dvd:t sisältävät?</w:t>
      </w:r>
    </w:p>
    <w:p>
      <w:r>
        <w:rPr>
          <w:b/>
        </w:rPr>
        <w:t xml:space="preserve">Esimerkki 5.858</w:t>
      </w:r>
    </w:p>
    <w:p>
      <w:r>
        <w:t xml:space="preserve">Cincinnati Bengals</w:t>
      </w:r>
    </w:p>
    <w:p>
      <w:r>
        <w:rPr>
          <w:b/>
        </w:rPr>
        <w:t xml:space="preserve">Tulos</w:t>
      </w:r>
    </w:p>
    <w:p>
      <w:r>
        <w:t xml:space="preserve">Kuka voittaa Super Bowlin?</w:t>
      </w:r>
    </w:p>
    <w:p>
      <w:r>
        <w:rPr>
          <w:b/>
        </w:rPr>
        <w:t xml:space="preserve">Esimerkki 5.859</w:t>
      </w:r>
    </w:p>
    <w:p>
      <w:r>
        <w:t xml:space="preserve">Sekä ostaminen että vuokraaminen Kaliforniassa voi olla kallista, riippuen siitä, millä alueella haluat asua.  Mieheni ja minä maksoimme 900 dollaria kuukaudessa vuonna 2001 kahden makuuhuoneen ja kahden kylpyhuoneen asunnosta (900 neliömetriä) Anaheimissa, Kaliforniassa.\n\nKun ostimme kotimme vuonna 2002, maksoimme 1700 dollaria kuukaudessa asuntolainaa 3 makuuhuoneen ja 2 1/2 kylpyhuoneen asunnosta, joka on 1700 neliömetriä.  \n\nKiinnitysmaksumme on sittemmin laskenut, koska rahoitimme sen uudelleen ja saimme alhaisemman koron.  Olen varma, että vuokran hinta olisi vain noussut vuosi vuodelta, kuten se oli ollut.\n\nJos sinulla on varaa ostaa talo Kaliforniasta, harkitsisin sitä.  Investointi on sen arvoinen.</w:t>
      </w:r>
    </w:p>
    <w:p>
      <w:r>
        <w:rPr>
          <w:b/>
        </w:rPr>
        <w:t xml:space="preserve">Tulos</w:t>
      </w:r>
    </w:p>
    <w:p>
      <w:r>
        <w:t xml:space="preserve">pitäisikö minun ostaa vai vuokrata Kaliforniassa?</w:t>
      </w:r>
    </w:p>
    <w:p>
      <w:r>
        <w:rPr>
          <w:b/>
        </w:rPr>
        <w:t xml:space="preserve">Esimerkki 5.860</w:t>
      </w:r>
    </w:p>
    <w:p>
      <w:r>
        <w:t xml:space="preserve">Teillä on suosikkipelaajani joukkueessani!(Chris Webber)Muuten kaikki on hyvin. Tosin yritä pudottaa Pachulia ja hankkia joku parempi.</w:t>
      </w:r>
    </w:p>
    <w:p>
      <w:r>
        <w:rPr>
          <w:b/>
        </w:rPr>
        <w:t xml:space="preserve">Tulos</w:t>
      </w:r>
    </w:p>
    <w:p>
      <w:r>
        <w:t xml:space="preserve">mitä mieltä olet fantasiakoripallojoukkueestani???</w:t>
      </w:r>
    </w:p>
    <w:p>
      <w:r>
        <w:rPr>
          <w:b/>
        </w:rPr>
        <w:t xml:space="preserve">Esimerkki 5.861</w:t>
      </w:r>
    </w:p>
    <w:p>
      <w:r>
        <w:t xml:space="preserve">Maailma ei koskaan saa tietää.</w:t>
      </w:r>
    </w:p>
    <w:p>
      <w:r>
        <w:rPr>
          <w:b/>
        </w:rPr>
        <w:t xml:space="preserve">Tulos</w:t>
      </w:r>
    </w:p>
    <w:p>
      <w:r>
        <w:t xml:space="preserve">Kuinka monta nuolaisua tarvitaan, jotta pääsee tikkarin keskelle?</w:t>
      </w:r>
    </w:p>
    <w:p>
      <w:r>
        <w:rPr>
          <w:b/>
        </w:rPr>
        <w:t xml:space="preserve">Esimerkki 5.862</w:t>
      </w:r>
    </w:p>
    <w:p>
      <w:r>
        <w:t xml:space="preserve">No, paras tapa kertoa on kutsua hänet lounaalle jonain päivänä ja viedä hänet ulos ja tehdä hänestä hyviä ystäviä, ja lopulta hän saattaa antaa anteeksi ja unohtaa virheen.\n\nJos et pidä tästä, voisit puhua hänelle siitä, kun koskaan pääset henkilökohtaisesti tapaamaan hänet.\n\nVoisit myös lähettää hänelle sähköpostia, jossa sanot, että et tarkoittanut tarkalleen, mikä meni pieleen, mutta kuitenkin saada hänet ymmärtämään, että olet tasa-arvoinen kaikille employess. Lopeta sähköpostiviesti siihen, että minulla on paljon luottamusta muihin projekteihin, joita hän teki, ja että et halunnut painostaa häntä useammalla projektilla.</w:t>
      </w:r>
    </w:p>
    <w:p>
      <w:r>
        <w:rPr>
          <w:b/>
        </w:rPr>
        <w:t xml:space="preserve">Tulos</w:t>
      </w:r>
    </w:p>
    <w:p>
      <w:r>
        <w:t xml:space="preserve">Miten pyydät anteeksi alemmaltasi, jos olisit toimitusjohtaja ?</w:t>
      </w:r>
    </w:p>
    <w:p>
      <w:r>
        <w:rPr>
          <w:b/>
        </w:rPr>
        <w:t xml:space="preserve">Esimerkki 5.863</w:t>
      </w:r>
    </w:p>
    <w:p>
      <w:r>
        <w:t xml:space="preserve">Laulu on itse asiassa "On joulu ja ihmettelen, missä olen".  Sen on tehnyt Dudley Moron (The Bob and Tom Band) Sivustolla: www.TheMadMusicArchive.com, voit pyytää sitä johonkin heidän esitykseensä, joka heillä on sivustollaan.  Bobilla ja Tomilla on muutama CD-levy. Se saattaa olla jollakin niistä. Tiedän, että Amazon.comissa oli joitakin heidän cd-levyjään. Jos löydän sellaisen, otan yhteyttä.  Minulla on kappale kasetilla, jonka tein vuosia sitten The Dr. Demento Show'sta.  Katson, josko löytäisin sen.7</w:t>
      </w:r>
    </w:p>
    <w:p>
      <w:r>
        <w:rPr>
          <w:b/>
        </w:rPr>
        <w:t xml:space="preserve">Tulos</w:t>
      </w:r>
    </w:p>
    <w:p>
      <w:r>
        <w:t xml:space="preserve">Mitä ovat "on joulu enkä tiedä missä olen" sanat,ja mistä voin ostaa?</w:t>
      </w:r>
    </w:p>
    <w:p>
      <w:r>
        <w:rPr>
          <w:b/>
        </w:rPr>
        <w:t xml:space="preserve">Esimerkki 5.864</w:t>
      </w:r>
    </w:p>
    <w:p>
      <w:r>
        <w:t xml:space="preserve">Ei, se olisi kauhea ajatus, vaikka eurolla menee hyvin, vaikka joillakin liittyneillä valtioilla oli huonot taloudet, suurin osa liittyneistä talouksista oli jo itsessään hyvässä asemassa.  Jos tekisimme maailmanvaluutan, meidän olisi otettava huomioon liittymässä olevat köyhät taloudet (esim. Afrikka, Meksiko, suurin osa Etelä-Amerikasta jne.), mikä laskisi maailmanvaluutan arvoa ja vahingoittaisi lopulta kaikkia.</w:t>
      </w:r>
    </w:p>
    <w:p>
      <w:r>
        <w:rPr>
          <w:b/>
        </w:rPr>
        <w:t xml:space="preserve">Tulos</w:t>
      </w:r>
    </w:p>
    <w:p>
      <w:r>
        <w:t xml:space="preserve">Voiko olla olemassa maailmanlaajuista valuuttaa?</w:t>
      </w:r>
    </w:p>
    <w:p>
      <w:r>
        <w:rPr>
          <w:b/>
        </w:rPr>
        <w:t xml:space="preserve">Esimerkki 5.865</w:t>
      </w:r>
    </w:p>
    <w:p>
      <w:r>
        <w:t xml:space="preserve">enkelit ja demonit</w:t>
      </w:r>
    </w:p>
    <w:p>
      <w:r>
        <w:rPr>
          <w:b/>
        </w:rPr>
        <w:t xml:space="preserve">Tulos</w:t>
      </w:r>
    </w:p>
    <w:p>
      <w:r>
        <w:t xml:space="preserve">Mistä kirjoista haluaisit tehdä elokuvan tai minisarjan?</w:t>
      </w:r>
    </w:p>
    <w:p>
      <w:r>
        <w:rPr>
          <w:b/>
        </w:rPr>
        <w:t xml:space="preserve">Esimerkki 5.866</w:t>
      </w:r>
    </w:p>
    <w:p>
      <w:r>
        <w:t xml:space="preserve">He valitsivat todella huonon ajankohdan avata suunsa ja sanoa typeriä asioita.  Tiedän, etten unohda, mitä he tekivät tällä kertaa.  Se, mitä he ovat tehneet, lähentelee amerikkalaisvastaisuutta, jopa maanpetosta.  Tarkoitan, että päivää ennen vaaleja, joihin 70 prosenttia Irakin väestöstä osallistui, Weseley Clark sanoo, että olemme häviämässä sodan.  Onko se tyhmää vai mitä? (Enkä käytä sanaa "tyhmä" kovin usein.)</w:t>
      </w:r>
    </w:p>
    <w:p>
      <w:r>
        <w:rPr>
          <w:b/>
        </w:rPr>
        <w:t xml:space="preserve">Tulos</w:t>
      </w:r>
    </w:p>
    <w:p>
      <w:r>
        <w:t xml:space="preserve">Voiko Yhdysvaltain demokraattinen puolue toipua vapautuksen vastaisesta ja amerikkalaisvastaisesta typeryydestään ennen vuotta 2008?</w:t>
      </w:r>
    </w:p>
    <w:p>
      <w:r>
        <w:rPr>
          <w:b/>
        </w:rPr>
        <w:t xml:space="preserve">Esimerkki 5.867</w:t>
      </w:r>
    </w:p>
    <w:p>
      <w:r>
        <w:t xml:space="preserve">Suolistosta tuleva happo ärsyttää. On olemassa erityinen voide, joka suojaa sinua. Kysy lääkäriltäsi.</w:t>
      </w:r>
    </w:p>
    <w:p>
      <w:r>
        <w:rPr>
          <w:b/>
        </w:rPr>
        <w:t xml:space="preserve">Tulos</w:t>
      </w:r>
    </w:p>
    <w:p>
      <w:r>
        <w:t xml:space="preserve">Mikä aiheuttaa ärsytystä ileostomian ympärillä? Mitä tehdä?</w:t>
      </w:r>
    </w:p>
    <w:p>
      <w:r>
        <w:rPr>
          <w:b/>
        </w:rPr>
        <w:t xml:space="preserve">Esimerkki 5.868</w:t>
      </w:r>
    </w:p>
    <w:p>
      <w:r>
        <w:t xml:space="preserve">Jos mukaan otetaan se, että petos on kahden tai useamman ihmisen välinen, saadaan aika hyvä määritelmä salaliitolle, sillä se on lähinnä petoksen määritelmä.</w:t>
      </w:r>
    </w:p>
    <w:p>
      <w:r>
        <w:rPr>
          <w:b/>
        </w:rPr>
        <w:t xml:space="preserve">Tulos</w:t>
      </w:r>
    </w:p>
    <w:p>
      <w:r>
        <w:t xml:space="preserve">Mikä määritellään petokseksi, jota harjoitetaan tarkoituksellisesti epäoikeudenmukaisen tai laittoman hyödyn saamiseksi?</w:t>
      </w:r>
    </w:p>
    <w:p>
      <w:r>
        <w:rPr>
          <w:b/>
        </w:rPr>
        <w:t xml:space="preserve">Esimerkki 5.869</w:t>
      </w:r>
    </w:p>
    <w:p>
      <w:r>
        <w:t xml:space="preserve">Ahdistuneisuushäiriön suora seuraus ei yleensä ole kuolema, mutta ajoittain voi toki tuntua siltä, että voisi kuolla. Jos sitä ei hoideta, se voi kai johtaa lumipallona muihin ongelmiin. Jos esimerkiksi ahdistuneisuutesi estää sinua poistumasta kotoa, voit jäädä paitsi liikunnasta. Vain pieni esimerkki.\n\nParasta on hakeutua terapiaan ja selvittää, mikä sinua ahdistaa. Se voi olla lamauttavaa, eikä kenenkään pitäisi joutua elämään niin. \n\nPikaratkaisuksi Xanax tai jokin bentsolääke on tehokas, mutta se ei ole hyvä pitkäaikaiseen käyttöön. Zoloft on erinomainen, eikä se aiheuta riippuvuutta. Lääkkeet ovat kuitenkin turhia ilman neuvontaa, sillä sinun on puututtava syyhyn, jotta se ei palaudu lääkityksen lopettamisen jälkeen. Jutteleminen jonkun kanssa auttaa sinua. \nJos et halua käyttää lääkkeitä, tämä on erinomainen kirja, joka voi auttaa sinua ymmärtämään paremmin, mitä käyt läpi. http://www.amazon.com/gp/product/1572244135/qid=1135212967/sr=2-1/ref=pd_bbs_b_2_1/104-5484893-1187962?s=books&amp;v=glance&amp;n=283155\nToinen hyödyllinen linkki: http://www.npadnews.com/faqs.asp#4\n\n\nOnnea matkaan!</w:t>
      </w:r>
    </w:p>
    <w:p>
      <w:r>
        <w:rPr>
          <w:b/>
        </w:rPr>
        <w:t xml:space="preserve">Tulos</w:t>
      </w:r>
    </w:p>
    <w:p>
      <w:r>
        <w:t xml:space="preserve">Voinko kuolla ahdistuneisuusongelmiin?  Mitä voin tehdä saadakseni kaikki ahdistusongelmat pois kehostani lopullisesti?</w:t>
      </w:r>
    </w:p>
    <w:p>
      <w:r>
        <w:rPr>
          <w:b/>
        </w:rPr>
        <w:t xml:space="preserve">Esimerkki 5.870</w:t>
      </w:r>
    </w:p>
    <w:p>
      <w:r>
        <w:t xml:space="preserve">Saudi-Arabia</w:t>
      </w:r>
    </w:p>
    <w:p>
      <w:r>
        <w:rPr>
          <w:b/>
        </w:rPr>
        <w:t xml:space="preserve">Tulos</w:t>
      </w:r>
    </w:p>
    <w:p>
      <w:r>
        <w:t xml:space="preserve">Kenen luulet voittavan vuoden 2006 MM-kisat Saksassa?</w:t>
      </w:r>
    </w:p>
    <w:p>
      <w:r>
        <w:rPr>
          <w:b/>
        </w:rPr>
        <w:t xml:space="preserve">Esimerkki 5.871</w:t>
      </w:r>
    </w:p>
    <w:p>
      <w:r>
        <w:t xml:space="preserve">Siihen on useita syitä&gt; \n1. Heistä tuntuu, että heidän vanhempansa olivat niin vanhoja, kun he saivat heidät. \n2. Vertaispaine on suuri tekijä. (Mutta kaikki muutkin lapset tekevät niin)\n3. Heidän elämäänsä ympäröi seksi, huumeet/alkoholi ja valheet, eivätkä he oikeastaan tiedä, kumpaan kääntyä.\n4. Jotkut on kasvatettu niin ("Hanki lapsia nyt, koska haluan lapsenlapsia")\n5. Lopuksi, jotkut raiskattiin lapsena eivätkä tiedä, kenen muun puoleen kääntyä.\n\nSyitä on siis monia, mutta annoin vain muutamia.</w:t>
      </w:r>
    </w:p>
    <w:p>
      <w:r>
        <w:rPr>
          <w:b/>
        </w:rPr>
        <w:t xml:space="preserve">Tulos</w:t>
      </w:r>
    </w:p>
    <w:p>
      <w:r>
        <w:t xml:space="preserve">miksi teini-ikäiset haluavat harrastaa seksiä niin varhain elämässään??</w:t>
      </w:r>
    </w:p>
    <w:p>
      <w:r>
        <w:rPr>
          <w:b/>
        </w:rPr>
        <w:t xml:space="preserve">Esimerkki 5.872</w:t>
      </w:r>
    </w:p>
    <w:p>
      <w:r>
        <w:t xml:space="preserve">100000 koko matkan! Jesse McCartney on SOOOOOOOOOOOOOOOOOOOOO kuuma!!!!!!!!!!!!!!!!!!!.</w:t>
      </w:r>
    </w:p>
    <w:p>
      <w:r>
        <w:rPr>
          <w:b/>
        </w:rPr>
        <w:t xml:space="preserve">Tulos</w:t>
      </w:r>
    </w:p>
    <w:p>
      <w:r>
        <w:t xml:space="preserve">kuinka kuuma Jesse McCartney on sinulle 1-100000?</w:t>
      </w:r>
    </w:p>
    <w:p>
      <w:r>
        <w:rPr>
          <w:b/>
        </w:rPr>
        <w:t xml:space="preserve">Esimerkki 5.873</w:t>
      </w:r>
    </w:p>
    <w:p>
      <w:r>
        <w:t xml:space="preserve">Kun opiskelin biologian laboratoriossa, tein tähän kysymykseen liittyvän kokeen luokkatovereideni kanssa.  Keräsimme maaperää kahdelta alueelta: yhdeltä alueelta, joka sai valumia paikallisesta kuparikaivoksesta, ja toiselta läheiseltä alueelta, joka ei saanut valumia.  Laitoimme maaperän veteen uuttamaan sen sisällön ja käytimme vettä vehnänheinän siementen kasteluun.  Muistaakseni ruoho, jota kasteltiin valumamultauutteella, oli eriväristä, lyhyempää ja sillä oli vähemmän juurikarvoja.  Toisin sanoen se oli vähemmän terveellistä.  Kokeessamme siis vesityypillä oli ehdottomasti vaikutusta ruohon kasvuun.</w:t>
      </w:r>
    </w:p>
    <w:p>
      <w:r>
        <w:rPr>
          <w:b/>
        </w:rPr>
        <w:t xml:space="preserve">Tulos</w:t>
      </w:r>
    </w:p>
    <w:p>
      <w:r>
        <w:t xml:space="preserve">Vaikuttaako veden tyyppi ruohon kasvuun?</w:t>
      </w:r>
    </w:p>
    <w:p>
      <w:r>
        <w:rPr>
          <w:b/>
        </w:rPr>
        <w:t xml:space="preserve">Esimerkki 5.874</w:t>
      </w:r>
    </w:p>
    <w:p>
      <w:r>
        <w:t xml:space="preserve">ei, koska ne hajoavat ja ovat surkeita.</w:t>
      </w:r>
    </w:p>
    <w:p>
      <w:r>
        <w:rPr>
          <w:b/>
        </w:rPr>
        <w:t xml:space="preserve">Tulos</w:t>
      </w:r>
    </w:p>
    <w:p>
      <w:r>
        <w:t xml:space="preserve">Pääseekö San Diego Chargers pudotuspeleihin?</w:t>
      </w:r>
    </w:p>
    <w:p>
      <w:r>
        <w:rPr>
          <w:b/>
        </w:rPr>
        <w:t xml:space="preserve">Esimerkki 5.875</w:t>
      </w:r>
    </w:p>
    <w:p>
      <w:r>
        <w:t xml:space="preserve">Voit tutustua Icecastiin ja lukea tämän ohjeen (http://radio.about.com/library/weekly/aa013003a.htm ) About Networkista.  Icecast-striimausohjelmisto on ilmainen, mutta en ole varma, että se tekee sen, mitä haluat, mutta se on joka tapauksessa katsomisen arvoinen, se on myös avoimen lähdekoodin ohjelma.</w:t>
      </w:r>
    </w:p>
    <w:p>
      <w:r>
        <w:rPr>
          <w:b/>
        </w:rPr>
        <w:t xml:space="preserve">Tulos</w:t>
      </w:r>
    </w:p>
    <w:p>
      <w:r>
        <w:t xml:space="preserve">Tietääkö kukaan, miten luoda radioasema verkossa, jossa minä olen palvelin??</w:t>
      </w:r>
    </w:p>
    <w:p>
      <w:r>
        <w:rPr>
          <w:b/>
        </w:rPr>
        <w:t xml:space="preserve">Esimerkki 5.876</w:t>
      </w:r>
    </w:p>
    <w:p>
      <w:r>
        <w:t xml:space="preserve">17 prosenttia schoolfactsplus.edu-sivuston mukaan.</w:t>
      </w:r>
    </w:p>
    <w:p>
      <w:r>
        <w:rPr>
          <w:b/>
        </w:rPr>
        <w:t xml:space="preserve">Tulos</w:t>
      </w:r>
    </w:p>
    <w:p>
      <w:r>
        <w:t xml:space="preserve">Mikä on lukion keskeyttämisaste?</w:t>
      </w:r>
    </w:p>
    <w:p>
      <w:r>
        <w:rPr>
          <w:b/>
        </w:rPr>
        <w:t xml:space="preserve">Esimerkki 5.877</w:t>
      </w:r>
    </w:p>
    <w:p>
      <w:r>
        <w:t xml:space="preserve">Koin, että se eritteli jotain, joka hehkui valkoisena mustavalossa... mutta se voi olla myös hajuvettä tai jotain muuta... \n\nskin voi syövyttää metallia... ehkä siksi, että se erittää happoja. En tiedä miten orgaaniset hapot vaikuttavat kankaiden väreihin, erityisesti ei-pysyviin...</w:t>
      </w:r>
    </w:p>
    <w:p>
      <w:r>
        <w:rPr>
          <w:b/>
        </w:rPr>
        <w:t xml:space="preserve">Tulos</w:t>
      </w:r>
    </w:p>
    <w:p>
      <w:r>
        <w:t xml:space="preserve">Voiko iho erittää ainetta, joka valkaisee materiaaleja, kuten pyyhkeitä?</w:t>
      </w:r>
    </w:p>
    <w:p>
      <w:r>
        <w:rPr>
          <w:b/>
        </w:rPr>
        <w:t xml:space="preserve">Esimerkki 5.878</w:t>
      </w:r>
    </w:p>
    <w:p>
      <w:r>
        <w:t xml:space="preserve">Ota ensin yhteyttä USCIS.gov-sivustoon ja tutustu maahanmuuttolomakkeisiin ja hakemusmaksuihin.  Kuulut varmasti johonkin tiettyyn kategoriaan, joten en voi olla suorempi.</w:t>
      </w:r>
    </w:p>
    <w:p>
      <w:r>
        <w:rPr>
          <w:b/>
        </w:rPr>
        <w:t xml:space="preserve">Tulos</w:t>
      </w:r>
    </w:p>
    <w:p>
      <w:r>
        <w:t xml:space="preserve">mitä minun on tiedettävä Amerikan kansalaisuuden saamiseksi?</w:t>
      </w:r>
    </w:p>
    <w:p>
      <w:r>
        <w:rPr>
          <w:b/>
        </w:rPr>
        <w:t xml:space="preserve">Esimerkki 5.879</w:t>
      </w:r>
    </w:p>
    <w:p>
      <w:r>
        <w:t xml:space="preserve">Se ei oikeastaan ole perinne, mutta älä kerro kenellekään.  Tähän mennessä se on toiminut joka vuosi!</w:t>
      </w:r>
    </w:p>
    <w:p>
      <w:r>
        <w:rPr>
          <w:b/>
        </w:rPr>
        <w:t xml:space="preserve">Tulos</w:t>
      </w:r>
    </w:p>
    <w:p>
      <w:r>
        <w:t xml:space="preserve">Mikä on perinne, jonka mukaan uudenvuodenaattona suudellaan keskiyön aikaan jotakuta, josta pidetään?</w:t>
      </w:r>
    </w:p>
    <w:p>
      <w:r>
        <w:rPr>
          <w:b/>
        </w:rPr>
        <w:t xml:space="preserve">Esimerkki 5.880</w:t>
      </w:r>
    </w:p>
    <w:p>
      <w:r>
        <w:t xml:space="preserve">Kysy häneltä. Ainoa tapa tietää, mitä toinen tuntee, on ottaa selvää häneltä itseltään.\n\nJos pelkäät kysyä häneltä - mieti, onko riski siitä, että sinä kysyt ja hän kieltäytyy, suurempi kuin riski siitä, että sinä et kysy ja hän haluaa palata yhteen kanssasi. Tee päätöksesi sen perusteella.\n\nOnnea matkaan!</w:t>
      </w:r>
    </w:p>
    <w:p>
      <w:r>
        <w:rPr>
          <w:b/>
        </w:rPr>
        <w:t xml:space="preserve">Tulos</w:t>
      </w:r>
    </w:p>
    <w:p>
      <w:r>
        <w:t xml:space="preserve">KÄYTIN SEURUSTELLA TÄMÄN POJAN, ME EROSIMME IAM EDELLEEN RAKASTUNUT HÄNEEN MITEN TIEDÄN, JOS HÄN VIELÄ ON TUNTEITA 4 MINUA?</w:t>
      </w:r>
    </w:p>
    <w:p>
      <w:r>
        <w:rPr>
          <w:b/>
        </w:rPr>
        <w:t xml:space="preserve">Esimerkki 5.881</w:t>
      </w:r>
    </w:p>
    <w:p>
      <w:r>
        <w:t xml:space="preserve">EI, tupakointi on yhdistetty keuhkosyöpään riippumatta siitä, minkä verran sitä kuluttaa.</w:t>
      </w:r>
    </w:p>
    <w:p>
      <w:r>
        <w:rPr>
          <w:b/>
        </w:rPr>
        <w:t xml:space="preserve">Tulos</w:t>
      </w:r>
    </w:p>
    <w:p>
      <w:r>
        <w:t xml:space="preserve">Onko 5 savukkeen polttaminen päivässä OK?</w:t>
      </w:r>
    </w:p>
    <w:p>
      <w:r>
        <w:rPr>
          <w:b/>
        </w:rPr>
        <w:t xml:space="preserve">Esimerkki 5.882</w:t>
      </w:r>
    </w:p>
    <w:p>
      <w:r>
        <w:t xml:space="preserve">Tämä riippuu siitä, millä leveysasteella olet. Napapiirillä keskipäivällä. Mitä etelämmäksi pääset, sitä myöhemmin se laskee, ja Kauriin kääntöpiirillä se laskee kello 6 aamulla. Etelämantereella se ei laske 21. joulukuuta.</w:t>
      </w:r>
    </w:p>
    <w:p>
      <w:r>
        <w:rPr>
          <w:b/>
        </w:rPr>
        <w:t xml:space="preserve">Tulos</w:t>
      </w:r>
    </w:p>
    <w:p>
      <w:r>
        <w:t xml:space="preserve">Mihin aikaan aurinko laskee 21. joulukuuta?</w:t>
      </w:r>
    </w:p>
    <w:p>
      <w:r>
        <w:rPr>
          <w:b/>
        </w:rPr>
        <w:t xml:space="preserve">Esimerkki 5.883</w:t>
      </w:r>
    </w:p>
    <w:p>
      <w:r>
        <w:t xml:space="preserve">uskon sen olevan totta sydämessäsi</w:t>
      </w:r>
    </w:p>
    <w:p>
      <w:r>
        <w:rPr>
          <w:b/>
        </w:rPr>
        <w:t xml:space="preserve">Tulos</w:t>
      </w:r>
    </w:p>
    <w:p>
      <w:r>
        <w:t xml:space="preserve">Onko taivas todella todellinen?</w:t>
      </w:r>
    </w:p>
    <w:p>
      <w:r>
        <w:rPr>
          <w:b/>
        </w:rPr>
        <w:t xml:space="preserve">Esimerkki 5.884</w:t>
      </w:r>
    </w:p>
    <w:p>
      <w:r>
        <w:t xml:space="preserve">Tämä ei ole kysymys. Ole rehellinen itsellesi ja meille. \n\nMutta jos haluat totuuden, on vain yksi synti ja vain yksi synti, joka pitää meidät poissa taivaasta, ja se on se, ettemme ota vastaan Jumalan pelastuksen ilmaista lahjaa Hänen Poikansa kautta. Sinun on ymmärrettävä, että hyvät teot EIVÄT saa meitä taivaaseen. Et voi ostaa tietäsi sinne, siksi Jeesuksen täytyi maksaa hinta puolestamme. Se on velka, jota me emme voineet maksaa. Mutta älä huoli, jos haluat kumppanisi enemmän kuin Jumala, Hän ei tule seisomaan päätöksesi tiellä, sitä varten on vapaa tahto. Jos olet valmis maksamaan ikuisen hinnan tällaisesta päätöksestä, se on sinun valintasi ja vain sinun valintasi. Kannattaa ehkä ensin keskustella asiasta Jumalan kanssa.</w:t>
      </w:r>
    </w:p>
    <w:p>
      <w:r>
        <w:rPr>
          <w:b/>
        </w:rPr>
        <w:t xml:space="preserve">Tulos</w:t>
      </w:r>
    </w:p>
    <w:p>
      <w:r>
        <w:t xml:space="preserve">Olisiko sinulla paremmat mahdollisuudet päästä taivaaseen, jos ...?</w:t>
      </w:r>
    </w:p>
    <w:p>
      <w:r>
        <w:rPr>
          <w:b/>
        </w:rPr>
        <w:t xml:space="preserve">Esimerkki 5.885</w:t>
      </w:r>
    </w:p>
    <w:p>
      <w:r>
        <w:t xml:space="preserve">Discovery Channel</w:t>
      </w:r>
    </w:p>
    <w:p>
      <w:r>
        <w:rPr>
          <w:b/>
        </w:rPr>
        <w:t xml:space="preserve">Tulos</w:t>
      </w:r>
    </w:p>
    <w:p>
      <w:r>
        <w:t xml:space="preserve">Jos voisit katsoa vain yhtä televisiota viikossa, mikä se olisi?</w:t>
      </w:r>
    </w:p>
    <w:p>
      <w:r>
        <w:rPr>
          <w:b/>
        </w:rPr>
        <w:t xml:space="preserve">Esimerkki 5.886</w:t>
      </w:r>
    </w:p>
    <w:p>
      <w:r>
        <w:t xml:space="preserve">Sinun pitäisi käyttää yhdistelmää.\n\n\nSpy Bot (http://www.safer-networking.org/)\n\n\n\nAd-Aware (http://www.download.com/Ad-Aware-SE-Personal-Edition/3000-8022_4-10399602.html?tag=lst-0-2)\n\n\n\nSpyware Doctor (IMO PARAS!)\nhttp://www.download.com/Spyware-Doctor/3000-8022_4-10377263.html</w:t>
      </w:r>
    </w:p>
    <w:p>
      <w:r>
        <w:rPr>
          <w:b/>
        </w:rPr>
        <w:t xml:space="preserve">Tulos</w:t>
      </w:r>
    </w:p>
    <w:p>
      <w:r>
        <w:t xml:space="preserve">mikä on paras vakoiluohjelmien poistoohjelma, joka on ilmainen?</w:t>
      </w:r>
    </w:p>
    <w:p>
      <w:r>
        <w:rPr>
          <w:b/>
        </w:rPr>
        <w:t xml:space="preserve">Esimerkki 5.887</w:t>
      </w:r>
    </w:p>
    <w:p>
      <w:r>
        <w:t xml:space="preserve">Ystävä, auta tätä vanhaa kysymystä äänestykseen. Hyvää päivää!\nhttp://help.yahoo.com/l/us/yahoo/answers/vote/vote-55805.html\nhttp://answers.yahoo.com/info/community_guidelines.php\nhttp://blog.360.yahoo.com/y_answrs_team?l=36&amp;u=40&amp;mx=66&amp;lmt=5</w:t>
      </w:r>
    </w:p>
    <w:p>
      <w:r>
        <w:rPr>
          <w:b/>
        </w:rPr>
        <w:t xml:space="preserve">Tulos</w:t>
      </w:r>
    </w:p>
    <w:p>
      <w:r>
        <w:t xml:space="preserve">Tietääkö kukaan Daniel Radcliffe syy, Haluan hänen sähköpostiosoitteensa olen suuri fani.Tai joku voisin sähköpostitse kanssa</w:t>
      </w:r>
    </w:p>
    <w:p>
      <w:r>
        <w:rPr>
          <w:b/>
        </w:rPr>
        <w:t xml:space="preserve">Esimerkki 5.888</w:t>
      </w:r>
    </w:p>
    <w:p>
      <w:r>
        <w:t xml:space="preserve">Maailman terveysjärjestön (WHO) mukaan vuonna 2003 korkein elinajanodote syntymähetkellä oli Japanissa (82), Andorrassa, Australiassa, Italiassa, Monacossa, San Marinossa, Ruotsissa, Sveitsissä (81), Kanadassa, Ranskassa, Islannissa, Israelissa, Singaporessa ja Espanjassa (80).</w:t>
      </w:r>
    </w:p>
    <w:p>
      <w:r>
        <w:rPr>
          <w:b/>
        </w:rPr>
        <w:t xml:space="preserve">Tulos</w:t>
      </w:r>
    </w:p>
    <w:p>
      <w:r>
        <w:t xml:space="preserve">Mikä on maailman korkein elinajanodote?</w:t>
      </w:r>
    </w:p>
    <w:p>
      <w:r>
        <w:rPr>
          <w:b/>
        </w:rPr>
        <w:t xml:space="preserve">Esimerkki 5.889</w:t>
      </w:r>
    </w:p>
    <w:p>
      <w:r>
        <w:t xml:space="preserve">Natriumkloridi eli keittosuola on kemiallinen yhdiste NaCl, joka koostuu natriumista ja kloridista. Vastaus 2 grammaa suolaa/natrium = 2 grammaa!</w:t>
      </w:r>
    </w:p>
    <w:p>
      <w:r>
        <w:rPr>
          <w:b/>
        </w:rPr>
        <w:t xml:space="preserve">Tulos</w:t>
      </w:r>
    </w:p>
    <w:p>
      <w:r>
        <w:t xml:space="preserve">kuinka paljon ruokasuolassa on 2 grammaa natriumia?</w:t>
      </w:r>
    </w:p>
    <w:p>
      <w:r>
        <w:rPr>
          <w:b/>
        </w:rPr>
        <w:t xml:space="preserve">Esimerkki 5.890</w:t>
      </w:r>
    </w:p>
    <w:p>
      <w:r>
        <w:t xml:space="preserve">Sen perusteella, mitä olen oppinut kielitieteestä, mikään (puhuttu) kieli ei ole "helpompi" tai "vaikeampi" lapsille oppia. Kaikki oppivat äidinkielensä samalla nopeudella. \n\n(Kirjoitettu kieli on tietenkin eri asia.)</w:t>
      </w:r>
    </w:p>
    <w:p>
      <w:r>
        <w:rPr>
          <w:b/>
        </w:rPr>
        <w:t xml:space="preserve">Tulos</w:t>
      </w:r>
    </w:p>
    <w:p>
      <w:r>
        <w:t xml:space="preserve">Japanin kielen on dokumentoitu olevan helpoin kieli, jonka pikkulapsi oppii, onko se totta vai väärin?</w:t>
      </w:r>
    </w:p>
    <w:p>
      <w:r>
        <w:rPr>
          <w:b/>
        </w:rPr>
        <w:t xml:space="preserve">Esimerkki 5.891</w:t>
      </w:r>
    </w:p>
    <w:p>
      <w:r>
        <w:t xml:space="preserve">Sama kuin edellä; työkalupalkissa on myös Macromedia Flash- ja Shockwave-lataukset sekä Adobe Acrobat Reader.</w:t>
      </w:r>
    </w:p>
    <w:p>
      <w:r>
        <w:rPr>
          <w:b/>
        </w:rPr>
        <w:t xml:space="preserve">Tulos</w:t>
      </w:r>
    </w:p>
    <w:p>
      <w:r>
        <w:t xml:space="preserve">miten voin ladata Yahoo-työkalupalkin?</w:t>
      </w:r>
    </w:p>
    <w:p>
      <w:r>
        <w:rPr>
          <w:b/>
        </w:rPr>
        <w:t xml:space="preserve">Esimerkki 5.892</w:t>
      </w:r>
    </w:p>
    <w:p>
      <w:r>
        <w:t xml:space="preserve">Anna hänen mennä.  Jos sen on tarkoitus olla totta, hän tajuaa, mikä idiootti hän on, ja tulee takaisin.  Sillä välin, miksi sinun pitäisi uhrata se, mitä todella haluat (suhde) jonkun toisen takia?  Sinä ansaitset olla onnellinen.  \n\nMiksi me naiset olemme aina niin valmiita uhraamaan mahdollisuuden rakastavaan, sitoutuneeseen suhteeseen muiden ihmisten kanssa vain pysyäksemme jonkun kanssa, joka ei ole "varma" meistä?  Se on typerää.  Mene ulos ja hanki se, mitä haluat.</w:t>
      </w:r>
    </w:p>
    <w:p>
      <w:r>
        <w:rPr>
          <w:b/>
        </w:rPr>
        <w:t xml:space="preserve">Tulos</w:t>
      </w:r>
    </w:p>
    <w:p>
      <w:r>
        <w:t xml:space="preserve">Pitäisikö minun jäädä vai lähteä?</w:t>
      </w:r>
    </w:p>
    <w:p>
      <w:r>
        <w:rPr>
          <w:b/>
        </w:rPr>
        <w:t xml:space="preserve">Esimerkki 5.893</w:t>
      </w:r>
    </w:p>
    <w:p>
      <w:r>
        <w:t xml:space="preserve">Enneagonissa eli nonagonissa on yhdeksän sivua.</w:t>
      </w:r>
    </w:p>
    <w:p>
      <w:r>
        <w:rPr>
          <w:b/>
        </w:rPr>
        <w:t xml:space="preserve">Tulos</w:t>
      </w:r>
    </w:p>
    <w:p>
      <w:r>
        <w:t xml:space="preserve">Kuinka monta sivua on eneagonissa?</w:t>
      </w:r>
    </w:p>
    <w:p>
      <w:r>
        <w:rPr>
          <w:b/>
        </w:rPr>
        <w:t xml:space="preserve">Esimerkki 5.894</w:t>
      </w:r>
    </w:p>
    <w:p>
      <w:r>
        <w:t xml:space="preserve">Suosikkejani ovat Battlefield 2 ja Raven shield. Kaksi SUURTA peliä. Etenkin BF2, koska olen tilastofanaatikko ja kaikki. Lisäksi siinä on upeat grafiikat. Raven shield on vanhempi peli, mutta pidän siitä, koska omistan sen. :} Unreal Tournament 99, Oldie, mutta yksi parhaista peleistä koskaan tehty. Ensimmäinen pelini jonka hankin melkein 6 vuotta sitten.</w:t>
      </w:r>
    </w:p>
    <w:p>
      <w:r>
        <w:rPr>
          <w:b/>
        </w:rPr>
        <w:t xml:space="preserve">Tulos</w:t>
      </w:r>
    </w:p>
    <w:p>
      <w:r>
        <w:t xml:space="preserve">Suosikki ensimmäisen persoonan räiskintäpeli?</w:t>
      </w:r>
    </w:p>
    <w:p>
      <w:r>
        <w:rPr>
          <w:b/>
        </w:rPr>
        <w:t xml:space="preserve">Esimerkki 5.895</w:t>
      </w:r>
    </w:p>
    <w:p>
      <w:r>
        <w:t xml:space="preserve">Ei ole, naisten Davis cup on Federation Cup ja siellä voi olla 5 pelaajaa, ellei joku loukkaannu.</w:t>
      </w:r>
    </w:p>
    <w:p>
      <w:r>
        <w:rPr>
          <w:b/>
        </w:rPr>
        <w:t xml:space="preserve">Tulos</w:t>
      </w:r>
    </w:p>
    <w:p>
      <w:r>
        <w:t xml:space="preserve">kuinka monta miestä saa pelata Davis Cupin tennisjoukkueessa?</w:t>
      </w:r>
    </w:p>
    <w:p>
      <w:r>
        <w:rPr>
          <w:b/>
        </w:rPr>
        <w:t xml:space="preserve">Esimerkki 5.896</w:t>
      </w:r>
    </w:p>
    <w:p>
      <w:r>
        <w:t xml:space="preserve">Kyllä</w:t>
      </w:r>
    </w:p>
    <w:p>
      <w:r>
        <w:rPr>
          <w:b/>
        </w:rPr>
        <w:t xml:space="preserve">Tulos</w:t>
      </w:r>
    </w:p>
    <w:p>
      <w:r>
        <w:t xml:space="preserve">Kun kyltinvalmistajat lakkoilevat, kirjoitetaanko heidän kyltteihinsä mitään?</w:t>
      </w:r>
    </w:p>
    <w:p>
      <w:r>
        <w:rPr>
          <w:b/>
        </w:rPr>
        <w:t xml:space="preserve">Esimerkki 5.897</w:t>
      </w:r>
    </w:p>
    <w:p>
      <w:r>
        <w:t xml:space="preserve">Talbot.</w:t>
      </w:r>
    </w:p>
    <w:p>
      <w:r>
        <w:rPr>
          <w:b/>
        </w:rPr>
        <w:t xml:space="preserve">Tulos</w:t>
      </w:r>
    </w:p>
    <w:p>
      <w:r>
        <w:t xml:space="preserve">kuka teki Arsenalin ensimmäisen maalin vuoden 1979 FA Cupin finaalissa?</w:t>
      </w:r>
    </w:p>
    <w:p>
      <w:r>
        <w:rPr>
          <w:b/>
        </w:rPr>
        <w:t xml:space="preserve">Esimerkki 5.898</w:t>
      </w:r>
    </w:p>
    <w:p>
      <w:r>
        <w:t xml:space="preserve">Luultavasti ei sillä tavalla, joka tyydyttäisi eniten kaltaisiamme ihmisiä. Elämme hyvin turhauttavaa aikaa. Meidän on jatkuvasti muistutettava itseämme siitä, että saattaa kestää sata vuotta, mutta jonain päivänä historioitsijat muistelevat tätä enemmän kuin virheenä, vaan todellisena terroritekona, johon Yhdysvallat syyllistyi. \n\nTulevaisuuden opiskelijat muistelevat sitä yhtä häpeällisesti kuin orjuutta.</w:t>
      </w:r>
    </w:p>
    <w:p>
      <w:r>
        <w:rPr>
          <w:b/>
        </w:rPr>
        <w:t xml:space="preserve">Tulos</w:t>
      </w:r>
    </w:p>
    <w:p>
      <w:r>
        <w:t xml:space="preserve">Joutuuko presidentti Bush koskaan vastuuseen siitä, että hän vei meidät sotaan valheiden avulla?</w:t>
      </w:r>
    </w:p>
    <w:p>
      <w:r>
        <w:rPr>
          <w:b/>
        </w:rPr>
        <w:t xml:space="preserve">Esimerkki 5.899</w:t>
      </w:r>
    </w:p>
    <w:p>
      <w:r>
        <w:t xml:space="preserve">Minulla on useita lävistyksiä. Niihin kuuluvat vasen nänni, vasen korva (normaali), vasen kulmakarvani, häpyhuuleni ja napani. Nämä kaikki sain kuitenkin monta vuotta sitten, joten tuskin käytän niissä enää paloja.</w:t>
      </w:r>
    </w:p>
    <w:p>
      <w:r>
        <w:rPr>
          <w:b/>
        </w:rPr>
        <w:t xml:space="preserve">Tulos</w:t>
      </w:r>
    </w:p>
    <w:p>
      <w:r>
        <w:t xml:space="preserve">Onko sinulla tatuointeja ja/tai lävistyksiä?  Jos on, mitä sinulla on?</w:t>
      </w:r>
    </w:p>
    <w:p>
      <w:r>
        <w:rPr>
          <w:b/>
        </w:rPr>
        <w:t xml:space="preserve">Esimerkki 5.900</w:t>
      </w:r>
    </w:p>
    <w:p>
      <w:r>
        <w:t xml:space="preserve">"Jumalaa" ei mainita perustuslaissa. Ja perustuslaki kieltää säätämästä lakeja uskonnon puolesta tai sitä vastaan, mikä on aika lailla sama asia kuin sanoisi, että "kaikilla ihmisillä on vapaus harjoittaa haluamaansa uskontoa, ja meidän tehtävämme on varmistaa, että he pitävät sen oikeutenaan". \n\nLähin asia, jossa Jumala mainitaan, on itsenäisyysjulistus, jossa sanotaan: "...Luojansa lahjoittamina...".</w:t>
      </w:r>
    </w:p>
    <w:p>
      <w:r>
        <w:rPr>
          <w:b/>
        </w:rPr>
        <w:t xml:space="preserve">Tulos</w:t>
      </w:r>
    </w:p>
    <w:p>
      <w:r>
        <w:t xml:space="preserve">Onko se perustuslaillista, että Amerikassa on "Jumala"?</w:t>
      </w:r>
    </w:p>
    <w:p>
      <w:r>
        <w:rPr>
          <w:b/>
        </w:rPr>
        <w:t xml:space="preserve">Esimerkki 5.901</w:t>
      </w:r>
    </w:p>
    <w:p>
      <w:r>
        <w:t xml:space="preserve">Voit ladata musiikkia ilmaiseksi seuraavilta sivustoilta :\n\nhttp://www.purevolume.com/\nhttp://www.somesongs.com/\nhttp://www.webjay.org/\nhttp://www.coolgoose.com/\nhttp://www.soundclick.com/\nhttp://www.mag4you.com/\nhttp://www.epitonic.com/\nhttp://www.emusic.com/ -&gt; 50 kappaletta ilmaiseksi rekisteröitymisen jälkeen\n\n\nToinen vaihtoehto on käyttää P2P-softia, kuten limewireä, muut käyttäjät ovat jo valottaneet sitä, joten minun ei tarvitse toistaa sitä uudelleen. Mutta muistakaa yksi asia, aina on parempi tilata jokin palvelu ja maksaa pieni maksu kuukaudessa. Sekä laillisesti, että se antaisi artisteille heidän taiteellisesta luomistyöstään heille kuuluvan osuuden ja kannustaisi heitä tekemään parempia kappaleita.</w:t>
      </w:r>
    </w:p>
    <w:p>
      <w:r>
        <w:rPr>
          <w:b/>
        </w:rPr>
        <w:t xml:space="preserve">Tulos</w:t>
      </w:r>
    </w:p>
    <w:p>
      <w:r>
        <w:t xml:space="preserve">Missä on paras ilmainen musiikin lataussivusto verkossa?</w:t>
      </w:r>
    </w:p>
    <w:p>
      <w:r>
        <w:rPr>
          <w:b/>
        </w:rPr>
        <w:t xml:space="preserve">Esimerkki 5.902</w:t>
      </w:r>
    </w:p>
    <w:p>
      <w:r>
        <w:t xml:space="preserve">Pohjois-Carolinan maatalous- ja teknillinen valtionyliopisto</w:t>
      </w:r>
    </w:p>
    <w:p>
      <w:r>
        <w:rPr>
          <w:b/>
        </w:rPr>
        <w:t xml:space="preserve">Tulos</w:t>
      </w:r>
    </w:p>
    <w:p>
      <w:r>
        <w:t xml:space="preserve">Mitä A&amp;T tarkoittaa North Carolina A&amp;T:ssä?</w:t>
      </w:r>
    </w:p>
    <w:p>
      <w:r>
        <w:rPr>
          <w:b/>
        </w:rPr>
        <w:t xml:space="preserve">Esimerkki 5.903</w:t>
      </w:r>
    </w:p>
    <w:p>
      <w:r>
        <w:t xml:space="preserve">Tai vielä parempi on koota tiedosto verkossa. kokeile http://www.innovation.ch/java/java_compile.html. Onnea matkaan.</w:t>
      </w:r>
    </w:p>
    <w:p>
      <w:r>
        <w:rPr>
          <w:b/>
        </w:rPr>
        <w:t xml:space="preserve">Tulos</w:t>
      </w:r>
    </w:p>
    <w:p>
      <w:r>
        <w:t xml:space="preserve">JDK:n asentaminen?</w:t>
      </w:r>
    </w:p>
    <w:p>
      <w:r>
        <w:rPr>
          <w:b/>
        </w:rPr>
        <w:t xml:space="preserve">Esimerkki 5.904</w:t>
      </w:r>
    </w:p>
    <w:p>
      <w:r>
        <w:t xml:space="preserve">Save the Tiger Fund -järjestöllä on luettelo kaikista suojelujärjestöistä, jotka yrittävät auttaa:\nhttp://www.savethetigerfund.org/Directory/tigersintrouble.htm\n\n\n Luulen, että muutamilla teksasilaisilla karjatiloilla on tiikereitä. He kasvattavat lähes kaikkia isoja nisäkkäitä Teksasin eksoottisten eläinten tiloilla. Se on yksityismaata, ja heillä on suuret tilat, joten kukaan ei sano heille, mitä tehdä tai olla tekemättä.</w:t>
      </w:r>
    </w:p>
    <w:p>
      <w:r>
        <w:rPr>
          <w:b/>
        </w:rPr>
        <w:t xml:space="preserve">Tulos</w:t>
      </w:r>
    </w:p>
    <w:p>
      <w:r>
        <w:t xml:space="preserve">miten voimme pelastaa maailman viimeiset tiikerit Intiassa ja onko mahdollista viedä ne muihin turvallisiin maihin kuten Yhdysvaltoihin?</w:t>
      </w:r>
    </w:p>
    <w:p>
      <w:r>
        <w:rPr>
          <w:b/>
        </w:rPr>
        <w:t xml:space="preserve">Esimerkki 5.905</w:t>
      </w:r>
    </w:p>
    <w:p>
      <w:r>
        <w:t xml:space="preserve">Mitä haluat internetissä???\'Sano minulle...\'Vastaan sinulle mahdollisimman pian</w:t>
      </w:r>
    </w:p>
    <w:p>
      <w:r>
        <w:rPr>
          <w:b/>
        </w:rPr>
        <w:t xml:space="preserve">Tulos</w:t>
      </w:r>
    </w:p>
    <w:p>
      <w:r>
        <w:t xml:space="preserve">miten käyttää internetiä?kuka voi kertoa minulle?kiitos?</w:t>
      </w:r>
    </w:p>
    <w:p>
      <w:r>
        <w:rPr>
          <w:b/>
        </w:rPr>
        <w:t xml:space="preserve">Esimerkki 5.906</w:t>
      </w:r>
    </w:p>
    <w:p>
      <w:r>
        <w:t xml:space="preserve">Tämä riippuu useista tekijöistä, esimerkiksi niskalihakset tai niskan takana olevat jänteet voivat olla rasittuneet. Tehokkain ja helpoin keino on lämmön levittäminen kyseiseen kohtaan ja niskan rasituksen välttäminen.</w:t>
      </w:r>
    </w:p>
    <w:p>
      <w:r>
        <w:rPr>
          <w:b/>
        </w:rPr>
        <w:t xml:space="preserve">Tulos</w:t>
      </w:r>
    </w:p>
    <w:p>
      <w:r>
        <w:t xml:space="preserve">mitä minun pitäisi tehdä niskakipuni parantamiseksi?</w:t>
      </w:r>
    </w:p>
    <w:p>
      <w:r>
        <w:rPr>
          <w:b/>
        </w:rPr>
        <w:t xml:space="preserve">Esimerkki 5.907</w:t>
      </w:r>
    </w:p>
    <w:p>
      <w:r>
        <w:t xml:space="preserve">Sylinterin tilavuus = pohjan pinta-ala * korkeus.\nSen vuoksi, että pohja on ympyrä, tuo osa on Pi * r^2\nSiten meillä on Pi * r^2 * korkeus --&gt; \n3.14 * 12^2 * 21 = ?\n\nNeliöprisman tilavuus = pohjan pinta-ala * korkeus\nSen vuoksi, että pohja on neliö, tuo osa on sivu^2\nSiten meillä on 12 * 12 * 21 = ? \n\nTulokset vähennetään, jolloin saat lopullisen vastauksen.</w:t>
      </w:r>
    </w:p>
    <w:p>
      <w:r>
        <w:rPr>
          <w:b/>
        </w:rPr>
        <w:t xml:space="preserve">Tulos</w:t>
      </w:r>
    </w:p>
    <w:p>
      <w:r>
        <w:t xml:space="preserve">Kuinka paljon suurempi kuutiometreinä on sylinterin, jonka korkeus on 21 m ja säde 12 m, tilavuus kuin tilavuus?</w:t>
      </w:r>
    </w:p>
    <w:p>
      <w:r>
        <w:rPr>
          <w:b/>
        </w:rPr>
        <w:t xml:space="preserve">Esimerkki 5.908</w:t>
      </w:r>
    </w:p>
    <w:p>
      <w:r>
        <w:t xml:space="preserve">Klikkaa hiiren oikealla painikkeella käynnistyspainiketta, sitten ominaisuuksia ja valitse mukauttaminen\ ja valitse Sähköposti-kohdasta Yahoo! Mail\, jos sinulla ei ole sitä \ En muista, miten se tuli sinne...ehkä siksi, että asensin Yahoo! työkalupalkin?!!!</w:t>
      </w:r>
    </w:p>
    <w:p>
      <w:r>
        <w:rPr>
          <w:b/>
        </w:rPr>
        <w:t xml:space="preserve">Tulos</w:t>
      </w:r>
    </w:p>
    <w:p>
      <w:r>
        <w:t xml:space="preserve">miten voin vaihtaa sähköpostini Outlookista Yahooseen tietokoneellani.Minulla on se, mutta kun klikkaan sähköpostia sen Outlookiin?</w:t>
      </w:r>
    </w:p>
    <w:p>
      <w:r>
        <w:rPr>
          <w:b/>
        </w:rPr>
        <w:t xml:space="preserve">Esimerkki 5.909</w:t>
      </w:r>
    </w:p>
    <w:p>
      <w:r>
        <w:t xml:space="preserve">UMM Minun on sanottava ei. mutta jos hän myisi kovakuoriaisten oikeudet, hän ehkä saisi Oprahin kiinni.</w:t>
      </w:r>
    </w:p>
    <w:p>
      <w:r>
        <w:rPr>
          <w:b/>
        </w:rPr>
        <w:t xml:space="preserve">Tulos</w:t>
      </w:r>
    </w:p>
    <w:p>
      <w:r>
        <w:t xml:space="preserve">Onko Michael Jackson rikkaampi kuin Oprah?</w:t>
      </w:r>
    </w:p>
    <w:p>
      <w:r>
        <w:rPr>
          <w:b/>
        </w:rPr>
        <w:t xml:space="preserve">Esimerkki 5.910</w:t>
      </w:r>
    </w:p>
    <w:p>
      <w:r>
        <w:t xml:space="preserve">Kvanttihyppy on sitä, että elektroni kiihdytetään, jolloin se siirtyy seuraavalle energiatasolle ja putoaa sitten takaisin alas.  Tämä putoaminen takaisin alas tuottaa energiaa valon muodossa. (tästä syystä neonvalot ja vastaavat valot syttyvät, elektronit kiihottuvat sähköstä, ja niiden putoaminen alaspäin tuottaa energiaa valon muodossa.) Tämä on myös syy, miksi neonvalot ja vastaavat valot syttyvät. Väri määräytyy sen mukaan, miltä energiatasolta se putoaa ja mille energiatasolle se putoaa, ja se pysyy yleensä samana kunkin alkuaineen kohdalla). No joka tapauksessa, elektronin hyppäämistä energiatasolta toiselle kutsutaan "kvanttihypyksi".</w:t>
      </w:r>
    </w:p>
    <w:p>
      <w:r>
        <w:rPr>
          <w:b/>
        </w:rPr>
        <w:t xml:space="preserve">Tulos</w:t>
      </w:r>
    </w:p>
    <w:p>
      <w:r>
        <w:t xml:space="preserve">Mikä on kvanttilähtö?</w:t>
      </w:r>
    </w:p>
    <w:p>
      <w:r>
        <w:rPr>
          <w:b/>
        </w:rPr>
        <w:t xml:space="preserve">Esimerkki 5.911</w:t>
      </w:r>
    </w:p>
    <w:p>
      <w:r>
        <w:t xml:space="preserve">En valitsisi, koska vaikka hän on tehnyt asioita, joita amerikkalaiset vastustaisivat, hän on silti hyvä presidentti, koska vaikka syyskuun 11. päivä iski, hän teki, mitä piti. joten valitsisin hänet tai jonkun muun henkilön, joka olisi tarpeeksi rohkea käsittelemään konflikteja, joita joudumme käymään läpi joka päivä.</w:t>
      </w:r>
    </w:p>
    <w:p>
      <w:r>
        <w:rPr>
          <w:b/>
        </w:rPr>
        <w:t xml:space="preserve">Tulos</w:t>
      </w:r>
    </w:p>
    <w:p>
      <w:r>
        <w:t xml:space="preserve">Jos se olisi mahdollista, kenet valitsisit George Bushin tilalle?</w:t>
      </w:r>
    </w:p>
    <w:p>
      <w:r>
        <w:rPr>
          <w:b/>
        </w:rPr>
        <w:t xml:space="preserve">Esimerkki 5.912</w:t>
      </w:r>
    </w:p>
    <w:p>
      <w:r>
        <w:t xml:space="preserve">Tyypin 1 diabetes (eli insuliiniriippuvainen diabetes) on vakava, krooninen diabeteksen muoto, joka johtuu insuliinin riittämättömästä tuotannosta ja johtaa hiilihydraattien, rasvojen ja proteiinien epänormaaliin aineenvaihduntaan. Sairaudelle, joka puhkeaa tyypillisesti lapsuudessa tai nuoruudessa, on ominaista veren ja virtsan kohonneet sokeripitoisuudet, liiallinen jano, tiheä virtsaaminen, asidoosi ja kuihtuminen.\n\nTyypin 2 diabetes (eli ei-insuliiniriippuvainen diabetes) on diabeteksen lievä muoto, joka puhkeaa tyypillisesti aikuisiässä ja jota pahentavat liikalihavuus ja passiiviset elämäntavat. Tämä tauti on usein oireeton, ja se diagnosoidaan yleensä glukoosi-intoleranssia osoittavien testien perusteella, ja sitä hoidetaan ruokavalion muutoksilla ja liikuntaharjoittelulla.</w:t>
      </w:r>
    </w:p>
    <w:p>
      <w:r>
        <w:rPr>
          <w:b/>
        </w:rPr>
        <w:t xml:space="preserve">Tulos</w:t>
      </w:r>
    </w:p>
    <w:p>
      <w:r>
        <w:t xml:space="preserve">Mitä eroa on tyypin 1 ja tyypin 2 diabeteksen välillä?</w:t>
      </w:r>
    </w:p>
    <w:p>
      <w:r>
        <w:rPr>
          <w:b/>
        </w:rPr>
        <w:t xml:space="preserve">Esimerkki 5.913</w:t>
      </w:r>
    </w:p>
    <w:p>
      <w:r>
        <w:t xml:space="preserve">monkey-see monkey-do. Tohtori Steven M. Platek on sanonut, että haukottelemme, koska jäljittelemme tiedostamattamme muita ihmisiä. (luultavasti jonkinlainen evoluutiojuttu) Luulen, että on monia muitakin lajeja, jotka haukottelevat... kalat, kissat... (maksaisin täysin nähdäkseni kalan haukottelevan!). \nMutta vaikka ennen uskottiin, että haukottelun tarkoituksena oli saada enemmän happea, tämä ei kuitenkaan ole totta.</w:t>
      </w:r>
    </w:p>
    <w:p>
      <w:r>
        <w:rPr>
          <w:b/>
        </w:rPr>
        <w:t xml:space="preserve">Tulos</w:t>
      </w:r>
    </w:p>
    <w:p>
      <w:r>
        <w:t xml:space="preserve">Miksi haukottelu on tarttuvaa?</w:t>
      </w:r>
    </w:p>
    <w:p>
      <w:r>
        <w:rPr>
          <w:b/>
        </w:rPr>
        <w:t xml:space="preserve">Esimerkki 5.914</w:t>
      </w:r>
    </w:p>
    <w:p>
      <w:r>
        <w:t xml:space="preserve">yksi syy, miksi he laittoivat 1500 chevy on, koska se kertoo hevosvoiman... ja luulen, että sinun täytyy laittaa vääntömomentti se on</w:t>
      </w:r>
    </w:p>
    <w:p>
      <w:r>
        <w:rPr>
          <w:b/>
        </w:rPr>
        <w:t xml:space="preserve">Tulos</w:t>
      </w:r>
    </w:p>
    <w:p>
      <w:r>
        <w:t xml:space="preserve">kuinka paljon hevosvoimia ja vääntöä vuoden 2003 chevy 1500:ssa on?</w:t>
      </w:r>
    </w:p>
    <w:p>
      <w:r>
        <w:rPr>
          <w:b/>
        </w:rPr>
        <w:t xml:space="preserve">Esimerkki 5.915</w:t>
      </w:r>
    </w:p>
    <w:p>
      <w:r>
        <w:t xml:space="preserve">Jättimäisen lohikäärmeen tavoin Kiinan muuri kiemurtelee ylös ja alas aavikoiden, niittyjen, vuorten ja tasankojen halki, ja se ulottuu noin 6 700 kilometrin (4 163 mailin) päähän idästä länteen Kiinasta.</w:t>
      </w:r>
    </w:p>
    <w:p>
      <w:r>
        <w:rPr>
          <w:b/>
        </w:rPr>
        <w:t xml:space="preserve">Tulos</w:t>
      </w:r>
    </w:p>
    <w:p>
      <w:r>
        <w:t xml:space="preserve">kuinka pitkä on suuri kiinalainen muuri?</w:t>
      </w:r>
    </w:p>
    <w:p>
      <w:r>
        <w:rPr>
          <w:b/>
        </w:rPr>
        <w:t xml:space="preserve">Esimerkki 5.916</w:t>
      </w:r>
    </w:p>
    <w:p>
      <w:r>
        <w:t xml:space="preserve">Hei! Olen AC AdviceChick.comista. Dictionary.comin mukaan se on JOKAINEN.</w:t>
      </w:r>
    </w:p>
    <w:p>
      <w:r>
        <w:rPr>
          <w:b/>
        </w:rPr>
        <w:t xml:space="preserve">Tulos</w:t>
      </w:r>
    </w:p>
    <w:p>
      <w:r>
        <w:t xml:space="preserve">Onko se "Web site" vai "Website"?</w:t>
      </w:r>
    </w:p>
    <w:p>
      <w:r>
        <w:rPr>
          <w:b/>
        </w:rPr>
        <w:t xml:space="preserve">Esimerkki 5.917</w:t>
      </w:r>
    </w:p>
    <w:p>
      <w:r>
        <w:t xml:space="preserve">Voisi olla "suurkaupunkitilastollinen alue".</w:t>
      </w:r>
    </w:p>
    <w:p>
      <w:r>
        <w:rPr>
          <w:b/>
        </w:rPr>
        <w:t xml:space="preserve">Tulos</w:t>
      </w:r>
    </w:p>
    <w:p>
      <w:r>
        <w:t xml:space="preserve">Mikä on monivuotinen kumppanuussopimus suunnittelussa?</w:t>
      </w:r>
    </w:p>
    <w:p>
      <w:r>
        <w:rPr>
          <w:b/>
        </w:rPr>
        <w:t xml:space="preserve">Esimerkki 5.918</w:t>
      </w:r>
    </w:p>
    <w:p>
      <w:r>
        <w:t xml:space="preserve">Olettaen, että sinulla on tietokone kytkettynä LCD-monitoriin, olen tehnyt tämän ennenkin käyttämällä videokuvaa tai TV-viritinkorttia tietokoneen kautta.\n\nVoit hankkia PCI TV-viritinkortin, joka sallii tavalliset videotulot (yleensä koaksiaali- ja komposiittivideot), ja nämä ovat yleensä noin 50 dollaria tai vähemmän. Kun laitteisto ja ohjelmisto on asennettu, voit yksinkertaisesti kytkeä gamecuben viritinkorttiin kuin televisioon, ja ohjelmiston avulla voit katsella konsolin ulostuloa tietokoneen näytöltä.\n\n\nPeriaatteessa tietokoneesta tulee televisio, ja kaikki on mahdollista kytkeä siihen tavallisia televisiotarvikkeita.</w:t>
      </w:r>
    </w:p>
    <w:p>
      <w:r>
        <w:rPr>
          <w:b/>
        </w:rPr>
        <w:t xml:space="preserve">Tulos</w:t>
      </w:r>
    </w:p>
    <w:p>
      <w:r>
        <w:t xml:space="preserve">Mikä on halvin/paras tapa näyttää gamecube-videopelijärjestelmä lcd-tietokoneen näytöllä?</w:t>
      </w:r>
    </w:p>
    <w:p>
      <w:r>
        <w:rPr>
          <w:b/>
        </w:rPr>
        <w:t xml:space="preserve">Esimerkki 5.919</w:t>
      </w:r>
    </w:p>
    <w:p>
      <w:r>
        <w:t xml:space="preserve">Kokeile Googlea</w:t>
      </w:r>
    </w:p>
    <w:p>
      <w:r>
        <w:rPr>
          <w:b/>
        </w:rPr>
        <w:t xml:space="preserve">Tulos</w:t>
      </w:r>
    </w:p>
    <w:p>
      <w:r>
        <w:t xml:space="preserve">mistä löydän puhelimen kepposet Full Metal Jacketista, onko Los Angelesissa kaupoissa?</w:t>
      </w:r>
    </w:p>
    <w:p>
      <w:r>
        <w:rPr>
          <w:b/>
        </w:rPr>
        <w:t xml:space="preserve">Esimerkki 5.920</w:t>
      </w:r>
    </w:p>
    <w:p>
      <w:r>
        <w:t xml:space="preserve">Olen löytänyt paljon vanhoja ystäviä classmates.comin tai reunion.comin kautta.  Voit myös laittaa sen kaupungin nimen, jossa he ovat asuneet.  Sitten tuo esiin heidän puhelinluettelonsa missä tahansa se onkin.  Onnea!</w:t>
      </w:r>
    </w:p>
    <w:p>
      <w:r>
        <w:rPr>
          <w:b/>
        </w:rPr>
        <w:t xml:space="preserve">Tulos</w:t>
      </w:r>
    </w:p>
    <w:p>
      <w:r>
        <w:t xml:space="preserve">miten löydän jonkun sähköpostin, kun olen menettänyt yhteyden häneen?</w:t>
      </w:r>
    </w:p>
    <w:p>
      <w:r>
        <w:rPr>
          <w:b/>
        </w:rPr>
        <w:t xml:space="preserve">Esimerkki 5.921</w:t>
      </w:r>
    </w:p>
    <w:p>
      <w:r>
        <w:t xml:space="preserve">Termin väitetään juontuvan kylmäkalkkunan ruhon ja vieroitusoireita potevan narkomaanin tilan vertailusta - erityisesti kylmästä hikoilusta ja hanhenkuopista.\n\nLinkistä löytyy lisää, mutta päätin vain olla sisällyttämättä sitä, mutta se on tavallaan mielenkiintoinen.</w:t>
      </w:r>
    </w:p>
    <w:p>
      <w:r>
        <w:rPr>
          <w:b/>
        </w:rPr>
        <w:t xml:space="preserve">Tulos</w:t>
      </w:r>
    </w:p>
    <w:p>
      <w:r>
        <w:t xml:space="preserve">Kylmä kalkkuna?</w:t>
      </w:r>
    </w:p>
    <w:p>
      <w:r>
        <w:rPr>
          <w:b/>
        </w:rPr>
        <w:t xml:space="preserve">Esimerkki 5.922</w:t>
      </w:r>
    </w:p>
    <w:p>
      <w:r>
        <w:t xml:space="preserve">Kyllä joku, jolla on raskaat jalat, voi oppia tanssimaan. kaikki on mahdollista Jeesuksen Kristuksen kautta. jos ihminen, jolla ei ole jalkoja, voi uida, niin ihminen, jolla on raskaat jalat, voi uida.</w:t>
      </w:r>
    </w:p>
    <w:p>
      <w:r>
        <w:rPr>
          <w:b/>
        </w:rPr>
        <w:t xml:space="preserve">Tulos</w:t>
      </w:r>
    </w:p>
    <w:p>
      <w:r>
        <w:t xml:space="preserve">Voiko joku, jolla on raskaat jalat, koskaan oppia tanssimaan?</w:t>
      </w:r>
    </w:p>
    <w:p>
      <w:r>
        <w:rPr>
          <w:b/>
        </w:rPr>
        <w:t xml:space="preserve">Esimerkki 5.923</w:t>
      </w:r>
    </w:p>
    <w:p>
      <w:r>
        <w:t xml:space="preserve">Totta kai on. Yksi parhaista on "Kuinka ajatella kuin tietojenkäsittelytieteilijä, oppiminen Pythonilla". Python on parempi kieli paitsi ohjelmoinnin oppimiseen, myös paras kieli, joka on nykyään saatavilla. \n\nKäy osoitteessa http://www.python.org saadaksesi lisätietoja Pythonista.\nKäy osoitteessa http://www.ibiblio.org/obp/thinkCSpy/ lukeaksesi tai ladataksesi kirjan.</w:t>
      </w:r>
    </w:p>
    <w:p>
      <w:r>
        <w:rPr>
          <w:b/>
        </w:rPr>
        <w:t xml:space="preserve">Tulos</w:t>
      </w:r>
    </w:p>
    <w:p>
      <w:r>
        <w:t xml:space="preserve">Onko olemassa ilmaista ohjelmoinnin verkkokurssia ihmisille, jotka eivät tiedä ohjelmoinnista mitään, mutta haluavat oppia?</w:t>
      </w:r>
    </w:p>
    <w:p>
      <w:r>
        <w:rPr>
          <w:b/>
        </w:rPr>
        <w:t xml:space="preserve">Esimerkki 5.924</w:t>
      </w:r>
    </w:p>
    <w:p>
      <w:r>
        <w:t xml:space="preserve">Minäkin olen yksinäinen.  Yritän esittää sosiaalista ihmistä, mutta en tunnu olevan samaa mieltä mistään, mitä kukaan tekee.  Mielestäni useimmat ihmiset ovat täynnä itseään.  Lakkasin yrittämästä seurustella.  Olen sellainen kuin olen, ja se siitä.  Minun ei tarvitse todistaa mitään kenellekään.  Kunhan olet onnellinen yksinäisyydessäsi, siinä ei ole mitään väärää.  Jos tunnet olosi epämukavaksi väkijoukoissa, älä kiduta itseäsi.  Se mikä sopii yhdelle, ei välttämättä sovi toiselle.</w:t>
      </w:r>
    </w:p>
    <w:p>
      <w:r>
        <w:rPr>
          <w:b/>
        </w:rPr>
        <w:t xml:space="preserve">Tulos</w:t>
      </w:r>
    </w:p>
    <w:p>
      <w:r>
        <w:t xml:space="preserve">olen niin yksinäinen, vihaan väkijoukkoja, mitä teen vakuuttaakseni itseni siitä, että minun pitäisi olla vuorovaikutuksessa muiden ihmisten kanssa?</w:t>
      </w:r>
    </w:p>
    <w:p>
      <w:r>
        <w:rPr>
          <w:b/>
        </w:rPr>
        <w:t xml:space="preserve">Esimerkki 5.925</w:t>
      </w:r>
    </w:p>
    <w:p>
      <w:r>
        <w:t xml:space="preserve">Onko se 20 dollarin arvoinen?  Minusta se on ihan hyvä hinta siitä, että tapaa jonkun, jonka luulet olevan niin mahtava.\n\nKatso asiaa elämän laajemmasta perspektiivistä.  Kaksikymmentä taalaa?  Se on kuin veisi hänet elokuviin.</w:t>
      </w:r>
    </w:p>
    <w:p>
      <w:r>
        <w:rPr>
          <w:b/>
        </w:rPr>
        <w:t xml:space="preserve">Tulos</w:t>
      </w:r>
    </w:p>
    <w:p>
      <w:r>
        <w:t xml:space="preserve">stephanie in yahoo personals crossville, tn.how voin ottaa häneen yhteyttä?</w:t>
      </w:r>
    </w:p>
    <w:p>
      <w:r>
        <w:rPr>
          <w:b/>
        </w:rPr>
        <w:t xml:space="preserve">Esimerkki 5.926</w:t>
      </w:r>
    </w:p>
    <w:p>
      <w:r>
        <w:t xml:space="preserve">Luin, että on kehitteillä lääkitys, joka vaikuttaa aivojen riippuvuutta aiheuttavaan osaan. Juuri nyt ei ole olemassa parannuskeinoa.  Riippuvuutta aiheuttavan toiminnan voi lopettaa, mutta se ei ole parannuskeino, vaan ainoastaan hillintä.  Monesti se muuttuu riippuvuuden muuttamiseksi joksikin muuksi. Lopetin juomisen, ja nyt syön liikaa karkkia, vaikka en ennen ollutkaan karkkien ystävä. Ostan myös enemmän raaputusarpoja.</w:t>
      </w:r>
    </w:p>
    <w:p>
      <w:r>
        <w:rPr>
          <w:b/>
        </w:rPr>
        <w:t xml:space="preserve">Tulos</w:t>
      </w:r>
    </w:p>
    <w:p>
      <w:r>
        <w:t xml:space="preserve">miten parantaa riippuvuutta?</w:t>
      </w:r>
    </w:p>
    <w:p>
      <w:r>
        <w:rPr>
          <w:b/>
        </w:rPr>
        <w:t xml:space="preserve">Esimerkki 5.927</w:t>
      </w:r>
    </w:p>
    <w:p>
      <w:r>
        <w:t xml:space="preserve">Viisi parasta collegea parhaasta ruoasta (Princeton Review'n mukaan):\n1 Bowdoin College\n2 Franklin W. Olin College of Engineering\n3 Saint Olaf College \n4 Cornell University \n5 Wheaton College (IL) \nHeidän listallaan on 20 parasta collegea, mutta sinun on tutustuttava kirjaan tai rekisteröidyttävä osoitteessa www.princetonreview.com nähdäksesi koko listan. \n\nKirja on The Best 361 Colleges.</w:t>
      </w:r>
    </w:p>
    <w:p>
      <w:r>
        <w:rPr>
          <w:b/>
        </w:rPr>
        <w:t xml:space="preserve">Tulos</w:t>
      </w:r>
    </w:p>
    <w:p>
      <w:r>
        <w:t xml:space="preserve">Missä korkeakouluissa on laadukkainta ruokaa?</w:t>
      </w:r>
    </w:p>
    <w:p>
      <w:r>
        <w:rPr>
          <w:b/>
        </w:rPr>
        <w:t xml:space="preserve">Esimerkki 5.928</w:t>
      </w:r>
    </w:p>
    <w:p>
      <w:r>
        <w:t xml:space="preserve">Kun he ovat selässään, he ovat kusessa!!! LOL</w:t>
      </w:r>
    </w:p>
    <w:p>
      <w:r>
        <w:rPr>
          <w:b/>
        </w:rPr>
        <w:t xml:space="preserve">Tulos</w:t>
      </w:r>
    </w:p>
    <w:p>
      <w:r>
        <w:t xml:space="preserve">Miten blondi ja kilpikonna ovat samanlaisia?</w:t>
      </w:r>
    </w:p>
    <w:p>
      <w:r>
        <w:rPr>
          <w:b/>
        </w:rPr>
        <w:t xml:space="preserve">Esimerkki 5.929</w:t>
      </w:r>
    </w:p>
    <w:p>
      <w:r>
        <w:t xml:space="preserve">Jos olet kerännyt itsellesi staattisen varauksen ja haluat päästä siitä eroon, sinun on purettava se turvallisesti tavalla, joka ei satu. Paras tapa on koskettaa kehon ei-herkkää osaa (kuten rystyset) johonkin maadoitettuun kohteeseen (kuten vesihanaan).\n\nLisätietoa staattisesta sähköstä on saatavilla alla olevista linkeistä.</w:t>
      </w:r>
    </w:p>
    <w:p>
      <w:r>
        <w:rPr>
          <w:b/>
        </w:rPr>
        <w:t xml:space="preserve">Tulos</w:t>
      </w:r>
    </w:p>
    <w:p>
      <w:r>
        <w:t xml:space="preserve">miten päästä eroon staattisesta sähköstä?</w:t>
      </w:r>
    </w:p>
    <w:p>
      <w:r>
        <w:rPr>
          <w:b/>
        </w:rPr>
        <w:t xml:space="preserve">Esimerkki 5.930</w:t>
      </w:r>
    </w:p>
    <w:p>
      <w:r>
        <w:t xml:space="preserve">ensinnäkin, on 6' o clock diet- eli sinun pitäisi yrittää olla syömättä 18.00 jälkeen \ ja syödä kevyttä ruokaa eikä odottaa pääaterian jos tunnet hieman nälkäinen syödä keksejä tai hedelmiä niin et syö paljon kolmen pääaterian aikana :)</w:t>
      </w:r>
    </w:p>
    <w:p>
      <w:r>
        <w:rPr>
          <w:b/>
        </w:rPr>
        <w:t xml:space="preserve">Tulos</w:t>
      </w:r>
    </w:p>
    <w:p>
      <w:r>
        <w:t xml:space="preserve">miten voin vähentää painoani, tunnen itseni liian huonoksi ulkonäköni suhteen??</w:t>
      </w:r>
    </w:p>
    <w:p>
      <w:r>
        <w:rPr>
          <w:b/>
        </w:rPr>
        <w:t xml:space="preserve">Esimerkki 5.931</w:t>
      </w:r>
    </w:p>
    <w:p>
      <w:r>
        <w:t xml:space="preserve">Arazona...tai Nevada...mutta älä mene Oregoniin.</w:t>
      </w:r>
    </w:p>
    <w:p>
      <w:r>
        <w:rPr>
          <w:b/>
        </w:rPr>
        <w:t xml:space="preserve">Tulos</w:t>
      </w:r>
    </w:p>
    <w:p>
      <w:r>
        <w:t xml:space="preserve">Missä osavaltiossa Kalifornian ohella on halpa vuokra?</w:t>
      </w:r>
    </w:p>
    <w:p>
      <w:r>
        <w:rPr>
          <w:b/>
        </w:rPr>
        <w:t xml:space="preserve">Esimerkki 5.932</w:t>
      </w:r>
    </w:p>
    <w:p>
      <w:r>
        <w:t xml:space="preserve">D#. Tai Ees. Sama asteikko, sama ääni. Tai voit virittää puoli askelta alemmas ja soittaa sen vain D-äänessä, jolloin se kuulostaa samalta kuin jos soittaisit sen oikeasti D#-äänessä. Soinnut ovat D#-G#-A#, TAI Eflat-Aflat-Bflat. Jos virität 1/2 askelta alaspäin, soita D-G-A.</w:t>
      </w:r>
    </w:p>
    <w:p>
      <w:r>
        <w:rPr>
          <w:b/>
        </w:rPr>
        <w:t xml:space="preserve">Tulos</w:t>
      </w:r>
    </w:p>
    <w:p>
      <w:r>
        <w:t xml:space="preserve">Mikä on Dis-sävelasteikon sävelkulku?</w:t>
      </w:r>
    </w:p>
    <w:p>
      <w:r>
        <w:rPr>
          <w:b/>
        </w:rPr>
        <w:t xml:space="preserve">Esimerkki 5.933</w:t>
      </w:r>
    </w:p>
    <w:p>
      <w:r>
        <w:t xml:space="preserve">Melbourne, Australia.</w:t>
      </w:r>
    </w:p>
    <w:p>
      <w:r>
        <w:rPr>
          <w:b/>
        </w:rPr>
        <w:t xml:space="preserve">Tulos</w:t>
      </w:r>
    </w:p>
    <w:p>
      <w:r>
        <w:t xml:space="preserve">Mikä kaupunki sijaitsee lähellä Yarrajoen suuta?</w:t>
      </w:r>
    </w:p>
    <w:p>
      <w:r>
        <w:rPr>
          <w:b/>
        </w:rPr>
        <w:t xml:space="preserve">Esimerkki 5.934</w:t>
      </w:r>
    </w:p>
    <w:p>
      <w:r>
        <w:t xml:space="preserve">Pidä viikko vapaata, älä puhu, älä kirjoita, älä soita.  Jos tuona viikkona tunsit itsesi niin särkyneeksi kuin maailmasi olisi romahtanut ympärilläsi..ja he tunsivat samalla tavalla...Sitten sinun täytyy pysähtyä ja ajatella tulevaisuutta, kun 80-vuotiaana istut kuistillasi voitko kuvitella tuon ihmisen istuvan vieressäsi..voitko nyt kuvitella, että hän ei istu vieressäsi...Jos et voi kuvitella häntä siellä, vaikka hän olisi missä kunnossa tahansa, ja silti haluat häntä, silloin se on tarkoitettu ja teidän pitäisi mennä naimisiin, saada lapsia ja olla uskollisia toisillenne.  VAROITUS KUMMANEN KUMPPANIN ON SOPIVA SAMOISTA TUNTEISTA..muuten valmistautukaa avioeroon nyt.</w:t>
      </w:r>
    </w:p>
    <w:p>
      <w:r>
        <w:rPr>
          <w:b/>
        </w:rPr>
        <w:t xml:space="preserve">Tulos</w:t>
      </w:r>
    </w:p>
    <w:p>
      <w:r>
        <w:t xml:space="preserve">mistä tietää, että todella rakastaa jotakuta ja haluaa viettää loppuelämänsä hänen kanssaan, mistä sen tietää?</w:t>
      </w:r>
    </w:p>
    <w:p>
      <w:r>
        <w:rPr>
          <w:b/>
        </w:rPr>
        <w:t xml:space="preserve">Esimerkki 5.935</w:t>
      </w:r>
    </w:p>
    <w:p>
      <w:r>
        <w:t xml:space="preserve">Keskivertoihminen pystyy kävelemään noin 3 mailia tunnissa tasaisella, helpolla maastolla.  Jos siis pystyt pitämään tätä vauhtia yllä 12 tunnin ajan, voit kävellä 36 mailia.</w:t>
      </w:r>
    </w:p>
    <w:p>
      <w:r>
        <w:rPr>
          <w:b/>
        </w:rPr>
        <w:t xml:space="preserve">Tulos</w:t>
      </w:r>
    </w:p>
    <w:p>
      <w:r>
        <w:t xml:space="preserve">Kuinka monta kilometriä keskivertoihminen voi kävellä päivässä?</w:t>
      </w:r>
    </w:p>
    <w:p>
      <w:r>
        <w:rPr>
          <w:b/>
        </w:rPr>
        <w:t xml:space="preserve">Esimerkki 5.936</w:t>
      </w:r>
    </w:p>
    <w:p>
      <w:r>
        <w:t xml:space="preserve">36 osavaltiota\n25 liittovaltio\n11 konfederaatti</w:t>
      </w:r>
    </w:p>
    <w:p>
      <w:r>
        <w:rPr>
          <w:b/>
        </w:rPr>
        <w:t xml:space="preserve">Tulos</w:t>
      </w:r>
    </w:p>
    <w:p>
      <w:r>
        <w:t xml:space="preserve">kuinka monta osavaltiota oli sisällissodan aikana?</w:t>
      </w:r>
    </w:p>
    <w:p>
      <w:r>
        <w:rPr>
          <w:b/>
        </w:rPr>
        <w:t xml:space="preserve">Esimerkki 5.937</w:t>
      </w:r>
    </w:p>
    <w:p>
      <w:r>
        <w:t xml:space="preserve">Parhaassa iässään Ali... ei epäilystäkään.</w:t>
      </w:r>
    </w:p>
    <w:p>
      <w:r>
        <w:rPr>
          <w:b/>
        </w:rPr>
        <w:t xml:space="preserve">Tulos</w:t>
      </w:r>
    </w:p>
    <w:p>
      <w:r>
        <w:t xml:space="preserve">kumpi voittaisi ottelun, Muhammuad Ali vai Mike Tyson?</w:t>
      </w:r>
    </w:p>
    <w:p>
      <w:r>
        <w:rPr>
          <w:b/>
        </w:rPr>
        <w:t xml:space="preserve">Esimerkki 5.938</w:t>
      </w:r>
    </w:p>
    <w:p>
      <w:r>
        <w:t xml:space="preserve">Parhaan tuloksen saat osoitteesta:\nhttp://wiki.ehow.com/Make-Friends\nhttp://wiki.ehow.com/Make-Friends-for-Life\nhttp://wiki.ehow.com/Become-Social-and-Funny-and-Make-Friends\nhttp://wiki.ehow.com/Be-Popular\nhttp://wiki.ehow.com/Have-a-Great-Conversation\n\n\nTämä on parasta, mitä pystyin tekemään, kun otetaan huomioon, että kysymystäsi oli hieman vaikea tulkita. Paras neuvoni on, että ole kiltti äläkä pelkää yrittää saada uutta ystävää. Toivottavasti autoin.</w:t>
      </w:r>
    </w:p>
    <w:p>
      <w:r>
        <w:rPr>
          <w:b/>
        </w:rPr>
        <w:t xml:space="preserve">Tulos</w:t>
      </w:r>
    </w:p>
    <w:p>
      <w:r>
        <w:t xml:space="preserve">Tapa, jolla saat ystäviä?</w:t>
      </w:r>
    </w:p>
    <w:p>
      <w:r>
        <w:rPr>
          <w:b/>
        </w:rPr>
        <w:t xml:space="preserve">Esimerkki 5.939</w:t>
      </w:r>
    </w:p>
    <w:p>
      <w:r>
        <w:t xml:space="preserve">Toisin kuin Pentium D, joka perustuu Intelin Pentium 4 -pöytäprosessoriin, Yonah perustuu Intelin Pentium M -mobiiliprosessoriin, mutta tarjoaa kaksiytimisen prosessorin mobiilipaketissa.  Näin ollen Yonah tarjoaa merkittäviä suorituskykyetuja kannettaville tietokoneille ja palvelimille, joissa virrankulutus on ongelma (eli lähes kaikille palvelimille).  Katso anandtechin juttu sekä muut siihen viittaavat jutut.</w:t>
      </w:r>
    </w:p>
    <w:p>
      <w:r>
        <w:rPr>
          <w:b/>
        </w:rPr>
        <w:t xml:space="preserve">Tulos</w:t>
      </w:r>
    </w:p>
    <w:p>
      <w:r>
        <w:t xml:space="preserve">Mikä Intel Yonahissa on niin jännittävää?</w:t>
      </w:r>
    </w:p>
    <w:p>
      <w:r>
        <w:rPr>
          <w:b/>
        </w:rPr>
        <w:t xml:space="preserve">Esimerkki 5.940</w:t>
      </w:r>
    </w:p>
    <w:p>
      <w:r>
        <w:t xml:space="preserve">Jos gravitaatiovoima on riittävä, maailmankaikkeus tekee yhden kolmesta asiasta:\nPieni gravitaatiovoima= maailmankaikkeus, joka laajenee loputtomiin\nMittainen gravitaatiovoima= maailmankaikkeus, joka laajenee loputtomiin, mutta hidastuu äärimmäisen hitaasti.\nKova gravitaatiovoima= Iso romahdus tai maailmankaikkeus, joka luhistuu itseensä.</w:t>
      </w:r>
    </w:p>
    <w:p>
      <w:r>
        <w:rPr>
          <w:b/>
        </w:rPr>
        <w:t xml:space="preserve">Tulos</w:t>
      </w:r>
    </w:p>
    <w:p>
      <w:r>
        <w:t xml:space="preserve">Mikä on gravitaatiovoiman rooli maailmankaikkeuden lopullisessa kohtalossa?</w:t>
      </w:r>
    </w:p>
    <w:p>
      <w:r>
        <w:rPr>
          <w:b/>
        </w:rPr>
        <w:t xml:space="preserve">Esimerkki 5.941</w:t>
      </w:r>
    </w:p>
    <w:p>
      <w:r>
        <w:t xml:space="preserve">On liian helppoa tehdä Yahoo! n nokkamiehen tunnuksia, julkaista roskaa ja ilmoittaa siitä sitten.</w:t>
      </w:r>
    </w:p>
    <w:p>
      <w:r>
        <w:rPr>
          <w:b/>
        </w:rPr>
        <w:t xml:space="preserve">Tulos</w:t>
      </w:r>
    </w:p>
    <w:p>
      <w:r>
        <w:t xml:space="preserve">Miksi emme saa pisteitä väärinkäytösten ilmoittamisesta?</w:t>
      </w:r>
    </w:p>
    <w:p>
      <w:r>
        <w:rPr>
          <w:b/>
        </w:rPr>
        <w:t xml:space="preserve">Esimerkki 5.942</w:t>
      </w:r>
    </w:p>
    <w:p>
      <w:r>
        <w:t xml:space="preserve">291 miljoonasta ihmisestä 12,7 prosenttia (eli 37 miljoonaa) elää köyhyysrajan alapuolella.\n\nTämä on 9,7 prosenttia vähemmän kuin vuonna 1959, joka oli ensimmäinen vuosi, jolloin tällainen mittaus oli saatavilla.\n\n\nKäytetyt köyhyysrajat (tulot) vaihtelevat perheyksikön koon mukaan. Esimerkiksi nelihenkisen perheen köyhyysraja oli 19 307 dollaria vuonna 2004, kun taas kahdeksanhenkisen perheen köyhyysraja oli 32 641 dollaria.</w:t>
      </w:r>
    </w:p>
    <w:p>
      <w:r>
        <w:rPr>
          <w:b/>
        </w:rPr>
        <w:t xml:space="preserve">Tulos</w:t>
      </w:r>
    </w:p>
    <w:p>
      <w:r>
        <w:t xml:space="preserve">Kuinka monta prosenttia Yhdysvaltojen väestöstä elää köyhyysrajan alapuolella?</w:t>
      </w:r>
    </w:p>
    <w:p>
      <w:r>
        <w:rPr>
          <w:b/>
        </w:rPr>
        <w:t xml:space="preserve">Esimerkki 5.943</w:t>
      </w:r>
    </w:p>
    <w:p>
      <w:r>
        <w:t xml:space="preserve">Vaikka oikeisto tukisikin Condia presidentin kabinetissa, epäilen suuresti, että heidän tukensa ei riittäisi presidentiksi asti. "Uskonnollisessa oikeistossa" on aivan liian monia, joilla olisi ideologisia ongelmia naisen presidenttiehdokkuuden kanssa. \Mitä tulee Hillaryyn, uskon, että hän saisi paljon tukea liberaalimmalta vasemmistolta, mutta ei kuitenkaan tarpeeksi tullakseen valituksi. Puhumattakaan siitä, että hänestä on paljon likaa. Todellisuus siitä, kuka hän on, kääntäisi pois kaikki muut kuin kaikkein liberaalimielisimmät. \n\nSiinä siis kyllä, uskon, että naisen on vaikea tulla valituksi. En sulkisi sitä pois tulevaisuudesta, mutta tällä hetkellä pidän erittäin epätodennäköisenä, että se onnistuisi.</w:t>
      </w:r>
    </w:p>
    <w:p>
      <w:r>
        <w:rPr>
          <w:b/>
        </w:rPr>
        <w:t xml:space="preserve">Tulos</w:t>
      </w:r>
    </w:p>
    <w:p>
      <w:r>
        <w:t xml:space="preserve">Onko naisen valinta Yhdysvaltain presidentiksi todella niin vaikeaa?</w:t>
      </w:r>
    </w:p>
    <w:p>
      <w:r>
        <w:rPr>
          <w:b/>
        </w:rPr>
        <w:t xml:space="preserve">Esimerkki 5.944</w:t>
      </w:r>
    </w:p>
    <w:p>
      <w:r>
        <w:t xml:space="preserve">NBC, ja siksi kaikki NBC:n näyttelijät.\n\nJuuri niin kuin radiossa, PSA-mainokset ovat yritys niiden tahojen, jotka käyttävät julkisia radioaaltoja hyvään tarkoitukseen.</w:t>
      </w:r>
    </w:p>
    <w:p>
      <w:r>
        <w:rPr>
          <w:b/>
        </w:rPr>
        <w:t xml:space="preserve">Tulos</w:t>
      </w:r>
    </w:p>
    <w:p>
      <w:r>
        <w:t xml:space="preserve">Kuka maksaa televisiossa esitettävät "Mitä enemmän tiedät" -mainokset?</w:t>
      </w:r>
    </w:p>
    <w:p>
      <w:r>
        <w:rPr>
          <w:b/>
        </w:rPr>
        <w:t xml:space="preserve">Esimerkki 5.945</w:t>
      </w:r>
    </w:p>
    <w:p>
      <w:r>
        <w:t xml:space="preserve">Anteeksi, että olen hieman hidas tänä iltana, mutta - millaisen leikkauksen jalkahoitaja tekisi? Tarkoitan, että he ovat jalkojen lääkäreitä! Luulin, että ortopedit työskentelevät luiden parissa ja korjaavat murtuneita jalkoja. \nEi henkilöllä ole ollut kohtauksia 5 vuoteen ja hänellä on lääkitys, en uskoisi niin.</w:t>
      </w:r>
    </w:p>
    <w:p>
      <w:r>
        <w:rPr>
          <w:b/>
        </w:rPr>
        <w:t xml:space="preserve">Tulos</w:t>
      </w:r>
    </w:p>
    <w:p>
      <w:r>
        <w:t xml:space="preserve">Tietääkö kukaan, voivatko epilepsiaa sairastavat jalkaterapeutit tehdä leikkauksia?</w:t>
      </w:r>
    </w:p>
    <w:p>
      <w:r>
        <w:rPr>
          <w:b/>
        </w:rPr>
        <w:t xml:space="preserve">Esimerkki 5.946</w:t>
      </w:r>
    </w:p>
    <w:p>
      <w:r>
        <w:t xml:space="preserve">Transistorilaser on kiinteän olomuodon laite (joka on valmistettu samalla tavalla kuin tietokonesirut), joka lähettää koherenttia valoa, eli valoa, jolla on periaatteessa yksi aallonpituus (puhdas väri) ja jossa kaikki aallonharjat ovat samassa linjassa.  Tämä eroaa valoa lähettävistä diodeista (LEDeistä), jotka ovat hieman yksinkertaisempia kiinteitä laitteita, jotka lähettävät useita aallonpituuksia ja tekevät sen moniin suuntiin samanaikaisesti.  Toisin kuin perinteiset, tilaa vievät laserit, transistorilaser voidaan valmistaa massatuotantona hyvin halvalla, ja se voi toimia luonnollisena siltana elektronisten komponenttien ja optisten komponenttien (esim. valokuituverkkojen) välillä.\n\nKoska laservalossa kaikki aallonharjat ovat samansuuntaisia, eri valoaaltojen välille ei synny käytännössä lainkaan tuhoavaa interferenssiä, joten tämä valonmuoto on erittäin tehokas tehontarpeen ja siirtoetäisyyden suhteen.  Tämän vuoksi lasereita käytetään optisissa verkoissa (erityisesti puhelinliikenteessä ja pitkien Internet-yhteyksien runkoverkoissa), ja tämän vuoksi laserin tuijottaminen on myös vaarallista (valoenergia siirtyy verkkokalvolle niin tehokkaasti, että se voi tuhota verkkokalvon solut).</w:t>
      </w:r>
    </w:p>
    <w:p>
      <w:r>
        <w:rPr>
          <w:b/>
        </w:rPr>
        <w:t xml:space="preserve">Tulos</w:t>
      </w:r>
    </w:p>
    <w:p>
      <w:r>
        <w:t xml:space="preserve">Mikä on transistorilaser?</w:t>
      </w:r>
    </w:p>
    <w:p>
      <w:r>
        <w:rPr>
          <w:b/>
        </w:rPr>
        <w:t xml:space="preserve">Esimerkki 5.947</w:t>
      </w:r>
    </w:p>
    <w:p>
      <w:r>
        <w:t xml:space="preserve">Fyysisiä vaikutuksia ei tunneta. Kuitenkin; uskotaan, että aivoista vapautuu kemikaaleja (endorfiineja), jotka ovat kemikaaleja, jotka saavat aikaan positiivisemman mielialan.Kuitenkin; jos on ollut seksuaalisesti aktiivinen ja sitten ei ole (koska on eronnut kumppanin kanssa/ei voi "saada mitään"), voi kokea "seksuaalista jännitystä", vaikka se ei aiheuta "haittaa", mutta voi tehdä temperamentista lyhyen (ts. kiukkuinen). lol.</w:t>
      </w:r>
    </w:p>
    <w:p>
      <w:r>
        <w:rPr>
          <w:b/>
        </w:rPr>
        <w:t xml:space="preserve">Tulos</w:t>
      </w:r>
    </w:p>
    <w:p>
      <w:r>
        <w:t xml:space="preserve">Mikä on huono vaikutus, jos ei harrasta seksiä säännöllisesti?</w:t>
      </w:r>
    </w:p>
    <w:p>
      <w:r>
        <w:rPr>
          <w:b/>
        </w:rPr>
        <w:t xml:space="preserve">Esimerkki 5.948</w:t>
      </w:r>
    </w:p>
    <w:p>
      <w:r>
        <w:t xml:space="preserve">Ensinnäkään jonkun toisen löytäminen ei aina ole ratkaisu.  Yritä puhua hänen kanssaan ja katso, mitä hän sanoo.  Kyse voi olla vain siitä, että hän ei tiedä, tai sitten kyse voi olla iästä.  Mutta miehet eivät voi korjata mitään, jos he eivät tajua, että jokin on pielessä, huomauttaa siitä, tavalla, joka ei loukkaa hänen tunteitaan.</w:t>
      </w:r>
    </w:p>
    <w:p>
      <w:r>
        <w:rPr>
          <w:b/>
        </w:rPr>
        <w:t xml:space="preserve">Tulos</w:t>
      </w:r>
    </w:p>
    <w:p>
      <w:r>
        <w:t xml:space="preserve">Olen 20-vuotias ja poikaystäväni on 30-vuotias, ja hänen seksinsä alkaa käydä kuivaksi, mitä minun pitäisi tehdä?</w:t>
      </w:r>
    </w:p>
    <w:p>
      <w:r>
        <w:rPr>
          <w:b/>
        </w:rPr>
        <w:t xml:space="preserve">Esimerkki 5.949</w:t>
      </w:r>
    </w:p>
    <w:p>
      <w:r>
        <w:t xml:space="preserve">Nathaniel Hawthornen teoksessa The House of the Seven Gables (The House of the Seven Gables) vanhan rouvan kukko on itse asiassa nimeltään Chanticleer. Kyseinen kukko oli harvinaista, vanhaa ja jaloa rotua, ja sillä oli hyvin outo ulkonäkö ja käytös.</w:t>
      </w:r>
    </w:p>
    <w:p>
      <w:r>
        <w:rPr>
          <w:b/>
        </w:rPr>
        <w:t xml:space="preserve">Tulos</w:t>
      </w:r>
    </w:p>
    <w:p>
      <w:r>
        <w:t xml:space="preserve">Mitä "Le chanticleer" tarkoittaa suomeksi? Se voidaan kirjoittaa myös "le charticleer". Mikä lanquage se on?</w:t>
      </w:r>
    </w:p>
    <w:p>
      <w:r>
        <w:rPr>
          <w:b/>
        </w:rPr>
        <w:t xml:space="preserve">Esimerkki 5.950</w:t>
      </w:r>
    </w:p>
    <w:p>
      <w:r>
        <w:t xml:space="preserve">1: Suudelma, 2: Pussailu (käsi), 3: Suuseksi (suu), Homerun: Seksi</w:t>
      </w:r>
    </w:p>
    <w:p>
      <w:r>
        <w:rPr>
          <w:b/>
        </w:rPr>
        <w:t xml:space="preserve">Tulos</w:t>
      </w:r>
    </w:p>
    <w:p>
      <w:r>
        <w:t xml:space="preserve">Mikä on base 1,2,3 ja homerun, kun menet ulos miehen kanssa, jonka olen 4got?</w:t>
      </w:r>
    </w:p>
    <w:p>
      <w:r>
        <w:rPr>
          <w:b/>
        </w:rPr>
        <w:t xml:space="preserve">Esimerkki 5.951</w:t>
      </w:r>
    </w:p>
    <w:p>
      <w:r>
        <w:t xml:space="preserve">Odota, menen kysymään pomoltani Kikolta. Luuletko olevasi homo, miksi kysyt tuollaista? Ihmetteletkö, miksi ihmiset ovat heteroita?</w:t>
      </w:r>
    </w:p>
    <w:p>
      <w:r>
        <w:rPr>
          <w:b/>
        </w:rPr>
        <w:t xml:space="preserve">Tulos</w:t>
      </w:r>
    </w:p>
    <w:p>
      <w:r>
        <w:t xml:space="preserve">Miksi ihmiset ovat homoja?</w:t>
      </w:r>
    </w:p>
    <w:p>
      <w:r>
        <w:rPr>
          <w:b/>
        </w:rPr>
        <w:t xml:space="preserve">Esimerkki 5.952</w:t>
      </w:r>
    </w:p>
    <w:p>
      <w:r>
        <w:t xml:space="preserve">Soita numeroon 411 ja kysy United Wayn kaltaisista palveluista. He voivat auttaa sinua. Myös jotkut ihmiset pyytävät apua Ebay-ilmoituksissa. Katso keltaisilta sivuilta yhteisön virastoja. Soita kirjastoon ja kerro heille tilanteestasi, he voivat myös antaa sinulle erityisiä puhelinnumeroita.</w:t>
      </w:r>
    </w:p>
    <w:p>
      <w:r>
        <w:rPr>
          <w:b/>
        </w:rPr>
        <w:t xml:space="preserve">Tulos</w:t>
      </w:r>
    </w:p>
    <w:p>
      <w:r>
        <w:t xml:space="preserve">MITEN LÖYDÄN IHMISIÄ TAI HYVÄNTEKEVÄISYYSJÄRJESTÖJÄ, JOTKA HALUAVAT AUTTAA MINUA OLEMAAN MENETTÄMÄTTÄ KOTIANI??</w:t>
      </w:r>
    </w:p>
    <w:p>
      <w:r>
        <w:rPr>
          <w:b/>
        </w:rPr>
        <w:t xml:space="preserve">Esimerkki 5.953</w:t>
      </w:r>
    </w:p>
    <w:p>
      <w:r>
        <w:t xml:space="preserve">Käytätkö windowsISA-palvelinta? Mitä versioita? Jos näin on, välityspalvelimessa on ollut vika, että se on katkaissut yhteyden ulkopuoliseen (julkiseen) korttiin ja päivittänyt sen uudelleen muutaman sekunnin kuluttua. Näin on käynyt windows ISA server2000:n kanssa. Yleensä ISA-version päivittäminen korjasi ongelman useimmissa tapauksissani.</w:t>
      </w:r>
    </w:p>
    <w:p>
      <w:r>
        <w:rPr>
          <w:b/>
        </w:rPr>
        <w:t xml:space="preserve">Tulos</w:t>
      </w:r>
    </w:p>
    <w:p>
      <w:r>
        <w:t xml:space="preserve">Kun taas minä Usein menetän yhteyden Internetin välityspalvelimeen?</w:t>
      </w:r>
    </w:p>
    <w:p>
      <w:r>
        <w:rPr>
          <w:b/>
        </w:rPr>
        <w:t xml:space="preserve">Esimerkki 5.954</w:t>
      </w:r>
    </w:p>
    <w:p>
      <w:r>
        <w:t xml:space="preserve">Lue siitä katolisen kirkon tietosanakirjasta.</w:t>
      </w:r>
    </w:p>
    <w:p>
      <w:r>
        <w:rPr>
          <w:b/>
        </w:rPr>
        <w:t xml:space="preserve">Tulos</w:t>
      </w:r>
    </w:p>
    <w:p>
      <w:r>
        <w:t xml:space="preserve">Synteesi ilmestyksen ymmärtämisestä katolisessa kirkossa?</w:t>
      </w:r>
    </w:p>
    <w:p>
      <w:r>
        <w:rPr>
          <w:b/>
        </w:rPr>
        <w:t xml:space="preserve">Esimerkki 5.955</w:t>
      </w:r>
    </w:p>
    <w:p>
      <w:r>
        <w:t xml:space="preserve">Toki. Katso http://www.oum.ox.ac.uk/dodo.htm - - he sanovat, että heillä on "täydellisin" kokoelma aitoja biologisia (luuranko-) näytteitä (kerran) eläneestä dodosta. Katso myös heidän dodojen DNA-tutkimusohjelmansa - - http://www.oum.ox.ac.uk/acdodo.htm\n\nRegards,\n\nRex Bickers\nFloyds Knobs, Indiana.</w:t>
      </w:r>
    </w:p>
    <w:p>
      <w:r>
        <w:rPr>
          <w:b/>
        </w:rPr>
        <w:t xml:space="preserve">Tulos</w:t>
      </w:r>
    </w:p>
    <w:p>
      <w:r>
        <w:t xml:space="preserve">Onko jossain esillä Dodo-lintujen luita tai näytteitä?</w:t>
      </w:r>
    </w:p>
    <w:p>
      <w:r>
        <w:rPr>
          <w:b/>
        </w:rPr>
        <w:t xml:space="preserve">Esimerkki 5.956</w:t>
      </w:r>
    </w:p>
    <w:p>
      <w:r>
        <w:t xml:space="preserve">En ole koskaan kuullut tuosta perinteestä.  Daegan on kuitenkin gaelinkielinen miesten nimi, joka tarkoittaa "tummahiuksinen".</w:t>
      </w:r>
    </w:p>
    <w:p>
      <w:r>
        <w:rPr>
          <w:b/>
        </w:rPr>
        <w:t xml:space="preserve">Tulos</w:t>
      </w:r>
    </w:p>
    <w:p>
      <w:r>
        <w:t xml:space="preserve">mitä on daegan wicca?</w:t>
      </w:r>
    </w:p>
    <w:p>
      <w:r>
        <w:rPr>
          <w:b/>
        </w:rPr>
        <w:t xml:space="preserve">Esimerkki 5.957</w:t>
      </w:r>
    </w:p>
    <w:p>
      <w:r>
        <w:t xml:space="preserve">Olen lukenut, että HP saa 50 prosenttia vuotuisesta liikevoitostaan tulostinmusteen myynnistä.  Se on kuin vanha Polaroid-kamera - kamera oli halpa, filmi oli kallis.\nOstan mustettani ABC Inkiltä.  Vanhemmasta Epson-tulostimesta maksan 3,00 dollaria mustasta ja noin 4-5 dollaria värillisestä.\nSuositukseni: ennen kuin ostat tulostimen, tarkista Internetistä, että tulostimen muste maksaa. Valitse tarpeitasi vastaava tulostin, jossa on halvinta mustetta.\nAlle on myös olemassa yritys, joka täyttää tyhjät mustepatruunat uudelleen noin puoleen hintaan uudesta patruunasta.  Voit käyttää Googlea nähdäksesi, onko lähelläsi sellainen.  Mutta minun Epsonieni osalta internetissä on halvimmat hinnat.</w:t>
      </w:r>
    </w:p>
    <w:p>
      <w:r>
        <w:rPr>
          <w:b/>
        </w:rPr>
        <w:t xml:space="preserve">Tulos</w:t>
      </w:r>
    </w:p>
    <w:p>
      <w:r>
        <w:t xml:space="preserve">Miksi tulostinmuste on niin kallista?</w:t>
      </w:r>
    </w:p>
    <w:p>
      <w:r>
        <w:rPr>
          <w:b/>
        </w:rPr>
        <w:t xml:space="preserve">Esimerkki 5.958</w:t>
      </w:r>
    </w:p>
    <w:p>
      <w:r>
        <w:t xml:space="preserve">.051382575 mailia</w:t>
      </w:r>
    </w:p>
    <w:p>
      <w:r>
        <w:rPr>
          <w:b/>
        </w:rPr>
        <w:t xml:space="preserve">Tulos</w:t>
      </w:r>
    </w:p>
    <w:p>
      <w:r>
        <w:t xml:space="preserve">kuinka monta mailia on 2713 jalkaa?</w:t>
      </w:r>
    </w:p>
    <w:p>
      <w:r>
        <w:rPr>
          <w:b/>
        </w:rPr>
        <w:t xml:space="preserve">Esimerkki 5.959</w:t>
      </w:r>
    </w:p>
    <w:p>
      <w:r>
        <w:t xml:space="preserve">Televisio</w:t>
      </w:r>
    </w:p>
    <w:p>
      <w:r>
        <w:rPr>
          <w:b/>
        </w:rPr>
        <w:t xml:space="preserve">Tulos</w:t>
      </w:r>
    </w:p>
    <w:p>
      <w:r>
        <w:t xml:space="preserve">Kuka voittaa Intian ja Pakistanin krikettisarjan?</w:t>
      </w:r>
    </w:p>
    <w:p>
      <w:r>
        <w:rPr>
          <w:b/>
        </w:rPr>
        <w:t xml:space="preserve">Esimerkki 5.960</w:t>
      </w:r>
    </w:p>
    <w:p>
      <w:r>
        <w:t xml:space="preserve">Maailmankaikkeus on niin valtava, että olisi terveen järjen mukaista uskoa, että elämää on olemassa muuallakin. Mutta olisi kysymys siitä, miten eläimet olisivat voineet muodostua?. Miten ne eroavat meistä? Miten ne ylipäätään lisääntyvät tai lisääntyvät? tai kuolevatko ne koskaan? lukeeko niiden geneettinen koodi kuoleman tai vanhenemisen viivoja?</w:t>
      </w:r>
    </w:p>
    <w:p>
      <w:r>
        <w:rPr>
          <w:b/>
        </w:rPr>
        <w:t xml:space="preserve">Tulos</w:t>
      </w:r>
    </w:p>
    <w:p>
      <w:r>
        <w:t xml:space="preserve">Onko olemassa muita älyllisiä elämänmuotoja kuin me????</w:t>
      </w:r>
    </w:p>
    <w:p>
      <w:r>
        <w:rPr>
          <w:b/>
        </w:rPr>
        <w:t xml:space="preserve">Esimerkki 5.961</w:t>
      </w:r>
    </w:p>
    <w:p>
      <w:r>
        <w:t xml:space="preserve">Paitsi että faktasi ovat kaikki vääriä. Halliburton osti Brown &amp; Root -yhtiön vuonna 1962, paljon ennen Yhdysvaltojen merkittävää osallistumista Vietnamin sotaan. KBR:stä tuli oma yksikkönsä vasta vuonna 2002 sen jälkeen, kun asbestioikeudenkäynnit olivat täydessä vauhdissa ja uhkasivat Halliburtonin omaisuutta. Yhtiö irrottautui KBR:stä ja asetettiin konkurssisuojaan. Se vaikuttaa harhaanjohtavalta hyökkäykseltä oikeistoa vastaan.</w:t>
      </w:r>
    </w:p>
    <w:p>
      <w:r>
        <w:rPr>
          <w:b/>
        </w:rPr>
        <w:t xml:space="preserve">Tulos</w:t>
      </w:r>
    </w:p>
    <w:p>
      <w:r>
        <w:t xml:space="preserve">Miten "Brown &amp; Root ja Lyndon Johnson" on kuin "Haliburton ja varapresidentti Cheney"?</w:t>
      </w:r>
    </w:p>
    <w:p>
      <w:r>
        <w:rPr>
          <w:b/>
        </w:rPr>
        <w:t xml:space="preserve">Esimerkki 5.962</w:t>
      </w:r>
    </w:p>
    <w:p>
      <w:r>
        <w:t xml:space="preserve">En ole koskaan nähnyt Pelen pelaavan, mutta katsoin Maradonaa MM-kisoissa vuonna 86, ja vaikka olenkin englantilainen, hänen suorituksensa oli mielestäni kaikkien aikojen paras.\nLuokittelisin hänet Pelen yläpuolelle jo pelkästään tästä syystä. Suosikkipelaajani oli kuitenkin Ranskan Michel Platini.</w:t>
      </w:r>
    </w:p>
    <w:p>
      <w:r>
        <w:rPr>
          <w:b/>
        </w:rPr>
        <w:t xml:space="preserve">Tulos</w:t>
      </w:r>
    </w:p>
    <w:p>
      <w:r>
        <w:t xml:space="preserve">kumpi on paras jalkapalloilija Maradona vai Pele?</w:t>
      </w:r>
    </w:p>
    <w:p>
      <w:r>
        <w:rPr>
          <w:b/>
        </w:rPr>
        <w:t xml:space="preserve">Esimerkki 5.963</w:t>
      </w:r>
    </w:p>
    <w:p>
      <w:r>
        <w:t xml:space="preserve">Ihmisteknologian käyttöliittymillä voidaan viitata myös moniin erilaisiin biolääketieteellisiin laitteisiin. Esimerkiksi Cyberhand-hankkeessa yritetään yhdistää mekaanisen proteesin muodossa oleva teknologia potilaan keskushermostoon.</w:t>
      </w:r>
    </w:p>
    <w:p>
      <w:r>
        <w:rPr>
          <w:b/>
        </w:rPr>
        <w:t xml:space="preserve">Tulos</w:t>
      </w:r>
    </w:p>
    <w:p>
      <w:r>
        <w:t xml:space="preserve">Mikä on ihmisen ja teknologian rajapinnat?</w:t>
      </w:r>
    </w:p>
    <w:p>
      <w:r>
        <w:rPr>
          <w:b/>
        </w:rPr>
        <w:t xml:space="preserve">Esimerkki 5.964</w:t>
      </w:r>
    </w:p>
    <w:p>
      <w:r>
        <w:t xml:space="preserve">Adventure Comics\nGreen Arrow &amp; Green Lantern \nMarch of the Vermin \nhttp://www.the5earths1.50megs.com/earth-1/timespast/e1adventure1980-00.htm</w:t>
      </w:r>
    </w:p>
    <w:p>
      <w:r>
        <w:rPr>
          <w:b/>
        </w:rPr>
        <w:t xml:space="preserve">Tulos</w:t>
      </w:r>
    </w:p>
    <w:p>
      <w:r>
        <w:t xml:space="preserve">Mistä elokuvasta tai sarjasta on peräisin repliikki "easy on the hardware"?</w:t>
      </w:r>
    </w:p>
    <w:p>
      <w:r>
        <w:rPr>
          <w:b/>
        </w:rPr>
        <w:t xml:space="preserve">Esimerkki 5.965</w:t>
      </w:r>
    </w:p>
    <w:p>
      <w:r>
        <w:t xml:space="preserve">Tarkoitatko lisätä toisen jousen tai esimerkiksi vain virittää A:n C:ksi? Jos kyse on jälkimmäisestä, kyllä se on mahdollista... mutta miksi haluaisit?</w:t>
      </w:r>
    </w:p>
    <w:p>
      <w:r>
        <w:rPr>
          <w:b/>
        </w:rPr>
        <w:t xml:space="preserve">Tulos</w:t>
      </w:r>
    </w:p>
    <w:p>
      <w:r>
        <w:t xml:space="preserve">voiko viulun virittää niin, että siinä on C-kiinnitys?</w:t>
      </w:r>
    </w:p>
    <w:p>
      <w:r>
        <w:rPr>
          <w:b/>
        </w:rPr>
        <w:t xml:space="preserve">Esimerkki 5.966</w:t>
      </w:r>
    </w:p>
    <w:p>
      <w:r>
        <w:t xml:space="preserve">hei käy tällä sivustolla\nhttp://www.persianhub.com\nSinun täytyy olla jäsen.mutta älä huoli siitä.se on ilmainen.</w:t>
      </w:r>
    </w:p>
    <w:p>
      <w:r>
        <w:rPr>
          <w:b/>
        </w:rPr>
        <w:t xml:space="preserve">Tulos</w:t>
      </w:r>
    </w:p>
    <w:p>
      <w:r>
        <w:t xml:space="preserve">Haluan verkkosivuston, josta voin ladata ilmaisen iranilaisen elokuvan.Mikä on verkkosivusto?</w:t>
      </w:r>
    </w:p>
    <w:p>
      <w:r>
        <w:rPr>
          <w:b/>
        </w:rPr>
        <w:t xml:space="preserve">Esimerkki 5.967</w:t>
      </w:r>
    </w:p>
    <w:p>
      <w:r>
        <w:t xml:space="preserve">Gmail</w:t>
      </w:r>
    </w:p>
    <w:p>
      <w:r>
        <w:rPr>
          <w:b/>
        </w:rPr>
        <w:t xml:space="preserve">Tulos</w:t>
      </w:r>
    </w:p>
    <w:p>
      <w:r>
        <w:t xml:space="preserve">mikä on paras sähköpostipalvelu?</w:t>
      </w:r>
    </w:p>
    <w:p>
      <w:r>
        <w:rPr>
          <w:b/>
        </w:rPr>
        <w:t xml:space="preserve">Esimerkki 5.968</w:t>
      </w:r>
    </w:p>
    <w:p>
      <w:r>
        <w:t xml:space="preserve">Ainoa tapa muodostaa sellainen on kasvaa niin suureksi, että Yhdysvallat hyväksyy sen, ja tehdä verkkosivusto ja laittaa se ?</w:t>
      </w:r>
    </w:p>
    <w:p>
      <w:r>
        <w:rPr>
          <w:b/>
        </w:rPr>
        <w:t xml:space="preserve">Tulos</w:t>
      </w:r>
    </w:p>
    <w:p>
      <w:r>
        <w:t xml:space="preserve">Miten voin perustaa oman poliittisen puolueen?</w:t>
      </w:r>
    </w:p>
    <w:p>
      <w:r>
        <w:rPr>
          <w:b/>
        </w:rPr>
        <w:t xml:space="preserve">Esimerkki 5.969</w:t>
      </w:r>
    </w:p>
    <w:p>
      <w:r>
        <w:t xml:space="preserve">Ei.  Mutta siellä voi tutustua häitä käsittelevään kirjaan.</w:t>
      </w:r>
    </w:p>
    <w:p>
      <w:r>
        <w:rPr>
          <w:b/>
        </w:rPr>
        <w:t xml:space="preserve">Tulos</w:t>
      </w:r>
    </w:p>
    <w:p>
      <w:r>
        <w:t xml:space="preserve">Onko Apply Vally Branch Library n Kaliforniassa Preform avioliittoja?</w:t>
      </w:r>
    </w:p>
    <w:p>
      <w:r>
        <w:rPr>
          <w:b/>
        </w:rPr>
        <w:t xml:space="preserve">Esimerkki 5.970</w:t>
      </w:r>
    </w:p>
    <w:p>
      <w:r>
        <w:t xml:space="preserve">Muistakaa PAGGLES\nPride\nAnger\nGreed\nGluttony\nLust\nEnvy\nSloth\n\nNe eivät ole Raamatussa esitelty tällä tavalla. Yksityiskohtaisesti tällä tavalla - ei "paggles", joka on vain muistisääntö, joka auttaa muistamaan ne - seitsemän hengen ryhmänä ne ovat Danten "Infernossa", "Purgatorio"-osiossa.\n\n "Sieltä Virgil opastaa Dante Pilgrimiä kiirastulen seitsemän terassin läpi. Ne vastaavat seitsemää kuolemansyntiä, ja kukin terassi aiheuttaa tietyn synnin puhdistumisen sopivalla tavalla:\n\n * Terassi 1: Ylpeys, kantamalla raskasta painoa selässään. Kantajansa ei pysty seisomaan suorassa (Kantit 10-12).\n * Terassi 2: Kateus, kun silmät ommellaan kiinni ja pukeudutaan vaatteisiin, jotka tekevät sielun erottamattomaksi maasta (Kantit 13-15).\n * Terassi 3: Viha, kun kuljetaan pistävässä savussa (Kantit 15-17).\n * Terassi 4: Laiskuus, juoksemalla jatkuvasti (Kantokset 18 ja 19). \n * Terassi 5: Ahneus, makaamalla kasvot alaspäin maassa (Kantokset 19-21). \n * Terassi 6: Ahneus, pidättäytymällä kaikesta ruoasta ja juomasta (Kantokset 22-24). \n * Terassi 7: Himo, palamalla valtavassa liekkiseinässä (Kantokset 25-27)."(1).</w:t>
      </w:r>
    </w:p>
    <w:p>
      <w:r>
        <w:rPr>
          <w:b/>
        </w:rPr>
        <w:t xml:space="preserve">Tulos</w:t>
      </w:r>
    </w:p>
    <w:p>
      <w:r>
        <w:t xml:space="preserve">kuka tahansa, joka suosii Herraa, voi vastata kysymykseeni, mitkä ovat seitsemän kuolemansyntiä, missä ne ovat Raamatussa?</w:t>
      </w:r>
    </w:p>
    <w:p>
      <w:r>
        <w:rPr>
          <w:b/>
        </w:rPr>
        <w:t xml:space="preserve">Esimerkki 5.971</w:t>
      </w:r>
    </w:p>
    <w:p>
      <w:r>
        <w:t xml:space="preserve">No, "assalmualaykum" on tarkoitettu tervehdykseen ja hyvästelyyn vain muslimeilta muslimeille.\n\nJos tervehdit arabia, jonka uskonnosta et ole varma, voit sanoa "Ahlan wa sahlan" (Ah-lunn wah-sah-lunn). Hän vastaa: "Ahlan bika/biki/bikum". Voit myös sanoa "Marhaban bika" (Marr-hah-bun bee-kah)miehelle, "Marhaban biki" (marr-hah-bun bee-key) naiselle tai "Marhamaban bikum" (Marr-huh-bun bee-koom) monelle. Termit tarkoittavat kirjaimellisesti "Rakkautta sinulle" tai niin. \n\nEronnessa sanotaan "Ilal liqoq ma us salamah" (Ee-lul-lee-qoc ma us sah-lah-muh). \nSe tarkoittaa "Seuraavaan kertaan. Rauhassa tai rauhassa tai rauhassa!".\n\nToivottavasti saatte jotain hyötyä minusta.</w:t>
      </w:r>
    </w:p>
    <w:p>
      <w:r>
        <w:rPr>
          <w:b/>
        </w:rPr>
        <w:t xml:space="preserve">Tulos</w:t>
      </w:r>
    </w:p>
    <w:p>
      <w:r>
        <w:t xml:space="preserve">miten tervehdit arabian kielellä?</w:t>
      </w:r>
    </w:p>
    <w:p>
      <w:r>
        <w:rPr>
          <w:b/>
        </w:rPr>
        <w:t xml:space="preserve">Esimerkki 5.972</w:t>
      </w:r>
    </w:p>
    <w:p>
      <w:r>
        <w:t xml:space="preserve">Monet toivovat, että hän olisi.\nTodellisuus on se, että jos hän on, siitä nousisi suuri meteli. Amerikkalaiset kärsisivät, erityisesti työväen keskiluokka ja alemman tuloluokan palkansaajat. \nHuolet olisivat sietämättömiä!!\nYhdysvaltojen talous kärsisi tai jopa ostettaisiin alemmas kuin se jo nyt on.\nTosiasiassa Bush käyttää "uudestisyntyneiden kirkkoa" hyväkseen.\nOnko hän kristitty - Hyvin kyseenalaista, ei merkkejä siitä. Hän on yhtä paljon kristitty kuin Bin Laden on muslimi.</w:t>
      </w:r>
    </w:p>
    <w:p>
      <w:r>
        <w:rPr>
          <w:b/>
        </w:rPr>
        <w:t xml:space="preserve">Tulos</w:t>
      </w:r>
    </w:p>
    <w:p>
      <w:r>
        <w:t xml:space="preserve">Aikooko Bush joutua syytteeseen likaisten tekojensa vuoksi?ja minä luulin, että hän oli kristitty.?</w:t>
      </w:r>
    </w:p>
    <w:p>
      <w:r>
        <w:rPr>
          <w:b/>
        </w:rPr>
        <w:t xml:space="preserve">Esimerkki 5.973</w:t>
      </w:r>
    </w:p>
    <w:p>
      <w:r>
        <w:t xml:space="preserve">S-vitamiini eli steroidit.</w:t>
      </w:r>
    </w:p>
    <w:p>
      <w:r>
        <w:rPr>
          <w:b/>
        </w:rPr>
        <w:t xml:space="preserve">Tulos</w:t>
      </w:r>
    </w:p>
    <w:p>
      <w:r>
        <w:t xml:space="preserve">mitä vitamiineja, jotka rakentavat lihaksia ja nopeutta?</w:t>
      </w:r>
    </w:p>
    <w:p>
      <w:r>
        <w:rPr>
          <w:b/>
        </w:rPr>
        <w:t xml:space="preserve">Esimerkki 5.974</w:t>
      </w:r>
    </w:p>
    <w:p>
      <w:r>
        <w:t xml:space="preserve">Ekomatkailu määritellään väljästi luontoon perustuviksi matkailuelämyksiksi, joiden avulla kävijät matkustavat alueille vain arvostamaan niiden luonnonkauneutta.\n\nKova ekomatkailu on intensiivistä, joskus rasittavaa ekomatkailua, johon voi liittyä majoitusta muualla kuin hotellissa. Sitä kutsutaan myös aktiiviseksi, syvälliseksi tai ekologisesti erikoistuneeksi ekomatkailuksi, mutta se muodostaa vain hyvin pienen osan koko ekomatkailualasta.\n\nPehmeä ekomatkailu on yleisin muoto, jossa matkailijat toivovat voivansa tarkkailla luontoa ja kulttuuria tiiviisti mutta rennosti. Teknisesti se määritellään ekomatkailuksi, joka suuntautuu lyhyempiin, monikäyttöisiin matkoihin hyvin hoidetuilla alueilla, joilla käy paljon ekomatkailijoita; sitä kutsutaan myös passiiviseksi, matalaksi, suosituksi tai ekologiseksi yleismatkailuksi, ja se muodostaa suurimman osan ekomatkailutoiminnasta.</w:t>
      </w:r>
    </w:p>
    <w:p>
      <w:r>
        <w:rPr>
          <w:b/>
        </w:rPr>
        <w:t xml:space="preserve">Tulos</w:t>
      </w:r>
    </w:p>
    <w:p>
      <w:r>
        <w:t xml:space="preserve">kova ja pehmeä ekoturisti?</w:t>
      </w:r>
    </w:p>
    <w:p>
      <w:r>
        <w:rPr>
          <w:b/>
        </w:rPr>
        <w:t xml:space="preserve">Esimerkki 5.975</w:t>
      </w:r>
    </w:p>
    <w:p>
      <w:r>
        <w:t xml:space="preserve">Crutchfield.com</w:t>
      </w:r>
    </w:p>
    <w:p>
      <w:r>
        <w:rPr>
          <w:b/>
        </w:rPr>
        <w:t xml:space="preserve">Tulos</w:t>
      </w:r>
    </w:p>
    <w:p>
      <w:r>
        <w:t xml:space="preserve">Mistä löydän ohjeita/kaavioita autostereon asentamiseen?</w:t>
      </w:r>
    </w:p>
    <w:p>
      <w:r>
        <w:rPr>
          <w:b/>
        </w:rPr>
        <w:t xml:space="preserve">Esimerkki 5.976</w:t>
      </w:r>
    </w:p>
    <w:p>
      <w:r>
        <w:t xml:space="preserve">Olen oikeakätinen, mutta pelaan biljardia vasenkätisesti.</w:t>
      </w:r>
    </w:p>
    <w:p>
      <w:r>
        <w:rPr>
          <w:b/>
        </w:rPr>
        <w:t xml:space="preserve">Tulos</w:t>
      </w:r>
    </w:p>
    <w:p>
      <w:r>
        <w:t xml:space="preserve">Oletko vasenkätinen?</w:t>
      </w:r>
    </w:p>
    <w:p>
      <w:r>
        <w:rPr>
          <w:b/>
        </w:rPr>
        <w:t xml:space="preserve">Esimerkki 5.977</w:t>
      </w:r>
    </w:p>
    <w:p>
      <w:r>
        <w:t xml:space="preserve">Klassiset fysiikan teoriat kuvaavat kolme fyysistä ulottuvuutta: tietystä avaruuden pisteestä käsin voidaan liikkua ylös/alas, vasemmalle/oikealle ja eteen/taakse. Liikkuminen mihin tahansa muuhun suuntaan voidaan ilmaista vain näiden kolmen ulottuvuuden avulla.\n\nAikaa kutsutaan usein "neljänneksi ulottuvuudeksi". Se on pohjimmiltaan yksi tapa mitata fyysistä muutosta. Se koetaan eri tavalla kuin kolme avaruudellista ulottuvuutta, sillä sitä on vain yksi, ja liike näyttää tapahtuvan kiinteällä nopeudella ja yhteen suuntaan. Fysiikan todellisuuden mallintamiseen käyttämät yhtälöt eivät useinkaan käsittele aikaa samalla tavalla kuin ihmiset sen kokevat.\n\nTeorioiden, kuten säieteorian, mukaan avaruudessa, jossa elämme, on itse asiassa paljon enemmän ulottuvuuksia (usein 10, 11 tai 26), mutta näiden lisäulottuvuuksien mukaan mitattu maailmankaikkeus on kooltaan subatominen. Tämän seurauksena havaitsemme vain kolme avaruusulottuvuutta, jotka ovat makroskooppisen kokoisia.</w:t>
      </w:r>
    </w:p>
    <w:p>
      <w:r>
        <w:rPr>
          <w:b/>
        </w:rPr>
        <w:t xml:space="preserve">Tulos</w:t>
      </w:r>
    </w:p>
    <w:p>
      <w:r>
        <w:t xml:space="preserve">Kuinka monta ulottuvuutta me todella pystymme havaitsemaan?</w:t>
      </w:r>
    </w:p>
    <w:p>
      <w:r>
        <w:rPr>
          <w:b/>
        </w:rPr>
        <w:t xml:space="preserve">Esimerkki 5.978</w:t>
      </w:r>
    </w:p>
    <w:p>
      <w:r>
        <w:t xml:space="preserve">En tiedä, onko niitä 9, mutta tämän sivuston pitäisi auttaa.</w:t>
      </w:r>
    </w:p>
    <w:p>
      <w:r>
        <w:rPr>
          <w:b/>
        </w:rPr>
        <w:t xml:space="preserve">Tulos</w:t>
      </w:r>
    </w:p>
    <w:p>
      <w:r>
        <w:t xml:space="preserve">Mitkä ovat yhdeksän isojen kirjainten käyttöä koskevaa sääntöä?</w:t>
      </w:r>
    </w:p>
    <w:p>
      <w:r>
        <w:rPr>
          <w:b/>
        </w:rPr>
        <w:t xml:space="preserve">Esimerkki 5.979</w:t>
      </w:r>
    </w:p>
    <w:p>
      <w:r>
        <w:t xml:space="preserve">VIRHEIDEN KORJAUKSET \nBETTER POWER HOOKUP\n\nSPRING 2006</w:t>
      </w:r>
    </w:p>
    <w:p>
      <w:r>
        <w:rPr>
          <w:b/>
        </w:rPr>
        <w:t xml:space="preserve">Tulos</w:t>
      </w:r>
    </w:p>
    <w:p>
      <w:r>
        <w:t xml:space="preserve">Tuleeko Xbox 360:n seuraava sukupolvi huonojen virtakytkentöjen takia?</w:t>
      </w:r>
    </w:p>
    <w:p>
      <w:r>
        <w:rPr>
          <w:b/>
        </w:rPr>
        <w:t xml:space="preserve">Esimerkki 5.980</w:t>
      </w:r>
    </w:p>
    <w:p>
      <w:r>
        <w:t xml:space="preserve">Mikset kysy häneltä?</w:t>
      </w:r>
    </w:p>
    <w:p>
      <w:r>
        <w:rPr>
          <w:b/>
        </w:rPr>
        <w:t xml:space="preserve">Tulos</w:t>
      </w:r>
    </w:p>
    <w:p>
      <w:r>
        <w:t xml:space="preserve">miten löydän siskoni blogin?</w:t>
      </w:r>
    </w:p>
    <w:p>
      <w:r>
        <w:rPr>
          <w:b/>
        </w:rPr>
        <w:t xml:space="preserve">Esimerkki 5.981</w:t>
      </w:r>
    </w:p>
    <w:p>
      <w:r>
        <w:t xml:space="preserve">Näin on tainnut tapahtua jo yli 40 vuotta. Miksi se ei muutu? Vastaus ei ole yksinkertainen. On olemassa paljon verkkosivustoja, joilla käsitellään syitä. Ja yksi syy juuri nyt on mielestäni Bushin syy.</w:t>
      </w:r>
    </w:p>
    <w:p>
      <w:r>
        <w:rPr>
          <w:b/>
        </w:rPr>
        <w:t xml:space="preserve">Tulos</w:t>
      </w:r>
    </w:p>
    <w:p>
      <w:r>
        <w:t xml:space="preserve">Miksi Yhdysvallat painostaa edelleen Kuubaa, vaikka kommunismi on epäonnistunut maailmanlaajuisesti??</w:t>
      </w:r>
    </w:p>
    <w:p>
      <w:r>
        <w:rPr>
          <w:b/>
        </w:rPr>
        <w:t xml:space="preserve">Esimerkki 5.982</w:t>
      </w:r>
    </w:p>
    <w:p>
      <w:r>
        <w:t xml:space="preserve">Jotkut miehet eivät koskaan saa selville, mitä he todella haluavat, ja toiset ajattelevat, että ainoa tavoite elämässä on saada joku, joka makaa heidän kanssaan säännöllisesti. On kuitenkin olemassa hyviä miehiä siellä... se vain yleensä vie heitä jonkin aikaa saada kypsyyttä tarvitaan kumppanina parisuhteessa.\n\nMiksi he menettävät sinut &amp; sitten haluavat sinut takaisin? Yksinkertaista; jotkut ovat kykenemättömiä näkemään, kuinka hyvä asia heillä oli, ennen kuin se on poissa, ja tarpeeksi epäkypsiä luullakseen, että pieni "rakastan sinua" tekee kaiken paremmaksi. He eivät ymmärrä, että jos mies todella rakastaa naista, hän ei tahallaan satuta häntä... ei fyysisesti eikä emotionaalisesti.\n\nOnnea ja jatka yrittämistä! Löydät vielä hyvän miehen. Tiedän, että kaikki eivät ole varattuja :)</w:t>
      </w:r>
    </w:p>
    <w:p>
      <w:r>
        <w:rPr>
          <w:b/>
        </w:rPr>
        <w:t xml:space="preserve">Tulos</w:t>
      </w:r>
    </w:p>
    <w:p>
      <w:r>
        <w:t xml:space="preserve">Miksi miehet satuttavat tyttöjä, mutta sanovat rakastavansa sinua ja tekevänsä mitä tahansa puolestasi?</w:t>
      </w:r>
    </w:p>
    <w:p>
      <w:r>
        <w:rPr>
          <w:b/>
        </w:rPr>
        <w:t xml:space="preserve">Esimerkki 5.983</w:t>
      </w:r>
    </w:p>
    <w:p>
      <w:r>
        <w:t xml:space="preserve">TEXAS</w:t>
      </w:r>
    </w:p>
    <w:p>
      <w:r>
        <w:rPr>
          <w:b/>
        </w:rPr>
        <w:t xml:space="preserve">Tulos</w:t>
      </w:r>
    </w:p>
    <w:p>
      <w:r>
        <w:t xml:space="preserve">kuka voittaa Rose Bowlin?</w:t>
      </w:r>
    </w:p>
    <w:p>
      <w:r>
        <w:rPr>
          <w:b/>
        </w:rPr>
        <w:t xml:space="preserve">Esimerkki 5.984</w:t>
      </w:r>
    </w:p>
    <w:p>
      <w:r>
        <w:t xml:space="preserve">suklaa ja muut vastaavat makeiset</w:t>
      </w:r>
    </w:p>
    <w:p>
      <w:r>
        <w:rPr>
          <w:b/>
        </w:rPr>
        <w:t xml:space="preserve">Tulos</w:t>
      </w:r>
    </w:p>
    <w:p>
      <w:r>
        <w:t xml:space="preserve">mikä saa suusi vuotamaan?</w:t>
      </w:r>
    </w:p>
    <w:p>
      <w:r>
        <w:rPr>
          <w:b/>
        </w:rPr>
        <w:t xml:space="preserve">Esimerkki 5.985</w:t>
      </w:r>
    </w:p>
    <w:p>
      <w:r>
        <w:t xml:space="preserve">Minä tiedän.</w:t>
      </w:r>
    </w:p>
    <w:p>
      <w:r>
        <w:rPr>
          <w:b/>
        </w:rPr>
        <w:t xml:space="preserve">Tulos</w:t>
      </w:r>
    </w:p>
    <w:p>
      <w:r>
        <w:t xml:space="preserve">sormi yksitoista?</w:t>
      </w:r>
    </w:p>
    <w:p>
      <w:r>
        <w:rPr>
          <w:b/>
        </w:rPr>
        <w:t xml:space="preserve">Esimerkki 5.986</w:t>
      </w:r>
    </w:p>
    <w:p>
      <w:r>
        <w:t xml:space="preserve">Voit käydä yksittäisten luottotietoyhtiöiden luona tai ostaa kaikki kolme raporttia (Experian, Equifax, TransUnion) noin 25 dollarilla.\n\nOlen huomannut, että raportit voivat sisältää erilaisia tietoja, eikä ole huono idea tarkistaa kaikki kolme raporttia noin kerran vuodessa.  Voit tehdä korjauksia, jos tilit on suljettu tai jos saldot on maksettu ja ne on ilmoitettu väärin.\n\nVoit pyytää *ilmaisen* luottotietoraportin kerran vuodessa.  Katso lisätietoja seuraavalta sivustolta: \n\nhttps://www.annualcreditreport.com/cra/index.jsp</w:t>
      </w:r>
    </w:p>
    <w:p>
      <w:r>
        <w:rPr>
          <w:b/>
        </w:rPr>
        <w:t xml:space="preserve">Tulos</w:t>
      </w:r>
    </w:p>
    <w:p>
      <w:r>
        <w:t xml:space="preserve">miten saat selville, onko sinulla luottokortti omissa nimissäsi?</w:t>
      </w:r>
    </w:p>
    <w:p>
      <w:r>
        <w:rPr>
          <w:b/>
        </w:rPr>
        <w:t xml:space="preserve">Esimerkki 5.987</w:t>
      </w:r>
    </w:p>
    <w:p>
      <w:r>
        <w:t xml:space="preserve">Muna.</w:t>
      </w:r>
    </w:p>
    <w:p>
      <w:r>
        <w:rPr>
          <w:b/>
        </w:rPr>
        <w:t xml:space="preserve">Tulos</w:t>
      </w:r>
    </w:p>
    <w:p>
      <w:r>
        <w:t xml:space="preserve">Jos pidät sitä liian tiukasti, se putoaa kädestäsi, jos pidät sitä liian löysästi, rikot sen. Mikä se on?</w:t>
      </w:r>
    </w:p>
    <w:p>
      <w:r>
        <w:rPr>
          <w:b/>
        </w:rPr>
        <w:t xml:space="preserve">Esimerkki 5.988</w:t>
      </w:r>
    </w:p>
    <w:p>
      <w:r>
        <w:t xml:space="preserve">todennäköisimmin Duke, mutta kuka tietää NCAA-koripallossa.\nSitä ei kutsuta turhaan maaliskuun hulluudeksi.</w:t>
      </w:r>
    </w:p>
    <w:p>
      <w:r>
        <w:rPr>
          <w:b/>
        </w:rPr>
        <w:t xml:space="preserve">Tulos</w:t>
      </w:r>
    </w:p>
    <w:p>
      <w:r>
        <w:t xml:space="preserve">Kuka on NCCA:n miesten koripallokauden päätteeksi sijalla 1?</w:t>
      </w:r>
    </w:p>
    <w:p>
      <w:r>
        <w:rPr>
          <w:b/>
        </w:rPr>
        <w:t xml:space="preserve">Esimerkki 5.989</w:t>
      </w:r>
    </w:p>
    <w:p>
      <w:r>
        <w:t xml:space="preserve">Soitan Alaskaan koko ajan Italiasta, jos haluat soittaa sinne suoraan, se maksaa hieman enemmän Telecom Italian kautta, mutta jos menet keskustoissa sijaitseviin puhelinmyymälöihin, voit saada puhelinkortteja, carta europa on käyttämäni, saat noin 180 minuuttia 5 eurolla.  \n\nSeuraa ohjeita...  Alaskaan soittaminen alkaa maakoodilla...  001, sitten suuntanumero... 907 ja sitten numero, jotakuinkin näin...\n\n001-907-747-6743</w:t>
      </w:r>
    </w:p>
    <w:p>
      <w:r>
        <w:rPr>
          <w:b/>
        </w:rPr>
        <w:t xml:space="preserve">Tulos</w:t>
      </w:r>
    </w:p>
    <w:p>
      <w:r>
        <w:t xml:space="preserve">miten soitan Alaskaan Italiasta?</w:t>
      </w:r>
    </w:p>
    <w:p>
      <w:r>
        <w:rPr>
          <w:b/>
        </w:rPr>
        <w:t xml:space="preserve">Esimerkki 5.990</w:t>
      </w:r>
    </w:p>
    <w:p>
      <w:r>
        <w:t xml:space="preserve">Ne pysyvät auki Sequoia Capitalin investointituen ansiosta. He sanoivat myös, että sen perustivat PayPalin varhaiset kaupankäynnin pioneerit.\n\nMinäkin olen yllättynyt siitä, että siellä ei ole vielä mainoksia.\n\n "Helmikuussa 2005 perustettu YouTube on kuluttajille suunnattu mediayritys, jonka avulla ihmiset voivat katsella ja jakaa alkuperäisiä videoita maailmanlaajuisesti verkkokokemuksen kautta. PayPalin varhaisen kaupankäynnin pioneerien perustaman YouTuben avulla ihmiset voivat helposti ladata, merkitä ja jakaa henkilökohtaisia videoleikkeitä osoitteessa www.YouTube.com ja Internetissä muilla sivustoilla, blogeissa ja sähköpostitse sekä luoda oman henkilökohtaisen videoverkostonsa. Sequoia Capitalin investointituen avulla YouTubesta on tulossa Internetin tärkein videopalvelu."</w:t>
      </w:r>
    </w:p>
    <w:p>
      <w:r>
        <w:rPr>
          <w:b/>
        </w:rPr>
        <w:t xml:space="preserve">Tulos</w:t>
      </w:r>
    </w:p>
    <w:p>
      <w:r>
        <w:t xml:space="preserve">Miten YouTuben kaltainen verkkosivusto ansaitsee rahaa tai ainakin ylläpitää itseään taloudellisesti?</w:t>
      </w:r>
    </w:p>
    <w:p>
      <w:r>
        <w:rPr>
          <w:b/>
        </w:rPr>
        <w:t xml:space="preserve">Esimerkki 5.991</w:t>
      </w:r>
    </w:p>
    <w:p>
      <w:r>
        <w:t xml:space="preserve">hanki MS antispyware, osoitteesta microsoft.com/antispyware./\n\n\n\ninstall ja suorita sitten tämä ohjelma. se on lähes paras ja perusteellisin anti-spyware, jonka olen koskaan löytänyt. siinä on myös toiminto, jonka avulla voit korjata internet explorerisi. sen pitäisi korjata, mikä sinua vaivaa!   \Toivottavasti se auttaa!</w:t>
      </w:r>
    </w:p>
    <w:p>
      <w:r>
        <w:rPr>
          <w:b/>
        </w:rPr>
        <w:t xml:space="preserve">Tulos</w:t>
      </w:r>
    </w:p>
    <w:p>
      <w:r>
        <w:t xml:space="preserve">Microsoft Explorer potkaisee minut jatkuvasti pois internetistä, miksi, mitä voin tehdä?</w:t>
      </w:r>
    </w:p>
    <w:p>
      <w:r>
        <w:rPr>
          <w:b/>
        </w:rPr>
        <w:t xml:space="preserve">Esimerkki 5.992</w:t>
      </w:r>
    </w:p>
    <w:p>
      <w:r>
        <w:t xml:space="preserve">koska Jumala pitää sinut hengissä. Vain Jumala tietää, kuinka kauan olet elossa.</w:t>
      </w:r>
    </w:p>
    <w:p>
      <w:r>
        <w:rPr>
          <w:b/>
        </w:rPr>
        <w:t xml:space="preserve">Tulos</w:t>
      </w:r>
    </w:p>
    <w:p>
      <w:r>
        <w:t xml:space="preserve">miksi olen elossa?</w:t>
      </w:r>
    </w:p>
    <w:p>
      <w:r>
        <w:rPr>
          <w:b/>
        </w:rPr>
        <w:t xml:space="preserve">Esimerkki 5.993</w:t>
      </w:r>
    </w:p>
    <w:p>
      <w:r>
        <w:t xml:space="preserve">Mene Yahoon etusivulle\n\n\nkierrä sivun alareunaan\n\nklikkaa "Tietosuojaperiaatteet"\n\n\nSivu tulee esiin\n\n\n\nkatso sinistä laatikkoa näytön vasemmassa reunassa\n\n\nSiellä on sininen laatikko. on osio nimeltä APUA\n\n\nnapsauta "Ota yhteyttä"\n\n\n\sivu tulee esiin\n\n\nnapsauta "Poista tilisi"\n\n\n\nseuraa ohjeita\n\n\n\n\Olet ulkona!</w:t>
      </w:r>
    </w:p>
    <w:p>
      <w:r>
        <w:rPr>
          <w:b/>
        </w:rPr>
        <w:t xml:space="preserve">Tulos</w:t>
      </w:r>
    </w:p>
    <w:p>
      <w:r>
        <w:t xml:space="preserve">miten vanha Yahoo-tili poistetaan?</w:t>
      </w:r>
    </w:p>
    <w:p>
      <w:r>
        <w:rPr>
          <w:b/>
        </w:rPr>
        <w:t xml:space="preserve">Esimerkki 5.994</w:t>
      </w:r>
    </w:p>
    <w:p>
      <w:r>
        <w:t xml:space="preserve">Reaction by kenneth Cole. Erittäin hyvää tavaraa. Sen Kölnin.</w:t>
      </w:r>
    </w:p>
    <w:p>
      <w:r>
        <w:rPr>
          <w:b/>
        </w:rPr>
        <w:t xml:space="preserve">Tulos</w:t>
      </w:r>
    </w:p>
    <w:p>
      <w:r>
        <w:t xml:space="preserve">mikä on lempiparfyymisi / -hajuvetesi ?</w:t>
      </w:r>
    </w:p>
    <w:p>
      <w:r>
        <w:rPr>
          <w:b/>
        </w:rPr>
        <w:t xml:space="preserve">Esimerkki 5.995</w:t>
      </w:r>
    </w:p>
    <w:p>
      <w:r>
        <w:t xml:space="preserve">Ei - olen diabeetikko, eikä minulla ole kuivaa ihoa.\n\nSe voi kuitenkin olla diabeteksen komplikaatio, sillä diabetes voi vaurioittaa pieniä verisuonia ja hermoja, mikä aiheuttaa ihovaurioita. Se on erityisen yleistä talvella. Uskon myös (en tosin ole varmistanut), että glukoosin mittaamiseen tarvittavat usein toistuvat pienet neulanpistot voivat ärsyttää ihoa ja aiheuttaa ongelmia.\n\n\N\N Lisätietoja diabeteksesta ja kuivasta ihosta on alla olevassa linkissä.</w:t>
      </w:r>
    </w:p>
    <w:p>
      <w:r>
        <w:rPr>
          <w:b/>
        </w:rPr>
        <w:t xml:space="preserve">Tulos</w:t>
      </w:r>
    </w:p>
    <w:p>
      <w:r>
        <w:t xml:space="preserve">Onko kaikilla diabeetikoilla todella kuiva iho?</w:t>
      </w:r>
    </w:p>
    <w:p>
      <w:r>
        <w:rPr>
          <w:b/>
        </w:rPr>
        <w:t xml:space="preserve">Esimerkki 5.996</w:t>
      </w:r>
    </w:p>
    <w:p>
      <w:r>
        <w:t xml:space="preserve">Äidit eivät lakkaa olemasta äitejä vain siksi, että heidän tyttärensä kasvavat aikuisiksi ja menevät naimisiin. He eivät vain ole sellaisia. Saattaa auttaa, jos puhut äidin kanssa siitä, miltä sinusta ja miehestäsi tuntuu, kun hän osoittaa ärtymystä. Tee tämä silloin, kun asiat ovat rauhallisia, ei kiihkeässä tilanteessa. Saattaa myös auttaa, jos sinä ja miehesi puhutte siitä, miten voitte nauttia toisistanne ja suhteestanne yksityisemmin, jotta äitisi ei altistu miehesi leikkimielisyydelle.\n\nVoi myös olla, että sinun on vain opittava elämään sen kanssa ja olemaan antamatta sen vaikuttaa itseesi. Voit luultavasti keksiä äidillesi vastauksen, joka ei lisää stressitasoa. Kerro hänelle, että olet iloinen siitä, että hän välittää siitä, miten sinua kohdellaan, mutta että olet tyytyväinen siihen, miten suhteesi miehesi kanssa toimii.</w:t>
      </w:r>
    </w:p>
    <w:p>
      <w:r>
        <w:rPr>
          <w:b/>
        </w:rPr>
        <w:t xml:space="preserve">Tulos</w:t>
      </w:r>
    </w:p>
    <w:p>
      <w:r>
        <w:t xml:space="preserve">Miten pidän äitini erossa avioliitostani?</w:t>
      </w:r>
    </w:p>
    <w:p>
      <w:r>
        <w:rPr>
          <w:b/>
        </w:rPr>
        <w:t xml:space="preserve">Esimerkki 5.997</w:t>
      </w:r>
    </w:p>
    <w:p>
      <w:r>
        <w:t xml:space="preserve">Ehdottomasti ei.  "Länsimaisten naisten" (olettaen, että viittaat läntisiin Yhdysvaltoihin) keskimääräinen naimisiinmenoaika on tällä hetkellä 23 vuotta.\n\nPohjoisen naiset menevät naimisiin noin 20 \n\nEtelän naiset menevät naimisiin noin 25 \n\n\nIdän naiset menevät naimisiin noin 27 \n\nNiin, koska nämä ovat vain yleisiä lukuja, jotka perustuvat väestö- ja väestölaskentatilastoihin, huomaat, että et ole liian nuori menemään naimisiin.\n\nJos tunnet olosi tarpeeksi mukavaksi mennä naimisiin, tee niin; jos et, niin älä :)</w:t>
      </w:r>
    </w:p>
    <w:p>
      <w:r>
        <w:rPr>
          <w:b/>
        </w:rPr>
        <w:t xml:space="preserve">Tulos</w:t>
      </w:r>
    </w:p>
    <w:p>
      <w:r>
        <w:t xml:space="preserve">Missä iässä länsimainen nainen keskimäärin menee naimisiin? Onko 27 vuotta liian nuori?</w:t>
      </w:r>
    </w:p>
    <w:p>
      <w:r>
        <w:rPr>
          <w:b/>
        </w:rPr>
        <w:t xml:space="preserve">Esimerkki 5.998</w:t>
      </w:r>
    </w:p>
    <w:p>
      <w:r>
        <w:t xml:space="preserve">Tarkista tiedosto virusten varalta lataamisen jälkeen.  Yleinen nyrkkisääntö on, että älä lataa esimerkiksi bios-päivitystä hakkerointisivustolta tai mitään sellaista, joka näyttää siltä, että se ei ehkä ole laillinen.  Tarkista tiedoston koko verrattuna muilla sivustoilla julkaistun saman tiedoston kokoon.</w:t>
      </w:r>
    </w:p>
    <w:p>
      <w:r>
        <w:rPr>
          <w:b/>
        </w:rPr>
        <w:t xml:space="preserve">Tulos</w:t>
      </w:r>
    </w:p>
    <w:p>
      <w:r>
        <w:t xml:space="preserve">Kun lataat miltä tahansa sivustolta, mistä voimme tietää, onko se turvallista?</w:t>
      </w:r>
    </w:p>
    <w:p>
      <w:r>
        <w:rPr>
          <w:b/>
        </w:rPr>
        <w:t xml:space="preserve">Esimerkki 5.999</w:t>
      </w:r>
    </w:p>
    <w:p>
      <w:r>
        <w:t xml:space="preserve">Vanha testamentti on Vanha liitto, jossa eletään lain alla. Kun Kristus tuli, hän perusti vanhurskauttamisen armon, ei lain, kautta - siksi Uusi liitto.\n\n "Siinä, että hän sanoo: "Uusi liitto", hän on tehnyt ensimmäisen vanhentuneeksi. Nyt se, mikä on vanhentumassa ja vanhentumassa, on valmis katoamaan." Hepr. 8:13</w:t>
      </w:r>
    </w:p>
    <w:p>
      <w:r>
        <w:rPr>
          <w:b/>
        </w:rPr>
        <w:t xml:space="preserve">Tulos</w:t>
      </w:r>
    </w:p>
    <w:p>
      <w:r>
        <w:t xml:space="preserve">Miksi Raamattu on jaettu testamentteihin? miksi testamentit?</w:t>
      </w:r>
    </w:p>
    <w:p>
      <w:r>
        <w:rPr>
          <w:b/>
        </w:rPr>
        <w:t xml:space="preserve">Esimerkki 5.1000</w:t>
      </w:r>
    </w:p>
    <w:p>
      <w:r>
        <w:t xml:space="preserve">Mikä on pätevyytesi?  Aloita sananlaskun sananmukaiset etsinnät ja tutustu sanomalehtiin, verkkosivustoihin, työnvälitystilaisuuksiin ja lehtiin, jotka on suunnattu alalle, jolla haluat työskennellä.  Etsin yli 18 kuukautta ennen kuin löysin työpaikkani, ja varmistin, että minua ei palkattu tietyllä sopimuksella, vaan itse yrityksen kanssa.  Onnea!!!</w:t>
      </w:r>
    </w:p>
    <w:p>
      <w:r>
        <w:rPr>
          <w:b/>
        </w:rPr>
        <w:t xml:space="preserve">Tulos</w:t>
      </w:r>
    </w:p>
    <w:p>
      <w:r>
        <w:t xml:space="preserve">Olen sopimussuhteinen työntekijä, ja sopimukseni on vain yhdeksi kuukaudeksi, joten mitä teen, jos en tee töitä?</w:t>
      </w:r>
    </w:p>
    <w:p>
      <w:r>
        <w:rPr>
          <w:b/>
        </w:rPr>
        <w:t xml:space="preserve">Esimerkki 5.1001</w:t>
      </w:r>
    </w:p>
    <w:p>
      <w:r>
        <w:t xml:space="preserve">1,000,000 Englannin punta = 1,768,220 Yhdysvaltain dollari</w:t>
      </w:r>
    </w:p>
    <w:p>
      <w:r>
        <w:rPr>
          <w:b/>
        </w:rPr>
        <w:t xml:space="preserve">Tulos</w:t>
      </w:r>
    </w:p>
    <w:p>
      <w:r>
        <w:t xml:space="preserve">kuinka monta Yhdysvaltain dollaria on miljoonassa Englannin punnassa?</w:t>
      </w:r>
    </w:p>
    <w:p>
      <w:r>
        <w:rPr>
          <w:b/>
        </w:rPr>
        <w:t xml:space="preserve">Esimerkki 5.1002</w:t>
      </w:r>
    </w:p>
    <w:p>
      <w:r>
        <w:t xml:space="preserve">En ole varma, ovatko naiset huolissaan siitä...mutta kuultuani kaveriystävieni puhuvan...joidenkin naisten pitäisi varmasti olla huolissaan siitä tai ainakin olla tietoisia siitä lol\nTykkään pitää kaikki minut kunnossa ja olen aina tehnyt Kegel-harjoituksia...se on loppujen lopuksi lihas.</w:t>
      </w:r>
    </w:p>
    <w:p>
      <w:r>
        <w:rPr>
          <w:b/>
        </w:rPr>
        <w:t xml:space="preserve">Tulos</w:t>
      </w:r>
    </w:p>
    <w:p>
      <w:r>
        <w:t xml:space="preserve">Jos jotkut kaverit ovat huolissaan siitä, että he ovat "liian pieniä", ovatko naiset koskaan huolissaan siitä, että he ovat "liian isoja"????</w:t>
      </w:r>
    </w:p>
    <w:p>
      <w:r>
        <w:rPr>
          <w:b/>
        </w:rPr>
        <w:t xml:space="preserve">Esimerkki 5.1003</w:t>
      </w:r>
    </w:p>
    <w:p>
      <w:r>
        <w:t xml:space="preserve">ACE tarkoittaa nykyistä keskiansiota (Average Current Earnings), jota käytetään WC-korvauksen laskennassa. \n\nTämä laskelma tehdään yleensä sen rahamäärän selvittämiseksi, jonka henkilö saisi tai johon hänellä olisi oikeus työkorvauksen perusteella, jos hän esittää korvausvaatimuksen.</w:t>
      </w:r>
    </w:p>
    <w:p>
      <w:r>
        <w:rPr>
          <w:b/>
        </w:rPr>
        <w:t xml:space="preserve">Tulos</w:t>
      </w:r>
    </w:p>
    <w:p>
      <w:r>
        <w:t xml:space="preserve">Mitä ACE tarkoittaa?</w:t>
      </w:r>
    </w:p>
    <w:p>
      <w:r>
        <w:rPr>
          <w:b/>
        </w:rPr>
        <w:t xml:space="preserve">Esimerkki 5.1004</w:t>
      </w:r>
    </w:p>
    <w:p>
      <w:r>
        <w:t xml:space="preserve">Etsi muita ihmisiä, jotka haluavat tehdä siitä laillista, ja ala protestoida hallitusta vastaan. (tai etsikää laista porsaanreikä).</w:t>
      </w:r>
    </w:p>
    <w:p>
      <w:r>
        <w:rPr>
          <w:b/>
        </w:rPr>
        <w:t xml:space="preserve">Tulos</w:t>
      </w:r>
    </w:p>
    <w:p>
      <w:r>
        <w:t xml:space="preserve">Mitä minun on tehtävä, jotta jostain laittomasta tulisi laillista?</w:t>
      </w:r>
    </w:p>
    <w:p>
      <w:r>
        <w:rPr>
          <w:b/>
        </w:rPr>
        <w:t xml:space="preserve">Esimerkki 5.1005</w:t>
      </w:r>
    </w:p>
    <w:p>
      <w:r>
        <w:t xml:space="preserve">Mene Linksys-reitittimen konfigurointisivulle kirjoittamalla seuraava selaimeen:\n\nhttp://192.168.1.1\n\n\n\nSeuraa sitten alla olevan lähdelinkin ohjeita reitittimellesi (hieman erilainen versio, mutta saattaa silti toimia, koska ne ovat mielestäni melko samanlaisia).\n\nToivottavasti tämä auttaa.\n\nCheers!</w:t>
      </w:r>
    </w:p>
    <w:p>
      <w:r>
        <w:rPr>
          <w:b/>
        </w:rPr>
        <w:t xml:space="preserve">Tulos</w:t>
      </w:r>
    </w:p>
    <w:p>
      <w:r>
        <w:t xml:space="preserve">miten perustaa paltalk ja portti triggger linksys reititin?</w:t>
      </w:r>
    </w:p>
    <w:p>
      <w:r>
        <w:rPr>
          <w:b/>
        </w:rPr>
        <w:t xml:space="preserve">Esimerkki 5.1006</w:t>
      </w:r>
    </w:p>
    <w:p>
      <w:r>
        <w:t xml:space="preserve">ei asiantuntija, mutta kuullut paljon intervallien. hölkätä kolme minuuttia sitten kaikki ulos 2 minuuttia sitten elpyminen hidas hölkätä 3 toista.</w:t>
      </w:r>
    </w:p>
    <w:p>
      <w:r>
        <w:rPr>
          <w:b/>
        </w:rPr>
        <w:t xml:space="preserve">Tulos</w:t>
      </w:r>
    </w:p>
    <w:p>
      <w:r>
        <w:t xml:space="preserve">mikä on paras tapa lisätä nopeutta, kestävyyttä ja voimaa, kun olet yleisurheilija?</w:t>
      </w:r>
    </w:p>
    <w:p>
      <w:r>
        <w:rPr>
          <w:b/>
        </w:rPr>
        <w:t xml:space="preserve">Esimerkki 5.1007</w:t>
      </w:r>
    </w:p>
    <w:p>
      <w:r>
        <w:t xml:space="preserve">Subversion\n\nhttp://subversion.tigris.org/</w:t>
      </w:r>
    </w:p>
    <w:p>
      <w:r>
        <w:rPr>
          <w:b/>
        </w:rPr>
        <w:t xml:space="preserve">Tulos</w:t>
      </w:r>
    </w:p>
    <w:p>
      <w:r>
        <w:t xml:space="preserve">Mikä on paras ilmainen versionhallintajärjestelmä windows XP:ssä yhdelle kehittäjälle?</w:t>
      </w:r>
    </w:p>
    <w:p>
      <w:r>
        <w:rPr>
          <w:b/>
        </w:rPr>
        <w:t xml:space="preserve">Esimerkki 5.1008</w:t>
      </w:r>
    </w:p>
    <w:p>
      <w:r>
        <w:t xml:space="preserve">Kuten muut vastaajat ovat todenneet, ihmiset eivät käytä turvallista tietotekniikkaa.  Virustentorjunta, vakoiluohjelmien torjunta, palomuuri... kaikki ovat hyviä ja tarpeellisia.\n\nSiltikin useimmat meistä ajattelevat, että jos ohjelmisto (tai laitteisto) suojaa meitä, meidän on oltava täysin turvassa ja voimme jatkaa iloisesti iloista elämäämme.  Vakuutan teille, että tämä on väärä turvallisuuden tunne.  Älä luota siihen, että laitteisto tai ohjelmisto tekee kaiken työn puolestasi.\n\n Uskon, että tärkein syy siihen, miksi tietokoneet saavat viruksia, on maalaisjärjen puute.  Esimerkiksi...\n- Suhtaudu epäilevästi kaikkeen, mitä saat sähköpostitse, jota ei ole pyydetty, varsinkin jos siinä on liitetiedosto.\n- Mieti kahdesti, ennen kuin lataat ilmaisia ohjelmia.\n- Vältä Kazaa- ja muita vastaavia.\n- Tarkista verkkosivustojen varmenteet varmistaaksesi itsellesi, että sivusto, jolle olet menossa, on todella se, jolle halusit mennä.\n- Varmista, että lataat ja asennat kaikki käyttöjärjestelmän valmistajan tarjoamat tietoturvakorjaukset.  Sinun pitäisi tarkistaa myyjäsi manuaalisesti vähintään viikoittain... vaikka käytössäsi olisikin automaattinen päivitysominaisuus.\n\n\n Muutama minuutti siihen, että olet varmistanut itsellesi, että olet tehnyt kaiken mahdollisen, antaa sinulle mielenrauhaa.</w:t>
      </w:r>
    </w:p>
    <w:p>
      <w:r>
        <w:rPr>
          <w:b/>
        </w:rPr>
        <w:t xml:space="preserve">Tulos</w:t>
      </w:r>
    </w:p>
    <w:p>
      <w:r>
        <w:t xml:space="preserve">Mikä on tärkein syy siihen, että tietokone saa viruksen?</w:t>
      </w:r>
    </w:p>
    <w:p>
      <w:r>
        <w:rPr>
          <w:b/>
        </w:rPr>
        <w:t xml:space="preserve">Esimerkki 5.1009</w:t>
      </w:r>
    </w:p>
    <w:p>
      <w:r>
        <w:t xml:space="preserve">Pidän lahjojen vastaanottamisesta =D</w:t>
      </w:r>
    </w:p>
    <w:p>
      <w:r>
        <w:rPr>
          <w:b/>
        </w:rPr>
        <w:t xml:space="preserve">Tulos</w:t>
      </w:r>
    </w:p>
    <w:p>
      <w:r>
        <w:t xml:space="preserve">Mikä on sinun lempijoulumuistosi?</w:t>
      </w:r>
    </w:p>
    <w:p>
      <w:r>
        <w:rPr>
          <w:b/>
        </w:rPr>
        <w:t xml:space="preserve">Esimerkki 5.1010</w:t>
      </w:r>
    </w:p>
    <w:p>
      <w:r>
        <w:t xml:space="preserve">He hakeutuvat alkuopetukseen, koska pitävät lapsista.\n\nTämä johtuu osittain siitä, että kouluissa työskentelee enemmän alkuopettajia ja lastentarhanopettajia kuin minkään muun opettajatyypin opettajia, joten työmarkkinat ovat suuremmat.</w:t>
      </w:r>
    </w:p>
    <w:p>
      <w:r>
        <w:rPr>
          <w:b/>
        </w:rPr>
        <w:t xml:space="preserve">Tulos</w:t>
      </w:r>
    </w:p>
    <w:p>
      <w:r>
        <w:t xml:space="preserve">Miksi useimmat kasvatustieteen pääaineopiskelijat opiskelevat perusopetusta?</w:t>
      </w:r>
    </w:p>
    <w:p>
      <w:r>
        <w:rPr>
          <w:b/>
        </w:rPr>
        <w:t xml:space="preserve">Esimerkki 5.1011</w:t>
      </w:r>
    </w:p>
    <w:p>
      <w:r>
        <w:t xml:space="preserve">On jonkin verran spekulaatiota siitä, ketä (tai mitä) Langdon Alger tarkoittaa, mutta mitään konkreettista ei ole löydetty.\n\n Alla olevassa linkissä on lueteltu joitakin spekulaatioita siitä, keneen nimi voisi perustua.  Pitäisi olla suunnilleen sivun puolivälissä.  Tee sivulla haku Langon Alger, niin löydät sen heti.</w:t>
      </w:r>
    </w:p>
    <w:p>
      <w:r>
        <w:rPr>
          <w:b/>
        </w:rPr>
        <w:t xml:space="preserve">Tulos</w:t>
      </w:r>
    </w:p>
    <w:p>
      <w:r>
        <w:t xml:space="preserve">Simpsonin jaksossa 3f17 bart on the road Lisa sanoo, että hänen poikaystävänsä on Langdon Alger.  Mikä on vitsi?</w:t>
      </w:r>
    </w:p>
    <w:p>
      <w:r>
        <w:rPr>
          <w:b/>
        </w:rPr>
        <w:t xml:space="preserve">Esimerkki 5.1012</w:t>
      </w:r>
    </w:p>
    <w:p>
      <w:r>
        <w:t xml:space="preserve">se riippuu siitä, mistä pidät. pidätkö pahasta pojasta, joka on yleensä pimeä, vai suloisesta, joka ei koskaan tee mitään väärää. mikä sinä olet. jos paholainen, niin enkeli ei ehkä ole sinua varten.</w:t>
      </w:r>
    </w:p>
    <w:p>
      <w:r>
        <w:rPr>
          <w:b/>
        </w:rPr>
        <w:t xml:space="preserve">Tulos</w:t>
      </w:r>
    </w:p>
    <w:p>
      <w:r>
        <w:t xml:space="preserve">Onko paholainen seksikkäämpi kuin enkeli?</w:t>
      </w:r>
    </w:p>
    <w:p>
      <w:r>
        <w:rPr>
          <w:b/>
        </w:rPr>
        <w:t xml:space="preserve">Esimerkki 5.1013</w:t>
      </w:r>
    </w:p>
    <w:p>
      <w:r>
        <w:t xml:space="preserve">Intia</w:t>
      </w:r>
    </w:p>
    <w:p>
      <w:r>
        <w:rPr>
          <w:b/>
        </w:rPr>
        <w:t xml:space="preserve">Tulos</w:t>
      </w:r>
    </w:p>
    <w:p>
      <w:r>
        <w:t xml:space="preserve">Mikä on maa, jonka kehitysindikaattorit ovat parhaat?</w:t>
      </w:r>
    </w:p>
    <w:p>
      <w:r>
        <w:rPr>
          <w:b/>
        </w:rPr>
        <w:t xml:space="preserve">Esimerkki 5.1014</w:t>
      </w:r>
    </w:p>
    <w:p>
      <w:r>
        <w:t xml:space="preserve">Et kertonut, mistä rangaistus johtui (myöhästyneestä hakemuksesta, myöhästyneestä maksusta, korosta, rahastosakoista jne.). Et myöskään ilmoittanut, kuka käsittelee riitaasi (IRS Appeals, Collection Due Process, Tax Court). Säännöt vaihtelevat hieman sen mukaan, mistä on kyse.\n\nRanskan veroviraston verkkosivustolla on esitetty perusprosessi seuraamusten ja riitojen käsittelyä varten.\n\nYleisesti verovirasto tutkii, oletko vastuussa seuraamuksesta, ja lähettää sinulle ilmoituksen, jossa ilmoitetaan, että seuraamuksesta on luovuttu tai että olet todella velkaa seuraamuksen. Korkoa kertyy, jos olet todella velkaa seuraamusmaksun, mutta et ole vielä maksanut sitä.\n\n Yleensä neuvon asiakkaitani maksamaan kaikki seuraamukset kokonaisuudessaan ja sitten riitauttamaan seuraamukset. Tämä osoittaa vilpittömyyttä ja estää lisäsakkojen ja -korkojen lisäämisen tilille. Jos häviämme riidan, asiakas on ainakin maksanut vain sakon eikä lisäkorkoja. Jos me voitamme, asiakas saa rahansa takaisin.\n\nToivottavasti tästä on apua. Kerro meille, miten riitasi IRS:n kanssa etenee.\n\nParas toivotus.\n\nWilliam</w:t>
      </w:r>
    </w:p>
    <w:p>
      <w:r>
        <w:rPr>
          <w:b/>
        </w:rPr>
        <w:t xml:space="preserve">Tulos</w:t>
      </w:r>
    </w:p>
    <w:p>
      <w:r>
        <w:t xml:space="preserve">Verovirasto sanoi, että minun on maksettava rangaistus. jätin riitautusilmoituksen. olenko laillisesti velvollinen maksamaan, elleivät he seuraa asiaa?</w:t>
      </w:r>
    </w:p>
    <w:p>
      <w:r>
        <w:rPr>
          <w:b/>
        </w:rPr>
        <w:t xml:space="preserve">Esimerkki 5.1015</w:t>
      </w:r>
    </w:p>
    <w:p>
      <w:r>
        <w:t xml:space="preserve">Kystinen fibroosi (CF), jota kutsutaan myös nimellä mukoviskidoosi, on autosomaalinen resessiivinen eksokriinisten rauhasten perinnöllinen sairaus. Se vaikuttaa keuhkoihin, hikirauhasiin ja ruoansulatuskanavaan. Se aiheuttaa kroonisia hengitystie- ja ruoansulatusongelmia.\n\nKystinen fibroosi on yksinomaan perinnöllinen, sillä molempien vanhempien on kannettava resessiivisiä geenejä, jotta lapsi voi sairastua tautiin. Geneettisellä tasolla kystinen fibroosi on useimmiten seurausta kolmen emäsparin kehyksen sisäisestä deletoitumisesta DNA:ssa. Kystinen fibroosi on seurausta kystisen fibroosin transmembraanisen konduktanssin säätelijäksi (CFTR) kutsutun proteiinin epänormaalin muodon tuottamisesta. CFTR:n tehtävänä on kuljettaa kloridi-ioneja keuhkojen ja suoliston epiteelisolujen läpi. CF-potilailla CFTR ei toimi kunnolla, mikä aiheuttaa ionien kertymistä epiteelisolujen sisään. Koska vesi seuraa ionien perässä osmoosin avulla, tämä johtaa veden vähyyteen ja viskoosiin limaan keuhkorakkuloiden pinnalla. Yleisin CFTR-proteiinipoikkeavuus on mutaatio nimeltä ΔF508, jolle on ominaista, että kromosomipaikassa 7q31.1 oleva DNA:n emäspari-sekvenssi, joka koodaa yhtä aminohappoa, fenyylialaniinia, on deletoitunut.</w:t>
      </w:r>
    </w:p>
    <w:p>
      <w:r>
        <w:rPr>
          <w:b/>
        </w:rPr>
        <w:t xml:space="preserve">Tulos</w:t>
      </w:r>
    </w:p>
    <w:p>
      <w:r>
        <w:t xml:space="preserve">Teen projektia ja haluaisin tietää, onko kystinen fibroosi geneettinen sairaus?</w:t>
      </w:r>
    </w:p>
    <w:p>
      <w:r>
        <w:rPr>
          <w:b/>
        </w:rPr>
        <w:t xml:space="preserve">Esimerkki 5.1016</w:t>
      </w:r>
    </w:p>
    <w:p>
      <w:r>
        <w:t xml:space="preserve">Ei\n\nDemokraattien puolelta: Al Gore (valkoinen kristitty mies) ja hänen kakkosmiehensä Barrack Obama (musta kristitty mies) tai Hillary Clinton (valkoinen kristitty nainen).\nHillaryn kakkosmies on epävarma.\n\nRepublikaanien puolelta: Al Gore (valkoinen kristitty mies) ja Barrack Obama (musta kristitty mies) tai Hillary Clinton (valkoinen kristitty nainen): Condoleeza Rice (mahdollinen, musta kristitty nainen).</w:t>
      </w:r>
    </w:p>
    <w:p>
      <w:r>
        <w:rPr>
          <w:b/>
        </w:rPr>
        <w:t xml:space="preserve">Tulos</w:t>
      </w:r>
    </w:p>
    <w:p>
      <w:r>
        <w:t xml:space="preserve">Onko koskaan ollut Yhdysvaltain presidenttiä, joka ei olisi ollut kristitty valkoinen mies?</w:t>
      </w:r>
    </w:p>
    <w:p>
      <w:r>
        <w:rPr>
          <w:b/>
        </w:rPr>
        <w:t xml:space="preserve">Esimerkki 5.1017</w:t>
      </w:r>
    </w:p>
    <w:p>
      <w:r>
        <w:t xml:space="preserve">Hän oli valkoisen ylivallan natsien ryhmän luoja. Hän tappoi miljoonia juutalaisia ja ihmisiä, joiden uskottiin olevan juutalaisia mutta jotka eivät ehkä olleetkaan. Hän auttoi aloittamaan ensimmäisen ja toisen maailmansodan. Hän syrji monia rotuja. Hitler oli kauhea ihminen, ja siksi kaikki, minä mukaan lukien, ovat vihaisia hänelle. Hän tappoi miljoonia viattomia ihmisiä. Mukaan lukien osan omasta kansastaan.</w:t>
      </w:r>
    </w:p>
    <w:p>
      <w:r>
        <w:rPr>
          <w:b/>
        </w:rPr>
        <w:t xml:space="preserve">Tulos</w:t>
      </w:r>
    </w:p>
    <w:p>
      <w:r>
        <w:t xml:space="preserve">Mitä Hitlar teki?</w:t>
      </w:r>
    </w:p>
    <w:p>
      <w:r>
        <w:rPr>
          <w:b/>
        </w:rPr>
        <w:t xml:space="preserve">Esimerkki 5.1018</w:t>
      </w:r>
    </w:p>
    <w:p>
      <w:r>
        <w:t xml:space="preserve">suolainen vesi jäätyy, mutta paljon alhaisemmassa lämpötilassa kuin suolaton vesi. pohjoinen napajäätikkö on suolatonta vettä, ja sen alla virtaa suolainen joki. sukellusveneet kulkevat usein jääpakkauksen alla partioidessaan.</w:t>
      </w:r>
    </w:p>
    <w:p>
      <w:r>
        <w:rPr>
          <w:b/>
        </w:rPr>
        <w:t xml:space="preserve">Tulos</w:t>
      </w:r>
    </w:p>
    <w:p>
      <w:r>
        <w:t xml:space="preserve">Miten on mahdollista, että vesi voi jäätyä ja suolavesi ei voi jäätyä? {Ajattele pohjoisnapaa...?}</w:t>
      </w:r>
    </w:p>
    <w:p>
      <w:r>
        <w:rPr>
          <w:b/>
        </w:rPr>
        <w:t xml:space="preserve">Esimerkki 5.1019</w:t>
      </w:r>
    </w:p>
    <w:p>
      <w:r>
        <w:t xml:space="preserve">aiheeni on u - kerro lisää, olen utelias.</w:t>
      </w:r>
    </w:p>
    <w:p>
      <w:r>
        <w:rPr>
          <w:b/>
        </w:rPr>
        <w:t xml:space="preserve">Tulos</w:t>
      </w:r>
    </w:p>
    <w:p>
      <w:r>
        <w:t xml:space="preserve">Mistä aiheesta haluaisit kysyä nyt?</w:t>
      </w:r>
    </w:p>
    <w:p>
      <w:r>
        <w:rPr>
          <w:b/>
        </w:rPr>
        <w:t xml:space="preserve">Esimerkki 5.1020</w:t>
      </w:r>
    </w:p>
    <w:p>
      <w:r>
        <w:t xml:space="preserve">Greg voi hyvin. Tutustu hänen virallisiin verkkosivuihinsa osoitteessa http://www.louganis.com/.</w:t>
      </w:r>
    </w:p>
    <w:p>
      <w:r>
        <w:rPr>
          <w:b/>
        </w:rPr>
        <w:t xml:space="preserve">Tulos</w:t>
      </w:r>
    </w:p>
    <w:p>
      <w:r>
        <w:t xml:space="preserve">Tietääkö kukaan, mitä tapahtui Greg Louganesille, hiv-positiiviselle olympiavoittajalle vuonna 1988?</w:t>
      </w:r>
    </w:p>
    <w:p>
      <w:r>
        <w:rPr>
          <w:b/>
        </w:rPr>
        <w:t xml:space="preserve">Esimerkki 5.1021</w:t>
      </w:r>
    </w:p>
    <w:p>
      <w:r>
        <w:t xml:space="preserve">OKie doky..\n Staattinen tarkoittaa ilman liikettä\n\esimerkki: \n\n\n\ndynaaminen tarkoittaa liikettä\nexapmle: (Ur kichen seweger menossa viemäriin on storged jonnekin)\n\nGL :)</w:t>
      </w:r>
    </w:p>
    <w:p>
      <w:r>
        <w:rPr>
          <w:b/>
        </w:rPr>
        <w:t xml:space="preserve">Tulos</w:t>
      </w:r>
    </w:p>
    <w:p>
      <w:r>
        <w:t xml:space="preserve">Mitä eroa on staattisen ja dynaamisen tallennuksen hallinnalla?</w:t>
      </w:r>
    </w:p>
    <w:p>
      <w:r>
        <w:rPr>
          <w:b/>
        </w:rPr>
        <w:t xml:space="preserve">Esimerkki 5.1022</w:t>
      </w:r>
    </w:p>
    <w:p>
      <w:r>
        <w:t xml:space="preserve">Nämä olivat Martin Luther King Jr:n sanat hänen analysoidessaan Karl Marxin teoksia Das Kapital ja Kommunistinen manifesti.\n\nTarkka lainaus oli myös tämä: Kapitalismi on aina vaarassa innostaa ihmisiä olemaan enemmän huolissaan elannon hankkimisesta kuin elämän tekemisestä.</w:t>
      </w:r>
    </w:p>
    <w:p>
      <w:r>
        <w:rPr>
          <w:b/>
        </w:rPr>
        <w:t xml:space="preserve">Tulos</w:t>
      </w:r>
    </w:p>
    <w:p>
      <w:r>
        <w:t xml:space="preserve">Kuka sanoi tämän?</w:t>
      </w:r>
    </w:p>
    <w:p>
      <w:r>
        <w:rPr>
          <w:b/>
        </w:rPr>
        <w:t xml:space="preserve">Esimerkki 5.1023</w:t>
      </w:r>
    </w:p>
    <w:p>
      <w:r>
        <w:t xml:space="preserve">Vain jos hän on todella kiimainen.</w:t>
      </w:r>
    </w:p>
    <w:p>
      <w:r>
        <w:rPr>
          <w:b/>
        </w:rPr>
        <w:t xml:space="preserve">Tulos</w:t>
      </w:r>
    </w:p>
    <w:p>
      <w:r>
        <w:t xml:space="preserve">Voiko nainen saada orgasmin istuessaan käynnissä olevan pyykinkuivaajan päällä?</w:t>
      </w:r>
    </w:p>
    <w:p>
      <w:r>
        <w:rPr>
          <w:b/>
        </w:rPr>
        <w:t xml:space="preserve">Esimerkki 5.1024</w:t>
      </w:r>
    </w:p>
    <w:p>
      <w:r>
        <w:t xml:space="preserve">Onnellisuus &amp; elää ilman katumusta.\nOd tai jos se ei onnistu 42 :o)</w:t>
      </w:r>
    </w:p>
    <w:p>
      <w:r>
        <w:rPr>
          <w:b/>
        </w:rPr>
        <w:t xml:space="preserve">Tulos</w:t>
      </w:r>
    </w:p>
    <w:p>
      <w:r>
        <w:t xml:space="preserve">Mikä on elämän tarkoitus?</w:t>
      </w:r>
    </w:p>
    <w:p>
      <w:r>
        <w:rPr>
          <w:b/>
        </w:rPr>
        <w:t xml:space="preserve">Esimerkki 5.1025</w:t>
      </w:r>
    </w:p>
    <w:p>
      <w:r>
        <w:t xml:space="preserve">aX + b = cX + d\n=&gt; aX - cX = d-b\n=&gt; (a-c)X = d-b\n=&gt; X = (d-b)/(a-c)\n\n tässä tapauksessa:\n5(x -3) = 2x +6\n=&gt; 5x -15 = 2x +6\na= 5\nb= -15\nc= 2\nd= 6\n\n=&gt; x= (6+15)/(5-2)\n=&gt; x= 21/3\n=&gt; x= 7</w:t>
      </w:r>
    </w:p>
    <w:p>
      <w:r>
        <w:rPr>
          <w:b/>
        </w:rPr>
        <w:t xml:space="preserve">Tulos</w:t>
      </w:r>
    </w:p>
    <w:p>
      <w:r>
        <w:t xml:space="preserve">wat on vastaus kysymykseen 5 ( x - 3 ) = 2x + 6 ?</w:t>
      </w:r>
    </w:p>
    <w:p>
      <w:r>
        <w:rPr>
          <w:b/>
        </w:rPr>
        <w:t xml:space="preserve">Esimerkki 5.1026</w:t>
      </w:r>
    </w:p>
    <w:p>
      <w:r>
        <w:t xml:space="preserve">WOW ... onko sen pakko olla yksi paikka?  Jos ei, aloittaisin Välimereltä ... Kreikka, Dalmatia, Italia.  Espanja olisi mukava pysähdyspaikka.</w:t>
      </w:r>
    </w:p>
    <w:p>
      <w:r>
        <w:rPr>
          <w:b/>
        </w:rPr>
        <w:t xml:space="preserve">Tulos</w:t>
      </w:r>
    </w:p>
    <w:p>
      <w:r>
        <w:t xml:space="preserve">minne haluaisitte mennä häämatkalle???</w:t>
      </w:r>
    </w:p>
    <w:p>
      <w:r>
        <w:rPr>
          <w:b/>
        </w:rPr>
        <w:t xml:space="preserve">Esimerkki 5.1027</w:t>
      </w:r>
    </w:p>
    <w:p>
      <w:r>
        <w:t xml:space="preserve">http://www.na-motorsports.com/Tracks/</w:t>
      </w:r>
    </w:p>
    <w:p>
      <w:r>
        <w:rPr>
          <w:b/>
        </w:rPr>
        <w:t xml:space="preserve">Tulos</w:t>
      </w:r>
    </w:p>
    <w:p>
      <w:r>
        <w:t xml:space="preserve">Etsin hakemisto kaikista suurimmista kilparadoilla Yhdysvalloissa ja apua???</w:t>
      </w:r>
    </w:p>
    <w:p>
      <w:r>
        <w:rPr>
          <w:b/>
        </w:rPr>
        <w:t xml:space="preserve">Esimerkki 5.1028</w:t>
      </w:r>
    </w:p>
    <w:p>
      <w:r>
        <w:t xml:space="preserve">Hei,\nEn ole sinänsä koskaan käynyt Javalla. Mutta asia, jota olet kysynyt, on melko teknologiasta riippumaton. Yritän selittää ne mahdollisimman paljon ei-teknisin termein.\n \nSerialisointi:\n Serialisointi on prosessi, jossa objektin tila tallennetaan johonkin muotoon. Objektin tila tarkoittaa sen nykyistä arvoa, joka puolestaan koostuu objektin jäsenten arvoista. Esimerkiksi jos minulla on luokka Student, jonka jäseninä (ominaisuuksina) ovat RollNo ja Name, ja luokkaan Student kuuluva objekti 'Deobrat' luodaan, jonka ROllNo=01 ja Name="Deobrat Singh". Deobrat-olion sarjallistaminen tarkoittaisi tämän olion tallentamista jonnekin (joko muistivirtaan, tiedostovirtaan tai verkkovirtaan) siten, että se voidaan myöhemmin muodostaa uudelleen samaksi olioksi.\nKatsotaanpa hieman tarkemmin esimerkkiä, jossa minun on lähetettävä olio verkon kautta jollekin etätietokoneelle (kuten teemme WebServices-palveluissa). Tässä tapauksessa itse objektia ei voida lähettää, koska verkko ei tunnista, mikä on objekti. Se ymmärtää vain tavuvirran eikä mitään muuta. Serialisoinnin avulla voimme muuntaa objektin tavuvirraksi, joka voidaan sitten lähettää verkon kautta etätietokoneelle.\n \nDeserialisointi:\n Deserialisointi on täsmälleen päinvastainen prosessi kuin serialisointi. Se tarkoittaa tavuvirran muuntamista alkuperäisen objektin (tai tarkemmin sanottuna objektin tilan) palauttamiseksi. Edellä esitetyssä Web Service -esimerkkiskenaariossa Service Request -välittäjä yksinkertaisesti poimii tavuvirran, deserialisoi sen luodakseen objektin ja antaa sen luokalle, jonka on tarkoitus käsitellä sitä.\n \nSerialisointi:\n Serialisointi saavutetaan kahdella tavalla.\nSerialisoitavan rajapinnan käyttäminen, joka kertoo ajoajalle (tai JVM:lle), että luokalla on vain premissiivisiä tyyppejä, jotka ovat itsessään serialisoitavissa, joten ajoajalla on mahdollisuus käyttää omaa koodiaan minkä tahansa luokan objektin serialisointiin. \n Toisaalta, jos haluat kirjoittaa luokan, jolla on täysi kontrolli sarjallistamisen ja deserialisoinnin prosessiin, toteutat Externalizable-rajapinnan. Tässä tapauksessa, kun luokkasi objekti on serialisoitava, runtime ei tee sitä itse. Pikemminkin se kutsuu metodia writeExternal objektin sarjallistamiseksi. Sinulla on täysi kontrolli serialisoitavan datan virtaan ja muotoon. Kun objektia deserialisoidaan, runtime taas kutsuu luokkasi readExternal-metodia, jonka on tarkoitus lukea stream ja rekonstruoida objektin tila.\n Varoituksen sana:\n\n Useimmissa tapauksissa riittää Serializable-rajapinnan käyttö, koska sinun ei tarvitse kirjoittaa koodia serialisointiprosessia varten. Mutta tietyissä tapauksissa, joissa sinulla on hyvin raskas luokka, jossa on paljon ominaisuuksia, joita ei tarvitse lähettää toiseen päähän, on parempi kirjoittaa koodi käyttäen Externalizable-rajapintaa, koska silloin sinulla on täysi kontrolli siitä, mitkä ominaisuudet on serialisoitava ja mitkä ei. Deserialisoinnin aikana luokkasi taas tietää, mitkä ominaisuudet on serialisoitava ja voit luoda objektin tilan uudelleen.\n\nYleisesti, jos haluat mukautetun (useimmiten osittaisen) serialisoinnin/deserialisoinnin tapahtuvan, käytät Externalization-rajapintaa.</w:t>
      </w:r>
    </w:p>
    <w:p>
      <w:r>
        <w:rPr>
          <w:b/>
        </w:rPr>
        <w:t xml:space="preserve">Tulos</w:t>
      </w:r>
    </w:p>
    <w:p>
      <w:r>
        <w:t xml:space="preserve">Mikä on sarjallistaminen Javassa?Voiko joku auttaa minua esimerkin avulla?</w:t>
      </w:r>
    </w:p>
    <w:p>
      <w:r>
        <w:rPr>
          <w:b/>
        </w:rPr>
        <w:t xml:space="preserve">Esimerkki 5.1029</w:t>
      </w:r>
    </w:p>
    <w:p>
      <w:r>
        <w:t xml:space="preserve">Kyllä. Tässä on open-metodin prototyyppi:\n\nopen("method", "URL"[, asyncFlag[, "userName"[, "password"]]])\n\n\nMääritä "method" arvoksi "POST".\n\n\nHuomaa: et voi käyttää muita HTTP-verbejä (kuten HEAD) GET:n ja POST:n lisäksi. Tämä on Applen tämänhetkinen rajoitus, ja se on tunnettu ongelma.</w:t>
      </w:r>
    </w:p>
    <w:p>
      <w:r>
        <w:rPr>
          <w:b/>
        </w:rPr>
        <w:t xml:space="preserve">Tulos</w:t>
      </w:r>
    </w:p>
    <w:p>
      <w:r>
        <w:t xml:space="preserve">Voiko Apple Safarin AJAX-toteutus tehdä POST-toimintoja sekä GET-toimintoja?</w:t>
      </w:r>
    </w:p>
    <w:p>
      <w:r>
        <w:rPr>
          <w:b/>
        </w:rPr>
        <w:t xml:space="preserve">Esimerkki 5.1030</w:t>
      </w:r>
    </w:p>
    <w:p>
      <w:r>
        <w:t xml:space="preserve">Voit ladata sivuston käyttämällä HTML-latausohjelmaa saadaksesi pääsyn jokaiselle sivulle, joka on linkitetty sivustoon.\n\ntai jos haluat enemmän diagnostiikkaa (kuten rikkinäiset linkit jne.), voit käyttää Xenun Link Sleuthia.</w:t>
      </w:r>
    </w:p>
    <w:p>
      <w:r>
        <w:rPr>
          <w:b/>
        </w:rPr>
        <w:t xml:space="preserve">Tulos</w:t>
      </w:r>
    </w:p>
    <w:p>
      <w:r>
        <w:t xml:space="preserve">Kuinka laskea sivujen lukumäärä verkkosivustolla?</w:t>
      </w:r>
    </w:p>
    <w:p>
      <w:r>
        <w:rPr>
          <w:b/>
        </w:rPr>
        <w:t xml:space="preserve">Esimerkki 5.1031</w:t>
      </w:r>
    </w:p>
    <w:p>
      <w:r>
        <w:t xml:space="preserve">1- nuku hyvin, öisin .\n2- Älä syö liikaa .\n3- lopeta hymistely, jos hymistelet .</w:t>
      </w:r>
    </w:p>
    <w:p>
      <w:r>
        <w:rPr>
          <w:b/>
        </w:rPr>
        <w:t xml:space="preserve">Tulos</w:t>
      </w:r>
    </w:p>
    <w:p>
      <w:r>
        <w:t xml:space="preserve">miten pääset eroon laiskuudesta?</w:t>
      </w:r>
    </w:p>
    <w:p>
      <w:r>
        <w:rPr>
          <w:b/>
        </w:rPr>
        <w:t xml:space="preserve">Esimerkki 5.1032</w:t>
      </w:r>
    </w:p>
    <w:p>
      <w:r>
        <w:t xml:space="preserve">Google:\nhttp://www.google.com/addurl/?continue=/addurl\nYahoo:\nhttp://search.yahoo.com/info/submit.html\nMSN:\nhttp://search.msn.com/docs/submit.aspx</w:t>
      </w:r>
    </w:p>
    <w:p>
      <w:r>
        <w:rPr>
          <w:b/>
        </w:rPr>
        <w:t xml:space="preserve">Tulos</w:t>
      </w:r>
    </w:p>
    <w:p>
      <w:r>
        <w:t xml:space="preserve">Miten saan henkilökohtaisesti verkkosivustoni merkittäviin hakukoneisiin?</w:t>
      </w:r>
    </w:p>
    <w:p>
      <w:r>
        <w:rPr>
          <w:b/>
        </w:rPr>
        <w:t xml:space="preserve">Esimerkki 5.1033</w:t>
      </w:r>
    </w:p>
    <w:p>
      <w:r>
        <w:t xml:space="preserve">Kyse on maineesta. Ei sillä, etteikö valmentaja K olisi hyvä valmentaja, eikä sillä, etteikö hänellä olisi hyviä pelaajia, mutta ennakkokauden ykkösvalmentajan valitseminen on pelkkää hypeä. Duke tuottaa maan parasta hypeä, kiitos joukon ACC:hen puolueellisesti suhtautuvien kommentaattoreiden. Lisäksi voittajia voi olla vain yksi, eikä se ole aina paras joukkue, joka voittaa. Joskus se on vain se, jolla ei ole maaliskuussa kylmä putki.</w:t>
      </w:r>
    </w:p>
    <w:p>
      <w:r>
        <w:rPr>
          <w:b/>
        </w:rPr>
        <w:t xml:space="preserve">Tulos</w:t>
      </w:r>
    </w:p>
    <w:p>
      <w:r>
        <w:t xml:space="preserve">viimeisten 8 vuoden aikana duke on valittu #1 vähintään 5 kertaa ja ei voittanut vuonna he voittivat ariz. oli #1</w:t>
      </w:r>
    </w:p>
    <w:p>
      <w:r>
        <w:rPr>
          <w:b/>
        </w:rPr>
        <w:t xml:space="preserve">Esimerkki 5.1034</w:t>
      </w:r>
    </w:p>
    <w:p>
      <w:r>
        <w:t xml:space="preserve">Tutustuin juuri verkkoon. (ks. linkit)\nEnsimmäinen paikka, josta nyt katson, on aina Google / Yahoo. Teen yleensä haun hakusanalla "wiki" ja sen jälkeen sen, mitä etsin.\n\n\nTällöin esiin tulee yleensä Wikipedian merkintä aiheesta. Se on melko kattava. \n\nInternet on minulle nykyään olennaisen tärkeää. Ja koska englannin kieli on yleisin netissä käytetty kieli (kuitenkin miljardi uutta käyttäjää tulee käyttämään nettiä 10 vuoden kuluessa, joten sen kielet ovat pian aasialaisia kieliä)\n\nEnsimmäinen sääntöni on siis lukea, mitä kirjoitat, ennen kuin lähetät sen, ja varmistaa, ettei kukaan muu ymmärrä viestiäsi väärin. Tarkista tarvittaessa kahdesti...</w:t>
      </w:r>
    </w:p>
    <w:p>
      <w:r>
        <w:rPr>
          <w:b/>
        </w:rPr>
        <w:t xml:space="preserve">Tulos</w:t>
      </w:r>
    </w:p>
    <w:p>
      <w:r>
        <w:t xml:space="preserve">Voitteko ehdottaa esimerkkejä hyvästä Internet-etiketistä?</w:t>
      </w:r>
    </w:p>
    <w:p>
      <w:r>
        <w:rPr>
          <w:b/>
        </w:rPr>
        <w:t xml:space="preserve">Esimerkki 5.1035</w:t>
      </w:r>
    </w:p>
    <w:p>
      <w:r>
        <w:t xml:space="preserve">Entiteettiä käytetään varastointiin... Statefull / Stateless Istunnot sisältävät / suorittavat toimintaa tai liiketoimintaprosessia..\nMDB:t käsittelevät saapuvia viestejä... \n\nEsimerkki: MDB kutsuu Session EJB Customer account details service -palvelua, Session kutsuu kokoelmaa security / role access, web services, jdbc ja / tai entity beans -palveluita tietojen keräämiseksi, MDB välittää vastauksen ja vastaa vastausjonoon.\n\n\nSuosituksissani olen lisännyt linkin kirjaan tästä aiheesta.</w:t>
      </w:r>
    </w:p>
    <w:p>
      <w:r>
        <w:rPr>
          <w:b/>
        </w:rPr>
        <w:t xml:space="preserve">Tulos</w:t>
      </w:r>
    </w:p>
    <w:p>
      <w:r>
        <w:t xml:space="preserve">Voiko joku selittää, mitä ovat Entity-, Session- ja Message Driven -pavut Ejb:ssä yksinkertaisen esimerkin avulla?</w:t>
      </w:r>
    </w:p>
    <w:p>
      <w:r>
        <w:rPr>
          <w:b/>
        </w:rPr>
        <w:t xml:space="preserve">Esimerkki 5.1036</w:t>
      </w:r>
    </w:p>
    <w:p>
      <w:r>
        <w:t xml:space="preserve">www.tnawrestling.com</w:t>
      </w:r>
    </w:p>
    <w:p>
      <w:r>
        <w:rPr>
          <w:b/>
        </w:rPr>
        <w:t xml:space="preserve">Tulos</w:t>
      </w:r>
    </w:p>
    <w:p>
      <w:r>
        <w:t xml:space="preserve">Mistä löydän TNA-painin johtotehtävissä toimivien henkilöiden nimet?</w:t>
      </w:r>
    </w:p>
    <w:p>
      <w:r>
        <w:rPr>
          <w:b/>
        </w:rPr>
        <w:t xml:space="preserve">Esimerkki 5.1037</w:t>
      </w:r>
    </w:p>
    <w:p>
      <w:r>
        <w:t xml:space="preserve">Tyypillinen maksu on kuukauden palkka</w:t>
      </w:r>
    </w:p>
    <w:p>
      <w:r>
        <w:rPr>
          <w:b/>
        </w:rPr>
        <w:t xml:space="preserve">Tulos</w:t>
      </w:r>
    </w:p>
    <w:p>
      <w:r>
        <w:t xml:space="preserve">Kuinka paljon rekrytoija tienaa sijoittamalla henkilön työhön?</w:t>
      </w:r>
    </w:p>
    <w:p>
      <w:r>
        <w:rPr>
          <w:b/>
        </w:rPr>
        <w:t xml:space="preserve">Esimerkki 5.1038</w:t>
      </w:r>
    </w:p>
    <w:p>
      <w:r>
        <w:t xml:space="preserve">Jotain käsintehtyä. Jotain ainutlaatuista. Jotain henkilökohtaista. Jotain, jota ei koskaan löydy mistään muualta.</w:t>
      </w:r>
    </w:p>
    <w:p>
      <w:r>
        <w:rPr>
          <w:b/>
        </w:rPr>
        <w:t xml:space="preserve">Tulos</w:t>
      </w:r>
    </w:p>
    <w:p>
      <w:r>
        <w:t xml:space="preserve">mitä saa joululahjaksi sellaiselle, jolla on kaikkea?</w:t>
      </w:r>
    </w:p>
    <w:p>
      <w:r>
        <w:rPr>
          <w:b/>
        </w:rPr>
        <w:t xml:space="preserve">Esimerkki 5.1039</w:t>
      </w:r>
    </w:p>
    <w:p>
      <w:r>
        <w:t xml:space="preserve">UNLV:llä on Operation Life -operaation paperit, joihin "Storming Caesar's Palace" perustuu.  En löytänyt suoraa yhteyttä Emma Stampleyn ja Operation Life -operaation välillä, mutta UNLV:llä on uusi palvelu - IM a librarian at this url: http://www.library.unlv.edu/news.html (go to the bottom of the page for the contact info) - koska heillä on paperit, heidän pitäisi pystyä löytämään henkilökunnan jäsenten, osallistujien jne. nimet.\n\nTässä on hänen kuolinilmoituksensa:\n\nBlake Stampley Jr.\n \n \n Blake Stampley Jr.., 47, kuoli torstaina.\n Hän syntyi 22. tammikuuta 1951 Russunissa, Miss.., Hän oli hotellialan teurastaja ja asui 30 vuotta Las Vegasissa.\n Hän on jäänyt henkiin vaimonsa Vicki Pricen, tyttärensä Carmel Gadsenin, poikansa Blake ja Leslie Hildrethin, kaikki Las Vegasista, ja Davidin Phoenixista, äitinsä Emma Stampley-Daughertyn, veljensä Clay, Donald ja Andre, kaikki Las Vegasista, ja Henry Vicksburgista, Mississippistä.siskot Bertha House Irvingistä, Texasista, Dorothy Daugherty ja Linda, molemmat Las Vegasista, ja kuusi lastenlasta.\n Vierailu on tiistaina kello 12-20 Bunkers Mortuaryn hautaustoimistossa, jossa jumalanpalvelus on keskiviikkona kello 13.00. Hautaaminen on yksityinen.</w:t>
      </w:r>
    </w:p>
    <w:p>
      <w:r>
        <w:rPr>
          <w:b/>
        </w:rPr>
        <w:t xml:space="preserve">Tulos</w:t>
      </w:r>
    </w:p>
    <w:p>
      <w:r>
        <w:t xml:space="preserve">tietoa kirjasta. storming caesars palace ja emma stampleyn suhde?</w:t>
      </w:r>
    </w:p>
    <w:p>
      <w:r>
        <w:rPr>
          <w:b/>
        </w:rPr>
        <w:t xml:space="preserve">Esimerkki 5.1040</w:t>
      </w:r>
    </w:p>
    <w:p>
      <w:r>
        <w:t xml:space="preserve">Voit pyytää raportteja osoitteessa www.annualcreditreport.com tai soittaa maksutta numeroon (877)322-8228 tai kirjoittaa Annual Credit Report\nRequest Services, P.O. Box 105281 \nAtlanta, GA 30348-5281. Voit saada yhden ilmaisen kopion kolmelta suurimmalta luottotietoyhtiöltä.</w:t>
      </w:r>
    </w:p>
    <w:p>
      <w:r>
        <w:rPr>
          <w:b/>
        </w:rPr>
        <w:t xml:space="preserve">Tulos</w:t>
      </w:r>
    </w:p>
    <w:p>
      <w:r>
        <w:t xml:space="preserve">Mistä löydän ilmaisen luottotietoraportin, jonka hallituksen mukaan voin saada vuosittain?</w:t>
      </w:r>
    </w:p>
    <w:p>
      <w:r>
        <w:rPr>
          <w:b/>
        </w:rPr>
        <w:t xml:space="preserve">Esimerkki 5.1041</w:t>
      </w:r>
    </w:p>
    <w:p>
      <w:r>
        <w:t xml:space="preserve">Tämä on hankala kysymys, sillä se ei välttämättä ole sallittua edes siellä, missä työskentelet. Jos se on sallittua, yritys voi asettaa rajoituksia, jotka koskevat kunkin lahjan hintaa, sallittuja lahjatyyppejä jne. Jos kyseessä on hyvin pieni yritys, kysy lahjojen antamista koskevista säännöistä vastaavalta henkilöltä. Jotain pientä eikä kovin henkilökohtaista on paras vaihtoehto, kynttilöiden kaltaiset tavarat ovat aina tervetulleita vain yhdeksi ideaksi.</w:t>
      </w:r>
    </w:p>
    <w:p>
      <w:r>
        <w:rPr>
          <w:b/>
        </w:rPr>
        <w:t xml:space="preserve">Tulos</w:t>
      </w:r>
    </w:p>
    <w:p>
      <w:r>
        <w:t xml:space="preserve">Mikä on hyvä lomalahja työtovereillesi?</w:t>
      </w:r>
    </w:p>
    <w:p>
      <w:r>
        <w:rPr>
          <w:b/>
        </w:rPr>
        <w:t xml:space="preserve">Esimerkki 5.1042</w:t>
      </w:r>
    </w:p>
    <w:p>
      <w:r>
        <w:t xml:space="preserve">12 grammassa (0,012 kg) hiili-12:ta olevien hiili-12-atomien lukumäärä eli 6,02214199 × 10^23.</w:t>
      </w:r>
    </w:p>
    <w:p>
      <w:r>
        <w:rPr>
          <w:b/>
        </w:rPr>
        <w:t xml:space="preserve">Tulos</w:t>
      </w:r>
    </w:p>
    <w:p>
      <w:r>
        <w:t xml:space="preserve">Mikä on Avogadron luku?</w:t>
      </w:r>
    </w:p>
    <w:p>
      <w:r>
        <w:rPr>
          <w:b/>
        </w:rPr>
        <w:t xml:space="preserve">Esimerkki 5.1043</w:t>
      </w:r>
    </w:p>
    <w:p>
      <w:r>
        <w:t xml:space="preserve">Fédération Internationale de Football Association.</w:t>
      </w:r>
    </w:p>
    <w:p>
      <w:r>
        <w:rPr>
          <w:b/>
        </w:rPr>
        <w:t xml:space="preserve">Tulos</w:t>
      </w:r>
    </w:p>
    <w:p>
      <w:r>
        <w:t xml:space="preserve">Mitä FIFA tarkoittaa?</w:t>
      </w:r>
    </w:p>
    <w:p>
      <w:r>
        <w:rPr>
          <w:b/>
        </w:rPr>
        <w:t xml:space="preserve">Esimerkki 5.1044</w:t>
      </w:r>
    </w:p>
    <w:p>
      <w:r>
        <w:t xml:space="preserve">Ensinnäkin: mainokset, joissa sanotaan, että "me korjaamme luottosi!", valehtelevat. Sinun on itse tehtävä tämä työ.\n\nEnsiksi: hanki luottotietosi. Useimmissa osavaltioissa on nyt laki, joka edellyttää, että kaikki luottotietoyhtiöt antavat sinulle luottotietoraportin kerran vuodessa. Tarkista se. Varmista, ettei siinä ole *virheitä* - myöhästyneitä maksuja, jotka eivät olleet myöhässä, kiistanalaisia tilejä jne. \n\nViivästyneet maksut ja perityt tilit säilyvät 7 vuotta, konkurssit 10 vuotta. Yleensä lainanantajat etsivät pikemminkin käyttäytymismalleja kuin kertaluonteisia ongelmia. Jos havaitset jotain väärää (ja se on valitettavasti todennäköistä), kirjoita luottotietotoimistolle kirje, jossa todistat, että olet oikeassa. Niiden on vastattava 30 päivän kuluessa; jos luotonantaja ei pysty todistamaan, että negatiivinen tieto on totta, se poistetaan raportistasi.\n\nNyt olet jo oikeasti velkaa. Jos sinulla ei ole varaa maksuun, ota yhteyttä luotonantajiin ja neuvottele maksujen alentamisesta. He haluavat mieluummin saada jotain kuin joutua poistamaan velan. Kun sinulla on varaa maksaa kaikki, sitoudu maksamaan pahimmat (eli korkeakorkoisimmat) erät ensin. Ne maksavat sinulle eniten rahaa, jota ei käytetä velan maksamiseen. Kun olet hoitanut yhden velan, voit käyttää siihen käyttämäsi rahat seuraavaksi pahimpaan velkaan ja niin edelleen. Kun noudatat tätä kaavaa, summa, jonka voit maksaa mille tahansa velkojalle, kasvaa nopeasti. Sinun on kuitenkin muistettava, että kun ensimmäinen velka on maksettu pois, sinulla ei ole "lisää rahaa". Sinun on edelleen sitouduttava siihen, että voit tappaa velkasi.\n\nJos olet velaton, mutta luottotietosi ovat surkeat, hanki vakuudellinen kortti, käytä sitä ja maksa se pois joka kuukausi. Se parantaa luottoluokitustasi huomattavasti. Avaa lisäksi säästötili ja tee säännöllisiä talletuksia. Tämä osoittaa, että säästät rahaa ja että sinulla on varoja laskujen maksamiseen.</w:t>
      </w:r>
    </w:p>
    <w:p>
      <w:r>
        <w:rPr>
          <w:b/>
        </w:rPr>
        <w:t xml:space="preserve">Tulos</w:t>
      </w:r>
    </w:p>
    <w:p>
      <w:r>
        <w:t xml:space="preserve">mitkä ovat parhaat tavat palauttaa luotto?</w:t>
      </w:r>
    </w:p>
    <w:p>
      <w:r>
        <w:rPr>
          <w:b/>
        </w:rPr>
        <w:t xml:space="preserve">Esimerkki 5.1045</w:t>
      </w:r>
    </w:p>
    <w:p>
      <w:r>
        <w:t xml:space="preserve">http://www.scottrade.com\n\n\n "6 kertaa peräkkäin, sijoitettu 'korkeimmalle sijalle sijoittajien tyytyväisyydessä online-kaupankäyntipalveluihin'" - J.D. Power and Associates\n\n\n\nKatsokaa itse: http://www.scottrade.com/frame_awardpr.asp</w:t>
      </w:r>
    </w:p>
    <w:p>
      <w:r>
        <w:rPr>
          <w:b/>
        </w:rPr>
        <w:t xml:space="preserve">Tulos</w:t>
      </w:r>
    </w:p>
    <w:p>
      <w:r>
        <w:t xml:space="preserve">Mikä on paras online-välitysyritys?</w:t>
      </w:r>
    </w:p>
    <w:p>
      <w:r>
        <w:rPr>
          <w:b/>
        </w:rPr>
        <w:t xml:space="preserve">Esimerkki 5.1046</w:t>
      </w:r>
    </w:p>
    <w:p>
      <w:r>
        <w:t xml:space="preserve">Viimeiset kaksitoista kuukautta.  Se on hyödyllinen tapa puhua ajankohtaisemmasta vuotuisesta tilannekuvasta yrityksen toiminnasta (toisin kuin viime kalenterivuoden tuloksista puhuminen).</w:t>
      </w:r>
    </w:p>
    <w:p>
      <w:r>
        <w:rPr>
          <w:b/>
        </w:rPr>
        <w:t xml:space="preserve">Tulos</w:t>
      </w:r>
    </w:p>
    <w:p>
      <w:r>
        <w:t xml:space="preserve">Mitä lyhenne LTM tarkoittaisi lentoyhtiöiden sijoittajasuhteiden webcast-lähetyksessä?</w:t>
      </w:r>
    </w:p>
    <w:p>
      <w:r>
        <w:rPr>
          <w:b/>
        </w:rPr>
        <w:t xml:space="preserve">Esimerkki 5.1047</w:t>
      </w:r>
    </w:p>
    <w:p>
      <w:r>
        <w:t xml:space="preserve">33.3 lbs\n\nKuun painovoima on 1/6 Maan painovoimasta.</w:t>
      </w:r>
    </w:p>
    <w:p>
      <w:r>
        <w:rPr>
          <w:b/>
        </w:rPr>
        <w:t xml:space="preserve">Tulos</w:t>
      </w:r>
    </w:p>
    <w:p>
      <w:r>
        <w:t xml:space="preserve">Jos painan 200 maapallolla, kuinka paljon painan kuussa?</w:t>
      </w:r>
    </w:p>
    <w:p>
      <w:r>
        <w:rPr>
          <w:b/>
        </w:rPr>
        <w:t xml:space="preserve">Esimerkki 5.1048</w:t>
      </w:r>
    </w:p>
    <w:p>
      <w:r>
        <w:t xml:space="preserve">Itse asiassa Nadine Strossen ACLU:sta on todennut olevansa samaa mieltä yli 90 prosentista Patriot Act -lain säännöksistä.  Vain muutamat säännökset ovat kiistanalaisia\n\nSe pyrkii suurelta osin yhtenäistämään useiden osastojen välistä viestintää ja helpottamaan lainvalvontaviranomaisten pääsyä lakiin.  Ennen syyskuun 11. päivää 2001 verkkotietoja oli vaikea saada, tuomareiden tavoittaminen oli hitaampaa ja vaati enemmän paperityötä, ja ennen kuin toimenpiteisiin voitiin ryhtyä, tarvittiin useampia menettelyjä.\n\n Patriot Act ei poista suojatoimia, vaan virtaviivaistaa ja yksinkertaistaa niitä.  Suurimmaksi osaksi samantyyppiset suojatoimet ovat edelleen käytössä, mutta niiden vaatimukset ovat erilaiset ja vähemmän rasittavia hallitukselle.\n\n\nMonia säännöksiä arvostellaan äänekkäästi julkisuudessa, mutta harva puhuu Patriot Act -lain yksittäisistä säännöksistä, joita he eivät hyväksy.  Suurin osa siitä näyttää olevan joukkohysteriaa ilman, että rikkomuksia mainittaisiin erikseen.  Kun suurin valitus koskee sitä, että joku voi katsoa kirjastotietojasi, se ei vaikuta niinkään yksityisyyden suojan loukkaamiselta.\n\n Olen lisännyt linkkejä oikeusministeriön puolustuslainsäädännön ja ACLU:n kritiikkiin.  Toivottavasti se tasapainottaa näkemyksiä.</w:t>
      </w:r>
    </w:p>
    <w:p>
      <w:r>
        <w:rPr>
          <w:b/>
        </w:rPr>
        <w:t xml:space="preserve">Tulos</w:t>
      </w:r>
    </w:p>
    <w:p>
      <w:r>
        <w:t xml:space="preserve">Mitkä ovat patriot Actin hyvät ja huonot puolet?</w:t>
      </w:r>
    </w:p>
    <w:p>
      <w:r>
        <w:rPr>
          <w:b/>
        </w:rPr>
        <w:t xml:space="preserve">Esimerkki 5.1049</w:t>
      </w:r>
    </w:p>
    <w:p>
      <w:r>
        <w:t xml:space="preserve">Oseltamiviiri on viruslääke, neuraminidaasin estäjä, jota käytetään sekä A- että B-influenssan hoitoon ja ennaltaehkäisyyn. Oseltamiviiri oli ensimmäinen kaupallisesti kehitetty suun kautta vaikuttava neuraminidaasin estäjä. Sen kehitti Gilead Sciences (Donald Rumsfeld on Gilead Sciencesin merkittävä osakkeenomistaja), ja Hoffman-La Roche (Roche) markkinoi sitä tällä hetkellä kauppanimellä Tamiflu®.</w:t>
      </w:r>
    </w:p>
    <w:p>
      <w:r>
        <w:rPr>
          <w:b/>
        </w:rPr>
        <w:t xml:space="preserve">Tulos</w:t>
      </w:r>
    </w:p>
    <w:p>
      <w:r>
        <w:t xml:space="preserve">Mikä on tamiflu?</w:t>
      </w:r>
    </w:p>
    <w:p>
      <w:r>
        <w:rPr>
          <w:b/>
        </w:rPr>
        <w:t xml:space="preserve">Esimerkki 5.1050</w:t>
      </w:r>
    </w:p>
    <w:p>
      <w:r>
        <w:t xml:space="preserve">Minulla oli sama ongelma yrityksessäni, minun tapauksessani se oli vakoilu-/haittaohjelma.  Skannaa se adawarella http://www.lavasoftusa.com/software/adaware/\nja MS antispyware\nhttp://www.microsoft.com/athome/security/spyware/software/default.mspx\nnäillä ohjelmilla löydät sen ja poistat sen, jos et ole koskaan ajanut antispyware-ohjelmaa tässä kannettavassa tietokoneessa, löydät todennäköisesti paljon niitä, kun skannaat tietokoneen ja se kysyy, mitä toimia tehdä skannauksen jälkeen, varmista, että noudatat ohjelmiston suositusta.  Jos ongelma ei ole vakoilu- tai haittaohjelmat, tietokone todennäköisesti ylikuumenee, mistä on selkeä merkki, kun tuuletin ei toimi.</w:t>
      </w:r>
    </w:p>
    <w:p>
      <w:r>
        <w:rPr>
          <w:b/>
        </w:rPr>
        <w:t xml:space="preserve">Tulos</w:t>
      </w:r>
    </w:p>
    <w:p>
      <w:r>
        <w:t xml:space="preserve">Miksi kannettava tietokone sammuu jatkuvasti?</w:t>
      </w:r>
    </w:p>
    <w:p>
      <w:r>
        <w:rPr>
          <w:b/>
        </w:rPr>
        <w:t xml:space="preserve">Esimerkki 5.1051</w:t>
      </w:r>
    </w:p>
    <w:p>
      <w:r>
        <w:t xml:space="preserve">Pointtisi on hyvin looginen. \n\nKannattaa kuitenkin myös muistaa, että televisiolähetysten säädyllisyysstandardit ovat melko tarkkaan määriteltyjä. \n\nJoskus FCC päättää, että sen on valvottava valtuuksiaan seuraamusten tai sakkojen avulla. Muuten, jos FCC ei koskaan panisi täytäntöön mitään sääntöjä, sille myönnetyt valtuudet vähenisivät ajan mittaan, kunnes ihmiset uskoisivat, että FCC:llä ei ole valtaa. Koska kaikki valtion virastot pyrkivät säilyttämään mahdollisimman paljon valtaa, FCC:llä on todennäköisesti poliittisia tai institutionaalisia paineita panna viestintäsäännöt täytäntöön. Tämä ei välttämättä aina johda oikeudenmukaiseen täytäntöönpanoon.</w:t>
      </w:r>
    </w:p>
    <w:p>
      <w:r>
        <w:rPr>
          <w:b/>
        </w:rPr>
        <w:t xml:space="preserve">Tulos</w:t>
      </w:r>
    </w:p>
    <w:p>
      <w:r>
        <w:t xml:space="preserve">Miksi naisen nännin näyttäminen ei ole sallittua, mutta miehen nännin näyttäminen on sallittua?</w:t>
      </w:r>
    </w:p>
    <w:p>
      <w:r>
        <w:rPr>
          <w:b/>
        </w:rPr>
        <w:t xml:space="preserve">Esimerkki 5.1052</w:t>
      </w:r>
    </w:p>
    <w:p>
      <w:r>
        <w:t xml:space="preserve">Sinun pitäisi selvästikin liittyä hänen seuraansa....what fun!</w:t>
      </w:r>
    </w:p>
    <w:p>
      <w:r>
        <w:rPr>
          <w:b/>
        </w:rPr>
        <w:t xml:space="preserve">Tulos</w:t>
      </w:r>
    </w:p>
    <w:p>
      <w:r>
        <w:t xml:space="preserve">Hei Im Dee Haluaisin kysyä, mitä minun pitäisi tehdä, kun saan kiinni poikaystäväni katselee xxx wibsites?</w:t>
      </w:r>
    </w:p>
    <w:p>
      <w:r>
        <w:rPr>
          <w:b/>
        </w:rPr>
        <w:t xml:space="preserve">Esimerkki 5.1053</w:t>
      </w:r>
    </w:p>
    <w:p>
      <w:r>
        <w:t xml:space="preserve">et koskaan tiedä, jos sen todella todellinen vai ei... tapasin minun äskettäin ex-poikaystäväni pois internetistä päädyimme liikkuvat yhdessä ottaa kaunis vauva yhdessä ja koko ajan hän oli verkossa koukkaaminen kanssa naisia samalla tavalla hän koukussa minun kanssani... niin ensin vain ajatella, jos hän poiminta sinua netissä ja puhuu sinulle niin netissä... ajatella, kuinka monta muuta tyttöä hän tekee niin liian... vaikka on olemassa hyvin vähän mukavia miehiä siellä.. vain olla varovainen.</w:t>
      </w:r>
    </w:p>
    <w:p>
      <w:r>
        <w:rPr>
          <w:b/>
        </w:rPr>
        <w:t xml:space="preserve">Tulos</w:t>
      </w:r>
    </w:p>
    <w:p>
      <w:r>
        <w:t xml:space="preserve">tapasin jonkun netissä! molemmat tuntevat samaa toisesta! onko minua huijattu ,mistä tiedän onko se aitoa vai ei?</w:t>
      </w:r>
    </w:p>
    <w:p>
      <w:r>
        <w:rPr>
          <w:b/>
        </w:rPr>
        <w:t xml:space="preserve">Esimerkki 5.1054</w:t>
      </w:r>
    </w:p>
    <w:p>
      <w:r>
        <w:t xml:space="preserve">Olen pahoillani, mutta näyttää siltä, ettei kukaan täällä tiedä lähdettä tällaiselle tiedostolle.</w:t>
      </w:r>
    </w:p>
    <w:p>
      <w:r>
        <w:rPr>
          <w:b/>
        </w:rPr>
        <w:t xml:space="preserve">Tulos</w:t>
      </w:r>
    </w:p>
    <w:p>
      <w:r>
        <w:t xml:space="preserve">Haluaisin nähdä kultaketjujen valmistusprosessin teknisen menetelmän avulla mediassa, kuten demotiedostossa netissä??</w:t>
      </w:r>
    </w:p>
    <w:p>
      <w:r>
        <w:rPr>
          <w:b/>
        </w:rPr>
        <w:t xml:space="preserve">Esimerkki 5.1055</w:t>
      </w:r>
    </w:p>
    <w:p>
      <w:r>
        <w:t xml:space="preserve">Mene kouluun, Luke.</w:t>
      </w:r>
    </w:p>
    <w:p>
      <w:r>
        <w:rPr>
          <w:b/>
        </w:rPr>
        <w:t xml:space="preserve">Tulos</w:t>
      </w:r>
    </w:p>
    <w:p>
      <w:r>
        <w:t xml:space="preserve">Mitä tarvitaan psykologin ammattiin?</w:t>
      </w:r>
    </w:p>
    <w:p>
      <w:r>
        <w:rPr>
          <w:b/>
        </w:rPr>
        <w:t xml:space="preserve">Esimerkki 5.1056</w:t>
      </w:r>
    </w:p>
    <w:p>
      <w:r>
        <w:t xml:space="preserve">Ääneni menee Googlelle.\n\n\nVastaukseni on Google seuraavista syistä:\n\nGooglen hyvät puolet:\n\nGoogle on hakukoneena parhaiten relevantti ja esittelee tulokset tavalla, jonka avulla minun on helppo päättää, mitkä sivut ovat minulle parhaita. Se on paras tiedon etsinnän kannalta.\n\n\nRahan tekemisen kannalta Googlen ykkössija on moninkertaisesti arvokkaampi kuin yahoon ykkössija. Yahoo! tukkii SERP-luettelon yläosan sponsoroitujen mainosten avulla.\n\nGooglen käyttöliittymä on myös siisti. Yahoo ei ole huono, mutta sen käyttöliittymä ei ole niin siisti. Syy siihen on se, että se on portaali. Mielestäni mukava käyttöliittymä on erittäin tärkeä, koska ihmiset palaavat sinne useammin.\n\n\nHakutulosten merkityksellisyys tekee sen "Feeling Lucky" -toiminnosta melko hyödyllisen. Firefoxin osoitepalkin oletusarvoisesti menee 1 sivusto listattu hakutulokset.\n\nGoogle on yrittänyt pysyä poissa roskapostia / harhaanjohtavia sivustoja paremmin kuin muut hakukoneet.\n\nMiinukset Google:\n\nMutta muutamia ongelmia Google, sen web crawler dosen't capture hyperlinkkejä PDF-tiedostoja tallennetaan nettiin, ominaisuus, jonka Yahoo tarjoaa.\n\nAlso, Google tällä hetkellä ei tarjoa indeksiä videon yhdistäminen web crawler, ominaisuus, jonka Altavista tarjosi vuodesta 1999. Ongelmiin kuuluu mediatiedoston tarkkuus. Tämä on syy siihen, että Google Videos tarjoaa Google-videoita, joihin käyttäjien on lähetettävä videoita.\n\nJohtuen suuresta osuudesta "hakuyhteisössä" bloggaajat ovat ottaneet Googlen kohteekseen asettamalla Google-pommeja. Koska useimmat bloggaajat mainitsevat sanan epäonnistuminen yhdessä presidentti Bushin nimen kanssa, presidentti Bushin verkkosivusto on hakusanalla Failure ykkössijalla.\n\n\nYahoo tekee melko hyvää tutkimusta hakuteknologian alalla, esimerkiksi Grokker.\n\n\nhttp://www.grokker.com/grokker.html?query=Anirudh%20Koul&amp;Yahoo=true&amp;Daypop=true&amp;numResults=250.</w:t>
      </w:r>
    </w:p>
    <w:p>
      <w:r>
        <w:rPr>
          <w:b/>
        </w:rPr>
        <w:t xml:space="preserve">Tulos</w:t>
      </w:r>
    </w:p>
    <w:p>
      <w:r>
        <w:t xml:space="preserve">Kenellä on paras hakukone?</w:t>
      </w:r>
    </w:p>
    <w:p>
      <w:r>
        <w:rPr>
          <w:b/>
        </w:rPr>
        <w:t xml:space="preserve">Esimerkki 5.1057</w:t>
      </w:r>
    </w:p>
    <w:p>
      <w:r>
        <w:t xml:space="preserve">Noudata tervettä järkeäsi, hanki koulutus, perusta yritys tai hanki työpaikka, hallitse rahojasi viisaasti ja ota pienin askelin elämässäsi, niin huomaat menestyväsi.</w:t>
      </w:r>
    </w:p>
    <w:p>
      <w:r>
        <w:rPr>
          <w:b/>
        </w:rPr>
        <w:t xml:space="preserve">Tulos</w:t>
      </w:r>
    </w:p>
    <w:p>
      <w:r>
        <w:t xml:space="preserve">miten menestyn elämässä?</w:t>
      </w:r>
    </w:p>
    <w:p>
      <w:r>
        <w:rPr>
          <w:b/>
        </w:rPr>
        <w:t xml:space="preserve">Esimerkki 5.1058</w:t>
      </w:r>
    </w:p>
    <w:p>
      <w:r>
        <w:t xml:space="preserve">tee pieni reikä paperinpalaan neulalla, heijasta reiän läpi tuleva valo johonkin varjostettuun pintaan.</w:t>
      </w:r>
    </w:p>
    <w:p>
      <w:r>
        <w:rPr>
          <w:b/>
        </w:rPr>
        <w:t xml:space="preserve">Tulos</w:t>
      </w:r>
    </w:p>
    <w:p>
      <w:r>
        <w:t xml:space="preserve">miten voimme nähdä auringon heijastuksen, joka osoittaa auringon pinnan aktiivisuuden?</w:t>
      </w:r>
    </w:p>
    <w:p>
      <w:r>
        <w:rPr>
          <w:b/>
        </w:rPr>
        <w:t xml:space="preserve">Esimerkki 5.1059</w:t>
      </w:r>
    </w:p>
    <w:p>
      <w:r>
        <w:t xml:space="preserve">Olen kuullut, että mainostoimistot päättävät, että kellon viisarit osoittavat tällä tavalla, koska se antaa vaikutelman, että kello "hymyilee", mikä saa johtajat uskomaan, että katsoja on alitajuisesti tyytyväisempi tuotteeseen.</w:t>
      </w:r>
    </w:p>
    <w:p>
      <w:r>
        <w:rPr>
          <w:b/>
        </w:rPr>
        <w:t xml:space="preserve">Tulos</w:t>
      </w:r>
    </w:p>
    <w:p>
      <w:r>
        <w:t xml:space="preserve">Miksi aikakoneet ja kellot näyttävät aina 10 tuntia ja 10 minuuttia, kun ne ovat esillä tai mainoksissa?</w:t>
      </w:r>
    </w:p>
    <w:p>
      <w:r>
        <w:rPr>
          <w:b/>
        </w:rPr>
        <w:t xml:space="preserve">Esimerkki 5.1060</w:t>
      </w:r>
    </w:p>
    <w:p>
      <w:r>
        <w:t xml:space="preserve">Ihminen on seurannut aikaa kymmenien tuhansien vuosien ajan.  Mitä muuta kuin auringon vuorokausikiertoa voidaan käyttää ajan seuraamiseen?  Kuu ja tähdet.\n\nKuulla kestää noin 29 ja puoli päivää kiertää maapallon ympäri, noin kuukausi.  Sana "kuukausi" tulee samasta juuresta kuin sana "kuu". \n\n\nMaa kiertää Aurinkoa vuoden aikana, mutta jos et tiedä sitä, näyttää siltä, että koko maailmankaikkeuden tähdet kiertävät Maata ja Aurinkoa.  Kestää noin 365 1/4 päivää, ennen kuin tähdet palaavat sinne, mistä ne ovat lähteneet liikkeelle, ja se tekee yhden vuoden.\n\nSiten Kuu kiertää Maata noin 12 kertaa vuodessa, ja näin meillä on 12 kuukautta.\n\nMutta itse asiassa kestää vähemmän kuin 360 päivää, ennen kuin Kuu kiertää Maata 12 kertaa.  Kuukausia oli pidennettävä, jotta 12 kuukautta vastaisi yhtä vuotta.  (Muissa yhteiskunnissa käytettiin kuukalenteria, jossa kuukausi määräytyi kuun kiertokulun mukaan.)  30 päivää kuukaudessa tekisi vuodesta edelleen liian lyhyen, ja 31 päivää kuukaudessa tekisi vuodesta liian pitkän.  Niinpä joissakin kuukausissa on 30 päivää ja toisissa 31 päivää (ja yhdessä muussa).\n\nVuoden pituus ei silti täsmälleen vastaa Maan kiertoa Auringon ympäri, joten siihen tehdään muutoksia.  Joka neljäs vuosi lisäämme helmikuuhun päivän.\n\nEikä se ole vieläkään täydellinen, joten joka 400. vuosi emme lisää päivää helmikuuhun.\n\nTietoa siitä, miksi helmikuu alkaa vain 28 päivän pituisena, ei tiedetä varmasti.  Selityksiä on ollut erilaisia, mutta se johtuu siitä, että joku on kauan sitten tehnyt aika oudon päätöksen.</w:t>
      </w:r>
    </w:p>
    <w:p>
      <w:r>
        <w:rPr>
          <w:b/>
        </w:rPr>
        <w:t xml:space="preserve">Tulos</w:t>
      </w:r>
    </w:p>
    <w:p>
      <w:r>
        <w:t xml:space="preserve">Miten kalenteri alkoi? Miksi 31, 30 ja 28-29? Miksi 12 kuukautta?</w:t>
      </w:r>
    </w:p>
    <w:p>
      <w:r>
        <w:rPr>
          <w:b/>
        </w:rPr>
        <w:t xml:space="preserve">Esimerkki 5.1061</w:t>
      </w:r>
    </w:p>
    <w:p>
      <w:r>
        <w:t xml:space="preserve">Vuonna 1862 hyväksyttiin Homestead Act -laki, jonka tarkoituksena oli tarjota maata kaikille yli 21-vuotiaille Yhdysvaltain länsiosissa. Sillä ei koskaan ollut mitään tekemistä Floridan kanssa, eikä se ole nyt voimassa.</w:t>
      </w:r>
    </w:p>
    <w:p>
      <w:r>
        <w:rPr>
          <w:b/>
        </w:rPr>
        <w:t xml:space="preserve">Tulos</w:t>
      </w:r>
    </w:p>
    <w:p>
      <w:r>
        <w:t xml:space="preserve">Onko Floridassa homestead-lainsäädäntö?</w:t>
      </w:r>
    </w:p>
    <w:p>
      <w:r>
        <w:rPr>
          <w:b/>
        </w:rPr>
        <w:t xml:space="preserve">Esimerkki 5.1062</w:t>
      </w:r>
    </w:p>
    <w:p>
      <w:r>
        <w:t xml:space="preserve">Kyse ei ole sormesta, vaan käden eleestä.  Ja sitä pidetään säädyttömänä eleenä, koska sen on tarkoitus esittää miehen sukupuolielimiä.  Se ei myöskään ole yleismaailmallinen.  Muissa maissa kädenliikkeitä, joita me pidämme harmittomina, käytetään mauttomina eleinä.</w:t>
      </w:r>
    </w:p>
    <w:p>
      <w:r>
        <w:rPr>
          <w:b/>
        </w:rPr>
        <w:t xml:space="preserve">Tulos</w:t>
      </w:r>
    </w:p>
    <w:p>
      <w:r>
        <w:t xml:space="preserve">miksi keskisormea pidetään huonona sormena?</w:t>
      </w:r>
    </w:p>
    <w:p>
      <w:r>
        <w:rPr>
          <w:b/>
        </w:rPr>
        <w:t xml:space="preserve">Esimerkki 5.1063</w:t>
      </w:r>
    </w:p>
    <w:p>
      <w:r>
        <w:t xml:space="preserve">Tässä on luettelo.  Mahdollisia vastauksia on useampia kuin yksi, koska etäisyyksiä on useampia kuin yksi.</w:t>
      </w:r>
    </w:p>
    <w:p>
      <w:r>
        <w:rPr>
          <w:b/>
        </w:rPr>
        <w:t xml:space="preserve">Tulos</w:t>
      </w:r>
    </w:p>
    <w:p>
      <w:r>
        <w:t xml:space="preserve">Kuka voitti Salt Lake Cityn biathlonin?</w:t>
      </w:r>
    </w:p>
    <w:p>
      <w:r>
        <w:rPr>
          <w:b/>
        </w:rPr>
        <w:t xml:space="preserve">Esimerkki 5.1064</w:t>
      </w:r>
    </w:p>
    <w:p>
      <w:r>
        <w:t xml:space="preserve">Suosikkini on One Stop English. Siellä on paljon oppituntisuunnitelmia, opetusideoita, kielioppitietoa ja paljon muuta.</w:t>
      </w:r>
    </w:p>
    <w:p>
      <w:r>
        <w:rPr>
          <w:b/>
        </w:rPr>
        <w:t xml:space="preserve">Tulos</w:t>
      </w:r>
    </w:p>
    <w:p>
      <w:r>
        <w:t xml:space="preserve">Voiko joku lähettää minulle hyödyllisiä sivustoja englannin kielen opettajille?</w:t>
      </w:r>
    </w:p>
    <w:p>
      <w:r>
        <w:rPr>
          <w:b/>
        </w:rPr>
        <w:t xml:space="preserve">Esimerkki 5.1065</w:t>
      </w:r>
    </w:p>
    <w:p>
      <w:r>
        <w:t xml:space="preserve">1. George\n2. Washington\n3. Bush\n4. Jr.</w:t>
      </w:r>
    </w:p>
    <w:p>
      <w:r>
        <w:rPr>
          <w:b/>
        </w:rPr>
        <w:t xml:space="preserve">Tulos</w:t>
      </w:r>
    </w:p>
    <w:p>
      <w:r>
        <w:t xml:space="preserve">Mitkä ovat 4 imperialismin muotoa?</w:t>
      </w:r>
    </w:p>
    <w:p>
      <w:r>
        <w:rPr>
          <w:b/>
        </w:rPr>
        <w:t xml:space="preserve">Esimerkki 5.1066</w:t>
      </w:r>
    </w:p>
    <w:p>
      <w:r>
        <w:t xml:space="preserve">Tapaustutkimukset toimistosi muille asiakkaille tekemistä töistä ovat aina tehokkaita. Toivottavasti tapaustutkimuksessa korostuu työ yritykselle, joka liittyy läheisesti kohteeseesi.\n\nYritykset ovat hyvin kiinnostuneita ROI:sta - Return On Investmentistä. Esittele siis mittarit, joita olet käyttänyt aiempien kampanjoiden seurantaan, sekä asiakkaasi saavuttama "voitto".\n\n Kuten kaikessa mainonnassa, brändin rakentaminen on tärkeää. Yritä siis markkinoida yritystäsi tavalla, joka korostaa brändisi ominaisuuksia.\n\n\nMuista, että sinun tapauksessasi sinulla on ainakin kaksi kohdeyleisöä: tulevat asiakkaat ja tulevat työntekijät.</w:t>
      </w:r>
    </w:p>
    <w:p>
      <w:r>
        <w:rPr>
          <w:b/>
        </w:rPr>
        <w:t xml:space="preserve">Tulos</w:t>
      </w:r>
    </w:p>
    <w:p>
      <w:r>
        <w:t xml:space="preserve">miten mainostoimisto mainostaa itseään?</w:t>
      </w:r>
    </w:p>
    <w:p>
      <w:r>
        <w:rPr>
          <w:b/>
        </w:rPr>
        <w:t xml:space="preserve">Esimerkki 5.1067</w:t>
      </w:r>
    </w:p>
    <w:p>
      <w:r>
        <w:t xml:space="preserve">En anna ihmisille käteistä, koska oletan, että he tekisivät juuri niin kuin minä, kun saan käteistä, eli laittaisin sen lompakkooni ja käyttäisin sitä arkipäiväisten asioiden maksamiseen, kuten bensaan ja ruokaostoksiin ja muuhun... ja sitten ennen kuin huomaakaan, se on mennyt ja on kuin en olisi koskaan edes saanut lahjaa....   Lahjakortin antaminen kauppaan, josta tiedät, että siellä on asioita, joista hän pitää (esim. Best Buy elektroniikan/median ystäville tai Victoria's Secret tai The Body Shop tyttöystävällesi) takaa (okei, ei ehkä takaa, mutta lisää ainakin mahdollisuuksia), että tämä henkilö, josta välität, saa mukavan pienen yllätyksen, jota hän ei ehkä olisi antanut itselleen vain siksi, että lompakossa on muutama ylimääräinen taala.</w:t>
      </w:r>
    </w:p>
    <w:p>
      <w:r>
        <w:rPr>
          <w:b/>
        </w:rPr>
        <w:t xml:space="preserve">Tulos</w:t>
      </w:r>
    </w:p>
    <w:p>
      <w:r>
        <w:t xml:space="preserve">Miksi ihmiset antavat lahjaksi lahjakortteja, vaikka lahjansaajat todennäköisesti mieluummin saisivat käteistä?</w:t>
      </w:r>
    </w:p>
    <w:p>
      <w:r>
        <w:rPr>
          <w:b/>
        </w:rPr>
        <w:t xml:space="preserve">Esimerkki 5.1068</w:t>
      </w:r>
    </w:p>
    <w:p>
      <w:r>
        <w:t xml:space="preserve">Luulen, että joukko miehiä on ihastunut sinuun! Sama on tapahtunut minullekin! Ja kyllä se on varmaan normaalia! Pidä hauskaa!</w:t>
      </w:r>
    </w:p>
    <w:p>
      <w:r>
        <w:rPr>
          <w:b/>
        </w:rPr>
        <w:t xml:space="preserve">Tulos</w:t>
      </w:r>
    </w:p>
    <w:p>
      <w:r>
        <w:t xml:space="preserve">onko sinulla koskaan ollut paljon miehiä pyytää sinua ulos vähintään 20 min?</w:t>
      </w:r>
    </w:p>
    <w:p>
      <w:r>
        <w:rPr>
          <w:b/>
        </w:rPr>
        <w:t xml:space="preserve">Esimerkki 5.1069</w:t>
      </w:r>
    </w:p>
    <w:p>
      <w:r>
        <w:t xml:space="preserve">Siirry kohtaan "Sivun määrittäminen". Napsauta "arkki"-välilehteä.  Siellä on kohta, joka on kallistettu "Tulosta". Napsauta vaihtoehtoa, jossa lukee "gridlines".</w:t>
      </w:r>
    </w:p>
    <w:p>
      <w:r>
        <w:rPr>
          <w:b/>
        </w:rPr>
        <w:t xml:space="preserve">Tulos</w:t>
      </w:r>
    </w:p>
    <w:p>
      <w:r>
        <w:t xml:space="preserve">miten tulostat ruudukkoviivat taulukkolaskentaohjelmaan?</w:t>
      </w:r>
    </w:p>
    <w:p>
      <w:r>
        <w:rPr>
          <w:b/>
        </w:rPr>
        <w:t xml:space="preserve">Esimerkki 5.1070</w:t>
      </w:r>
    </w:p>
    <w:p>
      <w:r>
        <w:t xml:space="preserve">Liikunta voi auttaa, mutta älä tee sitä myöhemmin illalla.  Se vapauttaa endorfiineja, jotka pitävät sinut hereillä.  Aamulla tai iltapäivällä harjoittelun pitäisi tehota.  Jos edellä mainittu ei auta, ota nyquiliä.  Minulla oli kaksi eri reseptilääkettä unilääkkeinä, jotka eivät toimineet niin kuin niiden piti ja joista näin painajaisia tai olin seuraavana päivänä sumuinen, mutta halpa vanha geneerinen yöllinen flunssa- ja flunssalääke, joka on samanlainen kuin nyquil, nukutti minut kuin valaisin eikä jättänyt seuraavana päivänä uneliaaksi.  Jos kyseessä on krooninen unettomuus, ehkä kannattaa käydä lääkärissä.  Älä käytä mitään unilääkkeitä pitkiä aikoja, siitä voi tulla tapa ja nuo apuvälineet menettävät lopulta tehoaan.</w:t>
      </w:r>
    </w:p>
    <w:p>
      <w:r>
        <w:rPr>
          <w:b/>
        </w:rPr>
        <w:t xml:space="preserve">Tulos</w:t>
      </w:r>
    </w:p>
    <w:p>
      <w:r>
        <w:t xml:space="preserve">Mikä on paras unilääke?</w:t>
      </w:r>
    </w:p>
    <w:p>
      <w:r>
        <w:rPr>
          <w:b/>
        </w:rPr>
        <w:t xml:space="preserve">Esimerkki 5.1071</w:t>
      </w:r>
    </w:p>
    <w:p>
      <w:r>
        <w:t xml:space="preserve">Penguin Books India on maanosan suurin englanninkielinen kustantamo. \nhttp://www.penguinbooksindia.com/home.asp\n\n\nYhtiön pääkonttori sijaitsee New Delhissä, ja sen kaupalliseen toimintaan kuuluu omien englanninkielisten kirjojen kustantaminen ja ulkomaisten kustantajien, kuten Penguin Groupin, Time Warner Books Group UK:n, Faber &amp; Faberin, BBC (aikuisten) Booksin ja Bloomsburyn, kirjojen jakelu.\n\n\nPenguin perustettiin vuonna 1985, ja se aloitti julkaisutoiminnan lokakuussa 1987 seitsemällä nimikkeellä. Nykyään yhtiö julkaisee vuosittain yli 200 kirjaa, ja sillä on aktiivinen, yli 750 teoksen lista.\n\n\nvieraile näillä sivuilla saadaksesi tietoa:\nhttp://www.kiriyamaprize.org/bookssubmitted/2004_lists/fictionAuthor.shtml.</w:t>
      </w:r>
    </w:p>
    <w:p>
      <w:r>
        <w:rPr>
          <w:b/>
        </w:rPr>
        <w:t xml:space="preserve">Tulos</w:t>
      </w:r>
    </w:p>
    <w:p>
      <w:r>
        <w:t xml:space="preserve">mikä on penguineindian kirjojen osoite tai sivusto?</w:t>
      </w:r>
    </w:p>
    <w:p>
      <w:r>
        <w:rPr>
          <w:b/>
        </w:rPr>
        <w:t xml:space="preserve">Esimerkki 5.1072</w:t>
      </w:r>
    </w:p>
    <w:p>
      <w:r>
        <w:t xml:space="preserve">Positiivista? MITÄ POSITIIVISTA? Negatiivisten asioiden osalta VALHEET kattaisivat luultavasti kaiken muun, mitä hän on tehnyt. Onko hän kertonut totuuden mistään?????</w:t>
      </w:r>
    </w:p>
    <w:p>
      <w:r>
        <w:rPr>
          <w:b/>
        </w:rPr>
        <w:t xml:space="preserve">Tulos</w:t>
      </w:r>
    </w:p>
    <w:p>
      <w:r>
        <w:t xml:space="preserve">Mistä Bush muistetaan parhaiten??</w:t>
      </w:r>
    </w:p>
    <w:p>
      <w:r>
        <w:rPr>
          <w:b/>
        </w:rPr>
        <w:t xml:space="preserve">Esimerkki 5.1073</w:t>
      </w:r>
    </w:p>
    <w:p>
      <w:r>
        <w:t xml:space="preserve">Protonit ja neutronit ovat atomiytimien pääkomponentteja, mutta nämä aineosat voidaan jakaa edelleen kvarkkeihin.  Kvarkkeja on kuutta eri tyyppiä eli "makua": up, down, strange, charm, top ja bottom (tai halutessasi totuus ja kauneus). Kvarkkeja ei koskaan havaita yksinään, vaan ne esiintyvät kahden (mesonit) tai kolmen (baryonit) ryhmissä. Ydinhiukkaset ovat baryoneja - neutronit koostuvat kahdesta down-kvarkista ja yhdestä up-kvarkista (ddu), kun taas protonit ovat kaksi up-kvarkkia ja yksi down-kvarkki (uud).  Neljä muuta kvarkkityyppiä ovat vähemmän stabiileja, ja niitä havaitaan yleensä vain korkea-energisten, lyhytikäisten hiukkasten komponentteina superkolidaattoreissa, kuplakammioissa ja vastaavissa.\n\nProtonit ja neutronit ovat siis ainoat suoraan havaittavat hiukkaset ytimessä.  Ne ovat kuitenkin sidoksissa toisiinsa toisenlaisella hiukkasella, joka ei ole suoraan havaittavissa ja jota kutsutaan sopivasti gluoniksi.  Gluonit, kuten fotonitkin, ovat voimankantajahiukkasia, ja ne välittävät välittäjänä heikkoa ydinvoimaa, joka sitoo positiivisesti varautuneet protonit ja sähköisesti neutraalit neutronit toisiinsa.</w:t>
      </w:r>
    </w:p>
    <w:p>
      <w:r>
        <w:rPr>
          <w:b/>
        </w:rPr>
        <w:t xml:space="preserve">Tulos</w:t>
      </w:r>
    </w:p>
    <w:p>
      <w:r>
        <w:t xml:space="preserve">Mitä muita hiukkasia atomin ytimessä on kuin protoni ja neutroni?</w:t>
      </w:r>
    </w:p>
    <w:p>
      <w:r>
        <w:rPr>
          <w:b/>
        </w:rPr>
        <w:t xml:space="preserve">Esimerkki 5.1074</w:t>
      </w:r>
    </w:p>
    <w:p>
      <w:r>
        <w:t xml:space="preserve">u kirjoitti sen väärin :-(\nit olisi pitänyt olla Dijikstra\n\nSTDMETHODIMP CDijkstra::ShortestPath(long node1, long node2)\n{\n ReleaseGraph();\n // init d ja pi\n InitializeSource(g, g.m_nodes[node1-1]);\n // Aseta S tyhjäksi\n VTYPE_NODE S;\n // Laita solmut Q\n VTYPE_NODE Q;\n VTYPE_NODE::iterator kl;\n for(kl=g.m_nodes.begin(); kl&lt;g.m_nodes.end(); kl++)\n {\n CNode node = (*kl).Copy();\n Q.push_back(node);\n }\n // Algoritmi\n while(Q.size())\n {\n CNode nod = ExtractMin(Q); // minimiarvo \n // lyhimmälle polulle tähän vaiheeseen asti\n S.push_back(nod);\n // jokainen piste v, joka on u\n naapuri VTYPE_NODE::iterator kl;\n for(kl=g.m_nodes.begin(); kl&lt;g.m_nodes.end(); kl++)\n {\n if(ExistEdge(nod, (*kl)))\n {\n bool gasit = false;\n VTYPE_NODE::iterator kll;\n for(kll=Q.begin(); kll&lt;Q.end(); kll++)\n {\n if((*kll).m_NodeNr == (*kl).m_NodeNr)\n gasit = true;\n }\n if(gasit)\n Relax(nod, (*kl), GetEdgeVal(nod, (*kl))));\n }\n }\n }\n }\n RefreshDone(node1, node2);\n return S_OK;\n}</w:t>
      </w:r>
    </w:p>
    <w:p>
      <w:r>
        <w:rPr>
          <w:b/>
        </w:rPr>
        <w:t xml:space="preserve">Tulos</w:t>
      </w:r>
    </w:p>
    <w:p>
      <w:r>
        <w:t xml:space="preserve">Auta minua ratkaisemaan Djikstra C ++ -ohjelmassa ??</w:t>
      </w:r>
    </w:p>
    <w:p>
      <w:r>
        <w:rPr>
          <w:b/>
        </w:rPr>
        <w:t xml:space="preserve">Esimerkki 5.1075</w:t>
      </w:r>
    </w:p>
    <w:p>
      <w:r>
        <w:t xml:space="preserve">Jos et usko, et usko.  Ei se mitään.  Miksi sinun pitäisi uskoa johonkin, josta ei ole todisteita?  \n\nMinun henkilökohtaisen mielipiteeni mukaan ihmisistä tulee uskonnollisia vain kolmesta syystä:\n\n1) He ovat peloissaan.  Pelkäävät kuolemaa, pelkäävät sitä, etteivät tiedä olemassaolonsa tarkoitusta, pelkäävät menettävänsä kaiken, mitä he arvostavat tässä elämässä (mitä te teette, taatusti).  Pelko on voimakas motivaattori, ja kun joku tarjoaa sinulle keinon hallita tätä pelkoa uskomusjärjestelmän avulla, voi olla houkuttelevaa hyväksyä se.  Ei ole tarvetta turvautua filosofiaan, tieteeseen tai psykologiaan.  Ei ole tarvetta hyväksyä, että on olemassa rationaalisia ja tieteellisiä selityksiä, joita me ihmiset emme yksinkertaisesti vielä tiedä.   Uskokaa vain, että joku tekee kaiken lopulta oikein, ja kaikki on hyvin. \n\n2) He etsivät tietä menneiden syntien lunastukseen.  Heillä on vaikeuksia selviytyä jonkin elämässään tekemänsä huonon teon seurauksista, ja tai he yrittävät kontrolloida jotain pakonomaista käyttäytymistä, joka on aiheuttanut vaikeuksia heidän elämässään.  Joko he olivat vankilassa, jäivät kiinni prostituoidun kanssa tai joivat itsensä ulos työstään ja perheestään tai yksinkertaisesti kertoivat kauhean valheen, josta he tuntevat syyllisyyttä.  Uskonto tarjoaa välitöntä lunastusta ja rituaaleja, joiden avulla voit helpottaa mieltäsi katumuksen kautta.  \n\n3) Heillä on voimakas luontainen halu yhteisöön ja toveruuteen.  Se, että on jokin paikka, jonne voi mennä joka sunnuntai samanhenkisten ihmisten kanssa, tai rituaalit, joita noudattaa, kun joku kuolee, tai kieli tai kehys, jota voi käyttää, kun kommunikoi omista arvoista muiden kanssa, voi olla hyvin lohdullista.  Jos perheesi on jo sitoutunut näihin uskomuksiin, voit jopa tuntea painetta hyväksyä asioita, jotka looginen mielesi sanoo sinulle mahdottomiksi ja epätodennäköisiksi.\n\nVoit käsitellä näitä kolmea tilannetta kärsivällisyydellä, meditaatiolla, myötätunnolla, avun hakemisella muilta ja yhteisöaktivismilla, tai voit päättää uskoa yliluonnollisiin olentoihin ja mytologiaan.  Henkilökohtainen mielipiteeni on, että mistään ongelmasta ei ole helppoa ulospääsyä, joten kun kristitty sanoo, että voin saada syntini välittömästi anteeksi, tai skientologi sanoo, että kehotietäjät aiheuttavat kärsimykseni, tai joku guru sanoo, että shakrani tarvitsevat vain linjauksia, jätän yleensä väliin.</w:t>
      </w:r>
    </w:p>
    <w:p>
      <w:r>
        <w:rPr>
          <w:b/>
        </w:rPr>
        <w:t xml:space="preserve">Tulos</w:t>
      </w:r>
    </w:p>
    <w:p>
      <w:r>
        <w:t xml:space="preserve">Pitääkö minulla olla uskonto?</w:t>
      </w:r>
    </w:p>
    <w:p>
      <w:r>
        <w:rPr>
          <w:b/>
        </w:rPr>
        <w:t xml:space="preserve">Esimerkki 5.1076</w:t>
      </w:r>
    </w:p>
    <w:p>
      <w:r>
        <w:t xml:space="preserve">substantiivi tai pronomini</w:t>
      </w:r>
    </w:p>
    <w:p>
      <w:r>
        <w:rPr>
          <w:b/>
        </w:rPr>
        <w:t xml:space="preserve">Tulos</w:t>
      </w:r>
    </w:p>
    <w:p>
      <w:r>
        <w:t xml:space="preserve">Mikä lauseen subjekti voi olla mikä puheen osa?</w:t>
      </w:r>
    </w:p>
    <w:p>
      <w:r>
        <w:rPr>
          <w:b/>
        </w:rPr>
        <w:t xml:space="preserve">Esimerkki 5.1077</w:t>
      </w:r>
    </w:p>
    <w:p>
      <w:r>
        <w:t xml:space="preserve">Jos et pysty erottamaan eroa, mutta hän kiihottaa sinua, sinun on parasta mennä hänen kanssaan naimisiin.</w:t>
      </w:r>
    </w:p>
    <w:p>
      <w:r>
        <w:rPr>
          <w:b/>
        </w:rPr>
        <w:t xml:space="preserve">Tulos</w:t>
      </w:r>
    </w:p>
    <w:p>
      <w:r>
        <w:t xml:space="preserve">erot ystävän ja tyttöystävän välillä?</w:t>
      </w:r>
    </w:p>
    <w:p>
      <w:r>
        <w:rPr>
          <w:b/>
        </w:rPr>
        <w:t xml:space="preserve">Esimerkki 5.1078</w:t>
      </w:r>
    </w:p>
    <w:p>
      <w:r>
        <w:t xml:space="preserve">"Oletko poliitikko vai onko valehtelu vain suvussasi?" - Fried Green Tomatoes</w:t>
      </w:r>
    </w:p>
    <w:p>
      <w:r>
        <w:rPr>
          <w:b/>
        </w:rPr>
        <w:t xml:space="preserve">Tulos</w:t>
      </w:r>
    </w:p>
    <w:p>
      <w:r>
        <w:t xml:space="preserve">Mikä on lempisitaattisi elokuvasta?</w:t>
      </w:r>
    </w:p>
    <w:p>
      <w:r>
        <w:rPr>
          <w:b/>
        </w:rPr>
        <w:t xml:space="preserve">Esimerkki 5.1079</w:t>
      </w:r>
    </w:p>
    <w:p>
      <w:r>
        <w:t xml:space="preserve">muuttaa Japaniin\jos löydät toisen tavan, kerro minulle, kiitos.</w:t>
      </w:r>
    </w:p>
    <w:p>
      <w:r>
        <w:rPr>
          <w:b/>
        </w:rPr>
        <w:t xml:space="preserve">Tulos</w:t>
      </w:r>
    </w:p>
    <w:p>
      <w:r>
        <w:t xml:space="preserve">Mikä on paras tapa oppia japania yksin. Mistä aloitan?</w:t>
      </w:r>
    </w:p>
    <w:p>
      <w:r>
        <w:rPr>
          <w:b/>
        </w:rPr>
        <w:t xml:space="preserve">Esimerkki 5.1080</w:t>
      </w:r>
    </w:p>
    <w:p>
      <w:r>
        <w:t xml:space="preserve">Jos käytät Macia, se ei toimi 100-prosenttisesti, mutta PC:llä sinun on tallennettava maya ascii -muodossa (.ma) ja avattava .ma-tiedosto tekstieditorilla (wordpadin pitäisi toimia hyvin).  Korvaa nyt kaikki 7.0:t 6.5:llä ja tallenna tiedosto.  Tämän pitäisi riittää, jotta se aukeaa 6.5.\n\nJos kuitenkin kutsutaan dynamiikka- tai hahmoanimaatioskriptejä tai muuta 7.0-kohtaista, ongelma voi silti olla olemassa.  Silloin saatat tarvita lisäapua.  Kysy toinen kysymys täällä, jos törmäät toiseen seinään.</w:t>
      </w:r>
    </w:p>
    <w:p>
      <w:r>
        <w:rPr>
          <w:b/>
        </w:rPr>
        <w:t xml:space="preserve">Tulos</w:t>
      </w:r>
    </w:p>
    <w:p>
      <w:r>
        <w:t xml:space="preserve">miten saan maya 7-tiedoston luettavaksi maya 6:ssa?</w:t>
      </w:r>
    </w:p>
    <w:p>
      <w:r>
        <w:rPr>
          <w:b/>
        </w:rPr>
        <w:t xml:space="preserve">Esimerkki 5.1081</w:t>
      </w:r>
    </w:p>
    <w:p>
      <w:r>
        <w:t xml:space="preserve">'Namaste' voidaan kääntää englanniksi kahdella eri tavalla. \n\n1. Tervetuloa!\n2. Tervehdin jumalallista sinussa.</w:t>
      </w:r>
    </w:p>
    <w:p>
      <w:r>
        <w:rPr>
          <w:b/>
        </w:rPr>
        <w:t xml:space="preserve">Tulos</w:t>
      </w:r>
    </w:p>
    <w:p>
      <w:r>
        <w:t xml:space="preserve">mitä NAMASTE tarkoittaa englanniksi?</w:t>
      </w:r>
    </w:p>
    <w:p>
      <w:r>
        <w:rPr>
          <w:b/>
        </w:rPr>
        <w:t xml:space="preserve">Esimerkki 5.1082</w:t>
      </w:r>
    </w:p>
    <w:p>
      <w:r>
        <w:t xml:space="preserve">Kyllä, olen kuullut, että hän aloittaa vesipoikana, mutta hänet saatetaan siirtää pyyhepoikana, jos hän ei pysty pitämään ph-tasoja alhaalla.</w:t>
      </w:r>
    </w:p>
    <w:p>
      <w:r>
        <w:rPr>
          <w:b/>
        </w:rPr>
        <w:t xml:space="preserve">Tulos</w:t>
      </w:r>
    </w:p>
    <w:p>
      <w:r>
        <w:t xml:space="preserve">Aloittaako Kyle Boller ensi vuonna Ravensissa?</w:t>
      </w:r>
    </w:p>
    <w:p>
      <w:r>
        <w:rPr>
          <w:b/>
        </w:rPr>
        <w:t xml:space="preserve">Esimerkki 5.1083</w:t>
      </w:r>
    </w:p>
    <w:p>
      <w:r>
        <w:t xml:space="preserve">REALMADRID 4 SURE\nBarcelona on vain hyvä noina päivinä\ni haluavat u 2 b varma, että heidän päivänsä ovat pian ohi\n!!!!!!!!!</w:t>
      </w:r>
    </w:p>
    <w:p>
      <w:r>
        <w:rPr>
          <w:b/>
        </w:rPr>
        <w:t xml:space="preserve">Tulos</w:t>
      </w:r>
    </w:p>
    <w:p>
      <w:r>
        <w:t xml:space="preserve">Kumpi seura on paras Real madried vai FC Barcelona ?</w:t>
      </w:r>
    </w:p>
    <w:p>
      <w:r>
        <w:rPr>
          <w:b/>
        </w:rPr>
        <w:t xml:space="preserve">Esimerkki 5.1084</w:t>
      </w:r>
    </w:p>
    <w:p>
      <w:r>
        <w:t xml:space="preserve">Ilmaston lämpenemisellä on kaksi pääasiallista sovellusta. Ensimmäinen on se, että tietyt kaasut sitovat lämpöä ilmakehään ja lämmittävät planeettoja. Tämän tiedetään tapahtuvan Venuksella, Maassa ja kaasujättiläisillä. Maapallo on ilmaston lämpenemisen ansiosta niin vieraanvarainen paikka kuin se on.\n\nTämä johtuu kasvihuonekaasuista, jotka päästävät auringon säteilyn kulkemaan ilmakehän läpi ja lämmittämään maapallon pintaa. Pinta säteilee tämän energian takaisin avaruuteen infrapunaspektrin kautta. Ilman kasvihuonekaasuja (pääasiassa hiilidioksidia, otsonia, metaania ja vesihöyryä) tämä energia karkaisi ja planeettamme olisi kylmä kuin kuu. Ne imevät infrapunaenergiaa ja säteilevät sen takaisin maahan, mikä lisää maapallon pintaan osuvan säteilyn kokonaismäärää ja pitää sen lämpimänä päivin ja öin.\n\nTämä on selvää ja kiistatonta. Auringosta tuleva energia on yksinkertaisesti liian vähäistä planeettamme lämpötilaan nähden. Kiistanalainen kohta on se, kun ilmaston lämpenemistä sovelletaan maapallon keskilämpötilan nykyiseen nousuun, joka on tapahtunut noin 50 viime vuoden aikana. Useimmat tutkijat uskovat, että maapallon lämpeneminen johtuu kasvihuonekaasujen, lähinnä hiilidioksidin, lisääntymisestä, joka johtuu pääasiassa ihmisen toiminnasta maapallolla.</w:t>
      </w:r>
    </w:p>
    <w:p>
      <w:r>
        <w:rPr>
          <w:b/>
        </w:rPr>
        <w:t xml:space="preserve">Tulos</w:t>
      </w:r>
    </w:p>
    <w:p>
      <w:r>
        <w:t xml:space="preserve">Mikä on ilmaston lämpenemisen käsite?</w:t>
      </w:r>
    </w:p>
    <w:p>
      <w:r>
        <w:rPr>
          <w:b/>
        </w:rPr>
        <w:t xml:space="preserve">Esimerkki 5.1085</w:t>
      </w:r>
    </w:p>
    <w:p>
      <w:r>
        <w:t xml:space="preserve">ehkä</w:t>
      </w:r>
    </w:p>
    <w:p>
      <w:r>
        <w:rPr>
          <w:b/>
        </w:rPr>
        <w:t xml:space="preserve">Tulos</w:t>
      </w:r>
    </w:p>
    <w:p>
      <w:r>
        <w:t xml:space="preserve">onko olemassa mitään avioliitto mielessä aasialaiset naiset siellä???</w:t>
      </w:r>
    </w:p>
    <w:p>
      <w:r>
        <w:rPr>
          <w:b/>
        </w:rPr>
        <w:t xml:space="preserve">Esimerkki 5.1086</w:t>
      </w:r>
    </w:p>
    <w:p>
      <w:r>
        <w:t xml:space="preserve">Posti vuokraa näitä laatikoita yleensä yliopistoille tai muille laitoksille, jotka tekevät sopimuksen niiden sijoittamisesta suoraan postitoimistoon.</w:t>
      </w:r>
    </w:p>
    <w:p>
      <w:r>
        <w:rPr>
          <w:b/>
        </w:rPr>
        <w:t xml:space="preserve">Tulos</w:t>
      </w:r>
    </w:p>
    <w:p>
      <w:r>
        <w:t xml:space="preserve">MITÄ VARTEN OVAT VIHREÄT POSTILAATIKOT SINISTEN POSTILAATIKOIDEN VIERESSÄ?</w:t>
      </w:r>
    </w:p>
    <w:p>
      <w:r>
        <w:rPr>
          <w:b/>
        </w:rPr>
        <w:t xml:space="preserve">Esimerkki 5.1087</w:t>
      </w:r>
    </w:p>
    <w:p>
      <w:r>
        <w:t xml:space="preserve">Peukalosääntö on todennäköisesti peräisin siitä, että ihmiset käyttivät peukaloa mittalaitteena. Peukalon kärjestä ensimmäiseen rystyselle ulottuva pituus on suunnilleen tuuma, ja ehkäpä tuuman pituus on johdettu tästä seikasta.</w:t>
      </w:r>
    </w:p>
    <w:p>
      <w:r>
        <w:rPr>
          <w:b/>
        </w:rPr>
        <w:t xml:space="preserve">Tulos</w:t>
      </w:r>
    </w:p>
    <w:p>
      <w:r>
        <w:t xml:space="preserve">Mistä sanonta "nyrkkisääntö" on peräisin?</w:t>
      </w:r>
    </w:p>
    <w:p>
      <w:r>
        <w:rPr>
          <w:b/>
        </w:rPr>
        <w:t xml:space="preserve">Esimerkki 5.1088</w:t>
      </w:r>
    </w:p>
    <w:p>
      <w:r>
        <w:t xml:space="preserve">Sparta on osa nykyistä Kreikkaa.</w:t>
      </w:r>
    </w:p>
    <w:p>
      <w:r>
        <w:rPr>
          <w:b/>
        </w:rPr>
        <w:t xml:space="preserve">Tulos</w:t>
      </w:r>
    </w:p>
    <w:p>
      <w:r>
        <w:t xml:space="preserve">Mikä on nykypäivän Spartan nimi?</w:t>
      </w:r>
    </w:p>
    <w:p>
      <w:r>
        <w:rPr>
          <w:b/>
        </w:rPr>
        <w:t xml:space="preserve">Esimerkki 5.1089</w:t>
      </w:r>
    </w:p>
    <w:p>
      <w:r>
        <w:t xml:space="preserve">Pele teki luultavasti rahansa pelatessaan New York Cosmosissa uransa loppuvaiheessa (ja paljon vähemmässä määrin soittamalla kitaraa). Jos sponsorilla tarkoitat yrityksiä, jotka maksoivat hänelle tuotteensa mainostamisesta, hän taisi tehdä jotain Aramisille.</w:t>
      </w:r>
    </w:p>
    <w:p>
      <w:r>
        <w:rPr>
          <w:b/>
        </w:rPr>
        <w:t xml:space="preserve">Tulos</w:t>
      </w:r>
    </w:p>
    <w:p>
      <w:r>
        <w:t xml:space="preserve">miten jalkapalloilija Pele hankki rahaa ja mitä hän sponsoroi?</w:t>
      </w:r>
    </w:p>
    <w:p>
      <w:r>
        <w:rPr>
          <w:b/>
        </w:rPr>
        <w:t xml:space="preserve">Esimerkki 5.1090</w:t>
      </w:r>
    </w:p>
    <w:p>
      <w:r>
        <w:t xml:space="preserve">Ennen sinistä, mutta vihreän jälkeen.</w:t>
      </w:r>
    </w:p>
    <w:p>
      <w:r>
        <w:rPr>
          <w:b/>
        </w:rPr>
        <w:t xml:space="preserve">Tulos</w:t>
      </w:r>
    </w:p>
    <w:p>
      <w:r>
        <w:t xml:space="preserve">Yritän selvittää, milloin mustikka on punainen?</w:t>
      </w:r>
    </w:p>
    <w:p>
      <w:r>
        <w:rPr>
          <w:b/>
        </w:rPr>
        <w:t xml:space="preserve">Esimerkki 5.1091</w:t>
      </w:r>
    </w:p>
    <w:p>
      <w:r>
        <w:t xml:space="preserve">HCGS on piirin numero, joka on sidottu paikkaan, jossa piiri fyysisesti sijaitsee.</w:t>
      </w:r>
    </w:p>
    <w:p>
      <w:r>
        <w:rPr>
          <w:b/>
        </w:rPr>
        <w:t xml:space="preserve">Tulos</w:t>
      </w:r>
    </w:p>
    <w:p>
      <w:r>
        <w:t xml:space="preserve">mitä HCGS tarkoittaa viestinnän T1.5:ssä?</w:t>
      </w:r>
    </w:p>
    <w:p>
      <w:r>
        <w:rPr>
          <w:b/>
        </w:rPr>
        <w:t xml:space="preserve">Esimerkki 5.1092</w:t>
      </w:r>
    </w:p>
    <w:p>
      <w:r>
        <w:t xml:space="preserve">Kuinka yleistä vasektomia on?\nVasektomiaa käytetään ehkäisykeinona monissa osissa maailmaa. Yhteensä noin 50 miljoonalle miehelle on tehty vasektomia, mikä vastaa noin 5 prosenttia kaikista hedelmällisessä iässä olevista aviopareista. Vertailun vuoksi voidaan todeta, että noin 15 prosenttia pariskunnista turvautuu naisten sterilisaatioon syntyvyyden ehkäisemiseksi.\n\nYhdysvalloissa tehdään vuosittain noin puoli miljoonaa vasektomiaa. Noin joka kuudennelle yli 35-vuotiaalle miehelle on tehty vasektomia. Toimenpiteeseen osallistuvien miesten määrä kasvaa koulutustason ja tulotason noustessa. Yhdysvalloissa avioparien keskuudessa vain naisten sterilisaatioon ja suun kautta tapahtuvaan ehkäisyyn turvaudutaan useammin perhesuunnittelussa.\n\nMiten vasektomia tehdään?\nTavanomaisessa menetelmässä lääkäri tekee yhden tai kaksi pientä viiltoa eli leikkausta kivespussin ihoon, joka on puudutettu paikallispuudutteella. Verisuoni katkaistaan, ja pieni pala voidaan poistaa. Seuraavaksi lääkäri sitoo leikatut päät ja ompelee kivespussin viillon kiinni. Koko toimenpide toistetaan sitten toiselle puolelle.\n\nLinkit MedicineNet.com-sivustolla \n\n\nTämän artikkelin sivu 2 \nSuhteessa olevat lääketieteelliset toimenpiteet ja testit\nLääkärin vastaus\nTämän sivuston tiedot on tarkoitettu vain informatiiviseen tarkoitukseen, eivätkä ne korvaa ammattitaitoista lääketieteellistä neuvontaa. Sinun ei pidä käyttää tällä verkkosivustolla olevia tietoja lääketieteellisen tai terveydellisen tilan diagnosointiin tai hoitoon. Lue huolellisesti kaikki tuotepakkaukset. Jos sinulla on tai epäilet, että sinulla on jokin lääketieteellinen ongelma, ota viipymättä yhteyttä terveydenhuollon ammattilaiseen. \n\nElintarvike- ja lääkevirasto ei ole arvioinut tai hyväksynyt ravintolisiä koskevia lausuntoja ja tietoja. Kysy neuvoa terveydenhuollon tarjoajaltasi ennen kuin aloitat lisäravinteiden tai hoidon. \n\n\nvasektomia, miehen sterilointi poistamalla kirurgisesti siemenjohtimet, ohut kanava, joka kuljettaa siittiöitä kiveksistä eturauhaseen ja penikseen. Vasektomia on suosittu syntyvyyden ehkäisymenetelmä: vuonna 1983 luvut osoittivat, että Yhdysvalloissa oli steriloitu noin 10 miljoonaa miestä vuoden 1969 jälkeen. Vas deferensin poisto on pieni kirurginen toimenpide, joka voidaan suorittaa lääkärin vastaanotolla alle puolessa tunnissa. Pieni viilto tehdään kivespussin (kivekset sisältävä ulkoinen pussi) toiselle puolelle, ja siemenjohtimet paikannetaan, katkaistaan ja niiden päät sidotaan irti. Viilto suljetaan ja toimenpide toistetaan toisella puolella. Leikkauksen jälkeen on odotettava, kunnes saadaan negatiivinen siittiöiden määrä, ennen kuin luovutaan muista ehkäisykeinoista, koska elinkelpoisia siittiöitä säilyy siemennesteen rakkuloissa (pari säilytyspusseja, joissa siittiöitä sekoittuu siemennesteen muihin ainesosiin) ja eri siemennesteen kanavissa. Lisäksi potilasta suositellaan yleensä tutkittavaksi uudelleen vuoden kuluttua, koska siemenjohtimen katkaistut päät voivat toisinaan yhdistyä uudelleen. Vasektomian aiheuttamaa steriiliyttä pidetään pysyvänä, ja yritykset vasektomian kirurgiseen peruuttamiseen, jota kutsutaan vasovasotomiaksi, ovat onnistuneet vain rajoitetusti. Intiassa, jossa hallitus yrittää pysäyttää ylikansoituksen, maksetaan rahaa miehille, jotka suostuvat vapaaehtoiseen vasektomiaan. Vasektomian peruuttamattomuuden voittamiseksi on myös kokeiltu sellaisten hanan kaltaisten laitteiden istuttamista, jotka voidaan saada avaamaan tai sulkemaan siemennesteen kanava yksinkertaisella toimenpiteellä. Tällaiset laitteet ovat toimineet menestyksekkäästi eläimillä, mutta niitä pidetään edelleen kokeellisina ihmisillä, koska niiden palautuvuutta ei ole todistettu, ne ovat kalliita ja niiden istuttaminen vaatii kirurgista taitoa. Toinen vasektomian läpikäyneille ehdotettu vaihtoehto on säilyttää hedelmällisyys tallettamalla siemennestettä spermapankkeihin. Tällaiset siemennäytteet pakastetaan nestemäisessä typessä alle -300°F (-185°F), ja niiden katsotaan olevan elinkelpoisia määräämättömän ajan. On kuitenkin käyty huomattavaa keskustelua tieteellisestä</w:t>
      </w:r>
    </w:p>
    <w:p>
      <w:r>
        <w:rPr>
          <w:b/>
        </w:rPr>
        <w:t xml:space="preserve">Tulos</w:t>
      </w:r>
    </w:p>
    <w:p>
      <w:r>
        <w:t xml:space="preserve">mikä on vasektomia?</w:t>
      </w:r>
    </w:p>
    <w:p>
      <w:r>
        <w:rPr>
          <w:b/>
        </w:rPr>
        <w:t xml:space="preserve">Esimerkki 5.1093</w:t>
      </w:r>
    </w:p>
    <w:p>
      <w:r>
        <w:t xml:space="preserve">Pyydä jotakuta soittamaan tai laulamaan "Sixteen candles", ja pyydä ihmisiä tanssimaan vuorotellen hänen kanssaan, kun kaikki muut puhaltavat kuplia heitä kohti.  Miltä kuulostaa?</w:t>
      </w:r>
    </w:p>
    <w:p>
      <w:r>
        <w:rPr>
          <w:b/>
        </w:rPr>
        <w:t xml:space="preserve">Tulos</w:t>
      </w:r>
    </w:p>
    <w:p>
      <w:r>
        <w:t xml:space="preserve">Mikä on hyvä sisääntulo synttärisankarille hänen sweet 16?</w:t>
      </w:r>
    </w:p>
    <w:p>
      <w:r>
        <w:rPr>
          <w:b/>
        </w:rPr>
        <w:t xml:space="preserve">Esimerkki 5.1094</w:t>
      </w:r>
    </w:p>
    <w:p>
      <w:r>
        <w:t xml:space="preserve">AOL:n rajoittamaton valinta maksaa 23,90 dollaria kuukaudessa ilman suunnitelmaa.  Jos sitoudut vuodeksi, se on enemmän.</w:t>
      </w:r>
    </w:p>
    <w:p>
      <w:r>
        <w:rPr>
          <w:b/>
        </w:rPr>
        <w:t xml:space="preserve">Tulos</w:t>
      </w:r>
    </w:p>
    <w:p>
      <w:r>
        <w:t xml:space="preserve">Tietääkö kukaan, paljonko AOL maksaa kuukaudessa?</w:t>
      </w:r>
    </w:p>
    <w:p>
      <w:r>
        <w:rPr>
          <w:b/>
        </w:rPr>
        <w:t xml:space="preserve">Esimerkki 5.1095</w:t>
      </w:r>
    </w:p>
    <w:p>
      <w:r>
        <w:t xml:space="preserve">Koalat lepäävät liikkumatta jopa 20 tuntia vuorokaudessa ja nukkuvat suurimman osan ajasta alhaisen aineenvaihduntansa vuoksi.</w:t>
      </w:r>
    </w:p>
    <w:p>
      <w:r>
        <w:rPr>
          <w:b/>
        </w:rPr>
        <w:t xml:space="preserve">Tulos</w:t>
      </w:r>
    </w:p>
    <w:p>
      <w:r>
        <w:t xml:space="preserve">Kuinka monta tuntia koala nukkuu päivässä?</w:t>
      </w:r>
    </w:p>
    <w:p>
      <w:r>
        <w:rPr>
          <w:b/>
        </w:rPr>
        <w:t xml:space="preserve">Esimerkki 5.1096</w:t>
      </w:r>
    </w:p>
    <w:p>
      <w:r>
        <w:t xml:space="preserve">mielestäni ansioluettelo on ensimmäinen tapa tutustua henkilöön, jonka aiot palkata, koska siitä käy ilmi, mitä henkilö ajattelee ja mitkä ovat hänen etunsa ja haittansa. joten neuvon sinua olemaan oma itsesi ja valitsemaan minkä tahansa muodon. \Onnea...</w:t>
      </w:r>
    </w:p>
    <w:p>
      <w:r>
        <w:rPr>
          <w:b/>
        </w:rPr>
        <w:t xml:space="preserve">Tulos</w:t>
      </w:r>
    </w:p>
    <w:p>
      <w:r>
        <w:t xml:space="preserve">Aion hakea avustajan paikkaa suurlähetystössä. Minkä muotoisen ansioluettelon valitsen?</w:t>
      </w:r>
    </w:p>
    <w:p>
      <w:r>
        <w:rPr>
          <w:b/>
        </w:rPr>
        <w:t xml:space="preserve">Esimerkki 5.1097</w:t>
      </w:r>
    </w:p>
    <w:p>
      <w:r>
        <w:t xml:space="preserve">Roikkumiskynsi ei oikeastaan ole kynsi, vaan pieni pala repeytynyttä ihoa kynnen lähellä.  Ne johtuvat yleensä kuivasta ihosta tai kynsien puremisesta, joten ne voivat ilmaantua milloin tahansa.</w:t>
      </w:r>
    </w:p>
    <w:p>
      <w:r>
        <w:rPr>
          <w:b/>
        </w:rPr>
        <w:t xml:space="preserve">Tulos</w:t>
      </w:r>
    </w:p>
    <w:p>
      <w:r>
        <w:t xml:space="preserve">Mistä "roikkuvat naulat" tulevat? Tunnin päästä kynsi näyttää hyvältä ja sitten BOOM, roikkuva kynsi ilmestyy maagisesti!???</w:t>
      </w:r>
    </w:p>
    <w:p>
      <w:r>
        <w:rPr>
          <w:b/>
        </w:rPr>
        <w:t xml:space="preserve">Esimerkki 5.1098</w:t>
      </w:r>
    </w:p>
    <w:p>
      <w:r>
        <w:t xml:space="preserve">Suihkukone lentää, lamouniee ajo, suudelma varastaa, pyöräily ja diili, son of a gun, dirties pelaaja pelin, 16 kertaa maailman campion, luonto poika Rick Flair. WhOOOOOOOOOOOOOOOOOOOOOOOOOOOOOOOOOOO.\n\nI aslo like the boogie man.  En tiedä miksi mutta pidän.</w:t>
      </w:r>
    </w:p>
    <w:p>
      <w:r>
        <w:rPr>
          <w:b/>
        </w:rPr>
        <w:t xml:space="preserve">Tulos</w:t>
      </w:r>
    </w:p>
    <w:p>
      <w:r>
        <w:t xml:space="preserve">Kuka on sinun suosikkipainitähteesi ?</w:t>
      </w:r>
    </w:p>
    <w:p>
      <w:r>
        <w:rPr>
          <w:b/>
        </w:rPr>
        <w:t xml:space="preserve">Esimerkki 5.1099</w:t>
      </w:r>
    </w:p>
    <w:p>
      <w:r>
        <w:t xml:space="preserve">Hapot ovat H+ -ioneja\nBaasit ovat OH-ioneja\n\n\npallot kuvaaja http://yennadon.sd42.ca/online/science/chemistry6/images/acidsbases.gif</w:t>
      </w:r>
    </w:p>
    <w:p>
      <w:r>
        <w:rPr>
          <w:b/>
        </w:rPr>
        <w:t xml:space="preserve">Tulos</w:t>
      </w:r>
    </w:p>
    <w:p>
      <w:r>
        <w:t xml:space="preserve">Useimmat hapot muodostavat liuoksessa ioneja ________, ja useimmat emäkset muodostavat liuoksessa ioneja_______???</w:t>
      </w:r>
    </w:p>
    <w:p>
      <w:r>
        <w:rPr>
          <w:b/>
        </w:rPr>
        <w:t xml:space="preserve">Esimerkki 5.1100</w:t>
      </w:r>
    </w:p>
    <w:p>
      <w:r>
        <w:t xml:space="preserve">Kyllä, jos Lincoln ei olisi vahvistanut Sumterin linnaketta.  Linnaketta oltiin luovuttamassa Konfederaatiolle ennen kuin hän teki sen.  Pohjoinen olisi voinut vetäytyä.  Ennen sisällissotaa perustuslakia pidettiin sosiaalisena sopimuksena.  Etelällä oli joitakin laillisia syitä lähteä.  Missouri-kompromissi ei ollut kompromissi, joka sai etelän tuntemaan itsensä entistä uhatummaksi.  \n\nPresidenttikampanjan aikana Lincoln oli ainoa, joka puhui sisällissodasta.  Jos etelävaltiot olisivat halunneet sisällissotaa, se olisi alkanut muutamaa vuotta aiemmin, kun John Brown yritti vallata asevaraston Virginiassa.</w:t>
      </w:r>
    </w:p>
    <w:p>
      <w:r>
        <w:rPr>
          <w:b/>
        </w:rPr>
        <w:t xml:space="preserve">Tulos</w:t>
      </w:r>
    </w:p>
    <w:p>
      <w:r>
        <w:t xml:space="preserve">Oliko sisällissota väistämätön?</w:t>
      </w:r>
    </w:p>
    <w:p>
      <w:r>
        <w:rPr>
          <w:b/>
        </w:rPr>
        <w:t xml:space="preserve">Esimerkki 5.1101</w:t>
      </w:r>
    </w:p>
    <w:p>
      <w:r>
        <w:t xml:space="preserve">Kehosi kertoo sinulle, että tupakansavu on pahasta.  Pyydä ihmisiä olemaan tupakoimatta lähelläsi.</w:t>
      </w:r>
    </w:p>
    <w:p>
      <w:r>
        <w:rPr>
          <w:b/>
        </w:rPr>
        <w:t xml:space="preserve">Tulos</w:t>
      </w:r>
    </w:p>
    <w:p>
      <w:r>
        <w:t xml:space="preserve">Miksi tupakansavun haju saa minut voimaan pahoin?</w:t>
      </w:r>
    </w:p>
    <w:p>
      <w:r>
        <w:rPr>
          <w:b/>
        </w:rPr>
        <w:t xml:space="preserve">Esimerkki 5.1102</w:t>
      </w:r>
    </w:p>
    <w:p>
      <w:r>
        <w:t xml:space="preserve">Bedford Falls ja Pottersville.</w:t>
      </w:r>
    </w:p>
    <w:p>
      <w:r>
        <w:rPr>
          <w:b/>
        </w:rPr>
        <w:t xml:space="preserve">Tulos</w:t>
      </w:r>
    </w:p>
    <w:p>
      <w:r>
        <w:t xml:space="preserve">Mitkä ovat kaupungin kaksi nimeä elokuvassa "Ihana elämä"?</w:t>
      </w:r>
    </w:p>
    <w:p>
      <w:r>
        <w:rPr>
          <w:b/>
        </w:rPr>
        <w:t xml:space="preserve">Esimerkki 5.1103</w:t>
      </w:r>
    </w:p>
    <w:p>
      <w:r>
        <w:t xml:space="preserve">olet vain yksinkertaisesti outo!</w:t>
      </w:r>
    </w:p>
    <w:p>
      <w:r>
        <w:rPr>
          <w:b/>
        </w:rPr>
        <w:t xml:space="preserve">Tulos</w:t>
      </w:r>
    </w:p>
    <w:p>
      <w:r>
        <w:t xml:space="preserve">Miten lehmät harrastavat seksiä?</w:t>
      </w:r>
    </w:p>
    <w:p>
      <w:r>
        <w:rPr>
          <w:b/>
        </w:rPr>
        <w:t xml:space="preserve">Esimerkki 5.1104</w:t>
      </w:r>
    </w:p>
    <w:p>
      <w:r>
        <w:t xml:space="preserve">http://www.alalettre.com/villon-intro.htm Katso tällä sivustolla on kaikki yksityiskohdat.</w:t>
      </w:r>
    </w:p>
    <w:p>
      <w:r>
        <w:rPr>
          <w:b/>
        </w:rPr>
        <w:t xml:space="preserve">Tulos</w:t>
      </w:r>
    </w:p>
    <w:p>
      <w:r>
        <w:t xml:space="preserve">voisiko joku antaa minulle Francois Villonin kuvauksia?</w:t>
      </w:r>
    </w:p>
    <w:p>
      <w:r>
        <w:rPr>
          <w:b/>
        </w:rPr>
        <w:t xml:space="preserve">Esimerkki 5.1105</w:t>
      </w:r>
    </w:p>
    <w:p>
      <w:r>
        <w:t xml:space="preserve">Kyllä, puupunkki voi purra ihmistä, ja se voi levittää Rocky Mountain Spotted Feveriä.</w:t>
      </w:r>
    </w:p>
    <w:p>
      <w:r>
        <w:rPr>
          <w:b/>
        </w:rPr>
        <w:t xml:space="preserve">Tulos</w:t>
      </w:r>
    </w:p>
    <w:p>
      <w:r>
        <w:t xml:space="preserve">Voiko koiran punkki spreds ihmisiin?</w:t>
      </w:r>
    </w:p>
    <w:p>
      <w:r>
        <w:rPr>
          <w:b/>
        </w:rPr>
        <w:t xml:space="preserve">Esimerkki 5.1106</w:t>
      </w:r>
    </w:p>
    <w:p>
      <w:r>
        <w:t xml:space="preserve">kytke se ja nauhoita!</w:t>
      </w:r>
    </w:p>
    <w:p>
      <w:r>
        <w:rPr>
          <w:b/>
        </w:rPr>
        <w:t xml:space="preserve">Tulos</w:t>
      </w:r>
    </w:p>
    <w:p>
      <w:r>
        <w:t xml:space="preserve">miten voin ladata ääntä mikrofonilla?</w:t>
      </w:r>
    </w:p>
    <w:p>
      <w:r>
        <w:rPr>
          <w:b/>
        </w:rPr>
        <w:t xml:space="preserve">Esimerkki 5.1107</w:t>
      </w:r>
    </w:p>
    <w:p>
      <w:r>
        <w:t xml:space="preserve">käyttäydy kuin he olisivat joku, jonka tunnet.</w:t>
      </w:r>
    </w:p>
    <w:p>
      <w:r>
        <w:rPr>
          <w:b/>
        </w:rPr>
        <w:t xml:space="preserve">Tulos</w:t>
      </w:r>
    </w:p>
    <w:p>
      <w:r>
        <w:t xml:space="preserve">Miten voin käyttäytyä kuin oma itseni, kun puhun jollekin, jota tuskin tunnen?</w:t>
      </w:r>
    </w:p>
    <w:p>
      <w:r>
        <w:rPr>
          <w:b/>
        </w:rPr>
        <w:t xml:space="preserve">Esimerkki 5.1108</w:t>
      </w:r>
    </w:p>
    <w:p>
      <w:r>
        <w:t xml:space="preserve">mene swicthbroad.com se toimii hyvin ja se on ilmainen.</w:t>
      </w:r>
    </w:p>
    <w:p>
      <w:r>
        <w:rPr>
          <w:b/>
        </w:rPr>
        <w:t xml:space="preserve">Tulos</w:t>
      </w:r>
    </w:p>
    <w:p>
      <w:r>
        <w:t xml:space="preserve">yritän löytää asuinalueen puhelinnumeron, mutta en löydä sitä keltaisilta sivuilta?</w:t>
      </w:r>
    </w:p>
    <w:p>
      <w:r>
        <w:rPr>
          <w:b/>
        </w:rPr>
        <w:t xml:space="preserve">Esimerkki 5.1109</w:t>
      </w:r>
    </w:p>
    <w:p>
      <w:r>
        <w:t xml:space="preserve">Saatana tunnetaan kiusaajana.On ennustettu, että Kristus Jeesus palaa maan päälle, ja kun se tapahtuu, hän heittää Saatanan tulijärveen, jossa hän kärsii ikuisesti.  Saatanaa kutsutaan kiusaajaksi, koska hän houkuttelee ihmisiä tekemään syntiä. hän tekee tämän, koska hän ei halua kärsiä yksin. ja Jumala sallii tämän, jotta voimme todistaa uskomme. mutta Jumala asettaa myös kauluksen Saatanalle, sillä Saatana ei voi houkutella meitä enempää kuin mitä voimme kestää (käsitellä).  tämä tekee myös koko väitteen "paholainen pakotti minut tekemään sen" täydelliseksi ja perättömäksi valheeksi. tästä hetkestä kuolemaamme saakka meillä on aina mahdollisuus valita: seuraamme Jumalaa tai antaudumme niihin houkutuksiin, jotka saatana on asettanut eteemme, ja liitymme hänen seuraansa ikuiseen kadotukseen.</w:t>
      </w:r>
    </w:p>
    <w:p>
      <w:r>
        <w:rPr>
          <w:b/>
        </w:rPr>
        <w:t xml:space="preserve">Tulos</w:t>
      </w:r>
    </w:p>
    <w:p>
      <w:r>
        <w:t xml:space="preserve">Mitä saatana tekee?</w:t>
      </w:r>
    </w:p>
    <w:p>
      <w:r>
        <w:rPr>
          <w:b/>
        </w:rPr>
        <w:t xml:space="preserve">Esimerkki 5.1110</w:t>
      </w:r>
    </w:p>
    <w:p>
      <w:r>
        <w:t xml:space="preserve">Voisin nimetä kaksi ihmistä, jotka sopivat tähän kuvaukseen.  Toinen on Len Lauer, Sprint Nextelin operatiivinen johtaja.  Toinen on Kathryn Walker, verkkojohtaja.</w:t>
      </w:r>
    </w:p>
    <w:p>
      <w:r>
        <w:rPr>
          <w:b/>
        </w:rPr>
        <w:t xml:space="preserve">Tulos</w:t>
      </w:r>
    </w:p>
    <w:p>
      <w:r>
        <w:t xml:space="preserve">kuka on Sprintin verkko- ja operaattorijärjestelmistä vastaava johtaja?</w:t>
      </w:r>
    </w:p>
    <w:p>
      <w:r>
        <w:rPr>
          <w:b/>
        </w:rPr>
        <w:t xml:space="preserve">Esimerkki 5.1111</w:t>
      </w:r>
    </w:p>
    <w:p>
      <w:r>
        <w:t xml:space="preserve">JUUSTO!\n\nVai jos haluat filosofisemman vastauksen:\n\n "Mikä on elämän tarkoitus?" on kysymys, jonka monet ihmiset kysyvät itseltään. Jotkut ihmiset uskovat, että elämän tarkoitus on:\n\n...kerätä vaurautta \n...saavuttaa yliluonnollinen yhteys luonnollisessa kontekstissa \n...edistää luonnollista ihmisevoluutiota tai edistää ihmisrodun geenipoolia \n...edistää teknologista evoluutiota tai kehittää aktiivisesti tulevaisuuden ihmistä \n....olla kyseenalaistamatta tai esittää jatkuvasti kysymyksiä \n....tulla jumalaksi tai jumalankaltaiseksi \n....kilpailla tai tehdä yhteistyötä muiden kanssa \n....edistää kollektiivista merkitystä ("me" tai "meitä") ilman yksilöllistä merkitystä ("minä" tai "minua") \n....tuhota muut, jotka vahingoittavat sinua, tai harjoittaa väkivallattomuutta ja vastarintaa \n...kuolla tai tulla marttyyriksi \n...kokea olemassaolo äärettömästä määrästä näkökulmia laajentaaksesi tietoisuutta kaikesta, mitä on olemassa (ts. Jumalasta) \n....ilmaista myötätuntoa \n....löytää sisäinen rauha \n....saada ja käyttää valtaa \n....antaa ja vastaanottaa rakkautta \n....antaa elämälle merkitys (esimerkki antimetaboliasta) \n....oppia ja löytää valaistuminen \n....jättää perintö, kuten taideteos tai kirja \n....elää rauhassa toistensa kanssa ja sopusoinnussa luonnonympäristömme kanssa (ks. utopia) \n....tuottaa jälkeläisiä seksuaalisen lisääntymisen kautta \n....tuottaa hyödyllistä rakennetta maailmankaikkeuteen kulutuksen lisäksi (ks. nettoluovuus) \n....tavoitella unelmaa, visiota tai kohtaloa \n....olla suhteessa, yhteydessä tai saavuttaa yhtenäisyys muiden kanssa \n....etsiä ja hankkia hyveellisyyttä, elää hyveellistä elämää \n....etsiä ja löytää kauneutta \n....etsiä vapautta, joko fyysisesti, henkisesti, taloudellisesti tai hengellisesti \n....etsiä onnea ja kukoistaa, kokea iloa tai juhlia \n...etsiä totuutta, tietoa, ymmärrystä tai viisautta \n...palvella muita tai tehdä hyviä tekoja \n...yksinkertaisesti elää kuolemaansa saakka (ei ole mitään universaalia tai taivaallista tarkoitusta, olemassaololla ei ole mitään muuta merkitystä kuin mitä ihminen itse päättää sille antaa) \n.......selviytyä, mukaan lukien kuolemattomuuden tavoittelu tieteellisin keinoin (ks. elämän pidentäminen) \n...yrittää ymmärtää elämän tarkoitusta \n...työskennellä oikeudenmukaisuuden ja demokratian puolesta \n...palvoa, palvella tai saavuttaa yhteys Jumalaan \n...tai jokin edellä mainittujen yhdistelmä.</w:t>
      </w:r>
    </w:p>
    <w:p>
      <w:r>
        <w:rPr>
          <w:b/>
        </w:rPr>
        <w:t xml:space="preserve">Tulos</w:t>
      </w:r>
    </w:p>
    <w:p>
      <w:r>
        <w:t xml:space="preserve">mikä on elämän tarkoitus?</w:t>
      </w:r>
    </w:p>
    <w:p>
      <w:r>
        <w:rPr>
          <w:b/>
        </w:rPr>
        <w:t xml:space="preserve">Esimerkki 5.1112</w:t>
      </w:r>
    </w:p>
    <w:p>
      <w:r>
        <w:t xml:space="preserve">Kokemuksen mukaan Windows Media Player on resurssihirmu (mutta Media Player Classic on melko kevyt!).  Winamp (klassisilla nahoilla) vie vähiten muistia, kun taas Real Player on kokemukseni mukaan joukon huonoin.</w:t>
      </w:r>
    </w:p>
    <w:p>
      <w:r>
        <w:rPr>
          <w:b/>
        </w:rPr>
        <w:t xml:space="preserve">Tulos</w:t>
      </w:r>
    </w:p>
    <w:p>
      <w:r>
        <w:t xml:space="preserve">Vertaa winamp, windows media player, real player performancewise!??</w:t>
      </w:r>
    </w:p>
    <w:p>
      <w:r>
        <w:rPr>
          <w:b/>
        </w:rPr>
        <w:t xml:space="preserve">Esimerkki 5.1113</w:t>
      </w:r>
    </w:p>
    <w:p>
      <w:r>
        <w:t xml:space="preserve">ID3 on MP3-tiedostojen merkintäformaatti. Sen avulla MP3-tiedostoon voidaan lisätä metatietoja, kuten otsikko, esittäjä, albumi, kappaleen numero jne.</w:t>
      </w:r>
    </w:p>
    <w:p>
      <w:r>
        <w:rPr>
          <w:b/>
        </w:rPr>
        <w:t xml:space="preserve">Tulos</w:t>
      </w:r>
    </w:p>
    <w:p>
      <w:r>
        <w:t xml:space="preserve">Mitä ovat ID3-tunnisteet?</w:t>
      </w:r>
    </w:p>
    <w:p>
      <w:r>
        <w:rPr>
          <w:b/>
        </w:rPr>
        <w:t xml:space="preserve">Esimerkki 5.1114</w:t>
      </w:r>
    </w:p>
    <w:p>
      <w:r>
        <w:t xml:space="preserve">ensimmäinen kirjoittaja tietää asiansa, noudata hänen ohjeitaan.</w:t>
      </w:r>
    </w:p>
    <w:p>
      <w:r>
        <w:rPr>
          <w:b/>
        </w:rPr>
        <w:t xml:space="preserve">Tulos</w:t>
      </w:r>
    </w:p>
    <w:p>
      <w:r>
        <w:t xml:space="preserve">k, mutta miten teet levyn siivouksen?</w:t>
      </w:r>
    </w:p>
    <w:p>
      <w:r>
        <w:rPr>
          <w:b/>
        </w:rPr>
        <w:t xml:space="preserve">Esimerkki 5.1115</w:t>
      </w:r>
    </w:p>
    <w:p>
      <w:r>
        <w:t xml:space="preserve">Etsi tarkoituksesi äläkä lähde ennen kuin se on tehty.</w:t>
      </w:r>
    </w:p>
    <w:p>
      <w:r>
        <w:rPr>
          <w:b/>
        </w:rPr>
        <w:t xml:space="preserve">Tulos</w:t>
      </w:r>
    </w:p>
    <w:p>
      <w:r>
        <w:t xml:space="preserve">mikä on elämän tarkoitus?</w:t>
      </w:r>
    </w:p>
    <w:p>
      <w:r>
        <w:rPr>
          <w:b/>
        </w:rPr>
        <w:t xml:space="preserve">Esimerkki 5.1116</w:t>
      </w:r>
    </w:p>
    <w:p>
      <w:r>
        <w:t xml:space="preserve">"Älkää uskoko mihinkään vain siksi, että olette kuulleet sen.\n\nÄlkää uskoko mihinkään vain siksi, että sitä on kerrottu monien sukupolvien ajan.\n\nÄlkää uskoko mihinkään vain siksi, että monet puhuvat ja huhuilevat siitä.\n\nÄlkää uskoko mihinkään vain siksi, että se on kirjoitettu Pyhiin Kirjoituksiin.\n\nÄlkää uskoko mihinkään pelkästään opettajien, vanhimpien tai viisaiden miesten auktoriteetin perusteella.\n\nOlette uskoneet vain huolellisen tarkkailun ja analyysin jälkeen, kun huomaatte, että se on sopusoinnussa järjen kanssa ja että se edistää yhden ja kaikkien hyvää ja hyötyä.\n\nTällöin hyväksykää se ja eläkää sen mukaan." \n\nBuddha uskosta - Kalama Suttasta.</w:t>
      </w:r>
    </w:p>
    <w:p>
      <w:r>
        <w:rPr>
          <w:b/>
        </w:rPr>
        <w:t xml:space="preserve">Tulos</w:t>
      </w:r>
    </w:p>
    <w:p>
      <w:r>
        <w:t xml:space="preserve">Arvostaako Jumala sitä, että kyseenalaistamme Häntä?</w:t>
      </w:r>
    </w:p>
    <w:p>
      <w:r>
        <w:rPr>
          <w:b/>
        </w:rPr>
        <w:t xml:space="preserve">Esimerkki 5.1117</w:t>
      </w:r>
    </w:p>
    <w:p>
      <w:r>
        <w:t xml:space="preserve">Sana on "aikana".\n------------------------\nJakso IV \nUusi toivo \nTässä on sisällissodan aika. \nKapinallisten avaruusalukset, jotka iskevät piilotetusta tukikohdasta, ovat saavuttaneet \nensimmäisen voittonsa pahasta Galaktisesta imperiumista. \Taistelun aikana kapinallisten vakoojat onnistuivat varastamaan salaiset suunnitelmat Imperiumin \"viimeisimmästä aseesta", DEATH \nSTARista, panssaroidusta avaruusasemasta, jonka teho riittää tuhoamaan kokonaisen planeetan. \Imperiumin agenttien jahtaamana prinsessa Leia juoksee kotiin tähtialuksellaan, sillä hänellä on varastetut suunnitelmat, jotka voivat pelastaa hänen kansansa ja palauttaa vapauden galaksiin.....</w:t>
      </w:r>
    </w:p>
    <w:p>
      <w:r>
        <w:rPr>
          <w:b/>
        </w:rPr>
        <w:t xml:space="preserve">Tulos</w:t>
      </w:r>
    </w:p>
    <w:p>
      <w:r>
        <w:t xml:space="preserve">Mikä on ensimmäinen sana Star Wars: Uusi toivo -elokuvan esittelytekstin toisessa kappaleessa?</w:t>
      </w:r>
    </w:p>
    <w:p>
      <w:r>
        <w:rPr>
          <w:b/>
        </w:rPr>
        <w:t xml:space="preserve">Esimerkki 5.1118</w:t>
      </w:r>
    </w:p>
    <w:p>
      <w:r>
        <w:t xml:space="preserve">Lataa uusi Yahoo Messenger 7.5 Beta -versio. Sen pitäisi ratkaista ongelma ja tuoda sinulle lisää vaihtoehtoja, kuten PC-puhelut.</w:t>
      </w:r>
    </w:p>
    <w:p>
      <w:r>
        <w:rPr>
          <w:b/>
        </w:rPr>
        <w:t xml:space="preserve">Tulos</w:t>
      </w:r>
    </w:p>
    <w:p>
      <w:r>
        <w:t xml:space="preserve">Kun napsautan Yahoo Messenger -kuvaketta, ikkuna vilkkuu ja katoaa nopeasti. Miten voin korjata sen?</w:t>
      </w:r>
    </w:p>
    <w:p>
      <w:r>
        <w:rPr>
          <w:b/>
        </w:rPr>
        <w:t xml:space="preserve">Esimerkki 5.1119</w:t>
      </w:r>
    </w:p>
    <w:p>
      <w:r>
        <w:t xml:space="preserve">Jotain tuntuu puuttuvan tarinastasi - tai sitten tyttöystäväsi on skitso.  Mutta vakavasti puhuen, ei ole ihan normaalia riidellä joka viikko, joten mahdollisesti hän on edelleen vihainen siitä, mistä te olette riidelleet.  Minä miettisin sitä sävyä, joka sinulla saattoi olla, kun pyysit häntä siivoamaan, kuvittelen, että olit järkyttynyt, koska hän ei auttanut, ja se on saattanut suututtaa hänet.  Jos haluatte pelastaa suhteenne, puhukaa hänelle kuin aikuinen aikuiselle ja yrittäkää keksiä, miten voitte ratkaista ongelmanne myönteisellä tavalla.  Yritä välttää syyttäviä ja holhoavia lausuntoja.  Teillä kahdella on luultavasti vain vaikeuksia sopeutua yhdessä asumiseen.  Onnea</w:t>
      </w:r>
    </w:p>
    <w:p>
      <w:r>
        <w:rPr>
          <w:b/>
        </w:rPr>
        <w:t xml:space="preserve">Tulos</w:t>
      </w:r>
    </w:p>
    <w:p>
      <w:r>
        <w:t xml:space="preserve">Tyttöystäväni kertoi juuri minulle, että hän on päässyt yli kaikesta, mitä minun pitäisi ajatella tästä?</w:t>
      </w:r>
    </w:p>
    <w:p>
      <w:r>
        <w:rPr>
          <w:b/>
        </w:rPr>
        <w:t xml:space="preserve">Esimerkki 5.1120</w:t>
      </w:r>
    </w:p>
    <w:p>
      <w:r>
        <w:t xml:space="preserve">Jumalan tähden, valitkaa jo vastaus!!! Siitä on 3 kuukautta!!! Kuinka kauan heidän täytyy odottaa? \n\nTee oikea asia!!! *RZ*</w:t>
      </w:r>
    </w:p>
    <w:p>
      <w:r>
        <w:rPr>
          <w:b/>
        </w:rPr>
        <w:t xml:space="preserve">Tulos</w:t>
      </w:r>
    </w:p>
    <w:p>
      <w:r>
        <w:t xml:space="preserve">Miksi yli 40-vuotiaan tietokonetukiteknikon on opiskeltava pre-calculusta?</w:t>
      </w:r>
    </w:p>
    <w:p>
      <w:r>
        <w:rPr>
          <w:b/>
        </w:rPr>
        <w:t xml:space="preserve">Esimerkki 5.1121</w:t>
      </w:r>
    </w:p>
    <w:p>
      <w:r>
        <w:t xml:space="preserve">Jee!!! Pidän siitä. Se on yksi suosikkikappaleistani.</w:t>
      </w:r>
    </w:p>
    <w:p>
      <w:r>
        <w:rPr>
          <w:b/>
        </w:rPr>
        <w:t xml:space="preserve">Tulos</w:t>
      </w:r>
    </w:p>
    <w:p>
      <w:r>
        <w:t xml:space="preserve">Pidätkö DHT:n kappaleesta "Listen to your Heart"?</w:t>
      </w:r>
    </w:p>
    <w:p>
      <w:r>
        <w:rPr>
          <w:b/>
        </w:rPr>
        <w:t xml:space="preserve">Esimerkki 5.1122</w:t>
      </w:r>
    </w:p>
    <w:p>
      <w:r>
        <w:t xml:space="preserve">Voit kutsua unessa esiin jonkun, joka auttaa sinua matkallasi. Ehkäpä meditaation avulla voisi harjoitella itseään kuvittelemaan, että joku, johon luottaa, ilmestyy ja antaa neuvoja - sitten ehkäpä lausumalla jonkin lauseen samaan aikaan, kun hän ilmestyy, voisi oppia kutsumaan unelmaopas-ukkelin esiin oikeissa unissa.</w:t>
      </w:r>
    </w:p>
    <w:p>
      <w:r>
        <w:rPr>
          <w:b/>
        </w:rPr>
        <w:t xml:space="preserve">Tulos</w:t>
      </w:r>
    </w:p>
    <w:p>
      <w:r>
        <w:t xml:space="preserve">Mitä ovat unelmaoppaat?</w:t>
      </w:r>
    </w:p>
    <w:p>
      <w:r>
        <w:rPr>
          <w:b/>
        </w:rPr>
        <w:t xml:space="preserve">Esimerkki 5.1123</w:t>
      </w:r>
    </w:p>
    <w:p>
      <w:r>
        <w:t xml:space="preserve">vaaleanpunainen</w:t>
      </w:r>
    </w:p>
    <w:p>
      <w:r>
        <w:rPr>
          <w:b/>
        </w:rPr>
        <w:t xml:space="preserve">Tulos</w:t>
      </w:r>
    </w:p>
    <w:p>
      <w:r>
        <w:t xml:space="preserve">Mikä on lempivärisi?</w:t>
      </w:r>
    </w:p>
    <w:p>
      <w:r>
        <w:rPr>
          <w:b/>
        </w:rPr>
        <w:t xml:space="preserve">Esimerkki 5.1124</w:t>
      </w:r>
    </w:p>
    <w:p>
      <w:r>
        <w:t xml:space="preserve">Tätä varten olisi tehtävä siviilioikeudellinen vaatimus etuuksien saamiseksi. Osana todistusmenettelyä hänen sukulaisiltaan ja pojaltasi voitaisiin ottaa DNA-näytteitä, jotta voitaisiin selvittää, onko hän sukua vainajalle ilman ruumiin kaivamista esiin. Keskustelisin paikallisen siviilioikeudellisen jäämistöasianajajan kanssa.</w:t>
      </w:r>
    </w:p>
    <w:p>
      <w:r>
        <w:rPr>
          <w:b/>
        </w:rPr>
        <w:t xml:space="preserve">Tulos</w:t>
      </w:r>
    </w:p>
    <w:p>
      <w:r>
        <w:t xml:space="preserve">haluan saada dna-tutkimuksen kuolleesta henkilöstä, jonka tiedän olevan poikani isä. ja perhe ei anna meille etuuksia.</w:t>
      </w:r>
    </w:p>
    <w:p>
      <w:r>
        <w:rPr>
          <w:b/>
        </w:rPr>
        <w:t xml:space="preserve">Esimerkki 5.1125</w:t>
      </w:r>
    </w:p>
    <w:p>
      <w:r>
        <w:t xml:space="preserve">lähellä kuin 1546896</w:t>
      </w:r>
    </w:p>
    <w:p>
      <w:r>
        <w:rPr>
          <w:b/>
        </w:rPr>
        <w:t xml:space="preserve">Tulos</w:t>
      </w:r>
    </w:p>
    <w:p>
      <w:r>
        <w:t xml:space="preserve">Kuinka monta San Josesia (kaupunkia/kaupunkia jne.) maailmassa on?</w:t>
      </w:r>
    </w:p>
    <w:p>
      <w:r>
        <w:rPr>
          <w:b/>
        </w:rPr>
        <w:t xml:space="preserve">Esimerkki 5.1126</w:t>
      </w:r>
    </w:p>
    <w:p>
      <w:r>
        <w:t xml:space="preserve">mene Yahoo-ryhmiin ja etsi jotain suosittua (kuten "Funny" )\nja liity ryhmään, jossa ei ole sähköpostin moderointia\n(ryhmien kotisivulla katso "Asetukset" vasemmassa kapeassa sarakkeessa)\njos viestit eivät tarvitse hyväksyntää, liity sitten\n\n\ntämä tarkoittaa, että kuka tahansa voi lähettää mitä tahansa, eikä niitä suodateta\n\n\nspammerit käyttävät tätä tapaa Yahoo! Groupsissa.</w:t>
      </w:r>
    </w:p>
    <w:p>
      <w:r>
        <w:rPr>
          <w:b/>
        </w:rPr>
        <w:t xml:space="preserve">Tulos</w:t>
      </w:r>
    </w:p>
    <w:p>
      <w:r>
        <w:t xml:space="preserve">Missä voin rekisteröidä sähköpostiosoitteen mahdollisimman paljon roskapostia varten?</w:t>
      </w:r>
    </w:p>
    <w:p>
      <w:r>
        <w:rPr>
          <w:b/>
        </w:rPr>
        <w:t xml:space="preserve">Esimerkki 5.1127</w:t>
      </w:r>
    </w:p>
    <w:p>
      <w:r>
        <w:t xml:space="preserve">Lue tämä:\n\nhttp://answers.yahoo.com/info/disclaimer\n\n\nMene sitten lääkäriin.</w:t>
      </w:r>
    </w:p>
    <w:p>
      <w:r>
        <w:rPr>
          <w:b/>
        </w:rPr>
        <w:t xml:space="preserve">Tulos</w:t>
      </w:r>
    </w:p>
    <w:p>
      <w:r>
        <w:t xml:space="preserve">miten suhtaudun vihahäiriöiseen?</w:t>
      </w:r>
    </w:p>
    <w:p>
      <w:r>
        <w:rPr>
          <w:b/>
        </w:rPr>
        <w:t xml:space="preserve">Esimerkki 5.1128</w:t>
      </w:r>
    </w:p>
    <w:p>
      <w:r>
        <w:t xml:space="preserve">Yksi tapa hoitaa tämä, jos omistat talon, olisi hankkia toinen asuntolaina tai jälleenrahoittaa nykyinen asuntolainasi 42 000 dollaria suuremmalla summalla kuin asuntolainasi nykyinen saldo.\n\nJos et omista taloa etkä voi saada velkojen vakauttamislainaa, et voi tehdä juuri mitään muuta. Parasta olisi maksaa joka kuukausi niin paljon velkaa pois kuin pystyt (maksa aina enemmän kuin vähimmäismaksun), kunnes sinulla on tarpeeksi vähän velkaa, jotta voit saada lainaa.</w:t>
      </w:r>
    </w:p>
    <w:p>
      <w:r>
        <w:rPr>
          <w:b/>
        </w:rPr>
        <w:t xml:space="preserve">Tulos</w:t>
      </w:r>
    </w:p>
    <w:p>
      <w:r>
        <w:t xml:space="preserve">Kuka tietää, miten voin saada lainaa 42 000 dollaria, jolla voin kattaa kaikki velkani niin, että se maksetaan yhdellä kertaa?</w:t>
      </w:r>
    </w:p>
    <w:p>
      <w:r>
        <w:rPr>
          <w:b/>
        </w:rPr>
        <w:t xml:space="preserve">Esimerkki 5.1129</w:t>
      </w:r>
    </w:p>
    <w:p>
      <w:r>
        <w:t xml:space="preserve">Gammasäteillä on kaksoisominaisuus, sillä ne koostuvat sähkömagneettisista aalloista, mikä tarkoittaa, että ne ovat hiukkasia ja samalla aaltoja (kuten valo).</w:t>
      </w:r>
    </w:p>
    <w:p>
      <w:r>
        <w:rPr>
          <w:b/>
        </w:rPr>
        <w:t xml:space="preserve">Tulos</w:t>
      </w:r>
    </w:p>
    <w:p>
      <w:r>
        <w:t xml:space="preserve">Liikkuvatko gammasäteet aaltoina vai hiukkasina?</w:t>
      </w:r>
    </w:p>
    <w:p>
      <w:r>
        <w:rPr>
          <w:b/>
        </w:rPr>
        <w:t xml:space="preserve">Esimerkki 5.1130</w:t>
      </w:r>
    </w:p>
    <w:p>
      <w:r>
        <w:t xml:space="preserve">Raamattu ei kerro, kuinka monta tietäjää todella kävi tapaamassa Jeesusta. Joskus Jeesuksen syntymän ja tämän päivän välisenä aikana ihmiset alkoivat olettaa, että viisaita miehiä oli kolme vain siksi, että he toivat kolme lahjaa: kultaa, suitsuketta ja mirhaa. Todellisuudessa heitä oli todennäköisesti enemmän kuin kolme, mutta ei ole mitään keinoa todistaa, kuinka monta heitä todella oli.</w:t>
      </w:r>
    </w:p>
    <w:p>
      <w:r>
        <w:rPr>
          <w:b/>
        </w:rPr>
        <w:t xml:space="preserve">Tulos</w:t>
      </w:r>
    </w:p>
    <w:p>
      <w:r>
        <w:t xml:space="preserve">Kuinka monta tietäjää meni katsomaan Jeesus-lasta?  Miksi sanomme, että kolme viisasta miestä?</w:t>
      </w:r>
    </w:p>
    <w:p>
      <w:r>
        <w:rPr>
          <w:b/>
        </w:rPr>
        <w:t xml:space="preserve">Esimerkki 5.1131</w:t>
      </w:r>
    </w:p>
    <w:p>
      <w:r>
        <w:t xml:space="preserve">Se tarkoittaa "Haluan sinua paljon" ... Luulen, että liioittelet hieman, kun tytöt sanovat sinulle tuota koko ajan... lol jk</w:t>
      </w:r>
    </w:p>
    <w:p>
      <w:r>
        <w:rPr>
          <w:b/>
        </w:rPr>
        <w:t xml:space="preserve">Tulos</w:t>
      </w:r>
    </w:p>
    <w:p>
      <w:r>
        <w:t xml:space="preserve">MITÄ -&gt; TE QUIIERO MUCHO TARKOITTAA???</w:t>
      </w:r>
    </w:p>
    <w:p>
      <w:r>
        <w:rPr>
          <w:b/>
        </w:rPr>
        <w:t xml:space="preserve">Esimerkki 5.1132</w:t>
      </w:r>
    </w:p>
    <w:p>
      <w:r>
        <w:t xml:space="preserve">Ehkä vain yksi siisti, yhteisöllinen sivusto, jossa käyttäjät voivat vaihtaa tietoja vapaasti. Loppujen lopuksi he saattavat yrittää kattaa kustannukset sponsoroitujen linkkien avulla, mutta toivottavasti se ei häiritse tuotetta ja käytettävyyttä.</w:t>
      </w:r>
    </w:p>
    <w:p>
      <w:r>
        <w:rPr>
          <w:b/>
        </w:rPr>
        <w:t xml:space="preserve">Tulos</w:t>
      </w:r>
    </w:p>
    <w:p>
      <w:r>
        <w:t xml:space="preserve">Mitä Yahoo hyötyy tästä sivustosta?</w:t>
      </w:r>
    </w:p>
    <w:p>
      <w:r>
        <w:rPr>
          <w:b/>
        </w:rPr>
        <w:t xml:space="preserve">Esimerkki 5.1133</w:t>
      </w:r>
    </w:p>
    <w:p>
      <w:r>
        <w:t xml:space="preserve">PS : Post Scriptum (latinaksi kirjoittamisen jälkeen)\n\nCC : Carbon Copy\n\nBCC : Blind Carbon Copy\n\n\nTämä "Carbon" on alun perin peräisin tältä "aikakaudelta", jolloin kirjoituskoneissa käytettiin hiiltä :-)</w:t>
      </w:r>
    </w:p>
    <w:p>
      <w:r>
        <w:rPr>
          <w:b/>
        </w:rPr>
        <w:t xml:space="preserve">Tulos</w:t>
      </w:r>
    </w:p>
    <w:p>
      <w:r>
        <w:t xml:space="preserve">mitä seuraavat lyhenteet tarkoittavat 1.)P.S 2).C.C 3).B.C.C??</w:t>
      </w:r>
    </w:p>
    <w:p>
      <w:r>
        <w:rPr>
          <w:b/>
        </w:rPr>
        <w:t xml:space="preserve">Esimerkki 5.1134</w:t>
      </w:r>
    </w:p>
    <w:p>
      <w:r>
        <w:t xml:space="preserve">Yksinkertaisin vastaus on ei, se ei ole laillista, koska lataat musiikkia tai tiedostoja muiden ihmisten kovalevyltä, jotka ovat ostaneet ne ja jakavat niitä.  Tässä on ongelmana se, että vaikka voit joutua laillisiin ongelmiin lataamalla tavaraa tällä tavalla, on todennäköistä, että tiedostojen jakava henkilö joutuu ongelmiin, jos hän jää joskus kiinni.\n\nJos haluat pysyä turvassa, voit ladata tiedostoja suhteellisen turvallisesti jäämättä kiinni, mutta jakaminen aiheuttaa eniten ongelmia.\n\nSenestä sanoisin, että se on harmaata aluetta, eikä lopullista vastausta ole olemassa.  Jos haluatte mielipiteeni, se ei ole laillista, mutta mikään ei estä sitä.</w:t>
      </w:r>
    </w:p>
    <w:p>
      <w:r>
        <w:rPr>
          <w:b/>
        </w:rPr>
        <w:t xml:space="preserve">Tulos</w:t>
      </w:r>
    </w:p>
    <w:p>
      <w:r>
        <w:t xml:space="preserve">kaverit pls kertoa minulle limewire on laillista?</w:t>
      </w:r>
    </w:p>
    <w:p>
      <w:r>
        <w:rPr>
          <w:b/>
        </w:rPr>
        <w:t xml:space="preserve">Esimerkki 5.1135</w:t>
      </w:r>
    </w:p>
    <w:p>
      <w:r>
        <w:t xml:space="preserve">Kokeile Ebayta tai Amazonia verkossa...Sitten, jos et löydä sitä sieltä, ehkä voit kokeilla Best Buyta tai Manifestia (En ole varma, onko teillä sitä siellä missä asutte?!?!!) Mutta ne myyvät uusia ja käytettyjä CD-levyjä.</w:t>
      </w:r>
    </w:p>
    <w:p>
      <w:r>
        <w:rPr>
          <w:b/>
        </w:rPr>
        <w:t xml:space="preserve">Tulos</w:t>
      </w:r>
    </w:p>
    <w:p>
      <w:r>
        <w:t xml:space="preserve">mistä löydän Joan Jett/Blackheartsin cd:n I Love Rock n Roll?</w:t>
      </w:r>
    </w:p>
    <w:p>
      <w:r>
        <w:rPr>
          <w:b/>
        </w:rPr>
        <w:t xml:space="preserve">Esimerkki 5.1136</w:t>
      </w:r>
    </w:p>
    <w:p>
      <w:r>
        <w:t xml:space="preserve">Jumalallista suhdelukua kutsutaan myös kultaiseksi keskitieksi tai lyhennettynä kreikkalaisella kirjaimella phi. Todellinen arvo on (1 + root(5))/2 eli noin 1,618 (luku ei itse asiassa koskaan lopu ja on irrationaalinen, koska root(5) on irrationaalinen).\n\n Sovelluksena sanotaan, että meillä on viiva, jonka pituus on 1. Jos meillä olisi toinen viiva, jonka pituus on 1,618, näiden kahden välinen suhde olisi pohjimmiltaan kultainen keskitie.\n\n\nTätä suhdelukua esiintyy melkein joka puolella luonnossa. Kuoret muodostavat kultaisia spiraaleja, delfiinien pyrstön ja selkäevän välinen suhde ja selkäevän ja pään välinen suhde on suunnilleen kultainen keskitie, ja sama pätee myös ihmisten jalkojen ja vyötärön sekä vyötärön ja pään väliseen suhteeseen. Ja niin edelleen ja niin edelleen. Se on myös ollut hallitseva suunnitteluperiaate suuressa osassa sivilisaatiota. Esimerkiksi Parthenon koostuu monista kultaisista suorakulmioista, ja kirjat suunnitellaan usein niin, että tekstilaatikko muodostaa kultaisen suorakulmion. Siinä on jotakin, joka on luonnostaan miellyttävä silmälle.</w:t>
      </w:r>
    </w:p>
    <w:p>
      <w:r>
        <w:rPr>
          <w:b/>
        </w:rPr>
        <w:t xml:space="preserve">Tulos</w:t>
      </w:r>
    </w:p>
    <w:p>
      <w:r>
        <w:t xml:space="preserve">Mikä on 'jumalallinen suhde'?</w:t>
      </w:r>
    </w:p>
    <w:p>
      <w:r>
        <w:rPr>
          <w:b/>
        </w:rPr>
        <w:t xml:space="preserve">Esimerkki 5.1137</w:t>
      </w:r>
    </w:p>
    <w:p>
      <w:r>
        <w:t xml:space="preserve">Halveksin niitä, jotka eivät ota kysymystäsi vakavasti. Puren peukaloani heille. Vastaus riippuu siitä, mitä tarkoitat metsäoravalla, joka on yleinen nimi murmelille ja tikoille. Jos tarkoitat murmeleita, niin vastaus on valitettavasti aika pieni määrä puuta. Arvaukseni on luultavasti kaksi tukkia tunnissa. Pieniä tukkeja.\n\nKansallisen wikipedia.org:n mukaan: "Nimellä metsämörkö ei ole etymologisesti mitään tekemistä puun kanssa. Se juontaa juurensa eläimen (mahdollisesti Narraganset-heimon) Algonquian-nimestä wuchak. Tämä sekaannus johti yleiseen kielikuvaan: 'Kuinka paljon puuta metsäkauris heittäisi, jos metsäkauris osaisi heittää puuta'. - Woodchuck chuck would chuck all the wood he could chuck if a woodchuck could chuck wood."""</w:t>
      </w:r>
    </w:p>
    <w:p>
      <w:r>
        <w:rPr>
          <w:b/>
        </w:rPr>
        <w:t xml:space="preserve">Tulos</w:t>
      </w:r>
    </w:p>
    <w:p>
      <w:r>
        <w:t xml:space="preserve">Jos metsäkauris todella heittäisi puuta, kuinka paljon puuta se heittäisi?</w:t>
      </w:r>
    </w:p>
    <w:p>
      <w:r>
        <w:rPr>
          <w:b/>
        </w:rPr>
        <w:t xml:space="preserve">Esimerkki 5.1138</w:t>
      </w:r>
    </w:p>
    <w:p>
      <w:r>
        <w:t xml:space="preserve">Se saattaa riippua siitä, ovatko kaksoistähdet hyvin lähellä toisiaan (ja pyörivätkö ne toistensa ympärillä) niin, että ne "näyttävät" melkein yksinkertaiselta painopisteeltä suhteessa planeettaan, joka on tarpeeksi kaukana, jotta painovoimakentän kuopat eivät vaikuta niihin.  Einstein kertoi meille, että painovoima vääristää avaruutta, ja planeetat vain seuraavat niitä varten luotua kaarevaa avaruutta.  Maa aistii sekä auringon että esimerkiksi Jupiterin vetovoiman, mutta vain aurinko vaikuttaa siihen merkittävästi läheisyytensä ja massansa vuoksi.  Lyhyt vastaus kysymykseesi on, että planeetat voivat olla vakaalla (vaikkakin epäsäännöllisellä) kiertoradalla kaksoistähtien ympärillä riippuen avaruuden kaarevuudesta niiden kiertoradalla.  Toivottavasti tämä auttaa hieman.</w:t>
      </w:r>
    </w:p>
    <w:p>
      <w:r>
        <w:rPr>
          <w:b/>
        </w:rPr>
        <w:t xml:space="preserve">Tulos</w:t>
      </w:r>
    </w:p>
    <w:p>
      <w:r>
        <w:t xml:space="preserve">Voisivatko planeetat kiertää vakaita kiertoratoja kaksoistähtien ympärillä?</w:t>
      </w:r>
    </w:p>
    <w:p>
      <w:r>
        <w:rPr>
          <w:b/>
        </w:rPr>
        <w:t xml:space="preserve">Esimerkki 5.1139</w:t>
      </w:r>
    </w:p>
    <w:p>
      <w:r>
        <w:t xml:space="preserve">Libertaristinen puolue Wikipedian mukaan</w:t>
      </w:r>
    </w:p>
    <w:p>
      <w:r>
        <w:rPr>
          <w:b/>
        </w:rPr>
        <w:t xml:space="preserve">Tulos</w:t>
      </w:r>
    </w:p>
    <w:p>
      <w:r>
        <w:t xml:space="preserve">Mikä on South Parkin kahden luojan poliittinen suuntaus?</w:t>
      </w:r>
    </w:p>
    <w:p>
      <w:r>
        <w:rPr>
          <w:b/>
        </w:rPr>
        <w:t xml:space="preserve">Esimerkki 5.1140</w:t>
      </w:r>
    </w:p>
    <w:p>
      <w:r>
        <w:t xml:space="preserve">Tuote on vain osa taistelusta.  Sinun on vielä mietittävä myyntikykyäsi.  Sitten sitä, mihin hintaan tietyn tuotteen saaminen maksaa.  Sen paljon vetämistä ja vetämistä tehdä voittoa Ebayssä.  Mutta tuotteita tulee ja menee koko ajan.  Kun villitykset iskevät, se iskee myös Ebayhin.  Kun villitykset katoavat, myös Ebayn numerot pienenevät.  Toinen puoli on kykysi myydä tuote.  Olen nähnyt niin monien ihmisten myyvän tuotteen väärällä tavalla, että vaikka se olisi hinnoiteltu tarpeeksi alas, kukaan ei tarjoaisi.  Sinun on siis selvitettävä, mikä saa asiakkaat tekemään tarjouksia tuotteesta riippumatta.  Paras vaihtoehto on luoda tuote ja myydä sitä Ebayssä.  Olen kuullut ihmisten myyvän Ebayssä tekemiään asioita.  Kuulin jonkun tienaavan 200 dollaria päivässä myymällä käsintehtyjä viittoja.  Mutta se on niitä, sinun on löydettävä omat markkinasi.  Viimeinen osa Ebaysta on tuotteen jälleenmyynti.  Jos näet jotain tarpeeksi halpaa, jotta voit tehdä siitä voittoa, osta se ehdottomasti.  Jos ostat jotain 100 dollarilla ja myyt sen 105 dollarilla, tienaat vain 5 dollaria.  Ja Ebayn maksujen jälkeen tienaat "paskat".  Mutta jos löydät tuotteen 12 dollarilla ja myyt sen 25 dollarilla, saat enemmän voittoa.  Nyt kaikki on sinusta kiinni, kun myyt niin paljon kuin voit.  Näetkö?  Pienet jutut voivat siis joskus olla kannattavia.  Minulla oli tapana pärjätä hyvin myymällä 99 sentin kolikoita.  Ei hassummin ilmaiseksi.  Myin niitä noin 100 kappaletta viikossa.  Se ei ole huono kolmen tunnin työstä.  Mutta se ei riitä elämiseen, joten myyn myös muita asioita.  Eli yhteenvetona: tuote (yritä luoda sellainen itse, jos sinun on pakko), hinta, jolla saat sen (jotta et myy samaa tuotetta kalliimmalla kuin muut), ja kykysi myydä.  Nämä kolme tekijää hienosäädettyinä auttavat sinua pääsemään alkuun.</w:t>
      </w:r>
    </w:p>
    <w:p>
      <w:r>
        <w:rPr>
          <w:b/>
        </w:rPr>
        <w:t xml:space="preserve">Tulos</w:t>
      </w:r>
    </w:p>
    <w:p>
      <w:r>
        <w:t xml:space="preserve">Mikä on paras rahaa tehdä tuotteita myydä eBay?</w:t>
      </w:r>
    </w:p>
    <w:p>
      <w:r>
        <w:rPr>
          <w:b/>
        </w:rPr>
        <w:t xml:space="preserve">Esimerkki 5.1141</w:t>
      </w:r>
    </w:p>
    <w:p>
      <w:r>
        <w:t xml:space="preserve">Ensinnäkin hindi ei ole meidän (Intian) ainoa kansalliskielemme. Perustuslaissamme ei ole sellaista asiaa. Kielet on perustuslaissamme jaettu kahteen luokkaan. Nimittäin viralliset kielet (keskushallinnolliset kielet) ja viralliseen käyttöön tarkoitettujen kielten luettelo.\n\nViralliset kielet ovat hindi ja englanti.\n\nJäljelle jää vielä 22 viralliseen käyttöön tarkoitettua alueellista kieltä.\n\nVain noin 40 prosenttia intialaisista puhuu hindiä äidinkielenään, mutta lähes 70 prosenttia ymmärtää hindiä. Ja se tuskin on kriteeri "kansalliselle kielelle".</w:t>
      </w:r>
    </w:p>
    <w:p>
      <w:r>
        <w:rPr>
          <w:b/>
        </w:rPr>
        <w:t xml:space="preserve">Tulos</w:t>
      </w:r>
    </w:p>
    <w:p>
      <w:r>
        <w:t xml:space="preserve">miksi hindi julistettiin Intian kansalliskieleksi?</w:t>
      </w:r>
    </w:p>
    <w:p>
      <w:r>
        <w:rPr>
          <w:b/>
        </w:rPr>
        <w:t xml:space="preserve">Esimerkki 5.1142</w:t>
      </w:r>
    </w:p>
    <w:p>
      <w:r>
        <w:t xml:space="preserve">Suurin ongelma homoja koskevien tilastojen keräämisessä on se, että monet homoseksuaalit eivät halua myöntää sitä edes nimettömälle haastattelijalle.  Tämä pätee erityisesti heteroseksuaalisissa avioliitoissa eläviin ihmisiin.  Todennäköisesti Kinseyn 10 prosentin lukua vääristivät jotkut otantaongelmat.  Alhaiset luvut ovat todennäköisesti vääriä, koska ihmiset eivät ole rehellisiä, kun heitä haastatellaan.  Tämänpäiväisessä homoalan lehdistössä julkaistussa artikkelissa sanottiin, että Yhdistyneen kuningaskunnan hallitus arvioi, että noin 6 prosenttia sen väestöstä on homoja.</w:t>
      </w:r>
    </w:p>
    <w:p>
      <w:r>
        <w:rPr>
          <w:b/>
        </w:rPr>
        <w:t xml:space="preserve">Tulos</w:t>
      </w:r>
    </w:p>
    <w:p>
      <w:r>
        <w:t xml:space="preserve">Kuinka monta prosenttia Yhdysvaltojen miespuolisesta väestöstä on homoja?</w:t>
      </w:r>
    </w:p>
    <w:p>
      <w:r>
        <w:rPr>
          <w:b/>
        </w:rPr>
        <w:t xml:space="preserve">Esimerkki 5.1143</w:t>
      </w:r>
    </w:p>
    <w:p>
      <w:r>
        <w:t xml:space="preserve">Lupaukseni, kuten se on ollut joka vuosi siitä lähtien, kun olin kolmetoistavuotias (7 tai 8 vuotta sitten)on löytää tyttö, joka pitää minusta sellaisena kuin olen, on mielenkiintoinen, kaunis ja johon voin luottaa syvästi ja josta voin välittää. Jonkun, joka ei ole snobi tai joku söpöläisflirtti.</w:t>
      </w:r>
    </w:p>
    <w:p>
      <w:r>
        <w:rPr>
          <w:b/>
        </w:rPr>
        <w:t xml:space="preserve">Tulos</w:t>
      </w:r>
    </w:p>
    <w:p>
      <w:r>
        <w:t xml:space="preserve">Aiotko tehdä uudenvuodenlupauksen?  Jos teet, mikä se on?  Teitkö sellaisen viime vuodelle?</w:t>
      </w:r>
    </w:p>
    <w:p>
      <w:r>
        <w:rPr>
          <w:b/>
        </w:rPr>
        <w:t xml:space="preserve">Esimerkki 5.1144</w:t>
      </w:r>
    </w:p>
    <w:p>
      <w:r>
        <w:t xml:space="preserve">Walter Paytonia ei ole haudattu mihinkään.  Hänet tuhkattiin ja hänen tuhkansa annettiin hänen perheelleen.</w:t>
      </w:r>
    </w:p>
    <w:p>
      <w:r>
        <w:rPr>
          <w:b/>
        </w:rPr>
        <w:t xml:space="preserve">Tulos</w:t>
      </w:r>
    </w:p>
    <w:p>
      <w:r>
        <w:t xml:space="preserve">Mihin Walter Payton on haudattu?</w:t>
      </w:r>
    </w:p>
    <w:p>
      <w:r>
        <w:rPr>
          <w:b/>
        </w:rPr>
        <w:t xml:space="preserve">Esimerkki 5.1145</w:t>
      </w:r>
    </w:p>
    <w:p>
      <w:r>
        <w:t xml:space="preserve">Jestas... mistä aloittaa? Samasta syystä muutama hyvä maalivahti ei ole pärjännyt Chicagossa viime vuosina. Ei puolustusta, ei sydäntä joukkueessa, huono omistajuus... liikaa negatiivista. Olen käynyt peleissä 5-vuotiaasta asti ja olen nyt 34-vuotias. Se ei todellakaan ole sellainen franchise kuin ennen. Se on myös nuori joukkue.</w:t>
      </w:r>
    </w:p>
    <w:p>
      <w:r>
        <w:rPr>
          <w:b/>
        </w:rPr>
        <w:t xml:space="preserve">Tulos</w:t>
      </w:r>
    </w:p>
    <w:p>
      <w:r>
        <w:t xml:space="preserve">Miksi Nikola Khabibulin on surkea tänä vuonna Chicago Blackhawksin kanssa?</w:t>
      </w:r>
    </w:p>
    <w:p>
      <w:r>
        <w:rPr>
          <w:b/>
        </w:rPr>
        <w:t xml:space="preserve">Esimerkki 5.1146</w:t>
      </w:r>
    </w:p>
    <w:p>
      <w:r>
        <w:t xml:space="preserve">Yllä oleva vastaus on virheellinen. Vuodenaikoja ei esiinny maapallon ja auringon välisen etäisyyden vuoksi. Itse asiassa talvella maapallo on fyysisesti lähempänä aurinkoa ja kesällä kauempana.\n\nKallistus on avainasemassa. On tärkeää, että maapallolla on kallistuma, mutta kallistuman suunta ei muutu maapallon pyöriessä auringon ympäri.\n\nPohjoinen pallonpuolisko kallistuu talvella aina poispäin ja kesällä kohti aurinkoa. Maan kallistus on 23 astetta. Oletetaan siis, että olet 45 asteen leveysasteella. Kesällä aurinko nousee 45+23 (68) asteeseen, koska kallistus on sitä kohti, ja talvella aurinko nousee vain 45-23 (22) asteeseen. On suuri ero sen välillä, että aurinko nousee 22 asteen korkeuteen ja että aurinko nousee 68 asteen korkeuteen.\n\nKun aurinko nousee 68 asteen korkeuteen, se on enemmän yläpuolella, ja maa saa siksi enemmän sen säteitä. Talvella valonsäteet osuvat viistosti, eivätkä ne siten lämmitä maata yhtä paljon.\n\nTämän vuoksi vuodenaikojen vaihtelut ovat vähäisempiä päiväntasaajalla, jossa aurinko on lähes aina suoraan yläpuolella koko ajan.\n\nJa tämän vuoksi vuodenaikojen vaihtelut ovat päinvastaisia eteläisellä pallonpuoliskolla. Kun pohjoinen pallonpuolisko kallistuu kohti aurinkoa, eteläinen kallistuu poispäin.</w:t>
      </w:r>
    </w:p>
    <w:p>
      <w:r>
        <w:rPr>
          <w:b/>
        </w:rPr>
        <w:t xml:space="preserve">Tulos</w:t>
      </w:r>
    </w:p>
    <w:p>
      <w:r>
        <w:t xml:space="preserve">miten kausi tapahtuu / mitkä tekijät vaikuttavat siihen?</w:t>
      </w:r>
    </w:p>
    <w:p>
      <w:r>
        <w:rPr>
          <w:b/>
        </w:rPr>
        <w:t xml:space="preserve">Esimerkki 5.1147</w:t>
      </w:r>
    </w:p>
    <w:p>
      <w:r>
        <w:t xml:space="preserve">Ilmeisesti:\n\n\n\n "Ympäristöryhmän mukaan homeen itiöiden määrä on nelinkertainen normaaliin verrattuna joillakin New Orleansin alueilla Katrina-hurrikaanin jälkimainingeissa, ja asukkaiden varoittaminen maskien ja suojavaatteiden käyttämisestä ei ehkä riitä.\n\n\nNatural Resources Defense Council sanoi, että heidän testeissään homeen itiöiden määrä on "poikkeuksellisen korkea", mikä voi helposti aiheuttaa vakavia allergisia tai astmaattisia reaktioita.\n\n\nYleisimpiä oireita, jotka liittyvät altistumiseen tietyille homeille, ovat seuraavat: Nenän tukkoisuus, silmien ärsytys, hengityksen vinkuminen, astman paheneminen, flunssan ja flunssan kaltaiset oireet, ihottuma, kuume, hengenahdistus, keskittymiskyvyttömyys, väsymys ja joskus keuhkotulehdukset."</w:t>
      </w:r>
    </w:p>
    <w:p>
      <w:r>
        <w:rPr>
          <w:b/>
        </w:rPr>
        <w:t xml:space="preserve">Tulos</w:t>
      </w:r>
    </w:p>
    <w:p>
      <w:r>
        <w:t xml:space="preserve">Kerro minulle...?</w:t>
      </w:r>
    </w:p>
    <w:p>
      <w:r>
        <w:rPr>
          <w:b/>
        </w:rPr>
        <w:t xml:space="preserve">Esimerkki 5.1148</w:t>
      </w:r>
    </w:p>
    <w:p>
      <w:r>
        <w:t xml:space="preserve">DVD on eri formaatti kuin CD RW. Jos laitteistosi tukee vain CD-levyjen lukemista ja polttamista, se ei voi lukea DVD-levyä. Koska mainitsit, että sinulla on kannettava tietokone, oletan, että sen pitäisi olla DVD-kombo, eli vain DVD:n luku ja CD:n luku- ja kirjoitustuki, koska se on kannettavien tietokoneiden standardi. Olen harvoin tuntenut kannettavaa tietokonemallia, jossa on CDRW-asema, paitsi jos se on yli 2 vuotta vanha. Voit tarkistaa aseman kyljessä olevan DVD-logon. \n\nJos kyseessä on cdrw ja haluat toistaa dvd:tä, tarvitset tietokoneen, jossa on dvd-asema, joka on verkossa. Jaa DVD-asema kyseisessä tietokoneessa, ja voit käyttää DVD-asemaa omana asemanasi. Onnea kokeiluun.</w:t>
      </w:r>
    </w:p>
    <w:p>
      <w:r>
        <w:rPr>
          <w:b/>
        </w:rPr>
        <w:t xml:space="preserve">Tulos</w:t>
      </w:r>
    </w:p>
    <w:p>
      <w:r>
        <w:t xml:space="preserve">Voiko kannettavan tietokoneen cd-rw-asema toistaa dvd-levyjä?</w:t>
      </w:r>
    </w:p>
    <w:p>
      <w:r>
        <w:rPr>
          <w:b/>
        </w:rPr>
        <w:t xml:space="preserve">Esimerkki 5.1149</w:t>
      </w:r>
    </w:p>
    <w:p>
      <w:r>
        <w:t xml:space="preserve">voit saada apua täältä\n\nFree Management Library\n\n\nhttp://www.managementhelp.org/</w:t>
      </w:r>
    </w:p>
    <w:p>
      <w:r>
        <w:rPr>
          <w:b/>
        </w:rPr>
        <w:t xml:space="preserve">Tulos</w:t>
      </w:r>
    </w:p>
    <w:p>
      <w:r>
        <w:t xml:space="preserve">Miten johtamista käytetään organisaation tavoitteen saavuttamiseksi?</w:t>
      </w:r>
    </w:p>
    <w:p>
      <w:r>
        <w:rPr>
          <w:b/>
        </w:rPr>
        <w:t xml:space="preserve">Esimerkki 5.1150</w:t>
      </w:r>
    </w:p>
    <w:p>
      <w:r>
        <w:t xml:space="preserve">Mecha\n\nLulac</w:t>
      </w:r>
    </w:p>
    <w:p>
      <w:r>
        <w:rPr>
          <w:b/>
        </w:rPr>
        <w:t xml:space="preserve">Tulos</w:t>
      </w:r>
    </w:p>
    <w:p>
      <w:r>
        <w:t xml:space="preserve">Noel-hypoteesista on useita sovelluksia latinalaisamerikkalaisiin kulttuuriryhmiin.</w:t>
      </w:r>
    </w:p>
    <w:p>
      <w:r>
        <w:rPr>
          <w:b/>
        </w:rPr>
        <w:t xml:space="preserve">Esimerkki 5.1151</w:t>
      </w:r>
    </w:p>
    <w:p>
      <w:r>
        <w:t xml:space="preserve">roskapostin lähettäjät vain sanovat, että se on peräisin sinulta, heillä ei ole pääsyä sähköpostiisi.</w:t>
      </w:r>
    </w:p>
    <w:p>
      <w:r>
        <w:rPr>
          <w:b/>
        </w:rPr>
        <w:t xml:space="preserve">Tulos</w:t>
      </w:r>
    </w:p>
    <w:p>
      <w:r>
        <w:t xml:space="preserve">Sähköpostiosoitteeni on CapDana@yahoo.com. Olen saanut pornosähköpostia tästä osoitteesta minulle. Mitä se tarkoittaa?</w:t>
      </w:r>
    </w:p>
    <w:p>
      <w:r>
        <w:rPr>
          <w:b/>
        </w:rPr>
        <w:t xml:space="preserve">Esimerkki 5.1152</w:t>
      </w:r>
    </w:p>
    <w:p>
      <w:r>
        <w:t xml:space="preserve">Kuulostaa myyriltä, mene rautakauppaan ja hanki lisää ansoja, se on kuin kissa-ansa, jonka laitat niiden reikään, se pyydystää ja tappaa ne.</w:t>
      </w:r>
    </w:p>
    <w:p>
      <w:r>
        <w:rPr>
          <w:b/>
        </w:rPr>
        <w:t xml:space="preserve">Tulos</w:t>
      </w:r>
    </w:p>
    <w:p>
      <w:r>
        <w:t xml:space="preserve">SUPIKOIRAT SOTKEVAT RUOHONI ! MITEN PÄÄSEN EROON NIISTÄ ÄIDEISTÄ?</w:t>
      </w:r>
    </w:p>
    <w:p>
      <w:r>
        <w:rPr>
          <w:b/>
        </w:rPr>
        <w:t xml:space="preserve">Esimerkki 5.1153</w:t>
      </w:r>
    </w:p>
    <w:p>
      <w:r>
        <w:t xml:space="preserve">Koska Kristus ei syntynyt "jouluna" 25. joulukuuta. Olet oikeassa väitteessäsi Betlehamin lumisateesta. Talvi Betlehemissä on kylmää ja sateista aikaa, ja se on aikaa, jolloin paimenet eivät viettäisi öitä ulkona laumansa kanssa. (Lampailla on villaa, joka pitää ne lämpiminä) Kristus syntyi todennäköisesti lähempänä kevättä, koska paimenet OLIVAT yön yli ulkona laumansa kanssa. Joulun päivämäärä varastettiin itse asiassa pakanallisilta auringonpalvojilta, ja keisari Konstatinus otti sen käyttöön Jeesuksen syntymäjuhlana yrittäessään yhdistää valtakuntansa. Tutkikaa asiaa hieman ja huomaatte, että jopa jotkut papit myöntävät tämän tosiasian. Silti he pitävät valhetta edelleen yllä. \n\nJoulupukki? Varastettu hollantilaisilta festivaaleilta.\nSekä Jeesus ei koskaan käskenyt opetuslapsiaan juhlimaan syntymäänsä. Eikö kristittyjen pitäisi olla Kristuksen kaltaisia? Raamatussa ainoa maininta syntymäpäiväjuhlista Jeesuksen elämän aikana oli erään roomalaisen hallitsijan syntymäpäiväjuhla, joka päättyi siihen, että Johannes Kastajan pää katkaistiin ja tarjoiltiin tarjottimella. Luuletko, että Jeesus pitää syntymäpäivistä?</w:t>
      </w:r>
    </w:p>
    <w:p>
      <w:r>
        <w:rPr>
          <w:b/>
        </w:rPr>
        <w:t xml:space="preserve">Tulos</w:t>
      </w:r>
    </w:p>
    <w:p>
      <w:r>
        <w:t xml:space="preserve">Miksi lumi on kuvattu seimessä, kun Betlehemissä ei ole kylvösadetta?</w:t>
      </w:r>
    </w:p>
    <w:p>
      <w:r>
        <w:rPr>
          <w:b/>
        </w:rPr>
        <w:t xml:space="preserve">Esimerkki 5.1154</w:t>
      </w:r>
    </w:p>
    <w:p>
      <w:r>
        <w:t xml:space="preserve">Ei, olen tehnyt syntiä, joten Raamatun mukaan ansaitsen joutua helvettiin. MUTTA, olen ottanut Jeesuksen sydämeeni, joten VOIN päästä taivaaseen!!!</w:t>
      </w:r>
    </w:p>
    <w:p>
      <w:r>
        <w:rPr>
          <w:b/>
        </w:rPr>
        <w:t xml:space="preserve">Tulos</w:t>
      </w:r>
    </w:p>
    <w:p>
      <w:r>
        <w:t xml:space="preserve">Jos Jumala kysyisi sinulta, pitäisikö hänen päästää sinut taivaaseen, mitä vastaisit ja miksi?</w:t>
      </w:r>
    </w:p>
    <w:p>
      <w:r>
        <w:rPr>
          <w:b/>
        </w:rPr>
        <w:t xml:space="preserve">Esimerkki 5.1155</w:t>
      </w:r>
    </w:p>
    <w:p>
      <w:r>
        <w:t xml:space="preserve">Etsi paikallisesta puhelinluettelosta mainoksia, joissa mainostetaan "tarkkaa valheenpaljastinta".</w:t>
      </w:r>
    </w:p>
    <w:p>
      <w:r>
        <w:rPr>
          <w:b/>
        </w:rPr>
        <w:t xml:space="preserve">Tulos</w:t>
      </w:r>
    </w:p>
    <w:p>
      <w:r>
        <w:t xml:space="preserve">Erityiset paikat, joissa U cOULD ottaa valheenpaljastustestin Van Nuysin ympärillä?</w:t>
      </w:r>
    </w:p>
    <w:p>
      <w:r>
        <w:rPr>
          <w:b/>
        </w:rPr>
        <w:t xml:space="preserve">Esimerkki 5.1156</w:t>
      </w:r>
    </w:p>
    <w:p>
      <w:r>
        <w:t xml:space="preserve">Jonkun McCainin kaltaisen hyvän henkilön pitäisi asettua ehdolle riippumattomana!  Demokraattien ja republikaanien puoluepolitiikka näyttää aiheuttavan sen, että mitään ei tehdä puolueen linjan noudattamisen vuoksi.  Mielestäni tarvitsemme jonkun, joka voi murtaa umpikujan (umpikujat), jonka nämä puolueet näyttävät vuosien mittaan aiheuttaneen, yhdistämällä "hallitsevien" puolueiden edustajia osallistumaan aktiivisesti hallitukseen.  Nykyinen järjestelmä tarvitsee jonkinlaista "selkäsaunaa", ja vain riippumaton voi tehdä sen; mielestäni McCain on oikea mies.</w:t>
      </w:r>
    </w:p>
    <w:p>
      <w:r>
        <w:rPr>
          <w:b/>
        </w:rPr>
        <w:t xml:space="preserve">Tulos</w:t>
      </w:r>
    </w:p>
    <w:p>
      <w:r>
        <w:t xml:space="preserve">Jos John McCain pyrkisi presidentiksi, eikö hänen kannattaisi mielestänne pyrkiä riippumattomana?</w:t>
      </w:r>
    </w:p>
    <w:p>
      <w:r>
        <w:rPr>
          <w:b/>
        </w:rPr>
        <w:t xml:space="preserve">Esimerkki 5.1157</w:t>
      </w:r>
    </w:p>
    <w:p>
      <w:r>
        <w:t xml:space="preserve">Wooaaa blondie! lopeta purukumin pureskelu ja yritä kirjoittaa kysymys uudestaan, plz.  \n\nhengitys + pureskelu + kirjoittaminen = liikaa blondille = liikaa blondille.</w:t>
      </w:r>
    </w:p>
    <w:p>
      <w:r>
        <w:rPr>
          <w:b/>
        </w:rPr>
        <w:t xml:space="preserve">Tulos</w:t>
      </w:r>
    </w:p>
    <w:p>
      <w:r>
        <w:t xml:space="preserve">miksi me blondit olemme niin tyhmiä tai ainakin typeriä emme tiedä ja olemme despratie for awnsers?</w:t>
      </w:r>
    </w:p>
    <w:p>
      <w:r>
        <w:rPr>
          <w:b/>
        </w:rPr>
        <w:t xml:space="preserve">Esimerkki 5.1158</w:t>
      </w:r>
    </w:p>
    <w:p>
      <w:r>
        <w:t xml:space="preserve">Se on lyhenne sanoista "MPEG Layer 3" (MPEG on lyhenne sanoista Motion Picture Experts Group, kuten JPEG on Joint Photographic Experts Group).</w:t>
      </w:r>
    </w:p>
    <w:p>
      <w:r>
        <w:rPr>
          <w:b/>
        </w:rPr>
        <w:t xml:space="preserve">Tulos</w:t>
      </w:r>
    </w:p>
    <w:p>
      <w:r>
        <w:t xml:space="preserve">Mitä MP3 tarkoittaa?</w:t>
      </w:r>
    </w:p>
    <w:p>
      <w:r>
        <w:rPr>
          <w:b/>
        </w:rPr>
        <w:t xml:space="preserve">Esimerkki 5.1159</w:t>
      </w:r>
    </w:p>
    <w:p>
      <w:r>
        <w:t xml:space="preserve">Olen kristitty. Kristitty on henkilö, joka uskoo, että Jeesus Kristus kuoli hänen syntinsä tähden ja että ainoa tie taivaaseen kulkee hänen kauttaan. Kun uskot siihen, mitä hän on tehnyt puolestasi, otat hänet elämääsi ja päätät elää hänelle - silloin olet kristitty. Katso lisätietoja alla olevasta lähteestä.</w:t>
      </w:r>
    </w:p>
    <w:p>
      <w:r>
        <w:rPr>
          <w:b/>
        </w:rPr>
        <w:t xml:space="preserve">Tulos</w:t>
      </w:r>
    </w:p>
    <w:p>
      <w:r>
        <w:t xml:space="preserve">Kuka on kristitty?</w:t>
      </w:r>
    </w:p>
    <w:p>
      <w:r>
        <w:rPr>
          <w:b/>
        </w:rPr>
        <w:t xml:space="preserve">Esimerkki 5.1160</w:t>
      </w:r>
    </w:p>
    <w:p>
      <w:r>
        <w:t xml:space="preserve">Sears (tuolloin Sears and Roebuck's) julkaisi 1800-luvun lopulla laajan luettelon, ja sen suosituin käyttötarkoitus oli TP.  Sitä ennen käytettiin (pituussuunnassa) kuorittua maissintähkää, joka oli liotettu pehmenemään, ja sitä ennen lehtiä, ruohoa jne. - sitä ennen - no katsokaa koiraa (ei mitään).</w:t>
      </w:r>
    </w:p>
    <w:p>
      <w:r>
        <w:rPr>
          <w:b/>
        </w:rPr>
        <w:t xml:space="preserve">Tulos</w:t>
      </w:r>
    </w:p>
    <w:p>
      <w:r>
        <w:t xml:space="preserve">Mitä käytimme ennen vessapaperia?</w:t>
      </w:r>
    </w:p>
    <w:p>
      <w:r>
        <w:rPr>
          <w:b/>
        </w:rPr>
        <w:t xml:space="preserve">Esimerkki 5.1161</w:t>
      </w:r>
    </w:p>
    <w:p>
      <w:r>
        <w:t xml:space="preserve">Slammed\nPerved\ntipsy\nbombed</w:t>
      </w:r>
    </w:p>
    <w:p>
      <w:r>
        <w:rPr>
          <w:b/>
        </w:rPr>
        <w:t xml:space="preserve">Tulos</w:t>
      </w:r>
    </w:p>
    <w:p>
      <w:r>
        <w:t xml:space="preserve">Onko olemassa sanaa, joka kuvaisi humalassa olemisen jännitystä?</w:t>
      </w:r>
    </w:p>
    <w:p>
      <w:r>
        <w:rPr>
          <w:b/>
        </w:rPr>
        <w:t xml:space="preserve">Esimerkki 5.1162</w:t>
      </w:r>
    </w:p>
    <w:p>
      <w:r>
        <w:t xml:space="preserve">NAISET HALUAVAT MIEHEN, JOKA EI KOSKAAN PETÄ HEITÄ . ON AINA SITOUTUNUT HEIHIN. EI KOSKAAN VALEHTELE HEILLE. JOKA VAALII HEITÄ JA RAKASTAA HEITÄ IKUISESTI. HE HALUAVAT MIEHEN, JOKA KUOLISI HEIDÄN PUOLESTAAN. JONKUN, JOKA ON HEIDÄN RINNALLAAN KAIKESTA HUOLIMATTA. KYSE EI OLE SIITÄ, MITÄ VOIT OSTAA HÄNELLE TAI MITÄ HÄN VOI OSTAA SINULLE. JOS VOIT TARJOTA HYVÄN KODIN JA HYVÄN ELÄMÄN, SE ON HIENOA. ÄLÄ VAIN PERUSTA SUHDETTASI RAHAAN TAI AINEELLISIIN ASIOIHIN. HE HALUAVAT ELÄMÄNKUMPPANIN - JONKUN, JONKA KANSSA VIETTÄÄ LOPPUELÄMÄNSÄ. AINAKIN MINÄ HALUAN SITÄ ITSELLENI. EN OLE MATERIALISTINEN TYYPPI. HE TARVITSEVAT MYÖS JONKUN, JOHON HE TUNTEVAT VETOA - OLIPA SE SITTEN FYYSISESTI TAI EMOTIONAALISESTI - JA JONKUN, JOKA RAKASTELEE HEITÄ EIKÄ VAIN NAI HEITÄ. JONKUN, JOKA RAKASTAA HEITÄ SELLAISINA KUIN HE OVAT, EIKÄ ARVOSTELE HEIDÄN ULKONÄKÖÄÄN TAI MITÄÄN MUUTAKAAN. RAKASTAA HEITÄ VAIN SELLAISINA KUIN HE OVAT.</w:t>
      </w:r>
    </w:p>
    <w:p>
      <w:r>
        <w:rPr>
          <w:b/>
        </w:rPr>
        <w:t xml:space="preserve">Tulos</w:t>
      </w:r>
    </w:p>
    <w:p>
      <w:r>
        <w:t xml:space="preserve">mitä nainen haluaa mieheltä vakavassa suhteessa?</w:t>
      </w:r>
    </w:p>
    <w:p>
      <w:r>
        <w:rPr>
          <w:b/>
        </w:rPr>
        <w:t xml:space="preserve">Esimerkki 5.1163</w:t>
      </w:r>
    </w:p>
    <w:p>
      <w:r>
        <w:t xml:space="preserve">Kuuma ilma painaa vähemmän kuin lämmittämätön ilma. Ilmamolekyylit liikkuvat nopeammin. Kevyemmän ilman ansiosta lyhdyt leijuvat ylöspäin... jolloin roskat leijailevat jonkun muun pihalle...</w:t>
      </w:r>
    </w:p>
    <w:p>
      <w:r>
        <w:rPr>
          <w:b/>
        </w:rPr>
        <w:t xml:space="preserve">Tulos</w:t>
      </w:r>
    </w:p>
    <w:p>
      <w:r>
        <w:t xml:space="preserve">Thaimaassa muistettiin tsunamia kelluttamalla kauniita paperilyhtyjä, joissa jokaisessa oli kynttilä. Miten?</w:t>
      </w:r>
    </w:p>
    <w:p>
      <w:r>
        <w:rPr>
          <w:b/>
        </w:rPr>
        <w:t xml:space="preserve">Esimerkki 5.1164</w:t>
      </w:r>
    </w:p>
    <w:p>
      <w:r>
        <w:t xml:space="preserve">Hevosurheilu</w:t>
      </w:r>
    </w:p>
    <w:p>
      <w:r>
        <w:rPr>
          <w:b/>
        </w:rPr>
        <w:t xml:space="preserve">Tulos</w:t>
      </w:r>
    </w:p>
    <w:p>
      <w:r>
        <w:t xml:space="preserve">Missä urheilulajissa kengät on valmistettu kokonaan metallista?</w:t>
      </w:r>
    </w:p>
    <w:p>
      <w:r>
        <w:rPr>
          <w:b/>
        </w:rPr>
        <w:t xml:space="preserve">Esimerkki 5.1165</w:t>
      </w:r>
    </w:p>
    <w:p>
      <w:r>
        <w:t xml:space="preserve">1. Voit kirjoittaa 3-5 virkkeen pituisen johdannon, jossa tiivistät profiilisi (kokemus, osaamisalue, pehmeät taidot jne.). Pidä se tiiviinä.\n2. Luettele työsi/hankkeidesi/kokemuksesi faktat ja sen jälkeen lyhyt kuvaava lause, jos se on tarpeen.\n3. Luettele mahdolliset koulutuksesi ja muut taitosi (esim. kielitaito, harrastusosaaminen, vapaaehtoistyö jne.) \n4. Tarkista kielioppi ja oikeinkirjoitus. \n\nJa lopuksi pyydä ystävääsi, johon luotat ammattitaitoisena ja kriittisenä, tarkistamaan ansioluettelosi.</w:t>
      </w:r>
    </w:p>
    <w:p>
      <w:r>
        <w:rPr>
          <w:b/>
        </w:rPr>
        <w:t xml:space="preserve">Tulos</w:t>
      </w:r>
    </w:p>
    <w:p>
      <w:r>
        <w:t xml:space="preserve">miten voin kirjoittaa hyvän ansioluettelon?</w:t>
      </w:r>
    </w:p>
    <w:p>
      <w:r>
        <w:rPr>
          <w:b/>
        </w:rPr>
        <w:t xml:space="preserve">Esimerkki 5.1166</w:t>
      </w:r>
    </w:p>
    <w:p>
      <w:r>
        <w:t xml:space="preserve">Siskosi ei vihaa sinua, vaan luultavasti vain ärsytät häntä, mikä on täysin luonnollista ja tavallista. Jos siirryt hänen luokalleen, anna hänelle paljon tilaa ja teeskentele, ettei hän ole siellä, älä murehdi sitä ja nauti kaikesta mahdollisesta, keskity hyvään. Jos hän tökkii sinua ja aiheuttaa ongelmia, kerro jollekin, älä tee sitä takaisin ja jatka hänen huomiotta jättämistään ja jatka elämääsi. Hän luultavasti tulee siihen pisteeseen, jossa hän näkee, että ilkeily ei toimi, ja vuosien päästä tulette luultavasti hyvin toimeen.</w:t>
      </w:r>
    </w:p>
    <w:p>
      <w:r>
        <w:rPr>
          <w:b/>
        </w:rPr>
        <w:t xml:space="preserve">Tulos</w:t>
      </w:r>
    </w:p>
    <w:p>
      <w:r>
        <w:t xml:space="preserve">SISKONI VIHAA MINUA JA SAATAN SIIRTYÄ HÄNEN LUOKALLEEN, PITÄISIKÖ MINUN OLLA HUOLISSANI?</w:t>
      </w:r>
    </w:p>
    <w:p>
      <w:r>
        <w:rPr>
          <w:b/>
        </w:rPr>
        <w:t xml:space="preserve">Esimerkki 5.1167</w:t>
      </w:r>
    </w:p>
    <w:p>
      <w:r>
        <w:t xml:space="preserve">Ei, safety on 2 pistettä. Touchback on se, kun pallo on 20 jaardin linjalla. Vastatakseni kysymykseen, on parempi kiinnittää palloa toisen kerran 20:n sisällä kuin 20:n päällä. Touchback on kuitenkin parempi kuin pallo 30:llä, jos puolustat.</w:t>
      </w:r>
    </w:p>
    <w:p>
      <w:r>
        <w:rPr>
          <w:b/>
        </w:rPr>
        <w:t xml:space="preserve">Tulos</w:t>
      </w:r>
    </w:p>
    <w:p>
      <w:r>
        <w:t xml:space="preserve">onko touchback hyvä asia?</w:t>
      </w:r>
    </w:p>
    <w:p>
      <w:r>
        <w:rPr>
          <w:b/>
        </w:rPr>
        <w:t xml:space="preserve">Esimerkki 5.1168</w:t>
      </w:r>
    </w:p>
    <w:p>
      <w:r>
        <w:t xml:space="preserve">Ensinnäkään en ymmärrä, miksi tällä on merkitystä. Tämä on toinen populaarikulttuurin kysymys, johon olen vastannut viimeisen kymmenen minuutin aikana ja jossa kysytään, onko joku julkkis homo. Luulen, että Yahoo! Answers voisi vaihtaa nimensä "The Gay List" -nimeksi, eikä kukaan huomaisi eroa.\n\nVitsien lisäksi Maroon 5:n keulahahmo Adam Levine on NNDB:n mukaan hetero. En voi puhua muiden jäsenten puolesta, koska heitä ei ole listattu sivustolla, mutta hyvä arvaus on, että ei. Elleivät he ole "kaapista ulos", on turha spekuloida sillä, ketkä julkkikset ovat homoja.</w:t>
      </w:r>
    </w:p>
    <w:p>
      <w:r>
        <w:rPr>
          <w:b/>
        </w:rPr>
        <w:t xml:space="preserve">Tulos</w:t>
      </w:r>
    </w:p>
    <w:p>
      <w:r>
        <w:t xml:space="preserve">Onko kukaan Maroon 5 -yhtyeen jäsenistä homo?</w:t>
      </w:r>
    </w:p>
    <w:p>
      <w:r>
        <w:rPr>
          <w:b/>
        </w:rPr>
        <w:t xml:space="preserve">Esimerkki 5.1169</w:t>
      </w:r>
    </w:p>
    <w:p>
      <w:r>
        <w:t xml:space="preserve">Laulu on Dublinin "Its Time". Sen vaihtoehtoinen rockyhtye.</w:t>
      </w:r>
    </w:p>
    <w:p>
      <w:r>
        <w:rPr>
          <w:b/>
        </w:rPr>
        <w:t xml:space="preserve">Tulos</w:t>
      </w:r>
    </w:p>
    <w:p>
      <w:r>
        <w:t xml:space="preserve">Mikä kappale soi tässä VS:n mainoksessa?</w:t>
      </w:r>
    </w:p>
    <w:p>
      <w:r>
        <w:rPr>
          <w:b/>
        </w:rPr>
        <w:t xml:space="preserve">Esimerkki 5.1170</w:t>
      </w:r>
    </w:p>
    <w:p>
      <w:r>
        <w:t xml:space="preserve">Pohjimmiltaan se on testi, jolla selvitetään, kaatuuko ohjelma tai laitteisto yleensä pidemmän ajan kuluessa.</w:t>
      </w:r>
    </w:p>
    <w:p>
      <w:r>
        <w:rPr>
          <w:b/>
        </w:rPr>
        <w:t xml:space="preserve">Tulos</w:t>
      </w:r>
    </w:p>
    <w:p>
      <w:r>
        <w:t xml:space="preserve">Mikä on vakauskoe?</w:t>
      </w:r>
    </w:p>
    <w:p>
      <w:r>
        <w:rPr>
          <w:b/>
        </w:rPr>
        <w:t xml:space="preserve">Esimerkki 5.1171</w:t>
      </w:r>
    </w:p>
    <w:p>
      <w:r>
        <w:t xml:space="preserve">Näen, että abebooks.com-sivustolla on 1 kappale saatavilla kirjakaupassa Cantonissa, OH:ssa.  Hinta on $5.99 + $2.50 postikulut.</w:t>
      </w:r>
    </w:p>
    <w:p>
      <w:r>
        <w:rPr>
          <w:b/>
        </w:rPr>
        <w:t xml:space="preserve">Tulos</w:t>
      </w:r>
    </w:p>
    <w:p>
      <w:r>
        <w:t xml:space="preserve">Tarvitsen kirjan "Sign for Singapore" Vuosi 1990 ISBN 9812041486. Mistä saan tämän kirjan? Kiitos etukäteen!</w:t>
      </w:r>
    </w:p>
    <w:p>
      <w:r>
        <w:rPr>
          <w:b/>
        </w:rPr>
        <w:t xml:space="preserve">Esimerkki 5.1172</w:t>
      </w:r>
    </w:p>
    <w:p>
      <w:r>
        <w:t xml:space="preserve">Koira Arfie on DogPilen maskotti (http://dogpile.com). Voit lukea Arfien elämäkerran seuraavalta sivustolta :\n\n(1) http://www.dogpile.com/info.dogpl.toolbar/search/help/meetarfie.htm\n(2) http://www.dogpile.com/info.dogpl.toolbar/search/help/about.htm\n(3) http://news.earthweb.com/bus-news/article.php/569161.</w:t>
      </w:r>
    </w:p>
    <w:p>
      <w:r>
        <w:rPr>
          <w:b/>
        </w:rPr>
        <w:t xml:space="preserve">Tulos</w:t>
      </w:r>
    </w:p>
    <w:p>
      <w:r>
        <w:t xml:space="preserve">Minkä hakukoneen maskotti on nimeltään Arfie?</w:t>
      </w:r>
    </w:p>
    <w:p>
      <w:r>
        <w:rPr>
          <w:b/>
        </w:rPr>
        <w:t xml:space="preserve">Esimerkki 5.1173</w:t>
      </w:r>
    </w:p>
    <w:p>
      <w:r>
        <w:t xml:space="preserve">Yhdysvaltojen kongressin ehdottamat ja hyväksymät muutokset on ratifioitava kahden kolmasosan osavaltioiden lainsäädäntöelimissä.  Yksittäiset osavaltiot eivät kuitenkaan voi tehdä suoria muutoksia perustuslakiin.</w:t>
      </w:r>
    </w:p>
    <w:p>
      <w:r>
        <w:rPr>
          <w:b/>
        </w:rPr>
        <w:t xml:space="preserve">Tulos</w:t>
      </w:r>
    </w:p>
    <w:p>
      <w:r>
        <w:t xml:space="preserve">miten osavaltiot voivat suoraan muuttaa Yhdysvaltojen perustuslakia?</w:t>
      </w:r>
    </w:p>
    <w:p>
      <w:r>
        <w:rPr>
          <w:b/>
        </w:rPr>
        <w:t xml:space="preserve">Esimerkki 5.1174</w:t>
      </w:r>
    </w:p>
    <w:p>
      <w:r>
        <w:t xml:space="preserve">No, tykkään oppia historiasta. Paras tapa oppia on tutkia kirjoja tai katsoa History Channelia. Myös internet on hyvä. Olen oppinut paljon historiasta myös osallistumalla yahoo answers -tapahtumaan. Ne kaikki ovat hyviä tapoja oppia historiasta.</w:t>
      </w:r>
    </w:p>
    <w:p>
      <w:r>
        <w:rPr>
          <w:b/>
        </w:rPr>
        <w:t xml:space="preserve">Tulos</w:t>
      </w:r>
    </w:p>
    <w:p>
      <w:r>
        <w:t xml:space="preserve">mikä on paras tapa oppia historiaa?</w:t>
      </w:r>
    </w:p>
    <w:p>
      <w:r>
        <w:rPr>
          <w:b/>
        </w:rPr>
        <w:t xml:space="preserve">Esimerkki 5.1175</w:t>
      </w:r>
    </w:p>
    <w:p>
      <w:r>
        <w:t xml:space="preserve">Tyypillisesti 3-4-5-kolmio-menetelmää käytetään jonkinlaisessa rakentamisessa, jossa on varmistettava oikea kulma.  Usein tiedetään jonkin asian yhden sivun pituus ja halutaan tietää, mihin toinen sivu sijoitetaan niin, että se on suorassa kulmassa.  Käytin tätä menetelmää kellarimme seinien kehystämiseen, jotta ne olisivat "suorakulmaiset" kipsilevytystä ja lattian asentamista varten.</w:t>
      </w:r>
    </w:p>
    <w:p>
      <w:r>
        <w:rPr>
          <w:b/>
        </w:rPr>
        <w:t xml:space="preserve">Tulos</w:t>
      </w:r>
    </w:p>
    <w:p>
      <w:r>
        <w:t xml:space="preserve">Pythagoraan käyttötavat jokapäiväisessä elämässä?</w:t>
      </w:r>
    </w:p>
    <w:p>
      <w:r>
        <w:rPr>
          <w:b/>
        </w:rPr>
        <w:t xml:space="preserve">Esimerkki 5.1176</w:t>
      </w:r>
    </w:p>
    <w:p>
      <w:r>
        <w:t xml:space="preserve">Marsilla on kaksi pientä kuuta: Phobos ja Deimos. Phobos (pelko) ja Deimos (paniikki) on nimetty hevosten mukaan, jotka vetivät kreikkalaisen sotajumala Areksen, roomalaisen sotajumala Marsin vastineen, vaunuja. Sekä Phoboksen että Deimoksen löysi vuonna 1877 amerikkalainen tähtitieteilijä Asaph Hall. Kuiden pintamateriaalit näyttävät muistuttavan monia ulomman asteroidivyöhykkeen asteroideja, mikä saa useimmat tutkijat uskomaan, että Phobos ja Deimos ovat kaapattuja asteroideja.\n\nViittaa lähdesivustolta lisätietoja.</w:t>
      </w:r>
    </w:p>
    <w:p>
      <w:r>
        <w:rPr>
          <w:b/>
        </w:rPr>
        <w:t xml:space="preserve">Tulos</w:t>
      </w:r>
    </w:p>
    <w:p>
      <w:r>
        <w:t xml:space="preserve">miksi kutsutaan Marsin kahta kuuta?</w:t>
      </w:r>
    </w:p>
    <w:p>
      <w:r>
        <w:rPr>
          <w:b/>
        </w:rPr>
        <w:t xml:space="preserve">Esimerkki 5.1177</w:t>
      </w:r>
    </w:p>
    <w:p>
      <w:r>
        <w:t xml:space="preserve">hyviä kysymyksiä se hormoni taso, joka nousee tietyssä tilanteessa kuten adrenaliini</w:t>
      </w:r>
    </w:p>
    <w:p>
      <w:r>
        <w:rPr>
          <w:b/>
        </w:rPr>
        <w:t xml:space="preserve">Tulos</w:t>
      </w:r>
    </w:p>
    <w:p>
      <w:r>
        <w:t xml:space="preserve">miksi ihmiset stressaantuvat koko ajan?</w:t>
      </w:r>
    </w:p>
    <w:p>
      <w:r>
        <w:rPr>
          <w:b/>
        </w:rPr>
        <w:t xml:space="preserve">Esimerkki 5.1178</w:t>
      </w:r>
    </w:p>
    <w:p>
      <w:r>
        <w:t xml:space="preserve">Miehesi kaljuuntuminen liittyy myös perinnöllisyyteen. Vaikka kaljuuntumisgeeni voi periytyä kummaltakin vanhemmalta, katso miehen äidin puolen sukua olevia miehiä selvittääksesi hänen hiusrajansa tulevaisuuden.</w:t>
      </w:r>
    </w:p>
    <w:p>
      <w:r>
        <w:rPr>
          <w:b/>
        </w:rPr>
        <w:t xml:space="preserve">Tulos</w:t>
      </w:r>
    </w:p>
    <w:p>
      <w:r>
        <w:t xml:space="preserve">Kumpi on vastuussa miesten kaljuuntumisesta, äidin vai isän puolen suku?</w:t>
      </w:r>
    </w:p>
    <w:p>
      <w:r>
        <w:rPr>
          <w:b/>
        </w:rPr>
        <w:t xml:space="preserve">Esimerkki 5.1179</w:t>
      </w:r>
    </w:p>
    <w:p>
      <w:r>
        <w:t xml:space="preserve">En voi laskea niin korkealle. Otan laskimeni. Lasken vastaukseksi 3. ;) lol.</w:t>
      </w:r>
    </w:p>
    <w:p>
      <w:r>
        <w:rPr>
          <w:b/>
        </w:rPr>
        <w:t xml:space="preserve">Tulos</w:t>
      </w:r>
    </w:p>
    <w:p>
      <w:r>
        <w:t xml:space="preserve">Mikä on 1 + 1+1 =? ( katsotaan kuinka moni vastaa)?</w:t>
      </w:r>
    </w:p>
    <w:p>
      <w:r>
        <w:rPr>
          <w:b/>
        </w:rPr>
        <w:t xml:space="preserve">Esimerkki 5.1180</w:t>
      </w:r>
    </w:p>
    <w:p>
      <w:r>
        <w:t xml:space="preserve">Se, että naaraspuoliset nisäkkäät tuottavat maitoa poikasilleen, tarkoittaa, että nisäkkäillä voi syntyessään olla suhteellisen suuret aivot, vaikka ne ovatkin suhteellisen avuttomia.  Aivot eivät kasva yhtä paljon kuin muut ruumiinosat, minkä vuoksi vauvoilla näyttää olevan suuri pää.\n\nLäheinen vastaesimerkki ovat linnut, joiden poikaset ovat jumissa pesässä ja riippuvaisia vanhemmistaan ravinnon saannissa.  Lentäminen asettaa kuitenkin rajoituksen sille, kuinka painava lintu voi olla, ja siten myös sille, kuinka painavat sen aivot voivat olla.  Lentokyvyttömät linnut ovat kuitenkin mahdollinen ehdokas.\n\nKäpyeläimet ja matelijat ovat kylmäverisiä, mikä näyttäisi sulkevan pois meidänlaisen älykkyyden.  Toisaalta ehkä älykäs krokotiili ajattelisi lämpötilan laskiessa hidastaa vauhtia samalla tavalla kuin me ajattelemme nukkumista.  Muistakaa, että suuret aivot tarkoittaisivat suurta munaa (ja munan sisälle on mahdutettava myös muu ruumis).</w:t>
      </w:r>
    </w:p>
    <w:p>
      <w:r>
        <w:rPr>
          <w:b/>
        </w:rPr>
        <w:t xml:space="preserve">Tulos</w:t>
      </w:r>
    </w:p>
    <w:p>
      <w:r>
        <w:t xml:space="preserve">Olisiko älykäs elämä voinut kehittyä jostakin muusta eläinryhmästä, kuten matelijoista, linnuista tai jopa hyönteisistä?</w:t>
      </w:r>
    </w:p>
    <w:p>
      <w:r>
        <w:rPr>
          <w:b/>
        </w:rPr>
        <w:t xml:space="preserve">Esimerkki 5.1181</w:t>
      </w:r>
    </w:p>
    <w:p>
      <w:r>
        <w:t xml:space="preserve">Luulen, että se on Ibrahim.</w:t>
      </w:r>
    </w:p>
    <w:p>
      <w:r>
        <w:rPr>
          <w:b/>
        </w:rPr>
        <w:t xml:space="preserve">Tulos</w:t>
      </w:r>
    </w:p>
    <w:p>
      <w:r>
        <w:t xml:space="preserve">Kuka oli Kaaban perustaja?</w:t>
      </w:r>
    </w:p>
    <w:p>
      <w:r>
        <w:rPr>
          <w:b/>
        </w:rPr>
        <w:t xml:space="preserve">Esimerkki 5.1182</w:t>
      </w:r>
    </w:p>
    <w:p>
      <w:r>
        <w:t xml:space="preserve">Pohjois- vai Etelä-Jersey? koska ihmisillä on eroa, tiedättehän! Olen tavannut paljon ihmisiä New Jerseystä. Jotkut ovat äänekkäitä, jotkut eivät, aivan kuten muuallakin.</w:t>
      </w:r>
    </w:p>
    <w:p>
      <w:r>
        <w:rPr>
          <w:b/>
        </w:rPr>
        <w:t xml:space="preserve">Tulos</w:t>
      </w:r>
    </w:p>
    <w:p>
      <w:r>
        <w:t xml:space="preserve">Miksi New Jerseyn asukkaat ovat niin äänekkäitä?</w:t>
      </w:r>
    </w:p>
    <w:p>
      <w:r>
        <w:rPr>
          <w:b/>
        </w:rPr>
        <w:t xml:space="preserve">Esimerkki 5.1183</w:t>
      </w:r>
    </w:p>
    <w:p>
      <w:r>
        <w:t xml:space="preserve">Te Amo</w:t>
      </w:r>
    </w:p>
    <w:p>
      <w:r>
        <w:rPr>
          <w:b/>
        </w:rPr>
        <w:t xml:space="preserve">Tulos</w:t>
      </w:r>
    </w:p>
    <w:p>
      <w:r>
        <w:t xml:space="preserve">miten sanotaan rakastan sinua espanjaksi?</w:t>
      </w:r>
    </w:p>
    <w:p>
      <w:r>
        <w:rPr>
          <w:b/>
        </w:rPr>
        <w:t xml:space="preserve">Esimerkki 5.1184</w:t>
      </w:r>
    </w:p>
    <w:p>
      <w:r>
        <w:t xml:space="preserve">Tutustu Presidioon ja/tai Tresure Islandiin.  Uskon, että kunhan voit osoittaa riittävät tulot, voit saada sieltä asunnon.</w:t>
      </w:r>
    </w:p>
    <w:p>
      <w:r>
        <w:rPr>
          <w:b/>
        </w:rPr>
        <w:t xml:space="preserve">Tulos</w:t>
      </w:r>
    </w:p>
    <w:p>
      <w:r>
        <w:t xml:space="preserve">Miten voit vuokrata asunnon San Franciscosta, kun sinulla on huono luotto...?</w:t>
      </w:r>
    </w:p>
    <w:p>
      <w:r>
        <w:rPr>
          <w:b/>
        </w:rPr>
        <w:t xml:space="preserve">Esimerkki 5.1185</w:t>
      </w:r>
    </w:p>
    <w:p>
      <w:r>
        <w:t xml:space="preserve">Benjamin Franklin oli ensimmäisten amerikkalaisten joukossa, jotka keskustelivat kesäaikaa koskevasta ajatuksesta. Itse asiassa hän ehdotti ajatusta toimiessaan Yhdysvaltain ministerinä Ranskassa keinona säästää kauppojen valaistuskustannuksia. Tarkoituksena on ollut käyttää keväällä ja kesällä enemmän valoisaa aikaa päivällä tapahtuvaan toimintaan. Yksinkertaisesti sanottuna aurinko on taivaalla pidempään (nousee aikaisemmin ja laskee myöhemmin) kesällä. Kellot ja tavalliset mekaaniset kellot pitävät yllä niin sanottua siviiliaikaa, joka vastaa suunnilleen kuvitteellisen "keskimääräisen" auringon kulkua taivaallamme. Tämä on välttämätöntä, koska aurinko ei nouse ja laske säännöllisesti, vaan se vaihtelee jopa 15 minuuttia vuoden aikana.\n\nKesäaika otettiin yleisesti käyttöön ensimmäisen maailmansodan aikoihin, mutta presidentti Wilson kumosi Yhdysvaltojen pakollisen kesäaikalain 31. maaliskuuta 1918. Toisen maailmansodan aikana kesäaika otettiin uudelleen käyttöön lailla ympäri vuoden, ja myöhemmin sitä pidettiin polttoaineen säästötoimenpiteenä arabimaiden öljysulkukriisin aikana vuosina 1973-74. Vuoden 1974 lopulla normaaliaika palautettiin. Toisen maailmansodan aikana Yhdysvalloissa ja joissakin muissa maissa otettiin käyttöön "kaksinkertainen" kesäaika, joka koostui kahden tunnin siirtymästä.</w:t>
      </w:r>
    </w:p>
    <w:p>
      <w:r>
        <w:rPr>
          <w:b/>
        </w:rPr>
        <w:t xml:space="preserve">Tulos</w:t>
      </w:r>
    </w:p>
    <w:p>
      <w:r>
        <w:t xml:space="preserve">Mihin kesäaika perustuu?</w:t>
      </w:r>
    </w:p>
    <w:p>
      <w:r>
        <w:rPr>
          <w:b/>
        </w:rPr>
        <w:t xml:space="preserve">Esimerkki 5.1186</w:t>
      </w:r>
    </w:p>
    <w:p>
      <w:r>
        <w:t xml:space="preserve">Tekniikka, joka tunnetaan nimellä "PC Squeeze", voi auttaa hallitsemaan ennenaikaista siemensyöksyä. Siinä PC-lihasta taivutetaan toistuvasti. Voit löytää PC-lihaksen pysäyttämällä virtsan virtauksen. Virtsan virtauksen pysäyttämiseen käytettävä lihas (joka sijaitsee kivespussin ja peräaukon välissä) on myös lihas, joka ohjaa siemensyöksyä. PC-harjoittelun tekeminen päivittäin voi auttaa vahvistamaan lihasta. On suositeltavaa aloittaa helposti: 3 sarjaa 15 puristusta, joita seuraa yksi pitkä puristus lopussa. Muutaman viikon kuluttua sarjoja ja toistoja voidaan lisätä väsymykseen asti.</w:t>
      </w:r>
    </w:p>
    <w:p>
      <w:r>
        <w:rPr>
          <w:b/>
        </w:rPr>
        <w:t xml:space="preserve">Tulos</w:t>
      </w:r>
    </w:p>
    <w:p>
      <w:r>
        <w:t xml:space="preserve">Miten parantaa ennenaikaista siemensyöksyä?</w:t>
      </w:r>
    </w:p>
    <w:p>
      <w:r>
        <w:rPr>
          <w:b/>
        </w:rPr>
        <w:t xml:space="preserve">Esimerkki 5.1187</w:t>
      </w:r>
    </w:p>
    <w:p>
      <w:r>
        <w:t xml:space="preserve">Olen tosissani sitä mieltä, että The Office on yksi parhaista sarjoista televisiossa tällä hetkellä.\n\nSteve Carell on tehnyt läpimurtosuorituksensa elokuvassa "40-vuotias neitsyt", ja häntä on yksinkertaisesti hauska katsoa viikko toisensa jälkeen.\n\nEn saa tarpeekseni The Officesta, ja toivon tosissani, että se jatkuu vielä useita kausia.</w:t>
      </w:r>
    </w:p>
    <w:p>
      <w:r>
        <w:rPr>
          <w:b/>
        </w:rPr>
        <w:t xml:space="preserve">Tulos</w:t>
      </w:r>
    </w:p>
    <w:p>
      <w:r>
        <w:t xml:space="preserve">Onko The Office paras asia sitten viipaloidun leivän?</w:t>
      </w:r>
    </w:p>
    <w:p>
      <w:r>
        <w:rPr>
          <w:b/>
        </w:rPr>
        <w:t xml:space="preserve">Esimerkki 5.1188</w:t>
      </w:r>
    </w:p>
    <w:p>
      <w:r>
        <w:t xml:space="preserve">Koska MLB ei halunnut keskeyttää kauttaan päästääkseen ammattilaispelaajat olympialaisiin samaan tapaan kuin NHL tekee talviolympialaisissa.\n\nTämä ja muut ongelmat, kuten huonosti suunniteltu karsintajärjestelmä, johtivat siihen, että Ateenaan lähti huonoja joukkueita Euroopasta ja Afrikasta, mutta useita erittäin hyviä joukkueita Pohjois- ja Etelä-Amerikasta jätettiin pois, mikä johti siihen, että lippuja ei myyty juuri lainkaan. Kyse oli vain rahasta.</w:t>
      </w:r>
    </w:p>
    <w:p>
      <w:r>
        <w:rPr>
          <w:b/>
        </w:rPr>
        <w:t xml:space="preserve">Tulos</w:t>
      </w:r>
    </w:p>
    <w:p>
      <w:r>
        <w:t xml:space="preserve">miksi baseball kiellettiin olympialaisista?</w:t>
      </w:r>
    </w:p>
    <w:p>
      <w:r>
        <w:rPr>
          <w:b/>
        </w:rPr>
        <w:t xml:space="preserve">Esimerkki 5.1189</w:t>
      </w:r>
    </w:p>
    <w:p>
      <w:r>
        <w:t xml:space="preserve">Mitä tulee "hienoon ruokailuun", pöydän kattamiseen on useita eri tapoja, joten on olemassa monia erilaisia astiastoja.  Amerikkalainen standardi hienossa ravintolassa/banketissa on, että kaksi haarukkaa on vasemmalla (toinen hieman pienempi kuin toinen) ja kaksi lusikkaa ja veitsi ovat lautasen oikealla puolella. Pienempää haarukkaa käytetään salaattiin, ja se on aina kauimpana oleva haarukka (amerikkalaista standardia käytettäessä).\n\nKyllä, haarukat eroavat toisistaan muusta kuin koosta. Yksi salaattihaarukan piikeistä muistuttaa yleensä hammaspiikkiä, jotta voit tarttua ruokaan, joka aina lipsahtaa pois... kuten tomaatit.</w:t>
      </w:r>
    </w:p>
    <w:p>
      <w:r>
        <w:rPr>
          <w:b/>
        </w:rPr>
        <w:t xml:space="preserve">Tulos</w:t>
      </w:r>
    </w:p>
    <w:p>
      <w:r>
        <w:t xml:space="preserve">Mitä eroa on hienojen haarukoiden välillä?</w:t>
      </w:r>
    </w:p>
    <w:p>
      <w:r>
        <w:rPr>
          <w:b/>
        </w:rPr>
        <w:t xml:space="preserve">Esimerkki 5.1190</w:t>
      </w:r>
    </w:p>
    <w:p>
      <w:r>
        <w:t xml:space="preserve">Kokeile mennä vakuutusuutisiin:\nhttp://www.findlocalinsurance.com/insurancenews.html</w:t>
      </w:r>
    </w:p>
    <w:p>
      <w:r>
        <w:rPr>
          <w:b/>
        </w:rPr>
        <w:t xml:space="preserve">Tulos</w:t>
      </w:r>
    </w:p>
    <w:p>
      <w:r>
        <w:t xml:space="preserve">Miten saat tarinasi julki, kun työeläkevakuutusyhtiö on huijannut sinua?</w:t>
      </w:r>
    </w:p>
    <w:p>
      <w:r>
        <w:rPr>
          <w:b/>
        </w:rPr>
        <w:t xml:space="preserve">Esimerkki 5.1191</w:t>
      </w:r>
    </w:p>
    <w:p>
      <w:r>
        <w:t xml:space="preserve">Hulk ei pärjää Teräsmiehelle. Teräs voisi heittää hänet avaruuteen, mutta Hulkin täytyy hengittää...</w:t>
      </w:r>
    </w:p>
    <w:p>
      <w:r>
        <w:rPr>
          <w:b/>
        </w:rPr>
        <w:t xml:space="preserve">Tulos</w:t>
      </w:r>
    </w:p>
    <w:p>
      <w:r>
        <w:t xml:space="preserve">Teräsmies vastaan Hulk, kumpi voittaisi?</w:t>
      </w:r>
    </w:p>
    <w:p>
      <w:r>
        <w:rPr>
          <w:b/>
        </w:rPr>
        <w:t xml:space="preserve">Esimerkki 5.1192</w:t>
      </w:r>
    </w:p>
    <w:p>
      <w:r>
        <w:t xml:space="preserve">Oletan, että tämä on amerikkalainen juttu.  Vastatkaa joku, sillä olen nyt hyvin utelias, mitä "shrinky dinks" on.  \nMitä ne ovat?  \nMiksi ne pelottavat tyttöjä?  \nMiksi pojat laittavat niitä sänkyynsä?  \nVoitko syödä niitä?  \nOnko niillä jokin tarkoitus?</w:t>
      </w:r>
    </w:p>
    <w:p>
      <w:r>
        <w:rPr>
          <w:b/>
        </w:rPr>
        <w:t xml:space="preserve">Tulos</w:t>
      </w:r>
    </w:p>
    <w:p>
      <w:r>
        <w:t xml:space="preserve">tykkään laittaa shrinky dinkejä sänkyni ympärille ennen rakastelua. tyttöystäväni on kauhuissaan. onko tämä huolestuttavaa?</w:t>
      </w:r>
    </w:p>
    <w:p>
      <w:r>
        <w:rPr>
          <w:b/>
        </w:rPr>
        <w:t xml:space="preserve">Esimerkki 5.1193</w:t>
      </w:r>
    </w:p>
    <w:p>
      <w:r>
        <w:t xml:space="preserve">LOL. Morgan Freemanin vastauksen antanut kaveri ansaitsee parhaan vastauksen riippumatta siitä, mitä muita vastauksia tulee esiin. Se oli hulvatonta.\n\nOh, ja alla oleva sivusto tekee melko hyvää työtä Ramayanan tiivistämisessä.\nhttp://www.indhistory.com/ramayana.html</w:t>
      </w:r>
    </w:p>
    <w:p>
      <w:r>
        <w:rPr>
          <w:b/>
        </w:rPr>
        <w:t xml:space="preserve">Tulos</w:t>
      </w:r>
    </w:p>
    <w:p>
      <w:r>
        <w:t xml:space="preserve">Voiko joku kertoa hindumytologian Ramayanan lyhyesti..... mistä löydän sen verkkosivuilta?</w:t>
      </w:r>
    </w:p>
    <w:p>
      <w:r>
        <w:rPr>
          <w:b/>
        </w:rPr>
        <w:t xml:space="preserve">Esimerkki 5.1194</w:t>
      </w:r>
    </w:p>
    <w:p>
      <w:r>
        <w:t xml:space="preserve">Herra George Herman Ruth\n\n\nSuuri kunnari-juoksun lyöjä\n\n\nSuuri keskiarvon lyöjä\n\n\nSuuri RBI-lyöjä\n\n\nLyönyt yli 150 pesää\n\n\nValvonnallisesti hänet olisi voitu valita HOF:iin syöttäjänä, koska hän oli yksi aikakautensa suurimmista syöttäjistä... piti ennätystä suruttomassa putkessa World Series -sarjassa yli 50 vuoden ajan.</w:t>
      </w:r>
    </w:p>
    <w:p>
      <w:r>
        <w:rPr>
          <w:b/>
        </w:rPr>
        <w:t xml:space="preserve">Tulos</w:t>
      </w:r>
    </w:p>
    <w:p>
      <w:r>
        <w:t xml:space="preserve">Kuka on kaikkien aikojen paras baseball-pelaaja?</w:t>
      </w:r>
    </w:p>
    <w:p>
      <w:r>
        <w:rPr>
          <w:b/>
        </w:rPr>
        <w:t xml:space="preserve">Esimerkki 5.1195</w:t>
      </w:r>
    </w:p>
    <w:p>
      <w:r>
        <w:t xml:space="preserve">Lyhyt vastaus on, että et voi.\n\nMutta saatat pystyä täältä käsin (jos puhut Yahoo! liigasta)\n\n\nhttp://profiles.sports.yahoo.com/</w:t>
      </w:r>
    </w:p>
    <w:p>
      <w:r>
        <w:rPr>
          <w:b/>
        </w:rPr>
        <w:t xml:space="preserve">Tulos</w:t>
      </w:r>
    </w:p>
    <w:p>
      <w:r>
        <w:t xml:space="preserve">miten voin palauttaa fantasialiigat, joita en voi enää tarkastella fantasiaurheilun etusivulta?</w:t>
      </w:r>
    </w:p>
    <w:p>
      <w:r>
        <w:rPr>
          <w:b/>
        </w:rPr>
        <w:t xml:space="preserve">Esimerkki 5.1196</w:t>
      </w:r>
    </w:p>
    <w:p>
      <w:r>
        <w:t xml:space="preserve">Se on oire syvemmästä ongelmasta, jotakin puuttuu tai on ratkaisematta hänen nykyisessä elämässään tai menneisyydessään, ja hänen on helpompi muodostaa hajanainen/pirstaleinen suhde. Siellä hän voi löytää "väliaikaista" lohtua, koska mikään hänen päivittäisistä ongelmistaan ei ole osa uutta suhdetta, ei ainakaan ensimmäiseksi.</w:t>
      </w:r>
    </w:p>
    <w:p>
      <w:r>
        <w:rPr>
          <w:b/>
        </w:rPr>
        <w:t xml:space="preserve">Tulos</w:t>
      </w:r>
    </w:p>
    <w:p>
      <w:r>
        <w:t xml:space="preserve">Miksi naiset pettävät miehiään?</w:t>
      </w:r>
    </w:p>
    <w:p>
      <w:r>
        <w:rPr>
          <w:b/>
        </w:rPr>
        <w:t xml:space="preserve">Esimerkki 5.1197</w:t>
      </w:r>
    </w:p>
    <w:p>
      <w:r>
        <w:t xml:space="preserve">Se oli 7. Katso lähde.\n\n "Mantle ilmoitti jäävänsä eläkkeelle 1. maaliskuuta 1969, ja vuonna 1974, heti kun hän oli oikeutettu siihen, hänet otettiin Baseball Hall of Fameen; Yankees poisti hänen pelipukunumeronsa 7."</w:t>
      </w:r>
    </w:p>
    <w:p>
      <w:r>
        <w:rPr>
          <w:b/>
        </w:rPr>
        <w:t xml:space="preserve">Tulos</w:t>
      </w:r>
    </w:p>
    <w:p>
      <w:r>
        <w:t xml:space="preserve">Mikä oli Mickey Mantlen pelinumero?</w:t>
      </w:r>
    </w:p>
    <w:p>
      <w:r>
        <w:rPr>
          <w:b/>
        </w:rPr>
        <w:t xml:space="preserve">Esimerkki 5.1198</w:t>
      </w:r>
    </w:p>
    <w:p>
      <w:r>
        <w:t xml:space="preserve">ehkä u lähetetty sähköpostiosoitteesi jollakin julkisesti nähtävillä olevalla sivulla. Käytä aina muotoa, joka on ihmisen luettavissa mutta ei koneen luettavissa, kuten : \nme [at] acme [dot] com\ninstead of...\nme@acme...(dont want this id to be spammed :) )\n\n\nAlways take care of not giving email id to ne stranger. and DO not post it on net just for sake of utting it.\n\n\nhope u get less spam.</w:t>
      </w:r>
    </w:p>
    <w:p>
      <w:r>
        <w:rPr>
          <w:b/>
        </w:rPr>
        <w:t xml:space="preserve">Tulos</w:t>
      </w:r>
    </w:p>
    <w:p>
      <w:r>
        <w:t xml:space="preserve">Miksi saan niin paljon roskapostia (50) irtotavarana lähetettävään sähköpostiini?</w:t>
      </w:r>
    </w:p>
    <w:p>
      <w:r>
        <w:rPr>
          <w:b/>
        </w:rPr>
        <w:t xml:space="preserve">Esimerkki 5.1199</w:t>
      </w:r>
    </w:p>
    <w:p>
      <w:r>
        <w:t xml:space="preserve">Suuri Mraz-fani... siellä on myös muita cd:itä, joita voi ostaa, jos katsot hänen verkkokaupastaan, joka on lähde(t)-luettelossa, mutta he ottivat pois "Jason Mraz Live", cd:n, jonka ostin pari kuukautta sitten, yksi hänen varhaisista äänityksistään. \n\nPidän siitä albumista - se ei tunnu kaupalliselta, se on live-esitys ilman huutavia faneja, joita on hänen "Tonight Not Again" -albumillaan (ei sillä, että se olisi minua erityisesti haitannut - siinä on hienoja kappaleita), ja rakastan ehdottomasti "Rand MacNally" -kappaletta, joka on arvaukseni mukaan esiaste hänen hitilleen "The Remedy".\n\n\nMraz laulaa "Good Old Fashioned Lover Boy" myös uudella Queen-tribuuttialbumilla. "Killer Queen" on muistaakseni nimeltään.\n\nOdotan innolla hänen seuraavaa albumiaan!</w:t>
      </w:r>
    </w:p>
    <w:p>
      <w:r>
        <w:rPr>
          <w:b/>
        </w:rPr>
        <w:t xml:space="preserve">Tulos</w:t>
      </w:r>
    </w:p>
    <w:p>
      <w:r>
        <w:t xml:space="preserve">Kuunteleeko kukaan täällä Jason Mrazia?</w:t>
      </w:r>
    </w:p>
    <w:p>
      <w:r>
        <w:rPr>
          <w:b/>
        </w:rPr>
        <w:t xml:space="preserve">Esimerkki 5.1200</w:t>
      </w:r>
    </w:p>
    <w:p>
      <w:r>
        <w:t xml:space="preserve">On olemassa tietokone, joka voi kertoa kunkin pyörän pyörimisnopeuden ja myös pyörän hidastumisnopeuden.  Tietokone ohjaa myös venttiilejä, jotka säätelevät kunkin renkaan jarrunesteen painetta.  Kun jarrut on kytketty, tietokone seuraa pyöriä, ja jos jokin pyörä alkaa lukkiutua, tietokone vapauttaa jarruja hieman, kunnes pyörä kiihtyy hieman takaisin, ja prosessi toistuu, kunnes kaikki neljä pyörää ovat pysähtyneet.</w:t>
      </w:r>
    </w:p>
    <w:p>
      <w:r>
        <w:rPr>
          <w:b/>
        </w:rPr>
        <w:t xml:space="preserve">Tulos</w:t>
      </w:r>
    </w:p>
    <w:p>
      <w:r>
        <w:t xml:space="preserve">miten abs toimii?</w:t>
      </w:r>
    </w:p>
    <w:p>
      <w:r>
        <w:rPr>
          <w:b/>
        </w:rPr>
        <w:t xml:space="preserve">Esimerkki 5.1201</w:t>
      </w:r>
    </w:p>
    <w:p>
      <w:r>
        <w:t xml:space="preserve">Turkki\nbut hän oli irrallaan karsintavaiheessa eikä "ei valittu".</w:t>
      </w:r>
    </w:p>
    <w:p>
      <w:r>
        <w:rPr>
          <w:b/>
        </w:rPr>
        <w:t xml:space="preserve">Tulos</w:t>
      </w:r>
    </w:p>
    <w:p>
      <w:r>
        <w:t xml:space="preserve">Mitä maata ei valittu osallistumaan vuoden 2006 jalkapallon maailmanmestaruuskilpailuihin Saksassa?</w:t>
      </w:r>
    </w:p>
    <w:p>
      <w:r>
        <w:rPr>
          <w:b/>
        </w:rPr>
        <w:t xml:space="preserve">Esimerkki 5.1202</w:t>
      </w:r>
    </w:p>
    <w:p>
      <w:r>
        <w:t xml:space="preserve">Sen lisäksi, että Venus on jumalatar ja Mars on jumala, uskon, että tärkein syy oli markkinointipäätös. Kirjan, jossa ilmaisu keksittiin, alkuperäinen nimi oli:\n\n "Naiset ovat Venuksesta, miehet Uranuksesta"\n\nMutta sitten taas ajateltiin, että se saattaisi olla nuorisopelleilyjen kohteena. Niinpä he vaihtoivat Marsiin. Joka on lähempänä maata, mutta ei yhtä lähellä pistettä kuin Uranus.</w:t>
      </w:r>
    </w:p>
    <w:p>
      <w:r>
        <w:rPr>
          <w:b/>
        </w:rPr>
        <w:t xml:space="preserve">Tulos</w:t>
      </w:r>
    </w:p>
    <w:p>
      <w:r>
        <w:t xml:space="preserve">Miksi he sanoivat, että miehet ovat Marsista ja naiset Venuksesta?</w:t>
      </w:r>
    </w:p>
    <w:p>
      <w:r>
        <w:rPr>
          <w:b/>
        </w:rPr>
        <w:t xml:space="preserve">Esimerkki 5.1203</w:t>
      </w:r>
    </w:p>
    <w:p>
      <w:r>
        <w:t xml:space="preserve">Olen käyttänyt tänä vuonna noin 300,00 dollaria. Onneksi minulla ei ole paljon ihmisiä, joille ostaa.</w:t>
      </w:r>
    </w:p>
    <w:p>
      <w:r>
        <w:rPr>
          <w:b/>
        </w:rPr>
        <w:t xml:space="preserve">Tulos</w:t>
      </w:r>
    </w:p>
    <w:p>
      <w:r>
        <w:t xml:space="preserve">kuinka paljon rahaa olet käyttänyt tai luulet käyttäväsi joululahjoihin?</w:t>
      </w:r>
    </w:p>
    <w:p>
      <w:r>
        <w:rPr>
          <w:b/>
        </w:rPr>
        <w:t xml:space="preserve">Esimerkki 5.1204</w:t>
      </w:r>
    </w:p>
    <w:p>
      <w:r>
        <w:t xml:space="preserve">Kausaliteetti estää informaatiota kulkemasta ajassa taaksepäin, ja se on fysiikan pyhin periaate.  Relativistinen aikadialogi (yllä) on toki mielenkiintoinen, mutta ei ole olemassa mitään aikamatkateoriaa (kvanttiteoriaa tai muuta), johon oikea fyysikko ei kohdistuisi muuta kuin ivallisia huomautuksia.</w:t>
      </w:r>
    </w:p>
    <w:p>
      <w:r>
        <w:rPr>
          <w:b/>
        </w:rPr>
        <w:t xml:space="preserve">Tulos</w:t>
      </w:r>
    </w:p>
    <w:p>
      <w:r>
        <w:t xml:space="preserve">Mikä on kvanttiaikamatkailuteoria?</w:t>
      </w:r>
    </w:p>
    <w:p>
      <w:r>
        <w:rPr>
          <w:b/>
        </w:rPr>
        <w:t xml:space="preserve">Esimerkki 5.1205</w:t>
      </w:r>
    </w:p>
    <w:p>
      <w:r>
        <w:t xml:space="preserve">vaikka se ei olekaan mikään tae, näyttää siltä, että Metsillä on hyvät mahdollisuudet voittaa NL East vuonna 2006.\n\n\nTaulukko 2005:\n\natlanta: 90-72\nphilly: 88-74\nmets: 83-79\nflorida: 83-79\nwash: 81-81\n\n\n\nNyt Washington suoriutui selvästi yli odotusten, sillä se antoi 30 juoksua enemmän juoksuja kuin se teki. Florida on vaihtanut kaikki lahjakkuutensa mahdollisuuksiin. siksi nämä kaksi joukkuetta eivät todennäköisesti tule voittamaan divisioonaa. \n\n\nNatlanta menetti leadoff-lyöntimiehensä ja sytytystulppansa rafael furcalin ja korvasi hänet edgar renterialla, joka oli loistava kaksi vuotta sitten, mutta ei tarjoa samoja hyökkäys- tai puolustusaseita kuin furcal. Atlanta sai myös hirviövuoden Andruw Jonesilta, joka ei todennäköisesti toista tuota suoritusta. Braves menetti myös sulkijansa Kyle Farnsworthin Yankeesille ja käyttää todennäköisesti Chris Reitsmaa, joka oli viime vuonna hyvä, mutta ei loistava rajoitetussa tehtävässä. bravesin nuorten pelaajien, kuten jeff francoeurin, adam larochen ja ryan langerhansin, pitäisi kuitenkin kehittyä edelleen. myös entisen mvp:n chipper jonesin täysi kausi olisi avuksi. näin bravesilla on hyvät mahdollisuudet voittaa jälleen 90 peliä. \Phillies vaihtoi Jim Thomen White Soxiin Aaron Rowandiin, mikä parantaa heidän joukkuettaan, vaikka mielestäni he olisivat saaneet Thomesta enemmän. Ryan Howardin pitäisi saada ykköspesäpelaajan paikka koko kaudeksi, ja hänen pitäisi tehdä uskomattomia lukuja. Chase Utley, heidän kakkospesämiehensä, pitäisi myös nousta tähdeksi tänä vuonna. Philliesin toinen suuri tähti, Bobby abreu, haluaa kuitenkin tulla kaupatuksi, ja se tarkoittaa todennäköisesti sitä, että Phillies ei saa hänestä täyttä vastinetta. viimeiseksi he menettivät huippusulkijansa billy wagnerin metsille. tom gordon, vaikka onkin vanha, on varmaan ihan hyvä korvaaja, mutta hän ei tule olemaan yhtä loistava kuin wagner. Ellei Brett Myersista tule tasaista ja näytä, että hän voi olla ässä, Philliesin syöttövahvuus koostuu periaatteessa kakkostähdistelijästä, kolmesta kolmostähdistelijästä ja nelosesta. monet joukkueet olisivat tyytyväisiä tuohon syöttövahvuuteen, mutta sillä ei voiteta divisioonaa. \n\nSitä jää Mets. Metsin viime vuoden ennätys oli huonompi kuin sen olisi pitänyt olla, sillä se teki paljon enemmän juoksuja kuin antoi. kauppa Carlos delgadon kanssa, joka korvaa pääjoukkueiden huonoimman 1b-aseman, on suuri apu. wagnerin palkkaaminen sulkemaan otteluita epävakaan braden looperin sijaan auttaa myös paljon, sillä looper mokasi kahdeksan 36:sta torjuntamahdollisuudesta. Kun tähän lisätään viime kauden lopussa räjähdysmäisesti kehittyneen David Wrightin ja Jose Reyesin jatkuva kehitys sekä keskikenttäpelaaja Carlos Beltranin paluuvuosi, Mets näyttää erittäin hyvältä ylös ja alas. Paul lo ducan pitäisi antaa samanlaisia lukuja kuin viime vuonna hiipuneen mike piazzan, mutta hänen pitäisi myös pysyä terveenä, sillä metsin varamies ramon castro on vankka ja hänen pitäisi pelata noin joka neljäs peli. mike cameron-xavier nady -kauppa sai monet sanomaan "häh?", mutta se on itse asiassa hyvä metsille, sillä victor diaz on osoittanut olevansa sen arvoinen, että hän saa pelata oikealla kentällä joka päivä. jos jae seo saa mahdollisuuden aloittaa koko kauden ja toimii kuten viime kauden lopussa, hänestä tulee vankka kakkossyöttäjä. ongelmia voivat olla tom glavinen ja steve trachselin ikääntyminen, kris bensonin epäjohdonmukaisuus ja bullpenin syvyyden puute. en ole vakuuttunut siitä, ettei yli-GM Omar Minaya hanki joukkueelleen lisää apua bullpeniin, sillä huhut kertovat, että Mets haluaisi hankkia Danys Baezin, Devil Raysin all-star-sulkeutujan, varaamaan Wagnerin. kaiken kaikkiaan tämä Mets-joukkue voisi voittaa 100 peliä ja viedä nl Eastin helposti.</w:t>
      </w:r>
    </w:p>
    <w:p>
      <w:r>
        <w:rPr>
          <w:b/>
        </w:rPr>
        <w:t xml:space="preserve">Tulos</w:t>
      </w:r>
    </w:p>
    <w:p>
      <w:r>
        <w:t xml:space="preserve">miten Mets pärjää vuonna 2006?</w:t>
      </w:r>
    </w:p>
    <w:p>
      <w:r>
        <w:rPr>
          <w:b/>
        </w:rPr>
        <w:t xml:space="preserve">Esimerkki 5.1206</w:t>
      </w:r>
    </w:p>
    <w:p>
      <w:r>
        <w:t xml:space="preserve">tämä ei ehkä ole se laulu, jota ajattelit, mutta on olemassa laulu nimeltä "there's a santa who looks a lot like elvis", joka lauletaan kappaleen "it's beginning to look a lot like christmas" tahtiin ja kertoo joulupukista, jolla on siniset mokkanahkaiset kengät, ja se on bob riversin albumilla "more twisted christmas". toivottavasti autoin!</w:t>
      </w:r>
    </w:p>
    <w:p>
      <w:r>
        <w:rPr>
          <w:b/>
        </w:rPr>
        <w:t xml:space="preserve">Tulos</w:t>
      </w:r>
    </w:p>
    <w:p>
      <w:r>
        <w:t xml:space="preserve">Laulun sanat tai säveltäjä kappaleeseen "Elvis elää ja leikkii joulupukkia Searsissa"...?</w:t>
      </w:r>
    </w:p>
    <w:p>
      <w:r>
        <w:rPr>
          <w:b/>
        </w:rPr>
        <w:t xml:space="preserve">Esimerkki 5.1207</w:t>
      </w:r>
    </w:p>
    <w:p>
      <w:r>
        <w:t xml:space="preserve">ÖLJYLLE!</w:t>
      </w:r>
    </w:p>
    <w:p>
      <w:r>
        <w:rPr>
          <w:b/>
        </w:rPr>
        <w:t xml:space="preserve">Tulos</w:t>
      </w:r>
    </w:p>
    <w:p>
      <w:r>
        <w:t xml:space="preserve">miksi USA:n joukot hyökkäävät Irakiin . älkää sanoko, että ne vapauttavat irakilaiset?</w:t>
      </w:r>
    </w:p>
    <w:p>
      <w:r>
        <w:rPr>
          <w:b/>
        </w:rPr>
        <w:t xml:space="preserve">Esimerkki 5.1208</w:t>
      </w:r>
    </w:p>
    <w:p>
      <w:r>
        <w:t xml:space="preserve">Suorita online käyttöjärjestelmä google.com.</w:t>
      </w:r>
    </w:p>
    <w:p>
      <w:r>
        <w:rPr>
          <w:b/>
        </w:rPr>
        <w:t xml:space="preserve">Tulos</w:t>
      </w:r>
    </w:p>
    <w:p>
      <w:r>
        <w:t xml:space="preserve">Mitä internetistä puuttuu?</w:t>
      </w:r>
    </w:p>
    <w:p>
      <w:r>
        <w:rPr>
          <w:b/>
        </w:rPr>
        <w:t xml:space="preserve">Esimerkki 5.1209</w:t>
      </w:r>
    </w:p>
    <w:p>
      <w:r>
        <w:t xml:space="preserve">Okei... mutta TODELLISESSA elämässä... jääkiekko-ottelu kestää (mainoskatkot, rangaistukset jne. mukaan lukien) noin 2,5 tuntia.</w:t>
      </w:r>
    </w:p>
    <w:p>
      <w:r>
        <w:rPr>
          <w:b/>
        </w:rPr>
        <w:t xml:space="preserve">Tulos</w:t>
      </w:r>
    </w:p>
    <w:p>
      <w:r>
        <w:t xml:space="preserve">kuinka pitkiä jääkiekkopelit ovat?</w:t>
      </w:r>
    </w:p>
    <w:p>
      <w:r>
        <w:rPr>
          <w:b/>
        </w:rPr>
        <w:t xml:space="preserve">Esimerkki 5.1210</w:t>
      </w:r>
    </w:p>
    <w:p>
      <w:r>
        <w:t xml:space="preserve">Heitä pyjama päälle, valitse hauskin elokuva, jonka omistat, sulje puhelin, ota pehmein huopa, jonka omistat, ehkä tuoppi suklaajäätelöä (Doven ehdotonta suklaata ei voi voittaa) ja nauti. Elämä on liian lyhyt ollakseen vihainen.</w:t>
      </w:r>
    </w:p>
    <w:p>
      <w:r>
        <w:rPr>
          <w:b/>
        </w:rPr>
        <w:t xml:space="preserve">Tulos</w:t>
      </w:r>
    </w:p>
    <w:p>
      <w:r>
        <w:t xml:space="preserve">Mitä teet, kun kaikki menee tänään pieleen?</w:t>
      </w:r>
    </w:p>
    <w:p>
      <w:r>
        <w:rPr>
          <w:b/>
        </w:rPr>
        <w:t xml:space="preserve">Esimerkki 5.1211</w:t>
      </w:r>
    </w:p>
    <w:p>
      <w:r>
        <w:t xml:space="preserve">Afrikkalainen vai eurooppalainen?</w:t>
      </w:r>
    </w:p>
    <w:p>
      <w:r>
        <w:rPr>
          <w:b/>
        </w:rPr>
        <w:t xml:space="preserve">Tulos</w:t>
      </w:r>
    </w:p>
    <w:p>
      <w:r>
        <w:t xml:space="preserve">Mikä se on unlader-nielun keskimääräinen ilmanopeus?</w:t>
      </w:r>
    </w:p>
    <w:p>
      <w:r>
        <w:rPr>
          <w:b/>
        </w:rPr>
        <w:t xml:space="preserve">Esimerkki 5.1212</w:t>
      </w:r>
    </w:p>
    <w:p>
      <w:r>
        <w:t xml:space="preserve">(Kertosäe)\nshes a bobble head shes a bobble head shes a bobble head shes a bobble head shes a bobble head it go boing ba boing ba boing ba boing ba boing it got boing ba boing boing boing boing imee imee imee imee imee *KERTAUS 2X*\n\n(Verse) 1)\nTheres one way in but no way out I'll tell you bout this girl deep deep in the south talks real fast wit 2 golds in ha mouth walks real slow and ha tounge stays out I got ha in my spot (WHAT!) I got ha in my spot (HEYY!) I got a lil X i got a lil pot (YUP!) Im lookin at ha breasts Im lookin at ha twat Im lookin at ha lips and Im rubbin on my cock (WOOO!) anna minulle päähän oi pyydän vain anna minulle päähän en aio kerjätä enkä murtaa leipää hänen ei tarvitse olla yhdeksän hänen ei tarvitse olla kymmenen senttiä hän voi olla vitun kuutonen kun hän näyttää sinulle tämän tempun immeinen immeinen immeinen immeinen immeinen immeinen immeinen immeinen nuolaise nuolaise nuolaise nuolaise nuolaise Hän nielaisi kaluni alas ja toi sen takaisin yhdellä iskulla ja kysyi, voinko tehdä tökkäyksen, kääntyi ympäri ja hymyili ja nyökkäsi, kun hän nyökkäsi kurkullaan. se menee boing ba boing ba boing ba boing ba boing se sai boing ba boing boing boing boing imee imee imee imee imee imee *KERTAUS 2X*\n\n\n(2. säkeistö)\nJoo joo joo joo joo joo joo hänellä on ne huulet niinku imee ja suutelee sitä\nse saa mut haluamaan sitä pitkää kieli tykkäätkö nuoleskella? Jos joku neekeri etsii hyvää päätä, hän antaa sille kunnioitusta, kun he näkevät sen, he sanovat: "Hei, ei huora, koska he ovat niin hyviä. ja se ei oo valinnut paikkaa, jos mä sanon, että tule, se menee, niin mä voin polttaa ja muuta paskaa, ja kun mä lähden, se leijuu, ja kun mä lähden, se ei tiedä, että sä pystyt siihen niin kuin sä teet sen, ja se hikoilee koko ajan, joten anna mun tehdä se. annan sulle nestettä, niinku imet sitä, imet sitä ylpeydellä, avonaisena ja tunget sen sinne niinku todella rakastaisit sitä, älä koske siihen, jos et maista sitä, sanon sulle, että kiusasit minua, se on viimeinen kerta, kun näet minut, niin kiusaa. Jos kuulet sängyn vierestä litkuvia ääniä niin tiedät mistä tulin anna kertosäkeen sanoa se\n\n(kertosäe)\nshes a bobble head shes a bobble head shes a bobble head shes a bobble head shes a bobble head it go boing ba boing ba boing ba boing ba boing se got boing ba boing boing boing boing sucky sucky sucky *KERTAUS 2X*\n\n(3. säkeistö)\nAye aye aye aye aye aye anteeksi *sweety* anteeksi etsin bobblea jos et oo bobble niin häivy mun *alto* mo bills hoes will do wut u gon do (Wut!) no deal oh well do wut u gon do shit a bobble aint bad a bobble sumthin good a bobble make u hobble when u walkin through the hood a bobble make u tell yo niggs they misunderstood cuz everything she do for u is oh so very very good a bobble aint scared a bobble aint nerved yes a bobble dont spit a bobble dont slurp it show different stroke it picture perfect if u hit ha wit dough Jos se oli sen arvoista, niin se oli sen arvoista... kun teet minut kunnolla ja jalkani on polkimella, olen valmis juoksemaan pois sen kanssa... Ei, ei... Bobit eivät ole vain autoja varten... todellinen bobble loistaa missä tahansa...</w:t>
      </w:r>
    </w:p>
    <w:p>
      <w:r>
        <w:rPr>
          <w:b/>
        </w:rPr>
        <w:t xml:space="preserve">Tulos</w:t>
      </w:r>
    </w:p>
    <w:p>
      <w:r>
        <w:t xml:space="preserve">mistä saan bobble head lyrics by d4l?</w:t>
      </w:r>
    </w:p>
    <w:p>
      <w:r>
        <w:rPr>
          <w:b/>
        </w:rPr>
        <w:t xml:space="preserve">Esimerkki 5.1213</w:t>
      </w:r>
    </w:p>
    <w:p>
      <w:r>
        <w:t xml:space="preserve">starlightmks.com, käytän sitä koko ajan, minulla on musiikkia kauppaani varten.</w:t>
      </w:r>
    </w:p>
    <w:p>
      <w:r>
        <w:rPr>
          <w:b/>
        </w:rPr>
        <w:t xml:space="preserve">Tulos</w:t>
      </w:r>
    </w:p>
    <w:p>
      <w:r>
        <w:t xml:space="preserve">mistä löydän dbz-musiikkivideoita html-koodeja neopets-kiltoja varten????</w:t>
      </w:r>
    </w:p>
    <w:p>
      <w:r>
        <w:rPr>
          <w:b/>
        </w:rPr>
        <w:t xml:space="preserve">Esimerkki 5.1214</w:t>
      </w:r>
    </w:p>
    <w:p>
      <w:r>
        <w:t xml:space="preserve">Jep, näyttää siltä, että myheritage.com tekee myös kasvojen regongition-hakua.</w:t>
      </w:r>
    </w:p>
    <w:p>
      <w:r>
        <w:rPr>
          <w:b/>
        </w:rPr>
        <w:t xml:space="preserve">Tulos</w:t>
      </w:r>
    </w:p>
    <w:p>
      <w:r>
        <w:t xml:space="preserve">Onko olemassa RIYA.comin kaltaista digitaalista valokuvien kasvojentunnistuspalvelua?</w:t>
      </w:r>
    </w:p>
    <w:p>
      <w:r>
        <w:rPr>
          <w:b/>
        </w:rPr>
        <w:t xml:space="preserve">Esimerkki 5.1215</w:t>
      </w:r>
    </w:p>
    <w:p>
      <w:r>
        <w:t xml:space="preserve">Eaglesin on löydettävä johdonmukainen WR draftissa. Ehkä Sinorice Moss, Santana Mossin nuorempi veli, voisi auttaa. Myös heidän puolustuksensa tarvitsee apua. En tiedä, mitä heille tapahtui, mutta ensi vuonna heidän ei pitäisi olla niin huonoja. Mitä McNabbiin tulee, olen kyllästynyt siihen, että Owens ja media painostavat häntä. Kunhan hän pysyy terveenä, Eagles voi olla uhka - edellyttäen, että Andy Reid pitää hyökkäyksen tasapainossa. Mitä Owensiin tulee, onnea uuden joukkueen löytämiseen.</w:t>
      </w:r>
    </w:p>
    <w:p>
      <w:r>
        <w:rPr>
          <w:b/>
        </w:rPr>
        <w:t xml:space="preserve">Tulos</w:t>
      </w:r>
    </w:p>
    <w:p>
      <w:r>
        <w:t xml:space="preserve">Mitä kotkien pitää parantaa offseasonilla?</w:t>
      </w:r>
    </w:p>
    <w:p>
      <w:r>
        <w:rPr>
          <w:b/>
        </w:rPr>
        <w:t xml:space="preserve">Esimerkki 5.1216</w:t>
      </w:r>
    </w:p>
    <w:p>
      <w:r>
        <w:t xml:space="preserve">Kuoleman haju.\n\nMitä tahansa muuta ei olekaan.\n\nJa se on vaikein asia käsitellä, varsinkin kun tienaa elantonsa siivoamalla kuoleman jälkiä.\n\nMarshall Mulloy, Paul Davis Restoration -yrityksen omistaja Philadelphian esikaupunkialueella, tuntee tuoksun hyvin.\n\n "Kuoleman kanssa on vaikea tulla toimeen, ja on masentavaa mennä sisään itsemurhan tai henkirikoksen tai jopa luonnollisen kuoleman jälkeen", hän sanoo. "Mulloy sanoo, että hänen yrityksensä on puhdistanut lähes kaiken, myös ajoneuvoja. \n\n\n "Olen puhdistanut jopa autoja, jotka ovat menneet romuksi, kun peura on mennyt tuulilasin läpi", hän sanoo. "Meillä on ollut tyyppejä, jotka ovat ampuneet itseään päähän autossaan, ja olemme puhdistaneet sen huutokauppaa varten." \n\nhttp://www.officer.com/article/article.jsp?siteSection=18&amp;id=26242.</w:t>
      </w:r>
    </w:p>
    <w:p>
      <w:r>
        <w:rPr>
          <w:b/>
        </w:rPr>
        <w:t xml:space="preserve">Tulos</w:t>
      </w:r>
    </w:p>
    <w:p>
      <w:r>
        <w:t xml:space="preserve">mikä on haju kuoleman jälkeen?</w:t>
      </w:r>
    </w:p>
    <w:p>
      <w:r>
        <w:rPr>
          <w:b/>
        </w:rPr>
        <w:t xml:space="preserve">Esimerkki 5.1217</w:t>
      </w:r>
    </w:p>
    <w:p>
      <w:r>
        <w:t xml:space="preserve">Hmm. sen täytyy olla muuli. yleensä sanotaan - itsepäinen kuin muuli. ja muuli on myös aasin jälkeläinen. joten sen täytyy olla itsepäisempi kuin isänsä.</w:t>
      </w:r>
    </w:p>
    <w:p>
      <w:r>
        <w:rPr>
          <w:b/>
        </w:rPr>
        <w:t xml:space="preserve">Tulos</w:t>
      </w:r>
    </w:p>
    <w:p>
      <w:r>
        <w:t xml:space="preserve">Kumpi on jääräpäisempi, aasi vai muuli?</w:t>
      </w:r>
    </w:p>
    <w:p>
      <w:r>
        <w:rPr>
          <w:b/>
        </w:rPr>
        <w:t xml:space="preserve">Esimerkki 5.1218</w:t>
      </w:r>
    </w:p>
    <w:p>
      <w:r>
        <w:t xml:space="preserve">Valitettavasti uskon, että he saavat voittaa itäisen konferenssin finaalissa Ottawa. Tosin Flyers on pystynyt voittamaan Hasekin aiemmin, joten pidän peukkuja!\nOh, ja Gagnen pitää tajuta, että hän voi pelata ilman Forsbergia, hän on ollut surkea Forsbergin loukkaannuttua.</w:t>
      </w:r>
    </w:p>
    <w:p>
      <w:r>
        <w:rPr>
          <w:b/>
        </w:rPr>
        <w:t xml:space="preserve">Tulos</w:t>
      </w:r>
    </w:p>
    <w:p>
      <w:r>
        <w:t xml:space="preserve">Uskotko, että Philadelphia Flyers pääsee Stanley Cupiin tänä vuonna? Miksi vai miksi ei?</w:t>
      </w:r>
    </w:p>
    <w:p>
      <w:r>
        <w:rPr>
          <w:b/>
        </w:rPr>
        <w:t xml:space="preserve">Esimerkki 5.1219</w:t>
      </w:r>
    </w:p>
    <w:p>
      <w:r>
        <w:t xml:space="preserve">Urean (tai Krebs-Hensliet) sykli hahmottelee mekanismin, jonka avulla ammoniakkia lopulta tuotetaan loppureaktiossa (johon liittyy arginiini, jos olen oikeassa)\n\nAmmoniakin erittymistä voidaan pitää myös typen erittymisenä elimistön eri välituotteista. Kaikki nämä typpipitoiset välituotteet kulkeutuvat TCA-sykliin, josta ne muuttuvat aminohapoiksi deaminaaseiksi tai transminaaseiksi kutsuttujen entsyymien välityksellä. Nämä aminohapot yhdistyvät yhteiseksi aminohapoksi (ihmisillä alaniini, jos muistan oikein), joka sitten kulkeutuu munuaisiin ja käynnistää UREA-syklin, joka lopulta johtaa ammoniakin tuotantoon.</w:t>
      </w:r>
    </w:p>
    <w:p>
      <w:r>
        <w:rPr>
          <w:b/>
        </w:rPr>
        <w:t xml:space="preserve">Tulos</w:t>
      </w:r>
    </w:p>
    <w:p>
      <w:r>
        <w:t xml:space="preserve">munuaisten ammoniakin erityksen tärkein substraatti?</w:t>
      </w:r>
    </w:p>
    <w:p>
      <w:r>
        <w:rPr>
          <w:b/>
        </w:rPr>
        <w:t xml:space="preserve">Esimerkki 5.1220</w:t>
      </w:r>
    </w:p>
    <w:p>
      <w:r>
        <w:t xml:space="preserve">Kyllä on. mutta vaikka joisit 2 litraa kahvia päivässä, sinua janottaa silti.</w:t>
      </w:r>
    </w:p>
    <w:p>
      <w:r>
        <w:rPr>
          <w:b/>
        </w:rPr>
        <w:t xml:space="preserve">Tulos</w:t>
      </w:r>
    </w:p>
    <w:p>
      <w:r>
        <w:t xml:space="preserve">Lasketaanko kofeiiniton kahvi päivittäiseen vedensaantiin?</w:t>
      </w:r>
    </w:p>
    <w:p>
      <w:r>
        <w:rPr>
          <w:b/>
        </w:rPr>
        <w:t xml:space="preserve">Esimerkki 5.1221</w:t>
      </w:r>
    </w:p>
    <w:p>
      <w:r>
        <w:t xml:space="preserve">Pidän Turnerin kehyksistä.  Tutustu 5 Spot -malliin, jos haluat monipuolisen polkupyörän, 6 Pack -malliin, jos haluat enemmän matkanopeutta aggressiiviseen ajamiseen, tai Flux -malliin, jos haluat kevyen polkupyörän, joka pärjää myös kilparadalla.\n\nTurners tunnetaan erinomaisesta tasapainoisesta ajotuntumasta, jäykästä/jämäkästä rakenteesta ja hyvästä asiakaspalvelusta.\n\nHuomautus: Turner muutti hiljattain kaikkien pyörien jousituslenkkien suunnittelua.  Arvostelujen mukaan pyörät eivät ole muuttuneet merkittävästi, mutta jos tämä on asia, josta olet kiinnostunut, lue arvostelut mtbr.com-sivustolta.</w:t>
      </w:r>
    </w:p>
    <w:p>
      <w:r>
        <w:rPr>
          <w:b/>
        </w:rPr>
        <w:t xml:space="preserve">Tulos</w:t>
      </w:r>
    </w:p>
    <w:p>
      <w:r>
        <w:t xml:space="preserve">Mikä on maailman paras maastopyörä?</w:t>
      </w:r>
    </w:p>
    <w:p>
      <w:r>
        <w:rPr>
          <w:b/>
        </w:rPr>
        <w:t xml:space="preserve">Esimerkki 5.1222</w:t>
      </w:r>
    </w:p>
    <w:p>
      <w:r>
        <w:t xml:space="preserve">Everestillä lämpötila on noin 65 astetta.</w:t>
      </w:r>
    </w:p>
    <w:p>
      <w:r>
        <w:rPr>
          <w:b/>
        </w:rPr>
        <w:t xml:space="preserve">Tulos</w:t>
      </w:r>
    </w:p>
    <w:p>
      <w:r>
        <w:t xml:space="preserve">Mikä on veden kiehumislämpötila maapallon korkeimmalla paikalla?</w:t>
      </w:r>
    </w:p>
    <w:p>
      <w:r>
        <w:rPr>
          <w:b/>
        </w:rPr>
        <w:t xml:space="preserve">Esimerkki 5.1223</w:t>
      </w:r>
    </w:p>
    <w:p>
      <w:r>
        <w:t xml:space="preserve">Yksi tapa avata geodi - paljastaa kristallit - on taltalla ja vasaralla. Viillota geodi kokonaan ulkopuolelle siitä kohdasta, jossa haluat sen halkeavan, yleensä kahteen yhtä suureen osaan. Jatka, kunnes se halkeaa ja hajoaa. Tämä onnistuu lähes aina eikä vahingoita kiteitä.</w:t>
      </w:r>
    </w:p>
    <w:p>
      <w:r>
        <w:rPr>
          <w:b/>
        </w:rPr>
        <w:t xml:space="preserve">Tulos</w:t>
      </w:r>
    </w:p>
    <w:p>
      <w:r>
        <w:t xml:space="preserve">Miten voin avata geodin turvallisesti?</w:t>
      </w:r>
    </w:p>
    <w:p>
      <w:r>
        <w:rPr>
          <w:b/>
        </w:rPr>
        <w:t xml:space="preserve">Esimerkki 5.1224</w:t>
      </w:r>
    </w:p>
    <w:p>
      <w:r>
        <w:t xml:space="preserve">Kun sinulla on ne kerran, ne ovat sinulla.Voit saada ne poltettua pois tai käyttää voidetta, joka heillä on nyt, mutta kun sinulla on ne kerran, ne ovat sinulla koko elämäsi. voit kuitenkin olla loppuelämäsi ajan ilman purkauksia. ole vain avoin ja rehellinen, niin löydät jonkun.</w:t>
      </w:r>
    </w:p>
    <w:p>
      <w:r>
        <w:rPr>
          <w:b/>
        </w:rPr>
        <w:t xml:space="preserve">Tulos</w:t>
      </w:r>
    </w:p>
    <w:p>
      <w:r>
        <w:t xml:space="preserve">Olen naiset, joilla on gential syyliä, kumppani jätti pelkää olla yksinäinen elämän takia kunnossa mitään neuvoja?</w:t>
      </w:r>
    </w:p>
    <w:p>
      <w:r>
        <w:rPr>
          <w:b/>
        </w:rPr>
        <w:t xml:space="preserve">Esimerkki 5.1225</w:t>
      </w:r>
    </w:p>
    <w:p>
      <w:r>
        <w:t xml:space="preserve">Vaikka tietokoneessasi ei ehkä olekaan virusta, se voi sisältää vakoiluohjelmia, jotka voivat hidastaa tietokoneen toimintaa.  Riippuen siitä, onko käytössäsi valintaliittymä- vai kaapelimodeemi, kyse voi olla myös tietokoneen internetille varaamasta tilasta.</w:t>
      </w:r>
    </w:p>
    <w:p>
      <w:r>
        <w:rPr>
          <w:b/>
        </w:rPr>
        <w:t xml:space="preserve">Tulos</w:t>
      </w:r>
    </w:p>
    <w:p>
      <w:r>
        <w:t xml:space="preserve">Miksi tietokoneen lataaminen kestää niin kauan, jos siinä ei ole virusta?</w:t>
      </w:r>
    </w:p>
    <w:p>
      <w:r>
        <w:rPr>
          <w:b/>
        </w:rPr>
        <w:t xml:space="preserve">Esimerkki 5.1226</w:t>
      </w:r>
    </w:p>
    <w:p>
      <w:r>
        <w:t xml:space="preserve">Hänen nimensä on Julian Felipe. Hän syntyi Cavite Cityssä 28. tammikuuta 1861.  Oli omistautunut musiikinopettaja ja Filippiinien tasavallan kansallisen orkesterin johtaja. Hän kuoli Manilassa 2. lokakuuta 1941.</w:t>
      </w:r>
    </w:p>
    <w:p>
      <w:r>
        <w:rPr>
          <w:b/>
        </w:rPr>
        <w:t xml:space="preserve">Tulos</w:t>
      </w:r>
    </w:p>
    <w:p>
      <w:r>
        <w:t xml:space="preserve">kuka on Filippiinien kansallislaulun säveltäjä?</w:t>
      </w:r>
    </w:p>
    <w:p>
      <w:r>
        <w:rPr>
          <w:b/>
        </w:rPr>
        <w:t xml:space="preserve">Esimerkki 5.1227</w:t>
      </w:r>
    </w:p>
    <w:p>
      <w:r>
        <w:t xml:space="preserve">Olettaen, että pääaseman nimi on C. Tämä toimii myös vain Windows-tietokoneessa.  Unohdit mainita, miten hän pääsee käsiksi tietoihin, jotka on asetettu jaettaviksi.  Ensinnäkin haluat asettaa salasanan, kun jaat kansiota tai asemaa.  Sinun pitäisi nähdä kehote, kun asetat jakoasetuksia.  Jos haluat käyttää tietokonetta, jolla on jaettu asema, siirry verkkonäkymiin, etsi tietokone klikkaamalla sitä, ja sinua pitäisi pyytää antamaan aiemmin antamasi salasana, ja sitten sinulla on pääsy tiedostoihin, voit vetää/pudottaa ja jopa tallentaa tiedostoja muihin tietokoneisiin.</w:t>
      </w:r>
    </w:p>
    <w:p>
      <w:r>
        <w:rPr>
          <w:b/>
        </w:rPr>
        <w:t xml:space="preserve">Tulos</w:t>
      </w:r>
    </w:p>
    <w:p>
      <w:r>
        <w:t xml:space="preserve">Miten voin verkottaa tietokoneeni langattoman reitittimen kanssa?</w:t>
      </w:r>
    </w:p>
    <w:p>
      <w:r>
        <w:rPr>
          <w:b/>
        </w:rPr>
        <w:t xml:space="preserve">Esimerkki 5.1228</w:t>
      </w:r>
    </w:p>
    <w:p>
      <w:r>
        <w:t xml:space="preserve">Yritän itse lopettaa, joulun jälkeisestä päivästä lähtien. Luulisi, että äitini kuolema keuhkosyöpään 29-vuotiaana olisi ollut riittävä motivaatio. Se on niinoo vaikeaa, erityisesti "laukaisevien tekijöiden" ympärillä. Minulle se on kotona töiden jälkeen. Isäni kertoi minulle, että kun hän lopetti, hän kävi kävelyllä tai otti vettä. Olen kokeillut niitäkin. Minulla ei ole ollut onnea laastarin eikä purkan kanssa. Yritän taas kylmää kalkkunaa. Minulla on pillu, jota "hengitän" kotona ... pelkkä pillu. Se näyttää toimivan. Sitten ajattelen, kuinka ällöttävää se on ja miksi en halua tehdä sitä enää. Siellä on hieno mainos, jossa lääkäri sanoo, ettei usko voivansa leikata, ja sitten tupakoitsija sanoo, etten usko voivani lopettaa.\n Luulen, että ratkaiseva asia minulle on se, että parhaat ystäväni lapset ovat 13 ja 14 ja molemmat tupakoivat. Olin hieman nuorempi, joten yritän olla heille hyvä esimerkki. Minun on lopetettava. \nToivon sinulle menestystä tupakoinnin lopettamisessa uutena vuotena.</w:t>
      </w:r>
    </w:p>
    <w:p>
      <w:r>
        <w:rPr>
          <w:b/>
        </w:rPr>
        <w:t xml:space="preserve">Tulos</w:t>
      </w:r>
    </w:p>
    <w:p>
      <w:r>
        <w:t xml:space="preserve">Mikä on paras tapa lopettaa tupakointi?? olen tupakoinut 20 vuotta ja minun on lopetettava...??</w:t>
      </w:r>
    </w:p>
    <w:p>
      <w:r>
        <w:rPr>
          <w:b/>
        </w:rPr>
        <w:t xml:space="preserve">Esimerkki 5.1229</w:t>
      </w:r>
    </w:p>
    <w:p>
      <w:r>
        <w:t xml:space="preserve">Vasen jalka.</w:t>
      </w:r>
    </w:p>
    <w:p>
      <w:r>
        <w:rPr>
          <w:b/>
        </w:rPr>
        <w:t xml:space="preserve">Tulos</w:t>
      </w:r>
    </w:p>
    <w:p>
      <w:r>
        <w:t xml:space="preserve">Mikä ei voi potkaista vasenta jalkaa?</w:t>
      </w:r>
    </w:p>
    <w:p>
      <w:r>
        <w:rPr>
          <w:b/>
        </w:rPr>
        <w:t xml:space="preserve">Esimerkki 5.1230</w:t>
      </w:r>
    </w:p>
    <w:p>
      <w:r>
        <w:t xml:space="preserve">Kyllä. Hän murhasi neljä ihmistä kylmäverisesti.  Hänen syyllisyydestään esitettiin runsaasti todisteita.  Edes 9. liittovaltion vetoomustuomioistuin, joka on osoittautunut maan liberaalimmaksi kuolemanrangaistuksen vastaiseksi tuomioistuimeksi, ei löytänyt riittävää syytä tuomion kumoamiseen.  Hän sai oikeudenmukaisen oikeudenkäynnin ja oikeudenmukaisen muutoksenhakuprosessin.  Hän vakuutti jatkuvasti syyttömyyttään lykätäkseen (lähes 30 vuoden ajan) tuomionsa täytäntöönpanoa, ei muuta.  Hän käytti hyväkseen sitä, että amerikkalainen yhteiskunta, jolla on ERITTÄIN lyhyt keskittymiskyky, unohtaisi hänen tekemänsä kauheat rikokset.  Hän pelasi sillä mahdollisuudella, että unohtaisimme, mitä hän teki, herkistyisimme sille ja hylkäisimme valamiehistön päätöksen liian ankarana.  Jotkut hänen puolustuksessaan väittäneet yrittivät esittää valamiehistön joukoksi rasistisia valkoisia rikkaita ihmisiä, jotka aikoivat "murhata jälleen yhden viattoman mustan miehen" (valamiehistö ei ollut pelkästään valkoinen, tarkistakaa pöytäkirja).  Onneksi kaikki oikeat ihmiset näkivät hänen teeskentelynsä läpi ja lopettivat hänen temppunsa lopullisesti.</w:t>
      </w:r>
    </w:p>
    <w:p>
      <w:r>
        <w:rPr>
          <w:b/>
        </w:rPr>
        <w:t xml:space="preserve">Tulos</w:t>
      </w:r>
    </w:p>
    <w:p>
      <w:r>
        <w:t xml:space="preserve">saiko Takeie reilun sopimuksen?</w:t>
      </w:r>
    </w:p>
    <w:p>
      <w:r>
        <w:rPr>
          <w:b/>
        </w:rPr>
        <w:t xml:space="preserve">Esimerkki 5.1231</w:t>
      </w:r>
    </w:p>
    <w:p>
      <w:r>
        <w:t xml:space="preserve">keyloid on arpi, joka on villiintynyt... se johtuu yleensä pahasta haavasta kehossa... Minulla oli sellainen korvassani lävistyksestä, ja olen tiennyt muidenkin ihmisten saavan niitä leikkauksen jälkeen. omani näyttää korvasta roikkuvalta maapähkinältä, mutta iholla olevat näyttävät ihokorotukselta. EI se ei ole syöpä ja sitä voidaan hoitaa, jos käyt lääkärissä pistoksilla tai poistamalla se kokonaan.</w:t>
      </w:r>
    </w:p>
    <w:p>
      <w:r>
        <w:rPr>
          <w:b/>
        </w:rPr>
        <w:t xml:space="preserve">Tulos</w:t>
      </w:r>
    </w:p>
    <w:p>
      <w:r>
        <w:t xml:space="preserve">Mikä on keyloidi ja onko se syöpä?</w:t>
      </w:r>
    </w:p>
    <w:p>
      <w:r>
        <w:rPr>
          <w:b/>
        </w:rPr>
        <w:t xml:space="preserve">Esimerkki 5.1232</w:t>
      </w:r>
    </w:p>
    <w:p>
      <w:r>
        <w:t xml:space="preserve">Se on luultavasti uinti...\n\nOlen harrastanut monia urheilulajeja, mutta mikään ei anna koko keholle yhtä hyvää harjoitusta kuin uinti.</w:t>
      </w:r>
    </w:p>
    <w:p>
      <w:r>
        <w:rPr>
          <w:b/>
        </w:rPr>
        <w:t xml:space="preserve">Tulos</w:t>
      </w:r>
    </w:p>
    <w:p>
      <w:r>
        <w:t xml:space="preserve">Missä urheilulajissa käytetään eniten kaikkia kehon lihaksia?</w:t>
      </w:r>
    </w:p>
    <w:p>
      <w:r>
        <w:rPr>
          <w:b/>
        </w:rPr>
        <w:t xml:space="preserve">Esimerkki 5.1233</w:t>
      </w:r>
    </w:p>
    <w:p>
      <w:r>
        <w:t xml:space="preserve">Rock and Rollissa on niin paljon todella hyviä legendoja ja myyttejä. Miksi ei voisi olla salaisia viestejä? Se lisää kokonaisuutta. Aivan kuten legendat, joiden mukaan todella hyvät rocktähdet pääsivät suuriin asemiin, koska he myivät sielunsa paholaiselle risteyksessä. Kauan eläköön rock!</w:t>
      </w:r>
    </w:p>
    <w:p>
      <w:r>
        <w:rPr>
          <w:b/>
        </w:rPr>
        <w:t xml:space="preserve">Tulos</w:t>
      </w:r>
    </w:p>
    <w:p>
      <w:r>
        <w:t xml:space="preserve">Onko Stairway to Heavenissa todella salaisia viestejä?</w:t>
      </w:r>
    </w:p>
    <w:p>
      <w:r>
        <w:rPr>
          <w:b/>
        </w:rPr>
        <w:t xml:space="preserve">Esimerkki 5.1234</w:t>
      </w:r>
    </w:p>
    <w:p>
      <w:r>
        <w:t xml:space="preserve">samasta syystä kuin miehetkin.  Suhteesta puuttuu jotain, ja he tuntevat, että heidän on pakko löytää se muualta.</w:t>
      </w:r>
    </w:p>
    <w:p>
      <w:r>
        <w:rPr>
          <w:b/>
        </w:rPr>
        <w:t xml:space="preserve">Tulos</w:t>
      </w:r>
    </w:p>
    <w:p>
      <w:r>
        <w:t xml:space="preserve">MIKSI TYTÖT PETTÄVÄT?</w:t>
      </w:r>
    </w:p>
    <w:p>
      <w:r>
        <w:rPr>
          <w:b/>
        </w:rPr>
        <w:t xml:space="preserve">Esimerkki 5.1235</w:t>
      </w:r>
    </w:p>
    <w:p>
      <w:r>
        <w:t xml:space="preserve">Kronologisesti olen 32-vuotias. Mutta sydämessäni olen ikuisesti 16!</w:t>
      </w:r>
    </w:p>
    <w:p>
      <w:r>
        <w:rPr>
          <w:b/>
        </w:rPr>
        <w:t xml:space="preserve">Tulos</w:t>
      </w:r>
    </w:p>
    <w:p>
      <w:r>
        <w:t xml:space="preserve">Kuinka vanha olet?</w:t>
      </w:r>
    </w:p>
    <w:p>
      <w:r>
        <w:rPr>
          <w:b/>
        </w:rPr>
        <w:t xml:space="preserve">Esimerkki 5.1236</w:t>
      </w:r>
    </w:p>
    <w:p>
      <w:r>
        <w:t xml:space="preserve">Luultavasti P2P-sovellus hallitsee internet-yhteyttäsi.</w:t>
      </w:r>
    </w:p>
    <w:p>
      <w:r>
        <w:rPr>
          <w:b/>
        </w:rPr>
        <w:t xml:space="preserve">Tulos</w:t>
      </w:r>
    </w:p>
    <w:p>
      <w:r>
        <w:t xml:space="preserve">läppärini menettää broweser-yhteyden aina kun käytän P2P-ohjelmia?</w:t>
      </w:r>
    </w:p>
    <w:p>
      <w:r>
        <w:rPr>
          <w:b/>
        </w:rPr>
        <w:t xml:space="preserve">Esimerkki 5.1237</w:t>
      </w:r>
    </w:p>
    <w:p>
      <w:r>
        <w:t xml:space="preserve">Koska olen ollut merivoimien vaimo 30 vuotta, sanoisin, että ilmavoimien. Osastot menevät lukutaitotasojen mukaan. Ilmavoimat, laivasto, merijalkaväki ja armeija ovat tasoja. Sitten haluatte palkan. Samat tasot. Koulutus, terveydenhuolto ja hammashoito on tarjolla kaikissa haaroissa, ei eroa. Haluat työpaikan, josta maksetaan hyvin ja jossa voi edetä. Kyse on vain ajasta ja rahasta. Kun rekrytoija kertoo teille, että saatte terveydenhuollon "ilmaiseksi", se sai minut nauramaan, koska se tulee veroistanne, jotka maksatte siitä. Ei presidentti. Ei, rahaa ei siirretä, mutta te maksatte siitä silti. Jos haluatte mennä palvelukseen, menkää ensin yliopistoon, menette upseeriksi, ette siviiliksi. Raha, raha, raha, raha.  Sitä te haluatte saada. Teidät koetellaan aina saavuttaaksenne paremman palvelusasteen. Nyt se on suuri palkinto.  Teidät naitetaan palvelukseen.  Siitä ei ole ulospääsyä, ennen kuin kiertueesi on päättynyt, ja sitten he kysyvät sinulta, haluatko jäädä palvelukseen.  Saatteko armeijasta tarpeeksi koulutusta, jotta voitte mennä maailmalle ja saada hyvin palkattua työtä?  Oletetaan, että rakastutte ja menette naimisiin, niin ette voi asua tukikohdassa, ellette ole tiettyyn määrään asti. Tukikohdassa asuminen on oikein mukavaa, mutta et tienaa paljon rahaa. Joten nyt teidän on asuttava muualla kuin tukikohdassa.  Vuokra on korkea. Joten ei avioliittoa ennen kuin ensimmäinen komennuksesi on ohi, hanki koulutus ja rahaa.  Vielä parempi on, että käytte yliopistossa, ennen kuin menette mihinkään palvelukseen. \Menkää ensin collegeen.</w:t>
      </w:r>
    </w:p>
    <w:p>
      <w:r>
        <w:rPr>
          <w:b/>
        </w:rPr>
        <w:t xml:space="preserve">Tulos</w:t>
      </w:r>
    </w:p>
    <w:p>
      <w:r>
        <w:t xml:space="preserve">Kumpaan minun pitäisi liittyä, laivastoon vai ilmavoimiin?</w:t>
      </w:r>
    </w:p>
    <w:p>
      <w:r>
        <w:rPr>
          <w:b/>
        </w:rPr>
        <w:t xml:space="preserve">Esimerkki 5.1238</w:t>
      </w:r>
    </w:p>
    <w:p>
      <w:r>
        <w:t xml:space="preserve">Joo. Jalkapallo on mahtavaa!!</w:t>
      </w:r>
    </w:p>
    <w:p>
      <w:r>
        <w:rPr>
          <w:b/>
        </w:rPr>
        <w:t xml:space="preserve">Tulos</w:t>
      </w:r>
    </w:p>
    <w:p>
      <w:r>
        <w:t xml:space="preserve">Rakastatko jalkapalloa?</w:t>
      </w:r>
    </w:p>
    <w:p>
      <w:r>
        <w:rPr>
          <w:b/>
        </w:rPr>
        <w:t xml:space="preserve">Esimerkki 5.1239</w:t>
      </w:r>
    </w:p>
    <w:p>
      <w:r>
        <w:t xml:space="preserve">Python on tietokonekieli, aivan kuten Basic tai C tai Cobol on kieli.  Se on tulkitseva kieli, ja usein, kun asennat muita ohjelmia, Python asennetaan niiden mukana.\n\nEhkä jokin ohjelma, jonka olet asentanut, on asentanut myös Pythonin.  Useat BitTorrent-ohjelmat on kirjoitettu Pythonilla.  Se on avoimen lähdekoodin kieli, joten mieti, mitä ohjelmia olet asentanut viime aikoina.  \n\nVoitko poistaa sen?  Todennäköisesti.  Mutta on hyvin mahdollista, että jokin ohjelma ei toimi - luultavasti vain matkan varrella hankkimasi ohjelmistopaketti.  Mutta jos jokin ohjelma lakkaa toimimasta, voit aina asentaa Pythonin uudelleen.\n\nKatso http://www.python.org.</w:t>
      </w:r>
    </w:p>
    <w:p>
      <w:r>
        <w:rPr>
          <w:b/>
        </w:rPr>
        <w:t xml:space="preserve">Tulos</w:t>
      </w:r>
    </w:p>
    <w:p>
      <w:r>
        <w:t xml:space="preserve">Mikä on Python 1.5 ja voinko poistaa sen tietokoneeltani?</w:t>
      </w:r>
    </w:p>
    <w:p>
      <w:r>
        <w:rPr>
          <w:b/>
        </w:rPr>
        <w:t xml:space="preserve">Esimerkki 5.1240</w:t>
      </w:r>
    </w:p>
    <w:p>
      <w:r>
        <w:t xml:space="preserve">Tarkkaile punaisia lippuja ennen avioliittoa.  Mutta rakastuneena emme usein huomaa punaisia lippuja, joten jos niin käy, tässä ovat mielestäni vakavat ja perustellut syyt:\n\nValhe - monet ihmiset eivät pääse tästä yli.  Se on fyysinen pettäminen, mutta se repii sinua myös emotionaalisesti.  Mielestäni se on yksi vaikeimmista asioista ratkaista.\n\nVäärinkäytökset - fyysiset tai sanalliset.  Verbaalinen jää usein huomiotta, mutta se on nimittelyä, huutamista sinulle sen sijaan, että kävisit normaalia keskustelua, vähättelyä, ja mainitsinko jo huutamisen ja huutamisen?  Jos kysyt normaalin kysymyksen, kuten "onko sinulla kolikoita tiemaksua varten?", ja hän alkaa huutaa, että "sinä vain jankutat rahasta", sinulla on ongelma.  Fyysinen on ilmeistä, mutta älä unohda seinien lyömistä, astioiden rikkomista jne.  Varo myös merkkejä karkeudesta tai ilkeydestä lapsia ja lemmikkejä kohtaan.\n\nKontrollifriikit:  Nämä miehet haluavat tietää jokaisen liikkeesi, valvovat puheluitasi, lukevat sähköpostisi ja ääniviestisi, eivät anna sinun mennä ostoskeskukseen yksin jne.  Vaaditaan, että jos teet uuden kampauksen tai ostat uuden mekon, sen täytyy johtua siitä, että petät jotakuta.  Tämä on yleensä naamioitu mustasukkaisuudeksi, jota naiset saattavat pitää jälkimmäisenä - aluksi.  Älä anna itsesi hämätä.  Kontrollifriikit eivät myöskään halua, että sinulla on työpaikka tai omaa rahaa.  Sinun on kerjättävä "viikkorahaa". \n\nTaloudellinen:  On paljon miehiä, jotka elävät naisten varassa.  Heillä on töitä, kun tapaat heidät.  Sitten jotain tapahtuu, ja se on aina yrityksen tai pomon vika.  He kertovat olevansa työnhaussa, mutta mitään ei tapahdu.  Seuraavaksi he makaavat sohvalla koko päivän, nukkuvat, katsovat televisiota tai juovat olutta.  Viikot muuttuvat kuukausiksi, ja vain sinä teet töitä.  Tai sitten henkilö vaihtelee työpaikasta toiseen eikä pysty pitämään työpaikkaa.  Tämä mies syöksyy sinut suoraan taloudelliseen raunioihin, ja arvaa mitä - et saa häntä ulos talosta kovinkaan helposti, jos se sattuu olemaan sinun talosi eikä yhteinen koti.  Pidä silmällä, ettei hän kurkista lompakkoosi.  Dollarin tai parin puuttuminen sieltä sun täältä muuttuu yleensä paljon suuremmaksi.  Jäät laskut maksamatta, luottotietosi kärsivät.  Älä siedä tätä.\n\nTarkoituksellinen käyttäytyminen:  Huumeet, alkoholismi, uhkapelit.  Aiheuttavat sinulle vain stressiä, tuskaa ja taloudellisia vaikeuksia.  Älä yritä olla sankari ja "auttaa" henkilöä epätoivosta.  Ellet ole tarpeeksi rikas saadaksesi hänet erittäin hyvään vieroitushoitoon, kuten elokuvatähdet tekevät, se ei luultavasti toimi.  Narkomaaneja voi auttaa vain, jos he haluavat sitä, ja tulet yllättymään, kuinka monet nauttivat käytöksestä eivätkä halua luopua siitä.  Olen nähnyt miesten menevän AA:han tai neuvontaan, tulevan heti ulos ja pysähtyvän baariin.  Se on melkein vitsi heidän kanssaan.  Voit pitää uhkapelurit poissa kasinoista, mutta he käyttävät koko palkkashekin lottokuponkeihin tai jalkapallopeliin. \n\nLainvastainen käytös:  Huumeiden myyminen, varastaminen, vakuutushuijausten vetäminen, (tai minkä tahansa huijauksen), jne. juokse.  Hän jää lopulta kiinni, ja sinäkin saatat joutua osalliseksi!  Haluatko, että hänen rikosrekisteristään tulee sinun? \n\nOnnea matkaan.</w:t>
      </w:r>
    </w:p>
    <w:p>
      <w:r>
        <w:rPr>
          <w:b/>
        </w:rPr>
        <w:t xml:space="preserve">Tulos</w:t>
      </w:r>
    </w:p>
    <w:p>
      <w:r>
        <w:t xml:space="preserve">Mitkä ovat hyviä perusteltuja syitä avioerolle?</w:t>
      </w:r>
    </w:p>
    <w:p>
      <w:r>
        <w:rPr>
          <w:b/>
        </w:rPr>
        <w:t xml:space="preserve">Esimerkki 5.1241</w:t>
      </w:r>
    </w:p>
    <w:p>
      <w:r>
        <w:t xml:space="preserve">Tällä hetkellä Amazonissa on myynnissä 7 käytettyä kappaletta tästä vuoden 1988 4 CD:n kokoelmasta. Tämä linkki vie sinut oikealle sivulle.\n\nhttp://www.amazon.com/gp/product/B00062E9BI/qid=1138763139/sr=1-49/ref=sr_1_49/102-5560515-5144129?s=music&amp;v=glance&amp;n=5174\n\n\n1/31/06</w:t>
      </w:r>
    </w:p>
    <w:p>
      <w:r>
        <w:rPr>
          <w:b/>
        </w:rPr>
        <w:t xml:space="preserve">Tulos</w:t>
      </w:r>
    </w:p>
    <w:p>
      <w:r>
        <w:t xml:space="preserve">MISTÄ VOIN OSTAA "LENNON" 4-CD-SARJAN?</w:t>
      </w:r>
    </w:p>
    <w:p>
      <w:r>
        <w:rPr>
          <w:b/>
        </w:rPr>
        <w:t xml:space="preserve">Esimerkki 5.1242</w:t>
      </w:r>
    </w:p>
    <w:p>
      <w:r>
        <w:t xml:space="preserve">Apteekkialan verkkosivuja, joilla on saatavilla julkista tietoa, on useita.\n\nKäy American Association of Colleges of Pharmacy (AACP) -verkkosivustolla osoitteessa www.aacp.org.  Sivustolla on "For Students and Applicants" -osio, josta löytyy tietoa sekä nykyisille että tuleville farmasian tohtorin tutkinnon (Pharm.D) opiskelijoille.\n\n\nAmerican Pharmacists Association (APhA) tarjoaa kaksi sivustoa.  Uusimmat apteekkialan uutiset löytyvät osoitteesta www.pharmacist.com.  Opiskelijakohtaiset uutiset löytyvät APhA Academy of Student Pharmacists (APhA-ASP) -verkkosivustolta osoitteesta http://www.aphanet.org/students/\n\n\nMuutamat muutkin farmaseuttiliitot tarjoavat farmasian opiskelijoille tarkoitettuja osastoja ja verkkosivustoja.  Katso alla oleva luettelo.\n\n\nAcademy of Managed Care Pharmacy\nAmerican Society of Consultant Pharmacists\nAmerican Society of Health-System Pharmacists \nNational Association of Chain Drug Stores\nNational Community Pharmacists Association.</w:t>
      </w:r>
    </w:p>
    <w:p>
      <w:r>
        <w:rPr>
          <w:b/>
        </w:rPr>
        <w:t xml:space="preserve">Tulos</w:t>
      </w:r>
    </w:p>
    <w:p>
      <w:r>
        <w:t xml:space="preserve">Mikä on paras sivusto farmasian opiskelijoille verkossa??Haluan ilmaisen sivuston?</w:t>
      </w:r>
    </w:p>
    <w:p>
      <w:r>
        <w:rPr>
          <w:b/>
        </w:rPr>
        <w:t xml:space="preserve">Esimerkki 5.1243</w:t>
      </w:r>
    </w:p>
    <w:p>
      <w:r>
        <w:t xml:space="preserve">Olen yleensä hiljainen ihminen, ja olin hyvin hiljainen nykyisen tyttöystäväni seurassa, kun tapasin hänet ensi kertaa. Luulen, että se todennäköisesti teki hänet hulluksi... koska hän ei voinut kertoa, mitä tunsin häntä kohtaan. Sen jälkeen, kun olimme yhdessä ja aloimme nähdä toisiamme useammin, tunteeni vain tulivat esiin. En voinut pitää niitä sisälläni. Oli tarve jakaa ne hänen kanssaan, enkä voinut kuvitellakaan pitäväni niitä sisälläni. \n\nMutta tällainen olen minä - eivätkä kaikki ole samanlaisia. Jotkut ihmiset ovat tunnesuojattuja ja pitävät tunteensa mieluummin piilossa. Kehonkieli, eleet ja yleinen mieliala ja suhtautuminen sinuun voivat antaa vihjeitä siitä, miltä toisesta ihmisestäsi todella tuntuu. Kysymys, joka sinun on esitettävä, kun huomaat etsiväsi aktiivisesti huomiota tällä tavoin, on se, voitko olla onnellinen pitkällä aikavälillä näissä olosuhteissa.\n\nIhmiset ovat vaikeita muuttumaan, ja jos tämä on jotain, mitä sinä tarvitset, ja tärkeällä toisella osapuolellasi on vaikeuksia käsitellä sitä... sinun on ehkä arvioitava tilanteesi uudelleen tai keskusteltava pitkään ja rehellisesti hänen kanssaan tästä asiasta.</w:t>
      </w:r>
    </w:p>
    <w:p>
      <w:r>
        <w:rPr>
          <w:b/>
        </w:rPr>
        <w:t xml:space="preserve">Tulos</w:t>
      </w:r>
    </w:p>
    <w:p>
      <w:r>
        <w:t xml:space="preserve">kun poikaystäväsi ja sinä ette vielä puhu paljon, miten saat selville, mitä hän tuntee sinua kohtaan??</w:t>
      </w:r>
    </w:p>
    <w:p>
      <w:r>
        <w:rPr>
          <w:b/>
        </w:rPr>
        <w:t xml:space="preserve">Esimerkki 5.1244</w:t>
      </w:r>
    </w:p>
    <w:p>
      <w:r>
        <w:t xml:space="preserve">Olen itse FSU:n fani, mutta mitä valmentajiin tulee, pelaisin mieluummin Paternon kanssa.</w:t>
      </w:r>
    </w:p>
    <w:p>
      <w:r>
        <w:rPr>
          <w:b/>
        </w:rPr>
        <w:t xml:space="preserve">Tulos</w:t>
      </w:r>
    </w:p>
    <w:p>
      <w:r>
        <w:t xml:space="preserve">Kumman haluaisit mieluummin valmentajaksesi - Bobby Bowdenin vai Joe Paternon?</w:t>
      </w:r>
    </w:p>
    <w:p>
      <w:r>
        <w:rPr>
          <w:b/>
        </w:rPr>
        <w:t xml:space="preserve">Esimerkki 5.1245</w:t>
      </w:r>
    </w:p>
    <w:p>
      <w:r>
        <w:t xml:space="preserve">mittarissa on usein neljä tai viisi asteikkoa..se riippuu standardista. Jos mittarissasi ei ole vakiomäärä kellotauluja, käytetään mittarikerrointa, jotta se täyttäisi standardin vaatimukset.</w:t>
      </w:r>
    </w:p>
    <w:p>
      <w:r>
        <w:rPr>
          <w:b/>
        </w:rPr>
        <w:t xml:space="preserve">Tulos</w:t>
      </w:r>
    </w:p>
    <w:p>
      <w:r>
        <w:t xml:space="preserve">Mikä on mittarin kerroin, luettelo sähkölaskussa?</w:t>
      </w:r>
    </w:p>
    <w:p>
      <w:r>
        <w:rPr>
          <w:b/>
        </w:rPr>
        <w:t xml:space="preserve">Esimerkki 5.1246</w:t>
      </w:r>
    </w:p>
    <w:p>
      <w:r>
        <w:t xml:space="preserve">hengitystieinfektiovirus</w:t>
      </w:r>
    </w:p>
    <w:p>
      <w:r>
        <w:rPr>
          <w:b/>
        </w:rPr>
        <w:t xml:space="preserve">Tulos</w:t>
      </w:r>
    </w:p>
    <w:p>
      <w:r>
        <w:t xml:space="preserve">mitä RSV tarkoittaa lääketieteellisesti?</w:t>
      </w:r>
    </w:p>
    <w:p>
      <w:r>
        <w:rPr>
          <w:b/>
        </w:rPr>
        <w:t xml:space="preserve">Esimerkki 5.1247</w:t>
      </w:r>
    </w:p>
    <w:p>
      <w:r>
        <w:t xml:space="preserve">Hei !!!\n\n "Termi "Web 2.0" viittaa siihen, mitä jotkut pitävät World Wide Webin toisena kehitysvaiheena, mukaan lukien sen arkkitehtuuri ja sovellukset. Sen puolestapuhujien käyttämässä muodossa ilmaisu viittaa väitetysti yhteen tai useampaan seuraavista:\n\n&gt; verkkosivujen muuttuminen eristetyistä tietosiiloista sisällön ja toiminnallisuuden lähteiksi, jolloin niistä tulee tietotekniikka-alustoja, jotka palvelevat verkkosovelluksia loppukäyttäjille \n\n&gt; sosiaalinen ilmiö, jolla viitataan lähestymistapaan, jolla luodaan ja levitetään itse verkkosisältöä ja jolle on ominaista avoin viestintä, auktoriteetin hajauttaminen, jakamisen ja uudelleenkäytön vapaus ja "markkinat keskusteluna" \n\n&gt; organisoidumpi ja kategorisoitu sisältö, jossa on paljon kehittyneempi syvälinkitys-verkko-rakenne. \n\n&gt; verkon taloudellinen arvo on noussut yli biljoonaan dollariin, mikä ylittää 1990-luvun lopun dot com -buumin arvon." \n\nKäy koko artikkeli läpi täältä &gt;&gt; http://en.wikipedia.org/wiki/Web_2.0\n\n\n\nTämä artikkeli kiinnostaa: "What Is Web 2.0 - by Tim O'Reilly" http://www.oreillynet.com/pub/a/oreilly/tim/news/2005/09/30/what-is-web-20.html\n\n\n\n&gt;&gt;&gt; Naveen Kumar</w:t>
      </w:r>
    </w:p>
    <w:p>
      <w:r>
        <w:rPr>
          <w:b/>
        </w:rPr>
        <w:t xml:space="preserve">Tulos</w:t>
      </w:r>
    </w:p>
    <w:p>
      <w:r>
        <w:t xml:space="preserve">Mikä on web 2.0?</w:t>
      </w:r>
    </w:p>
    <w:p>
      <w:r>
        <w:rPr>
          <w:b/>
        </w:rPr>
        <w:t xml:space="preserve">Esimerkki 5.1248</w:t>
      </w:r>
    </w:p>
    <w:p>
      <w:r>
        <w:t xml:space="preserve">Mitä tarkoitat? Afrikkalainen vai eurooppalainen pääsky?</w:t>
      </w:r>
    </w:p>
    <w:p>
      <w:r>
        <w:rPr>
          <w:b/>
        </w:rPr>
        <w:t xml:space="preserve">Tulos</w:t>
      </w:r>
    </w:p>
    <w:p>
      <w:r>
        <w:t xml:space="preserve">Mikä on kookospähkinällä lastatun pääskyn lentonopeus?</w:t>
      </w:r>
    </w:p>
    <w:p>
      <w:r>
        <w:rPr>
          <w:b/>
        </w:rPr>
        <w:t xml:space="preserve">Esimerkki 5.1249</w:t>
      </w:r>
    </w:p>
    <w:p>
      <w:r>
        <w:t xml:space="preserve">Tämä on pitkälti kysymys käyttämästäsi määritelmästä.\n\nTarkan määritelmän mukaan tavanomaisilla kiinteillä aineilla on kiderakenne. Tämän määritelmän mukaan lasi on pikemminkin alijäähtynyt, erittäin viskoosi neste kuin perinteinen (kiteinen) kiinteä aine. \n\nLasi toimii monin tavoin kiinteän aineen tavoin. Jos tätä käyttäytymistä käytetään kriteerinä, lasi on kiinteä aine.</w:t>
      </w:r>
    </w:p>
    <w:p>
      <w:r>
        <w:rPr>
          <w:b/>
        </w:rPr>
        <w:t xml:space="preserve">Tulos</w:t>
      </w:r>
    </w:p>
    <w:p>
      <w:r>
        <w:t xml:space="preserve">Satojen vuosien kuluessa lasiikkunoiden lasi vajoaa pohjaan asti.  Onko lasi siis nestettä vai kiinteää ainetta?</w:t>
      </w:r>
    </w:p>
    <w:p>
      <w:r>
        <w:rPr>
          <w:b/>
        </w:rPr>
        <w:t xml:space="preserve">Esimerkki 5.1250</w:t>
      </w:r>
    </w:p>
    <w:p>
      <w:r>
        <w:t xml:space="preserve">Helen Steiner Rice on kirjoittanut runon, jonka otsikko on "This too shall pass". \Lähes identtinen lause "Ja tämäkin menee ohi" on peräisin Abraham Lincolnin puheesta. \n\nSe voi olla myös tarkoituksellinen viittaus Raamattuun: "Taivas ja maa katoavat, mutta minun sanani eivät katoa". (Matt. 24:35 ja muualla). \n\nValvonnallisesti kyseessä on vanha persialainen sananlasku ja heprealainen vertaus: \n\n... kultanauhaan oli kirjoitettu kolme hepreankielistä kirjainta: gimel, zayin, yud, joista alkoivat sanat "Gam zeh ya'avor" -- "Tämäkin menee ohi".</w:t>
      </w:r>
    </w:p>
    <w:p>
      <w:r>
        <w:rPr>
          <w:b/>
        </w:rPr>
        <w:t xml:space="preserve">Tulos</w:t>
      </w:r>
    </w:p>
    <w:p>
      <w:r>
        <w:t xml:space="preserve">Mistä on peräisin sanonta "tämäkin menee ohi"?</w:t>
      </w:r>
    </w:p>
    <w:p>
      <w:r>
        <w:rPr>
          <w:b/>
        </w:rPr>
        <w:t xml:space="preserve">Esimerkki 5.1251</w:t>
      </w:r>
    </w:p>
    <w:p>
      <w:r>
        <w:t xml:space="preserve">Kyllä.\n\nTo Kill a Mockingbird on Harper Leen vuonna 1960 kirjoittama romaani, joka voitti Pulitzer-palkinnon kaunokirjallisuudesta vuonna 1961. Ohjaaja Robert Mulligan teki siitä Oscar-palkitun elokuvan Gregory Peckin pääosassa vuonna 1962. Se on aikuistumistarina, joka kerrotaan Jean Louise "Scout" Finchin näkökulmasta. Hän on koulutetun asianajaja Atticus Finchin nuori tytär Maycombissa, Alabaman osavaltiossa, joka on pieni kaupunki Yhdysvaltojen eteläosassa. Hänellä on mukanaan veljensä Jem ja heidän yhteinen ystävänsä Dill.\n\nTruman Capote oli lapsuudenaikaisen naapurinsa Leen elinikäinen ystävä, ja hänen väitetään inspiroineen Dillin hahmoa hänen bestsellerissään. Capote antoi usein ymmärtää, että hän oli itse kirjoittanut huomattavan osan Dillin romaanista, ja jotkut ovat sanoneet, että hän oli koko romaanin haamukirjoittaja. Ainakin yksi henkilö - Harper'sin toimittaja Pearl Kazin Bell - on todennut, että hänen väitteensä olivat totta.\n\nKirjan nimi on otettu Atticuksen neuvosta lapsilleen ampua ilmakiväärillä lintuja: "Ampukaa niin paljon sinitiaisia kuin haluatte, jos pystytte osumaan niihin, mutta muistakaa, että on syntiä tappaa pilkkijä." Tämä on myös yksi niistä neuvoista, joita he antoivat. Sinitiainen on hyvin yleinen lintu, ja se mielletään usein kiusantekijäksi ja tuholaiseksi, kun taas pilkkijät eivät tee muuta kuin "laulavat sydämensä kyllyydestä meille". Vertauskuvallisesti useita kirjan hahmoja voidaan pitää "pilkkulintuina", joiden kimppuun hyökätään, vaikka he tekevät vain hyvää. Pilkkylintu edustaa viattomuutta, ja sen tappaminen on vertauskuvallisesti viattomuuden tappamista. Huomaa, että myös päähenkilöt on nimetty lintujen mukaan: Tom Robinson ja Finchin perhe. "Finch" oli kuitenkin myös Leen äidin tyttönimi.\n\nHarper Lee totesi: "Saadakseni ideoita kirjaan käytin oman aikani viimeaikaisia tapahtumia, kuten Scottsboron oikeudenkäyntejä." (Harper Lee, kirja-arvostelu, 1964)\n\nTapahtumat, jotka liittyivät tämän kirjan julkaisuun ja sitä seuranneeseen elokuvaan, ovat aiheena myös vuonna 2005 ilmestyneessä elokuvassa Capote, jonka pääosissa Phillip Seymour Hoffman esittää Truman Capotea ja Catherine Keener Harper Leetä. Se on myös erinomainen elokuva, ja sitä todennäköisesti harkitaan jossakin kategoriassa Oscar-palkinnon saajaksi.</w:t>
      </w:r>
    </w:p>
    <w:p>
      <w:r>
        <w:rPr>
          <w:b/>
        </w:rPr>
        <w:t xml:space="preserve">Tulos</w:t>
      </w:r>
    </w:p>
    <w:p>
      <w:r>
        <w:t xml:space="preserve">Onko kukaan koskaan lukenut kirjaa "To Kill a Mockingbird?"?</w:t>
      </w:r>
    </w:p>
    <w:p>
      <w:r>
        <w:rPr>
          <w:b/>
        </w:rPr>
        <w:t xml:space="preserve">Esimerkki 5.1252</w:t>
      </w:r>
    </w:p>
    <w:p>
      <w:r>
        <w:t xml:space="preserve">Immanuel tarkoittaa "Jumala meidän kanssamme".  Sitä käytettiin Raamatun profeetoissa ennustamaan Jeesuksen tuloa (Jesaja 7 ja 8), ja siihen viitataan Matteuksen evankeliumin ensimmäisessä luvussa, kun enkeli Gabrial ilmoittaa Joosefille Jeesuksen syntymästä.  Tässä on ote Matteuksen evankeliumista:\n\nSiten Jeesuksen Kristuksen syntymä tapahtui: Hänen äitinsä Maria oli luvattu naimisiin Joosefin kanssa, mutta ennen kuin he tulivat yhteen, hänen todettiin olevan raskaana Pyhän Hengen kautta. Koska Joosef, hänen miehensä, oli hurskas mies eikä halunnut altistaa Mariaa julkiselle häpeälle, hänellä oli mielessä erota Mariasta kaikessa hiljaisuudessa. \n\n Mutta kun hän oli harkinnut tätä, Herran enkeli ilmestyi hänelle unessa ja sanoi: "Joosef, Daavidin poika, älä pelkää ottaa Mariaa vaimoksesi, sillä se, mikä hänessä on tullut raskaaksi, on Pyhästä Hengestä. Hän synnyttää pojan, ja sinun on annettava hänelle nimi Jeesus,[c] koska hän pelastaa kansansa synneistään." \n\n Kaikki tämä tapahtui sen täyttämiseksi, mitä Herra oli sanonut profeetan kautta: "Neitsyt tulee raskaaksi ja synnyttää pojan, ja hänelle annetaan nimi Immanuel"[d] - mikä tarkoittaa "Jumala meidän kanssamme". \n\n Kun Joosef heräsi, hän teki, mitä Herran enkeli oli käskenyt häntä, ja otti Marian kotiinsa vaimokseen. Mutta hän ei ollut liitossa Marian kanssa ennen kuin tämä synnytti pojan. Ja hän antoi hänelle nimen Jeesus.</w:t>
      </w:r>
    </w:p>
    <w:p>
      <w:r>
        <w:rPr>
          <w:b/>
        </w:rPr>
        <w:t xml:space="preserve">Tulos</w:t>
      </w:r>
    </w:p>
    <w:p>
      <w:r>
        <w:t xml:space="preserve">Mikä on Immanuelin merkitys?</w:t>
      </w:r>
    </w:p>
    <w:p>
      <w:r>
        <w:rPr>
          <w:b/>
        </w:rPr>
        <w:t xml:space="preserve">Esimerkki 5.1253</w:t>
      </w:r>
    </w:p>
    <w:p>
      <w:r>
        <w:t xml:space="preserve">Suhteet muihin rikastuttavat omaa elämää.  Vaikka itselle eläminen voi olla palkitsevaa välittömämmässä mielessä, toisten auttaminen antaa tyydytyksen tunteen, jota egoistiset taipumukset eivät voi saavuttaa.</w:t>
      </w:r>
    </w:p>
    <w:p>
      <w:r>
        <w:rPr>
          <w:b/>
        </w:rPr>
        <w:t xml:space="preserve">Tulos</w:t>
      </w:r>
    </w:p>
    <w:p>
      <w:r>
        <w:t xml:space="preserve">Välitätkö yleensä muista ihmisistä vai elätkö elämääsi vain itsellesi?</w:t>
      </w:r>
    </w:p>
    <w:p>
      <w:r>
        <w:rPr>
          <w:b/>
        </w:rPr>
        <w:t xml:space="preserve">Esimerkki 5.1254</w:t>
      </w:r>
    </w:p>
    <w:p>
      <w:r>
        <w:t xml:space="preserve">Sanoisin, että Google Earth on tällä hetkellä niin hyvä kuin se vain voi olla.  Se on hämmästyttävä ohjelma.  Mikä tahansa muu ohjelma käyttäisi luultavasti samoja satelliittikuvia.</w:t>
      </w:r>
    </w:p>
    <w:p>
      <w:r>
        <w:rPr>
          <w:b/>
        </w:rPr>
        <w:t xml:space="preserve">Tulos</w:t>
      </w:r>
    </w:p>
    <w:p>
      <w:r>
        <w:t xml:space="preserve">Tietääkö kukaan, millä ohjelmalla satelliitin avulla voi tutustua muihin paikkoihin?</w:t>
      </w:r>
    </w:p>
    <w:p>
      <w:r>
        <w:rPr>
          <w:b/>
        </w:rPr>
        <w:t xml:space="preserve">Esimerkki 5.1255</w:t>
      </w:r>
    </w:p>
    <w:p>
      <w:r>
        <w:t xml:space="preserve">Se riippuu.  Lähes millä tahansa kiikarilla saa hyvän näkymän.  Varmista, ettet käytä kovin voimakkaita suurennoksia, sillä muuten tarvitset jalustan pitämään ne vakaana, ja ilman sitä voi huimata.  Suuremmat suurennokset rajoittavat myös näkökenttääsi.  \n\nMinulla on 8x42 Nikonit, jotka ovat loistavia.  \n\nJos et ole tietoinen: kiikarissa ilmoitettu ensimmäinen numero on suurennos.  Pidä kiinni 7:stä tai 8:sta.  10s tarvitset vakautuselektroniikan tai mono/tripodin.  \n\nToinen numero kertoo, kuinka paljon valoa tulee linssin läpi.  \n\nEsimerkiksi...jos vertaat samaa merkkiä ja mallia lukuun ottamatta numeron eroa: 8x25 vs. 8x42: \n\n8x25 antaa samankokoisen kuvan, mutta 8x42 antaa kirkkaamman kuvan.   Jos harkitset ostamista verkosta ... ennen kuin teet sen, etsi kamerakauppa tai urheiluvälineliike nähdäksesi, miltä ne tuntuvat ja saadaksesi paremman tuntuman siitä, mitä todella haluat.  Toivottavasti tästä on apua...hyvää tähtien katselua!\n\nToinen mahdollinen avunlähde olisi myös katsoa, onko alueellasi paikallinen tähtijuhlaryhmä.  Voi olla hauskaa tavata kokeneita katsojia, joilla on jo valmiiksi asennetut teleskoopit, sekä ihmisiä, joilla on todella suuret ja kalliit teleskoopit, joihin sinulla ei ehkä ole varaa.</w:t>
      </w:r>
    </w:p>
    <w:p>
      <w:r>
        <w:rPr>
          <w:b/>
        </w:rPr>
        <w:t xml:space="preserve">Tulos</w:t>
      </w:r>
    </w:p>
    <w:p>
      <w:r>
        <w:t xml:space="preserve">Mitkä ovat parhaat yleiskäyttöiset kiikarit tähtitieteeseen?</w:t>
      </w:r>
    </w:p>
    <w:p>
      <w:r>
        <w:rPr>
          <w:b/>
        </w:rPr>
        <w:t xml:space="preserve">Esimerkki 5.1256</w:t>
      </w:r>
    </w:p>
    <w:p>
      <w:r>
        <w:t xml:space="preserve">25!  Kädet alas.  Rakastin sitä.  Autovakuutukseni laski.  Kukaan ei enää pitänyt minua lapsena.  Tunsin itseni aikuiseksi.  En ollut vielä "vanha". se on täydellinen ikä.  Juuri tarpeeksi aikuinen ollakseen aikuinen.  Juuri tarpeeksi nuori ollakseni nuori... Olen täyttänyt 25 vuotta viimeiset 7 vuotta!</w:t>
      </w:r>
    </w:p>
    <w:p>
      <w:r>
        <w:rPr>
          <w:b/>
        </w:rPr>
        <w:t xml:space="preserve">Tulos</w:t>
      </w:r>
    </w:p>
    <w:p>
      <w:r>
        <w:t xml:space="preserve">Mikä on mielestäsi paras ikä?  Miksi?</w:t>
      </w:r>
    </w:p>
    <w:p>
      <w:r>
        <w:rPr>
          <w:b/>
        </w:rPr>
        <w:t xml:space="preserve">Esimerkki 5.1257</w:t>
      </w:r>
    </w:p>
    <w:p>
      <w:r>
        <w:t xml:space="preserve">Sinä vain lopetat sen. Sillä ei ole väliä, miksi, pääasia on, että et halua sitä enää, ja se riittää. Eroa siitä ihmisestä, itke ja ole surullinen niin kauan kuin haluat ja sitten ole taas onnellinen :-)</w:t>
      </w:r>
    </w:p>
    <w:p>
      <w:r>
        <w:rPr>
          <w:b/>
        </w:rPr>
        <w:t xml:space="preserve">Tulos</w:t>
      </w:r>
    </w:p>
    <w:p>
      <w:r>
        <w:t xml:space="preserve">miten lopettaa 9-vuotinen suhde?</w:t>
      </w:r>
    </w:p>
    <w:p>
      <w:r>
        <w:rPr>
          <w:b/>
        </w:rPr>
        <w:t xml:space="preserve">Esimerkki 5.1258</w:t>
      </w:r>
    </w:p>
    <w:p>
      <w:r>
        <w:t xml:space="preserve">Käytettävissäsi on monia hakukoneita.\n\nYahoo! Search - http://search.yahoo.com\nGoogle Search - http://www.google.com\nMSN Search - http://search.msn.com\nAOL Search - http://search.aol.com (Sama kuin Google)\n\n\nOn yksi kattava opas tietoa varten http://www.about.com\n\n\nJos haluat tietää, miten tietyt asiat toimivat, käytä http://www.howstuffworks.com\n\n\nHauskuuden vuoksi.... On yksi hakukone, joka kutsuu itseään "kaikkien hakukoneiden äidiksi". Mottonsa mukaisesti hakukoneen nimi on MAMA. http://www.mama.com\n\nJos haluat etsiä ihmisten mielipiteitä tietyistä aiheista, käy osoitteessa http://www.technorati.com tai http://www.feedster.com.</w:t>
      </w:r>
    </w:p>
    <w:p>
      <w:r>
        <w:rPr>
          <w:b/>
        </w:rPr>
        <w:t xml:space="preserve">Tulos</w:t>
      </w:r>
    </w:p>
    <w:p>
      <w:r>
        <w:t xml:space="preserve">Mitä hakukonetta käyttäisit tietojen keräämiseen?</w:t>
      </w:r>
    </w:p>
    <w:p>
      <w:r>
        <w:rPr>
          <w:b/>
        </w:rPr>
        <w:t xml:space="preserve">Esimerkki 5.1259</w:t>
      </w:r>
    </w:p>
    <w:p>
      <w:r>
        <w:t xml:space="preserve">Tässä vinkki: Miehet pitävät siitä, että naiset osoittavat aloitteellisuutta romantiikan ja erotiikan suhteen - liian usein suhteissa katsotaan, että "miehen tehtävä" on saada asiat liikkeelle! Tämä kuulostaa kornilta, mutta kokeile sitä:  Jos sinulla on lapsia, lähetä heidät isovanhemmille yöksi etukäteen miehen tietämättä (vaikkapa perjantaina).  Seuraavaksi sammuta kaikki valot talosta, laita makuuhuoneeseen tuoksukynttilöitä ja laske kuuma vaahtokylpy juuri ennen kuin hän yleensä saapuu kotiin.  Pidä sohvapöydällä valmiina viiniä ja kaksi viinilasia ja lattialla ruusun terälehtiä, jotka johtavat polkua makuuhuoneeseen - tai minne ikimuistoisimman kohtaamisenne muistatkaan tapahtuneen.  Itse pidän siitä, että taustalla soi David Sanborn tai jokin muu smooth jazz. Musiikki on tärkeää tunnelman luomisessa, ja jos sinulla on kaapeli tai lautasantenni, voit virittää sen haluamallesi musiikille. Juuri ennen kuin hän tulee kotiin, pue päällesi kaunis satiininen ja pitsinen yöpaita ja peitä se raskaalla aamutakilla.  Kun hän saapuu ovelle, odota siellä vilauttamassa hänelle ja kerro hänelle, mitä sinulla on illaksi luvassa.  Ei kuitenkaan karkealla tavalla.  Tärkeintä on, että käytät aikaa... älä kiirehdi.  Tulevan odottaminen on yhtä intensiivistä kuin itse teko.  Toivottavasti tästä on apua!\nPeace,\nJayZ</w:t>
      </w:r>
    </w:p>
    <w:p>
      <w:r>
        <w:rPr>
          <w:b/>
        </w:rPr>
        <w:t xml:space="preserve">Tulos</w:t>
      </w:r>
    </w:p>
    <w:p>
      <w:r>
        <w:t xml:space="preserve">Voiko tylsältä vaikuttavaa suhdetta (avioliittoa) jotenkin piristää?</w:t>
      </w:r>
    </w:p>
    <w:p>
      <w:r>
        <w:rPr>
          <w:b/>
        </w:rPr>
        <w:t xml:space="preserve">Esimerkki 5.1260</w:t>
      </w:r>
    </w:p>
    <w:p>
      <w:r>
        <w:t xml:space="preserve">vahvat perhesiteet, joita rakennamme, pysyvät lujana myös huonoina aikoina. olen nigerialainen, ja eräässä aidossa tutkimuksessa (uutisissa) vuonna 2004 sanottiin kerran, että nigerialaiset ovat maailman onnellisimpia ihmisiä näiden siteiden vuoksi.</w:t>
      </w:r>
    </w:p>
    <w:p>
      <w:r>
        <w:rPr>
          <w:b/>
        </w:rPr>
        <w:t xml:space="preserve">Tulos</w:t>
      </w:r>
    </w:p>
    <w:p>
      <w:r>
        <w:t xml:space="preserve">Mikä on se asia, jota todella rakastat etnisyydessäsi????</w:t>
      </w:r>
    </w:p>
    <w:p>
      <w:r>
        <w:rPr>
          <w:b/>
        </w:rPr>
        <w:t xml:space="preserve">Esimerkki 5.1261</w:t>
      </w:r>
    </w:p>
    <w:p>
      <w:r>
        <w:t xml:space="preserve">En halua mutkistaa asioita tai mitään, mutta se riippuu siitä, miten kukin toimii parisuhteessa.  Niin kauan kuin kumpikin henkilö kysyy kuin itseään eikä yritä esittää toista henkilöä, se voi olla hienoa.  Kun näkee, että kumpikin teistä hyväksyy toisensa sellaisena kuin olette. \n Toisaalta, jos tuntuu, että sinun täytyy olla sellainen kuin et ole vain saadaksesi toisen henkilön pitämään sinusta, suhde on tuomittu epäonnistumaan, koska lopulta kyllästyt siihen, ettet ole oma itsesi.  Suhteesta tulee kamala.\n Parisuhteessa oleminen voi olla hienoin asia ikinä. Sinun tarvitsee vain kommunikoida ja olla oma itsesi, niin olet onnellinen.</w:t>
      </w:r>
    </w:p>
    <w:p>
      <w:r>
        <w:rPr>
          <w:b/>
        </w:rPr>
        <w:t xml:space="preserve">Tulos</w:t>
      </w:r>
    </w:p>
    <w:p>
      <w:r>
        <w:t xml:space="preserve">Millaista on olla parisuhteessa?</w:t>
      </w:r>
    </w:p>
    <w:p>
      <w:r>
        <w:rPr>
          <w:b/>
        </w:rPr>
        <w:t xml:space="preserve">Esimerkki 5.1262</w:t>
      </w:r>
    </w:p>
    <w:p>
      <w:r>
        <w:t xml:space="preserve">Kapillaarit ovat ohutseinäisiä verisuonia, joissa kaasujen vaihto tapahtuu. Kapillaarissa seinämä on vain yhden solukerroksen paksuinen. Kapillaarit ovat keskittyneet kapillaarivuodoiksi. Joissakin kapillaareissa on kapillaariseinämän solujen välissä pieniä huokosia, jotka mahdollistavat materiaalien virtaamisen kapillaareihin ja niistä ulos sekä valkosolujen kulun. Ravinteet, jätteet ja hormonit vaihtuvat kapillaarien ohuiden seinämien läpi. Kapillaarit ovat kooltaan mikroskooppisen pieniä, vaikka punoitus onkin yksi osoitus veren virtauksesta kapillaareissa. Veren virtausta kapillaarisuoniin säätelevät hermojen ohjaamat sulkijalihakset. \n\n\n\nVerenkiertojärjestelmän valtimoiden, kapillaarien ja laskimoiden verenpaineen, nopeuden ja pinta-alan muutokset. Kuva lähteestä Purves et al., Life: The Science of Biology, 4. painos, Sinauer Associates (www.sinauer.com) ja WH Freeman (www.whfreeman.com), käytetty luvalla.\n\nKiertoelimistö huolehtii hapen, ravintomolekyylien ja hormonien toimittamisesta sekä hiilidioksidin, ammoniakin ja muiden aineenvaihduntajätteiden poistamisesta. Kapillaarit ovat veren ja ympäröivien kudosten välisiä vaihtokohtia. Aineet kulkevat kapillaareihin ja niistä ulos kulkemalla kapillaaria reunustavien solujen läpi tai niiden välillä.</w:t>
      </w:r>
    </w:p>
    <w:p>
      <w:r>
        <w:rPr>
          <w:b/>
        </w:rPr>
        <w:t xml:space="preserve">Tulos</w:t>
      </w:r>
    </w:p>
    <w:p>
      <w:r>
        <w:t xml:space="preserve">Miten materiaalit vaihtuvat kapillaarien kautta?</w:t>
      </w:r>
    </w:p>
    <w:p>
      <w:r>
        <w:rPr>
          <w:b/>
        </w:rPr>
        <w:t xml:space="preserve">Esimerkki 5.1263</w:t>
      </w:r>
    </w:p>
    <w:p>
      <w:r>
        <w:t xml:space="preserve">Voit pyyhkiä kiintolevyn kokonaan Dban Autonuke -nimisellä ohjelmalla.  Tai avaa Windows Explorer ja valitse poistettavat tiedostot ja poista ne. varmista, että tyhjennät Recyle Binin.</w:t>
      </w:r>
    </w:p>
    <w:p>
      <w:r>
        <w:rPr>
          <w:b/>
        </w:rPr>
        <w:t xml:space="preserve">Tulos</w:t>
      </w:r>
    </w:p>
    <w:p>
      <w:r>
        <w:t xml:space="preserve">Miten voin poistaa kaikki henkilötiedot?</w:t>
      </w:r>
    </w:p>
    <w:p>
      <w:r>
        <w:rPr>
          <w:b/>
        </w:rPr>
        <w:t xml:space="preserve">Esimerkki 5.1264</w:t>
      </w:r>
    </w:p>
    <w:p>
      <w:r>
        <w:t xml:space="preserve">Ateena, Sparta, Olympia, Korintti (Miss.), Thebes (IL), Delphi (IN).</w:t>
      </w:r>
    </w:p>
    <w:p>
      <w:r>
        <w:rPr>
          <w:b/>
        </w:rPr>
        <w:t xml:space="preserve">Tulos</w:t>
      </w:r>
    </w:p>
    <w:p>
      <w:r>
        <w:t xml:space="preserve">Mitkä viisi yhdysvaltalaisten kaupunkien nimeä on omaksuttu kreikan kielestä?</w:t>
      </w:r>
    </w:p>
    <w:p>
      <w:r>
        <w:rPr>
          <w:b/>
        </w:rPr>
        <w:t xml:space="preserve">Esimerkki 5.1265</w:t>
      </w:r>
    </w:p>
    <w:p>
      <w:r>
        <w:t xml:space="preserve">Henkilökohtainen mielipiteeni ja henkilökohtainen havaintoni on, että ihmiset, jotka irrottautuvat vanhemmistaan varhaisessa iässä, pärjäävät pitkällä aikavälillä paremmin.  \n\nKotiin jääneet ihmiset eivät koskaan kasvaneet emotionaalisesti tai tulleet taloudellisesti itsenäisiksi. Vanhemmilla on taipumus antaa lapsille mahdollisuus pysyä lapsina niin kauan kuin se on henkilökohtaista. \n\nOlen tässä asiassa rehellinen, koska tiedän, että lapseni ovat pian valmiita lähtemään kotoa, enkä halua nähdä heidän lähtevän.</w:t>
      </w:r>
    </w:p>
    <w:p>
      <w:r>
        <w:rPr>
          <w:b/>
        </w:rPr>
        <w:t xml:space="preserve">Tulos</w:t>
      </w:r>
    </w:p>
    <w:p>
      <w:r>
        <w:t xml:space="preserve">Onko fuksina, joka aloittaa opinnot, parempi lähteä pois kouluun vai jäädä kotiin tänä päivänä ja aikakautena?</w:t>
      </w:r>
    </w:p>
    <w:p>
      <w:r>
        <w:rPr>
          <w:b/>
        </w:rPr>
        <w:t xml:space="preserve">Esimerkki 5.1266</w:t>
      </w:r>
    </w:p>
    <w:p>
      <w:r>
        <w:t xml:space="preserve">Tämä on huijaus\n\n\nTämä sähköposti uhkaa poistaa palvelimeltaan Yahoon käyttäjät, jotka eivät lähetä tätä viestiä eteenpäin vähintään 20 henkilölle.\n\n\nTietoja : http://www.bighoaxes.com/hoaxe_4_36.html\n\n\nTietoa muista huijauksista : http://hoaxbusters.ciac.org/HBUrbanMyths.shtml</w:t>
      </w:r>
    </w:p>
    <w:p>
      <w:r>
        <w:rPr>
          <w:b/>
        </w:rPr>
        <w:t xml:space="preserve">Tulos</w:t>
      </w:r>
    </w:p>
    <w:p>
      <w:r>
        <w:t xml:space="preserve">Aikooko Yahoo sulkea joitakin tilejä?</w:t>
      </w:r>
    </w:p>
    <w:p>
      <w:r>
        <w:rPr>
          <w:b/>
        </w:rPr>
        <w:t xml:space="preserve">Esimerkki 5.1267</w:t>
      </w:r>
    </w:p>
    <w:p>
      <w:r>
        <w:t xml:space="preserve">digg...Just wait:)</w:t>
      </w:r>
    </w:p>
    <w:p>
      <w:r>
        <w:rPr>
          <w:b/>
        </w:rPr>
        <w:t xml:space="preserve">Tulos</w:t>
      </w:r>
    </w:p>
    <w:p>
      <w:r>
        <w:t xml:space="preserve">slashdot vai digg ?</w:t>
      </w:r>
    </w:p>
    <w:p>
      <w:r>
        <w:rPr>
          <w:b/>
        </w:rPr>
        <w:t xml:space="preserve">Esimerkki 5.1268</w:t>
      </w:r>
    </w:p>
    <w:p>
      <w:r>
        <w:t xml:space="preserve">En ole tietoinen sellaisesta tällä hetkellä, mutta ainakin yksi ei-japanilainen geisha on ollut:  Liza Dalby.  Tämä valkoinen amerikkalainen antropologian jatko-opiskelija lähti 1970-luvulla Kiotoon tutkimaan geishaelämää.  Alla oleva linkki on hänen kirjaansa.</w:t>
      </w:r>
    </w:p>
    <w:p>
      <w:r>
        <w:rPr>
          <w:b/>
        </w:rPr>
        <w:t xml:space="preserve">Tulos</w:t>
      </w:r>
    </w:p>
    <w:p>
      <w:r>
        <w:t xml:space="preserve">Voiko afrikkalaisista tulla geishanaisia Japanissa?</w:t>
      </w:r>
    </w:p>
    <w:p>
      <w:r>
        <w:rPr>
          <w:b/>
        </w:rPr>
        <w:t xml:space="preserve">Esimerkki 5.1269</w:t>
      </w:r>
    </w:p>
    <w:p>
      <w:r>
        <w:t xml:space="preserve">Liian monet ihmiset menettävät rahaa</w:t>
      </w:r>
    </w:p>
    <w:p>
      <w:r>
        <w:rPr>
          <w:b/>
        </w:rPr>
        <w:t xml:space="preserve">Tulos</w:t>
      </w:r>
    </w:p>
    <w:p>
      <w:r>
        <w:t xml:space="preserve">Miksi marihuanan laillistaminen Yhdysvalloissa on niin vaikeaa?</w:t>
      </w:r>
    </w:p>
    <w:p>
      <w:r>
        <w:rPr>
          <w:b/>
        </w:rPr>
        <w:t xml:space="preserve">Esimerkki 5.1270</w:t>
      </w:r>
    </w:p>
    <w:p>
      <w:r>
        <w:t xml:space="preserve">Tällä About.com-sivulla pitäisi olla kaikki tarvitsemasi. http://weblogs.about.com/od/bloginstallationtutorials/ht/typepadsetup.htm.</w:t>
      </w:r>
    </w:p>
    <w:p>
      <w:r>
        <w:rPr>
          <w:b/>
        </w:rPr>
        <w:t xml:space="preserve">Tulos</w:t>
      </w:r>
    </w:p>
    <w:p>
      <w:r>
        <w:t xml:space="preserve">Tietääkö kukaan hyvää ohjetta Typepadille?</w:t>
      </w:r>
    </w:p>
    <w:p>
      <w:r>
        <w:rPr>
          <w:b/>
        </w:rPr>
        <w:t xml:space="preserve">Esimerkki 5.1271</w:t>
      </w:r>
    </w:p>
    <w:p>
      <w:r>
        <w:t xml:space="preserve">Hanki ammattikoulun tutkinto, se kestää 2 vuotta ja sinulla on yrityksiä, jotka PYYTÄVÄT sinua töihin heille.  Minulla on tietokoneavusteisen suunnittelun tutkinto, ja ammattikoulun jälkeen elämäni ei ole koskaan ollut parempaa!  Ette voi kysyä meiltä "mikä on paras työ", koska olen varma, että 75% teistä kaikista vihaisi työtäni, kun taas minä istun täällä Yahoo! Answersissa RAKASTAEN SITÄ!  Menkää kouluun sitä varten, mistä pidätte, ja onnellisuus seuraa perässä.</w:t>
      </w:r>
    </w:p>
    <w:p>
      <w:r>
        <w:rPr>
          <w:b/>
        </w:rPr>
        <w:t xml:space="preserve">Tulos</w:t>
      </w:r>
    </w:p>
    <w:p>
      <w:r>
        <w:t xml:space="preserve">Mikä on paras 9-5 ammatti, joka on saavutettavissa ilman korkeakoulututkintoa?</w:t>
      </w:r>
    </w:p>
    <w:p>
      <w:r>
        <w:rPr>
          <w:b/>
        </w:rPr>
        <w:t xml:space="preserve">Esimerkki 5.1272</w:t>
      </w:r>
    </w:p>
    <w:p>
      <w:r>
        <w:t xml:space="preserve">Useimmilla varteenotettavilla operaattoreilla on 24/7/365-palvelu, ja ne hoitavat kaikki käyttökatkokset nopeasti.  Kaikilla operaattoreilla on kuitenkin "huoltoikkuna", joka on yleensä klo 1.00-4.00 ja jonka aikana ne tekevät töitä verkossa.  Tänä aikana jotkin palvelut eivät välttämättä ole käytettävissä.</w:t>
      </w:r>
    </w:p>
    <w:p>
      <w:r>
        <w:rPr>
          <w:b/>
        </w:rPr>
        <w:t xml:space="preserve">Tulos</w:t>
      </w:r>
    </w:p>
    <w:p>
      <w:r>
        <w:t xml:space="preserve">mitkä tekijät määräävät televiestintäverkon käytettävissä oloajat?</w:t>
      </w:r>
    </w:p>
    <w:p>
      <w:r>
        <w:rPr>
          <w:b/>
        </w:rPr>
        <w:t xml:space="preserve">Esimerkki 5.1273</w:t>
      </w:r>
    </w:p>
    <w:p>
      <w:r>
        <w:t xml:space="preserve">201. YK:ssa on 191 maata, Taiwan ja Vatikaani eivät ole YK:ssa, 6 de facto itsenäistä maata: Abhasia, Vuoristo-Karabah, Pohjois-Kypros, Somalimaa, Etelä-Ossetia ja Transnistria, ja 2 maata, jotka monet maat tunnustavat de facto mutta eivät ole itsenäisiä: Palestiina ja Länsi-Sahara.</w:t>
      </w:r>
    </w:p>
    <w:p>
      <w:r>
        <w:rPr>
          <w:b/>
        </w:rPr>
        <w:t xml:space="preserve">Tulos</w:t>
      </w:r>
    </w:p>
    <w:p>
      <w:r>
        <w:t xml:space="preserve">Kuinka monta maata maailmassa on?</w:t>
      </w:r>
    </w:p>
    <w:p>
      <w:r>
        <w:rPr>
          <w:b/>
        </w:rPr>
        <w:t xml:space="preserve">Esimerkki 5.1274</w:t>
      </w:r>
    </w:p>
    <w:p>
      <w:r>
        <w:t xml:space="preserve">http://www.naturalcures.com/</w:t>
      </w:r>
    </w:p>
    <w:p>
      <w:r>
        <w:rPr>
          <w:b/>
        </w:rPr>
        <w:t xml:space="preserve">Tulos</w:t>
      </w:r>
    </w:p>
    <w:p>
      <w:r>
        <w:t xml:space="preserve">Miten henkilö voi ottaa yhteyttä kevin trudeau of natural cures kirja?Olen jo yrittänyt ihmiset haku</w:t>
      </w:r>
    </w:p>
    <w:p>
      <w:r>
        <w:rPr>
          <w:b/>
        </w:rPr>
        <w:t xml:space="preserve">Esimerkki 5.1275</w:t>
      </w:r>
    </w:p>
    <w:p>
      <w:r>
        <w:t xml:space="preserve">roito... en ole tiedemies, mutta koska niin monien muiden alkuaineiden on oletettu muodostuneen auringon uunissa, en pidä beriliumia poikkeuksena. se on luultavasti vain jäänyt jäljelle siitä tähtisumusta, joka tuotti aurinkokuntamme.  Maahan törmäävät astraalikappaleet kuljettavat kuitenkin mukanaan myös tiettyjä kemikaaleja, joten beriliumin lähde tällä planeetalla voi jossain määrin johtua myös niistä.  \Tässä on siisti fakta teille... proteiinikannat, jotka törmäävät maahan niillä fantastisilla nopeuksilla, jotka meteorit tuntevat, muodostavat törmäyksen jälkeen aminohappoja... jos muistan oikein sen NOVA-jakson, jonka näin paikallisella PBS-kanavallani. ;)</w:t>
      </w:r>
    </w:p>
    <w:p>
      <w:r>
        <w:rPr>
          <w:b/>
        </w:rPr>
        <w:t xml:space="preserve">Tulos</w:t>
      </w:r>
    </w:p>
    <w:p>
      <w:r>
        <w:t xml:space="preserve">Mistä berilum on peräisin?</w:t>
      </w:r>
    </w:p>
    <w:p>
      <w:r>
        <w:rPr>
          <w:b/>
        </w:rPr>
        <w:t xml:space="preserve">Esimerkki 5.1276</w:t>
      </w:r>
    </w:p>
    <w:p>
      <w:r>
        <w:t xml:space="preserve">Hyvä kysymys, ja olen kanssasi samaa mieltä... Tässä on joitakin tilastoja, jotka perustuvat FOX Newsin vuoden 2003 kansalliseen mielipidekyselyyn, jonka Opinion Dynamics Corporation toteutti 3.-4. joulukuuta. \n\nKysely tehtiin puhelimitse 3.-4. joulukuuta 2003 iltaisin. Otos on 900 rekisteröityä äänestäjää koko maassa, ja virhemarginaali on ±3 prosenttiyksikköä.  \n\n1. Mitä näistä joulukuun lopun juhlapyhistä vietätte? (Useita vastauksia sallittu)\n\n1. Joulu - 96 %\n2. Hanukka - 5 %\n3. Kwanzaa - 2 %\n4. (Muu/vastaaja) - 1 %\n5. (Ei mikään) - 1 %\n\n\nSelvä, jos enemmistö juhlii sitä... miksi antaa vähemmistön masentaa meitä...?</w:t>
      </w:r>
    </w:p>
    <w:p>
      <w:r>
        <w:rPr>
          <w:b/>
        </w:rPr>
        <w:t xml:space="preserve">Tulos</w:t>
      </w:r>
    </w:p>
    <w:p>
      <w:r>
        <w:t xml:space="preserve">Kuinka monta prosenttia amerikkalaisista viettää joulua?</w:t>
      </w:r>
    </w:p>
    <w:p>
      <w:r>
        <w:rPr>
          <w:b/>
        </w:rPr>
        <w:t xml:space="preserve">Esimerkki 5.1277</w:t>
      </w:r>
    </w:p>
    <w:p>
      <w:r>
        <w:t xml:space="preserve">Archie Griffen kaksinkertainen Heisman-voittaja 74 ja 75, se on minun valintani.</w:t>
      </w:r>
    </w:p>
    <w:p>
      <w:r>
        <w:rPr>
          <w:b/>
        </w:rPr>
        <w:t xml:space="preserve">Tulos</w:t>
      </w:r>
    </w:p>
    <w:p>
      <w:r>
        <w:t xml:space="preserve">Suurimmat Ohio State jalkapalloilijat?</w:t>
      </w:r>
    </w:p>
    <w:p>
      <w:r>
        <w:rPr>
          <w:b/>
        </w:rPr>
        <w:t xml:space="preserve">Esimerkki 5.1278</w:t>
      </w:r>
    </w:p>
    <w:p>
      <w:r>
        <w:t xml:space="preserve">Ne voivat olla - Mutta ole hyvin varovainen.  Tutkikaa paljon ennen kuin panette rahaa likoon!!!!</w:t>
      </w:r>
    </w:p>
    <w:p>
      <w:r>
        <w:rPr>
          <w:b/>
        </w:rPr>
        <w:t xml:space="preserve">Tulos</w:t>
      </w:r>
    </w:p>
    <w:p>
      <w:r>
        <w:t xml:space="preserve">ovatko goldquest tai questvacation kelvollisia yrityksiä ?</w:t>
      </w:r>
    </w:p>
    <w:p>
      <w:r>
        <w:rPr>
          <w:b/>
        </w:rPr>
        <w:t xml:space="preserve">Esimerkki 5.1279</w:t>
      </w:r>
    </w:p>
    <w:p>
      <w:r>
        <w:t xml:space="preserve">No, rakastuin juuri Rubyyn, kun aloin oppia sitä viikko sitten.... Olen ohjelmoinut 15 vuotta ja toivoin tosissani, että voisin tehdä jonain päivänä oman kielen, koska kaikissa käyttämissäni kielissä oli vakavia rajoituksia joka käänteessä.  En osaa selittää kaikkia syitä, miksi vihaan tavanomaisia kieliä, mutta riittää kun sanon, että Rubyn avulla voi tehdä käytännössä mitä tahansa; se tukee monenlaisia ohjelmointityylejä ja pystyy tekemään monia asioita, jotka ovat vaikeita tai mahdottomia muissa kielissä, kuten metaohjelmointi (tämän mahdollisuudet tuntuvat loputtomilta), olemassa olevien luokkien (myös sisäänrakennettujen luokkien) mielivaltainen muuttaminen, coroutines (vaikka ne pitääkin toteuttaa itse, koska Rubyssä on vain sisäänrakennetut jatkumot), kevyet (ei-OS-) säikeet, sulkeutuminen (closures), moninkertainen periytyvyys (no ei ihan niinkään, mutta Rubyn "mixinit" ovat aivan yhtä hyviä), objektien "jäädyttäminen" ja niin edelleen.\n\nLukemalla läpi verkkokirjan Programming Ruby, minulle tuli tunne, että suunnittelija ja kehittäjä ("Matz") todella tiesi mitä teki.  Kielen osat sopivat hyvin yhteen, ja kokonaisuutena kieli on hyvin pyöristetty, ja siinä on ominaisuuksia jokaiselle.\n\nLoppujen lopuksi Ruby on helppo leikkiä, koska\n(1) sinun ei tarvitse määritellä luokkaa ja metodia ja kirjoittaa tonneittain import/include/using-lausekkeita (kuten Java/C#/C++:ssa) -- ylimmän tason koodi toimii automaattisesti (piilotetussa metodissa nimeltä "main", luulisin.)\n(2) sinulla on interaktiivinen tulkki nimeltä IRB, jolla voit kirjoittaa lausekkeita ja saada välittömästi tuloksia.  Moniriviset lausekkeet (kuten metodi- ja luokkamäärittelyt) ovat myös sallittuja.\n\nRubyn yksi suuri ongelma on se, että se on dynaamisesti tyypitetty ja tulkattu ja siten hyvin hidas, vaikka olen kuullut, ettei se ole paljon hitaampi kuin Python tai Perl.\n\nToisen suosikkini kieli on C# 2.0, jossa on suurin osa ominaisuuksista, joita haluaisin staattisesti tyypitetyssä kielessä.  (vaikka siitä puuttuu varmasti tarpeeksi, jotta toivoisin silti, että minulla olisi aikaa kehittää oma kieli).</w:t>
      </w:r>
    </w:p>
    <w:p>
      <w:r>
        <w:rPr>
          <w:b/>
        </w:rPr>
        <w:t xml:space="preserve">Tulos</w:t>
      </w:r>
    </w:p>
    <w:p>
      <w:r>
        <w:t xml:space="preserve">Mikä on lempiohjelmointikielesi?</w:t>
      </w:r>
    </w:p>
    <w:p>
      <w:r>
        <w:rPr>
          <w:b/>
        </w:rPr>
        <w:t xml:space="preserve">Esimerkki 5.1280</w:t>
      </w:r>
    </w:p>
    <w:p>
      <w:r>
        <w:t xml:space="preserve">Virustorjuntaohjelmisto on vastaus.  On olemassa useita ilmaisia ohjelmia (AVG ja Avast ovat kaksi esimerkkiä), jotka voivat auttaa suojaamaan sinua viruksilta.  Pidä ne ajan tasalla, niin sinulla ei pitäisi olla huolia.  Myös MAC-tietokoneet joutuvat virusten kohteeksi, vaikkakin vähemmän kuin Windows-järjestelmät.\n\nOle myös "turvallinen surffaaja" - älä vieraile kyseenalaisen maineen omaavilla verkkosivustoilla \n\nÄlä avaa kaikkia ystäviesi lähettämiä liitetiedostoja, sillä ne on saatettu lähettää viruksen avulla!</w:t>
      </w:r>
    </w:p>
    <w:p>
      <w:r>
        <w:rPr>
          <w:b/>
        </w:rPr>
        <w:t xml:space="preserve">Tulos</w:t>
      </w:r>
    </w:p>
    <w:p>
      <w:r>
        <w:t xml:space="preserve">Vaihda Maciin?</w:t>
      </w:r>
    </w:p>
    <w:p>
      <w:r>
        <w:rPr>
          <w:b/>
        </w:rPr>
        <w:t xml:space="preserve">Esimerkki 5.1281</w:t>
      </w:r>
    </w:p>
    <w:p>
      <w:r>
        <w:t xml:space="preserve">http://www.harpercollege.edu/mhealy/g101ilec/samer/smd/smphys/smdphyfr.htm\nhttp://www.dowslane.org/animal.htm\n\n\nJos nämä sivustot eivät auta, lähetä minulle sähköpostia, niin yritän löytää sinulle jotain muuta.</w:t>
      </w:r>
    </w:p>
    <w:p>
      <w:r>
        <w:rPr>
          <w:b/>
        </w:rPr>
        <w:t xml:space="preserve">Tulos</w:t>
      </w:r>
    </w:p>
    <w:p>
      <w:r>
        <w:t xml:space="preserve">miten saan kuvia eläimistä, joita esiintyy Etelä-Amerikan ilmasto-alueilla?</w:t>
      </w:r>
    </w:p>
    <w:p>
      <w:r>
        <w:rPr>
          <w:b/>
        </w:rPr>
        <w:t xml:space="preserve">Esimerkki 5.1282</w:t>
      </w:r>
    </w:p>
    <w:p>
      <w:r>
        <w:t xml:space="preserve">Alla olevat linkit myyvät haluamasi.</w:t>
      </w:r>
    </w:p>
    <w:p>
      <w:r>
        <w:rPr>
          <w:b/>
        </w:rPr>
        <w:t xml:space="preserve">Tulos</w:t>
      </w:r>
    </w:p>
    <w:p>
      <w:r>
        <w:t xml:space="preserve">Mistä löydän NY Giantsin shottilasit?</w:t>
      </w:r>
    </w:p>
    <w:p>
      <w:r>
        <w:rPr>
          <w:b/>
        </w:rPr>
        <w:t xml:space="preserve">Esimerkki 5.1283</w:t>
      </w:r>
    </w:p>
    <w:p>
      <w:r>
        <w:t xml:space="preserve">Hän on vain yksityishenkilö, joka ei halua sinun tietävän.</w:t>
      </w:r>
    </w:p>
    <w:p>
      <w:r>
        <w:rPr>
          <w:b/>
        </w:rPr>
        <w:t xml:space="preserve">Tulos</w:t>
      </w:r>
    </w:p>
    <w:p>
      <w:r>
        <w:t xml:space="preserve">kuka on ghanalainen Rita Cobbina?</w:t>
      </w:r>
    </w:p>
    <w:p>
      <w:r>
        <w:rPr>
          <w:b/>
        </w:rPr>
        <w:t xml:space="preserve">Esimerkki 5.1284</w:t>
      </w:r>
    </w:p>
    <w:p>
      <w:r>
        <w:t xml:space="preserve">Contraddizione tarkoittaa italiaksi ristiriitaa.  Italiassa ei kuitenkaan ole erityistä sanaa oksymoronille.  Anteeksi, tämän lähemmäksi ette pääse.</w:t>
      </w:r>
    </w:p>
    <w:p>
      <w:r>
        <w:rPr>
          <w:b/>
        </w:rPr>
        <w:t xml:space="preserve">Tulos</w:t>
      </w:r>
    </w:p>
    <w:p>
      <w:r>
        <w:t xml:space="preserve">Onko olemassa italialaista sanaa "oksymoronille"?</w:t>
      </w:r>
    </w:p>
    <w:p>
      <w:r>
        <w:rPr>
          <w:b/>
        </w:rPr>
        <w:t xml:space="preserve">Esimerkki 5.1285</w:t>
      </w:r>
    </w:p>
    <w:p>
      <w:r>
        <w:t xml:space="preserve">Nykyinen mailin maailmanennätys on 3:43,13, jonka marokkolainen Hicham El Guerrouj juoksi 7. heinäkuuta 1999. Naisten nykyinen ennätys on venäläisen Svetlana Masterkovan 14. elokuuta 1996 tekemä 4:12.56.</w:t>
      </w:r>
    </w:p>
    <w:p>
      <w:r>
        <w:rPr>
          <w:b/>
        </w:rPr>
        <w:t xml:space="preserve">Tulos</w:t>
      </w:r>
    </w:p>
    <w:p>
      <w:r>
        <w:t xml:space="preserve">Mikä on mailin maailmanennätys?</w:t>
      </w:r>
    </w:p>
    <w:p>
      <w:r>
        <w:rPr>
          <w:b/>
        </w:rPr>
        <w:t xml:space="preserve">Esimerkki 5.1286</w:t>
      </w:r>
    </w:p>
    <w:p>
      <w:r>
        <w:t xml:space="preserve">Useimmat lääkärit hankkivat lääketieteen tohtorin tutkinnon voidakseen harjoittaa lääkärin ammattia.</w:t>
      </w:r>
    </w:p>
    <w:p>
      <w:r>
        <w:rPr>
          <w:b/>
        </w:rPr>
        <w:t xml:space="preserve">Tulos</w:t>
      </w:r>
    </w:p>
    <w:p>
      <w:r>
        <w:t xml:space="preserve">korkein yleislääkärin tutkinto?</w:t>
      </w:r>
    </w:p>
    <w:p>
      <w:r>
        <w:rPr>
          <w:b/>
        </w:rPr>
        <w:t xml:space="preserve">Esimerkki 5.1287</w:t>
      </w:r>
    </w:p>
    <w:p>
      <w:r>
        <w:t xml:space="preserve">Lataa Yahoo messenger (Voice ja Videeo) osoitteesta messenger.yahoo.com \n\nTestaa sitä kirjoittamalla viestejä edestakaisin.\n\nPuhepuheluita varten (ILMAINEN, PC:ltä PC:lle), molemmin puolin oleva tietokone tarvitsee mikrofoniominaisuuden (sisäänrakennettu moniin uudempiin kannettaviin tietokoneisiin, tai se voidaan tehdä kiinnittämällä mikrofoni).\n\n\nVideokuvaa varten, kiinnitä webbikamera (halpa webbikamerakin voi tehdä työn).\n\n\nOnnea teille ja veljellesi!</w:t>
      </w:r>
    </w:p>
    <w:p>
      <w:r>
        <w:rPr>
          <w:b/>
        </w:rPr>
        <w:t xml:space="preserve">Tulos</w:t>
      </w:r>
    </w:p>
    <w:p>
      <w:r>
        <w:t xml:space="preserve">Web-konferenssi?</w:t>
      </w:r>
    </w:p>
    <w:p>
      <w:r>
        <w:rPr>
          <w:b/>
        </w:rPr>
        <w:t xml:space="preserve">Esimerkki 5.1288</w:t>
      </w:r>
    </w:p>
    <w:p>
      <w:r>
        <w:t xml:space="preserve">Vastaus on todella yksinkertainen:\n\nSuurpamaus räjähti avaruudesta ja yhdestä palasesta tuli aurinkokunta.\nTuhansien vuosien kuluttua kuuma kivenpala muuttui kylmäksi ja sai miljoonia vuosia myöhemmin nimen Maa.</w:t>
      </w:r>
    </w:p>
    <w:p>
      <w:r>
        <w:rPr>
          <w:b/>
        </w:rPr>
        <w:t xml:space="preserve">Tulos</w:t>
      </w:r>
    </w:p>
    <w:p>
      <w:r>
        <w:t xml:space="preserve">KUKA LOI MAAN?</w:t>
      </w:r>
    </w:p>
    <w:p>
      <w:r>
        <w:rPr>
          <w:b/>
        </w:rPr>
        <w:t xml:space="preserve">Esimerkki 5.1289</w:t>
      </w:r>
    </w:p>
    <w:p>
      <w:r>
        <w:t xml:space="preserve">Etsitkö inspiraatiota?\n\nEnsin tässä on joitakin sivustoja, joilla on eri suunnittelijoiden malleja, joita voit käyttää oman verkkosivustosi rakentamiseen:\nhttp://tools.i-use.it/\nhttp://www.oswd.org/\n\n\n\nJatkossa tässä on joitakin sivustoja, jotka näyttävät merkittäviä web-suunnitelmia inspiraatioksi:\nhttp://screenspire.com/\nhttp://www.webcreme.com/\nhttp://www.cssreboot.com/\n\n\n\nViimeiseksi, jos etsit vielä lisää, kokeile suosituimpia "inspiraatio"-linkkejä del.icio.us:ssa:\nhttp://del.icio.us/popular/inspiration</w:t>
      </w:r>
    </w:p>
    <w:p>
      <w:r>
        <w:rPr>
          <w:b/>
        </w:rPr>
        <w:t xml:space="preserve">Tulos</w:t>
      </w:r>
    </w:p>
    <w:p>
      <w:r>
        <w:t xml:space="preserve">Voitteko suositella minulle joitakin verkkosivuja graafiselta suunnittelijalta?</w:t>
      </w:r>
    </w:p>
    <w:p>
      <w:r>
        <w:rPr>
          <w:b/>
        </w:rPr>
        <w:t xml:space="preserve">Esimerkki 5.1290</w:t>
      </w:r>
    </w:p>
    <w:p>
      <w:r>
        <w:t xml:space="preserve">Käyttäjätunnukseni osoittaa kaavan. e jotta i(pi) on yhtä suuri kuin -1. Se tunnetaan kauneimpana kaavana, koska e, i ja pi eivät liity toisiinsa paljoakaan. \nTämä kaava yhdistää kolme tärkeintä vakiota toisiinsa.</w:t>
      </w:r>
    </w:p>
    <w:p>
      <w:r>
        <w:rPr>
          <w:b/>
        </w:rPr>
        <w:t xml:space="preserve">Tulos</w:t>
      </w:r>
    </w:p>
    <w:p>
      <w:r>
        <w:t xml:space="preserve">Onko Piin ja Eulerin vakion e välillä korrelaatio?</w:t>
      </w:r>
    </w:p>
    <w:p>
      <w:r>
        <w:rPr>
          <w:b/>
        </w:rPr>
        <w:t xml:space="preserve">Esimerkki 5.1291</w:t>
      </w:r>
    </w:p>
    <w:p>
      <w:r>
        <w:t xml:space="preserve">Vain Intia ja Intia voi tehdä sen. Tietenkin.</w:t>
      </w:r>
    </w:p>
    <w:p>
      <w:r>
        <w:rPr>
          <w:b/>
        </w:rPr>
        <w:t xml:space="preserve">Tulos</w:t>
      </w:r>
    </w:p>
    <w:p>
      <w:r>
        <w:t xml:space="preserve">Mikä maa voittaa todennäköisesti Australian kriketin maailmanmestaruuskilpailuissa 2007??</w:t>
      </w:r>
    </w:p>
    <w:p>
      <w:r>
        <w:rPr>
          <w:b/>
        </w:rPr>
        <w:t xml:space="preserve">Esimerkki 5.1292</w:t>
      </w:r>
    </w:p>
    <w:p>
      <w:r>
        <w:t xml:space="preserve">ei, koska en pidä Lakersista</w:t>
      </w:r>
    </w:p>
    <w:p>
      <w:r>
        <w:rPr>
          <w:b/>
        </w:rPr>
        <w:t xml:space="preserve">Tulos</w:t>
      </w:r>
    </w:p>
    <w:p>
      <w:r>
        <w:t xml:space="preserve">Oletko vihainen Lakersille, kun he hävisivät viimeisessä pelissään Memphisiä vastaan??</w:t>
      </w:r>
    </w:p>
    <w:p>
      <w:r>
        <w:rPr>
          <w:b/>
        </w:rPr>
        <w:t xml:space="preserve">Esimerkki 5.1293</w:t>
      </w:r>
    </w:p>
    <w:p>
      <w:r>
        <w:t xml:space="preserve">Toki sinun tarvitsee vain täyttää ilmainen hakemus liittovaltion opintotukea varten (FAFSA) Tämä on kaikki mitä tarvitset hakeaksesi liittovaltion ja valtion opintotukea.</w:t>
      </w:r>
    </w:p>
    <w:p>
      <w:r>
        <w:rPr>
          <w:b/>
        </w:rPr>
        <w:t xml:space="preserve">Tulos</w:t>
      </w:r>
    </w:p>
    <w:p>
      <w:r>
        <w:t xml:space="preserve">voitko saada taloudellista tukea, jos sinut on tuomittu rikoksesta?</w:t>
      </w:r>
    </w:p>
    <w:p>
      <w:r>
        <w:rPr>
          <w:b/>
        </w:rPr>
        <w:t xml:space="preserve">Esimerkki 5.1294</w:t>
      </w:r>
    </w:p>
    <w:p>
      <w:r>
        <w:t xml:space="preserve">Ei, en tunne incruitia.  (ja olen 100-prosenttisen varma, että tämä vastaus on oikea!)\n\n "incruit"-hakusanalla Google-hakuun tulee paljon korealaisia sivuja.  Kannattaa ehkä yrittää kääntää nämä sivut tai opetella koreaa.</w:t>
      </w:r>
    </w:p>
    <w:p>
      <w:r>
        <w:rPr>
          <w:b/>
        </w:rPr>
        <w:t xml:space="preserve">Tulos</w:t>
      </w:r>
    </w:p>
    <w:p>
      <w:r>
        <w:t xml:space="preserve">tunnetko incruitin?</w:t>
      </w:r>
    </w:p>
    <w:p>
      <w:r>
        <w:rPr>
          <w:b/>
        </w:rPr>
        <w:t xml:space="preserve">Esimerkki 5.1295</w:t>
      </w:r>
    </w:p>
    <w:p>
      <w:r>
        <w:t xml:space="preserve">Ymmärtääkseni on oltava jonkinlainen kehon nesteen kosketus, vaikka se olisi kuinka pieni. AIDS-virusta löytyy verestä, siemennesteestä ja emättimen eritteistä, mutta kumma kyllä, EI syljestä. \n\n "Nestekontakti" liittyy yleensä sukupuoliyhteyteen, mutta sitä voi tapahtua myös jaettaessa neuloja, saadessa saastunutta verta jne. \n\nParhaimmin suojaa se, ettei harrasta seksiä lainkaan, kondomit ovat toiseksi paras suoja. Kondomien lisäksi myös hyvä voitelu on tärkeää, sillä se estää kondomin rikkoutumisen ja pienten ihohiertymien syntymisen. Paras vaihtoehto on käyttää kondomeja ja KY Jelly - se on halpaa ja helppoa käyttää (ihmettelen, miksi niin monet ihmiset eivät käytä sitä!). \n\nKondomit eivät tietenkään ole 100-prosenttisen turvallisia, mutta ei myöskään aamulla töihin ajaminen.\n\n\nSuojattomasta o-r-a-l-seksistä aiheutuva aids-riski on pieni, mutta on muitakin asioita, jotka voi saada sillä tavalla. A-n-a-l-seksi on hyvin riskialtista, ja hankaumia syntyy todennäköisemmin, koska voitelu on usein riittämätöntä.\n\n( Yahoo Answers sensuroi joitakin sanoja, siksi viivat. Mikä typerä käytäntö - pitääkö AIDS-neuvoja sensuroida? Lyön vetoa, että jos käyttäisin todella, todella, ilkeää kieltä, suodatin ei saisi niitä kiinni. )</w:t>
      </w:r>
    </w:p>
    <w:p>
      <w:r>
        <w:rPr>
          <w:b/>
        </w:rPr>
        <w:t xml:space="preserve">Tulos</w:t>
      </w:r>
    </w:p>
    <w:p>
      <w:r>
        <w:t xml:space="preserve">miten aidsin saa fyysisesti? ovatko kondomit yksi parhaista suojista?</w:t>
      </w:r>
    </w:p>
    <w:p>
      <w:r>
        <w:rPr>
          <w:b/>
        </w:rPr>
        <w:t xml:space="preserve">Esimerkki 5.1296</w:t>
      </w:r>
    </w:p>
    <w:p>
      <w:r>
        <w:t xml:space="preserve">tämä url :</w:t>
      </w:r>
    </w:p>
    <w:p>
      <w:r>
        <w:rPr>
          <w:b/>
        </w:rPr>
        <w:t xml:space="preserve">Tulos</w:t>
      </w:r>
    </w:p>
    <w:p>
      <w:r>
        <w:t xml:space="preserve">miten konfiguroida vLan ja reititys cisco 3550 scitch?</w:t>
      </w:r>
    </w:p>
    <w:p>
      <w:r>
        <w:rPr>
          <w:b/>
        </w:rPr>
        <w:t xml:space="preserve">Esimerkki 5.1297</w:t>
      </w:r>
    </w:p>
    <w:p>
      <w:r>
        <w:t xml:space="preserve">Sinun on oltava yksityiskohtiin orientoitunut henkilö, joka haluaa nähdä törkeyksiä.  Leikkausteknikko viimeistelee yleensä sen, mitä lääkäri ei halua tehdä, ja joskus sinun on ommeltava viilto kiinni.  Heidän on myös pidettävä kirjaa kaikesta lääkärin käyttämästä tavarasta (sideharso, sakset ja kaikki välineet).  Heidän on varmistettava, että kaikki on otettu huomioon, jotta se ei ole henkilön sisällä ennen kuin henkilö ommellaan kiinni.  Se on hauskaa työtä, mutta sinun täytyy pitää työstä, jos menet alalle, mutta suurimmaksi osaksi se on hauskaa.  Kouluosa on rankkaa, mutta se on palkkauksen arvoista.</w:t>
      </w:r>
    </w:p>
    <w:p>
      <w:r>
        <w:rPr>
          <w:b/>
        </w:rPr>
        <w:t xml:space="preserve">Tulos</w:t>
      </w:r>
    </w:p>
    <w:p>
      <w:r>
        <w:t xml:space="preserve">millainen henkilö on kirurginen teknikko?</w:t>
      </w:r>
    </w:p>
    <w:p>
      <w:r>
        <w:rPr>
          <w:b/>
        </w:rPr>
        <w:t xml:space="preserve">Esimerkki 5.1298</w:t>
      </w:r>
    </w:p>
    <w:p>
      <w:r>
        <w:t xml:space="preserve">Hei,\n\nKäytän online-faksia ja se on todella helppoa, halpaa ja erittäin nopeaa. (Asiakkaani rakastaa myös)\n\nMene web stie http://www.EcommerceStyle.com \nSitten mene välilehdelle "Markkinointityökalut" \nSitten klikkaa "Fax Thru Email"\n\nTämä vie sinut askel askeleelta...\n\nHave a safe Happy New Year!\n\nJohn</w:t>
      </w:r>
    </w:p>
    <w:p>
      <w:r>
        <w:rPr>
          <w:b/>
        </w:rPr>
        <w:t xml:space="preserve">Tulos</w:t>
      </w:r>
    </w:p>
    <w:p>
      <w:r>
        <w:t xml:space="preserve">Mikä on hyvä all in one -laite, joka tulostaa kuvia ammattimaisella laadulla sekä kopioi, skannaa ja faksaa?</w:t>
      </w:r>
    </w:p>
    <w:p>
      <w:r>
        <w:rPr>
          <w:b/>
        </w:rPr>
        <w:t xml:space="preserve">Esimerkki 5.1299</w:t>
      </w:r>
    </w:p>
    <w:p>
      <w:r>
        <w:t xml:space="preserve">Älä tee mitään päätöksiä ennen kuin tiedät hänen kantansa vaikenemisesta ... joten hidasta ajatteluasi ja odota.</w:t>
      </w:r>
    </w:p>
    <w:p>
      <w:r>
        <w:rPr>
          <w:b/>
        </w:rPr>
        <w:t xml:space="preserve">Tulos</w:t>
      </w:r>
    </w:p>
    <w:p>
      <w:r>
        <w:t xml:space="preserve">Mitä teet, jos kerrot 4 vuoden poikaystävällesi rakastavasi häntä, ja hän vain vaikenee?</w:t>
      </w:r>
    </w:p>
    <w:p>
      <w:r>
        <w:rPr>
          <w:b/>
        </w:rPr>
        <w:t xml:space="preserve">Esimerkki 5.1300</w:t>
      </w:r>
    </w:p>
    <w:p>
      <w:r>
        <w:t xml:space="preserve">Saatat saada paremman tarjouksen asunnosta... tässä on muutamia linkkejä:\n\nhttp://vacationhomes.com/city_search.cfm?l=874</w:t>
      </w:r>
    </w:p>
    <w:p>
      <w:r>
        <w:rPr>
          <w:b/>
        </w:rPr>
        <w:t xml:space="preserve">Tulos</w:t>
      </w:r>
    </w:p>
    <w:p>
      <w:r>
        <w:t xml:space="preserve">minun täytyy löytää houes forent in cocoa fl?</w:t>
      </w:r>
    </w:p>
    <w:p>
      <w:r>
        <w:rPr>
          <w:b/>
        </w:rPr>
        <w:t xml:space="preserve">Esimerkki 5.1301</w:t>
      </w:r>
    </w:p>
    <w:p>
      <w:r>
        <w:t xml:space="preserve">Välilevytyrä on yleensä konservatiivinen ja ei-kirurginen hoito. Lääkäri voi määrätä sinulle vuodelepoa tai neuvoa sinua pitämään vähäistä ja kivutonta toimintaa yllä muutamasta päivästä useisiin viikkoihin. Tämä auttaa selkäydinhermon tulehduksen vähenemistä. välilevytyrä hoidetaan usein ei-steroidisilla tulehduskipulääkkeillä, jos kipu on vain lievää tai kohtalaista. Epiduraalinen steroidipistos voidaan tehdä käyttämällä selkäydinneulaa röntgenohjauksessa, jotta lääkitys voidaan ohjata tarkasti välilevytyrästä kärsivälle tasolle. Lääkäri voi suositella fysioterapiaa. Hoito voi sisältää lantion vetoa, hellävaraista hierontaa, jää- ja lämpöhoitoa, ultraääntä, sähköistä lihasstimulaatiota ja venytysharjoituksia. Kipulääkityksestä ja lihasrelaksanteista voi myös olla hyötyä yhdessä fysioterapian kanssa. Jos nämä konservatiiviset toimenpiteet eivät auta, on yleensä syytä tehdä leikkaus.</w:t>
      </w:r>
    </w:p>
    <w:p>
      <w:r>
        <w:rPr>
          <w:b/>
        </w:rPr>
        <w:t xml:space="preserve">Tulos</w:t>
      </w:r>
    </w:p>
    <w:p>
      <w:r>
        <w:t xml:space="preserve">Mitä hoitovaihtoehtoja on alaselän välilevytyrässä?</w:t>
      </w:r>
    </w:p>
    <w:p>
      <w:r>
        <w:rPr>
          <w:b/>
        </w:rPr>
        <w:t xml:space="preserve">Esimerkki 5.1302</w:t>
      </w:r>
    </w:p>
    <w:p>
      <w:r>
        <w:t xml:space="preserve">dil-i-gent Ääntämys (dl-jnt)\nadj.\nTunnuksena sinnikäs, huolellinen ponnistelu.</w:t>
      </w:r>
    </w:p>
    <w:p>
      <w:r>
        <w:rPr>
          <w:b/>
        </w:rPr>
        <w:t xml:space="preserve">Tulos</w:t>
      </w:r>
    </w:p>
    <w:p>
      <w:r>
        <w:t xml:space="preserve">mitä delegentti tarkoittaa?</w:t>
      </w:r>
    </w:p>
    <w:p>
      <w:r>
        <w:rPr>
          <w:b/>
        </w:rPr>
        <w:t xml:space="preserve">Esimerkki 5.1303</w:t>
      </w:r>
    </w:p>
    <w:p>
      <w:r>
        <w:t xml:space="preserve">EPA (Environmental Protection Agency) on julkaissut alla olevan PDF-tiedoston, josta voi olla sinulle hyötyä.  Siinä selitetään, että pienillä asioilla voi olla valtava vaikutus ilmaston lämpenemiseen, jos ne hyväksytään laajasti.  Kierrätys, polttoainetta säästävät autot, aurinkoenergia ja puiden istuttaminen ovat kaikki keinoja parantaa ympäristöä ja vähentää ilmaston lämpenemisen vaikutusta.</w:t>
      </w:r>
    </w:p>
    <w:p>
      <w:r>
        <w:rPr>
          <w:b/>
        </w:rPr>
        <w:t xml:space="preserve">Tulos</w:t>
      </w:r>
    </w:p>
    <w:p>
      <w:r>
        <w:t xml:space="preserve">Alaskan jäätiköt sulavat. ilmaston lämpeneminen? mitä voimme tehdä?</w:t>
      </w:r>
    </w:p>
    <w:p>
      <w:r>
        <w:rPr>
          <w:b/>
        </w:rPr>
        <w:t xml:space="preserve">Esimerkki 5.1304</w:t>
      </w:r>
    </w:p>
    <w:p>
      <w:r>
        <w:t xml:space="preserve">a "miten poistaa lauluäänet" löytyy linkistä, joka on merkitty käyttämällä ilmaista Vocal Remover DirectX Plugin.\n\n Kuten muissa vastauksissa on mainittu "Se ei ole täydellinen prosessi"...</w:t>
      </w:r>
    </w:p>
    <w:p>
      <w:r>
        <w:rPr>
          <w:b/>
        </w:rPr>
        <w:t xml:space="preserve">Tulos</w:t>
      </w:r>
    </w:p>
    <w:p>
      <w:r>
        <w:t xml:space="preserve">Onko olemassa mitään musiikillista ohjelmistoa, jolla voin poistaa MP3-tiedoston päälaulun ja tehdä siitä instrumentaalin?</w:t>
      </w:r>
    </w:p>
    <w:p>
      <w:r>
        <w:rPr>
          <w:b/>
        </w:rPr>
        <w:t xml:space="preserve">Esimerkki 5.1305</w:t>
      </w:r>
    </w:p>
    <w:p>
      <w:r>
        <w:t xml:space="preserve">Yksi asia, joka auttaa minua, on piparminttutee. se auttaa paljon joillekin ihmisille.</w:t>
      </w:r>
    </w:p>
    <w:p>
      <w:r>
        <w:rPr>
          <w:b/>
        </w:rPr>
        <w:t xml:space="preserve">Tulos</w:t>
      </w:r>
    </w:p>
    <w:p>
      <w:r>
        <w:t xml:space="preserve">mikä on hyvä vatsakipuun?</w:t>
      </w:r>
    </w:p>
    <w:p>
      <w:r>
        <w:rPr>
          <w:b/>
        </w:rPr>
        <w:t xml:space="preserve">Esimerkki 5.1306</w:t>
      </w:r>
    </w:p>
    <w:p>
      <w:r>
        <w:t xml:space="preserve">Niitä ei ole olemassa.\n\nNe ovat olemassa, ja niiden teknologian taso on samanlainen tai vähemmän kehittynyt kuin meillä.\n\nNe ovat olemassa, ja niiden teknologian taso on ylivoimainen.\n\nJos niillä on meidän tasomme tai vähemmän kehittynyt teknologia, on epätodennäköistä, että tietäisimme niistä. Nykyisellä kyvyllämme kommunikoida pitkien etäisyyksien yli kestäisi tuhansia vuosia saada signaali lähimmästä galaksista tai matkustaa tuollaiset etäisyydet. \n\n\n\nJos niillä on ylivoimainen teknologiataso, emme todennäköisesti pystyisi havaitsemaan niitä. \n\nSe on siis mahdollista, kun otetaan huomioon maailmankaikkeuden koko ja laajuus, mutta sitä olisi pirun vaikea todistaa.</w:t>
      </w:r>
    </w:p>
    <w:p>
      <w:r>
        <w:rPr>
          <w:b/>
        </w:rPr>
        <w:t xml:space="preserve">Tulos</w:t>
      </w:r>
    </w:p>
    <w:p>
      <w:r>
        <w:t xml:space="preserve">Onko avaruusolentoja olemassa? Ovatko ne tällä planeetalla juuri nyt?</w:t>
      </w:r>
    </w:p>
    <w:p>
      <w:r>
        <w:rPr>
          <w:b/>
        </w:rPr>
        <w:t xml:space="preserve">Esimerkki 5.1307</w:t>
      </w:r>
    </w:p>
    <w:p>
      <w:r>
        <w:t xml:space="preserve">selviytyminen</w:t>
      </w:r>
    </w:p>
    <w:p>
      <w:r>
        <w:rPr>
          <w:b/>
        </w:rPr>
        <w:t xml:space="preserve">Tulos</w:t>
      </w:r>
    </w:p>
    <w:p>
      <w:r>
        <w:t xml:space="preserve">mikä on tärkein asia ihmisessä?</w:t>
      </w:r>
    </w:p>
    <w:p>
      <w:r>
        <w:rPr>
          <w:b/>
        </w:rPr>
        <w:t xml:space="preserve">Esimerkki 5.1308</w:t>
      </w:r>
    </w:p>
    <w:p>
      <w:r>
        <w:t xml:space="preserve">The Producers - varsinkin jos kaipaat kunnon naurua.  Vatsaani sattui, kun nauroin niin paljon, kun näin sen.</w:t>
      </w:r>
    </w:p>
    <w:p>
      <w:r>
        <w:rPr>
          <w:b/>
        </w:rPr>
        <w:t xml:space="preserve">Tulos</w:t>
      </w:r>
    </w:p>
    <w:p>
      <w:r>
        <w:t xml:space="preserve">Mikä on paras tänään teattereissa esitetty elokuva, joka minun pitäisi mennä katsomaan?</w:t>
      </w:r>
    </w:p>
    <w:p>
      <w:r>
        <w:rPr>
          <w:b/>
        </w:rPr>
        <w:t xml:space="preserve">Esimerkki 5.1309</w:t>
      </w:r>
    </w:p>
    <w:p>
      <w:r>
        <w:t xml:space="preserve">No Vain äiti. Sinulla on kiukkuinen päivä, eikö olekin? On olemassa huonoa psykiatriaa ja huonoa uskontoa. Jonkun on täytynyt tehdä C:t ja D:t lääketieteellisessä ja seminaarissa. Minusta on hieman liioiteltua ajatella, että joko psykiatria tai uskonto on huono. Minusta on järkevämpää uskoa, että minulla on huono psykiatri tai huono pappi. Monilla ihmisillä on parempi elämä ja he uskovat, että heillä on suurempi vapaus, koska psykiatria tai uskonto on vaikuttanut heidän elämäänsä. Kaikki heistä eivät ole tyhmiä. On joitakin meitä kumpaakaan fiksumpia ihmisiä, jotka ovat vakaasti vakuuttuneita siitä, että sekä psykiatria että uskonto ovat todellisia ja että ne voivat täydentää toisiaan. Teidän on päätettävä, mihin uskotte, ja oltava valmiita käsittelemään sitä, miten uskomuksenne palvelee teitä tai pettää teidät.</w:t>
      </w:r>
    </w:p>
    <w:p>
      <w:r>
        <w:rPr>
          <w:b/>
        </w:rPr>
        <w:t xml:space="preserve">Tulos</w:t>
      </w:r>
    </w:p>
    <w:p>
      <w:r>
        <w:t xml:space="preserve">Mikä ero on uskonnon ja psykiatrian välillä?</w:t>
      </w:r>
    </w:p>
    <w:p>
      <w:r>
        <w:rPr>
          <w:b/>
        </w:rPr>
        <w:t xml:space="preserve">Esimerkki 5.1310</w:t>
      </w:r>
    </w:p>
    <w:p>
      <w:r>
        <w:t xml:space="preserve">mielestäni Hi5 mainos on liian kauhea ja niiden ulkoasu, se on myös paljon rajoituksia mukana joitakin ryhmäasetuksia niin yksinkertaisia kuin ei voi poistaa ryhmän msg ja tähän päivään asti he eivät vieläkään ole koskaan panostaneet sen parantamiseen...sitten tämä Zorpia, he tarjoavat joitakin erittäin mukavia palveluita, MUTTA jos sinulla on jokin ongelma tai kysymys acc, älä edes odota, että he aikovat vastata sähköpostiisi...sitten miksi vaivautua käyttämään palvelua, joka ei kunnioita käyttäjäänsä? orkut? ei kutsua ei peliä...mmm...:(</w:t>
      </w:r>
    </w:p>
    <w:p>
      <w:r>
        <w:rPr>
          <w:b/>
        </w:rPr>
        <w:t xml:space="preserve">Tulos</w:t>
      </w:r>
    </w:p>
    <w:p>
      <w:r>
        <w:t xml:space="preserve">kuten hi5- tai zorpia- tai orkut-sivustot?</w:t>
      </w:r>
    </w:p>
    <w:p>
      <w:r>
        <w:rPr>
          <w:b/>
        </w:rPr>
        <w:t xml:space="preserve">Esimerkki 5.1311</w:t>
      </w:r>
    </w:p>
    <w:p>
      <w:r>
        <w:t xml:space="preserve">Kerro hänelle, miltä sinusta tuntuu, ja katso, onko tunne molemminpuolinen.\n\nJos hän tuntee samoin...HIENOA.\n\nJos ei, on aika jatkaa elämääsi.</w:t>
      </w:r>
    </w:p>
    <w:p>
      <w:r>
        <w:rPr>
          <w:b/>
        </w:rPr>
        <w:t xml:space="preserve">Tulos</w:t>
      </w:r>
    </w:p>
    <w:p>
      <w:r>
        <w:t xml:space="preserve">Onko heidän mahdollista saada rakkaasi takaisin?Ajatteleeko hän myös minua?</w:t>
      </w:r>
    </w:p>
    <w:p>
      <w:r>
        <w:rPr>
          <w:b/>
        </w:rPr>
        <w:t xml:space="preserve">Esimerkki 5.1312</w:t>
      </w:r>
    </w:p>
    <w:p>
      <w:r>
        <w:t xml:space="preserve">Pelaa niin paljon kuin pystyt, nosta pelejä, 21, kaikenlaista kilpailua. Aloita puolustuksella ja levypallopelaamisella, heittosi tulee myöhemmin, joukkue tarvitsee levypalloja ja D:tä. Harjoittele vapaaheittoja ja kehitä heittoasi, katso koripalloa ja tule kuntoon.</w:t>
      </w:r>
    </w:p>
    <w:p>
      <w:r>
        <w:rPr>
          <w:b/>
        </w:rPr>
        <w:t xml:space="preserve">Tulos</w:t>
      </w:r>
    </w:p>
    <w:p>
      <w:r>
        <w:t xml:space="preserve">antaa vinkkejä koripallosta?</w:t>
      </w:r>
    </w:p>
    <w:p>
      <w:r>
        <w:rPr>
          <w:b/>
        </w:rPr>
        <w:t xml:space="preserve">Esimerkki 5.1313</w:t>
      </w:r>
    </w:p>
    <w:p>
      <w:r>
        <w:t xml:space="preserve">Ei välttämättä. jos he ovat yhä ystäviä, se ei välttämättä tarkoita mitään. et voi vain olettaa. jos luotat häneen ja hän sanoo, ettei hän petä, niin siinäpä se. Jos et luota siihen, että hän ei petä, ehkä sinun ei pitäisi olla hänen kanssaan... tai voisit löytää jonkun muun tavan selvittää asian.</w:t>
      </w:r>
    </w:p>
    <w:p>
      <w:r>
        <w:rPr>
          <w:b/>
        </w:rPr>
        <w:t xml:space="preserve">Tulos</w:t>
      </w:r>
    </w:p>
    <w:p>
      <w:r>
        <w:t xml:space="preserve">poikaystäväni kertoi minulle, että hän oli hänen ex-tyttöystävänsä kanssa tarkoittaako se, että hän pettää minua pla auta minua?</w:t>
      </w:r>
    </w:p>
    <w:p>
      <w:r>
        <w:rPr>
          <w:b/>
        </w:rPr>
        <w:t xml:space="preserve">Esimerkki 5.1314</w:t>
      </w:r>
    </w:p>
    <w:p>
      <w:r>
        <w:t xml:space="preserve">Otettu mukana olevasta linkistä: "Tätä ilmaisua, jossa ranskaksi viitataan "huonoon kieleen", käytetään silloin, kun puhuja tuntee itsensä pakotetuksi käyttämään rivoa kieltä huolimatta siitä, että hänen kuulijansa saattavat loukkaantua.  Kyseessä on 1800-luvun lopun kiertoilmaus, joka esiintyi ensimmäisen kerran Harper's Magazine -lehdessä vuonna 1895.\n\nSen uskotaan olevan ranskankielinen termi, jota käytetään tässä merkityksessä, koska sillä oli jo historiaa, jossa se yhdistettiin vulgäärinä pidettyihin asioihin.  Jo 1500-luvun alkupuolella ranskalaiset rokko ja ranskalainen tauti olivat synonyymejä sukuelinherpekselle, ja ranskankielinen sairas oli toinen termi syfillikselle.  OED rinnastaa adjektiivin ranskankielinen myös "mausteisuuteen", kuten ranskankielinen kirje "kondomille", ranskalainen suudelma (1923) ja ranskalaiset (eli "seksuaalisesti ilmeiset") romaanit (vuodesta 1749).""</w:t>
      </w:r>
    </w:p>
    <w:p>
      <w:r>
        <w:rPr>
          <w:b/>
        </w:rPr>
        <w:t xml:space="preserve">Tulos</w:t>
      </w:r>
    </w:p>
    <w:p>
      <w:r>
        <w:t xml:space="preserve">Miksi ihmiset sanovat "pardon my french", kun he kiroilevat?</w:t>
      </w:r>
    </w:p>
    <w:p>
      <w:r>
        <w:rPr>
          <w:b/>
        </w:rPr>
        <w:t xml:space="preserve">Esimerkki 5.1315</w:t>
      </w:r>
    </w:p>
    <w:p>
      <w:r>
        <w:t xml:space="preserve">Kukin maa on vastuussa aikavyöhykkeiden määrittämisestä, ja kukin maa on säätänyt lakeja niiden luomiseksi. Ne valitsivat, mihin niiden pitäisi mennä niin, että keskipäivä periaatteessa osuisi auringon korkeimpaan kohtaan taivaalla.</w:t>
      </w:r>
    </w:p>
    <w:p>
      <w:r>
        <w:rPr>
          <w:b/>
        </w:rPr>
        <w:t xml:space="preserve">Tulos</w:t>
      </w:r>
    </w:p>
    <w:p>
      <w:r>
        <w:t xml:space="preserve">Miten he päättivät, kuinka monta aikavyöhykettä olisi ja missä niiden jakolinjat olisivat?</w:t>
      </w:r>
    </w:p>
    <w:p>
      <w:r>
        <w:rPr>
          <w:b/>
        </w:rPr>
        <w:t xml:space="preserve">Esimerkki 5.1316</w:t>
      </w:r>
    </w:p>
    <w:p>
      <w:r>
        <w:t xml:space="preserve">Se on sanonta, joka on melko lähellä sitä, mitä se tarkoittaa. "Short of nothing" tarkoittaa sitä, että EI MITÄÄN ole ainoa asia, jonka suhteen pysähdyt. Mikään ei siis voi pysäyttää sinua.</w:t>
      </w:r>
    </w:p>
    <w:p>
      <w:r>
        <w:rPr>
          <w:b/>
        </w:rPr>
        <w:t xml:space="preserve">Tulos</w:t>
      </w:r>
    </w:p>
    <w:p>
      <w:r>
        <w:t xml:space="preserve">Onko " short of nothing " oikea sanamuoto ?</w:t>
      </w:r>
    </w:p>
    <w:p>
      <w:r>
        <w:rPr>
          <w:b/>
        </w:rPr>
        <w:t xml:space="preserve">Esimerkki 5.1317</w:t>
      </w:r>
    </w:p>
    <w:p>
      <w:r>
        <w:t xml:space="preserve">Bändi on itse asiassa The Wallflowers, he ovat edelleen yhdessä ja ovat julkaisseet muutaman albumin, viimeksi Rebel, Sweetheart julkaistiin aiemmin tänä vuonna.</w:t>
      </w:r>
    </w:p>
    <w:p>
      <w:r>
        <w:rPr>
          <w:b/>
        </w:rPr>
        <w:t xml:space="preserve">Tulos</w:t>
      </w:r>
    </w:p>
    <w:p>
      <w:r>
        <w:t xml:space="preserve">Mitä tapahtui Jakob Dylanille?</w:t>
      </w:r>
    </w:p>
    <w:p>
      <w:r>
        <w:rPr>
          <w:b/>
        </w:rPr>
        <w:t xml:space="preserve">Esimerkki 5.1318</w:t>
      </w:r>
    </w:p>
    <w:p>
      <w:r>
        <w:t xml:space="preserve">Tapana asettaa kiviä haudalle tai hautakivelle saattaa olla peräisin raamatullisesta tavasta pystyttää kivikasa haudan päälle merkiksi. Se voi myös kuvastaa haudalla käynnin tärkeyttä, sillä kivi osoittaa, että joku on käynyt siellä.\n\nRabbi David Wolpe ehdottaa, että muinoin paimen laski lampaansa päivän alussa kantamalla vastaavaa määrää kiviä, joiden avulla varmistettiin, että sama määrä palasi yöllä. Rabbi Wolpe ehdottaa sitten, että kivet saattavat symboloida sitä, kuinka arvokas jokainen sielu on Jumalalle, joka ikään kuin "laskee" jokaisen ihmisen maailmassa.\n\n--&gt;</w:t>
      </w:r>
    </w:p>
    <w:p>
      <w:r>
        <w:rPr>
          <w:b/>
        </w:rPr>
        <w:t xml:space="preserve">Tulos</w:t>
      </w:r>
    </w:p>
    <w:p>
      <w:r>
        <w:t xml:space="preserve">Mikä on juutalaisten tapa laittaa kiviä haudalle osoittaakseen rakkautta ja huolenpitoa vainajaa kohtaan?</w:t>
      </w:r>
    </w:p>
    <w:p>
      <w:r>
        <w:rPr>
          <w:b/>
        </w:rPr>
        <w:t xml:space="preserve">Esimerkki 5.1319</w:t>
      </w:r>
    </w:p>
    <w:p>
      <w:r>
        <w:t xml:space="preserve">Nanomagneettiset laitteet ovat nanoteknologian avulla valmistettuja magneettisia laitteita. Nanoteknologia on pienten koneiden luomista yksittäisiä atomeja tai pieniä atomiryhmiä manipuloimalla. \n\nYksi tämän kokoisten magneettisten materiaalien vahva käyttötarkoitus on niiden käyttö tietovälineenä. RAM-muistit, kiintolevyt, levykkeet, USB-avaimet jne. käyttävät kaikki magneettisia materiaaleja erilaisten ykkösten ja nollien tallentamiseen. Luomalla nanomagneettisia materiaaleja voidaan tehdä tallennustiloja hyvin pieniin laitteisiin tai luoda erittäin tiheitä tallennustiloja suurempiin laitteisiin (tiheä siinä mielessä, että pieneen tilaan voidaan tallentaa paljon tietoa).\n\nNanomagneettisuuden lisäksi on olemassa spintroniikka, jossa digitaalinen data tallennetaan yksittäisten atomien "spiniin". "Spin" on kvanttimekaaninen ominaisuus, joka sisältää magneettiset ominaisuudet.</w:t>
      </w:r>
    </w:p>
    <w:p>
      <w:r>
        <w:rPr>
          <w:b/>
        </w:rPr>
        <w:t xml:space="preserve">Tulos</w:t>
      </w:r>
    </w:p>
    <w:p>
      <w:r>
        <w:t xml:space="preserve">nanomagneettinen?</w:t>
      </w:r>
    </w:p>
    <w:p>
      <w:r>
        <w:rPr>
          <w:b/>
        </w:rPr>
        <w:t xml:space="preserve">Esimerkki 5.1320</w:t>
      </w:r>
    </w:p>
    <w:p>
      <w:r>
        <w:t xml:space="preserve">Minulla on epilepsia, ja olen sen vuoksi sosiaaliturvakyvyttömyyseläkkeellä. Minulla on valoherkkä epilepsia, ja aurinko ja valo saavat minut saamaan kohtauksia, joten minulla on paljon kohtauksia päivän mittaan. Vain noin 5 prosenttia epileptikoista on minun kaltaisiani, joten hyvin harvat saavat sosiaaliturvaetuuksia.</w:t>
      </w:r>
    </w:p>
    <w:p>
      <w:r>
        <w:rPr>
          <w:b/>
        </w:rPr>
        <w:t xml:space="preserve">Tulos</w:t>
      </w:r>
    </w:p>
    <w:p>
      <w:r>
        <w:t xml:space="preserve">Onko epilepsia vamma, joka oikeuttaa saamaan kuukausittaisia shekkejä valtiolta?</w:t>
      </w:r>
    </w:p>
    <w:p>
      <w:r>
        <w:rPr>
          <w:b/>
        </w:rPr>
        <w:t xml:space="preserve">Esimerkki 5.1321</w:t>
      </w:r>
    </w:p>
    <w:p>
      <w:r>
        <w:t xml:space="preserve">Siistiä... Kuunnelkaa häntä!</w:t>
      </w:r>
    </w:p>
    <w:p>
      <w:r>
        <w:rPr>
          <w:b/>
        </w:rPr>
        <w:t xml:space="preserve">Tulos</w:t>
      </w:r>
    </w:p>
    <w:p>
      <w:r>
        <w:t xml:space="preserve">Miten voin laittaa oikean kuvani Yahoon avatariin?</w:t>
      </w:r>
    </w:p>
    <w:p>
      <w:r>
        <w:rPr>
          <w:b/>
        </w:rPr>
        <w:t xml:space="preserve">Esimerkki 5.1322</w:t>
      </w:r>
    </w:p>
    <w:p>
      <w:r>
        <w:t xml:space="preserve">Sinun on siivottava tietokoneesi. Sinulla on todennäköisesti vakoiluohjelmia ja/tai näppäinlokiohjelma, joka seuraa verkkotoimintaasi. \n\nYksi työkalu, jota voit käyttää, on Yahoo Toolbar with Anti-Spy. Voit hankkia sen osoitteesta toolbar.yahoo.com\n\n\nKäy tällä foorumilla saadaksesi neuvoja siitä, mitä tehdä, jos sinulla on vakoiluohjelmia: \nhttp://messages.toolbar.yahoo.com/toolbar/forumview?bn=394500001-antispy</w:t>
      </w:r>
    </w:p>
    <w:p>
      <w:r>
        <w:rPr>
          <w:b/>
        </w:rPr>
        <w:t xml:space="preserve">Tulos</w:t>
      </w:r>
    </w:p>
    <w:p>
      <w:r>
        <w:t xml:space="preserve">sn-salasanani on varastettu 2 kertaa tällä viikolla, mitä voin tehdä?</w:t>
      </w:r>
    </w:p>
    <w:p>
      <w:r>
        <w:rPr>
          <w:b/>
        </w:rPr>
        <w:t xml:space="preserve">Esimerkki 5.1323</w:t>
      </w:r>
    </w:p>
    <w:p>
      <w:r>
        <w:t xml:space="preserve">1. Kirjaudu sisään sähköpostilaatikkoosi\n2. Saapuneen postin oikeassa yläkulmassa on linkki nimeltä vaihtoehto. Valitse se.\n3. Näet sivun, jossa näkyy Signature. Valitse tämä \n4.  Tällä sivulla on tekstikenttä, johon voit kirjoittaa minkä tahansa asian allekirjoitukseksesi.</w:t>
      </w:r>
    </w:p>
    <w:p>
      <w:r>
        <w:rPr>
          <w:b/>
        </w:rPr>
        <w:t xml:space="preserve">Tulos</w:t>
      </w:r>
    </w:p>
    <w:p>
      <w:r>
        <w:t xml:space="preserve">MITEN LUON YAHOO-ALLEKIRJOITUKSENI?</w:t>
      </w:r>
    </w:p>
    <w:p>
      <w:r>
        <w:rPr>
          <w:b/>
        </w:rPr>
        <w:t xml:space="preserve">Esimerkki 5.1324</w:t>
      </w:r>
    </w:p>
    <w:p>
      <w:r>
        <w:t xml:space="preserve">Vastineeksi mistä?</w:t>
      </w:r>
    </w:p>
    <w:p>
      <w:r>
        <w:rPr>
          <w:b/>
        </w:rPr>
        <w:t xml:space="preserve">Tulos</w:t>
      </w:r>
    </w:p>
    <w:p>
      <w:r>
        <w:t xml:space="preserve">mitä miehet saavat vastineeksi?</w:t>
      </w:r>
    </w:p>
    <w:p>
      <w:r>
        <w:rPr>
          <w:b/>
        </w:rPr>
        <w:t xml:space="preserve">Esimerkki 5.1325</w:t>
      </w:r>
    </w:p>
    <w:p>
      <w:r>
        <w:t xml:space="preserve">Sanoisin, että hän on syyllinen.\nTämän päivän ammattilaisurheilijoiden epäjumalanpalvelus ja ahneus näyttää oikeuttavan heidän kuolemattomuutensa maan päällä.\nToivoin, että hän olisi ollut puhdas alusta alkaen, mutta olen ollut surullinen hänen perusteluistaan vitamiinipistoksia kohtaan.\nVitamiinikysymys on nyt vanhentunut.</w:t>
      </w:r>
    </w:p>
    <w:p>
      <w:r>
        <w:rPr>
          <w:b/>
        </w:rPr>
        <w:t xml:space="preserve">Tulos</w:t>
      </w:r>
    </w:p>
    <w:p>
      <w:r>
        <w:t xml:space="preserve">Kuinka syyllinen Palmiero on? Oliko hän säännöllinen käyttäjä, oliko se erehdys?</w:t>
      </w:r>
    </w:p>
    <w:p>
      <w:r>
        <w:rPr>
          <w:b/>
        </w:rPr>
        <w:t xml:space="preserve">Esimerkki 5.1326</w:t>
      </w:r>
    </w:p>
    <w:p>
      <w:r>
        <w:t xml:space="preserve">Se on miljoonan dollarin kysymys baseball-piireissä juuri nyt.  Tai ehkä ei, mutta se on varmasti ollut otsikoissa useissa artikkeleissa eri urheilusivustoilla netissä.\n\nTässä vaiheessa se on ilmassa.  Uskon, että kulunut kausi on kuluttanut Clemensin ja että hän on valmis lopettamaan.  Mutta koska hän harjoittelee ja työskentelee pysyäkseen kunnossa WBC-kisoja varten, on mahdollista, että hän voi jatkaa tätä kautta runkosarjassa ja pelata vielä yhden kauden.  Houstoniin jääminen näyttäisi olevan hänen kannaltaan järkevintä, mutta tiedetään, että Jenkit, Red Sox ja Rangers ovat kiinnostuneita (sekä muutama muu seura), ja ne voivat tehdä asioista mielenkiintoisia.</w:t>
      </w:r>
    </w:p>
    <w:p>
      <w:r>
        <w:rPr>
          <w:b/>
        </w:rPr>
        <w:t xml:space="preserve">Tulos</w:t>
      </w:r>
    </w:p>
    <w:p>
      <w:r>
        <w:t xml:space="preserve">Tuleeko Clemens (Houston) syöttämään ensi kaudella?</w:t>
      </w:r>
    </w:p>
    <w:p>
      <w:r>
        <w:rPr>
          <w:b/>
        </w:rPr>
        <w:t xml:space="preserve">Esimerkki 5.1327</w:t>
      </w:r>
    </w:p>
    <w:p>
      <w:r>
        <w:t xml:space="preserve">Microsoft Access 2003 for Dummies on todella hyvä kirja, ja se löytyy monista kirjakaupoista ympäri Amerikkaa.</w:t>
      </w:r>
    </w:p>
    <w:p>
      <w:r>
        <w:rPr>
          <w:b/>
        </w:rPr>
        <w:t xml:space="preserve">Tulos</w:t>
      </w:r>
    </w:p>
    <w:p>
      <w:r>
        <w:t xml:space="preserve">Missä voin oppia käyttämään Microsoft Access 2003 -ohjelmaa?</w:t>
      </w:r>
    </w:p>
    <w:p>
      <w:r>
        <w:rPr>
          <w:b/>
        </w:rPr>
        <w:t xml:space="preserve">Esimerkki 5.1328</w:t>
      </w:r>
    </w:p>
    <w:p>
      <w:r>
        <w:t xml:space="preserve">Kenraali Pervez Musharraf.</w:t>
      </w:r>
    </w:p>
    <w:p>
      <w:r>
        <w:rPr>
          <w:b/>
        </w:rPr>
        <w:t xml:space="preserve">Tulos</w:t>
      </w:r>
    </w:p>
    <w:p>
      <w:r>
        <w:t xml:space="preserve">kuka on Pakistanin presidentti?</w:t>
      </w:r>
    </w:p>
    <w:p>
      <w:r>
        <w:rPr>
          <w:b/>
        </w:rPr>
        <w:t xml:space="preserve">Esimerkki 5.1329</w:t>
      </w:r>
    </w:p>
    <w:p>
      <w:r>
        <w:t xml:space="preserve">ja sinä sanot, että puunpuristinta koskeva kysymys on tyhmä lol (rakastin vastaustasi)=)</w:t>
      </w:r>
    </w:p>
    <w:p>
      <w:r>
        <w:rPr>
          <w:b/>
        </w:rPr>
        <w:t xml:space="preserve">Tulos</w:t>
      </w:r>
    </w:p>
    <w:p>
      <w:r>
        <w:t xml:space="preserve">pidätkö rahasta?</w:t>
      </w:r>
    </w:p>
    <w:p>
      <w:r>
        <w:rPr>
          <w:b/>
        </w:rPr>
        <w:t xml:space="preserve">Esimerkki 5.1330</w:t>
      </w:r>
    </w:p>
    <w:p>
      <w:r>
        <w:t xml:space="preserve">Forbesin mukaan Yhdysvalloissa on 374 miljardööriä (Forbesin 400 rikkaimmasta amerikkalaisesta 26 ei ole miljardöörejä). http://www.forbes.com/free_forbes/2005/1010/089.html\n\n\nTietojen mukaan Yhdysvalloissa oli 17,1 miljoonaa miljonääriä vuonna 2002.\n\n\nYksi lähteen mukaan yksi 125 amerikkalaisesta on miljonääri (vuonna 2004). http://www.globalpolicy.org/socecon/inequal/2004/0615millionaires.htm\n\n\nVastauksen osittainen vastaus, osittainen luotto?  Toivottavasti se auttaa.</w:t>
      </w:r>
    </w:p>
    <w:p>
      <w:r>
        <w:rPr>
          <w:b/>
        </w:rPr>
        <w:t xml:space="preserve">Tulos</w:t>
      </w:r>
    </w:p>
    <w:p>
      <w:r>
        <w:t xml:space="preserve">Kuinka monta miljonääriä ja miljardööriä?</w:t>
      </w:r>
    </w:p>
    <w:p>
      <w:r>
        <w:rPr>
          <w:b/>
        </w:rPr>
        <w:t xml:space="preserve">Esimerkki 5.1331</w:t>
      </w:r>
    </w:p>
    <w:p>
      <w:r>
        <w:t xml:space="preserve">Aloita jättämällä pois nainen, joka ei ole vaimosi.  Tehtäväsi aviomiehenä on rakastaa vaimoasi, ei yrittää saada friikkiä niin monen muun naisen kanssa.\n\nFriikkien saaminen vaimosi kanssa alkaa rakastelemalla hänen mielensä mukaan, saamalla hänet tunnelmaan, muistuttamalla häntä siitä, miksi hän meni kanssasi naimisiin.  \n\nSe alkaa sinä aamuna, kun et vain kerro hänelle, vaan näytät hänelle, kuinka onnekas olet, kun sinulla on hänet.  Alat rakentaa odotusta tapahtumaa varten tunteja myöhemmin.\n\nMies, rakastelu naisen kanssa on ympärivuorokautista työtä.  Lopeta laiskottelu ja ryhdy töihin.  Et tule pettymään.</w:t>
      </w:r>
    </w:p>
    <w:p>
      <w:r>
        <w:rPr>
          <w:b/>
        </w:rPr>
        <w:t xml:space="preserve">Tulos</w:t>
      </w:r>
    </w:p>
    <w:p>
      <w:r>
        <w:t xml:space="preserve">miten voit saada tytön saamaan friikkiä ja olemaan kunnossa sen kanssa, kun olet naimisissa ja hän on sinkku?</w:t>
      </w:r>
    </w:p>
    <w:p>
      <w:r>
        <w:rPr>
          <w:b/>
        </w:rPr>
        <w:t xml:space="preserve">Esimerkki 5.1332</w:t>
      </w:r>
    </w:p>
    <w:p>
      <w:r>
        <w:t xml:space="preserve">Ihmisillä on geneettinen koodaus, joka periaatteessa pidentää elämää noin 125-vuotiaaksi.  Geneettinen koostumuksemme on noin 30 prosenttia elinajanodotteestamme.  Ympäristö ja tottumukset muodostavat loput 70 prosenttia.  Kehomme hajoaa jatkuvasti, eikä kehollamme ole kykyä korjata näitä hajoamisia loputtomiin.  Kun kehomme menettää kykynsä korjata hajoamisia, alamme nähdä ikääntymisen merkkejä.  Kun prosessi on alkanut, emme pysty tehokkaasti pysäyttämään sitä.  Ehkäpä tieteen ja geeniterapian kehittymisen myötä voimme laajentaa korjauskykyämme, mutta siihen asti olemme tavallaan jumissa geneettisen koostumuksemme kanssa.</w:t>
      </w:r>
    </w:p>
    <w:p>
      <w:r>
        <w:rPr>
          <w:b/>
        </w:rPr>
        <w:t xml:space="preserve">Tulos</w:t>
      </w:r>
    </w:p>
    <w:p>
      <w:r>
        <w:t xml:space="preserve">miksi ihminen elää vain noin 70 vuotta..........?</w:t>
      </w:r>
    </w:p>
    <w:p>
      <w:r>
        <w:rPr>
          <w:b/>
        </w:rPr>
        <w:t xml:space="preserve">Esimerkki 5.1333</w:t>
      </w:r>
    </w:p>
    <w:p>
      <w:r>
        <w:t xml:space="preserve">Seuraavaksi vuorossa on edustajainhuoneen puhemies, kunnes Yhdysvaltain senaatti valitsee ja vahvistaa uuden varapresidentin.</w:t>
      </w:r>
    </w:p>
    <w:p>
      <w:r>
        <w:rPr>
          <w:b/>
        </w:rPr>
        <w:t xml:space="preserve">Tulos</w:t>
      </w:r>
    </w:p>
    <w:p>
      <w:r>
        <w:t xml:space="preserve">Jos Yhdysvaltain presidentti kuolee ja varapresidentti ottaa paikan, kuka olisi seuraava varapresidentti?</w:t>
      </w:r>
    </w:p>
    <w:p>
      <w:r>
        <w:rPr>
          <w:b/>
        </w:rPr>
        <w:t xml:space="preserve">Esimerkki 5.1334</w:t>
      </w:r>
    </w:p>
    <w:p>
      <w:r>
        <w:t xml:space="preserve">sylimikro se rokkaa olen sitä juuri nyt tietää</w:t>
      </w:r>
    </w:p>
    <w:p>
      <w:r>
        <w:rPr>
          <w:b/>
        </w:rPr>
        <w:t xml:space="preserve">Tulos</w:t>
      </w:r>
    </w:p>
    <w:p>
      <w:r>
        <w:t xml:space="preserve">Mikä on paras lahja, jonka sait jouluna?</w:t>
      </w:r>
    </w:p>
    <w:p>
      <w:r>
        <w:rPr>
          <w:b/>
        </w:rPr>
        <w:t xml:space="preserve">Esimerkki 5.1335</w:t>
      </w:r>
    </w:p>
    <w:p>
      <w:r>
        <w:t xml:space="preserve">Hän kirjoitti sen itse.</w:t>
      </w:r>
    </w:p>
    <w:p>
      <w:r>
        <w:rPr>
          <w:b/>
        </w:rPr>
        <w:t xml:space="preserve">Tulos</w:t>
      </w:r>
    </w:p>
    <w:p>
      <w:r>
        <w:t xml:space="preserve">Kuka alun perin kirjoitti Bruce Springsteenin tunnetuksi tekemän kappaleen "Atlantic City"?</w:t>
      </w:r>
    </w:p>
    <w:p>
      <w:r>
        <w:rPr>
          <w:b/>
        </w:rPr>
        <w:t xml:space="preserve">Esimerkki 5.1336</w:t>
      </w:r>
    </w:p>
    <w:p>
      <w:r>
        <w:t xml:space="preserve">Allometria on systeemin kahden muuttujan suhteellisten muutosnopeuksien tutkimus. Kun tutkitaan maanpinnan muotoja tai niihin vaikuttavia prosesseja, potenssifunktio Y = a Xb on hyödyllinen muuttujien muutosten korreloimiseksi. Allometrinen analyysi käsittää geomorfisen historian aikana tapahtuneiden dynaamisten vuorovaikutussuhteiden tai tiettynä ajankohtana vallitsevien staattisten vuorovaikutussuhteiden tutkimisen. Tällaiset analyysit voivat sisältää geomorfisten avointen järjestelmien näkökohtia, jotka pyrkivät kohti vakaata tilaa, ovat saavuttaneet vakaan tilan tai eivät pyrkineet kohti vakaata tilaa. Erittäin joustavaa allometristä mallia voidaan käyttää osoittamaan riippuvaisten muuttujien välistä sopeutumista rinteiden, purojen ja laskeumaympäristöjen välillä.\n\nOn hyvin epätodennäköistä, että geomorfisia vakiotiloja olisi olemassa, koska geomorfisen avoimen järjestelmän riippuvaiset muuttujat eivät voi saavuttaa ajasta riippumatonta tilaa, jossa riippumattomat muuttujat eivät pysy vakioina. Riippumattomat muuttujat, kuten ilmasto, maankohoaminen, pohjan taso, pintamateriaalien erodoituvuus ja ihmisen vaikutus, muuttuvat riittävän nopeasti estääkseen vakaan tilan saavuttamisen, erityisesti niiden pinnanmuotojen osalta, jotka vaativat geologisen ajanjakson lähestyäkseen vakaata tilaa. Useimmissa prosesseja ja maanpinnan muotoja koskevissa tutkimuksissa materiaalien, prosessien ja maanpinnan muotojen välisiä suhteita voidaan tarkastella laajasti käyttämällä allometrisen muutoksen mallia, jossa maiseman elementit ja prosessit muuttuvat eri nopeuksilla.</w:t>
      </w:r>
    </w:p>
    <w:p>
      <w:r>
        <w:rPr>
          <w:b/>
        </w:rPr>
        <w:t xml:space="preserve">Tulos</w:t>
      </w:r>
    </w:p>
    <w:p>
      <w:r>
        <w:t xml:space="preserve">Mikä on "allometrinen chenge" geomorfologiassa?</w:t>
      </w:r>
    </w:p>
    <w:p>
      <w:r>
        <w:rPr>
          <w:b/>
        </w:rPr>
        <w:t xml:space="preserve">Esimerkki 5.1337</w:t>
      </w:r>
    </w:p>
    <w:p>
      <w:r>
        <w:t xml:space="preserve">Minulla on elokuvia monista genreistä \n Hyvin kirjoitettu hyvin näytelty kai....</w:t>
      </w:r>
    </w:p>
    <w:p>
      <w:r>
        <w:rPr>
          <w:b/>
        </w:rPr>
        <w:t xml:space="preserve">Tulos</w:t>
      </w:r>
    </w:p>
    <w:p>
      <w:r>
        <w:t xml:space="preserve">Millainen elokuva voi houkutella sinua?</w:t>
      </w:r>
    </w:p>
    <w:p>
      <w:r>
        <w:rPr>
          <w:b/>
        </w:rPr>
        <w:t xml:space="preserve">Esimerkki 5.1338</w:t>
      </w:r>
    </w:p>
    <w:p>
      <w:r>
        <w:t xml:space="preserve">Siirry muokkaamaan avatariani</w:t>
      </w:r>
    </w:p>
    <w:p>
      <w:r>
        <w:rPr>
          <w:b/>
        </w:rPr>
        <w:t xml:space="preserve">Tulos</w:t>
      </w:r>
    </w:p>
    <w:p>
      <w:r>
        <w:t xml:space="preserve">miten tehdä uusi avatar?</w:t>
      </w:r>
    </w:p>
    <w:p>
      <w:r>
        <w:rPr>
          <w:b/>
        </w:rPr>
        <w:t xml:space="preserve">Esimerkki 5.1339</w:t>
      </w:r>
    </w:p>
    <w:p>
      <w:r>
        <w:t xml:space="preserve">Se on englanninkielinen versio espanjalaisesta sanasta charqui, joka tulee quechuan sanasta ch'arki, joka tarkoittaa "kuivattua lihaa".</w:t>
      </w:r>
    </w:p>
    <w:p>
      <w:r>
        <w:rPr>
          <w:b/>
        </w:rPr>
        <w:t xml:space="preserve">Tulos</w:t>
      </w:r>
    </w:p>
    <w:p>
      <w:r>
        <w:t xml:space="preserve">miksi naudanlihapihviä kutsutaan naudanlihapihviksi?</w:t>
      </w:r>
    </w:p>
    <w:p>
      <w:r>
        <w:rPr>
          <w:b/>
        </w:rPr>
        <w:t xml:space="preserve">Esimerkki 5.1340</w:t>
      </w:r>
    </w:p>
    <w:p>
      <w:r>
        <w:t xml:space="preserve">Ei todisteita, mutta kun näen kaksi miestä sukkahousuissa, joilla on sanat Bang, Kapow ja Bam, minun on myönnettävä, että olen epäluuloinen LOL</w:t>
      </w:r>
    </w:p>
    <w:p>
      <w:r>
        <w:rPr>
          <w:b/>
        </w:rPr>
        <w:t xml:space="preserve">Tulos</w:t>
      </w:r>
    </w:p>
    <w:p>
      <w:r>
        <w:t xml:space="preserve">Onko todisteita homoseksuaalisuudesta Batmanin ja Robinin välillä?</w:t>
      </w:r>
    </w:p>
    <w:p>
      <w:r>
        <w:rPr>
          <w:b/>
        </w:rPr>
        <w:t xml:space="preserve">Esimerkki 5.1341</w:t>
      </w:r>
    </w:p>
    <w:p>
      <w:r>
        <w:t xml:space="preserve">George W. Bush syntyi 6. heinäkuuta 1946, eli hän on 59-vuotias.</w:t>
      </w:r>
    </w:p>
    <w:p>
      <w:r>
        <w:rPr>
          <w:b/>
        </w:rPr>
        <w:t xml:space="preserve">Tulos</w:t>
      </w:r>
    </w:p>
    <w:p>
      <w:r>
        <w:t xml:space="preserve">Kuinka vanha George W. Bush on?</w:t>
      </w:r>
    </w:p>
    <w:p>
      <w:r>
        <w:rPr>
          <w:b/>
        </w:rPr>
        <w:t xml:space="preserve">Esimerkki 5.1342</w:t>
      </w:r>
    </w:p>
    <w:p>
      <w:r>
        <w:t xml:space="preserve">on noin paljon koulutusta ja aikaa...\n\nsinun täytyy aloittaa murto aika pissaat...\nja jakaa pissaa enemmän kuin 150, jos voit...\nthen aina kun masturboi tai harrastaa seksiä... yritä ei päästä ulos... sulje pennin lihakset ja pidä se.... mutta ennen kuin tunnet saavasi orgasmin... 2-3 kerran jälkeen... päästä se irti... ja pidä kiinni, kun saat orgasmin... mutta älä päästä nestettä pois... älä niin liikkumatta, ettet saa nautintoa...</w:t>
      </w:r>
    </w:p>
    <w:p>
      <w:r>
        <w:rPr>
          <w:b/>
        </w:rPr>
        <w:t xml:space="preserve">Tulos</w:t>
      </w:r>
    </w:p>
    <w:p>
      <w:r>
        <w:t xml:space="preserve">Miten miehet voivat pitää orgasminsa?</w:t>
      </w:r>
    </w:p>
    <w:p>
      <w:r>
        <w:rPr>
          <w:b/>
        </w:rPr>
        <w:t xml:space="preserve">Esimerkki 5.1343</w:t>
      </w:r>
    </w:p>
    <w:p>
      <w:r>
        <w:t xml:space="preserve">ei, ellet voi uida hiilidioksidikaasussa...</w:t>
      </w:r>
    </w:p>
    <w:p>
      <w:r>
        <w:rPr>
          <w:b/>
        </w:rPr>
        <w:t xml:space="preserve">Tulos</w:t>
      </w:r>
    </w:p>
    <w:p>
      <w:r>
        <w:t xml:space="preserve">Jos sulatan kuivajäätä, voinko uida kastumatta?</w:t>
      </w:r>
    </w:p>
    <w:p>
      <w:r>
        <w:rPr>
          <w:b/>
        </w:rPr>
        <w:t xml:space="preserve">Esimerkki 5.1344</w:t>
      </w:r>
    </w:p>
    <w:p>
      <w:r>
        <w:t xml:space="preserve">se voi satuttaa aikuisia/palloja, se on varmaa, ja luultavasti voi rikkoa silmälihaksen lol. Vähän niin kuin Danny RW: Austin, Texasista sai vittu* turpaansa ja hänen silmäluunsa murtui lol. Just a guess</w:t>
      </w:r>
    </w:p>
    <w:p>
      <w:r>
        <w:rPr>
          <w:b/>
        </w:rPr>
        <w:t xml:space="preserve">Tulos</w:t>
      </w:r>
    </w:p>
    <w:p>
      <w:r>
        <w:t xml:space="preserve">mitä vammoja polttopallo voi aiheuttaa?</w:t>
      </w:r>
    </w:p>
    <w:p>
      <w:r>
        <w:rPr>
          <w:b/>
        </w:rPr>
        <w:t xml:space="preserve">Esimerkki 5.1345</w:t>
      </w:r>
    </w:p>
    <w:p>
      <w:r>
        <w:t xml:space="preserve">Hallitus on luonut portaalin auttamaan henkilöitä, jotka tarvitsevat etuuksia elämäntapahtumien vuoksi. Käy osoitteessa http://www.govbenefits.gov\n\n\nKäytä avattavaa painiketta\nTARVITSETKO ETUUKSIA ELÄMÄNTAPAHTUMAN JÄLKEEN?\nValitse itsellesi parhaiten sopiva elämäntilanne ja katso sitten, oletko oikeutettu saatavilla olevaan valtionapuun.\n\n\nUnohda apurahat - yksityishenkilöille ei ole juuri lainkaan rahaa. Käy osoitteessa Catalog of Federal Domestic Assistance (CFDA) ja Grants.gov - nämä ovat kaksi liittovaltion hallituksen luomaa sivustoa, jotka tarjoavat avoimuutta ja tietoa avustuksista. Mutta sinun on vaikea löytää yhtään avustusta, joka tukisi yksityishenkilöitä.\n\nSuuri osa liittovaltion avustuksista myönnetään tietyille kohderyhmille, joilla on erityisvaatimuksia (esim. vähemmistöyrittäjät, jotka osallistuvat DOT:n myöntämiin liikenteeseen liittyviin sopimuksiin - Grant#20.905 Disadvantaged Business Enterprises Short Term Lending Program \n\nAvustuksia myönnetään usein myös voittoa tavoittelemattomille ryhmille tai järjestöille, jotka osallistuvat koulutukseen tai muihin vastaaviin toimiin (avustus 59.043 Women's Business Ownership Assistance, joka myönnetään niille, jotka perustavat naisten yrityskeskuksen, joka kouluttaa naisyrittäjiä).</w:t>
      </w:r>
    </w:p>
    <w:p>
      <w:r>
        <w:rPr>
          <w:b/>
        </w:rPr>
        <w:t xml:space="preserve">Tulos</w:t>
      </w:r>
    </w:p>
    <w:p>
      <w:r>
        <w:t xml:space="preserve">Mikä on paras verkkosivusto vammaisille tai pienituloisille henkilöille myönnettäville valtionavustuksille ja -lainoille?</w:t>
      </w:r>
    </w:p>
    <w:p>
      <w:r>
        <w:rPr>
          <w:b/>
        </w:rPr>
        <w:t xml:space="preserve">Esimerkki 5.1346</w:t>
      </w:r>
    </w:p>
    <w:p>
      <w:r>
        <w:t xml:space="preserve">Tytöt pitävät mukavista miehistä. Minulla oli itselläni paha poika -vaihe, mutta kun kyllästyin heidän peleihinsä ja valheisiinsa, mukava mies oli sittenkin se, joka voitti sydämeni. Joskus tyttöjen on aluksi vaikea huomata, että seurustelukumppani ei olekaan mukava. Monet ääliöt käyttäytyvät super kiltisti päästäkseen sänkyyn heidän kanssaan, ja jopa hyväksikäyttäjien tiedetään käyttäytyvän todella kiltisti tyttöä kohtaan saadakseen hänen luottamuksensa ja sitten pilaavan hänen itseluottamuksensa pikkuhiljaa, mutta koko ajan tyttö ei välttämättä näe sitä, vaan näkee "kiltin" miehen, johon hän rakastui. Joskus he eivät koskaan tajua, että se oli koko ajan pelkkää teeskentelyä. Ulkopuoliset tajuavat, että tämä kaveri on ääliö, mutta tyttö on niin naiivi, että hän luulee, että hän on todella mukava, syvällä sisimmässään. Jotkut tytöt myös tuntevat, etteivät he ansaitse kilttiä miestä. Tunsin näin jonkin aikaa henkisesti väkivaltaisen suhteen jälkeen. Ajattelin, ettei kukaan kunnon ihminen rakastaisi minua. Mutta olin väärässä, ja niin ovat myös tytöt, jotka seurustelevat vain ääliöiden kanssa. Heitä on vain vaikea saada näkemään sitä. Etsi tyttö, joka on valmis mukavaan mieheen, heitä on, heitä on vain vaikea löytää nykyään ;)</w:t>
      </w:r>
    </w:p>
    <w:p>
      <w:r>
        <w:rPr>
          <w:b/>
        </w:rPr>
        <w:t xml:space="preserve">Tulos</w:t>
      </w:r>
    </w:p>
    <w:p>
      <w:r>
        <w:t xml:space="preserve">Välittävätkö naiset todella siitä, että he löytävät mukavan miehen?</w:t>
      </w:r>
    </w:p>
    <w:p>
      <w:r>
        <w:rPr>
          <w:b/>
        </w:rPr>
        <w:t xml:space="preserve">Esimerkki 5.1347</w:t>
      </w:r>
    </w:p>
    <w:p>
      <w:r>
        <w:t xml:space="preserve">Atomi on submikroskooppinen rakenne, jota esiintyy kaikessa tavallisessa aineessa. Se on alkuaineen pienin yksikkö, joka säilyttää kaikki kyseisen alkuaineen kemialliset ominaisuudet. Sana atomi tarkoitti alun perin pienintä mahdollista aineen hiukkasta, joka ei ole edelleen jaettavissa. Myöhemmin havaittiin, että atomiksi kutsutut kohteet ovat edelleen jaettavissa pienempiin subatomisiin hiukkasiin, mutta sana atomi viittaa niihin edelleen.\Useimmat atomit koostuvat kolmenlaisista massiivisista subatomisista hiukkasista, jotka määräävät niiden ulkoiset ominaisuudet:\n\n * elektronit, joilla on negatiivinen varaus ja jotka ovat kolmesta hiukkasesta vähiten massiivisia;\n * protonit, joilla on positiivinen varaus ja jotka ovat noin 1836 kertaa elektroneja massiivisempia; ja\n * neutronit, joilla ei ole varausta ja jotka ovat noin 1838 kertaa elektroneja massiivisempia.\n\nProtonit ja neutronit muodostavat yhdessä atomin ytimen, jota elektronit ympäröivät.\n\nAtomeissa voi olla erilainen määrä kutakin niiden sisältämää subatomista hiukkasta. Saman alkuaineen atomeilla on sama määrä protoneja, mutta ne voivat erota toisistaan neutronien määrän suhteen, jolloin niitä kutsutaan kyseisen alkuaineen isotoopeiksi. Atomit ovat sähköstaattisesti neutraaleja, jos niissä on yhtä monta protonia ja elektronia. Ytimestä kauimpana olevat elektronit ovat vähemmän tiukasti sidottuja atomiin, ja ne siirtyvät suhteellisen helposti toisiin lähellä oleviin atomeihin tai jopa jakautuvat atomien kesken. Atomeja, joilla on joko elektronivaje tai -ylijäämä, kutsutaan ioneiksi. Ytimessä olevat hiukkaset myös joskus karkaavat atomeista radioaktiivisen hajoamisen nimellä tunnetussa prosessissa.\n\nAtomit ovat kemian perusrakennusaineita, ja ne säilyvät kemiallisissa reaktioissa. Atomit pystyvät sitoutumaan molekyyleiksi ja muuntyyppisiksi kemiallisiksi yhdisteiksi. Molekyylit koostuvat useista atomeista; esimerkiksi vesimolekyyli on kahden vety- ja yhden happiatomin yhdistelmä.</w:t>
      </w:r>
    </w:p>
    <w:p>
      <w:r>
        <w:rPr>
          <w:b/>
        </w:rPr>
        <w:t xml:space="preserve">Tulos</w:t>
      </w:r>
    </w:p>
    <w:p>
      <w:r>
        <w:t xml:space="preserve">Mikä on atomi?</w:t>
      </w:r>
    </w:p>
    <w:p>
      <w:r>
        <w:rPr>
          <w:b/>
        </w:rPr>
        <w:t xml:space="preserve">Esimerkki 5.1348</w:t>
      </w:r>
    </w:p>
    <w:p>
      <w:r>
        <w:t xml:space="preserve">Valitettavasti kyllä. Luulen, että LA Weeklyn Manohla Dargis sanoi sen parhaiten:\n\n "Pahinta Event Horizonissa - jonka on käsikirjoittanut Philip Eisner ja ohjannut Paul Anderson - ei ole kaikki se veri, joka koristaa 21. vuosisadan avaruusalusta, joka antaa elokuvalle sen nimen, vaan se, että elokuvantekijät turvautuvat shokkileikkauksiin ja päänsärkyä aiheuttavaan äänentoistoon peittääkseen alleen sen tosiasian, että tämä on yksi johdannaisimpia elokuvia, joita on nähty pitkään aikaan."</w:t>
      </w:r>
    </w:p>
    <w:p>
      <w:r>
        <w:rPr>
          <w:b/>
        </w:rPr>
        <w:t xml:space="preserve">Tulos</w:t>
      </w:r>
    </w:p>
    <w:p>
      <w:r>
        <w:t xml:space="preserve">Oletko koskaan nähnyt elokuvaa "Event Horizon?"?</w:t>
      </w:r>
    </w:p>
    <w:p>
      <w:r>
        <w:rPr>
          <w:b/>
        </w:rPr>
        <w:t xml:space="preserve">Esimerkki 5.1349</w:t>
      </w:r>
    </w:p>
    <w:p>
      <w:r>
        <w:t xml:space="preserve">Koska he ovat kiinnostuneempia tavoittelusta kuin siitä, ketä he tavoittelevat.</w:t>
      </w:r>
    </w:p>
    <w:p>
      <w:r>
        <w:rPr>
          <w:b/>
        </w:rPr>
        <w:t xml:space="preserve">Tulos</w:t>
      </w:r>
    </w:p>
    <w:p>
      <w:r>
        <w:t xml:space="preserve">miksi miehet menettävät kiinnostuksensa tyttöihin, kun he saavat heidät?</w:t>
      </w:r>
    </w:p>
    <w:p>
      <w:r>
        <w:rPr>
          <w:b/>
        </w:rPr>
        <w:t xml:space="preserve">Esimerkki 5.1350</w:t>
      </w:r>
    </w:p>
    <w:p>
      <w:r>
        <w:t xml:space="preserve">Äänen nopeus ilmassa riippuu useista tekijöistä - ilman lämpötilasta ja paineesta.  Yleisesti ottaen äänen nopeus on sitä pienempi, mitä korkeammalla korkeus on.\n\nAilmassa ääniaallot etenevät noin 330 metriä sekunnissa (kun ilman lämpötila on 0 celsiusastetta). Kun lämpötila on 40 celsiusastetta (erittäin kuuma päivä), nopeus kasvaa 354 metriin sekunnissa ilmassa.\n\n\nKeskimääräinen äänennopeus vakiolämpötilassa ja -paineessa on 343 metriä sekunnissa eli 767 mailia tunnissa.</w:t>
      </w:r>
    </w:p>
    <w:p>
      <w:r>
        <w:rPr>
          <w:b/>
        </w:rPr>
        <w:t xml:space="preserve">Tulos</w:t>
      </w:r>
    </w:p>
    <w:p>
      <w:r>
        <w:t xml:space="preserve">Mikä on äänen siemen?</w:t>
      </w:r>
    </w:p>
    <w:p>
      <w:r>
        <w:rPr>
          <w:b/>
        </w:rPr>
        <w:t xml:space="preserve">Esimerkki 5.1351</w:t>
      </w:r>
    </w:p>
    <w:p>
      <w:r>
        <w:t xml:space="preserve">Ei mitään tekemistä kesäajan kanssa. Kesäaika on ihmisen keksintö, ei luonnonilmiö.\n\n...koska karkaussekunteja ei lisätä maapallon pyörimisnopeuden hidastumisen kompensoimiseksi.\n\nMikä aika maapallolta kestää kiertää aurinkoa, on 365,2425 päivää.\n\nTämäkin on likimääräinen luku, sillä desimaaliluvut voivat jatkua.\n\nAlun perin kalenteri jaettiin siis tasan 365 päivään. Mutta noin joka neljäs vuosi oltiin yhden päivän jäljessä. Sata vuotta myöhemmin oltiin jo kokonaisen kuukauden verran myöhässä!\n\nSiten otettiin käyttöön karkausvuodet. Helmikuussa on toinen päivä joka neljäs vuosi. \n\nMutta nyt olet arvioinut vuoden 365,25 päiväksi, vaikka todellisuudessa se on 365,2425 päivää.\n\nJoka vuosisata olet myöhässä yhden päivän.\n\nTässä kohtaa seuraava sääntö astuu kuvaan: "\n\nJos vuosi on jaollinen neljällä, mutta ei sadalla, kyseessä on karkausvuosi." \n\nNyt olemme laskeneet 365,2425:een, mutta koska se on aina likiarvo, kalenteripäivämme lipsuvat aina. Kaikki tämä johtuu siitä, että maapallo ei kierrä aurinkoa tasan 365 päivässä.\n\nSentähän varten lisätään karkaussekunteja, eikä siksi, että otetaan huomioon maapallon pyörimisnopeuden hidastuminen.\n\nEn ole varma, miksi päivät jaetaan tasan 24 tuntiin. Luulisi kuitenkin, että aikaero on PALJON pienempi kuin 20 minuuttia, muuten huomaisimme sen jo pian, että keskipäivällä on pimeää! :)  Aika jaettiin kauan sitten, ja sen seuraamiseen etsittiin yksinkertainen järjestelmä, joten minuutit/tunti/vuosi on mukava jaottelu, jonka avulla on helppo tehdä matematiikkaa. Hävitty aika, jos se otetaan huomioon karkausvuosien ja muiden vastaavien avulla, voisi olla helpompi hallita.\n\nEn ole koskaan sanonut, ettei maapallo hidastu. Sanoin, ettei karkaussekunteja ole olemassa sen takia. Ja ok, voin hyväksyä, että selitykseni voi olla väärä, mutta se ei ole syy alentavaan sävyyn, Jolly Roger. Mutta katso, linkkisi vie minut kristillisen tieteen evankeliointisivustolle, missä on todisteet siitä, että vastaukseni on väärä? \n\nEt ole vaivautunut selittämään hänen alkuperäistä kysymystään. Jos harppaussekunnit selittävät maapallon pyörimisnopeuden hidastumisen, miksi on olemassa harppaussekunteja eikä harppaussekunteja?\n\nJos haluat liittää vastaukseesi lisäyksen, yritä edes tehdä se kunnioittaen muita tämän sivuston käyttäjiä etkä loukkaa heidän älykkyyttään.\n\n\nTämä on herättänyt uteliaisuuteni, jos jollakulla on lähde, joka sanoo, että selitykseni on väärä, tarkoitan todellista tiedesivustoa, joka ei välitä uskontoa, niin kerro minulle.</w:t>
      </w:r>
    </w:p>
    <w:p>
      <w:r>
        <w:rPr>
          <w:b/>
        </w:rPr>
        <w:t xml:space="preserve">Tulos</w:t>
      </w:r>
    </w:p>
    <w:p>
      <w:r>
        <w:t xml:space="preserve">Uutissivustojen mukaan maapallon kierto hidastuu vain 2 millisekuntia 100 vuoden välein. Joten miksi ihmeessä</w:t>
      </w:r>
    </w:p>
    <w:p>
      <w:r>
        <w:rPr>
          <w:b/>
        </w:rPr>
        <w:t xml:space="preserve">Esimerkki 5.1352</w:t>
      </w:r>
    </w:p>
    <w:p>
      <w:r>
        <w:t xml:space="preserve">vähintään yksi</w:t>
      </w:r>
    </w:p>
    <w:p>
      <w:r>
        <w:rPr>
          <w:b/>
        </w:rPr>
        <w:t xml:space="preserve">Tulos</w:t>
      </w:r>
    </w:p>
    <w:p>
      <w:r>
        <w:t xml:space="preserve">Kuinka moni kuoli sisällissodassa?</w:t>
      </w:r>
    </w:p>
    <w:p>
      <w:r>
        <w:rPr>
          <w:b/>
        </w:rPr>
        <w:t xml:space="preserve">Esimerkki 5.1353</w:t>
      </w:r>
    </w:p>
    <w:p>
      <w:r>
        <w:t xml:space="preserve">Sitä kutsutaan kvasikymmenvuotisjuhlaksi (quasqui = 25, centennial = 100 vuotta).</w:t>
      </w:r>
    </w:p>
    <w:p>
      <w:r>
        <w:rPr>
          <w:b/>
        </w:rPr>
        <w:t xml:space="preserve">Tulos</w:t>
      </w:r>
    </w:p>
    <w:p>
      <w:r>
        <w:t xml:space="preserve">Mikä on 125-vuotisjuhlan nimi?</w:t>
      </w:r>
    </w:p>
    <w:p>
      <w:r>
        <w:rPr>
          <w:b/>
        </w:rPr>
        <w:t xml:space="preserve">Esimerkki 5.1354</w:t>
      </w:r>
    </w:p>
    <w:p>
      <w:r>
        <w:t xml:space="preserve">7. vuosisadalla Devonshiren Creditonista kotoisin oleva munkki lähti Saksaan opettamaan Jumalan sanaa. Hän teki siellä monia hyviä tekoja ja vietti paljon aikaa Thüringenissä, alueella, josta tuli joulukoristeiden kehto.\n\nLegenda kertoo, että hän käytti kuusen kolmiomuotoista muotoa kuvaamaan Isän, Pojan ja Pyhän Hengen muodostamaa pyhää kolminaisuutta. Kääntyneet ihmiset alkoivat kunnioittaa kuusta Jumalan puuna, kuten he olivat aiemmin kunnioittaneet tammea. Jo 1200-luvulla kuusi ripustettiin joulun aikaan Keski-Euroopassa katosta ylösalaisin kristinuskon symbolina.\n\nEnsimmäinen koristeltu kuusi oli Riikassa Latviassa vuonna 1510. Martin Lutherin kerrotaan koristelleen 1500-luvun alussa pienen joulukuusen kynttilöillä näyttääkseen lapsilleen, kuinka tähdet tuikkivat pimeässä yössä.</w:t>
      </w:r>
    </w:p>
    <w:p>
      <w:r>
        <w:rPr>
          <w:b/>
        </w:rPr>
        <w:t xml:space="preserve">Tulos</w:t>
      </w:r>
    </w:p>
    <w:p>
      <w:r>
        <w:t xml:space="preserve">Mistä joulukuusien perinne alkoi?</w:t>
      </w:r>
    </w:p>
    <w:p>
      <w:r>
        <w:rPr>
          <w:b/>
        </w:rPr>
        <w:t xml:space="preserve">Esimerkki 5.1355</w:t>
      </w:r>
    </w:p>
    <w:p>
      <w:r>
        <w:t xml:space="preserve">Juutalaisia on vainottu vuosisatojen ajan typeristä syistä, ja heistä on monissa muissa tapauksissa tehty hylkiöitä ja heidät on pakotettu siirtolaisiksi.  \n\nTieto siitä, että sinut voidaan karkottaa maastasi milloin tahansa, ei tee sinusta kovinkaan halukasta hankkimaan paljon lapsia. \n\nLisäksi miljoonat juutalaiset, jotka pakotettiin kääntymään keskiajalla ja jotka ovat nyt menettäneet perintönsä...\n\nTaas, juutalaisuus itsessään voi tuntua rajoittavalta (ruokalakeja esimerkkinä) ja se on yleensä keskittynyt esi-isiin ja siteisiin Israelin maahan, mikä tekee käännynnäisten värväämisestä vaikeampaa.</w:t>
      </w:r>
    </w:p>
    <w:p>
      <w:r>
        <w:rPr>
          <w:b/>
        </w:rPr>
        <w:t xml:space="preserve">Tulos</w:t>
      </w:r>
    </w:p>
    <w:p>
      <w:r>
        <w:t xml:space="preserve">Miksi juutalaisia on niin vähän, vaikka heidän uskontonsa syntyi ennen kristinuskoa ja islamia?</w:t>
      </w:r>
    </w:p>
    <w:p>
      <w:r>
        <w:rPr>
          <w:b/>
        </w:rPr>
        <w:t xml:space="preserve">Esimerkki 5.1356</w:t>
      </w:r>
    </w:p>
    <w:p>
      <w:r>
        <w:t xml:space="preserve">Genetiikka, kysyjäni, on tärkeimmässä roolissa persoonallisuutesi määrittelyssä, mutta jotkut ihmiset uskovat, että sillä on merkitystä, milloin sinut on hedelmöitetty, koska äitisi joutuu kohtaamaan erilaisia ympäristötekijöitä vuodenaikojen vaihtuessa.\nSekä kuun vaiheiden uskotaan vaikuttavan lapsiveteen, jossa uit.\nKaikki tämä antaa vihjeitä siitä, miksi tiettyjen astrologisten merkkien alla syntyneet ihmiset käyttäytyvät niin kuin käyttäytyvät.</w:t>
      </w:r>
    </w:p>
    <w:p>
      <w:r>
        <w:rPr>
          <w:b/>
        </w:rPr>
        <w:t xml:space="preserve">Tulos</w:t>
      </w:r>
    </w:p>
    <w:p>
      <w:r>
        <w:t xml:space="preserve">Onko totta, että persoonallisuutesi määräytyy syntymäaikasi ja -paikkasi mukaan?</w:t>
      </w:r>
    </w:p>
    <w:p>
      <w:r>
        <w:rPr>
          <w:b/>
        </w:rPr>
        <w:t xml:space="preserve">Esimerkki 5.1357</w:t>
      </w:r>
    </w:p>
    <w:p>
      <w:r>
        <w:t xml:space="preserve">Xbox Live on aivan kuten mikä tahansa verkkopeli. Suurin ongelma, jota tulet koskaan näkemään, liittyy viiveeseen, joka tunnetaan myös nimellä "Lag". \n\nViive syntyy, kun verkon yleisessä asettelussa on pullonkauloja. Ajattele LA:n moottoriteitä perjantai-iltana kello 17.00. Valitettavasti tätä ongelmaa ei voi muuttaa, koska se liittyy verkon varsinaiseen suunnitteluun, joten palveluntarjoajan oikea valinta on olennaisen tärkeää.\n\nKaapeli-internet on perusmuodossaan jaettu media. Tämä tarkoittaa sitä, että jokainen kaapeliverkon tilaaja naapurustossasi käyttää samaa ramppia internetiin. Tämä on ongelma vain, jos alueellasi on paljon samanaikaisia käyttäjiä.\n\nDSL puolestaan yhdistää sinut runkoverkkoon tehokkaammalla, erillisellä tavalla. Sen etuna on, että viiveet ovat paljon vähäisempiä. Valitettavasti tämä etu heikkenee, mitä kauempana olet kytkentäkeskuksesta (CO). \n\nToinen huomioon otettava seikka on, että uudemmissa kaapeliverkoissa käytetään yleensä erilaista viestintämallia kuin vanhoissa verkoissa, joten ne lähestyvät DSL-palvelun tasoa.\n\n Yhteenvetona: DSL on parempi kuin kaapeliverkko, mutta yleensä hitaampi. Kuitenkin minkä tahansa nopeuden, joka on yli 1 mega/sekunnissa, pitäisi olla enemmän kuin riittävä nykypelien pyörittämiseen.</w:t>
      </w:r>
    </w:p>
    <w:p>
      <w:r>
        <w:rPr>
          <w:b/>
        </w:rPr>
        <w:t xml:space="preserve">Tulos</w:t>
      </w:r>
    </w:p>
    <w:p>
      <w:r>
        <w:t xml:space="preserve">sbc tarjoaa dsl:lle eri hintoja. mikä on paras, jos poikani pelaa x box liveä?</w:t>
      </w:r>
    </w:p>
    <w:p>
      <w:r>
        <w:rPr>
          <w:b/>
        </w:rPr>
        <w:t xml:space="preserve">Esimerkki 5.1358</w:t>
      </w:r>
    </w:p>
    <w:p>
      <w:r>
        <w:t xml:space="preserve">Wikipedia on mahtava.\n\n "1. vuosisadalla kiihkoilijat toteuttivat kiivaan ja hellittämättömän terrorikampanjan Välimeren itäosan roomalaisia miehittäjiä vastaan. Zealootit värväsivät sicariita iskemään maahan rikkaita juutalaisia kollaboraattoreita ja muita roomalaisille ystävällisiä henkilöitä."</w:t>
      </w:r>
    </w:p>
    <w:p>
      <w:r>
        <w:rPr>
          <w:b/>
        </w:rPr>
        <w:t xml:space="preserve">Tulos</w:t>
      </w:r>
    </w:p>
    <w:p>
      <w:r>
        <w:t xml:space="preserve">Kuka oli historian ensimmäinen terroristi?</w:t>
      </w:r>
    </w:p>
    <w:p>
      <w:r>
        <w:rPr>
          <w:b/>
        </w:rPr>
        <w:t xml:space="preserve">Esimerkki 5.1359</w:t>
      </w:r>
    </w:p>
    <w:p>
      <w:r>
        <w:t xml:space="preserve">Lopetin noiden pikku töiden laittamisen omiini, enkä usko, että ketään kiinnostaa.  (Monien työpaikkojen lisääminen voi tehdä ansioluettelosta vaikealukuisen ja haudata tärkeän työn, jota olet tehnyt.) \n\nTyönantajat ovat useimmiten kiinnostuneita kokemuksesta, joka liittyy siihen työpaikkaan, jota varten olet hakemassa ansioluetteloa.\n\nTyönantaja antaa sinulle yleensä erillisen lomakkeen, jossa on runsaasti oikeudellisia sanamuotoja, jotka koskevat vastausten rehellisyyttä. \n\nVarmista vain, että olet täysin rehellinen työhistoriastasi, kun sinun on aika allekirjoittaa lomakkeita.</w:t>
      </w:r>
    </w:p>
    <w:p>
      <w:r>
        <w:rPr>
          <w:b/>
        </w:rPr>
        <w:t xml:space="preserve">Tulos</w:t>
      </w:r>
    </w:p>
    <w:p>
      <w:r>
        <w:t xml:space="preserve">haittaako monien työpaikkojen merkitseminen ansioluetteloon työllistymistä haettaessa?</w:t>
      </w:r>
    </w:p>
    <w:p>
      <w:r>
        <w:rPr>
          <w:b/>
        </w:rPr>
        <w:t xml:space="preserve">Esimerkki 5.1360</w:t>
      </w:r>
    </w:p>
    <w:p>
      <w:r>
        <w:t xml:space="preserve">Mungot, uskokaa tai älkää. Tiedän, minäkin olen pettynyt.</w:t>
      </w:r>
    </w:p>
    <w:p>
      <w:r>
        <w:rPr>
          <w:b/>
        </w:rPr>
        <w:t xml:space="preserve">Tulos</w:t>
      </w:r>
    </w:p>
    <w:p>
      <w:r>
        <w:t xml:space="preserve">Ovatko ne monguuseja vai mongeeseja?</w:t>
      </w:r>
    </w:p>
    <w:p>
      <w:r>
        <w:rPr>
          <w:b/>
        </w:rPr>
        <w:t xml:space="preserve">Esimerkki 5.1361</w:t>
      </w:r>
    </w:p>
    <w:p>
      <w:r>
        <w:t xml:space="preserve">Larry Johnson varmasti, ei epäilystäkään, hän repi sen kauden toisella puoliskolla.</w:t>
      </w:r>
    </w:p>
    <w:p>
      <w:r>
        <w:rPr>
          <w:b/>
        </w:rPr>
        <w:t xml:space="preserve">Tulos</w:t>
      </w:r>
    </w:p>
    <w:p>
      <w:r>
        <w:t xml:space="preserve">kuka minun pitäisi pitää minun keeper league.Larry Johnson tai Santana moss?</w:t>
      </w:r>
    </w:p>
    <w:p>
      <w:r>
        <w:rPr>
          <w:b/>
        </w:rPr>
        <w:t xml:space="preserve">Esimerkki 5.1362</w:t>
      </w:r>
    </w:p>
    <w:p>
      <w:r>
        <w:t xml:space="preserve">MM-kisat???? On mahdotonta, että he voittavat sen... on onni, jos he pääsevät ensimmäiseltä kierrokselta... Anteeksi</w:t>
      </w:r>
    </w:p>
    <w:p>
      <w:r>
        <w:rPr>
          <w:b/>
        </w:rPr>
        <w:t xml:space="preserve">Tulos</w:t>
      </w:r>
    </w:p>
    <w:p>
      <w:r>
        <w:t xml:space="preserve">Japani voittaa cupin, onko tämä oikein?</w:t>
      </w:r>
    </w:p>
    <w:p>
      <w:r>
        <w:rPr>
          <w:b/>
        </w:rPr>
        <w:t xml:space="preserve">Esimerkki 5.1363</w:t>
      </w:r>
    </w:p>
    <w:p>
      <w:r>
        <w:t xml:space="preserve">miksi ostaa maata, jolla ei selvästikään ollut mitään tarkoitusta tai merkitystä, selvästikään miksi siitä on kulunut niin kauan etkä ole pysynyt ajan tasalla papereiden kanssa. en yritä olla ilkeä, mutta jos se oli vain koska sinulla on rahaa, jaa varallisuus!!!!, mutta jos olen väärässä kaikesta tuosta, onnea, toivottavasti löydät paperin!</w:t>
      </w:r>
    </w:p>
    <w:p>
      <w:r>
        <w:rPr>
          <w:b/>
        </w:rPr>
        <w:t xml:space="preserve">Tulos</w:t>
      </w:r>
    </w:p>
    <w:p>
      <w:r>
        <w:t xml:space="preserve">Miten saan omistusoikeuskirjani takaisin, kun olen menettänyt sen?</w:t>
      </w:r>
    </w:p>
    <w:p>
      <w:r>
        <w:rPr>
          <w:b/>
        </w:rPr>
        <w:t xml:space="preserve">Esimerkki 5.1364</w:t>
      </w:r>
    </w:p>
    <w:p>
      <w:r>
        <w:t xml:space="preserve">Hitler voittaisi, koska Hitler on kova ja häijy ja Bush on suuri pikkuhousunjätti.</w:t>
      </w:r>
    </w:p>
    <w:p>
      <w:r>
        <w:rPr>
          <w:b/>
        </w:rPr>
        <w:t xml:space="preserve">Tulos</w:t>
      </w:r>
    </w:p>
    <w:p>
      <w:r>
        <w:t xml:space="preserve">Jos Hitler ja George W. Bush joutuisivat nyrkkitappeluun, kuka voittaisi?</w:t>
      </w:r>
    </w:p>
    <w:p>
      <w:r>
        <w:rPr>
          <w:b/>
        </w:rPr>
        <w:t xml:space="preserve">Esimerkki 5.1365</w:t>
      </w:r>
    </w:p>
    <w:p>
      <w:r>
        <w:t xml:space="preserve">Teen listoja. Kirjoitan ja kirjoitan ja kirjoitan. Kirjoitan ylös kaikki tunteeni, ja jotenkin kaikkien sanojen sisällä asiat alkavat saada järkeä, ratkaisuja alkaa löytyä, järki näyttää olevan turhautumista tärkeämpää. Yritä kirjoittaa kaikki ylös. Yritä selvittää, mikä sinua on järkyttänyt. Silloin voitte lukea paranemista ja asioiden korjaamista! :)</w:t>
      </w:r>
    </w:p>
    <w:p>
      <w:r>
        <w:rPr>
          <w:b/>
        </w:rPr>
        <w:t xml:space="preserve">Tulos</w:t>
      </w:r>
    </w:p>
    <w:p>
      <w:r>
        <w:t xml:space="preserve">miten käsitellä turhautumista?</w:t>
      </w:r>
    </w:p>
    <w:p>
      <w:r>
        <w:rPr>
          <w:b/>
        </w:rPr>
        <w:t xml:space="preserve">Esimerkki 5.1366</w:t>
      </w:r>
    </w:p>
    <w:p>
      <w:r>
        <w:t xml:space="preserve">Miten kukaan voi valita jompaa kumpaa. Ei ole Tomia ilman Jerryä eikä Jerryä ilman Tomia, he ovat komediakaksikko. Jos Jerryä ei olisi, Tom vain makaisi kotona koko päivän tekemättä mitään, ja jos Tomia ei olisi, Jerry muuttuisi rikolliseksi varastamalla jatkuvasti juustoa.</w:t>
      </w:r>
    </w:p>
    <w:p>
      <w:r>
        <w:rPr>
          <w:b/>
        </w:rPr>
        <w:t xml:space="preserve">Tulos</w:t>
      </w:r>
    </w:p>
    <w:p>
      <w:r>
        <w:t xml:space="preserve">Tom vai Jerry?</w:t>
      </w:r>
    </w:p>
    <w:p>
      <w:r>
        <w:rPr>
          <w:b/>
        </w:rPr>
        <w:t xml:space="preserve">Esimerkki 5.1367</w:t>
      </w:r>
    </w:p>
    <w:p>
      <w:r>
        <w:t xml:space="preserve">VIISAUSHAMPAAT: ON VIISAS POISTAA NIITÄ?\n\nYleisiä väärinkäsityksiä liittyy niiden nimen alkuperään, poiston syihin ja kipulähteisiin\n\n\nViisaudenhampaat, jotka tunnetaan myös nimellä kolmannet poskihampaat, ovat viimeiset hampaat, jotka kasvavat suun takaosassa. Academy of General Dentistryn, joka on jatkokoulutukseen omistautunut yleishammaslääkäreiden järjestö, mukaan niiden alkuperää, poistamisen syitä ja kipulähteitä koskevat yleiset väärinkäsitykset. \n\n "Nimi 'viisaudenhampaat' liittyy ikään - kolmannet poskihampaat puhkeavat vasta teini-iässä ja sen jälkeen, jolloin ihmiset ovat teoriassa viisaampia", sanoo Trey\nPetty, DDS, FAGD, Academy of General Dentistryn tiedottaja.\n\nTyypillisiä syitä viisaudenhampaiden poistoon ovat hampaiden kasvulle tyypilliset impaktit, kipu ja muiden hampaiden ahtaus.\n\n "Jos viisaudenhampaat eivät ole näkyvissä, ne ovat iskostuneet tai eivät pääse puhkeamaan tila- ja kokorajoitusten vuoksi", tohtori Petty sanoo. "Impaktoituneilla hampailla ei ole tarpeeksi tilaa kasvaa,\nja ne jäävät ikenien alle, mikä voi olla ongelma tai ei." \n\nKipu ja hampaiden ahtautuminen ovat myös tärkeimpiä viisaudenhampaiden ongelmia. "Aikuiset ovat unohtaneet \nmitä kasvavan hampaan aiheuttama normaali kipu on", tohtori Petty sanoo. Komplikaatioita voi syntyä myös silloin, kun viisaudenhampaat puhkeavat osittain. Rikkinäinen ien toimii kasvualustana bakteereille ja mikrobeille. \n\n "Kun viisaudenhampaat puhkeavat osittain, ruoka jää kiinni ikeniin, mikä voi aiheuttaa tulehduksen, turvotusta, kasvaimen tai kystan kasvun ja kipua", tohtori Petty sanoo. "Jos näin käy, ota yhteys hammaslääkäriin ennen kuin ongelmat pahenevat ja vaikuttavat yleiseen suun terveyteen." "Jos viisaudenhampaat ovat puhjenneet, niiden säilyttäminen edellyttää hyvän suun terveyden ylläpitämistä harjaamalla hampaat kahdesti päivässä ja käymällä hammaslääkärillä kahdesti vuodessa", sanoo tohtori Petty.</w:t>
      </w:r>
    </w:p>
    <w:p>
      <w:r>
        <w:rPr>
          <w:b/>
        </w:rPr>
        <w:t xml:space="preserve">Tulos</w:t>
      </w:r>
    </w:p>
    <w:p>
      <w:r>
        <w:t xml:space="preserve">Mistä hampaani saavat "viisautensa"?</w:t>
      </w:r>
    </w:p>
    <w:p>
      <w:r>
        <w:rPr>
          <w:b/>
        </w:rPr>
        <w:t xml:space="preserve">Esimerkki 5.1368</w:t>
      </w:r>
    </w:p>
    <w:p>
      <w:r>
        <w:t xml:space="preserve">Rayleigh-sironta (nimetty lordi Rayleigh'n mukaan) on valon sironta hiukkasista, jotka ovat paljon pienempiä kuin valon aallonpituus. Sitä esiintyy valon kulkiessa läpinäkyvissä kiinteissä ja nestemäisissä aineissa, mutta sitä esiintyy eniten kaasuissa. Auringonvalon Rayleigh-sironta ilmakehän hiukkasista on yksi syy siihen, että taivaalta tuleva valo on sinistä.</w:t>
      </w:r>
    </w:p>
    <w:p>
      <w:r>
        <w:rPr>
          <w:b/>
        </w:rPr>
        <w:t xml:space="preserve">Tulos</w:t>
      </w:r>
    </w:p>
    <w:p>
      <w:r>
        <w:t xml:space="preserve">miksi taivas on sininen?</w:t>
      </w:r>
    </w:p>
    <w:p>
      <w:r>
        <w:rPr>
          <w:b/>
        </w:rPr>
        <w:t xml:space="preserve">Esimerkki 5.1369</w:t>
      </w:r>
    </w:p>
    <w:p>
      <w:r>
        <w:t xml:space="preserve">Tässä on laaja sivusto, joka vastaa kysymykseesi yksityiskohtaisesti. http://www.directron.com/howtovideo.html.</w:t>
      </w:r>
    </w:p>
    <w:p>
      <w:r>
        <w:rPr>
          <w:b/>
        </w:rPr>
        <w:t xml:space="preserve">Tulos</w:t>
      </w:r>
    </w:p>
    <w:p>
      <w:r>
        <w:t xml:space="preserve">miten näytönohjain asennetaan tietokoneeseen?</w:t>
      </w:r>
    </w:p>
    <w:p>
      <w:r>
        <w:rPr>
          <w:b/>
        </w:rPr>
        <w:t xml:space="preserve">Esimerkki 5.1370</w:t>
      </w:r>
    </w:p>
    <w:p>
      <w:r>
        <w:t xml:space="preserve">n=3 tarkoittaa, että mukana on s-, p- ja d-kuoria.  S-kuoreen mahtuu 2 elektronia, p-kuoreen 6 ja d-kuoreen 10, eli yhteensä 18 elektronia, eli 9 elektroniparia.</w:t>
      </w:r>
    </w:p>
    <w:p>
      <w:r>
        <w:rPr>
          <w:b/>
        </w:rPr>
        <w:t xml:space="preserve">Tulos</w:t>
      </w:r>
    </w:p>
    <w:p>
      <w:r>
        <w:t xml:space="preserve">Kuinka monta elektroniparia, joiden pääkvanttiluku on n=3, mahtuu atomiin?</w:t>
      </w:r>
    </w:p>
    <w:p>
      <w:r>
        <w:rPr>
          <w:b/>
        </w:rPr>
        <w:t xml:space="preserve">Esimerkki 5.1371</w:t>
      </w:r>
    </w:p>
    <w:p>
      <w:r>
        <w:t xml:space="preserve">Uskon, että tämä on ratkaistu.  (Pohjois)Kentucky parhaan tietämykseni mukaan. (Tosin olen samaa mieltä niiden kanssa, jotka sanovat "Anytown, U.S.A.") Monia viittauksia ja vihjauksia, mutta vain yhdessä omituisessa jaksossa se mainitaan nimenomaisesti.  \n\n "Naurun takana"\n1122 BABF17\nAlkuperäinen lähetysaika: 21.5.00\nErikoiskatsaus kulissien taakse "amerikkalaisen naurun ykkösperheen" ylä- ja alamäkeen. Tarinan edetessä saamme tietää Homer Simpsonien vaatimattomasta alusta ja demonauhasta, joka teki hänestä kuuluisan. Koska perhe ei saanut videonauhaa suurten kanavayhtiöiden johtajien nähtäväksi, se kääntyy FOXin puoleen. Simpsoneista tuli nopeasti valtava hitti, ja tulevaisuus näytti valoisalta. Mutta menestyksellä on suuri hinta, eivätkä kaikki MC Hammerin vanhan talon pussihousut voi pelastaa perhettä itseltään. Homerin riippuvuus särkylääkkeisiin, vero-ongelmat, Bartin holtiton käytös - kaikki tämä merkitsi ongelmia sarjalle ja perheelle. Miten he ikinä selviytyivät? Tyylikkäästi ja tyylikkäästi. Ja hieman ystäviensä avulla.</w:t>
      </w:r>
    </w:p>
    <w:p>
      <w:r>
        <w:rPr>
          <w:b/>
        </w:rPr>
        <w:t xml:space="preserve">Tulos</w:t>
      </w:r>
    </w:p>
    <w:p>
      <w:r>
        <w:t xml:space="preserve">Missä osavaltiossa Springfield on Simpsoneissa?</w:t>
      </w:r>
    </w:p>
    <w:p>
      <w:r>
        <w:rPr>
          <w:b/>
        </w:rPr>
        <w:t xml:space="preserve">Esimerkki 5.1372</w:t>
      </w:r>
    </w:p>
    <w:p>
      <w:r>
        <w:t xml:space="preserve">Hengitä syvään.  Ihmisen keskimääräinen tiheys on 61-67 paunaa kuutiometriä kohti, mutta se laskee 56-62 paunaan kuutiometriä kohti, jos hengität sisään.</w:t>
      </w:r>
    </w:p>
    <w:p>
      <w:r>
        <w:rPr>
          <w:b/>
        </w:rPr>
        <w:t xml:space="preserve">Tulos</w:t>
      </w:r>
    </w:p>
    <w:p>
      <w:r>
        <w:t xml:space="preserve">Mikä on nopein tapa, jolla voimme muuttaa kehomme tiheyttä (EI painoa!)?</w:t>
      </w:r>
    </w:p>
    <w:p>
      <w:r>
        <w:rPr>
          <w:b/>
        </w:rPr>
        <w:t xml:space="preserve">Esimerkki 5.1373</w:t>
      </w:r>
    </w:p>
    <w:p>
      <w:r>
        <w:t xml:space="preserve">Sotilas voi antaa sen sinulle. En yritä olla vihamielinen, mutta jos sotilas ei anna sitä sinulle henkilökohtaisesti, olisin huolissani, jos olisin siinä asemassa, että antaisin sen sinulle. Ihmettelisin, miksei joukko-osasto alun perin halunnut antaa sitä sinulle.</w:t>
      </w:r>
    </w:p>
    <w:p>
      <w:r>
        <w:rPr>
          <w:b/>
        </w:rPr>
        <w:t xml:space="preserve">Tulos</w:t>
      </w:r>
    </w:p>
    <w:p>
      <w:r>
        <w:t xml:space="preserve">Miten saan Irakiin lähetetyn henkilön osoitteen?</w:t>
      </w:r>
    </w:p>
    <w:p>
      <w:r>
        <w:rPr>
          <w:b/>
        </w:rPr>
        <w:t xml:space="preserve">Esimerkki 5.1374</w:t>
      </w:r>
    </w:p>
    <w:p>
      <w:r>
        <w:t xml:space="preserve">totipotent\n\noh! liikaa kirjaimia!!\n\nPahoittelen, en saa sitä selville, ihmiskehossa on tonneittain soluja.\n\n\nVäittäisin, että se on soma..... jotain.</w:t>
      </w:r>
    </w:p>
    <w:p>
      <w:r>
        <w:rPr>
          <w:b/>
        </w:rPr>
        <w:t xml:space="preserve">Tulos</w:t>
      </w:r>
    </w:p>
    <w:p>
      <w:r>
        <w:t xml:space="preserve">Mikä on sana, joka tarkoittaa "kaikkia kehon soluja, jotka eivät ole siittiöitä tai munasoluja"?</w:t>
      </w:r>
    </w:p>
    <w:p>
      <w:r>
        <w:rPr>
          <w:b/>
        </w:rPr>
        <w:t xml:space="preserve">Esimerkki 5.1375</w:t>
      </w:r>
    </w:p>
    <w:p>
      <w:r>
        <w:t xml:space="preserve">Monet opiskelijat ovat yllättyneitä siitä, miten paljon yliopistokursseille opiskelu eroaa siitä, miten he opiskelivat lukiossa. Säännölliset työlehdet on korvattu laajoilla välikokeilla ja kokeilla, jotka edellyttävät käsitteiden tuntemusta pelkän faktojen ulkoa opettelun sijaan. Opiskelijat huomaavat usein, että heidän on sopeutettava opiskelutottumuksensa korkeakouluympäristöön. Seuraavassa on muutamia vinkkejä alkuun pääsemiseksi:\n\n * Opiskele kokonaisuuksina: 20-50 minuutin jaksot, joita seuraa lyhyt tauko (5-10 minuuttia), ovat tehokkain tapa opiskella\n * Hyödynnä päiväsaikaa: tunti opiskelua päivällä on kaksi yöllä! Tee eniten keskittymistä vaativa työ (yleensä lukeminen) aikaisin päivällä.\n * Laita kolme kurssia tärkeysjärjestykseen ja käytä aikaa haastavimpaan kurssisi joka päivä ja aikaisin päivällä.\n * Opiskele aktiivisesti: kysy itseltäsi kysymyksiä, lue muistiinpanojasi säännöllisesti, keskustele keskeisistä käsitteistä opiskelukavereidesi ja kurssin opettajan kanssa.\n\nMissä opiskella:\n\nVaikka opiskelu opiskelija-asuntolan huoneessa on kätevää, se on usein huono paikka opiskeluun. Asuntolassa on runsaasti häiriötekijöitä, kuten Blitzmail, Snood, puhelin, videopelit ja ystävät käytävällä. Sängylle makaaminen lukemista varten muuttuu tunnin mittaisiksi päiväuniksi ja kirkkaankeltaiseksi korostuskynällä tehdyksi täpläksi lakanoissasi!\n\nJos haluat parantaa keskittymiskykyäsi ja tehokkuuttasi opiskelijana, kehitä opiskelupaikka, joka on juuri sitä - paikka, jonne menet työskentelemään akateemisten asioiden parissa. Kampus on täynnä hyviä opiskelupaikkoja. Kokeile, mikä toimii sinulle parhaiten. Alla olevassa esitteessä on luettelo kampuksen yleisimmistä opiskelupaikoista, ja siinä luetellaan melutaso, siisteys ja saatavuus.</w:t>
      </w:r>
    </w:p>
    <w:p>
      <w:r>
        <w:rPr>
          <w:b/>
        </w:rPr>
        <w:t xml:space="preserve">Tulos</w:t>
      </w:r>
    </w:p>
    <w:p>
      <w:r>
        <w:t xml:space="preserve">mikä on paras tapa opiskella?</w:t>
      </w:r>
    </w:p>
    <w:p>
      <w:r>
        <w:rPr>
          <w:b/>
        </w:rPr>
        <w:t xml:space="preserve">Esimerkki 5.1376</w:t>
      </w:r>
    </w:p>
    <w:p>
      <w:r>
        <w:t xml:space="preserve">Hei.\n\nMicrosoft Remote Scripting muistuttaa AJAXia sillä erotuksella, että se käyttää Microsoftin teknologioita XMLHttpRequestin sijaan.  Microsoft Remote Scripting oli aiemmin riippuvainen java-sovelmista kommunikoidessaan palvelimien kanssa.  Molemmat ovat asynkronisen etäkomentosarjakäsikirjoittamisen menetelmiä.\n\nAJAX on asynkroninen JavaScript ja XML, eikä se luota mihinkään omaan tekniikkaan - se käyttää yksinkertaisesti XMLHttpRequest-menetelmää ja on vuorovaikutuksessa XML:n kanssa.</w:t>
      </w:r>
    </w:p>
    <w:p>
      <w:r>
        <w:rPr>
          <w:b/>
        </w:rPr>
        <w:t xml:space="preserve">Tulos</w:t>
      </w:r>
    </w:p>
    <w:p>
      <w:r>
        <w:t xml:space="preserve">Mitä eroa on AJAX:n ja Microsoft Remote Scriptingin välillä?</w:t>
      </w:r>
    </w:p>
    <w:p>
      <w:r>
        <w:rPr>
          <w:b/>
        </w:rPr>
        <w:t xml:space="preserve">Esimerkki 5.1377</w:t>
      </w:r>
    </w:p>
    <w:p>
      <w:r>
        <w:t xml:space="preserve">Ei todellakaan ole mitään liikettä, sinun täytyy vain mennä musiikin mukana, teet parhaan liikkeen!!!</w:t>
      </w:r>
    </w:p>
    <w:p>
      <w:r>
        <w:rPr>
          <w:b/>
        </w:rPr>
        <w:t xml:space="preserve">Tulos</w:t>
      </w:r>
    </w:p>
    <w:p>
      <w:r>
        <w:t xml:space="preserve">mikä on paras reggeaton-tanssiliike?</w:t>
      </w:r>
    </w:p>
    <w:p>
      <w:r>
        <w:rPr>
          <w:b/>
        </w:rPr>
        <w:t xml:space="preserve">Esimerkki 5.1378</w:t>
      </w:r>
    </w:p>
    <w:p>
      <w:r>
        <w:t xml:space="preserve">Muistakaa, että 1. lisäys antaa teille suojaa vain siltä, että Yhdysvaltain kongressi säätää lakeja, jotka haittaavat puheitanne. Yksityiset tahot (kuten esimerkiksi Y!) voivat tehdä mitä helvettiä haluavat. \n\nTiedän, että se on raivostuttavaa. Kasvoin maassa, jossa monenlaista puhetta tukahdutettiin raa'asti, ja uskokaa minua, mikään ei saa arvostamaan vapautta enemmän kuin se, että on nähnyt, millaista elämä on ilman sitä. Kuitenkin ne, jotka omistavat mailan ja pallon, saavat tehdä säännöt. Jos ette pidä siitä, voitte mielellänne luoda vaihtoehtoisen foorumin, jossa sananvapaus on enemmän mieleenne.\n\nMuistakaa, että Y! ei ole tällä alalla edistämässä vapautta. He ovat mukana tekemässä rahaa. Ja kun oikeusministeriö uhkailee, riskejä välttelevät johtajat kuuntelevat riskejä vältteleviä lakimiehiään ja tekevät kaikkensa tehdäkseen riskejä välttelevät sijoittajansa tyytyväisiksi.</w:t>
      </w:r>
    </w:p>
    <w:p>
      <w:r>
        <w:rPr>
          <w:b/>
        </w:rPr>
        <w:t xml:space="preserve">Tulos</w:t>
      </w:r>
    </w:p>
    <w:p>
      <w:r>
        <w:t xml:space="preserve">Pitäisikö Y!:llä olla täysi valta kieltää ihmisiltä heidän 1. lisäysoikeutensa?</w:t>
      </w:r>
    </w:p>
    <w:p>
      <w:r>
        <w:rPr>
          <w:b/>
        </w:rPr>
        <w:t xml:space="preserve">Esimerkki 5.1379</w:t>
      </w:r>
    </w:p>
    <w:p>
      <w:r>
        <w:t xml:space="preserve">Jotkut sanovat, että kun hän taisteli toista painijaa vastaan, hänen vastustajansa löi häntä tuolilla päähän ja aiheutti sisäistä verenvuotoa ja turvotusta aivoissa.</w:t>
      </w:r>
    </w:p>
    <w:p>
      <w:r>
        <w:rPr>
          <w:b/>
        </w:rPr>
        <w:t xml:space="preserve">Tulos</w:t>
      </w:r>
    </w:p>
    <w:p>
      <w:r>
        <w:t xml:space="preserve">Kuulin Eddie Guerrerosta. Onko mitään uutisia siitä, mikä aiheutti hänen kuolemansa?</w:t>
      </w:r>
    </w:p>
    <w:p>
      <w:r>
        <w:rPr>
          <w:b/>
        </w:rPr>
        <w:t xml:space="preserve">Esimerkki 5.1380</w:t>
      </w:r>
    </w:p>
    <w:p>
      <w:r>
        <w:t xml:space="preserve">Mene Broadwaylle, katso vasemmalle ja varmista, että olet ohittanut 60th, 70th ja 80th, mene sitten oikealle ohi 87th ja sinun pitäisi olla etsimässäsi kulmassa.</w:t>
      </w:r>
    </w:p>
    <w:p>
      <w:r>
        <w:rPr>
          <w:b/>
        </w:rPr>
        <w:t xml:space="preserve">Tulos</w:t>
      </w:r>
    </w:p>
    <w:p>
      <w:r>
        <w:t xml:space="preserve">Hei, yritän löytää los angelesin los angelesin 88th/broadwaylla sijaitsevan linnamotellin, ca?</w:t>
      </w:r>
    </w:p>
    <w:p>
      <w:r>
        <w:rPr>
          <w:b/>
        </w:rPr>
        <w:t xml:space="preserve">Esimerkki 5.1381</w:t>
      </w:r>
    </w:p>
    <w:p>
      <w:r>
        <w:t xml:space="preserve">No, kerran Lontoossa ollessani olin pudonnut kattamattomaan miesluukkuun, ja ihmissusi jahtasi minua, ja sitten lepakko muuttui vampyyriksi ja taisteli ihmissutta vastaan. olin vähällä paeta henkeni uhalla!</w:t>
      </w:r>
    </w:p>
    <w:p>
      <w:r>
        <w:rPr>
          <w:b/>
        </w:rPr>
        <w:t xml:space="preserve">Tulos</w:t>
      </w:r>
    </w:p>
    <w:p>
      <w:r>
        <w:t xml:space="preserve">Onko vampyyreja ja ihmissusia todella olemassa?</w:t>
      </w:r>
    </w:p>
    <w:p>
      <w:r>
        <w:rPr>
          <w:b/>
        </w:rPr>
        <w:t xml:space="preserve">Esimerkki 5.1382</w:t>
      </w:r>
    </w:p>
    <w:p>
      <w:r>
        <w:t xml:space="preserve">En usko... jos he tekivätkin niin ennen 70-lukua.</w:t>
      </w:r>
    </w:p>
    <w:p>
      <w:r>
        <w:rPr>
          <w:b/>
        </w:rPr>
        <w:t xml:space="preserve">Tulos</w:t>
      </w:r>
    </w:p>
    <w:p>
      <w:r>
        <w:t xml:space="preserve">Onko USC:llä koskaan ollut nimiä virallisissa pelipaidoissa?</w:t>
      </w:r>
    </w:p>
    <w:p>
      <w:r>
        <w:rPr>
          <w:b/>
        </w:rPr>
        <w:t xml:space="preserve">Esimerkki 5.1383</w:t>
      </w:r>
    </w:p>
    <w:p>
      <w:r>
        <w:t xml:space="preserve">Kolkisiini, vesiliukoinen alkaloidi, jota esiintyy syysruusussa, estää tai vaimentaa solujen jakautumista estämällä mitoosin eli solun tuman jakautumisen. Erityisesti se estää spindeleiden kehittymisen tuman jakautuessa. \n\nhttp://biotech.icmb.utexas.edu/botany/colch.html\n\n\nKolkisiinia käytetään myös lääkkeenä kihdin hoitoon.</w:t>
      </w:r>
    </w:p>
    <w:p>
      <w:r>
        <w:rPr>
          <w:b/>
        </w:rPr>
        <w:t xml:space="preserve">Tulos</w:t>
      </w:r>
    </w:p>
    <w:p>
      <w:r>
        <w:t xml:space="preserve">Mitä on kolkisiini?</w:t>
      </w:r>
    </w:p>
    <w:p>
      <w:r>
        <w:rPr>
          <w:b/>
        </w:rPr>
        <w:t xml:space="preserve">Esimerkki 5.1384</w:t>
      </w:r>
    </w:p>
    <w:p>
      <w:r>
        <w:t xml:space="preserve">Kuuma ilma nostaa ilmapalloja, ja kylpyveteen joutunut kaasu nousee aina pintaan.  Joten minun on sanottava ei.</w:t>
      </w:r>
    </w:p>
    <w:p>
      <w:r>
        <w:rPr>
          <w:b/>
        </w:rPr>
        <w:t xml:space="preserve">Tulos</w:t>
      </w:r>
    </w:p>
    <w:p>
      <w:r>
        <w:t xml:space="preserve">Nouseeko missä tahansa ihmisryhmässä paras aina huipulle? Ovatko parhaat aina ne, jotka huomataan parhaiten?</w:t>
      </w:r>
    </w:p>
    <w:p>
      <w:r>
        <w:rPr>
          <w:b/>
        </w:rPr>
        <w:t xml:space="preserve">Esimerkki 5.1385</w:t>
      </w:r>
    </w:p>
    <w:p>
      <w:r>
        <w:t xml:space="preserve">Barcave ibn Missourissa on myös legenda, jonka mukaan hän laittoi sen paikkaan nimeltä Devils dish pan Missourissa, kun taas toiset väittävät, että osa oli löydetty Springfieldissä Missourissa, mutta on huomattava, että hän on saattanut saada kaiken, koska Frank James ei kuollut ennen vuotta 1915, ja olen varma, että jos saalista olisi ollut, hän olisi löytänyt sen.</w:t>
      </w:r>
    </w:p>
    <w:p>
      <w:r>
        <w:rPr>
          <w:b/>
        </w:rPr>
        <w:t xml:space="preserve">Tulos</w:t>
      </w:r>
    </w:p>
    <w:p>
      <w:r>
        <w:t xml:space="preserve">Mihin Jess James hautasi kultansa?</w:t>
      </w:r>
    </w:p>
    <w:p>
      <w:r>
        <w:rPr>
          <w:b/>
        </w:rPr>
        <w:t xml:space="preserve">Esimerkki 5.1386</w:t>
      </w:r>
    </w:p>
    <w:p>
      <w:r>
        <w:t xml:space="preserve">"Kaiken näkevä silmä" tämä on jumalan silmä, joka katsoo meitä alaspäin. pyrmidin alareunassa oleva kirjoitus on latinankielisiä numeroita, jotka tarkoittavat 1776, itsenäisyytemme päivämäärää, koska se tarkoittaa, että se on kreivimme pohja ja silmä yläreunassa osoittaa, että jumala on yläreunassa ja hallitsee elämiämme ja valtiotamme. perustajamme halusivat meidän muistavan, että jumala on ensimmäinen ja että se koskee jopa meitä ja valtiota.</w:t>
      </w:r>
    </w:p>
    <w:p>
      <w:r>
        <w:rPr>
          <w:b/>
        </w:rPr>
        <w:t xml:space="preserve">Tulos</w:t>
      </w:r>
    </w:p>
    <w:p>
      <w:r>
        <w:t xml:space="preserve">Mitä silmäys dollariin , tarkoittaa ?</w:t>
      </w:r>
    </w:p>
    <w:p>
      <w:r>
        <w:rPr>
          <w:b/>
        </w:rPr>
        <w:t xml:space="preserve">Esimerkki 5.1387</w:t>
      </w:r>
    </w:p>
    <w:p>
      <w:r>
        <w:t xml:space="preserve">Ei välttämättä. Mainitsen joskus exäni ihmisille, enkä tarkoita, ettenkö olisi päässyt hänestä yli, koska olen täysin, mutta suurin osa hänen kokemuksistaan suhteista (hyvistä tai huonoista) on saattanut olla hänen kanssaan, ja se on kaikki, mitä hän tietää. Tiedän, että näin on minun kohdallani. Tiedän, että olen päässyt exäni yli, koska pidämme edelleen yhteyttä, ja kun hän soittaa minulle tai minä soitan hänelle, minulla ei ole mitään puhuttavaa. Vain paljon kiusallista hiljaisuutta. Kysy häneltä ja katso, mitä hän sanoo. Puhukaa sydämenne kyllyydestä.</w:t>
      </w:r>
    </w:p>
    <w:p>
      <w:r>
        <w:rPr>
          <w:b/>
        </w:rPr>
        <w:t xml:space="preserve">Tulos</w:t>
      </w:r>
    </w:p>
    <w:p>
      <w:r>
        <w:t xml:space="preserve">Jos nykyinen poikaystäväsi viittaa usein exäänsä, toivooko hän yhä olevansa tämän kanssa?</w:t>
      </w:r>
    </w:p>
    <w:p>
      <w:r>
        <w:rPr>
          <w:b/>
        </w:rPr>
        <w:t xml:space="preserve">Esimerkki 5.1388</w:t>
      </w:r>
    </w:p>
    <w:p>
      <w:r>
        <w:t xml:space="preserve">Jos kristityillä olisi tarmoa ja halua todistaa kuten Jehovan todistajilla on, maailma olisi parempi paikka.  Minun henkilökohtaisen mielipiteeni mukaan Jumala tuomitsee sydämen, ei uskontoja.</w:t>
      </w:r>
    </w:p>
    <w:p>
      <w:r>
        <w:rPr>
          <w:b/>
        </w:rPr>
        <w:t xml:space="preserve">Tulos</w:t>
      </w:r>
    </w:p>
    <w:p>
      <w:r>
        <w:t xml:space="preserve">Mitä mieltä olet Johanneksen(evankeliumin) 3:16 jakeesta? ja mitä mieltä olet Jehovan todistajista?Hyviä vai huonoja?</w:t>
      </w:r>
    </w:p>
    <w:p>
      <w:r>
        <w:rPr>
          <w:b/>
        </w:rPr>
        <w:t xml:space="preserve">Esimerkki 5.1389</w:t>
      </w:r>
    </w:p>
    <w:p>
      <w:r>
        <w:t xml:space="preserve">TÄMÄ ON MINUN MIELIPITEENI, EI OIKEUSNEUVONTAA!!!!\n\n\nKöyhistä maista tulevilta ulkomaalaisilta evätään usein viisumi 214(b):n nojalla, kun he aikovat maahanmuuttajiksi.  Toisin kuin muilla oikeudenaloilla, hakijoita pidetään syyllisinä, kunnes heidän syyttömyytensä on todistettu.\n\nSinun on vakuutettava viisumivirkailija siitä, että elämäsi Georgiassa on parempi kuin mahdollinen elämä Amerikassa.  Tämä onnistuu osoittamalla läheiset siteet kotimaahasi.\n\nSinun on esitettävä viisumihaastattelussa todisteet seuraavista asioista:\n1) Työnantajasi kirje, josta käy ilmi, että sinulla on hyvä työpaikka ja että sinun odotetaan palaavan työhösi palattuasi.\n2) Kopio pankkitiliotteista, joista käy ilmi, että sinulla on riittävästi rahaa matkasi rahoittamiseen.\n3) Kopio vuokrasopimuksesta/kiinnitysluotosta, josta käy ilmi, että sinulla on koti Georgiassa, josta et voi lähteä.\n4) Todiste autosta.\n5) Valokuvia, joissa olet matkustanut muissa kehittyneissä maissa.  Jos esimerkiksi kävit Lontoossa lomalla ja palasit sieltä takaisin, on todennäköisempää, että palaat Georgiaan käytyäsi New Yorkissa.\n6) Hyvä syy käydä Amerikassa.  Sanoisin, että haluat mennä Las Vegasiin ja Los Angelesiin.  Älä sano: Haluan asua serkkuni luona kolme kuukautta.\n7) Onnea.  Rehellisesti sanottuna, jos serkkusi asuu Chicagossa ja viisumivirkailija on Chicagosta, sinulla on parempi onni.  Kävin kerran viisumivirkailijan luennolla.  Hän kertoi, että hän kerran hyväksyi jonkun viisumin, koska hakija suunnitteli opiskelua Amerikassa, mutta halusi ensin tutustua korkeakouluihin.  Yksi viidestä luetellusta korkeakoulusta oli puhujien pieni vapaiden taiteiden korkeakoulu.  Tämän vuoksi viisumi myönnettiin.</w:t>
      </w:r>
    </w:p>
    <w:p>
      <w:r>
        <w:rPr>
          <w:b/>
        </w:rPr>
        <w:t xml:space="preserve">Tulos</w:t>
      </w:r>
    </w:p>
    <w:p>
      <w:r>
        <w:t xml:space="preserve">miten hyväksyä usa viisumi?</w:t>
      </w:r>
    </w:p>
    <w:p>
      <w:r>
        <w:rPr>
          <w:b/>
        </w:rPr>
        <w:t xml:space="preserve">Esimerkki 5.1390</w:t>
      </w:r>
    </w:p>
    <w:p>
      <w:r>
        <w:t xml:space="preserve">FBI sai alkunsa erikoisagenttien joukosta, jonka oikeusministeri Charles Bonaparte perusti vuonna 1908 Theodore Rooseveltin presidenttikaudella. Roosevelt ja Bonaparte olivat molemmat "edistysmielisiä". He jakoivat vakaumuksen siitä, että tehokkuuden ja asiantuntemuksen, ei poliittisten yhteyksien, pitäisi määrittää, kuka voi parhaiten palvella hallituksessa. Theodore Rooseveltista tuli Yhdysvaltain presidentti vuonna 1901; neljä vuotta myöhemmin hän nimitti Bonaparten oikeusministeriksi. Vuonna 1908 Bonaparte sovelsi tätä edistyksellistä filosofiaa oikeusministeriöön perustamalla erityisagenttien joukon. Sillä ei ollut nimeä eikä muuta virallisesti nimettyä johtajaa kuin oikeusministeri. Nämä entiset etsivät ja salaisen palvelun miehet olivat kuitenkin FBI:n edelläkävijöitä.\n\nVuoteen 1907 mennessä oikeusministeriö pyysi useimmiten salaisen palvelun "agentteja" suorittamaan tutkimuksia. Nämä miehet olivat hyvin koulutettuja, omistautuneita - ja kalliita. Lisäksi he eivät raportoineet oikeusministerille vaan salaisen palvelun päällikölle. Tämä tilanne turhautti Bonapartea, joka halusi täysin valvoa toimivaltaansa kuuluvia tutkimuksia. Kongressi antoi Bonapartelle sysäyksen hankkia omat joukot. Se antoi 27. toukokuuta 1908 lain, joka esti oikeusministeriötä palkkaamasta salaisen palvelun agentteja.\n\n Seuraavassa kuussa oikeusministeri Bonaparte nimitti oikeusministeriön alaisuuteen erikoisagenttien joukon. Näin ollen kymmenestä entisestä Secret Servicen työntekijästä ja useista oikeusministeriön peonage-tutkijoista (eli pakkotyöläisistä) tuli oikeusministeriön erityisagentteja. Heinäkuun 26. päivänä 1908 Bonaparte määräsi heidät ilmoittautumaan ylitarkastaja Stanley W. Finchille. Tätä toimenpidettä juhlitaan FBI:n alkuna.</w:t>
      </w:r>
    </w:p>
    <w:p>
      <w:r>
        <w:rPr>
          <w:b/>
        </w:rPr>
        <w:t xml:space="preserve">Tulos</w:t>
      </w:r>
    </w:p>
    <w:p>
      <w:r>
        <w:t xml:space="preserve">Mikä on FBI:n perustamisen syy?</w:t>
      </w:r>
    </w:p>
    <w:p>
      <w:r>
        <w:rPr>
          <w:b/>
        </w:rPr>
        <w:t xml:space="preserve">Esimerkki 5.1391</w:t>
      </w:r>
    </w:p>
    <w:p>
      <w:r>
        <w:t xml:space="preserve">Alla oleva kaavio saattaa auttaa sinua havainnollistamaan distributiivista ominaisuutta.</w:t>
      </w:r>
    </w:p>
    <w:p>
      <w:r>
        <w:rPr>
          <w:b/>
        </w:rPr>
        <w:t xml:space="preserve">Tulos</w:t>
      </w:r>
    </w:p>
    <w:p>
      <w:r>
        <w:t xml:space="preserve">ONKO 5 X 29 SAMA KUIN 5 X 9 PLUS 5 X 20? SELITÄ?</w:t>
      </w:r>
    </w:p>
    <w:p>
      <w:r>
        <w:rPr>
          <w:b/>
        </w:rPr>
        <w:t xml:space="preserve">Esimerkki 5.1392</w:t>
      </w:r>
    </w:p>
    <w:p>
      <w:r>
        <w:t xml:space="preserve">Santa Clause 2 ja Joulu Kranksin kanssa.</w:t>
      </w:r>
    </w:p>
    <w:p>
      <w:r>
        <w:rPr>
          <w:b/>
        </w:rPr>
        <w:t xml:space="preserve">Tulos</w:t>
      </w:r>
    </w:p>
    <w:p>
      <w:r>
        <w:t xml:space="preserve">Mikä on suosikkijouluelokuvasi?</w:t>
      </w:r>
    </w:p>
    <w:p>
      <w:r>
        <w:rPr>
          <w:b/>
        </w:rPr>
        <w:t xml:space="preserve">Esimerkki 5.1393</w:t>
      </w:r>
    </w:p>
    <w:p>
      <w:r>
        <w:t xml:space="preserve">1. Laita itsestäsi hyvä kuva. Jos et ole varma, mitä kuvia laittaisit, kysy ystävältäsi tai lähetä ne osoitteeseen http://www.hotornot.com ja pyydä äänestämään niistä. \n2. Ole profiilissasi rehellinen ja avoin itsestäsi. Mutta samaan aikaan, jos haluat erottautua miljoonista pojista siellä, älä ole liian epätoivoinen. Ole itsevarma. \n3. Pysy keskellä. Älä ole liian hauska, mutta älä myöskään liian vakava kuvauksessasi.</w:t>
      </w:r>
    </w:p>
    <w:p>
      <w:r>
        <w:rPr>
          <w:b/>
        </w:rPr>
        <w:t xml:space="preserve">Tulos</w:t>
      </w:r>
    </w:p>
    <w:p>
      <w:r>
        <w:t xml:space="preserve">mikä on todistetusti menestyksekäs strategia miehelle match.comissa?</w:t>
      </w:r>
    </w:p>
    <w:p>
      <w:r>
        <w:rPr>
          <w:b/>
        </w:rPr>
        <w:t xml:space="preserve">Esimerkki 5.1394</w:t>
      </w:r>
    </w:p>
    <w:p>
      <w:r>
        <w:t xml:space="preserve">Sinä olet paha, kun ajattelet näin! Puhumattakaan tietämättömyydestä; nämä ihmiset yrittävät vain ansaita elantonsa. Elämänmuoto, jota te ette missään nimessä haluaisi tiedustella. Ihmisiä on kuollut pelloilla. He työskentelevät 16 tuntia päivässä yli 90 asteen pakkasessa, vain tuodakseen teille tuoreita tuotteita, ja te yritätte kieltää heiltä yli ansaitun palkan. Teidän pitäisi miettiä, miten saisimme heidät ansaitsemaan enemmän rahaa. Ei riistää heiltä palkkaa!</w:t>
      </w:r>
    </w:p>
    <w:p>
      <w:r>
        <w:rPr>
          <w:b/>
        </w:rPr>
        <w:t xml:space="preserve">Tulos</w:t>
      </w:r>
    </w:p>
    <w:p>
      <w:r>
        <w:t xml:space="preserve">Ovatko ihmiset, jotka syövät laittomien ulkomaalaisten tuottamia vihanneksia, pahoja?</w:t>
      </w:r>
    </w:p>
    <w:p>
      <w:r>
        <w:rPr>
          <w:b/>
        </w:rPr>
        <w:t xml:space="preserve">Esimerkki 5.1395</w:t>
      </w:r>
    </w:p>
    <w:p>
      <w:r>
        <w:t xml:space="preserve">Vaikka abortti vaikuttaa tietenkin naisten kehoon, ehkä se on vain 15 prosenttia asiasta?  Ehkäpä loput 85 prosenttia ovat sosiaalisia, uskonnollisia ja tieteellisiä kysymyksiä?  Naisten lisääntymisoikeuksille omistetut osat eivät siis ole asian tärkeimpiä osia, vaan pikemminkin tuntemattomia ja kiistanalaisia asioita, joille juuri annoin 85 prosentin painoarvon.</w:t>
      </w:r>
    </w:p>
    <w:p>
      <w:r>
        <w:rPr>
          <w:b/>
        </w:rPr>
        <w:t xml:space="preserve">Tulos</w:t>
      </w:r>
    </w:p>
    <w:p>
      <w:r>
        <w:t xml:space="preserve">Miten aborttia koskeva sosiaalinen ongelma voidaan ratkaista, kun vain noin 15 prosenttia vaaleilla valituista viroista on naisia?</w:t>
      </w:r>
    </w:p>
    <w:p>
      <w:r>
        <w:rPr>
          <w:b/>
        </w:rPr>
        <w:t xml:space="preserve">Esimerkki 5.1396</w:t>
      </w:r>
    </w:p>
    <w:p>
      <w:r>
        <w:t xml:space="preserve">Ferrocarril. Sanoin sitä joka päivä noin 6 kuukauden ajan, jotta voisin oppia trilluttamaan rr:t.</w:t>
      </w:r>
    </w:p>
    <w:p>
      <w:r>
        <w:rPr>
          <w:b/>
        </w:rPr>
        <w:t xml:space="preserve">Tulos</w:t>
      </w:r>
    </w:p>
    <w:p>
      <w:r>
        <w:t xml:space="preserve">Mikä on lempisanasi espanjan kielessä?</w:t>
      </w:r>
    </w:p>
    <w:p>
      <w:r>
        <w:rPr>
          <w:b/>
        </w:rPr>
        <w:t xml:space="preserve">Esimerkki 5.1397</w:t>
      </w:r>
    </w:p>
    <w:p>
      <w:r>
        <w:t xml:space="preserve">Butt Plug, luulisin</w:t>
      </w:r>
    </w:p>
    <w:p>
      <w:r>
        <w:rPr>
          <w:b/>
        </w:rPr>
        <w:t xml:space="preserve">Tulos</w:t>
      </w:r>
    </w:p>
    <w:p>
      <w:r>
        <w:t xml:space="preserve">Mitä peräaukon vuodolle voi tehdä?</w:t>
      </w:r>
    </w:p>
    <w:p>
      <w:r>
        <w:rPr>
          <w:b/>
        </w:rPr>
        <w:t xml:space="preserve">Esimerkki 5.1398</w:t>
      </w:r>
    </w:p>
    <w:p>
      <w:r>
        <w:t xml:space="preserve">vihdoin saavuttaa unelmasi</w:t>
      </w:r>
    </w:p>
    <w:p>
      <w:r>
        <w:rPr>
          <w:b/>
        </w:rPr>
        <w:t xml:space="preserve">Tulos</w:t>
      </w:r>
    </w:p>
    <w:p>
      <w:r>
        <w:t xml:space="preserve">mikä tuntuu parhaalta?</w:t>
      </w:r>
    </w:p>
    <w:p>
      <w:r>
        <w:rPr>
          <w:b/>
        </w:rPr>
        <w:t xml:space="preserve">Esimerkki 5.1399</w:t>
      </w:r>
    </w:p>
    <w:p>
      <w:r>
        <w:t xml:space="preserve">Hallituksella pitäisi olla oikeus tarkkailla kansalaisia. NSA:n tehtävänä on juuri tämä: tarkkailla sähköisesti rikollisia ja terroristeja. On hyvin epätodennäköistä, että Big Brother -yhteiskunta kehittyisi tämän seurauksena: hallituksella ei koskaan ole tarpeeksi resursseja kuunnella kaikkia, eikä se haluaisi sitä. \n\nSähköinen salakuuntelu on saanut kiinni monia rikollisia, joiden tavanomaiset tutkimukset ovat epäonnistuneet. Tällaisia miehiä ovat muun muassa John Gotti, muut mafiapomot, terroristit ja järjestäytyneet rikollisjärjestöt. Se on olennainen osa lainvalvontaa, ja sitä on jatkettava.</w:t>
      </w:r>
    </w:p>
    <w:p>
      <w:r>
        <w:rPr>
          <w:b/>
        </w:rPr>
        <w:t xml:space="preserve">Tulos</w:t>
      </w:r>
    </w:p>
    <w:p>
      <w:r>
        <w:t xml:space="preserve">Pitäisikö hallituksella koskaan olla oikeus vakoilla omia kansalaisiaan?</w:t>
      </w:r>
    </w:p>
    <w:p>
      <w:r>
        <w:rPr>
          <w:b/>
        </w:rPr>
        <w:t xml:space="preserve">Esimerkki 5.1400</w:t>
      </w:r>
    </w:p>
    <w:p>
      <w:r>
        <w:t xml:space="preserve">Ram Jam lauloi "Black Betty". Ei Skynyrd. Anteeksi. \Vuosi oli muuten 1977.</w:t>
      </w:r>
    </w:p>
    <w:p>
      <w:r>
        <w:rPr>
          <w:b/>
        </w:rPr>
        <w:t xml:space="preserve">Tulos</w:t>
      </w:r>
    </w:p>
    <w:p>
      <w:r>
        <w:t xml:space="preserve">Minä vuonna Lynard Skynard julkaisi "Who black betty"?</w:t>
      </w:r>
    </w:p>
    <w:p>
      <w:r>
        <w:rPr>
          <w:b/>
        </w:rPr>
        <w:t xml:space="preserve">Esimerkki 5.1401</w:t>
      </w:r>
    </w:p>
    <w:p>
      <w:r>
        <w:t xml:space="preserve">Yleensä kaikkien luokkiesi arvosanat 9. luokalta 12. luokalle ja mahdollisesti suorittamiesi standardoitujen kokeiden tulokset. Olen nähnyt opintosuoritusotteeni, enkä ole koskaan nähnyt mitään muita merkintöjä kuin arvosanoja ja pisteitä.</w:t>
      </w:r>
    </w:p>
    <w:p>
      <w:r>
        <w:rPr>
          <w:b/>
        </w:rPr>
        <w:t xml:space="preserve">Tulos</w:t>
      </w:r>
    </w:p>
    <w:p>
      <w:r>
        <w:t xml:space="preserve">Mikä on lukion virallisen todistuksen sisältö?</w:t>
      </w:r>
    </w:p>
    <w:p>
      <w:r>
        <w:rPr>
          <w:b/>
        </w:rPr>
        <w:t xml:space="preserve">Esimerkki 5.1402</w:t>
      </w:r>
    </w:p>
    <w:p>
      <w:r>
        <w:t xml:space="preserve">Elämän tarkoitus on elää koko ajan Jumalalle. Tai jos kysytte, miksi olemme täällä, minun on tutkittava sitä.</w:t>
      </w:r>
    </w:p>
    <w:p>
      <w:r>
        <w:rPr>
          <w:b/>
        </w:rPr>
        <w:t xml:space="preserve">Tulos</w:t>
      </w:r>
    </w:p>
    <w:p>
      <w:r>
        <w:t xml:space="preserve">mikä on elämän tarkoitus?</w:t>
      </w:r>
    </w:p>
    <w:p>
      <w:r>
        <w:rPr>
          <w:b/>
        </w:rPr>
        <w:t xml:space="preserve">Esimerkki 5.1403</w:t>
      </w:r>
    </w:p>
    <w:p>
      <w:r>
        <w:t xml:space="preserve">koska meillä on paljon köyhiä hölmöjä, jotka äänestävät mitä tahansa, joka kutsuu itseään republikaaniksi.He eivät pysähdy ja ajattele, mitä tuo persoona kykenee tekemään maalle ja kansallemme.Jumala auttakoon meitä kaikkia, rukoilen ja maatamme.</w:t>
      </w:r>
    </w:p>
    <w:p>
      <w:r>
        <w:rPr>
          <w:b/>
        </w:rPr>
        <w:t xml:space="preserve">Tulos</w:t>
      </w:r>
    </w:p>
    <w:p>
      <w:r>
        <w:t xml:space="preserve">Miksi Bush valittiin kahdesti?</w:t>
      </w:r>
    </w:p>
    <w:p>
      <w:r>
        <w:rPr>
          <w:b/>
        </w:rPr>
        <w:t xml:space="preserve">Esimerkki 5.1404</w:t>
      </w:r>
    </w:p>
    <w:p>
      <w:r>
        <w:t xml:space="preserve">Parasta on nukkua ja nauttia nesteitä. Flunssa on virus, etkä voi tehdä mitään, mikä vähentäisi flunssan elinkaaren pituutta. Kaikki, mitä lääkeyhtiöt myyvät, vain peittää flunssan, jotta olosi tuntuisi hieman paremmalta, mutta se voi itse asiassa pidentää flunssaviruksen elinikää.  Olen aivan samoilla linjoilla kanssasi, sillä sain flunssan tyttäreltäni.</w:t>
      </w:r>
    </w:p>
    <w:p>
      <w:r>
        <w:rPr>
          <w:b/>
        </w:rPr>
        <w:t xml:space="preserve">Tulos</w:t>
      </w:r>
    </w:p>
    <w:p>
      <w:r>
        <w:t xml:space="preserve">mikä on paras tapa torjua flunssaa?</w:t>
      </w:r>
    </w:p>
    <w:p>
      <w:r>
        <w:rPr>
          <w:b/>
        </w:rPr>
        <w:t xml:space="preserve">Esimerkki 5.1405</w:t>
      </w:r>
    </w:p>
    <w:p>
      <w:r>
        <w:t xml:space="preserve">Tällä menolla Spurs-Pistons pelaa finaalissa taas 7 peliä. Pistons on tällä hetkellä enemmän huipussaan, mutta molemmissa joukkueissa on vahvoja merkkejä siitä, että ne ovat parempia kuin viime vuonna. Tästä voi tulla paras finaali sitten Pistons-Lakersin Magicin ja Isiahin aikojen.\n\nLoppujen lopuksi minun on valittava joukkue, jolla on paras pelaaja, Tim Duncan. Spurs voittaa seitsemän.</w:t>
      </w:r>
    </w:p>
    <w:p>
      <w:r>
        <w:rPr>
          <w:b/>
        </w:rPr>
        <w:t xml:space="preserve">Tulos</w:t>
      </w:r>
    </w:p>
    <w:p>
      <w:r>
        <w:t xml:space="preserve">Toistaako Spurs NBA:n mestaruuden? Jos ei, kuka heidät syrjäyttää?</w:t>
      </w:r>
    </w:p>
    <w:p>
      <w:r>
        <w:rPr>
          <w:b/>
        </w:rPr>
        <w:t xml:space="preserve">Esimerkki 5.1406</w:t>
      </w:r>
    </w:p>
    <w:p>
      <w:r>
        <w:t xml:space="preserve">kyllä, kokeile näitä.mikä tahansa näistä ohjelmista voi ansaita sinulle tonneittain cash.give niitä kokeilla ne ovat ilmaisia aloittaa ja on alhainen päivitys fees.\n\nhttp://www.getestore.com/?SID=hpt0yfr40b (myydä suoraan teidän estore tai ebay, suuria tuotteita)\n\nhttp://www.ptsu.biz/index.php?ref=mwari23\nhttp://www.12dailypro.com/?ref=186418\nhttp://premiumcash.info/?id=9154 \nhttp://www.vmcsatellite.com/channels/affiliates.cfm?aid=226421</w:t>
      </w:r>
    </w:p>
    <w:p>
      <w:r>
        <w:rPr>
          <w:b/>
        </w:rPr>
        <w:t xml:space="preserve">Tulos</w:t>
      </w:r>
    </w:p>
    <w:p>
      <w:r>
        <w:t xml:space="preserve">voinko tehdä oikeaa rahaa verkossa?</w:t>
      </w:r>
    </w:p>
    <w:p>
      <w:r>
        <w:rPr>
          <w:b/>
        </w:rPr>
        <w:t xml:space="preserve">Esimerkki 5.1407</w:t>
      </w:r>
    </w:p>
    <w:p>
      <w:r>
        <w:t xml:space="preserve">Entä henkilökohtaisen vastuun puute omista teoistaan nykyään?</w:t>
      </w:r>
    </w:p>
    <w:p>
      <w:r>
        <w:rPr>
          <w:b/>
        </w:rPr>
        <w:t xml:space="preserve">Tulos</w:t>
      </w:r>
    </w:p>
    <w:p>
      <w:r>
        <w:t xml:space="preserve">Mikä on paras yhteiskunnallinen ongelma, josta kannattaa puhua 10. luokan oppilaan esseessä?</w:t>
      </w:r>
    </w:p>
    <w:p>
      <w:r>
        <w:rPr>
          <w:b/>
        </w:rPr>
        <w:t xml:space="preserve">Esimerkki 5.1408</w:t>
      </w:r>
    </w:p>
    <w:p>
      <w:r>
        <w:t xml:space="preserve">Islamilainen kulttuuri oli keskiajalla kristillistä kulttuuria parempi, mutta sen jälkeen länsimainen sivilisaatio kehittyi paremmaksi ja muslimit jäivät jälkeen ja jäivät enimmäkseen pimeään keskiaikaansa.\n\nIslam ei sinänsä ole niin paha kuin ihmiset yleensä luulevat. Muslimifundamentalistit eivät edusta "oikeaa" tai valtavirran islamia. Se olisi sama kuin sanoisi, että kristityt sekopäät, joiden mielestä Raamattua on pidettävä kirjaimellisesti, edustavat kristinuskon valtavirtaa. \n\nSuuri osa muslimeista on kaltaisiamme ihmisiä, jotka haluavat vain elää rauhassa elämäänsä ja huolehtia perheestään.</w:t>
      </w:r>
    </w:p>
    <w:p>
      <w:r>
        <w:rPr>
          <w:b/>
        </w:rPr>
        <w:t xml:space="preserve">Tulos</w:t>
      </w:r>
    </w:p>
    <w:p>
      <w:r>
        <w:t xml:space="preserve">Mitä mieltä olet muslimeista ja islamista?</w:t>
      </w:r>
    </w:p>
    <w:p>
      <w:r>
        <w:rPr>
          <w:b/>
        </w:rPr>
        <w:t xml:space="preserve">Esimerkki 5.1409</w:t>
      </w:r>
    </w:p>
    <w:p>
      <w:r>
        <w:t xml:space="preserve">Oletan, että imusolmukkeet ovat turvonneet, mikä viittaa infektioon...mutta mitä minä tiedän, olen vasta 15-vuotias....</w:t>
      </w:r>
    </w:p>
    <w:p>
      <w:r>
        <w:rPr>
          <w:b/>
        </w:rPr>
        <w:t xml:space="preserve">Tulos</w:t>
      </w:r>
    </w:p>
    <w:p>
      <w:r>
        <w:t xml:space="preserve">Mitä tarkoittaa imusolmukkeiden lisääntynyt normaaliarvo?</w:t>
      </w:r>
    </w:p>
    <w:p>
      <w:r>
        <w:rPr>
          <w:b/>
        </w:rPr>
        <w:t xml:space="preserve">Esimerkki 5.1410</w:t>
      </w:r>
    </w:p>
    <w:p>
      <w:r>
        <w:t xml:space="preserve">Alexan mukaan... \n\nPopulaarisimmat sivustot Nederlands-kategoriassaan:\n\n1. MSN Groups\n2. Google Nederland\n3. Symantec\n4. Google België\n5. SNCF\n6. MSN Nederland\n7. Belgacom Skynet\n8. Zylom\n9. Hattrick\n10. Ryanair.com\n\n\nPopulaarisimmat sivustot hollanniksi:\n\n1. Google Nederland\n2. Google België\n3. Kelkoo\n4. 216.239.59.104\n5. MSN Nederland\n6. Marktplaats\n7. De Telegraaf\n8. Ebay.be\n9. Nu.nl\n10. Startpagina.nl</w:t>
      </w:r>
    </w:p>
    <w:p>
      <w:r>
        <w:rPr>
          <w:b/>
        </w:rPr>
        <w:t xml:space="preserve">Tulos</w:t>
      </w:r>
    </w:p>
    <w:p>
      <w:r>
        <w:t xml:space="preserve">Mikä on Alankomaiden suosituin verkkosivusto?</w:t>
      </w:r>
    </w:p>
    <w:p>
      <w:r>
        <w:rPr>
          <w:b/>
        </w:rPr>
        <w:t xml:space="preserve">Esimerkki 5.1411</w:t>
      </w:r>
    </w:p>
    <w:p>
      <w:r>
        <w:t xml:space="preserve">Eikö vastaus ole Wrigley Field?</w:t>
      </w:r>
    </w:p>
    <w:p>
      <w:r>
        <w:rPr>
          <w:b/>
        </w:rPr>
        <w:t xml:space="preserve">Tulos</w:t>
      </w:r>
    </w:p>
    <w:p>
      <w:r>
        <w:t xml:space="preserve">Millä entisellä tai nykyisellä NFL-stadionilla on pelattu eniten runkosarjaotteluita?</w:t>
      </w:r>
    </w:p>
    <w:p>
      <w:r>
        <w:rPr>
          <w:b/>
        </w:rPr>
        <w:t xml:space="preserve">Esimerkki 5.1412</w:t>
      </w:r>
    </w:p>
    <w:p>
      <w:r>
        <w:t xml:space="preserve">Olen kova YANKEES FAN \n\n OLLAAN #1...GO YANKEES</w:t>
      </w:r>
    </w:p>
    <w:p>
      <w:r>
        <w:rPr>
          <w:b/>
        </w:rPr>
        <w:t xml:space="preserve">Tulos</w:t>
      </w:r>
    </w:p>
    <w:p>
      <w:r>
        <w:t xml:space="preserve">Onko kukaan Yankee-fani?</w:t>
      </w:r>
    </w:p>
    <w:p>
      <w:r>
        <w:rPr>
          <w:b/>
        </w:rPr>
        <w:t xml:space="preserve">Esimerkki 5.1413</w:t>
      </w:r>
    </w:p>
    <w:p>
      <w:r>
        <w:t xml:space="preserve">Dai puhuu hyvää asiaa MLS-pelaajista, jotka siirtyvät Eurooppaan.  Ainoa amerikkalainen, jonka olen nähnyt tekevän siirron ja josta kuulee katsellessaan yöllisiä raportteja europeleistä, on Brian McBride.  Vaikka hän on ollut monessa seurassa Euroopassa vuodesta 2000 lähtien, hän pelaa edelleen hyvin.</w:t>
      </w:r>
    </w:p>
    <w:p>
      <w:r>
        <w:rPr>
          <w:b/>
        </w:rPr>
        <w:t xml:space="preserve">Tulos</w:t>
      </w:r>
    </w:p>
    <w:p>
      <w:r>
        <w:t xml:space="preserve">Kestääkö Freddy Adu jalkapallon pelaamisen paineet Euroopassa?</w:t>
      </w:r>
    </w:p>
    <w:p>
      <w:r>
        <w:rPr>
          <w:b/>
        </w:rPr>
        <w:t xml:space="preserve">Esimerkki 5.1414</w:t>
      </w:r>
    </w:p>
    <w:p>
      <w:r>
        <w:t xml:space="preserve">Titrattavissa oleva happamuus\nH+ tuotetaan CO2:sta ja H2O:sta (kuten proksimaalisissa tubulaarisoluissa) ja kuljetetaan aktiivisesti distaaliseen tubulaarilumeniin H+-ATPaasipumpun avulla. Titrattavissa oleva happamuus edustaa H+ -pitoisuutta, jota puskuroi pääasiassa fosfaatti, jota esiintyy merkittävässä pitoisuudessa. Myös kreatiniini (pKa noin 5,0) voi vaikuttaa TA:han. Virtsan vähimmäis-pH:n ollessa alhainen se muodostaa osan titrattavasta happamuudesta. Jos ketohappoja esiintyy, ne vaikuttavat myös titrattavaan happamuuteen. Vaikeassa diabeettisessa ketoasidoosissa beetahydroksibutyraatti (pKa 4,8) on TA:n pääkomponentti.\n\nT TA voidaan mitata virtsan natriumhydroksidin määrästä, joka tarvitaan virtsan pH:n titraamiseen takaisin 7,4:ään, mistä nimitys "titrattava happamuus".</w:t>
      </w:r>
    </w:p>
    <w:p>
      <w:r>
        <w:rPr>
          <w:b/>
        </w:rPr>
        <w:t xml:space="preserve">Tulos</w:t>
      </w:r>
    </w:p>
    <w:p>
      <w:r>
        <w:t xml:space="preserve">Mikä on titrattavissa oleva happamuus, miten se muodostuu munuaisissa ja erittyy virtsaan?</w:t>
      </w:r>
    </w:p>
    <w:p>
      <w:r>
        <w:rPr>
          <w:b/>
        </w:rPr>
        <w:t xml:space="preserve">Esimerkki 5.1415</w:t>
      </w:r>
    </w:p>
    <w:p>
      <w:r>
        <w:t xml:space="preserve">äärimmäinen sarake koskee jatkoaikatappioita, jotka ovat yhden pisteen arvoisia sarjataulukossa.</w:t>
      </w:r>
    </w:p>
    <w:p>
      <w:r>
        <w:rPr>
          <w:b/>
        </w:rPr>
        <w:t xml:space="preserve">Tulos</w:t>
      </w:r>
    </w:p>
    <w:p>
      <w:r>
        <w:t xml:space="preserve">Mitä tarkoittaa NHL:n voitto/tappio-taulukon oikeanpuoleinen sarake?</w:t>
      </w:r>
    </w:p>
    <w:p>
      <w:r>
        <w:rPr>
          <w:b/>
        </w:rPr>
        <w:t xml:space="preserve">Esimerkki 5.1416</w:t>
      </w:r>
    </w:p>
    <w:p>
      <w:r>
        <w:t xml:space="preserve">Houstonilla on hyvä nuori QB Carr, hyvä vastaanotin Johnson ja hyvä nuori RB Davis. Loogisesti sanoisin, että vaihda alaspäin ja rakenna isompia tarpeita OL:ssä ja puolustuksessa, jotta voit rakentaa täydellisemmän joukkueen. Reggie Bush saattaa kuitenkin olla ainutkertainen pelaaja, ja mikä tahansa joukkue, joka jättää hänet ostamatta, voi joutua katsomaan häntä historiallisesti samalla tavalla kuin Portland Trailblazersia, joka jätti Michael Jordanin ostamatta.</w:t>
      </w:r>
    </w:p>
    <w:p>
      <w:r>
        <w:rPr>
          <w:b/>
        </w:rPr>
        <w:t xml:space="preserve">Tulos</w:t>
      </w:r>
    </w:p>
    <w:p>
      <w:r>
        <w:t xml:space="preserve">JOS HOUSTON TEXANS SAA ENSI VUODEN NFL-DRAFTISSA YKKÖSVARAUKSEN, PITÄISIKÖ HEIDÄN HANKKIA REGGIE BUSH?</w:t>
      </w:r>
    </w:p>
    <w:p>
      <w:r>
        <w:rPr>
          <w:b/>
        </w:rPr>
        <w:t xml:space="preserve">Esimerkki 5.1417</w:t>
      </w:r>
    </w:p>
    <w:p>
      <w:r>
        <w:t xml:space="preserve">koska me sanomme Jumala siunatkoon sinua, koska kun aivastat, sydämesi pysähtyy oletettavasti mili sekunniksi.</w:t>
      </w:r>
    </w:p>
    <w:p>
      <w:r>
        <w:rPr>
          <w:b/>
        </w:rPr>
        <w:t xml:space="preserve">Tulos</w:t>
      </w:r>
    </w:p>
    <w:p>
      <w:r>
        <w:t xml:space="preserve">Miksi sanomme "siunatkoon sinua", kun joku aivastaa?</w:t>
      </w:r>
    </w:p>
    <w:p>
      <w:r>
        <w:rPr>
          <w:b/>
        </w:rPr>
        <w:t xml:space="preserve">Esimerkki 5.1418</w:t>
      </w:r>
    </w:p>
    <w:p>
      <w:r>
        <w:t xml:space="preserve">Sietämätön kansalaisten yksityisyyden loukkaus!!!! Entä jos he näkevät teissä henkilön, joka auttaa Irakia kehittämään ja rakentamaan joukkotuhoaseita, jotka Bush "näki" siellä!!!? No, kunhan vitsailin! Mutta aina on olemassa riski, että tietoja voidaan käyttää väärin ja törkeällä tavalla.</w:t>
      </w:r>
    </w:p>
    <w:p>
      <w:r>
        <w:rPr>
          <w:b/>
        </w:rPr>
        <w:t xml:space="preserve">Tulos</w:t>
      </w:r>
    </w:p>
    <w:p>
      <w:r>
        <w:t xml:space="preserve">Mitä EU:n uusi laki tietojen säilyttämisestä todella tarkoittaa meille?</w:t>
      </w:r>
    </w:p>
    <w:p>
      <w:r>
        <w:rPr>
          <w:b/>
        </w:rPr>
        <w:t xml:space="preserve">Esimerkki 5.1419</w:t>
      </w:r>
    </w:p>
    <w:p>
      <w:r>
        <w:t xml:space="preserve">Somerset Community College tarjoaa NLNAC-akkreditoidun sairaanhoitoalan akkreditoinnin, jossa voit hankkia sertifioinnin tai saada Associate's in Nursing.\n\nPhone: (606) 679-8501\nSomerset Community College\n808 Monticello Street\nSomerset, KY 42501\n\n\nhttp://www.allnursingschools.com/find/show.php?id=457</w:t>
      </w:r>
    </w:p>
    <w:p>
      <w:r>
        <w:rPr>
          <w:b/>
        </w:rPr>
        <w:t xml:space="preserve">Tulos</w:t>
      </w:r>
    </w:p>
    <w:p>
      <w:r>
        <w:t xml:space="preserve">Haluan vain tietää, onko täällä Somersetissä mitään koulua, joka tarjoaa kuuden viikon koulutuksen sairaanhoitajan avustajaksi?</w:t>
      </w:r>
    </w:p>
    <w:p>
      <w:r>
        <w:rPr>
          <w:b/>
        </w:rPr>
        <w:t xml:space="preserve">Esimerkki 5.1420</w:t>
      </w:r>
    </w:p>
    <w:p>
      <w:r>
        <w:t xml:space="preserve">Ei, kahdesta syystä:\n\n1. He eivät ole niin hyviä kuin heidän kokonaistuloksensa (11-2). He pelaavat erittäin heikossa NFC Westissä, mikä tarkoittaa Ninersin, Ramsin ja Cardinalsin runsasta osallistumista. Nami. He ovat 3-2 voittavia joukkueita vastaan (ja Giants-pelin olisi pitänyt tehdä 2-3). En siis usko, että he ovat niin paljon parempia kuin Giants, Bears/Vikes, Bucs, Panthers, Falcons, Cowboys ja Skins - se ei tarkoita, etteivätkö he voisi päästä sinne, mutta en vain usko, että he ovat niin ylivoimainen suosikki, kuin heidän ennätyksensä antaisi ymmärtää.\n\n2). Usein joukkueet pääsevät kerran konferenssin mestaruuteen ja häviävät ainakin kerran ennen kuin voittavat ja pääsevät Super Bowliin. Se ei ole lukko, se ei ole varmaa (ja se riippuu paljon kilpailijoista), mutta odota, että Seahawks pääsee NFC:n mestaruuskilpailuun ja häviää jollekin, jolla on viime aikoina kokemusta seuraavalle tasolle pääsystä, kuten Bucs/Giants/Panthers.</w:t>
      </w:r>
    </w:p>
    <w:p>
      <w:r>
        <w:rPr>
          <w:b/>
        </w:rPr>
        <w:t xml:space="preserve">Tulos</w:t>
      </w:r>
    </w:p>
    <w:p>
      <w:r>
        <w:t xml:space="preserve">pääseekö Seattle Seahawks tänä vuonna superbowliin?</w:t>
      </w:r>
    </w:p>
    <w:p>
      <w:r>
        <w:rPr>
          <w:b/>
        </w:rPr>
        <w:t xml:space="preserve">Esimerkki 5.1421</w:t>
      </w:r>
    </w:p>
    <w:p>
      <w:r>
        <w:t xml:space="preserve">Saat paremman hinnan tarkastelemalla käytettyjä veneitä. Myös sesongin ulkopuolella [kuten nyt] on hyvä aika katsella ympärilleen hyvän tarjouksen löytämiseksi. Makean veden käyttö veneelle ja moottorille ei ole yhtä rankkaa kuin suolaisen veden, joten on kohtuullista, että löydät jotain hyväkuntoista.</w:t>
      </w:r>
    </w:p>
    <w:p>
      <w:r>
        <w:rPr>
          <w:b/>
        </w:rPr>
        <w:t xml:space="preserve">Tulos</w:t>
      </w:r>
    </w:p>
    <w:p>
      <w:r>
        <w:t xml:space="preserve">Onko parempi ostaa uusi vai käytetty ponttonivene virkistysjärvelle?</w:t>
      </w:r>
    </w:p>
    <w:p>
      <w:r>
        <w:rPr>
          <w:b/>
        </w:rPr>
        <w:t xml:space="preserve">Esimerkki 5.1422</w:t>
      </w:r>
    </w:p>
    <w:p>
      <w:r>
        <w:t xml:space="preserve">massa jaettuna tilavuudella</w:t>
      </w:r>
    </w:p>
    <w:p>
      <w:r>
        <w:rPr>
          <w:b/>
        </w:rPr>
        <w:t xml:space="preserve">Tulos</w:t>
      </w:r>
    </w:p>
    <w:p>
      <w:r>
        <w:t xml:space="preserve">mitä on tiheys?</w:t>
      </w:r>
    </w:p>
    <w:p>
      <w:r>
        <w:rPr>
          <w:b/>
        </w:rPr>
        <w:t xml:space="preserve">Esimerkki 5.1423</w:t>
      </w:r>
    </w:p>
    <w:p>
      <w:r>
        <w:t xml:space="preserve">Creativecow.net-sivustolla on laaja valikoima kirjallisia ja video-oppaita AE:lle ja monille muille ohjelmille, jotka ovat erittäin asiantuntevien ihmisten tekemiä.</w:t>
      </w:r>
    </w:p>
    <w:p>
      <w:r>
        <w:rPr>
          <w:b/>
        </w:rPr>
        <w:t xml:space="preserve">Tulos</w:t>
      </w:r>
    </w:p>
    <w:p>
      <w:r>
        <w:t xml:space="preserve">Mikä on paras opetusohjelma Adobe After Effects -ohjelmalle?</w:t>
      </w:r>
    </w:p>
    <w:p>
      <w:r>
        <w:rPr>
          <w:b/>
        </w:rPr>
        <w:t xml:space="preserve">Esimerkki 5.1424</w:t>
      </w:r>
    </w:p>
    <w:p>
      <w:r>
        <w:t xml:space="preserve">Rekisteröintisi EI vanhene, vaikka et koskaan äänestäisi.\n\nRekisteröintisi EI vanhene, jos muutat.  Sinun on rekisteröidyttävä uudelleen aina kun muutat.</w:t>
      </w:r>
    </w:p>
    <w:p>
      <w:r>
        <w:rPr>
          <w:b/>
        </w:rPr>
        <w:t xml:space="preserve">Tulos</w:t>
      </w:r>
    </w:p>
    <w:p>
      <w:r>
        <w:t xml:space="preserve">Kun olet rekisteröitynyt äänestämään, päättyykö rekisteröitymisesi?</w:t>
      </w:r>
    </w:p>
    <w:p>
      <w:r>
        <w:rPr>
          <w:b/>
        </w:rPr>
        <w:t xml:space="preserve">Esimerkki 5.1425</w:t>
      </w:r>
    </w:p>
    <w:p>
      <w:r>
        <w:t xml:space="preserve">Se on äärioikeiston luomaa pohjatyötä maapallon valtaamiseksi globaalin ylivallan ja imperialismin avulla.Kyse on maailman energialähteiden hallinnasta, erityisesti fossiilisten polttoaineiden.\n\nSe on perusta luokkapuhdistuksen aikaansaamiseksi tässä maassa.  Pelätkää... pelätkää kovasti. \n\nNämä ihmiset ovat kolmannen valtakunnan nykypäivän vastine\n\n\nTässä on, mitä todella tapahtuu....\nhttp://www.pnac.info.</w:t>
      </w:r>
    </w:p>
    <w:p>
      <w:r>
        <w:rPr>
          <w:b/>
        </w:rPr>
        <w:t xml:space="preserve">Tulos</w:t>
      </w:r>
    </w:p>
    <w:p>
      <w:r>
        <w:t xml:space="preserve">Voiko joku kertoa minulle lisää "Project for the New American Century" -hankkeesta?</w:t>
      </w:r>
    </w:p>
    <w:p>
      <w:r>
        <w:rPr>
          <w:b/>
        </w:rPr>
        <w:t xml:space="preserve">Esimerkki 5.1426</w:t>
      </w:r>
    </w:p>
    <w:p>
      <w:r>
        <w:t xml:space="preserve">Mutta vakavasti, olen paljon vanhempi kuin 7 ja olen löytänyt paljon resursseja.  Hyvä kirja, josta pääset alkuun, on Preston Grallan kirjoittama Windows XP Hacks, jonka on painanut O'REILLY.  Voit myös tehdä web-haun hakusanalla windows xp hacks.  Tee kuitenkin aina varmuuskopio rekisteristäsi ennen kuin teet muutoksia. G</w:t>
      </w:r>
    </w:p>
    <w:p>
      <w:r>
        <w:rPr>
          <w:b/>
        </w:rPr>
        <w:t xml:space="preserve">Tulos</w:t>
      </w:r>
    </w:p>
    <w:p>
      <w:r>
        <w:t xml:space="preserve">missä opit hakkeroimaan?</w:t>
      </w:r>
    </w:p>
    <w:p>
      <w:r>
        <w:rPr>
          <w:b/>
        </w:rPr>
        <w:t xml:space="preserve">Esimerkki 5.1427</w:t>
      </w:r>
    </w:p>
    <w:p>
      <w:r>
        <w:t xml:space="preserve">Maailman hallitsijat: \nTältä sivulta löydät kaikki maailman maiden valtionpäämiehet ja hallituksen päämiehet\nhttp://www.info-regenten.de/regent/regent-e/\nhttp://www.info-regenten.de/regent/regent-e/\nhttp://rulers.org/Tältä sivustolta löydät luettelot kaikkien maiden ja alueiden valtionpäämiehistä ja hallituksen päämiehistä (ja tietyissä tapauksissa myös tosiasiallisista johtajista, jotka eivät ole kumpaakaan virallista virkaa hoitamassa), useimmissa tapauksissa noin vuodesta 1700 lähtien\nhttp://rulers.org/</w:t>
      </w:r>
    </w:p>
    <w:p>
      <w:r>
        <w:rPr>
          <w:b/>
        </w:rPr>
        <w:t xml:space="preserve">Tulos</w:t>
      </w:r>
    </w:p>
    <w:p>
      <w:r>
        <w:t xml:space="preserve">eri maiden nykyisten presidenttien nimet eri puolilla maailmaa?</w:t>
      </w:r>
    </w:p>
    <w:p>
      <w:r>
        <w:rPr>
          <w:b/>
        </w:rPr>
        <w:t xml:space="preserve">Esimerkki 5.1428</w:t>
      </w:r>
    </w:p>
    <w:p>
      <w:r>
        <w:t xml:space="preserve">Vaikka rasismi loppuisi, ihmiset löytäisivät vain uuden syyn vihata toisiaan.  Hiusten väri, korvien koko, he keksisivät jotain.</w:t>
      </w:r>
    </w:p>
    <w:p>
      <w:r>
        <w:rPr>
          <w:b/>
        </w:rPr>
        <w:t xml:space="preserve">Tulos</w:t>
      </w:r>
    </w:p>
    <w:p>
      <w:r>
        <w:t xml:space="preserve">Lopettaisiko rasismi, jos olisi todisteita siitä, että olemme kaikki peräisin samoista esi-isistä?</w:t>
      </w:r>
    </w:p>
    <w:p>
      <w:r>
        <w:rPr>
          <w:b/>
        </w:rPr>
        <w:t xml:space="preserve">Esimerkki 5.1429</w:t>
      </w:r>
    </w:p>
    <w:p>
      <w:r>
        <w:t xml:space="preserve">Usko on vain eräänlaista tietoa.  Olen ateisti ja uskon moniin asioihin: esimerkiksi lasteni rakkauteen ja tieteelliseen menetelmään.  En vain usko jumalaan tai jumaliin.\n\nKommunismi oli akateemisen teoreetikon (Marx) ja totalitaarisen vallankumouksellisen (Lenin) onneton yhdistelmä - siksi sitä kutsutaankin joskus marxilais-leninismiksi.  Leninin ja Stalinin kauheiden vaikutusten Neuvostoliittoon ei välttämättä pitäisi heikentää ymmärrystämme Marxin yhteiskunnan luokka-analyysistä.  Kaikki epäilykset siitä, onko luokka olemassa voimakkaana voimana Yhdysvalloissa, olisi pitänyt hävittää perusteellisesti Katrina-hurrikaanin jälkeen.</w:t>
      </w:r>
    </w:p>
    <w:p>
      <w:r>
        <w:rPr>
          <w:b/>
        </w:rPr>
        <w:t xml:space="preserve">Tulos</w:t>
      </w:r>
    </w:p>
    <w:p>
      <w:r>
        <w:t xml:space="preserve">Mitä mieltä olet ateisteista ja kommunisteista?Selitä.??</w:t>
      </w:r>
    </w:p>
    <w:p>
      <w:r>
        <w:rPr>
          <w:b/>
        </w:rPr>
        <w:t xml:space="preserve">Esimerkki 5.1430</w:t>
      </w:r>
    </w:p>
    <w:p>
      <w:r>
        <w:t xml:space="preserve">Hei. Tällä hetkellä hyväksymme vain englanninkielisiä kysymyksiä ja vastauksia.  Alamme pian hyväksyä myös muita kuin englanninkielisiä viestejä.  Siihen asti, älä lähetä muita kuin englanninkielisiä kysymyksiä.</w:t>
      </w:r>
    </w:p>
    <w:p>
      <w:r>
        <w:rPr>
          <w:b/>
        </w:rPr>
        <w:t xml:space="preserve">Tulos</w:t>
      </w:r>
    </w:p>
    <w:p>
      <w:r>
        <w:t xml:space="preserve">Tuetteko kiinalaisia merkkejä täällä?</w:t>
      </w:r>
    </w:p>
    <w:p>
      <w:r>
        <w:rPr>
          <w:b/>
        </w:rPr>
        <w:t xml:space="preserve">Esimerkki 5.1431</w:t>
      </w:r>
    </w:p>
    <w:p>
      <w:r>
        <w:t xml:space="preserve">ilmoittaudu valokuvauskurssille paikallisessa korkeakoulussa. Siellä on yleensä "malleja", jotka ovat kiinnostuneita poseeraamaan, mutta alastonkuvat ovat yleensä piirtämistä, eivät valokuvaamista varten.</w:t>
      </w:r>
    </w:p>
    <w:p>
      <w:r>
        <w:rPr>
          <w:b/>
        </w:rPr>
        <w:t xml:space="preserve">Tulos</w:t>
      </w:r>
    </w:p>
    <w:p>
      <w:r>
        <w:t xml:space="preserve">Etsitkö alastonmalleja?</w:t>
      </w:r>
    </w:p>
    <w:p>
      <w:r>
        <w:rPr>
          <w:b/>
        </w:rPr>
        <w:t xml:space="preserve">Esimerkki 5.1432</w:t>
      </w:r>
    </w:p>
    <w:p>
      <w:r>
        <w:t xml:space="preserve">ClamXav Mac OS X:lle tai Avast Windowsille. Molemmat ovat ilmaisia.</w:t>
      </w:r>
    </w:p>
    <w:p>
      <w:r>
        <w:rPr>
          <w:b/>
        </w:rPr>
        <w:t xml:space="preserve">Tulos</w:t>
      </w:r>
    </w:p>
    <w:p>
      <w:r>
        <w:t xml:space="preserve">Tarvitsen virustorjuntaohjelman.?</w:t>
      </w:r>
    </w:p>
    <w:p>
      <w:r>
        <w:rPr>
          <w:b/>
        </w:rPr>
        <w:t xml:space="preserve">Esimerkki 5.1433</w:t>
      </w:r>
    </w:p>
    <w:p>
      <w:r>
        <w:t xml:space="preserve">Jotkut uskovat, että echinacea vahvistaa immuunijärjestelmää, jolloin se pystyy paremmin torjumaan flunssavirusta.\n\nKehosi on tehtävä työtä flunssan torjumiseksi.  Ei ole olemassa mitään salaista pilleriä, joka tappaa virukset puolestasi.</w:t>
      </w:r>
    </w:p>
    <w:p>
      <w:r>
        <w:rPr>
          <w:b/>
        </w:rPr>
        <w:t xml:space="preserve">Tulos</w:t>
      </w:r>
    </w:p>
    <w:p>
      <w:r>
        <w:t xml:space="preserve">Mikä on paras tapa päästä eroon flunssasta ja NOPEASTI!!!?!?</w:t>
      </w:r>
    </w:p>
    <w:p>
      <w:r>
        <w:rPr>
          <w:b/>
        </w:rPr>
        <w:t xml:space="preserve">Esimerkki 5.1434</w:t>
      </w:r>
    </w:p>
    <w:p>
      <w:r>
        <w:t xml:space="preserve">Todellinen syy tämän pienen lautasen kutsumiselle "apinalaatikoksi" on kadonnut.  Toisen anserin tarinat ovat yhtä hyviä kuin muutkin.  Niitä on toistettu yhä uudestaan ja uudestaan verkossa (mutta se ei tee niistä yhtään luotettavampia).\nMuut ovat yhdistäneet tämän lautasen "ramekiniin".\nKatsokaa kolme ensimmäistä sivustoa alla.\nLuotettavimmassa lähteessä, jonka löysin, sanotaan:\nOn kysymyksiä, joihin ei ole tyydyttäviä vastauksia (Kuka nimesi "apinalautasen"?).  Katso viimeinen sivusto.</w:t>
      </w:r>
    </w:p>
    <w:p>
      <w:r>
        <w:rPr>
          <w:b/>
        </w:rPr>
        <w:t xml:space="preserve">Tulos</w:t>
      </w:r>
    </w:p>
    <w:p>
      <w:r>
        <w:t xml:space="preserve">ruokapalvelualalla on pieni kasvisruoka, jota kutsutaan apinaruoaksi, Miksi?</w:t>
      </w:r>
    </w:p>
    <w:p>
      <w:r>
        <w:rPr>
          <w:b/>
        </w:rPr>
        <w:t xml:space="preserve">Esimerkki 5.1435</w:t>
      </w:r>
    </w:p>
    <w:p>
      <w:r>
        <w:t xml:space="preserve">Tunnistuskortin saa yleensä paikallisesta moottoriajoneuvovirastosta.</w:t>
      </w:r>
    </w:p>
    <w:p>
      <w:r>
        <w:rPr>
          <w:b/>
        </w:rPr>
        <w:t xml:space="preserve">Tulos</w:t>
      </w:r>
    </w:p>
    <w:p>
      <w:r>
        <w:t xml:space="preserve">mitä voin tehdä, jos minulla ei ole sosiaaliturvatunnusta ja tarvitsen turvallisen luottokortin.mitään?</w:t>
      </w:r>
    </w:p>
    <w:p>
      <w:r>
        <w:rPr>
          <w:b/>
        </w:rPr>
        <w:t xml:space="preserve">Esimerkki 5.1436</w:t>
      </w:r>
    </w:p>
    <w:p>
      <w:r>
        <w:t xml:space="preserve">luultavasti kuka tahansa, joka tekee ilmapensselöintiä, tekisi sen.</w:t>
      </w:r>
    </w:p>
    <w:p>
      <w:r>
        <w:rPr>
          <w:b/>
        </w:rPr>
        <w:t xml:space="preserve">Tulos</w:t>
      </w:r>
    </w:p>
    <w:p>
      <w:r>
        <w:t xml:space="preserve">mistä voin ostaa timberlinin saappaat ja saada ne ilmaharjattua????</w:t>
      </w:r>
    </w:p>
    <w:p>
      <w:r>
        <w:rPr>
          <w:b/>
        </w:rPr>
        <w:t xml:space="preserve">Esimerkki 5.1437</w:t>
      </w:r>
    </w:p>
    <w:p>
      <w:r>
        <w:t xml:space="preserve">tyttö, joka voi olla todella tarkoitettu sinulle, tulee varmasti oikeaan aikaan ja oikeaan paikkaan. ole vain oma itsesi ja ole rehellinen, mitä tyttö yleensä haluaa. yritä kiertää eri paikoissa ja olla hymyilevä koko ajan. onnea!</w:t>
      </w:r>
    </w:p>
    <w:p>
      <w:r>
        <w:rPr>
          <w:b/>
        </w:rPr>
        <w:t xml:space="preserve">Tulos</w:t>
      </w:r>
    </w:p>
    <w:p>
      <w:r>
        <w:t xml:space="preserve">Miten minä hi tavata tyttö olen yrittänyt everthing ei näytä kenellekään please help?</w:t>
      </w:r>
    </w:p>
    <w:p>
      <w:r>
        <w:rPr>
          <w:b/>
        </w:rPr>
        <w:t xml:space="preserve">Esimerkki 5.1438</w:t>
      </w:r>
    </w:p>
    <w:p>
      <w:r>
        <w:t xml:space="preserve">5(sec(x)^2) derivaatta suhteessa sec(x) = 10(sec(x))\n\nderivaatta 5(sec(x)^2) suhteessa x = 10 * sec(x) derivaatta suhteessa x</w:t>
      </w:r>
    </w:p>
    <w:p>
      <w:r>
        <w:rPr>
          <w:b/>
        </w:rPr>
        <w:t xml:space="preserve">Tulos</w:t>
      </w:r>
    </w:p>
    <w:p>
      <w:r>
        <w:t xml:space="preserve">Mikä on tämän johdannainen?</w:t>
      </w:r>
    </w:p>
    <w:p>
      <w:r>
        <w:rPr>
          <w:b/>
        </w:rPr>
        <w:t xml:space="preserve">Esimerkki 5.1439</w:t>
      </w:r>
    </w:p>
    <w:p>
      <w:r>
        <w:t xml:space="preserve">Porcelinia (en osaa kirjoittaa tuota typerää sanaa) pidetään yleensä parhaana. Se on myös kallein, mutta täysin sen arvoinen, varsinkin jos olet nuorempi ja joudut jostain syystä käyttämään hammasproteeseja. Posliini näyttää paljon luonnollisemmalta ja kestää pidempään...</w:t>
      </w:r>
    </w:p>
    <w:p>
      <w:r>
        <w:rPr>
          <w:b/>
        </w:rPr>
        <w:t xml:space="preserve">Tulos</w:t>
      </w:r>
    </w:p>
    <w:p>
      <w:r>
        <w:t xml:space="preserve">mitkä ovat parhaat tekohampaat?</w:t>
      </w:r>
    </w:p>
    <w:p>
      <w:r>
        <w:rPr>
          <w:b/>
        </w:rPr>
        <w:t xml:space="preserve">Esimerkki 5.1440</w:t>
      </w:r>
    </w:p>
    <w:p>
      <w:r>
        <w:t xml:space="preserve">Naftaleeni vai paradiklooribentseeni?  Kummassakin tapauksessa, kyllä.</w:t>
      </w:r>
    </w:p>
    <w:p>
      <w:r>
        <w:rPr>
          <w:b/>
        </w:rPr>
        <w:t xml:space="preserve">Tulos</w:t>
      </w:r>
    </w:p>
    <w:p>
      <w:r>
        <w:t xml:space="preserve">Oletko koskaan haistanut koipalloja?</w:t>
      </w:r>
    </w:p>
    <w:p>
      <w:r>
        <w:rPr>
          <w:b/>
        </w:rPr>
        <w:t xml:space="preserve">Esimerkki 5.1441</w:t>
      </w:r>
    </w:p>
    <w:p>
      <w:r>
        <w:t xml:space="preserve">Voit käyttää avaimenperää.  Tällä black-sploitaatiosivustolla on sellainen.</w:t>
      </w:r>
    </w:p>
    <w:p>
      <w:r>
        <w:rPr>
          <w:b/>
        </w:rPr>
        <w:t xml:space="preserve">Tulos</w:t>
      </w:r>
    </w:p>
    <w:p>
      <w:r>
        <w:t xml:space="preserve">Onko BOB MARLEYn joulukoristeita?</w:t>
      </w:r>
    </w:p>
    <w:p>
      <w:r>
        <w:rPr>
          <w:b/>
        </w:rPr>
        <w:t xml:space="preserve">Esimerkki 5.1442</w:t>
      </w:r>
    </w:p>
    <w:p>
      <w:r>
        <w:t xml:space="preserve">Michelle Wie myös.</w:t>
      </w:r>
    </w:p>
    <w:p>
      <w:r>
        <w:rPr>
          <w:b/>
        </w:rPr>
        <w:t xml:space="preserve">Tulos</w:t>
      </w:r>
    </w:p>
    <w:p>
      <w:r>
        <w:t xml:space="preserve">mistä löydän kuvagallerioita kuumista lpga-tähdistä, kuten Cristy Kerristä, Natlie Gublisista jne.??</w:t>
      </w:r>
    </w:p>
    <w:p>
      <w:r>
        <w:rPr>
          <w:b/>
        </w:rPr>
        <w:t xml:space="preserve">Esimerkki 5.1443</w:t>
      </w:r>
    </w:p>
    <w:p>
      <w:r>
        <w:t xml:space="preserve">joulu!</w:t>
      </w:r>
    </w:p>
    <w:p>
      <w:r>
        <w:rPr>
          <w:b/>
        </w:rPr>
        <w:t xml:space="preserve">Tulos</w:t>
      </w:r>
    </w:p>
    <w:p>
      <w:r>
        <w:t xml:space="preserve">mikä on paras loma?</w:t>
      </w:r>
    </w:p>
    <w:p>
      <w:r>
        <w:rPr>
          <w:b/>
        </w:rPr>
        <w:t xml:space="preserve">Esimerkki 5.1444</w:t>
      </w:r>
    </w:p>
    <w:p>
      <w:r>
        <w:t xml:space="preserve">Aikoinaan kolikot tehtiin hopeasta.  Pienempi koko johtui siitä, että se oli arvokkaampi kuin nikkeli (joka oli valmistettu halvemmasta materiaalista, nikkelimetallista).</w:t>
      </w:r>
    </w:p>
    <w:p>
      <w:r>
        <w:rPr>
          <w:b/>
        </w:rPr>
        <w:t xml:space="preserve">Tulos</w:t>
      </w:r>
    </w:p>
    <w:p>
      <w:r>
        <w:t xml:space="preserve">miksi kolikot ovat pienempiä kuin nikkelit?</w:t>
      </w:r>
    </w:p>
    <w:p>
      <w:r>
        <w:rPr>
          <w:b/>
        </w:rPr>
        <w:t xml:space="preserve">Esimerkki 5.1445</w:t>
      </w:r>
    </w:p>
    <w:p>
      <w:r>
        <w:t xml:space="preserve">Liiman on oltava alttiina ilmalle, jotta molekyylit voivat sitoutua. Jos siis pidät liimapulloa pitkään ilmassa, se tarttuu pullon seinämiin.</w:t>
      </w:r>
    </w:p>
    <w:p>
      <w:r>
        <w:rPr>
          <w:b/>
        </w:rPr>
        <w:t xml:space="preserve">Tulos</w:t>
      </w:r>
    </w:p>
    <w:p>
      <w:r>
        <w:t xml:space="preserve">miksi liima ei tartu pullon sisäpuolelle?</w:t>
      </w:r>
    </w:p>
    <w:p>
      <w:r>
        <w:rPr>
          <w:b/>
        </w:rPr>
        <w:t xml:space="preserve">Esimerkki 5.1446</w:t>
      </w:r>
    </w:p>
    <w:p>
      <w:r>
        <w:t xml:space="preserve">Kuten tavallista Yahoo! Answersin oikeudellisissa kysymyksissä, tietoa on aivan liian vähän, jotta kysymykseen voitaisiin vastata asianmukaisesti.  Oletko vammainen?  Ja olet opiskelija Kalifornian Mercedin piirikunnassa?  Tilannettasi koskevat tiedot ovat kuitenkin aivan liian abstrakteja ja epäselviä konkreettisen vastauksen antamiseksi.  Olen lisännyt linkin sosiaaliturvahallinnon julkaisemaan BESTiin.  BEST on Benefit Eligibility Screening Tool, joka ei laske etuuksien kokonaissummaa, johon olet oikeutettu, vaan ainoastaan määrittää, mikä etuusluokka sopii sinulle, jos olet oikeutettu.  Tämän pitäisi olla ensimmäinen askel kohti tukikelpoisen kokonaismäärän määrittämistä.  SSA voisi antaa sinulle tarkempia tietoja erityistilanteessasi, sillä määrät voivat vaihdella suuresti henkilökohtaisista seikoista ja yksityiskohdista riippuen.</w:t>
      </w:r>
    </w:p>
    <w:p>
      <w:r>
        <w:rPr>
          <w:b/>
        </w:rPr>
        <w:t xml:space="preserve">Tulos</w:t>
      </w:r>
    </w:p>
    <w:p>
      <w:r>
        <w:t xml:space="preserve">mikä on 23-vuotias henkilö, joka käy koulua Mercedin läänissä, voi saada ssi-etuuksien enimmäismäärästä vapautuksen.</w:t>
      </w:r>
    </w:p>
    <w:p>
      <w:r>
        <w:rPr>
          <w:b/>
        </w:rPr>
        <w:t xml:space="preserve">Esimerkki 5.1447</w:t>
      </w:r>
    </w:p>
    <w:p>
      <w:r>
        <w:t xml:space="preserve">on olemassa monia "formula ___" -kilpailusarjoja - formula tarkoittaa yksinkertaisesti sääntökokonaisuutta. grand prix -autokilpailujen alkuaikoina oli olemassa kilpasarja nimeltä "formula libre", joka on muistaakseni italiaksi "vapaamuotoinen" - periaatteessa sääntöjä ei ollut, ja nopein auto voitti. eri sääntökokonaisuuksia otettiin käyttöön vuosien varrella, ja formula "one" sai nimensä siksi, että sen piti olla nopein ja korkeimman tason kilpailu.  \n\nKatsokaa alla olevista linkeistä GP-kilpailujen historian taustatiedot sekä luettelo muista formulasarjoista.</w:t>
      </w:r>
    </w:p>
    <w:p>
      <w:r>
        <w:rPr>
          <w:b/>
        </w:rPr>
        <w:t xml:space="preserve">Tulos</w:t>
      </w:r>
    </w:p>
    <w:p>
      <w:r>
        <w:t xml:space="preserve">mistä formula 1 on saanut nimensä?</w:t>
      </w:r>
    </w:p>
    <w:p>
      <w:r>
        <w:rPr>
          <w:b/>
        </w:rPr>
        <w:t xml:space="preserve">Esimerkki 5.1448</w:t>
      </w:r>
    </w:p>
    <w:p>
      <w:r>
        <w:t xml:space="preserve">Kissimmeessä, Floridassa asuminen on hienoa. Niin rentouttavaa. Se on lähellä tärkeimpiä nähtävyyksiä ja vain noin 15 minuutin päässä Disney Worldistä. Ihmiset siellä ovat ystävällisiä ja tulevat erilaisista taustoista. Tourests nähdään holidoay seasonien aikana. Majoitusvaihtoehtoja on paljon. Siellä on paljon tekemistä ja sää on yleensä hyvä, paitsi joskus voi kastua ;P. Umm... mitä muuta voin sanoa... jos sinulla on tarkempia kysymyksiä alueesta, vastaan mielelläni.</w:t>
      </w:r>
    </w:p>
    <w:p>
      <w:r>
        <w:rPr>
          <w:b/>
        </w:rPr>
        <w:t xml:space="preserve">Tulos</w:t>
      </w:r>
    </w:p>
    <w:p>
      <w:r>
        <w:t xml:space="preserve">Millaista on asua Kissimmeessä, Flordian osavaltiossa?</w:t>
      </w:r>
    </w:p>
    <w:p>
      <w:r>
        <w:rPr>
          <w:b/>
        </w:rPr>
        <w:t xml:space="preserve">Esimerkki 5.1449</w:t>
      </w:r>
    </w:p>
    <w:p>
      <w:r>
        <w:t xml:space="preserve">en ole vielä löytänyt sellaista !</w:t>
      </w:r>
    </w:p>
    <w:p>
      <w:r>
        <w:rPr>
          <w:b/>
        </w:rPr>
        <w:t xml:space="preserve">Tulos</w:t>
      </w:r>
    </w:p>
    <w:p>
      <w:r>
        <w:t xml:space="preserve">ONKO OLEMASSA HYVIÄ MIEHIÄ?</w:t>
      </w:r>
    </w:p>
    <w:p>
      <w:r>
        <w:rPr>
          <w:b/>
        </w:rPr>
        <w:t xml:space="preserve">Esimerkki 5.1450</w:t>
      </w:r>
    </w:p>
    <w:p>
      <w:r>
        <w:t xml:space="preserve">Sanoisin, että transistori.  Kaikki tietokoneet ja elektroniset laitteet on tehty niistä.  Niihin kuuluvat matkapuhelimesi ja internetiä tukevat laitteistot, kuten reitittimet, jotka tukevat koko World Wide Webiä.</w:t>
      </w:r>
    </w:p>
    <w:p>
      <w:r>
        <w:rPr>
          <w:b/>
        </w:rPr>
        <w:t xml:space="preserve">Tulos</w:t>
      </w:r>
    </w:p>
    <w:p>
      <w:r>
        <w:t xml:space="preserve">tärkein keksintö viimeisen sadan vuoden aikana?</w:t>
      </w:r>
    </w:p>
    <w:p>
      <w:r>
        <w:rPr>
          <w:b/>
        </w:rPr>
        <w:t xml:space="preserve">Esimerkki 5.1451</w:t>
      </w:r>
    </w:p>
    <w:p>
      <w:r>
        <w:t xml:space="preserve">Tämä on enemmänkin tapauskohtainen tilanne. Kun ymmärretään, että molemmat ihmiset ovat hyvin intohimoisia, koko suhde voi kiteytyä ilmaisukilpailuun; toinen saattaa yrittää päihittää toisen osoittamalla, kuinka paljon hän välittää. Ihmisistä riippuen tämä voi onnistua hyvin, mutta samalla se voi päättyä katastrofiin. Toinen tapa voisi olla se, että jompikumpi voi tuntea itsensä liian sumeaksi toisen intohimon osoituksesta ja tuntea tarvitsevansa tauon... jolloin koko juttu saattaisi päättyä. Tämä ei ole yleinen tapaus, mutta sitä tapahtuu. Viimeinen asia, jonka mainitsen, on yleisempi näistä kolmesta, ja ylivoimaisesti paras. Näin varmistetaan, ettei kukaan tunne hukkuvansa, ja samaan aikaan kumpikaan ei tunne, että toinen on laiminlyönyt häntä. En tarkoita sitä, että pitäisi sanoa "rakastan sinua" vain joka kolmas keskiviikko tai mitään muuta, niitä pieniä asioita voi tehdä milloin vain, mutta isompia asioita, kuten illalliskutsuja, elokuvissa käyntejä, ruusuja ja kyllä, jopa seksiä, pitäisi "säännöstellä", jotta kynttilä ei palaisi liian nopeasti loppuun ja tuntuisi siltä, ettei enää ole oikeastaan mitään muuta teille. \n\nMitä tahansa näistä voi tapahtua, ja vaihtelevasti, mutta jälleen kerran kaikki riippuu siitä, minkälaisista ihmisistä on kyse. Heidän muut persoonallisuuden piirteensä ja menneisyytensä vaikuttavat siihen, mikä polku kulkee.\n\n(Rakastan kysymyksiänne btw, antakaa minulle lisää vastattavaa, lol).</w:t>
      </w:r>
    </w:p>
    <w:p>
      <w:r>
        <w:rPr>
          <w:b/>
        </w:rPr>
        <w:t xml:space="preserve">Tulos</w:t>
      </w:r>
    </w:p>
    <w:p>
      <w:r>
        <w:t xml:space="preserve">Intohimoiset ihmiset - sopivatko he hyvin yhteen vai aiheuttavatko he katastrofin?</w:t>
      </w:r>
    </w:p>
    <w:p>
      <w:r>
        <w:rPr>
          <w:b/>
        </w:rPr>
        <w:t xml:space="preserve">Esimerkki 5.1452</w:t>
      </w:r>
    </w:p>
    <w:p>
      <w:r>
        <w:t xml:space="preserve">mielikuvitusta!</w:t>
      </w:r>
    </w:p>
    <w:p>
      <w:r>
        <w:rPr>
          <w:b/>
        </w:rPr>
        <w:t xml:space="preserve">Tulos</w:t>
      </w:r>
    </w:p>
    <w:p>
      <w:r>
        <w:t xml:space="preserve">Uppoavia geometrisia muotoja Kuuban lähellä?</w:t>
      </w:r>
    </w:p>
    <w:p>
      <w:r>
        <w:rPr>
          <w:b/>
        </w:rPr>
        <w:t xml:space="preserve">Esimerkki 5.1453</w:t>
      </w:r>
    </w:p>
    <w:p>
      <w:r>
        <w:t xml:space="preserve">egokeskeinen, egoistinen, egoistinen, egoistinen, egomaaninen, itsekeskeinen, itsekeskeinen, ahne, ahne, sika, ilkeä, palkkasoturi, ahne, narsistinen, narsistinen, kapea, kapeakatseinen, niukkamielinen, säästäväinen, ennakkoluuloinen, itsekeskeinen, itsekeskeinen, itsekeskeinen, itsekeskeinen, itsekeskeinen, kitsas, antamaton</w:t>
      </w:r>
    </w:p>
    <w:p>
      <w:r>
        <w:rPr>
          <w:b/>
        </w:rPr>
        <w:t xml:space="preserve">Tulos</w:t>
      </w:r>
    </w:p>
    <w:p>
      <w:r>
        <w:t xml:space="preserve">mitä muita sanoja on itsekäs?</w:t>
      </w:r>
    </w:p>
    <w:p>
      <w:r>
        <w:rPr>
          <w:b/>
        </w:rPr>
        <w:t xml:space="preserve">Esimerkki 5.1454</w:t>
      </w:r>
    </w:p>
    <w:p>
      <w:r>
        <w:t xml:space="preserve">Ehkä voit lukea siitä lisää täältä:\nhttp://en.wikipedia.org/wiki/CD_burner\n\n\nJokatapauksessa tarvitset siihen erityisen ohjelmiston. Kokeile etsiä sitä Googlella ja pidä hauskaa.</w:t>
      </w:r>
    </w:p>
    <w:p>
      <w:r>
        <w:rPr>
          <w:b/>
        </w:rPr>
        <w:t xml:space="preserve">Tulos</w:t>
      </w:r>
    </w:p>
    <w:p>
      <w:r>
        <w:t xml:space="preserve">Haluan polttaa cd-levyjä, mutta en tiedä miten?</w:t>
      </w:r>
    </w:p>
    <w:p>
      <w:r>
        <w:rPr>
          <w:b/>
        </w:rPr>
        <w:t xml:space="preserve">Esimerkki 5.1455</w:t>
      </w:r>
    </w:p>
    <w:p>
      <w:r>
        <w:t xml:space="preserve">Käytän molempia, ja molemmilla on vahvuutensa ja heikkoutensa. (Ihmettelen, miksi Yahoo ja MSN ovat niin tyhmiä, etteivät tutki kilpailijan vahvuuksia ja paranna omaa tuotettaan)\n\nMSN:\n1. status selkeä - se näyttää offline kun se on offline ja online kun se on online. Kun viesti ei mene läpi, se kertoo siitä.\n2. Sisäänkirjautuminen on suhteellisesti vaikeampaa kuin Yahoon.\n3. Ei offline-viestien lähetysmahdollisuutta\n4. erittäin kätevä valvonta jokaisessa pal\n\nYahoo:\n1. Status epäselvä - emme tiedä, meneekö osa viesteistä läpi vai ei.\n2. Erittäin helppo kirjautuminen - tämän voi havaita, jos käyttää yhteyttä, jonka kaistanleveys on todella alhainen\n3. Offline-viestien lähetysmahdollisuus\n4. Lisää vaiheita kavereiden hallintaan yhteystietoluettelossa\n\n\nLisää... tutkitaanpa lisää...</w:t>
      </w:r>
    </w:p>
    <w:p>
      <w:r>
        <w:rPr>
          <w:b/>
        </w:rPr>
        <w:t xml:space="preserve">Tulos</w:t>
      </w:r>
    </w:p>
    <w:p>
      <w:r>
        <w:t xml:space="preserve">Kun Yahoo ja MSN puhuvat keskenään...kumpaa käytät? ja miksi?</w:t>
      </w:r>
    </w:p>
    <w:p>
      <w:r>
        <w:rPr>
          <w:b/>
        </w:rPr>
        <w:t xml:space="preserve">Esimerkki 5.1456</w:t>
      </w:r>
    </w:p>
    <w:p>
      <w:r>
        <w:t xml:space="preserve">b, koska painoit ctrl ja vieritit hiirtäsi.\n2 muuttaa sen takaisin 2 alkuperäiseen kokoon, toista sama toimenpide, mutta vieritä vastakkaiseen suuntaan.</w:t>
      </w:r>
    </w:p>
    <w:p>
      <w:r>
        <w:rPr>
          <w:b/>
        </w:rPr>
        <w:t xml:space="preserve">Tulos</w:t>
      </w:r>
    </w:p>
    <w:p>
      <w:r>
        <w:t xml:space="preserve">miksi kirjasinkokoni muuttui kaikilla Internet-sivuilla, myös Yahoon sivuilla?</w:t>
      </w:r>
    </w:p>
    <w:p>
      <w:r>
        <w:rPr>
          <w:b/>
        </w:rPr>
        <w:t xml:space="preserve">Esimerkki 5.1457</w:t>
      </w:r>
    </w:p>
    <w:p>
      <w:r>
        <w:t xml:space="preserve">Se on minusta loukkaavaa, koska teidän kansanne tuntee tarvetta levittää evankeliumia (mikä itse asiassa tarkoittaa ajatustenne pakottamista ihmisille), ja historian aikana monia miljoonia ihmisiä on kidutettu ja murhattu, koska he eivät hyväksyneet evankeliumia. Olen varma, että teillä ja kirkkokavereillanne on kellarissa kidutuskammio, mutta esi-isillänne oli. Avatkaa historiankirjat ja selatkaa inkvisitio. Se hämmästyttää teitä. Jopa paavi häpeää tätä ajanjaksoa.</w:t>
      </w:r>
    </w:p>
    <w:p>
      <w:r>
        <w:rPr>
          <w:b/>
        </w:rPr>
        <w:t xml:space="preserve">Tulos</w:t>
      </w:r>
    </w:p>
    <w:p>
      <w:r>
        <w:t xml:space="preserve">Miksi ihmiset hyökkäävät uskonnollisten uskomusten kimppuun uskonnon nimissä?</w:t>
      </w:r>
    </w:p>
    <w:p>
      <w:r>
        <w:rPr>
          <w:b/>
        </w:rPr>
        <w:t xml:space="preserve">Esimerkki 5.1458</w:t>
      </w:r>
    </w:p>
    <w:p>
      <w:r>
        <w:t xml:space="preserve">Luultavasti käyttämäsi rikki on farmaseuttista rikkiä. Sitä käytetään syylälääkkeenä, loislääkkeenä ja antiseptisenä aineena. Sitä on kolmea eri muotoa. Saostettu rikki, sublimoitu rikki ja pesty rikki. Sublimoitu ja pesty rikki ovat hienojakoista keltaista kiteistä jauhetta, jossa on vain heikko haju ja maku. Saostettu rikki on hyvin hienojakoista vaaleankeltaista amorfista tai mikrokiteistä jauhetta, joka on hajutonta ja mautonta. Etsin edelleen myrkyllisyystietoja ja päivitän vastaustani, jos löydän jotain. En olisi huolissani sen käytöstä, parannuskeino on luultavasti parempi kuin sairaus. Mutta puhu aina lääkärin kanssa ennen kuin aloitat minkäänlaisia hoitoja.</w:t>
      </w:r>
    </w:p>
    <w:p>
      <w:r>
        <w:rPr>
          <w:b/>
        </w:rPr>
        <w:t xml:space="preserve">Tulos</w:t>
      </w:r>
    </w:p>
    <w:p>
      <w:r>
        <w:t xml:space="preserve">Minun on laitettava rikkiä hiuksiini ja olen sekoittanut sitä aloe vera -geeliin.Siellä on haju.Onko tämä myrkyllistä?</w:t>
      </w:r>
    </w:p>
    <w:p>
      <w:r>
        <w:rPr>
          <w:b/>
        </w:rPr>
        <w:t xml:space="preserve">Esimerkki 5.1459</w:t>
      </w:r>
    </w:p>
    <w:p>
      <w:r>
        <w:t xml:space="preserve">Hei, opin juuri, miten .swf-tiedosto laitetaan bebo:n flashiin :D Olen niin onnellinen!!!! Löydän varmaan flashin osoitteesta www.youtube.com ja osaan etsiä sen swf:n. Kun löydän .swf-tiedoston, lisään sen tähän vastaukseen =)\n\n~~~~~~~~update~~~~~~~~~~~~~~~~\n\n\n\nLöysin sen!!!! Tässä se on:\n\nhttp://www.youtube.com/player.swf?video_id=JwFcsKF-OtQ&amp;l=254\n\n\nnow kopioi ja liitä se "add flash" -juttuun, ja se toimii.</w:t>
      </w:r>
    </w:p>
    <w:p>
      <w:r>
        <w:rPr>
          <w:b/>
        </w:rPr>
        <w:t xml:space="preserve">Tulos</w:t>
      </w:r>
    </w:p>
    <w:p>
      <w:r>
        <w:t xml:space="preserve">Tarvitsen apua siihen, miten laittaa flash-videoita sivuilleni, mutta en tiedä miten, ja tarvitsen apua siihen, mikä SWF on??HELP</w:t>
      </w:r>
    </w:p>
    <w:p>
      <w:r>
        <w:rPr>
          <w:b/>
        </w:rPr>
        <w:t xml:space="preserve">Esimerkki 5.1460</w:t>
      </w:r>
    </w:p>
    <w:p>
      <w:r>
        <w:t xml:space="preserve">On olemassa erilaisia tapoja sanoa "ei", riippuu hyvin paljon sukupuolesta, uskon.\n\nTytön sanoa "ei" vanhemmalle täytyy näyttää, että hän on vahva.\n\nPojan sanoa "ei" vanhemmalle täytyy näyttää, että hän on heikko.\n\nMiten näyttää? Se on toinen aihe.</w:t>
      </w:r>
    </w:p>
    <w:p>
      <w:r>
        <w:rPr>
          <w:b/>
        </w:rPr>
        <w:t xml:space="preserve">Tulos</w:t>
      </w:r>
    </w:p>
    <w:p>
      <w:r>
        <w:t xml:space="preserve">Miten sanoa ei vanhemmalle toimistossa?</w:t>
      </w:r>
    </w:p>
    <w:p>
      <w:r>
        <w:rPr>
          <w:b/>
        </w:rPr>
        <w:t xml:space="preserve">Esimerkki 5.1461</w:t>
      </w:r>
    </w:p>
    <w:p>
      <w:r>
        <w:t xml:space="preserve">On paljon helpompaa hallita yhtä henkilöä (itseäsi) kuin kahta henkilöä. Se, että sinulla on toinen ihminen, ei aina tarkoita, että kaikki on aurinkoa ja ruusuja. Se vain laajentaa tunteidesi ja elämäsi kirjoa. Olet onnellisempi kuin koskaan ennen, ja toisinaan surullisempi kuin olet koskaan ollut.</w:t>
      </w:r>
    </w:p>
    <w:p>
      <w:r>
        <w:rPr>
          <w:b/>
        </w:rPr>
        <w:t xml:space="preserve">Tulos</w:t>
      </w:r>
    </w:p>
    <w:p>
      <w:r>
        <w:t xml:space="preserve">En ymmärrä rakkauselämääni.Haluan saada bf, mutta aina kun minulla on mielialani muuttuu helposti.??</w:t>
      </w:r>
    </w:p>
    <w:p>
      <w:r>
        <w:rPr>
          <w:b/>
        </w:rPr>
        <w:t xml:space="preserve">Esimerkki 5.1462</w:t>
      </w:r>
    </w:p>
    <w:p>
      <w:r>
        <w:t xml:space="preserve">Yahoo Answersissa klikkaa nimeäsi, klikkaa Add Details ja vaihda sitten avatarisi kuva siellä.....</w:t>
      </w:r>
    </w:p>
    <w:p>
      <w:r>
        <w:rPr>
          <w:b/>
        </w:rPr>
        <w:t xml:space="preserve">Tulos</w:t>
      </w:r>
    </w:p>
    <w:p>
      <w:r>
        <w:t xml:space="preserve">Miksi avatarini ei näy, kun vastaan kysymykseen?</w:t>
      </w:r>
    </w:p>
    <w:p>
      <w:r>
        <w:rPr>
          <w:b/>
        </w:rPr>
        <w:t xml:space="preserve">Esimerkki 5.1463</w:t>
      </w:r>
    </w:p>
    <w:p>
      <w:r>
        <w:t xml:space="preserve">Mies estää sinua voittamasta luokitustani, duuude. : P\n\nSäännöt vain... mutta HEY.... En minä niitä tee...</w:t>
      </w:r>
    </w:p>
    <w:p>
      <w:r>
        <w:rPr>
          <w:b/>
        </w:rPr>
        <w:t xml:space="preserve">Tulos</w:t>
      </w:r>
    </w:p>
    <w:p>
      <w:r>
        <w:t xml:space="preserve">miksi voitte vastata vain muutamaan kysymykseen päivässä?</w:t>
      </w:r>
    </w:p>
    <w:p>
      <w:r>
        <w:rPr>
          <w:b/>
        </w:rPr>
        <w:t xml:space="preserve">Esimerkki 5.1464</w:t>
      </w:r>
    </w:p>
    <w:p>
      <w:r>
        <w:t xml:space="preserve">Tarkemmin sanottuna:\n\nSateen massa pilvessä vaikuttaa suoraan siihen, kuinka paljon valoa kulkee sen läpi, sillä sateen massa on jokseenkin kiinteä kokonaisuus, ja valon on vaikea kulkea sen läpi.\n\nLumipilvet, lumipenkereet, jne. ovat yhtä suuria massaltaan, mutta eivät tiheydeltään.  Lumi on luonnostaan kevyempää kuin sade, mikä saa valon kulkemaan niiden läpi tehokkaammin.\n\nTulee myös ymmärtää, että pilvi tuottaa edelleen sadetta, mutta pinnan yläpuolella kylmemmissä korkeuksissa sade lopulta taittuu lumeksi tai jääksi.  Tämän vuoksi pilvi vapauttaa valoa paljon nopeammin kuin todellinen sadepilvi, jolloin valo heijastuu putoavasta jäästä/lumesta.</w:t>
      </w:r>
    </w:p>
    <w:p>
      <w:r>
        <w:rPr>
          <w:b/>
        </w:rPr>
        <w:t xml:space="preserve">Tulos</w:t>
      </w:r>
    </w:p>
    <w:p>
      <w:r>
        <w:t xml:space="preserve">Miksi on pimeää, kun sataa, mutta ei silloin, kun lunta sataa päivällä?</w:t>
      </w:r>
    </w:p>
    <w:p>
      <w:r>
        <w:rPr>
          <w:b/>
        </w:rPr>
        <w:t xml:space="preserve">Esimerkki 5.1465</w:t>
      </w:r>
    </w:p>
    <w:p>
      <w:r>
        <w:t xml:space="preserve">Varmista, että syöt aina aamiaisen.  Minusta pikakaurapuuro tai jogurtti on parasta.  Ota ginseng- ja kalaöljyvalmistetta.  Tee hengitysharjoituksia ennen lounasta.  Hengitä sisään nenän kautta ja ulos suun kautta, mutta hyvin syvään.  Sinun pitäisi tuntea se vatsassasi asti.</w:t>
      </w:r>
    </w:p>
    <w:p>
      <w:r>
        <w:rPr>
          <w:b/>
        </w:rPr>
        <w:t xml:space="preserve">Tulos</w:t>
      </w:r>
    </w:p>
    <w:p>
      <w:r>
        <w:t xml:space="preserve">Tarvitsen energiapotkua...luonnolliset ainesosat ovat suositeltavia...kotikonstit ovat tervetulleita?</w:t>
      </w:r>
    </w:p>
    <w:p>
      <w:r>
        <w:rPr>
          <w:b/>
        </w:rPr>
        <w:t xml:space="preserve">Esimerkki 5.1466</w:t>
      </w:r>
    </w:p>
    <w:p>
      <w:r>
        <w:t xml:space="preserve">Kolme ihmistä.</w:t>
      </w:r>
    </w:p>
    <w:p>
      <w:r>
        <w:rPr>
          <w:b/>
        </w:rPr>
        <w:t xml:space="preserve">Tulos</w:t>
      </w:r>
    </w:p>
    <w:p>
      <w:r>
        <w:t xml:space="preserve">Kuinka monta ihmistä tunnet, jotka ovat kuolleet tupakointiin (ei tupakoinnin sivuvaikutuksiin vaan tupakointiin)?</w:t>
      </w:r>
    </w:p>
    <w:p>
      <w:r>
        <w:rPr>
          <w:b/>
        </w:rPr>
        <w:t xml:space="preserve">Esimerkki 5.1467</w:t>
      </w:r>
    </w:p>
    <w:p>
      <w:r>
        <w:t xml:space="preserve">Makedonian kuningas Aleksanteri Suuri valloitti alueen 300-luvulla eaa., mutta Makedonian hallinta romahti Aleksanterin kuoltua vuonna 323.</w:t>
      </w:r>
    </w:p>
    <w:p>
      <w:r>
        <w:rPr>
          <w:b/>
        </w:rPr>
        <w:t xml:space="preserve">Tulos</w:t>
      </w:r>
    </w:p>
    <w:p>
      <w:r>
        <w:t xml:space="preserve">Neljännellä vuosisadalla eKr. mikä muinainen länsimainen sivilisaatio perusti kaupungin nykyiseen T</w:t>
      </w:r>
    </w:p>
    <w:p>
      <w:r>
        <w:rPr>
          <w:b/>
        </w:rPr>
        <w:t xml:space="preserve">Esimerkki 5.1468</w:t>
      </w:r>
    </w:p>
    <w:p>
      <w:r>
        <w:t xml:space="preserve">koska ne ovat stu...</w:t>
      </w:r>
    </w:p>
    <w:p>
      <w:r>
        <w:rPr>
          <w:b/>
        </w:rPr>
        <w:t xml:space="preserve">Tulos</w:t>
      </w:r>
    </w:p>
    <w:p>
      <w:r>
        <w:t xml:space="preserve">Mikä on rikollisuuden määrä Mojaven lukiossa Las Vegasissa Nevadassa?</w:t>
      </w:r>
    </w:p>
    <w:p>
      <w:r>
        <w:rPr>
          <w:b/>
        </w:rPr>
        <w:t xml:space="preserve">Esimerkki 5.1469</w:t>
      </w:r>
    </w:p>
    <w:p>
      <w:r>
        <w:t xml:space="preserve">koska suurin osa maapallosta on sinistä ja se heijastuu auringon kanssa. siksi yöllä ei ole väriä.</w:t>
      </w:r>
    </w:p>
    <w:p>
      <w:r>
        <w:rPr>
          <w:b/>
        </w:rPr>
        <w:t xml:space="preserve">Tulos</w:t>
      </w:r>
    </w:p>
    <w:p>
      <w:r>
        <w:t xml:space="preserve">miksi taivas on sininen?</w:t>
      </w:r>
    </w:p>
    <w:p>
      <w:r>
        <w:rPr>
          <w:b/>
        </w:rPr>
        <w:t xml:space="preserve">Esimerkki 5.1470</w:t>
      </w:r>
    </w:p>
    <w:p>
      <w:r>
        <w:t xml:space="preserve">Leonard Grey III</w:t>
      </w:r>
    </w:p>
    <w:p>
      <w:r>
        <w:rPr>
          <w:b/>
        </w:rPr>
        <w:t xml:space="preserve">Tulos</w:t>
      </w:r>
    </w:p>
    <w:p>
      <w:r>
        <w:t xml:space="preserve">kuka on Jamaikan ensimmäinen presidentti?</w:t>
      </w:r>
    </w:p>
    <w:p>
      <w:r>
        <w:rPr>
          <w:b/>
        </w:rPr>
        <w:t xml:space="preserve">Esimerkki 5.1471</w:t>
      </w:r>
    </w:p>
    <w:p>
      <w:r>
        <w:t xml:space="preserve">Vastaus riippuu siitä, oletko fyysikko vai biologi! Fyysikko sanoisi "kyllä", koska hänelle ääni on ilmamolekyylien värähtelyä, joka tapahtuu puun kaatuessa. \Biologi sanoisi kuitenkin "ei", koska ääni on havainto niiden elävien olentojen aivoissa, jotka pystyvät havaitsemaan sen. Havainto on aivojen tulkinta hermosignaaleista, joita niihin lähetetään tärykalvon värähtelyjen seurauksena, jotka saavat tärykalvon värähtelemään, sitten välikorvan nystyrät, sitten sisäkorvan nesteen, sitten karvasolut jne. Ääntä ei ole ennen kuin aivot havaitsevat sen, vaan ainoastaan värähtelevää ilmaa.\n\nJopa jos värähtelyt tallennetaan, ääntä ei ole ennen kuin äänite toistetaan ja kyvykkäät aivot kuulevat/tulkitsevat sen.</w:t>
      </w:r>
    </w:p>
    <w:p>
      <w:r>
        <w:rPr>
          <w:b/>
        </w:rPr>
        <w:t xml:space="preserve">Tulos</w:t>
      </w:r>
    </w:p>
    <w:p>
      <w:r>
        <w:t xml:space="preserve">Jos puu kaatuu metsässä, eikä ketään ole paikalla, kuuluuko siitä ääntä?</w:t>
      </w:r>
    </w:p>
    <w:p>
      <w:r>
        <w:rPr>
          <w:b/>
        </w:rPr>
        <w:t xml:space="preserve">Esimerkki 5.1472</w:t>
      </w:r>
    </w:p>
    <w:p>
      <w:r>
        <w:t xml:space="preserve">Elämän tarkoituksen löytäminen.</w:t>
      </w:r>
    </w:p>
    <w:p>
      <w:r>
        <w:rPr>
          <w:b/>
        </w:rPr>
        <w:t xml:space="preserve">Tulos</w:t>
      </w:r>
    </w:p>
    <w:p>
      <w:r>
        <w:t xml:space="preserve">Mikä on ELÄMÄN TODELLINEN merkitys...?</w:t>
      </w:r>
    </w:p>
    <w:p>
      <w:r>
        <w:rPr>
          <w:b/>
        </w:rPr>
        <w:t xml:space="preserve">Esimerkki 5.1473</w:t>
      </w:r>
    </w:p>
    <w:p>
      <w:r>
        <w:t xml:space="preserve">Hyvä kysymys.\nMinäkin haluaisin tietää.\nJos tiedät, välitä tieto eteenpäin.....</w:t>
      </w:r>
    </w:p>
    <w:p>
      <w:r>
        <w:rPr>
          <w:b/>
        </w:rPr>
        <w:t xml:space="preserve">Tulos</w:t>
      </w:r>
    </w:p>
    <w:p>
      <w:r>
        <w:t xml:space="preserve">kenellä on 600pistettä?</w:t>
      </w:r>
    </w:p>
    <w:p>
      <w:r>
        <w:rPr>
          <w:b/>
        </w:rPr>
        <w:t xml:space="preserve">Esimerkki 5.1474</w:t>
      </w:r>
    </w:p>
    <w:p>
      <w:r>
        <w:t xml:space="preserve">Ehrlichien(?) kirjoittama kirja nimeltä EXTINCTION on todella hieno... se alkaa kauniilla analogialla ympäristöstä. Se alkaa kaverista, joka irrottaa niittejä (ruuveja) lentokoneen siivestä voidakseen myydä niitä voitolla. Jokainen niitti/ruuvi edustaa ainutlaatuista lajia, jolla on tärkeä rooli ekosysteemissämme. Jokaisen niitin häviäminen vaikuttaa haitallisesti koko rakenteeseen. On totta, että tällaisilla vaikutuksilla voi olla tai ei voi olla välittömiä tunnistettavia vaikutuksia meihin, mutta se ei tarkoita, etteikö niitä tapahtuisi. Myös me ihmiset olemme osoittaneet, että olemme todella itsekeskeisiä, ettemme tunnista aiheuttamaamme vahinkoa, ellei se iske meitä kasvoihin. On lukemattomia esimerkkejä ketjureaktioista ekosysteemissä, jotka johtuvat olennaisen lajin häviämisestä. Esimerkiksi (vaikka en olekaan enää varma yksityiskohdista) Perun maaseudulla maanviljelijöiden käyttämän torjunta-aineen väärinkäytön vuoksi kehittyi entistä vastustuskykyisempien tuholaisten taudinpurkaus. Maanviljelijät alkoivat käyttää enemmän torjunta-aineita, mikä vaikutti muihin lajeihin, jotka luonnostaan syövät ja valvovat näitä tuholaisia. Tilanne paheni niin pahaksi, että se kärjistyi siinä määrin, että rottapopulaatiota valvovat kissat kuolivat sukupuuttoon, koska ne saivat elimistöönsä suuremman annoksen myrkyllistä torjunta-ainetta. Lopulta (uskokaa tai älkää) kissoja jouduttiin lennättämään alueelle ja pudottamaan niitä helikoptereista... siksi Perussa satoi kissoja sinä päivänä.</w:t>
      </w:r>
    </w:p>
    <w:p>
      <w:r>
        <w:rPr>
          <w:b/>
        </w:rPr>
        <w:t xml:space="preserve">Tulos</w:t>
      </w:r>
    </w:p>
    <w:p>
      <w:r>
        <w:t xml:space="preserve">Millä tavoin luonnonvaraisten eläinten ja kasvien sukupuuttoon kuoleminen vaikuttaa maailmaamme??</w:t>
      </w:r>
    </w:p>
    <w:p>
      <w:r>
        <w:rPr>
          <w:b/>
        </w:rPr>
        <w:t xml:space="preserve">Esimerkki 5.1475</w:t>
      </w:r>
    </w:p>
    <w:p>
      <w:r>
        <w:t xml:space="preserve">http://local.yahoo.com/</w:t>
      </w:r>
    </w:p>
    <w:p>
      <w:r>
        <w:rPr>
          <w:b/>
        </w:rPr>
        <w:t xml:space="preserve">Tulos</w:t>
      </w:r>
    </w:p>
    <w:p>
      <w:r>
        <w:t xml:space="preserve">Oliko 101. ilmavoimissa amerikkalaisia tarkka-ampujia toisen maailmansodan aikana?</w:t>
      </w:r>
    </w:p>
    <w:p>
      <w:r>
        <w:rPr>
          <w:b/>
        </w:rPr>
        <w:t xml:space="preserve">Esimerkki 5.1476</w:t>
      </w:r>
    </w:p>
    <w:p>
      <w:r>
        <w:t xml:space="preserve">Useimmat huumeita haistelevat koirat päätyvät traagisesti Betty Ford -klinikan lemmikkieläinosastolle ja joutuvat elämään loppuelämänsä metadonia nauttien.</w:t>
      </w:r>
    </w:p>
    <w:p>
      <w:r>
        <w:rPr>
          <w:b/>
        </w:rPr>
        <w:t xml:space="preserve">Tulos</w:t>
      </w:r>
    </w:p>
    <w:p>
      <w:r>
        <w:t xml:space="preserve">Miten huumeita havaitsevat koirat pidetään huumeista riippumattomina?</w:t>
      </w:r>
    </w:p>
    <w:p>
      <w:r>
        <w:rPr>
          <w:b/>
        </w:rPr>
        <w:t xml:space="preserve">Esimerkki 5.1477</w:t>
      </w:r>
    </w:p>
    <w:p>
      <w:r>
        <w:t xml:space="preserve">Maksettu maksuhäiriö poistetaan luottotiedoistasi 7 vuoden kuluttua siitä päivästä, jolloin suoritit viimeisen maksun.</w:t>
      </w:r>
    </w:p>
    <w:p>
      <w:r>
        <w:rPr>
          <w:b/>
        </w:rPr>
        <w:t xml:space="preserve">Tulos</w:t>
      </w:r>
    </w:p>
    <w:p>
      <w:r>
        <w:t xml:space="preserve">kun luottotietoilmoituksessa oleva maksettu maksuhäiriö on täyttänyt viisi vuotta, katoaako se noin vain?</w:t>
      </w:r>
    </w:p>
    <w:p>
      <w:r>
        <w:rPr>
          <w:b/>
        </w:rPr>
        <w:t xml:space="preserve">Esimerkki 5.1478</w:t>
      </w:r>
    </w:p>
    <w:p>
      <w:r>
        <w:t xml:space="preserve">Ihmiset ovat nisäkkäitä, jotka, kyllä, ovat eläimiä. ihmiset ovat eläimiä, ja sellaisina he joutuvat samojen biologisten halujen uhriksi. elämän tärkein ajatus on lisääntyminen :) elämä synnyttää elämää ja kaikkea sellaista.</w:t>
      </w:r>
    </w:p>
    <w:p>
      <w:r>
        <w:rPr>
          <w:b/>
        </w:rPr>
        <w:t xml:space="preserve">Tulos</w:t>
      </w:r>
    </w:p>
    <w:p>
      <w:r>
        <w:t xml:space="preserve">Miksi ihmiset kysyvät seksistä?</w:t>
      </w:r>
    </w:p>
    <w:p>
      <w:r>
        <w:rPr>
          <w:b/>
        </w:rPr>
        <w:t xml:space="preserve">Esimerkki 5.1479</w:t>
      </w:r>
    </w:p>
    <w:p>
      <w:r>
        <w:t xml:space="preserve">Sinun on kysyttävä itseltäsi, mitä odotat suhteelta tyttöystäväsi kanssa.  Jos se on vain suhde ja hän tuntee samoin, olet vastannut kysymykseesi.\n\nJos hän kokee suhteen erityiseksi, mutta sinä et, sinun on kysyttävä itseltäsi:\n\nTarjonko minä hänestä vai olenko kiinnostunut vain omasta itsekkäästä mielihyvästäni?\n\nJos jälkimmäinen, tajua, että särjet hänen sydämensä...</w:t>
      </w:r>
    </w:p>
    <w:p>
      <w:r>
        <w:rPr>
          <w:b/>
        </w:rPr>
        <w:t xml:space="preserve">Tulos</w:t>
      </w:r>
    </w:p>
    <w:p>
      <w:r>
        <w:t xml:space="preserve">mistä tiedät, milloin on oikea aika edetä yhdyntään tyttöystäväsi kanssa?</w:t>
      </w:r>
    </w:p>
    <w:p>
      <w:r>
        <w:rPr>
          <w:b/>
        </w:rPr>
        <w:t xml:space="preserve">Esimerkki 5.1480</w:t>
      </w:r>
    </w:p>
    <w:p>
      <w:r>
        <w:t xml:space="preserve">Anteeksi etukäteen, jos Yahoo syö sisennykseni, mutta luulen, että etsit jotain tämän kaltaista (testattu Access 2000:ssa):\n\n\n\nPublic Sub FiddlingWithQueryObjectsViaVBA()\n\n Dim dbs As DAO.Database\n Set dbs = CurrentDb\n Dim qrydef As QueryDef\n \n Dim sSQLstring As String\n Dim sQueryNames As String\n \n For Each qrydef In dbs.QueryDefs ' iterate through all the Access query objects\n \n sSQLstring = UCase$(qrydef.SQL) ' Hae nykyisen kyselyn SQL\n \n If InStr(sSQLstring, "SOMETHING_I_AM_LOOKING_FOR") &gt; 0 Then ' Löysin etsimäni?\n \n sSQLstring = Replace$(sSQLstring, "SOMETHING_I_AM_LOOKING_FOR", "REPLACEMENT_TEXT") ' korvaa tekstin\n qrydef.SQL = sSQLstring ' päivitä kyselyobjekti uudella SQL\n \n sQueryNames = sQueryNames &amp; qrydef.Name &amp; vbCrLf ' Ehkä tehdä luettelo muutetuista kyselyistä?\n End If\n \n Next\n \n \n MsgBox "Muutettu seuraavat kyselyt:" &amp; vbCrLf &amp; sQueryNames\n \nEnd Sub</w:t>
      </w:r>
    </w:p>
    <w:p>
      <w:r>
        <w:rPr>
          <w:b/>
        </w:rPr>
        <w:t xml:space="preserve">Tulos</w:t>
      </w:r>
    </w:p>
    <w:p>
      <w:r>
        <w:t xml:space="preserve">Miten voit käyttää VBA:ta Access-kyselyn SQL-koodin muuttamiseen?</w:t>
      </w:r>
    </w:p>
    <w:p>
      <w:r>
        <w:rPr>
          <w:b/>
        </w:rPr>
        <w:t xml:space="preserve">Esimerkki 5.1481</w:t>
      </w:r>
    </w:p>
    <w:p>
      <w:r>
        <w:t xml:space="preserve">Tässä minun top 10 ilman erityistä järjestystä\n\n10. Täältä tulee aurinko\n9. Sargent Pepper\n8. Come Together\n7. Eleanor Rigby\n6. Hey Jude\n5. I feel Fine\n4. Day Tripper\n3. A Hard Day's Night\n2. Apua!\n1. I am The Walrus</w:t>
      </w:r>
    </w:p>
    <w:p>
      <w:r>
        <w:rPr>
          <w:b/>
        </w:rPr>
        <w:t xml:space="preserve">Tulos</w:t>
      </w:r>
    </w:p>
    <w:p>
      <w:r>
        <w:t xml:space="preserve">Beatlesin suosikkikappaleet?</w:t>
      </w:r>
    </w:p>
    <w:p>
      <w:r>
        <w:rPr>
          <w:b/>
        </w:rPr>
        <w:t xml:space="preserve">Esimerkki 5.1482</w:t>
      </w:r>
    </w:p>
    <w:p>
      <w:r>
        <w:t xml:space="preserve">animoitu GIF\nGIF-muodossa oleva liikkuva kuva, joka koostuu useista kuvista. Näytettäessä ne muodostavat animoidun sarjan, joka kiertää uudelleen ja uudelleen pysähtymättä. Vaikka animoidut GIF-tiedostot ovat suosittuja Internetissä, ne ovat suurempia kuin yhden kuvan GIF-tiedostot, ja niiden lataaminen kestää kauemmin. Niitä käytetään yleensä mainosbannereissa, ja animaatio rajoittuu yleensä kuvan pieniin alueisiin, jotta tiedostokoko pysyy pienenä. Flash on hyvin erilainen kuin GIF ja paljon kehittyneempi, ja se on suosittu Webissä opetusjaksojen ja kaikenlaisten animaatioiden tuottamiseen. Flash on interaktiivinen formaatti, ja sen vektorikuvat vievät paljon vähemmän tilaa kuin GIF:n bittikarttakuvat. Katso Flash ja GIF</w:t>
      </w:r>
    </w:p>
    <w:p>
      <w:r>
        <w:rPr>
          <w:b/>
        </w:rPr>
        <w:t xml:space="preserve">Tulos</w:t>
      </w:r>
    </w:p>
    <w:p>
      <w:r>
        <w:t xml:space="preserve">Miten teen animoidun gif:n tai animoin avatarin?</w:t>
      </w:r>
    </w:p>
    <w:p>
      <w:r>
        <w:rPr>
          <w:b/>
        </w:rPr>
        <w:t xml:space="preserve">Esimerkki 5.1483</w:t>
      </w:r>
    </w:p>
    <w:p>
      <w:r>
        <w:t xml:space="preserve">Suurten yhtälöryhmien lisäksi matriisit ovat hyödyllisiä myös tehokkaiden salkkujen ratkaisemisessa.  Eri omaisuusluokkien väliset suhteet ryhmitellään "kovarianssimatriisiin".  Salkun varianssi voidaan laskea käyttämällä yksinkertaista kovarianssimatriisin ja salkun allokaation matriisikertomusta.\n\nMatriiseja käytetään myös optimointiongelmissa ja regressioanalyysissä.</w:t>
      </w:r>
    </w:p>
    <w:p>
      <w:r>
        <w:rPr>
          <w:b/>
        </w:rPr>
        <w:t xml:space="preserve">Tulos</w:t>
      </w:r>
    </w:p>
    <w:p>
      <w:r>
        <w:t xml:space="preserve">matriisien soveltaminen taloustieteessä?</w:t>
      </w:r>
    </w:p>
    <w:p>
      <w:r>
        <w:rPr>
          <w:b/>
        </w:rPr>
        <w:t xml:space="preserve">Esimerkki 5.1484</w:t>
      </w:r>
    </w:p>
    <w:p>
      <w:r>
        <w:t xml:space="preserve">Juutalaiset rakensivat ne, kun he joutuivat orjuuteen. Katsokaa tarkkaan egyptiläistä taidetta... näette näitä kaljuja tyyppejä parrakkaiden orjiensa kanssa...\n\nKuka haluaa kumota tämän?</w:t>
      </w:r>
    </w:p>
    <w:p>
      <w:r>
        <w:rPr>
          <w:b/>
        </w:rPr>
        <w:t xml:space="preserve">Tulos</w:t>
      </w:r>
    </w:p>
    <w:p>
      <w:r>
        <w:t xml:space="preserve">Kenen tai minkä luulet rakentaneen Egyptin pyramidit?</w:t>
      </w:r>
    </w:p>
    <w:p>
      <w:r>
        <w:rPr>
          <w:b/>
        </w:rPr>
        <w:t xml:space="preserve">Esimerkki 5.1485</w:t>
      </w:r>
    </w:p>
    <w:p>
      <w:r>
        <w:t xml:space="preserve">Jotkut ohjelmat näyttävät salasanaksi x:n. Sillä ei ole väliä, mitä se näyttää, kunhan kukaan ei näe salasanaasi olan yli.</w:t>
      </w:r>
    </w:p>
    <w:p>
      <w:r>
        <w:rPr>
          <w:b/>
        </w:rPr>
        <w:t xml:space="preserve">Tulos</w:t>
      </w:r>
    </w:p>
    <w:p>
      <w:r>
        <w:t xml:space="preserve">Miksi salasanakentässä näkyy aina joko kiinteä iso piste (.) tai tähti (*), miksei muita merkkejä?</w:t>
      </w:r>
    </w:p>
    <w:p>
      <w:r>
        <w:rPr>
          <w:b/>
        </w:rPr>
        <w:t xml:space="preserve">Esimerkki 5.1486</w:t>
      </w:r>
    </w:p>
    <w:p>
      <w:r>
        <w:t xml:space="preserve">Voit joko saada kutsun olemassa olevalta käyttäjältä tai voit rekisteröityä matkapuhelimellasi.  Katso linkit lisätietojen saamiseksi.</w:t>
      </w:r>
    </w:p>
    <w:p>
      <w:r>
        <w:rPr>
          <w:b/>
        </w:rPr>
        <w:t xml:space="preserve">Tulos</w:t>
      </w:r>
    </w:p>
    <w:p>
      <w:r>
        <w:t xml:space="preserve">Miten voin rekisteröityä Gmailiin?</w:t>
      </w:r>
    </w:p>
    <w:p>
      <w:r>
        <w:rPr>
          <w:b/>
        </w:rPr>
        <w:t xml:space="preserve">Esimerkki 5.1487</w:t>
      </w:r>
    </w:p>
    <w:p>
      <w:r>
        <w:t xml:space="preserve">http://www.planet-familyguy.com/pfg/images/characters/adamwest_tn.jpg\n\n\nKokeile myös Google-kuvahakuja.</w:t>
      </w:r>
    </w:p>
    <w:p>
      <w:r>
        <w:rPr>
          <w:b/>
        </w:rPr>
        <w:t xml:space="preserve">Tulos</w:t>
      </w:r>
    </w:p>
    <w:p>
      <w:r>
        <w:t xml:space="preserve">Autatko minua löytämään kuvan pormestari Adam Westistä?</w:t>
      </w:r>
    </w:p>
    <w:p>
      <w:r>
        <w:rPr>
          <w:b/>
        </w:rPr>
        <w:t xml:space="preserve">Esimerkki 5.1488</w:t>
      </w:r>
    </w:p>
    <w:p>
      <w:r>
        <w:t xml:space="preserve">yllä olevat esimerkit eivät ole sääntöjen mukaisia/standardinmukaisia verkko-osoitteita.\nTällaisessa verkko-osoitteessa ei voi käyttää apostrofia: '\nSiten voit yrittää päästä osoitteeseen http://www.anniesmailbox.com.</w:t>
      </w:r>
    </w:p>
    <w:p>
      <w:r>
        <w:rPr>
          <w:b/>
        </w:rPr>
        <w:t xml:space="preserve">Tulos</w:t>
      </w:r>
    </w:p>
    <w:p>
      <w:r>
        <w:t xml:space="preserve">miksi en saa verkkosivuja tulemaan esiin, kun kirjoitan ne esimerkiksi Annie'smailboxiin tai crrokandchasecountdowniin bu</w:t>
      </w:r>
    </w:p>
    <w:p>
      <w:r>
        <w:rPr>
          <w:b/>
        </w:rPr>
        <w:t xml:space="preserve">Esimerkki 5.1489</w:t>
      </w:r>
    </w:p>
    <w:p>
      <w:r>
        <w:t xml:space="preserve">Hyvä kysymys.  Yritän pitää sen lyhyenä.  Ääni syntyy jousen värähtelystä, mikä saa myös kitaran etupinnan ja muut jouset värähtelemään.  Värähtelevän kitarajousen ääni menee ääniaukkoon, kimpoaa ympäriinsä ja tulee sitten ulos, mutta kovempaa ääniaukosta.  Tämän vuoksi akustinen kitara on kovempi kuin vahvistamaton sähkökitara.  \n\nJos haluat käyttää mikrofonia, suosittelen onmi-suuntaista mikrofonia vahvistimeen.  Sitten voit käyttää efektisilmukkaa, jos vahvistimessasi on sellainen.  Muista, että onmi-suuntamikrofonit ottavat signaalia kaikista suunnista.  Joten jos olet lähellä bassovahvistinta, sinun kannattaa ehkä harkita tarkkaa sijoittelua.\n\nParhaat terveiset.</w:t>
      </w:r>
    </w:p>
    <w:p>
      <w:r>
        <w:rPr>
          <w:b/>
        </w:rPr>
        <w:t xml:space="preserve">Tulos</w:t>
      </w:r>
    </w:p>
    <w:p>
      <w:r>
        <w:t xml:space="preserve">miten vastaanottaa ääniä akustinen kitara.??</w:t>
      </w:r>
    </w:p>
    <w:p>
      <w:r>
        <w:rPr>
          <w:b/>
        </w:rPr>
        <w:t xml:space="preserve">Esimerkki 5.1490</w:t>
      </w:r>
    </w:p>
    <w:p>
      <w:r>
        <w:t xml:space="preserve">Olen huomannut, että ihmisillä, joilla on aksentti, ei oikeastaan ole "aksenttia", mutta silti voi tunnistaa, kun joku, jolla on aksentti, laulaa englantilaista laulua. Jotain on siinä, miten kyseinen henkilö lausuu tietyt kirjaimet tai sanat. Otetaan esimerkiksi T.a.t.u., heillä ei ole venäläistä aksenttia lauluissa, mutta voi kuulla, että heidän englantinsa ei ole oikeasti äidinkielistä, voi kuulla, että heidän ääntämisensä joissakin kirjaimissa on erilainen, jollain tavalla pehmeämpi. Myös espanjalaisilla laulajilla on hieman pehmeämpi ääntäminen. Ja olen samaa mieltä muiden kanssa siitä, että kaikki on kiinni intonaatiosta, kun laulaa, joten siksi heidän aksenttinsa ei kuulu.</w:t>
      </w:r>
    </w:p>
    <w:p>
      <w:r>
        <w:rPr>
          <w:b/>
        </w:rPr>
        <w:t xml:space="preserve">Tulos</w:t>
      </w:r>
    </w:p>
    <w:p>
      <w:r>
        <w:t xml:space="preserve">miksi laulajat, joilla on aksentti, eivät laula aksentilla?</w:t>
      </w:r>
    </w:p>
    <w:p>
      <w:r>
        <w:rPr>
          <w:b/>
        </w:rPr>
        <w:t xml:space="preserve">Esimerkki 5.1491</w:t>
      </w:r>
    </w:p>
    <w:p>
      <w:r>
        <w:t xml:space="preserve">KOSKA TEILLÄ EI OLE SIIPIÄ!!!!</w:t>
      </w:r>
    </w:p>
    <w:p>
      <w:r>
        <w:rPr>
          <w:b/>
        </w:rPr>
        <w:t xml:space="preserve">Tulos</w:t>
      </w:r>
    </w:p>
    <w:p>
      <w:r>
        <w:t xml:space="preserve">Mitkä ovat lääketieteelliset syyt, joiden vuoksi ei voi lentää?</w:t>
      </w:r>
    </w:p>
    <w:p>
      <w:r>
        <w:rPr>
          <w:b/>
        </w:rPr>
        <w:t xml:space="preserve">Esimerkki 5.1492</w:t>
      </w:r>
    </w:p>
    <w:p>
      <w:r>
        <w:t xml:space="preserve">Kyllä, uskon, että hänen pitäisi.  Hän on valehtelija ja huijari, ja kaikki entiset presidentit on asetettu syytteeseen heidän väärinkäytöksistään, miksei siis hän?</w:t>
      </w:r>
    </w:p>
    <w:p>
      <w:r>
        <w:rPr>
          <w:b/>
        </w:rPr>
        <w:t xml:space="preserve">Tulos</w:t>
      </w:r>
    </w:p>
    <w:p>
      <w:r>
        <w:t xml:space="preserve">Pitäisikö G.W. asettaa syytteeseen kaikista hänen valheistaan?</w:t>
      </w:r>
    </w:p>
    <w:p>
      <w:r>
        <w:rPr>
          <w:b/>
        </w:rPr>
        <w:t xml:space="preserve">Esimerkki 5.1493</w:t>
      </w:r>
    </w:p>
    <w:p>
      <w:r>
        <w:t xml:space="preserve">Tutustu osoitteeseen http://www.alternativementalhealth.com/articles/default.htm#S - tämä sivusto kokonaisuudessaan tarjoaa hienoja resursseja.\n\nToivottavasti tästä on apua.\n\nMike\n\n\n--\nPsykiatrisen propagandan purkaminen\nhttp://groups.msn.com/psychbusters</w:t>
      </w:r>
    </w:p>
    <w:p>
      <w:r>
        <w:rPr>
          <w:b/>
        </w:rPr>
        <w:t xml:space="preserve">Tulos</w:t>
      </w:r>
    </w:p>
    <w:p>
      <w:r>
        <w:t xml:space="preserve">Mikä on paras kasviperäinen lääkemääräyksetön lääkitys jollekulle w/schizophrenia, kuten kalsium, magmesium jne.?</w:t>
      </w:r>
    </w:p>
    <w:p>
      <w:r>
        <w:rPr>
          <w:b/>
        </w:rPr>
        <w:t xml:space="preserve">Esimerkki 5.1494</w:t>
      </w:r>
    </w:p>
    <w:p>
      <w:r>
        <w:t xml:space="preserve">Dallas Cowboys on nyt kellossa \nJa _ _th Selection Dallas Cowboys valitsee _________\n\n\nTästä tulee Cowboysin seuraava positiivinen maininta.  He ovat valmiita tältä vuodelta.</w:t>
      </w:r>
    </w:p>
    <w:p>
      <w:r>
        <w:rPr>
          <w:b/>
        </w:rPr>
        <w:t xml:space="preserve">Tulos</w:t>
      </w:r>
    </w:p>
    <w:p>
      <w:r>
        <w:t xml:space="preserve">dallascowboys?</w:t>
      </w:r>
    </w:p>
    <w:p>
      <w:r>
        <w:rPr>
          <w:b/>
        </w:rPr>
        <w:t xml:space="preserve">Esimerkki 5.1495</w:t>
      </w:r>
    </w:p>
    <w:p>
      <w:r>
        <w:t xml:space="preserve">Ime salia, älä puhu, jos voit, syö jäätelöä, kuumaa kaakaota (ei kuitenkaan liian kuumaa), keittoa (ei liian kuumaa) ja kaikkea nestemäistä tai kermaista. Älä unohda lääkkeitä tähän juttuun. Älkää unohtako lepoa. Jos kaikki muu ei auta (eikä sinulla ole sooloa), laula mitä pystyt ja puhu sanat suustasi.</w:t>
      </w:r>
    </w:p>
    <w:p>
      <w:r>
        <w:rPr>
          <w:b/>
        </w:rPr>
        <w:t xml:space="preserve">Tulos</w:t>
      </w:r>
    </w:p>
    <w:p>
      <w:r>
        <w:t xml:space="preserve">*HELP* Minulla on kurkku kipeä viime yönä ja minulla on kuorokonsertti maanantaina...?? *HELP*?</w:t>
      </w:r>
    </w:p>
    <w:p>
      <w:r>
        <w:rPr>
          <w:b/>
        </w:rPr>
        <w:t xml:space="preserve">Esimerkki 5.1496</w:t>
      </w:r>
    </w:p>
    <w:p>
      <w:r>
        <w:t xml:space="preserve">Kyllä, vuoden 1972 voittamaton joukkue voitti Superbowl VII:n. Se voitti Washingtonin 14-7. Mutta tuo peli pelattiin tammikuussa 1973.Colts hävisi tänään, joten ennätys on turvassa.</w:t>
      </w:r>
    </w:p>
    <w:p>
      <w:r>
        <w:rPr>
          <w:b/>
        </w:rPr>
        <w:t xml:space="preserve">Tulos</w:t>
      </w:r>
    </w:p>
    <w:p>
      <w:r>
        <w:t xml:space="preserve">Voittiinko Miami Dolphins vuonna 1972 superbowlin?</w:t>
      </w:r>
    </w:p>
    <w:p>
      <w:r>
        <w:rPr>
          <w:b/>
        </w:rPr>
        <w:t xml:space="preserve">Esimerkki 5.1497</w:t>
      </w:r>
    </w:p>
    <w:p>
      <w:r>
        <w:t xml:space="preserve">Kysy vain mitä haluat. Jos luulet, että muut ihmiset pitävät kysymystä tyhmänä, unohda heidät. Jos olet oikeasti vaivautunut katsomaan kysymyksiä, joita jotkut ihmiset ovat kysyneet täällä, huomaat, että sadat ihmiset kysyvät typeriä kysymyksiä, eikä ole niin, että tapaisit täällä ketään.</w:t>
      </w:r>
    </w:p>
    <w:p>
      <w:r>
        <w:rPr>
          <w:b/>
        </w:rPr>
        <w:t xml:space="preserve">Tulos</w:t>
      </w:r>
    </w:p>
    <w:p>
      <w:r>
        <w:t xml:space="preserve">Olen liian huolissani siitä, mitä muut ajattelevat kysymyksistäni. Pitäisikö minun?</w:t>
      </w:r>
    </w:p>
    <w:p>
      <w:r>
        <w:rPr>
          <w:b/>
        </w:rPr>
        <w:t xml:space="preserve">Esimerkki 5.1498</w:t>
      </w:r>
    </w:p>
    <w:p>
      <w:r>
        <w:t xml:space="preserve">Ensimmäinen asia, jota ehdottaisin, on tuntea vastustajasi .. maallikon kielellä .. kysy tyttöystäväsi niin paljon vanhempasi kuin voit, kuten culter asenne ja niin edelleen .. ja aiempia kokemuksia hänen viime poikaystäviä, jotka ovat olleet joissakin tapauksissa unfortunante tilaisuus tavata heidät. Kun tiedät, minkälaisten ihmisten kanssa olet tekemisissä, voit olla rauhallisempi tietäen, että pystyt selviytymään niistä vaikeuksista, joita heistä voi tulla.</w:t>
      </w:r>
    </w:p>
    <w:p>
      <w:r>
        <w:rPr>
          <w:b/>
        </w:rPr>
        <w:t xml:space="preserve">Tulos</w:t>
      </w:r>
    </w:p>
    <w:p>
      <w:r>
        <w:t xml:space="preserve">Kun tapaat tyttöystäväsi vanhemmat, mikä on ensimmäinen asia, joka sinun pitäisi tehdä?</w:t>
      </w:r>
    </w:p>
    <w:p>
      <w:r>
        <w:rPr>
          <w:b/>
        </w:rPr>
        <w:t xml:space="preserve">Esimerkki 5.1499</w:t>
      </w:r>
    </w:p>
    <w:p>
      <w:r>
        <w:t xml:space="preserve">Monet tabletit päällystetään nykyään puristamisen jälkeen. Joillakin pinnoitteilla saadaan aikaan vain väriä tai sileä pinta tai helpotetaan painamista tablettiin (vaikka merkit ja symbolit on helppo painaa tablettiin erityisellä stanssilla). Pinnoitteet eivät useinkaan ole sokeripohjaisia (vanha "sokerikuorrutus"!), jotta tablettien ottaminen olisi vähemmän epämiellyttävää. Joissakin tableteissa on kuitenkin erityinen enteropäällyste, jota kutsutaan suolistopäällysteeksi ja joka kestää mahahappoa ja liukenee suoliston korkeassa pH:ssa. Tämän päällysteen tarkoituksena on estää tabletin liukeneminen vatsassa, jossa mahahappo voi hajottaa vaikuttavaa ainetta tai jossa kulkeutumisaika voi heikentää sen tehoa, ja suosia sen liukenemista ohutsuolessa, jossa vaikuttava aine imeytyy paremmin.\n\nTablettipuristimet eli koneet, jotka valmistavat tabletteja, vaihtelevat pienistä, edullisista pöytämalleista, jotka valmistavat yhden tabletin kerrallaan, enintään muutaman tuhannen tabletin tunnissa ja vain noin puolen tonnin paineella, suuriin, tietokoneistettuihin, teollisiin malleihin, jotka voivat valmistaa satoja tuhansia tabletteja tunnissa paljon suuremmalla paineella. Joillakin tablettipuristimilla voidaan valmistaa erittäin suuria tabletteja, kuten joitakin WC:n puhdistus- ja hajunpoistotuotteita.</w:t>
      </w:r>
    </w:p>
    <w:p>
      <w:r>
        <w:rPr>
          <w:b/>
        </w:rPr>
        <w:t xml:space="preserve">Tulos</w:t>
      </w:r>
    </w:p>
    <w:p>
      <w:r>
        <w:t xml:space="preserve">Voiko joku kertoa minulle, miten tabletti (lääke) toimii?</w:t>
      </w:r>
    </w:p>
    <w:p>
      <w:r>
        <w:rPr>
          <w:b/>
        </w:rPr>
        <w:t xml:space="preserve">Esimerkki 5.1500</w:t>
      </w:r>
    </w:p>
    <w:p>
      <w:r>
        <w:t xml:space="preserve">aivan kuten jotkut miehet pitävät paljon seksistä ja jotkut eivät.  Se riippuu heidän persoonallisuudestaan.</w:t>
      </w:r>
    </w:p>
    <w:p>
      <w:r>
        <w:rPr>
          <w:b/>
        </w:rPr>
        <w:t xml:space="preserve">Tulos</w:t>
      </w:r>
    </w:p>
    <w:p>
      <w:r>
        <w:t xml:space="preserve">miksi jotkut tyttöystävät haluavat harrastaa seksiä paljon ja jotkut eivät?</w:t>
      </w:r>
    </w:p>
    <w:p>
      <w:r>
        <w:rPr>
          <w:b/>
        </w:rPr>
        <w:t xml:space="preserve">Esimerkki 5.1501</w:t>
      </w:r>
    </w:p>
    <w:p>
      <w:r>
        <w:t xml:space="preserve">Se on täällä, pidimme siitä tai emme!\n\n\nLue Friedmanin teos The World Is Flat: A Brief History of the Twenty-first Century.\n\n Siinä on kyse ulkoistamisesta.\n\n\nFriedman tarkoittaa "litteällä" "verkottuneisuutta": kaupan ja poliittisten esteiden madaltuminen ja digitaalisen vallankumouksen aiheuttama räjähdysmäinen tekninen kehitys ovat mahdollistaneet liiketoiminnan tai melkeinpä minkä tahansa muun asian tekemisen välittömästi miljardien muiden ihmisten kanssa eri puolilla planeettaa.\n\nGlobalisaatio 3.0, kuten hän sitä kutsuu, on yksilöiden vetämä: työpöydän freelancerit ja innovatiiviset startup-yritykset kaikkialla maailmassa (mutta erityisesti Intiassa ja Kiinassa), jotka voivat kilpailla - ja voittaa - paitsi matalapalkkaisesta valmistus- ja tietotyöstä myös yhä useammin korkeatasoisesta tutkimus- ja suunnittelutyöstä.\n\n Erittäin mielenkiintoinen kirja...</w:t>
      </w:r>
    </w:p>
    <w:p>
      <w:r>
        <w:rPr>
          <w:b/>
        </w:rPr>
        <w:t xml:space="preserve">Tulos</w:t>
      </w:r>
    </w:p>
    <w:p>
      <w:r>
        <w:t xml:space="preserve">mitä voit sanoa ulkoistamisesta?</w:t>
      </w:r>
    </w:p>
    <w:p>
      <w:r>
        <w:rPr>
          <w:b/>
        </w:rPr>
        <w:t xml:space="preserve">Esimerkki 5.1502</w:t>
      </w:r>
    </w:p>
    <w:p>
      <w:r>
        <w:t xml:space="preserve">Riippuu siitä, millaisen roolin haluat ohjelmistossa.  Minäkin suoritin tietojenkäsittelytieteen maisterin tutkinnon, mutta halusin ottaa aktiivisemman roolin liike-elämässä, joten suoritin MBA-tutkinnon.  En vaihtaisi sitä mistään hinnasta.  Mutta ymmärrä, että jos rakastat koodaamista ja arkkitehtuurisuunnittelua, sinun kannattaa pysyä siinä, mitä rakastat, eikä MBA-tutkinto auta.  Jos taas haluat toimia toimitusjohtajan tasolla tai sitä korkeammalla tasolla (strategian, markkinoinnin, suunnittelun jne. alalla), MBA-tutkinto on korvaamaton.  On joitakin tyhmiä ihmisiä, joilla on MBA-tutkinto, mutta älä tuomitse MBA-tutkintoa muutamien tyhmien ihmisten perusteella.\n\nYhteenvetona:  Ensinnäkin ura on hyvä vain, jos harjoitat jotain, josta nautit.  Jos siis puhtaasti tekninen tehtävä on intohimosi, pysy siinä, missä olet.  Jos sinulla on intohimo itse liiketoimintaa kohtaan, joka ei ole pelkästään teknistä, hanki MBA-tutkinto, jotta voit menestyä intohimollasi.</w:t>
      </w:r>
    </w:p>
    <w:p>
      <w:r>
        <w:rPr>
          <w:b/>
        </w:rPr>
        <w:t xml:space="preserve">Tulos</w:t>
      </w:r>
    </w:p>
    <w:p>
      <w:r>
        <w:t xml:space="preserve">Onko MBA-tutkinto hyvä tutkinto urallani ohjelmistoteollisuudessa, koska minulla on jo MSCS-tutkinto?</w:t>
      </w:r>
    </w:p>
    <w:p>
      <w:r>
        <w:rPr>
          <w:b/>
        </w:rPr>
        <w:t xml:space="preserve">Esimerkki 5.1503</w:t>
      </w:r>
    </w:p>
    <w:p>
      <w:r>
        <w:t xml:space="preserve">Riippuu siitä, miten asiaa tarkastelee.  Kaksinkertaisten rajojen lisäksi ei mitään tai vain kehuskeluoikeuksia.  Yahoo!:lta pitäisi tulla jokin erityinen kiitos, mutta en usko, että kukaan tällä tasolla on saanut sitä (vielä).</w:t>
      </w:r>
    </w:p>
    <w:p>
      <w:r>
        <w:rPr>
          <w:b/>
        </w:rPr>
        <w:t xml:space="preserve">Tulos</w:t>
      </w:r>
    </w:p>
    <w:p>
      <w:r>
        <w:t xml:space="preserve">Mikä tasolla 2 on niin erityistä?</w:t>
      </w:r>
    </w:p>
    <w:p>
      <w:r>
        <w:rPr>
          <w:b/>
        </w:rPr>
        <w:t xml:space="preserve">Esimerkki 5.1504</w:t>
      </w:r>
    </w:p>
    <w:p>
      <w:r>
        <w:t xml:space="preserve">Asun Sonoman piirikunnassa (SF:n pohjoispuolella) ja talot eivät myy niin nopeasti kuin näin niiden menevän muutama vuosi sitten. Joten sanoisin, että anna mennä.</w:t>
      </w:r>
    </w:p>
    <w:p>
      <w:r>
        <w:rPr>
          <w:b/>
        </w:rPr>
        <w:t xml:space="preserve">Tulos</w:t>
      </w:r>
    </w:p>
    <w:p>
      <w:r>
        <w:t xml:space="preserve">onko tämä oikea aika ostaa talo sf bay area?</w:t>
      </w:r>
    </w:p>
    <w:p>
      <w:r>
        <w:rPr>
          <w:b/>
        </w:rPr>
        <w:t xml:space="preserve">Esimerkki 5.1505</w:t>
      </w:r>
    </w:p>
    <w:p>
      <w:r>
        <w:t xml:space="preserve">Olen pahoillani menetyksestäsi.\n\nSoita piirikunnan palokunta-asemalle, näin minä tein, ja sieltä käsin sinun on myös otettava yhteyttä poliisilaitokseen. Näistä kahdesta paikasta pitäisi saada kaikki saatavilla olevat tiedot.</w:t>
      </w:r>
    </w:p>
    <w:p>
      <w:r>
        <w:rPr>
          <w:b/>
        </w:rPr>
        <w:t xml:space="preserve">Tulos</w:t>
      </w:r>
    </w:p>
    <w:p>
      <w:r>
        <w:t xml:space="preserve">mistä löydän netistä tietoa kuolemaan johtaneesta onnettomuudesta, jossa paras ystäväni kuoli?</w:t>
      </w:r>
    </w:p>
    <w:p>
      <w:r>
        <w:rPr>
          <w:b/>
        </w:rPr>
        <w:t xml:space="preserve">Esimerkki 5.1506</w:t>
      </w:r>
    </w:p>
    <w:p>
      <w:r>
        <w:t xml:space="preserve">Jos tarvitset apua vain siihen, miten itse sivu rakennetaan (HTML-koodaus), suosittelen: http://www.w3schools.com/html/html_intro.asp\n\n\nJos haluat säästää aikaa, voit löytää mukavia ilmaisia malleja täältä:\nhttp://www.intensivstation.ch/en/templates/\n\n\n\n\n\nJos haluat tietää enemmän siitä, miten tuo sivu oikeasti laitetaan oikealle palvelimelle Webissä, jotta koko maailma näkee sen, suosittelen:\nhttp://www.getawebsite.friezedesign.co.uk/index.htm\n\n\n\n\nOnnea!</w:t>
      </w:r>
    </w:p>
    <w:p>
      <w:r>
        <w:rPr>
          <w:b/>
        </w:rPr>
        <w:t xml:space="preserve">Tulos</w:t>
      </w:r>
    </w:p>
    <w:p>
      <w:r>
        <w:t xml:space="preserve">Miten luon verkkosivun?</w:t>
      </w:r>
    </w:p>
    <w:p>
      <w:r>
        <w:rPr>
          <w:b/>
        </w:rPr>
        <w:t xml:space="preserve">Esimerkki 5.1507</w:t>
      </w:r>
    </w:p>
    <w:p>
      <w:r>
        <w:t xml:space="preserve">Kysytkö, onko se mahdollista vai pitäisikö se tehdä?  On olemassa paljon skriptejä, jotka jäsentävät RSS:n HTML-muotoon puolestasi.  Olen lisännyt muutamia linkkejä.  Sinun ei kuitenkaan PITÄISI näyttää toisen henkilön syötettä verkkosivullasi ikään kuin se olisi omaa sisältöäsi.  Jos käytät sitä, pyydä lupa ja mainitse lähde.</w:t>
      </w:r>
    </w:p>
    <w:p>
      <w:r>
        <w:rPr>
          <w:b/>
        </w:rPr>
        <w:t xml:space="preserve">Tulos</w:t>
      </w:r>
    </w:p>
    <w:p>
      <w:r>
        <w:t xml:space="preserve">voitko sisällyttää jonkun muun RSS-syötteen verkkosivuillesi?</w:t>
      </w:r>
    </w:p>
    <w:p>
      <w:r>
        <w:rPr>
          <w:b/>
        </w:rPr>
        <w:t xml:space="preserve">Esimerkki 5.1508</w:t>
      </w:r>
    </w:p>
    <w:p>
      <w:r>
        <w:t xml:space="preserve">Ruskohämähäkin myrkyn vaikuttavana aineena pidetään sfingomyelinaasi D:tä, joka on entsyymi, joka hajottaa joitakin elimistölle erittäin tärkeitä lipidejä.  Ei ole olemassa todistettua luonnollista tapaa estää sfingomyelinaasi D:tä, joten kudos kuolee puremakohdan ympärillä ja voi jatkua jonkin aikaa.\n\nKäy lääkärissä mahdollisimman pian.  (Kuten tänä iltana)</w:t>
      </w:r>
    </w:p>
    <w:p>
      <w:r>
        <w:rPr>
          <w:b/>
        </w:rPr>
        <w:t xml:space="preserve">Tulos</w:t>
      </w:r>
    </w:p>
    <w:p>
      <w:r>
        <w:t xml:space="preserve">mitään kotiin korjaustoimenpiteitä / hoito ruskea erakko hämähäkki purema?</w:t>
      </w:r>
    </w:p>
    <w:p>
      <w:r>
        <w:rPr>
          <w:b/>
        </w:rPr>
        <w:t xml:space="preserve">Esimerkki 5.1509</w:t>
      </w:r>
    </w:p>
    <w:p>
      <w:r>
        <w:t xml:space="preserve">Mielestäni hän on yksi suurimmista muusikoista ja lisäksi filosofi.</w:t>
      </w:r>
    </w:p>
    <w:p>
      <w:r>
        <w:rPr>
          <w:b/>
        </w:rPr>
        <w:t xml:space="preserve">Tulos</w:t>
      </w:r>
    </w:p>
    <w:p>
      <w:r>
        <w:t xml:space="preserve">Mitä mieltä olet John Lennonista?</w:t>
      </w:r>
    </w:p>
    <w:p>
      <w:r>
        <w:rPr>
          <w:b/>
        </w:rPr>
        <w:t xml:space="preserve">Esimerkki 5.1510</w:t>
      </w:r>
    </w:p>
    <w:p>
      <w:r>
        <w:t xml:space="preserve">Puolue, joka voi toimia kumpaan suuntaan tahansa, vähän niin kuin Yhdysvaltojen demokraatit.</w:t>
      </w:r>
    </w:p>
    <w:p>
      <w:r>
        <w:rPr>
          <w:b/>
        </w:rPr>
        <w:t xml:space="preserve">Tulos</w:t>
      </w:r>
    </w:p>
    <w:p>
      <w:r>
        <w:t xml:space="preserve">Kanadassa on konservatiivinen ja liberaalipuolue.  Kumpi on vasemmistolaisempi?</w:t>
      </w:r>
    </w:p>
    <w:p>
      <w:r>
        <w:rPr>
          <w:b/>
        </w:rPr>
        <w:t xml:space="preserve">Esimerkki 5.1511</w:t>
      </w:r>
    </w:p>
    <w:p>
      <w:r>
        <w:t xml:space="preserve">Edellä mainitun postittajan olisi pitänyt sisällyttää tämä lähde, koska he lainasivat sivustoa sanatarkasti (ks. alla). Haulla kyseisellä sivustolla olevilla termeillä saa runsaasti tietoa.</w:t>
      </w:r>
    </w:p>
    <w:p>
      <w:r>
        <w:rPr>
          <w:b/>
        </w:rPr>
        <w:t xml:space="preserve">Tulos</w:t>
      </w:r>
    </w:p>
    <w:p>
      <w:r>
        <w:t xml:space="preserve">en ymmärrä smtp (iis) xp???</w:t>
      </w:r>
    </w:p>
    <w:p>
      <w:r>
        <w:rPr>
          <w:b/>
        </w:rPr>
        <w:t xml:space="preserve">Esimerkki 5.1512</w:t>
      </w:r>
    </w:p>
    <w:p>
      <w:r>
        <w:t xml:space="preserve">Voit käyttää ympyrää maan karttakuvan rajaamiseen ja soveltaa siihen sitten "kupla"- tai "pallo"-vääristymissuodatinta.  Siitä ei tule todellista 3d-pallokarttaa maapallosta, mutta se voi näyttää samankaltaiselta, jos olet kärsivällinen.</w:t>
      </w:r>
    </w:p>
    <w:p>
      <w:r>
        <w:rPr>
          <w:b/>
        </w:rPr>
        <w:t xml:space="preserve">Tulos</w:t>
      </w:r>
    </w:p>
    <w:p>
      <w:r>
        <w:t xml:space="preserve">Alkaen ympyrästä, haluan soveltaa maan karttakuvaa ja sitten kääntyä palloksi photoshopin avulla. miten?</w:t>
      </w:r>
    </w:p>
    <w:p>
      <w:r>
        <w:rPr>
          <w:b/>
        </w:rPr>
        <w:t xml:space="preserve">Esimerkki 5.1513</w:t>
      </w:r>
    </w:p>
    <w:p>
      <w:r>
        <w:t xml:space="preserve">koska et ole etsinyt oikeasta paikasta, jos olet collegessa ja löysit yhden klubin... \n..\n.</w:t>
      </w:r>
    </w:p>
    <w:p>
      <w:r>
        <w:rPr>
          <w:b/>
        </w:rPr>
        <w:t xml:space="preserve">Tulos</w:t>
      </w:r>
    </w:p>
    <w:p>
      <w:r>
        <w:t xml:space="preserve">miksi en saa naista?</w:t>
      </w:r>
    </w:p>
    <w:p>
      <w:r>
        <w:rPr>
          <w:b/>
        </w:rPr>
        <w:t xml:space="preserve">Esimerkki 5.1514</w:t>
      </w:r>
    </w:p>
    <w:p>
      <w:r>
        <w:t xml:space="preserve">se voi olla sisään kasvanut silmäripsi; tai mahdollisesti pala Debri tai jotain, joka on jäänyt kiinni huokosiin, ja tulehtunut se. mene paikalliseen lääkäriin tai ensiapuun; he voivat antaa sinulle voidetta, joka auttaa sitä menemään pois nopeammin. jos ei muuta, ne yleensä menevät pois itsestään ei kovin pitkä- päiviä tai viikkoja.\n\n Anywaywayway, Toivon, että auttaa!</w:t>
      </w:r>
    </w:p>
    <w:p>
      <w:r>
        <w:rPr>
          <w:b/>
        </w:rPr>
        <w:t xml:space="preserve">Tulos</w:t>
      </w:r>
    </w:p>
    <w:p>
      <w:r>
        <w:t xml:space="preserve">mikä aiheuttaa silmätulehduksia?</w:t>
      </w:r>
    </w:p>
    <w:p>
      <w:r>
        <w:rPr>
          <w:b/>
        </w:rPr>
        <w:t xml:space="preserve">Esimerkki 5.1515</w:t>
      </w:r>
    </w:p>
    <w:p>
      <w:r>
        <w:t xml:space="preserve">Julkinen</w:t>
      </w:r>
    </w:p>
    <w:p>
      <w:r>
        <w:rPr>
          <w:b/>
        </w:rPr>
        <w:t xml:space="preserve">Tulos</w:t>
      </w:r>
    </w:p>
    <w:p>
      <w:r>
        <w:t xml:space="preserve">Käytätkö julkista vai yksityistä koulua? Älä kerro minulle, mitä koulua käyt.??</w:t>
      </w:r>
    </w:p>
    <w:p>
      <w:r>
        <w:rPr>
          <w:b/>
        </w:rPr>
        <w:t xml:space="preserve">Esimerkki 5.1516</w:t>
      </w:r>
    </w:p>
    <w:p>
      <w:r>
        <w:t xml:space="preserve">Mielestäni Gmail on paras saatavilla oleva ilmainen sähköpostipalvelu.  Se tarjoaa enemmän tallennustilaa kuin mikään muu palvelu.  Se tarjoaa tällä hetkellä yli 2GB tallennustilaa.  Sinulla on paremmat mahdollisuudet saada hyvä käyttäjätunnus, koska se ei ole ollut käytössä yhtä kauan kuin jotkut muut palvelut.  Sillä on erittäin käyttäjäystävällinen käyttöliittymä.  Sinun ei tarvitse poistaa yhtään sähköpostia, ja voit nopeasti hakea kaikki arkistoidut sähköpostisi.  Niillä on erittäin hyvä roskapostisuodatin.  Tekstimainokset ovat hyvin vähän häiritseviä.  Ja parasta on, että he parantavat jatkuvasti tätä loistavaa palvelua!</w:t>
      </w:r>
    </w:p>
    <w:p>
      <w:r>
        <w:rPr>
          <w:b/>
        </w:rPr>
        <w:t xml:space="preserve">Tulos</w:t>
      </w:r>
    </w:p>
    <w:p>
      <w:r>
        <w:t xml:space="preserve">Onko Gmail paras tällä hetkellä saatavilla oleva ilmainen sähköpostipalvelu?</w:t>
      </w:r>
    </w:p>
    <w:p>
      <w:r>
        <w:rPr>
          <w:b/>
        </w:rPr>
        <w:t xml:space="preserve">Esimerkki 5.1517</w:t>
      </w:r>
    </w:p>
    <w:p>
      <w:r>
        <w:t xml:space="preserve">Neljä maistettavaa asiaa (makea, hapan, suolainen ja karvas) eivät muutu. Herkkyytemme kullekin näistä neljästä voi kuitenkin muuttua iän myötä, ja herkkyytemme hajuille (jotka ovat tärkeä osa makua) voi myös muuttua. Lisäksi mieltymyksemme voivat muuttua niin, että asiat, joita pidimme aiemmin "maukkaina", eivät enää miellytä meitä ja päinvastoin.</w:t>
      </w:r>
    </w:p>
    <w:p>
      <w:r>
        <w:rPr>
          <w:b/>
        </w:rPr>
        <w:t xml:space="preserve">Tulos</w:t>
      </w:r>
    </w:p>
    <w:p>
      <w:r>
        <w:t xml:space="preserve">Muuttuuko makuaistimme iän myötä?</w:t>
      </w:r>
    </w:p>
    <w:p>
      <w:r>
        <w:rPr>
          <w:b/>
        </w:rPr>
        <w:t xml:space="preserve">Esimerkki 5.1518</w:t>
      </w:r>
    </w:p>
    <w:p>
      <w:r>
        <w:t xml:space="preserve">Missä on "L" Bollywoodissa? Lata Mangeshkar on joka tapauksessa maailman paras laulaja.</w:t>
      </w:r>
    </w:p>
    <w:p>
      <w:r>
        <w:rPr>
          <w:b/>
        </w:rPr>
        <w:t xml:space="preserve">Tulos</w:t>
      </w:r>
    </w:p>
    <w:p>
      <w:r>
        <w:t xml:space="preserve">Kuka on Booywoodin paras laulaja?</w:t>
      </w:r>
    </w:p>
    <w:p>
      <w:r>
        <w:rPr>
          <w:b/>
        </w:rPr>
        <w:t xml:space="preserve">Esimerkki 5.1519</w:t>
      </w:r>
    </w:p>
    <w:p>
      <w:r>
        <w:t xml:space="preserve">Jet Li, kädet alas....50 Cent tarvitsee aseen; toki hän on pirun komea, mutta ilman asetta hänet mopataan. Tämä ei ole mikään videopeli.</w:t>
      </w:r>
    </w:p>
    <w:p>
      <w:r>
        <w:rPr>
          <w:b/>
        </w:rPr>
        <w:t xml:space="preserve">Tulos</w:t>
      </w:r>
    </w:p>
    <w:p>
      <w:r>
        <w:t xml:space="preserve">Kuka voittaisi aseettoman katutappelun?</w:t>
      </w:r>
    </w:p>
    <w:p>
      <w:r>
        <w:rPr>
          <w:b/>
        </w:rPr>
        <w:t xml:space="preserve">Esimerkki 5.1520</w:t>
      </w:r>
    </w:p>
    <w:p>
      <w:r>
        <w:t xml:space="preserve">En tiedä?</w:t>
      </w:r>
    </w:p>
    <w:p>
      <w:r>
        <w:rPr>
          <w:b/>
        </w:rPr>
        <w:t xml:space="preserve">Tulos</w:t>
      </w:r>
    </w:p>
    <w:p>
      <w:r>
        <w:t xml:space="preserve">Oliko Fatima vihainen Abu Bakar ra:lle kuolemaansa asti - sunnien näkemys plz?</w:t>
      </w:r>
    </w:p>
    <w:p>
      <w:r>
        <w:rPr>
          <w:b/>
        </w:rPr>
        <w:t xml:space="preserve">Esimerkki 5.1521</w:t>
      </w:r>
    </w:p>
    <w:p>
      <w:r>
        <w:t xml:space="preserve">Alfauros tai -naaras on yhteisön yksilö, jota muut seuraavat ja kunnioittavat. Ihmiset ja niiden lähimmät lajisukulaiset, simpanssit, osoittavat kunnioitusta yhteisön alfa-urokselle ritualisoiduilla eleillä, kuten kumartelemalla, antamalla alfa-uroksen kävellä ensimmäisenä kulkueessa tai siirtymällä syrjään, kun alfa-uros haastaa. Myös koiraeläimet osoittavat kunnioitusta laumansa alfaparille sallimalla sen syödä ensimmäisenä ja yleensä ainoana parittelemaan. Sudet ovat tästä tunnettu esimerkki.\n\nAlfan asema saavutetaan yleensä ylivoimaisella fyysisellä suorituskyvyllä. Joissakin erittäin sosiaalisissa lajeissa, kuten bonobo-apinoissa, alfa voi kuitenkin käyttää epäsuorempia menetelmiä (kuten poliittisia liittoja) syrjäyttääkseen hallitsevan alfan ja ottaakseen tämän paikan.</w:t>
      </w:r>
    </w:p>
    <w:p>
      <w:r>
        <w:rPr>
          <w:b/>
        </w:rPr>
        <w:t xml:space="preserve">Tulos</w:t>
      </w:r>
    </w:p>
    <w:p>
      <w:r>
        <w:t xml:space="preserve">Mikä on alfauros?</w:t>
      </w:r>
    </w:p>
    <w:p>
      <w:r>
        <w:rPr>
          <w:b/>
        </w:rPr>
        <w:t xml:space="preserve">Esimerkki 5.1522</w:t>
      </w:r>
    </w:p>
    <w:p>
      <w:r>
        <w:t xml:space="preserve">KERRO HÄNELLE. Mikä on pahinta, mitä voi tapahtua? Jos et kerro, tulet katumaan sitä koko loppuelämäsi. Kadun aina, etten ole kertonut Susanille, että rakastan häntä. En ole nähnyt häntä viiteen vuoteen, ja rakastan häntä silti.</w:t>
      </w:r>
    </w:p>
    <w:p>
      <w:r>
        <w:rPr>
          <w:b/>
        </w:rPr>
        <w:t xml:space="preserve">Tulos</w:t>
      </w:r>
    </w:p>
    <w:p>
      <w:r>
        <w:t xml:space="preserve">HALUAN HÄNET NIIN PAHASTI!!!! En voi lakata ajattelemasta häntä jatkuvasti!!!!?</w:t>
      </w:r>
    </w:p>
    <w:p>
      <w:r>
        <w:rPr>
          <w:b/>
        </w:rPr>
        <w:t xml:space="preserve">Esimerkki 5.1523</w:t>
      </w:r>
    </w:p>
    <w:p>
      <w:r>
        <w:t xml:space="preserve">On monia miljonäärejä, mutta he menevät eri tavoin saavuttaakseen sen, ja he ovat niin erilaisia, että on vaikea löytää yhteistä. Yksi menestyksekäs tapa tehdä rahaa ei sovi nykyiseen aikaan tai sinulle.  Menestymättömällä henkilöllä on kuitenkin yleensä sama luonne. Yritä välttää huono luonne sinulla on. Sinulla on hyvät mahdollisuudet tulla miljonääriksi. Joitakin vinkkejä sinulle, ole 10 %:n kärki ammattialallasi. Älä investoi ankarasti alueelle, jota et tunne. Opi virheet muilta. Lopuksi, älä koskaan unohda, mistä unelmoit ja tee suunnitelma sitä varten.\nParhaat toivotukset.</w:t>
      </w:r>
    </w:p>
    <w:p>
      <w:r>
        <w:rPr>
          <w:b/>
        </w:rPr>
        <w:t xml:space="preserve">Tulos</w:t>
      </w:r>
    </w:p>
    <w:p>
      <w:r>
        <w:t xml:space="preserve">Miten tulla miljonääriksi?</w:t>
      </w:r>
    </w:p>
    <w:p>
      <w:r>
        <w:rPr>
          <w:b/>
        </w:rPr>
        <w:t xml:space="preserve">Esimerkki 5.1524</w:t>
      </w:r>
    </w:p>
    <w:p>
      <w:r>
        <w:t xml:space="preserve">Maksa laskut ajallaan.  Jos lasku on erääntynyt, maksa se.  Vaikka olisit maksanut kaikki laskusi, kestää 7 vuotta, ennen kuin luotto on kokonaan tyhjentynyt.</w:t>
      </w:r>
    </w:p>
    <w:p>
      <w:r>
        <w:rPr>
          <w:b/>
        </w:rPr>
        <w:t xml:space="preserve">Tulos</w:t>
      </w:r>
    </w:p>
    <w:p>
      <w:r>
        <w:t xml:space="preserve">mikä on paras tapa puhdistaa luottosi??</w:t>
      </w:r>
    </w:p>
    <w:p>
      <w:r>
        <w:rPr>
          <w:b/>
        </w:rPr>
        <w:t xml:space="preserve">Esimerkki 5.1525</w:t>
      </w:r>
    </w:p>
    <w:p>
      <w:r>
        <w:t xml:space="preserve">Nick on vihdoin vapaa.  Nyt hänen on löydettävä oikea nainen, jolla on lahjoja!</w:t>
      </w:r>
    </w:p>
    <w:p>
      <w:r>
        <w:rPr>
          <w:b/>
        </w:rPr>
        <w:t xml:space="preserve">Tulos</w:t>
      </w:r>
    </w:p>
    <w:p>
      <w:r>
        <w:t xml:space="preserve">tekikö Jessica Simpson mielestäsi virheen erottuessaan Nickistä?</w:t>
      </w:r>
    </w:p>
    <w:p>
      <w:r>
        <w:rPr>
          <w:b/>
        </w:rPr>
        <w:t xml:space="preserve">Esimerkki 5.1526</w:t>
      </w:r>
    </w:p>
    <w:p>
      <w:r>
        <w:t xml:space="preserve">Yleensä yritykset etsivät MCSE-sertifiointia, vaikka Linux+ on hyvä olla myös.\nA+ on ok, mutta yritykset yleensä pitävät MCSE-sertifikaattia hyvänä all rounder.\n\nToivottavasti tämä auttaa.\n\nCheers!</w:t>
      </w:r>
    </w:p>
    <w:p>
      <w:r>
        <w:rPr>
          <w:b/>
        </w:rPr>
        <w:t xml:space="preserve">Tulos</w:t>
      </w:r>
    </w:p>
    <w:p>
      <w:r>
        <w:t xml:space="preserve">Mitkä sertifikaatit tekevät ansioluettelosta hyvän?</w:t>
      </w:r>
    </w:p>
    <w:p>
      <w:r>
        <w:rPr>
          <w:b/>
        </w:rPr>
        <w:t xml:space="preserve">Esimerkki 5.1527</w:t>
      </w:r>
    </w:p>
    <w:p>
      <w:r>
        <w:t xml:space="preserve">merkitse se roskapostiksi.</w:t>
      </w:r>
    </w:p>
    <w:p>
      <w:r>
        <w:rPr>
          <w:b/>
        </w:rPr>
        <w:t xml:space="preserve">Tulos</w:t>
      </w:r>
    </w:p>
    <w:p>
      <w:r>
        <w:t xml:space="preserve">Äskettäin,sain sähköpostia se ilmoitti minulle, että voitin EAASlottery.is se oikea vai se kuuluu trapping?</w:t>
      </w:r>
    </w:p>
    <w:p>
      <w:r>
        <w:rPr>
          <w:b/>
        </w:rPr>
        <w:t xml:space="preserve">Esimerkki 5.1528</w:t>
      </w:r>
    </w:p>
    <w:p>
      <w:r>
        <w:t xml:space="preserve">Jos asemalla ei ole kriittisiä tietoja, poista ohjauspaneelin avulla kaikki ohjelmat, joilla ei ole mitään tekemistä laitteiston toiminnan kanssa.  Usein voit käyttää internetin hakukonetta, joka auttaa selvittämään, mitä on parasta jättää.  Varmista, että poistat kaikki pelit.  Poista poistettujen pelien ja ohjelmien hakemistot Explorerin avulla.\n\nSeuraavaksi poista kaikki tiedostot Omat tiedostot -osiosta.\nNyt sinun on ajettava Disk Cleanup -apuohjelma.  Se riippuu siitä, mikä Windows-versio sinulla on, mutta sinun pitäisi löytää se Ohje-toiminnon avulla (se löytyy yleensä Ohjelmat-kohdasta, kohdasta Lisälaitteet, Järjestelmätyökalut).  Poista kaikki mahdollinen, myös roskakorissa olevat tavarat.\n\nSeuraavaksi avaa Oma tietokone ja korosta ja valitse kiintolevysi hiiren oikealla napsautuksella.  Sinun pitäisi nähdä avautuvan valintaikkuna.  Avaa Asema-ikkuna napsauttamalla vasemmalla Ominaisuudet-painiketta.  Napsauta seuraavaksi vasemmalla työkalut-välilehteä ja sen jälkeen Defragmentointi-painiketta.\n\nKun Defragmentointi on valmis, asemasi on niin puhdas kuin voit saada sen ilman erityisiä ohjelmia tai tietoja.  Windowsin ei pitäisi vaikuttaa.</w:t>
      </w:r>
    </w:p>
    <w:p>
      <w:r>
        <w:rPr>
          <w:b/>
        </w:rPr>
        <w:t xml:space="preserve">Tulos</w:t>
      </w:r>
    </w:p>
    <w:p>
      <w:r>
        <w:t xml:space="preserve">Olen myymässä tietokonetta, mikä on paras tapa tyhjentää kaikki kiintolevyltä?</w:t>
      </w:r>
    </w:p>
    <w:p>
      <w:r>
        <w:rPr>
          <w:b/>
        </w:rPr>
        <w:t xml:space="preserve">Esimerkki 5.1529</w:t>
      </w:r>
    </w:p>
    <w:p>
      <w:r>
        <w:t xml:space="preserve">Tarkkaan ottaen ketä tahansa voidaan haastaa oikeuteen mistä tahansa.  Se, johtaako kanne mihinkään, on toinen kysymys.  Sinun pitäisi luultavasti kääntyä asianajajan puoleen selvittääksesi, mikä on mahdollinen vastuusi.</w:t>
      </w:r>
    </w:p>
    <w:p>
      <w:r>
        <w:rPr>
          <w:b/>
        </w:rPr>
        <w:t xml:space="preserve">Tulos</w:t>
      </w:r>
    </w:p>
    <w:p>
      <w:r>
        <w:t xml:space="preserve">voidaanko sinut haastaa oikeuteen kotitekoisen salvan valmistamisesta?</w:t>
      </w:r>
    </w:p>
    <w:p>
      <w:r>
        <w:rPr>
          <w:b/>
        </w:rPr>
        <w:t xml:space="preserve">Esimerkki 5.1530</w:t>
      </w:r>
    </w:p>
    <w:p>
      <w:r>
        <w:t xml:space="preserve">Mestaruus on MESTARIEN KOKOONTUMINEN. Sinun ei tarvitse olla mestari ollaksesi cupissa. Muistakaa. He kutsuvat MM-kisoja FINAALEIKSI, joissa mestareiden sijasta kootaan FINAALIT. Minua ihmetyttää se, mitä he kutsuvat Conferderations Cupiksi, mutta siinä täytyy olla mestari ollakseen mukana. Haluaisin mielelläni nähdä tämän kysymyksen ratkaistuna.</w:t>
      </w:r>
    </w:p>
    <w:p>
      <w:r>
        <w:rPr>
          <w:b/>
        </w:rPr>
        <w:t xml:space="preserve">Tulos</w:t>
      </w:r>
    </w:p>
    <w:p>
      <w:r>
        <w:t xml:space="preserve">Cup vs Championship?</w:t>
      </w:r>
    </w:p>
    <w:p>
      <w:r>
        <w:rPr>
          <w:b/>
        </w:rPr>
        <w:t xml:space="preserve">Esimerkki 5.1531</w:t>
      </w:r>
    </w:p>
    <w:p>
      <w:r>
        <w:t xml:space="preserve">en minä he imevät</w:t>
      </w:r>
    </w:p>
    <w:p>
      <w:r>
        <w:rPr>
          <w:b/>
        </w:rPr>
        <w:t xml:space="preserve">Tulos</w:t>
      </w:r>
    </w:p>
    <w:p>
      <w:r>
        <w:t xml:space="preserve">Koripallo?</w:t>
      </w:r>
    </w:p>
    <w:p>
      <w:r>
        <w:rPr>
          <w:b/>
        </w:rPr>
        <w:t xml:space="preserve">Esimerkki 5.1532</w:t>
      </w:r>
    </w:p>
    <w:p>
      <w:r>
        <w:t xml:space="preserve">Australian pääkaupunki on Canberra. Taloudellinen pääkaupunki on Sydney. Melbournilaiset väittäisivät, että kulttuuripääkaupunki on Melbourne.\n\nLyhyesti liittovaltion perustamisen jälkeen vuonna 1901 Sydney ja Melbourne eivät päässeet yksimielisyyteen siitä, kumman kaupungin pitäisi olla maan pääkaupunki. Canberra valittiin (se on suunnilleen Sydneyn ja Melbournen puolivälissä), ja kaupunki rakennettiin tyhjästä.\n\nCanberra on tunnettu kuumista ja kuivista kesistä ja kylmistä talvista, joissa on paljon sumua ja usein pakkasia. Australian meteorologian laitoksen mukaan tammikuu on Canberran kuumin kuukausi, ja sen keskimääräinen päivittäinen enimmäislämpötila on 27,7 °C. Tammikuu on myös Canberran kuumin kuukausi. Heinäkuu on kylmin kuukausi, jolloin vuorokauden keskimääräinen maksimilämpötila on 11,2 °C ja vuorokauden keskimääräinen minimilämpötila -0,2 °C.</w:t>
      </w:r>
    </w:p>
    <w:p>
      <w:r>
        <w:rPr>
          <w:b/>
        </w:rPr>
        <w:t xml:space="preserve">Tulos</w:t>
      </w:r>
    </w:p>
    <w:p>
      <w:r>
        <w:t xml:space="preserve">Mikä on Australian pääkaupunki ja onko sillä erillinen pääkaupunki talvikaudelle?</w:t>
      </w:r>
    </w:p>
    <w:p>
      <w:r>
        <w:rPr>
          <w:b/>
        </w:rPr>
        <w:t xml:space="preserve">Esimerkki 5.1533</w:t>
      </w:r>
    </w:p>
    <w:p>
      <w:r>
        <w:t xml:space="preserve">Tämä verkkosivusto -- https://mss.aarp.org/mss_idmbr.html etsii tilisi, tarkistaa jäsenyytesi ja antaa sinulle jopa mahdollisuuden tulostaa kopion kortistasi.</w:t>
      </w:r>
    </w:p>
    <w:p>
      <w:r>
        <w:rPr>
          <w:b/>
        </w:rPr>
        <w:t xml:space="preserve">Tulos</w:t>
      </w:r>
    </w:p>
    <w:p>
      <w:r>
        <w:t xml:space="preserve">Onko jäsenyyteni maksettu?</w:t>
      </w:r>
    </w:p>
    <w:p>
      <w:r>
        <w:rPr>
          <w:b/>
        </w:rPr>
        <w:t xml:space="preserve">Esimerkki 5.1534</w:t>
      </w:r>
    </w:p>
    <w:p>
      <w:r>
        <w:t xml:space="preserve">Vetoketjuja käytettiin ensimmäisen kerran miesten housuissa vuonna 1937.</w:t>
      </w:r>
    </w:p>
    <w:p>
      <w:r>
        <w:rPr>
          <w:b/>
        </w:rPr>
        <w:t xml:space="preserve">Tulos</w:t>
      </w:r>
    </w:p>
    <w:p>
      <w:r>
        <w:t xml:space="preserve">Ketkä olivat vetoketjun ensimmäiset käyttäjät?</w:t>
      </w:r>
    </w:p>
    <w:p>
      <w:r>
        <w:rPr>
          <w:b/>
        </w:rPr>
        <w:t xml:space="preserve">Esimerkki 5.1535</w:t>
      </w:r>
    </w:p>
    <w:p>
      <w:r>
        <w:t xml:space="preserve">Human Rights Campaign, Amerikan suurin GLBT-oikeuksia puolustava järjestö, on kirjoittanut aktivistien käsikirjan, joka on tulostettavissa heidän verkkosivuiltaan:\nhttp://nmmstream.net/hrc/downloads/meetup_docs/HRCActionGuide.pdf.</w:t>
      </w:r>
    </w:p>
    <w:p>
      <w:r>
        <w:rPr>
          <w:b/>
        </w:rPr>
        <w:t xml:space="preserve">Tulos</w:t>
      </w:r>
    </w:p>
    <w:p>
      <w:r>
        <w:t xml:space="preserve">miten minusta tulee homojen ja lesbojen oikeuksien aktivisti?</w:t>
      </w:r>
    </w:p>
    <w:p>
      <w:r>
        <w:rPr>
          <w:b/>
        </w:rPr>
        <w:t xml:space="preserve">Esimerkki 5.1536</w:t>
      </w:r>
    </w:p>
    <w:p>
      <w:r>
        <w:t xml:space="preserve">Mercerin yliopistossa on hyvä ohjelma ja hyvä kampus.</w:t>
      </w:r>
    </w:p>
    <w:p>
      <w:r>
        <w:rPr>
          <w:b/>
        </w:rPr>
        <w:t xml:space="preserve">Tulos</w:t>
      </w:r>
    </w:p>
    <w:p>
      <w:r>
        <w:t xml:space="preserve">Mikä on paras osa-aikainen mba-ohjelma Atlantassa, GA?</w:t>
      </w:r>
    </w:p>
    <w:p>
      <w:r>
        <w:rPr>
          <w:b/>
        </w:rPr>
        <w:t xml:space="preserve">Esimerkki 5.1537</w:t>
      </w:r>
    </w:p>
    <w:p>
      <w:r>
        <w:t xml:space="preserve">Tulitikulla ja ritz bitzillä! Ha ha ha! Kokeile täältä: http://answers.com/fire_crackers</w:t>
      </w:r>
    </w:p>
    <w:p>
      <w:r>
        <w:rPr>
          <w:b/>
        </w:rPr>
        <w:t xml:space="preserve">Tulos</w:t>
      </w:r>
    </w:p>
    <w:p>
      <w:r>
        <w:t xml:space="preserve">miten tehdään ilotulitusraketti?</w:t>
      </w:r>
    </w:p>
    <w:p>
      <w:r>
        <w:rPr>
          <w:b/>
        </w:rPr>
        <w:t xml:space="preserve">Esimerkki 5.1538</w:t>
      </w:r>
    </w:p>
    <w:p>
      <w:r>
        <w:t xml:space="preserve">kokeile tästä&lt;A HREF=' http://www.metlife.com/Applications/Corporate/WPS/CDA/PageGenerator/0,1674,P0,00.html '&gt;MetLife&lt;/a&gt;</w:t>
      </w:r>
    </w:p>
    <w:p>
      <w:r>
        <w:rPr>
          <w:b/>
        </w:rPr>
        <w:t xml:space="preserve">Tulos</w:t>
      </w:r>
    </w:p>
    <w:p>
      <w:r>
        <w:t xml:space="preserve">ei pääse verkkosivustolle www.metlife.com taloudellisten tietojen saamiseksi?</w:t>
      </w:r>
    </w:p>
    <w:p>
      <w:r>
        <w:rPr>
          <w:b/>
        </w:rPr>
        <w:t xml:space="preserve">Esimerkki 5.1539</w:t>
      </w:r>
    </w:p>
    <w:p>
      <w:r>
        <w:t xml:space="preserve">Hei, halusin vain äänestää tästä vanhasta kysymyksestä. \n\nJos et ole löytänyt etsimääsi vastausta, voit käyttää vapaasti jotakin seuraavista henkilökohtaisesta kokoelmastani löytyvistä linkeistä:\n\nhttp://www.dogpile.com\nhttp://www.itools.com/\nhttp://en.wikipedia.org/wiki/Main_Page\nhttp://www.dictionary.com\nhttp://www.thefreedictionary.com/\nhttp://www.medterms.com/script/main/hp.asp\nhttp://www.alexa.com\nhttp://www.searchtools.com/tools/tools.html\nhttp://www.infopeople.org/search/chart.html\nhttp://www.brbpub.com/pubrecsites.asp\nhttp://www.searchsystems.net/\nhttp://library.albany.edu/internet/choose.html\nhttp://www.archive.org/\nhttp://www.publicnoticeads.com/\nhttp://www.samspade.org\nhttp://www.free-ed.net/free-ed/ \nhttp://www.hplearningcenter.com \nhttp://www.petfinder.com/\nhttp://www.findlaw.com\nhttp://www.rxlist.com\nhttp://www.webmd.com\nhttp://www.truthorfiction.com\nhttp://www.salary.com\nhttp://www.salary.com\n\n\n\nPostaukseni on vain rohkaista sinua valitsemaan "Paras vastaus" tai auttaa sinua vastauksen löytämisessä. \n\nKiitos!</w:t>
      </w:r>
    </w:p>
    <w:p>
      <w:r>
        <w:rPr>
          <w:b/>
        </w:rPr>
        <w:t xml:space="preserve">Tulos</w:t>
      </w:r>
    </w:p>
    <w:p>
      <w:r>
        <w:t xml:space="preserve">sairaalan televisiot??</w:t>
      </w:r>
    </w:p>
    <w:p>
      <w:r>
        <w:rPr>
          <w:b/>
        </w:rPr>
        <w:t xml:space="preserve">Esimerkki 5.1540</w:t>
      </w:r>
    </w:p>
    <w:p>
      <w:r>
        <w:t xml:space="preserve">Se kehittyy pääasiassa luonnollisesti. Rahan virtaaminen on talouden perusta, ja ihmiset pitävät rahan virtaamisen melko hyvin yllä itsestään, kunhan on olemassa perusinfrastruktuuri, kuten määrätty markkinapaikka ja päivä/aika. Nykyinen erittäin monimutkainen talous on pääasiassa seurausta tästä luonnollisesta kehityksestä. Hallituksen puuttuminen asiaan voi vaikuttaa vain rajoitetusti.</w:t>
      </w:r>
    </w:p>
    <w:p>
      <w:r>
        <w:rPr>
          <w:b/>
        </w:rPr>
        <w:t xml:space="preserve">Tulos</w:t>
      </w:r>
    </w:p>
    <w:p>
      <w:r>
        <w:t xml:space="preserve">Miten talous käynnistetään?</w:t>
      </w:r>
    </w:p>
    <w:p>
      <w:r>
        <w:rPr>
          <w:b/>
        </w:rPr>
        <w:t xml:space="preserve">Esimerkki 5.1541</w:t>
      </w:r>
    </w:p>
    <w:p>
      <w:r>
        <w:t xml:space="preserve">EDISTÄÄ JULKKIKSIA JA RAHAA</w:t>
      </w:r>
    </w:p>
    <w:p>
      <w:r>
        <w:rPr>
          <w:b/>
        </w:rPr>
        <w:t xml:space="preserve">Tulos</w:t>
      </w:r>
    </w:p>
    <w:p>
      <w:r>
        <w:t xml:space="preserve">Muistaako kukaan 'Hands Across America'?  Mikä oli sen syy?</w:t>
      </w:r>
    </w:p>
    <w:p>
      <w:r>
        <w:rPr>
          <w:b/>
        </w:rPr>
        <w:t xml:space="preserve">Esimerkki 5.1542</w:t>
      </w:r>
    </w:p>
    <w:p>
      <w:r>
        <w:t xml:space="preserve">Se, että Jeesus-niminen mies Nasaretista ristiinnaulittiin Pontius Pilot -nimisen roomalaisen hallitsijan ristiinnaulitsemana, on yksi muinaisen historian parhaiten todistetuista tosiasioista.  \Uskonnolliset historioitsijat - kuten lääkäri Luukas, jonka testamentin voi lukea mistä tahansa yleisesti leviävästä kristillisen Raamatun versiosta (Luukkaan evankeliumi) - sekä maalliset historioitsijat, kuten roomalainen historioitsija Tactitus, ovat kaikki samaa mieltä tästä tosiasiasta.  He eroavat toisistaan siinä, miten he päättävät ymmärtää Jeesuksen ristinkuoleman - siinä missä Luukkaan kaltainen uskonnollinen historioitsija sanoisi, että Jeesus oli "messias" (juutalaisten profetioiden Kristus) ja Jumalan poika, Tacitus viittaa häneen yksinkertaisesti nussainuksena ja "pahansuovan taikauskon" synnyttäjänä.  \n\nKatsokaa lisätietoja jäljempänä.</w:t>
      </w:r>
    </w:p>
    <w:p>
      <w:r>
        <w:rPr>
          <w:b/>
        </w:rPr>
        <w:t xml:space="preserve">Tulos</w:t>
      </w:r>
    </w:p>
    <w:p>
      <w:r>
        <w:t xml:space="preserve">Kuoliko Jeesus todella ristillä?</w:t>
      </w:r>
    </w:p>
    <w:p>
      <w:r>
        <w:rPr>
          <w:b/>
        </w:rPr>
        <w:t xml:space="preserve">Esimerkki 5.1543</w:t>
      </w:r>
    </w:p>
    <w:p>
      <w:r>
        <w:t xml:space="preserve">Edellä oleva vastaus on hyvä. Äänestetään.</w:t>
      </w:r>
    </w:p>
    <w:p>
      <w:r>
        <w:rPr>
          <w:b/>
        </w:rPr>
        <w:t xml:space="preserve">Tulos</w:t>
      </w:r>
    </w:p>
    <w:p>
      <w:r>
        <w:t xml:space="preserve">Kavernoottiset hemanioomat (oikean korvan ympärillä/sisällä, oikealla kaulalla), mahdolliset hoitovaihtoehdot?</w:t>
      </w:r>
    </w:p>
    <w:p>
      <w:r>
        <w:rPr>
          <w:b/>
        </w:rPr>
        <w:t xml:space="preserve">Esimerkki 5.1544</w:t>
      </w:r>
    </w:p>
    <w:p>
      <w:r>
        <w:t xml:space="preserve">Kahden viimeisen vaalin perusteella on selvää, että kansan ääntä ei enää ole.\n\nMitä tällä hetkellä todistatte, on surullinen totuus siitä, kuinka korruptoituneet yksilöt ovat kaataneet hyvin toimivan hallituksen ja muuttaneet sen diktatuuriksi manipuloinnin avulla.\n\nToinen suuri väärinkäsitys on myös se, että useimmat ihmiset uskovat, että Yhdysvallat on demokratia, vaikka se ei sitä todellisuudessa ole!  Se on tasavalta!  Todellinen demokratia (suora demokratia) antaisi yksilöille mahdollisuuden äänestää suoraan lainsäädännöstä ja luopuisi senaattoreista ja kongressiedustajista. Jos haluat lisätietoja, lue "Tasavalta, jos voit pitää sen" - kongressiedustaja Ron Paulin lausunto. (Se on toinen alla oleva linkki).\n\ntai vielä parempi klikata ensimmäistä alla olevaa linkkiä oppiaksesi lisää siitä, mikä on totta ja mikä ei.  Se avaa silmiä! \n\n:)\nPeace</w:t>
      </w:r>
    </w:p>
    <w:p>
      <w:r>
        <w:rPr>
          <w:b/>
        </w:rPr>
        <w:t xml:space="preserve">Tulos</w:t>
      </w:r>
    </w:p>
    <w:p>
      <w:r>
        <w:t xml:space="preserve">Miten voi olla niin paljon ihmisiä, jotka eivät usko nykyiseen sotaan (pelkästään täällä yahoossa), vaikka olemme sodassa?</w:t>
      </w:r>
    </w:p>
    <w:p>
      <w:r>
        <w:rPr>
          <w:b/>
        </w:rPr>
        <w:t xml:space="preserve">Esimerkki 5.1545</w:t>
      </w:r>
    </w:p>
    <w:p>
      <w:r>
        <w:t xml:space="preserve">Luultavasti turvallinen poistaa.  Kannattaa tutustua osoitteeseen http://www.google.com/ - se on tapa etsiä Internetistä.</w:t>
      </w:r>
    </w:p>
    <w:p>
      <w:r>
        <w:rPr>
          <w:b/>
        </w:rPr>
        <w:t xml:space="preserve">Tulos</w:t>
      </w:r>
    </w:p>
    <w:p>
      <w:r>
        <w:t xml:space="preserve">Mikä on prosessi deskpan.dll?</w:t>
      </w:r>
    </w:p>
    <w:p>
      <w:r>
        <w:rPr>
          <w:b/>
        </w:rPr>
        <w:t xml:space="preserve">Esimerkki 5.1546</w:t>
      </w:r>
    </w:p>
    <w:p>
      <w:r>
        <w:t xml:space="preserve">Seitsemän</w:t>
      </w:r>
    </w:p>
    <w:p>
      <w:r>
        <w:rPr>
          <w:b/>
        </w:rPr>
        <w:t xml:space="preserve">Tulos</w:t>
      </w:r>
    </w:p>
    <w:p>
      <w:r>
        <w:t xml:space="preserve">Mikä tämä rock-kappale on?</w:t>
      </w:r>
    </w:p>
    <w:p>
      <w:r>
        <w:rPr>
          <w:b/>
        </w:rPr>
        <w:t xml:space="preserve">Esimerkki 5.1547</w:t>
      </w:r>
    </w:p>
    <w:p>
      <w:r>
        <w:t xml:space="preserve">Homer, paitsi jos "kirjoitti" tarkoittaa paperille kirjoittamista.</w:t>
      </w:r>
    </w:p>
    <w:p>
      <w:r>
        <w:rPr>
          <w:b/>
        </w:rPr>
        <w:t xml:space="preserve">Tulos</w:t>
      </w:r>
    </w:p>
    <w:p>
      <w:r>
        <w:t xml:space="preserve">kuka kirjoitti Iliadin?</w:t>
      </w:r>
    </w:p>
    <w:p>
      <w:r>
        <w:rPr>
          <w:b/>
        </w:rPr>
        <w:t xml:space="preserve">Esimerkki 5.1548</w:t>
      </w:r>
    </w:p>
    <w:p>
      <w:r>
        <w:t xml:space="preserve">Walter Payton on henkilökohtainen suosikkini. Kuka tietää, miten hyvä hän olisi voinut olla, jos hän olisi pelannut kunnon joukkueissa aiemmin urallaan. \n\nJim Brown - Erinomainen valinta, Brownin kanssa ei voi mennä pieleen ;) \n\n\nja\n\n\nBarry Sanders - Parhaat liikkeet ikinä, pelasi myös surkeissa joukkueissa.\n\n\nYksi asia, joka toimii Brownia ja Sandersia vastaan, on se, että he jäivät aikaisin eläkkeelle sen sijaan, että olisivat venyttäneet uraansa ja maksimoineet juoksumatkansa.\n\n\nAs mitä tulee juoksijoihin, jotka väläyttelivät loistavasti lyhyen aikaa..... kukaan ei palanut kirkkaammin lyhyemmän aikaa kuin Earl Campbell.....hän oli hevonen.....</w:t>
      </w:r>
    </w:p>
    <w:p>
      <w:r>
        <w:rPr>
          <w:b/>
        </w:rPr>
        <w:t xml:space="preserve">Tulos</w:t>
      </w:r>
    </w:p>
    <w:p>
      <w:r>
        <w:t xml:space="preserve">Kuka on kaikkien aikojen paras juoksija?</w:t>
      </w:r>
    </w:p>
    <w:p>
      <w:r>
        <w:rPr>
          <w:b/>
        </w:rPr>
        <w:t xml:space="preserve">Esimerkki 5.1549</w:t>
      </w:r>
    </w:p>
    <w:p>
      <w:r>
        <w:t xml:space="preserve">Keittämätön pasta (erityisesti käsin valmistettu) voi sisältää koliformisia bakteereja, kuten E. coli -bakteeria, ja todennäköisesti sisältääkin. Näiden bakteerien pitäisi kuitenkin hävitä keittämisen jälkeen.\nKokeile Google Scholar -verkkohakua.</w:t>
      </w:r>
    </w:p>
    <w:p>
      <w:r>
        <w:rPr>
          <w:b/>
        </w:rPr>
        <w:t xml:space="preserve">Tulos</w:t>
      </w:r>
    </w:p>
    <w:p>
      <w:r>
        <w:t xml:space="preserve">Onko olemassa tutkimuksia spagetista, joka sisältää koliformisia bakteereja ja E.coli-bakteereja? Onko olemassa jokin verkkosivusto, josta etsiä?</w:t>
      </w:r>
    </w:p>
    <w:p>
      <w:r>
        <w:rPr>
          <w:b/>
        </w:rPr>
        <w:t xml:space="preserve">Esimerkki 5.1550</w:t>
      </w:r>
    </w:p>
    <w:p>
      <w:r>
        <w:t xml:space="preserve">Ole hänelle mukava, mutta älä ahdista häntä.  Älä painosta häntä tekemään jotain kanssasi ensimmäisellä kerralla, kun hän puhuu sinulle.  Anna hänen tuntea olonsa mukavaksi kanssasi.\n\nMies yleensä pitää tytöstä, joka nauraa hänen vitseilleen. Se osoittaa, että tyttö on asennoitunut häneen. Ajattelee tavallaan samalla tavalla kuin hän.  Se tavallaan vahvistaa hänen asenteensa tai ajattelutapansa.  Se on vähän kuin sanoisit hänelle: "Tuo on tosi fiksua" sanomatta sitä suoraan.  Tietenkin vain, jos hän sanoi jotain hauskaa!\n\nKysy häneltä silloin tällöin hänen mielipidettään.  Sellaiset asiat kuin "mitä mieltä olet?" tai "kumpi on parempi?" ovat hyviä kysymyksiä.  Hänen on helppo vastata niihin, jos kysyt jostain, mikä on juuri nyt hänen mielessään.\n\nKysymyksiin, kuten "mitä sinä ajattelet?", miesten on sitä vastoin lähes aina vaikea vastata.  He eivät ehkä ajattele juuri mitään, mutta jos he sanovat niin, he kuulostavat aika tyhmiltä.  Tai he saattavat ajatella jotain tylsää. Jos he kertovat, mitä se on, pidät heitä tylsinä. \n\nYritä olla asettamatta heitä tuolla tavalla pulaan, ainakaan ennen kuin olette flirttailuvaiheessa. Siinä vaiheessa voit tavallaan vihjata, mitä heidän pitäisi ajatella.  Toisin sanoen kysymys voi olla vähän kuin koe.  Jos aiot antaa heille kysymyksen, varmista, että se on helppo.\n\nPukeudu tietysti kauniisti.  Mutta älä välitä siitä, ovatko vaatteesi tai asusteesi todella kalliita.  Tiedätkö miksi?\n\nPojilla ei ole aavistustakaan siitä, kuinka paljon tyttöjen vaatteet maksavat. He eivät ehkä edes tiedä, paljonko heidän omat vaatteensa maksavat.\n\nMonet pojat haluavat vaatekaupoissa vain päästä sisään ja ulos kaupasta.\n\nHe saattavat todella välittää takista, totta. Kengistä, mahdollisesti - jos he harrastavat urheilua ja tarvitsevat hyvän kengän urheilua tai juoksua varten. Mutta housut, sukat, vyöt, paidat - luultavasti he käyttävät niitä vain, koska heidän on pakko.  Takit ja takit ovat hieman eri juttu.\n\nJos haluat kiinnittää miehen huomion, tee värikordinaatioita.  Jos sinulla on esimerkiksi pusero tai paita, jossa on hieman laventelia, täsmälleen samanväriset korvakorut tai hiusklipsi näyttävät todella siisteiltä.  Hän pitää sinua terävänä pukeutujana.\n\nSama pätee myös silmiisi.  Jos pidät paitaa, jossa on hieman samaa väriä kuin silmissäsi, se saattaa kiinnittää hänen huomionsa.  Jopa kymmenen prosenttia miehistä on kuitenkin hieman värisokeita. Yksityiskohdat vaihtelevat, mutta jotkut kaverit eivät edes erota punaista vihreästä.  Joten jos tuo värien yhteensovittaminen ei toimi, älä ota sitä liian raskaasti.  Tai yritä sovittaa yhteen kaksi eriväristä asiaa kuin mitä yritit ensimmäisenä.\n\nSe vaihtelee kai miehittäin, mutta yleensä silmääni kiinnittyy hieno kampaus.  Jos hiuksesi näyttävät hyvältä, hän saattaa huomata sen.\n\nKatsot häntä suoraan silmiin, kun puhut hänelle.  Sekin saattaa saada sinut huomatuksi.\n\n\nOlet hyvässä kunnossa, se auttaa.  Sinun ei tarvitse olla superhoikka tai supervahva.  Sinun ei todellakaan tarvitse olla super mitään.  Kunhan olet vain terve.\n\nJa jos olet iloinen ja hymyilet paljon, miehet pitävät siitä.  Jutteleminen muiden poikien tai tyttöjen kanssa on myös hyvä.  Se osoittaa, että olet sosiaalinen, saat helposti ystäviä ja sinulla on ystäviä.  Se tekee sinusta luultavasti mielenkiintoisemman.\n\nJos yrität liikaa tehdä jotain saadaksesi hänet pitämään sinusta, se voi kostautua.  Jos naurat hänen vitseilleen, vaikka et oikeasti pidä niitä lainkaan hauskoina, hän saattaa aistia äänensävystäsi tai ilmeestäsi, että olet hieman teeskentelevä.\n\nJoskus voit olla hieman sarkastinen, kaivaa häntä hieman kommentilla, vain saadaksesi hänen huomionsa.  Mutta älä ala alentamaan häntä tai kutsumaan häntä tyhmäksi tai heikoksi.  Se saa hänet vain suuttumaan tai loukkaantumaan.  Ja vaikka ei olisikaan, se saa hänen ystävänsä suhtautumaan sinuun kielteisesti. Heistä voi tuntua, että heidän on suojeltava häntä sinulta, ja ehkä he ehdottavat, että hän etsisi toisen tyttöystävän.\n\nVoisit myös hankkia hänelle lahjan.  Sen ei tarvitse olla jotain ekspe</w:t>
      </w:r>
    </w:p>
    <w:p>
      <w:r>
        <w:rPr>
          <w:b/>
        </w:rPr>
        <w:t xml:space="preserve">Tulos</w:t>
      </w:r>
    </w:p>
    <w:p>
      <w:r>
        <w:t xml:space="preserve">miten saan poikaystävän? mitä he etsivät tytöltä?</w:t>
      </w:r>
    </w:p>
    <w:p>
      <w:r>
        <w:rPr>
          <w:b/>
        </w:rPr>
        <w:t xml:space="preserve">Esimerkki 5.1551</w:t>
      </w:r>
    </w:p>
    <w:p>
      <w:r>
        <w:t xml:space="preserve">S-curl \n \nS-Curl on tavaramerkki hiustuotesarjalle, jonka tarkoituksena on hieman suoristaa afrikkalaista syntyperää olevan miehen luonnollista hiusrakennetta niin, että luonnolliset aalto- ja kiharakuviot ovat löysempiä ja näkyvämpiä. Termi "s-curl" tuli pian kuvaamaan hiustyyliä, joka syntyi S-Curl-linjan tuotteiden ja kilpailijoiden tuotteiden käytön tuloksena.</w:t>
      </w:r>
    </w:p>
    <w:p>
      <w:r>
        <w:rPr>
          <w:b/>
        </w:rPr>
        <w:t xml:space="preserve">Tulos</w:t>
      </w:r>
    </w:p>
    <w:p>
      <w:r>
        <w:t xml:space="preserve">mikä on s-curl?</w:t>
      </w:r>
    </w:p>
    <w:p>
      <w:r>
        <w:rPr>
          <w:b/>
        </w:rPr>
        <w:t xml:space="preserve">Esimerkki 5.1552</w:t>
      </w:r>
    </w:p>
    <w:p>
      <w:r>
        <w:t xml:space="preserve">Olen lukenut aiheesta paljon kirjoja, mutta siitä on jo muutama vuosi, joten en tiedä, mitä voisin suositella.  Minulla oli melkoinen kokemus, joka on jäänyt mieleeni siitä lähtien, ja se on liian pitkä puhuttavaksi täällä, mutta se oli tarpeeksi vakuuttava, enkä ole taipuvainen uskomaan yliluonnollisiin selityksiin, joilla selitetään asioita, joita en ymmärrä.\n\nLyhyesti sanottuna sinun on oltava hyvin rento, etkä saa olla sellaisessa paikassa, jossa sinua voidaan häiritä.  Hengitysharjoitus auttaa, käytän "hengitä sisään kolmeen, pidä neljä minuuttia, hengitä ulos viisi minuuttia" -rutiinia.  Rentoudu mahdollisimman paljon ja keskity nostamaan itsesi ylös kehostasi.  Jos pystyt keskittymään helposti, se vaatii tietysti vähemmän yrityksiä, mutta tunnet todella, että se tapahtuu.  Onko se unta vai ei, en tiedä.  Kun pääset tuohon pisteeseen, valitse talosta paikka, johon menet, ja keskity sinne menemiseen.  Se on todella yksinkertaista, eikä vaadi paljon vaivaa.  Pystyin saavuttamaan tämän vaiheen noin vuonna 1986, jolloin lopetin enkä enää koskaan tehnyt sitä.  Ei mitään todella pelottavaa, luulen, että se vain vakuutti minut tarpeeksi, ja jätin sen siihen.\n\nOnnea matkaan.</w:t>
      </w:r>
    </w:p>
    <w:p>
      <w:r>
        <w:rPr>
          <w:b/>
        </w:rPr>
        <w:t xml:space="preserve">Tulos</w:t>
      </w:r>
    </w:p>
    <w:p>
      <w:r>
        <w:t xml:space="preserve">Tietääkö kukaan, miten tehdä astraaliprojektio? (hallittu kehon ulkopuolinen kokemus)?</w:t>
      </w:r>
    </w:p>
    <w:p>
      <w:r>
        <w:rPr>
          <w:b/>
        </w:rPr>
        <w:t xml:space="preserve">Esimerkki 5.1553</w:t>
      </w:r>
    </w:p>
    <w:p>
      <w:r>
        <w:t xml:space="preserve">sen yahoo! koska im jäsen DSL, saan rajattomasti tilaa kuvia voin käyttää jakaa muiden kanssa ja varmuuskopioida! ja myös, voit käyttää yahoo tilata kuvia.</w:t>
      </w:r>
    </w:p>
    <w:p>
      <w:r>
        <w:rPr>
          <w:b/>
        </w:rPr>
        <w:t xml:space="preserve">Tulos</w:t>
      </w:r>
    </w:p>
    <w:p>
      <w:r>
        <w:t xml:space="preserve">Mikä on paras ilmainen valokuvien hosting-palvelu?</w:t>
      </w:r>
    </w:p>
    <w:p>
      <w:r>
        <w:rPr>
          <w:b/>
        </w:rPr>
        <w:t xml:space="preserve">Esimerkki 5.1554</w:t>
      </w:r>
    </w:p>
    <w:p>
      <w:r>
        <w:t xml:space="preserve">Pysy aluksi matalalla mäellä; pidä polvet koukussa; heiluta jalkoja kantapäästä varpaisiin; liukua yhteen suuntaan; siirrä painoasi ja liukua vastakkaiseen suuntaan.</w:t>
      </w:r>
    </w:p>
    <w:p>
      <w:r>
        <w:rPr>
          <w:b/>
        </w:rPr>
        <w:t xml:space="preserve">Tulos</w:t>
      </w:r>
    </w:p>
    <w:p>
      <w:r>
        <w:t xml:space="preserve">voiko kukaan antaa minulle vinkkejä lumilautailuun. tarvitsen kipeästi apua, koska törmäsin puuhun lol.:)?</w:t>
      </w:r>
    </w:p>
    <w:p>
      <w:r>
        <w:rPr>
          <w:b/>
        </w:rPr>
        <w:t xml:space="preserve">Esimerkki 5.1555</w:t>
      </w:r>
    </w:p>
    <w:p>
      <w:r>
        <w:t xml:space="preserve">TCP on lyhenne sanoista Transmission Control Proctocol ja IP on lyhenne sanoista Internet Protocol. Yhdessä ne muodostavat Internet-protokollapaketin, joka on joukko standardeja, joiden avulla tietokoneet kommunikoivat Internetin välityksellä. Kyseessä on joukko protokollia, jotka kuvaavat sitä, miten tietopaketit osoitetaan ja pakataan. Paljon yksityiskohtaisempaa tietoa on alla olevassa lähteessä.</w:t>
      </w:r>
    </w:p>
    <w:p>
      <w:r>
        <w:rPr>
          <w:b/>
        </w:rPr>
        <w:t xml:space="preserve">Tulos</w:t>
      </w:r>
    </w:p>
    <w:p>
      <w:r>
        <w:t xml:space="preserve">Mikä on TCP/IP? kuvailkaa lyhyesti.??</w:t>
      </w:r>
    </w:p>
    <w:p>
      <w:r>
        <w:rPr>
          <w:b/>
        </w:rPr>
        <w:t xml:space="preserve">Esimerkki 5.1556</w:t>
      </w:r>
    </w:p>
    <w:p>
      <w:r>
        <w:t xml:space="preserve">Ei, mutta monet muut ihmiset tekevät niin</w:t>
      </w:r>
    </w:p>
    <w:p>
      <w:r>
        <w:rPr>
          <w:b/>
        </w:rPr>
        <w:t xml:space="preserve">Tulos</w:t>
      </w:r>
    </w:p>
    <w:p>
      <w:r>
        <w:t xml:space="preserve">Onko EMINEM mielestäsi paras räppäri ikinä?????</w:t>
      </w:r>
    </w:p>
    <w:p>
      <w:r>
        <w:rPr>
          <w:b/>
        </w:rPr>
        <w:t xml:space="preserve">Esimerkki 5.1557</w:t>
      </w:r>
    </w:p>
    <w:p>
      <w:r>
        <w:t xml:space="preserve">Silmien tutkiminen: oftalmoskooppi\n\nKorvien tutkiminen: otoskooppi</w:t>
      </w:r>
    </w:p>
    <w:p>
      <w:r>
        <w:rPr>
          <w:b/>
        </w:rPr>
        <w:t xml:space="preserve">Tulos</w:t>
      </w:r>
    </w:p>
    <w:p>
      <w:r>
        <w:t xml:space="preserve">Mitä laitteita lastenlääkäri käyttää korvien ja silmien tutkimiseen?</w:t>
      </w:r>
    </w:p>
    <w:p>
      <w:r>
        <w:rPr>
          <w:b/>
        </w:rPr>
        <w:t xml:space="preserve">Esimerkki 5.1558</w:t>
      </w:r>
    </w:p>
    <w:p>
      <w:r>
        <w:t xml:space="preserve">Kukaan ei tiedä tarkkaa päivämäärää, mutta historioitsijat epäilevät sen tapahtuneen joskus keväällä.</w:t>
      </w:r>
    </w:p>
    <w:p>
      <w:r>
        <w:rPr>
          <w:b/>
        </w:rPr>
        <w:t xml:space="preserve">Tulos</w:t>
      </w:r>
    </w:p>
    <w:p>
      <w:r>
        <w:t xml:space="preserve">Jeesuksen syntymäaika?</w:t>
      </w:r>
    </w:p>
    <w:p>
      <w:r>
        <w:rPr>
          <w:b/>
        </w:rPr>
        <w:t xml:space="preserve">Esimerkki 5.1559</w:t>
      </w:r>
    </w:p>
    <w:p>
      <w:r>
        <w:t xml:space="preserve">yritä tavata muita naimisissa olevia naisia, jotka ovat samassa tilanteessa kuin sinä, sinun pitäisi löytää sosiaalisia ryhmiä Yahoosta tai muilta verkkosivuilta.</w:t>
      </w:r>
    </w:p>
    <w:p>
      <w:r>
        <w:rPr>
          <w:b/>
        </w:rPr>
        <w:t xml:space="preserve">Tulos</w:t>
      </w:r>
    </w:p>
    <w:p>
      <w:r>
        <w:t xml:space="preserve">Miten mieheni ja minä voimme saada ystäviä?</w:t>
      </w:r>
    </w:p>
    <w:p>
      <w:r>
        <w:rPr>
          <w:b/>
        </w:rPr>
        <w:t xml:space="preserve">Esimerkki 5.1560</w:t>
      </w:r>
    </w:p>
    <w:p>
      <w:r>
        <w:t xml:space="preserve">Olen samaa mieltä edellä esitetyistä vastauksista, mutta yhdellä varauksella. Laittomasta yritystoiminnasta ei saa vähentää liiketoimintakuluja. Laittomien uhkapelivoittojen ilmoittaminen C-luettelossa tarkoittaisi siis sitä, että mitään kuluja ei voida vaatia. Näin ollen bruttovoitoista (laittomista uhkapeleistä) kannettaisiin elinkeinovero. Tämä kasvattaa verojasi, etkä saa hyötyä vähennyskelpoisista kuluista.\n\nSelvittäisin siis nämä tulot rahapelivoittoina ja tappiot ilmoitettaisiin A-luettelossa vähennyksenä.\n\nToivottavasti tämä auttaa.\n\nWilliam</w:t>
      </w:r>
    </w:p>
    <w:p>
      <w:r>
        <w:rPr>
          <w:b/>
        </w:rPr>
        <w:t xml:space="preserve">Tulos</w:t>
      </w:r>
    </w:p>
    <w:p>
      <w:r>
        <w:t xml:space="preserve">Pitäisikö ammattimaisen uhkapelaajan, joka ilmoittaa tuloveroilmoituksensa uhkapelaajana, ilmoittaa nettipelaamisesta saadut tappiot ja voitot?</w:t>
      </w:r>
    </w:p>
    <w:p>
      <w:r>
        <w:rPr>
          <w:b/>
        </w:rPr>
        <w:t xml:space="preserve">Esimerkki 5.1561</w:t>
      </w:r>
    </w:p>
    <w:p>
      <w:r>
        <w:t xml:space="preserve">Minulla on ollut onnea Paukerilla, Java-ohjelmalla, jossa kirjoitat sanaston ja määritelmät, ja se seuraa edistymistäsi ja toistaa unohtamasi termit...</w:t>
      </w:r>
    </w:p>
    <w:p>
      <w:r>
        <w:rPr>
          <w:b/>
        </w:rPr>
        <w:t xml:space="preserve">Tulos</w:t>
      </w:r>
    </w:p>
    <w:p>
      <w:r>
        <w:t xml:space="preserve">Mikä on paras tapa opiskella pitkä termiluettelo?</w:t>
      </w:r>
    </w:p>
    <w:p>
      <w:r>
        <w:rPr>
          <w:b/>
        </w:rPr>
        <w:t xml:space="preserve">Esimerkki 5.1562</w:t>
      </w:r>
    </w:p>
    <w:p>
      <w:r>
        <w:t xml:space="preserve">Kannattaa harkita pienituloisten asumista ja sosiaalityöntekijää.</w:t>
      </w:r>
    </w:p>
    <w:p>
      <w:r>
        <w:rPr>
          <w:b/>
        </w:rPr>
        <w:t xml:space="preserve">Tulos</w:t>
      </w:r>
    </w:p>
    <w:p>
      <w:r>
        <w:t xml:space="preserve">tarvitsetko apua vammaiselle naiselle, joka on vakavassa vaikeassa tilanteessa?</w:t>
      </w:r>
    </w:p>
    <w:p>
      <w:r>
        <w:rPr>
          <w:b/>
        </w:rPr>
        <w:t xml:space="preserve">Esimerkki 5.1563</w:t>
      </w:r>
    </w:p>
    <w:p>
      <w:r>
        <w:t xml:space="preserve">Ehdottaisin 2-vuotista RN-ohjelmaa kansalaisopistossa.  Sitten suorittaisin BSN: n työskennellessäni sairaanhoitajana (varmistaaksesi, että pidät siitä), sitten hakeudu CRNA: hen (tai muuhun sairaanhoitajan kouluun, jos haluat tutkia muita sairaanhoitajan käytännön mahdollisuuksia) ja työskennellä koulun aikana.  Näin ansaitset melko hyvin elantosi ja työskentelet alalla. \n\nOheinen linkki voi osoittautua informatiiviseksi. \n\nOnnea matkaan!</w:t>
      </w:r>
    </w:p>
    <w:p>
      <w:r>
        <w:rPr>
          <w:b/>
        </w:rPr>
        <w:t xml:space="preserve">Tulos</w:t>
      </w:r>
    </w:p>
    <w:p>
      <w:r>
        <w:t xml:space="preserve">Mikä on paras ja nopein koulutusväylä lukiosta valmistuneelle, jotta hänestä tulisi lisensoitu cnra Phoenixissa?</w:t>
      </w:r>
    </w:p>
    <w:p>
      <w:r>
        <w:rPr>
          <w:b/>
        </w:rPr>
        <w:t xml:space="preserve">Esimerkki 5.1564</w:t>
      </w:r>
    </w:p>
    <w:p>
      <w:r>
        <w:t xml:space="preserve">Se on länsiafrikkalaisen sian lyhenne.\n\nPreferred Scientific Name\n\nWest African pig \n\n\n\nAcronyms\n\n\nNIGERHYB (englanti)\n\nCommon Names\n\nEnglish \nImproved Nigerian Alkuperäinen \nNigerian Native \nWest African Dwarf Pig \n\n\nCameroon \nBakosi \n\n\nGhana \nAshanti Dwarf \n\n\nigeria \nElede \nOhan \n\n\n\nDAD-IS Pääasiallinen\nAshanti Dwarf \nBakosi \nNigerian Native \nWest African \n\n\nDAD-IS Paikalliset nimet\nAshanti Black \nLocal Black \nNigerian Indigenous\n\n\n\n(** )&lt;|\nKuollut kala\nOllec, kalanmurhaaja</w:t>
      </w:r>
    </w:p>
    <w:p>
      <w:r>
        <w:rPr>
          <w:b/>
        </w:rPr>
        <w:t xml:space="preserve">Tulos</w:t>
      </w:r>
    </w:p>
    <w:p>
      <w:r>
        <w:t xml:space="preserve">Mikä on NIGERHYB?</w:t>
      </w:r>
    </w:p>
    <w:p>
      <w:r>
        <w:rPr>
          <w:b/>
        </w:rPr>
        <w:t xml:space="preserve">Esimerkki 5.1565</w:t>
      </w:r>
    </w:p>
    <w:p>
      <w:r>
        <w:t xml:space="preserve">Kysymykseen ei ole vieläkään helppo vastata. Parasta olisi ottaa yhteyttä paikalliseen asianajajaan tai noudattaa edellisen vastaajan neuvoja.\n\nTotuus on kuitenkin se, että tämä on vapaa maa, eivätkä he voi pakottaa sinua tekemään mitään. Vastaus voisi kuitenkin olla, haluatko jatkaa työskentelyä heille ja saada palkkaa?</w:t>
      </w:r>
    </w:p>
    <w:p>
      <w:r>
        <w:rPr>
          <w:b/>
        </w:rPr>
        <w:t xml:space="preserve">Tulos</w:t>
      </w:r>
    </w:p>
    <w:p>
      <w:r>
        <w:t xml:space="preserve">Jos työpaikallani on vesivuoto, voivatko he pakottaa meidät jäämään töihin ja kävelemään toiseen rakennukseen vessaan?</w:t>
      </w:r>
    </w:p>
    <w:p>
      <w:r>
        <w:rPr>
          <w:b/>
        </w:rPr>
        <w:t xml:space="preserve">Esimerkki 5.1566</w:t>
      </w:r>
    </w:p>
    <w:p>
      <w:r>
        <w:t xml:space="preserve">Koska sarjakuvat on suunnattu lasten ymmärrystä ja huomiokykyä varten. Useimmat piirretyt ovat noin puolen tunnin pituisia, koska lapsi jaksaa olla kiinnostunut juonesta vain tietyn ajan. Vanhemmat ihmiset katsovat sarjoja eri syistä. Jotkut ajattelevat, että he voivat ratkaista näyttelijöiden ongelmia. Jotkut elävät näyttelijöiden elämää. Jotkut ovat kyllästyneitä ja pitävät hahmojen fantasiaelämästä. Jotkut, kuten minä, ovat katsoneet sarjoja jo pienestä pitäen äitini kanssa. En tiedä, mitä te kutsutte "vanhojen ihmisten sarjoiksi", mutta pidän CSI:stä, Crossing Jordanista, Las Vegasista ja American Idolista. En tiedä, mihin kategoriaan se laittaa minut... mutta ehkä olen vanha ihminen. Riippuu siitä, kuinka vanha sinä olet minuun verrattuna. Voisit olla oikeassa! Tykkään edelleen katsoa myös piirrettyjä, kuten Shrekiä ja Toy Storya. Yksi suosikkikomedioistani on Home Alone 1 ja 3. Joten kai se riippuu vanhasta ihmisestä, vai mitä? &lt;*)))&gt;&lt;</w:t>
      </w:r>
    </w:p>
    <w:p>
      <w:r>
        <w:rPr>
          <w:b/>
        </w:rPr>
        <w:t xml:space="preserve">Tulos</w:t>
      </w:r>
    </w:p>
    <w:p>
      <w:r>
        <w:t xml:space="preserve">Miksi lapset rakastavat piirrettyjä ja vanhukset saippuaoopperoita ja vanhustenohjelmia?</w:t>
      </w:r>
    </w:p>
    <w:p>
      <w:r>
        <w:rPr>
          <w:b/>
        </w:rPr>
        <w:t xml:space="preserve">Esimerkki 5.1567</w:t>
      </w:r>
    </w:p>
    <w:p>
      <w:r>
        <w:t xml:space="preserve">"Google-pommi tai Google-levyjen pesukone on tietty yritys vaikuttaa tietyn sivun sijoittumiseen Googlen hakukoneen palauttamissa tuloksissa. Googlen PageRank-algoritmin toimintatavan vuoksi sivu sijoittuu korkeammalle, jos kaikki sivulle linkittävät sivustot käyttävät yhdenmukaista ankkuritekstiä. Google-pommi syntyy, jos suuri määrä sivustoja linkittää sivulle tällä tavoin. Google-pommia käytetään sekä verbinä että substantiivina."</w:t>
      </w:r>
    </w:p>
    <w:p>
      <w:r>
        <w:rPr>
          <w:b/>
        </w:rPr>
        <w:t xml:space="preserve">Tulos</w:t>
      </w:r>
    </w:p>
    <w:p>
      <w:r>
        <w:t xml:space="preserve">Mitä on "googlebombing"?</w:t>
      </w:r>
    </w:p>
    <w:p>
      <w:r>
        <w:rPr>
          <w:b/>
        </w:rPr>
        <w:t xml:space="preserve">Esimerkki 5.1568</w:t>
      </w:r>
    </w:p>
    <w:p>
      <w:r>
        <w:t xml:space="preserve">Hän on uusi näyttelijä, ja hänen ainoa luottonsa on Viktor Krumin rooli uusimmassa Harry Potter -elokuvassa.</w:t>
      </w:r>
    </w:p>
    <w:p>
      <w:r>
        <w:rPr>
          <w:b/>
        </w:rPr>
        <w:t xml:space="preserve">Tulos</w:t>
      </w:r>
    </w:p>
    <w:p>
      <w:r>
        <w:t xml:space="preserve">Kuka on Stanislav Ianevski?</w:t>
      </w:r>
    </w:p>
    <w:p>
      <w:r>
        <w:rPr>
          <w:b/>
        </w:rPr>
        <w:t xml:space="preserve">Esimerkki 5.1569</w:t>
      </w:r>
    </w:p>
    <w:p>
      <w:r>
        <w:t xml:space="preserve">Sinun on otettava yhteyttä tuomioistuimeen, jossa asia on käsitelty. Vain Nassaun piirikunnan korkein oikeus julkaisee päätöksensä verkossa. Yhteystiedot ovat alla, samoin kuin korkeimman oikeuden päätösten sivusto.</w:t>
      </w:r>
    </w:p>
    <w:p>
      <w:r>
        <w:rPr>
          <w:b/>
        </w:rPr>
        <w:t xml:space="preserve">Tulos</w:t>
      </w:r>
    </w:p>
    <w:p>
      <w:r>
        <w:t xml:space="preserve">Mistä löydän tuomioita Nassaun piirikunnan, New Yorkin oikeustapauksista vuodelta 2005?</w:t>
      </w:r>
    </w:p>
    <w:p>
      <w:r>
        <w:rPr>
          <w:b/>
        </w:rPr>
        <w:t xml:space="preserve">Esimerkki 5.1570</w:t>
      </w:r>
    </w:p>
    <w:p>
      <w:r>
        <w:t xml:space="preserve">Tässä se on.  Hän oli kuitenkin 1,5 metriä pitkä.</w:t>
      </w:r>
    </w:p>
    <w:p>
      <w:r>
        <w:rPr>
          <w:b/>
        </w:rPr>
        <w:t xml:space="preserve">Tulos</w:t>
      </w:r>
    </w:p>
    <w:p>
      <w:r>
        <w:t xml:space="preserve">Missä Floridassa on korallista tehty talo, jonka on rakentanut 4 tuuman mies?</w:t>
      </w:r>
    </w:p>
    <w:p>
      <w:r>
        <w:rPr>
          <w:b/>
        </w:rPr>
        <w:t xml:space="preserve">Esimerkki 5.1571</w:t>
      </w:r>
    </w:p>
    <w:p>
      <w:r>
        <w:t xml:space="preserve">'Everything But The Girl'.\n\nLaulajat ovat Tracey Thorn ja Ben Watt.</w:t>
      </w:r>
    </w:p>
    <w:p>
      <w:r>
        <w:rPr>
          <w:b/>
        </w:rPr>
        <w:t xml:space="preserve">Tulos</w:t>
      </w:r>
    </w:p>
    <w:p>
      <w:r>
        <w:t xml:space="preserve">Kuka laulaja(t) esittää kappaleen "Missing" (kuten aavikko kaipaa sadetta)?</w:t>
      </w:r>
    </w:p>
    <w:p>
      <w:r>
        <w:rPr>
          <w:b/>
        </w:rPr>
        <w:t xml:space="preserve">Esimerkki 5.1572</w:t>
      </w:r>
    </w:p>
    <w:p>
      <w:r>
        <w:t xml:space="preserve">Tee kiinteyttäviä harjoituksia, kuten vatsan rutistuksia.  Toivottavasti tämä auttaa.</w:t>
      </w:r>
    </w:p>
    <w:p>
      <w:r>
        <w:rPr>
          <w:b/>
        </w:rPr>
        <w:t xml:space="preserve">Tulos</w:t>
      </w:r>
    </w:p>
    <w:p>
      <w:r>
        <w:t xml:space="preserve">Mikä on nopein tapa menettää vatsa rasvaa?</w:t>
      </w:r>
    </w:p>
    <w:p>
      <w:r>
        <w:rPr>
          <w:b/>
        </w:rPr>
        <w:t xml:space="preserve">Esimerkki 5.1573</w:t>
      </w:r>
    </w:p>
    <w:p>
      <w:r>
        <w:t xml:space="preserve">Landesk on yksi parhaista työkaluista työpöydän hallintaan.  Sillä voi tehdä melkein mitä tahansa.</w:t>
      </w:r>
    </w:p>
    <w:p>
      <w:r>
        <w:rPr>
          <w:b/>
        </w:rPr>
        <w:t xml:space="preserve">Tulos</w:t>
      </w:r>
    </w:p>
    <w:p>
      <w:r>
        <w:t xml:space="preserve">miten ottaa ohjelmisto käyttöön jokaiselle toimialueen tietokoneelle?</w:t>
      </w:r>
    </w:p>
    <w:p>
      <w:r>
        <w:rPr>
          <w:b/>
        </w:rPr>
        <w:t xml:space="preserve">Esimerkki 5.1574</w:t>
      </w:r>
    </w:p>
    <w:p>
      <w:r>
        <w:t xml:space="preserve">Ehkä siksi, että olet tottunut siihen, että hän on kanssasi, ja kaipaat häntä.</w:t>
      </w:r>
    </w:p>
    <w:p>
      <w:r>
        <w:rPr>
          <w:b/>
        </w:rPr>
        <w:t xml:space="preserve">Tulos</w:t>
      </w:r>
    </w:p>
    <w:p>
      <w:r>
        <w:t xml:space="preserve">miksi olen niin surullinen, kun mieheni lähtee telttailemaan kolmeksi päiväksi?</w:t>
      </w:r>
    </w:p>
    <w:p>
      <w:r>
        <w:rPr>
          <w:b/>
        </w:rPr>
        <w:t xml:space="preserve">Esimerkki 5.1575</w:t>
      </w:r>
    </w:p>
    <w:p>
      <w:r>
        <w:t xml:space="preserve">Ydinvoima.</w:t>
      </w:r>
    </w:p>
    <w:p>
      <w:r>
        <w:rPr>
          <w:b/>
        </w:rPr>
        <w:t xml:space="preserve">Tulos</w:t>
      </w:r>
    </w:p>
    <w:p>
      <w:r>
        <w:t xml:space="preserve">Törmäyskokeiden yhtenä tarkoituksena on tutkia BLANK-rakennetta?</w:t>
      </w:r>
    </w:p>
    <w:p>
      <w:r>
        <w:rPr>
          <w:b/>
        </w:rPr>
        <w:t xml:space="preserve">Esimerkki 5.1576</w:t>
      </w:r>
    </w:p>
    <w:p>
      <w:r>
        <w:t xml:space="preserve">Septink, ensinnäkin tervetuloa Yahoo Answersiin. Aloita kysymysten esittäminen, vastaa aiemmin esitettyihin kysymyksiin ja jaa tietämystäsi.\n\nWikipediassa ja New Adventissa on täydellinen luettelo paaveista. Tässä ovat linkit :\n\nhttp://www.newadvent.org/cathen/12272b.htm\nhttp://en.wikipedia.org/wiki/List_of_popes</w:t>
      </w:r>
    </w:p>
    <w:p>
      <w:r>
        <w:rPr>
          <w:b/>
        </w:rPr>
        <w:t xml:space="preserve">Tulos</w:t>
      </w:r>
    </w:p>
    <w:p>
      <w:r>
        <w:t xml:space="preserve">Mistä löydän luettelon paaveista?</w:t>
      </w:r>
    </w:p>
    <w:p>
      <w:r>
        <w:rPr>
          <w:b/>
        </w:rPr>
        <w:t xml:space="preserve">Esimerkki 5.1577</w:t>
      </w:r>
    </w:p>
    <w:p>
      <w:r>
        <w:t xml:space="preserve">Ei ainakaan Yhdysvalloissa. Se kuuluu koko sananvapausjuttuun. Ensimmäinen lisäys sanoo:\n\n "Kongressi ei saa säätää lakia, joka koskee uskonnon perustamista tai kieltää sen vapaata harjoittamista, eikä rajoittaa sanan- tai lehdistönvapautta eikä kansan oikeutta kokoontua rauhanomaisesti ja pyytää hallitukselta oikaisua."\n\nJos joku käskee sinua puhumaan omalla takapihallasi, ensimmäiseen lisäykseen perustuvia oikeuksiasi loukataan.\n\nJos kuitenkin kiroilet niin kovaa, että se häiritsee naapureitasi, loukkaat heidän oikeuksiaan, jolloin sinua voidaan syyttää järjestyshäiriöistä.</w:t>
      </w:r>
    </w:p>
    <w:p>
      <w:r>
        <w:rPr>
          <w:b/>
        </w:rPr>
        <w:t xml:space="preserve">Tulos</w:t>
      </w:r>
    </w:p>
    <w:p>
      <w:r>
        <w:t xml:space="preserve">Voiko poliisi sanoa minulle, etten saa kiroilla omalla takapihallani?</w:t>
      </w:r>
    </w:p>
    <w:p>
      <w:r>
        <w:rPr>
          <w:b/>
        </w:rPr>
        <w:t xml:space="preserve">Esimerkki 5.1578</w:t>
      </w:r>
    </w:p>
    <w:p>
      <w:r>
        <w:t xml:space="preserve">Pöly ja kylmä vesi aiheuttavat astman, ja paras tapa on olla mahdollisimman kaukana pölystä.</w:t>
      </w:r>
    </w:p>
    <w:p>
      <w:r>
        <w:rPr>
          <w:b/>
        </w:rPr>
        <w:t xml:space="preserve">Tulos</w:t>
      </w:r>
    </w:p>
    <w:p>
      <w:r>
        <w:t xml:space="preserve">Mikä on paras tapa torjua allergiaa?</w:t>
      </w:r>
    </w:p>
    <w:p>
      <w:r>
        <w:rPr>
          <w:b/>
        </w:rPr>
        <w:t xml:space="preserve">Esimerkki 5.1579</w:t>
      </w:r>
    </w:p>
    <w:p>
      <w:r>
        <w:t xml:space="preserve">Hyvä kysymys.   Syitä voi olla monia, mutta veikkaisin, että kiehuvassa vedessäsi on suolaa.    Kun NaCl-liuos laitetaan liekkiin, Na-kationi ionisoituu ja keltainen valo säteilee.    Ei tarvita paljon suolaa, jotta tämä vaikutus näkyy.   Näet tämän myös tavallisesta vesijohtovedestä, koska siihen on myös liuennut pieni määrä suoloja.    \nTavanomainen tislattu vesi ei yleensä ole tarpeeksi puhdasta tämän vaikutuksen välttämiseksi.    Siksi kemistit ostavat erityisiä tislaamoja, joilla tehdään ultrapuhdasta vettä kokeita varten.</w:t>
      </w:r>
    </w:p>
    <w:p>
      <w:r>
        <w:rPr>
          <w:b/>
        </w:rPr>
        <w:t xml:space="preserve">Tulos</w:t>
      </w:r>
    </w:p>
    <w:p>
      <w:r>
        <w:t xml:space="preserve">Miksi keittiön kaasupoltin hehkuu keltaisena, kun kattila kiehuvaa vettä valuu yli?</w:t>
      </w:r>
    </w:p>
    <w:p>
      <w:r>
        <w:rPr>
          <w:b/>
        </w:rPr>
        <w:t xml:space="preserve">Esimerkki 5.1580</w:t>
      </w:r>
    </w:p>
    <w:p>
      <w:r>
        <w:t xml:space="preserve">Kun olet laskenut, käytä jääkuutiota. Tee se uudelleen. ja uudelleen. Kun olet tulossa ensimmäisellä tai toisella kerralla, ajattele jotakin muuta, kuten köyhiä lapsia, niin paljon tuskaa maailmassa, vihanneskauppiaasi, onnettomuutta. Tulette, mutta heikosti. Niin että teillä on vielä enemmän menemistä!</w:t>
      </w:r>
    </w:p>
    <w:p>
      <w:r>
        <w:rPr>
          <w:b/>
        </w:rPr>
        <w:t xml:space="preserve">Tulos</w:t>
      </w:r>
    </w:p>
    <w:p>
      <w:r>
        <w:t xml:space="preserve">Olen mies, mitä voin tehdä kokea useita orgasmeja?</w:t>
      </w:r>
    </w:p>
    <w:p>
      <w:r>
        <w:rPr>
          <w:b/>
        </w:rPr>
        <w:t xml:space="preserve">Esimerkki 5.1581</w:t>
      </w:r>
    </w:p>
    <w:p>
      <w:r>
        <w:t xml:space="preserve">Voit käyttää pikaviestisovellusta, jossa on tiedostojen jakaminen, kuten Yahoo messengeriä tai MSN messengeriä.  Tämä poistaisi välikädet ja saisit sen todella nopeammin perille.</w:t>
      </w:r>
    </w:p>
    <w:p>
      <w:r>
        <w:rPr>
          <w:b/>
        </w:rPr>
        <w:t xml:space="preserve">Tulos</w:t>
      </w:r>
    </w:p>
    <w:p>
      <w:r>
        <w:t xml:space="preserve">Haluan lähettää ystävälleni albumin, jonka olen koonnut verkossa.  Onko olemassa paikkaa, jossa voin lähettää 80 megatavun tiedoston?</w:t>
      </w:r>
    </w:p>
    <w:p>
      <w:r>
        <w:rPr>
          <w:b/>
        </w:rPr>
        <w:t xml:space="preserve">Esimerkki 5.1582</w:t>
      </w:r>
    </w:p>
    <w:p>
      <w:r>
        <w:t xml:space="preserve">Patriots voittaa Seahawksin. Niin kauan kuin Brady on peräsimessä, NE on käytännössä voittamaton postseasonilla. Vain Indy voi pysäyttää heidät nyt.</w:t>
      </w:r>
    </w:p>
    <w:p>
      <w:r>
        <w:rPr>
          <w:b/>
        </w:rPr>
        <w:t xml:space="preserve">Tulos</w:t>
      </w:r>
    </w:p>
    <w:p>
      <w:r>
        <w:t xml:space="preserve">Mitkä kaksi joukkuetta ovat SuperBowlissa?</w:t>
      </w:r>
    </w:p>
    <w:p>
      <w:r>
        <w:rPr>
          <w:b/>
        </w:rPr>
        <w:t xml:space="preserve">Esimerkki 5.1583</w:t>
      </w:r>
    </w:p>
    <w:p>
      <w:r>
        <w:t xml:space="preserve">Michigan on käynyt 36 kulhokilpailussa.  Heidän ennätyksensä on 18-18.</w:t>
      </w:r>
    </w:p>
    <w:p>
      <w:r>
        <w:rPr>
          <w:b/>
        </w:rPr>
        <w:t xml:space="preserve">Tulos</w:t>
      </w:r>
    </w:p>
    <w:p>
      <w:r>
        <w:t xml:space="preserve">Kuinka monessa bowl-pelissä Michiganin yliopisto on ollut mukana?</w:t>
      </w:r>
    </w:p>
    <w:p>
      <w:r>
        <w:rPr>
          <w:b/>
        </w:rPr>
        <w:t xml:space="preserve">Esimerkki 5.1584</w:t>
      </w:r>
    </w:p>
    <w:p>
      <w:r>
        <w:t xml:space="preserve">Itse asiassa molemmat samanaikaisesti, kun Condi Rice valitaan.</w:t>
      </w:r>
    </w:p>
    <w:p>
      <w:r>
        <w:rPr>
          <w:b/>
        </w:rPr>
        <w:t xml:space="preserve">Tulos</w:t>
      </w:r>
    </w:p>
    <w:p>
      <w:r>
        <w:t xml:space="preserve">Kumpi tapahtuu ensin - naispresidentti vai afroamerikkalainen presidentti?</w:t>
      </w:r>
    </w:p>
    <w:p>
      <w:r>
        <w:rPr>
          <w:b/>
        </w:rPr>
        <w:t xml:space="preserve">Esimerkki 5.1585</w:t>
      </w:r>
    </w:p>
    <w:p>
      <w:r>
        <w:t xml:space="preserve">Kriketti on joukkuelaji, jota pelataan kahdessa joukkueessa, joissa kummassakin on yksitoista pelaajaa. Se on maila- ja pallopeli, jota pelataan suunnilleen ellipsinmuotoisella nurmikentällä, jonka keskellä on noin 22 metrin pituinen kova, tasainen kaistale, jota kutsutaan kentäksi.\n\nKentän kummassakin päässä on joukko puisia tolppia, joita kutsutaan wicketiksi (jotka on perinteisesti tehty tuhkapuun puusta). Yhden joukkueen pelaaja (keilaaja) heittää kovaa, nyrkin kokoista palloa yhdestä wicketistä toista kohti. Vastajoukkueen pelaaja (lyöjä) yrittää estää palloa osumasta lippuun puisella krikettimailalla, joka on perinteisesti valmistettu pajusta. Toinen lyöjä (ei-hyökkääjä) seisoo passiivisessa roolissa lähellä heittäjän lippua.\n\n\nLisätietoa kriketistä saat osoitteesta:\nhttp://en.wikipedia.org/wiki/Cricket</w:t>
      </w:r>
    </w:p>
    <w:p>
      <w:r>
        <w:rPr>
          <w:b/>
        </w:rPr>
        <w:t xml:space="preserve">Tulos</w:t>
      </w:r>
    </w:p>
    <w:p>
      <w:r>
        <w:t xml:space="preserve">mitä kriketti on?</w:t>
      </w:r>
    </w:p>
    <w:p>
      <w:r>
        <w:rPr>
          <w:b/>
        </w:rPr>
        <w:t xml:space="preserve">Esimerkki 5.1586</w:t>
      </w:r>
    </w:p>
    <w:p>
      <w:r>
        <w:t xml:space="preserve">Soita minulle!</w:t>
      </w:r>
    </w:p>
    <w:p>
      <w:r>
        <w:rPr>
          <w:b/>
        </w:rPr>
        <w:t xml:space="preserve">Tulos</w:t>
      </w:r>
    </w:p>
    <w:p>
      <w:r>
        <w:t xml:space="preserve">mitä teen tällä 12 tuuman paketilla?</w:t>
      </w:r>
    </w:p>
    <w:p>
      <w:r>
        <w:rPr>
          <w:b/>
        </w:rPr>
        <w:t xml:space="preserve">Esimerkki 5.1587</w:t>
      </w:r>
    </w:p>
    <w:p>
      <w:r>
        <w:t xml:space="preserve">Jotta sydän pumppaisi hyvin, se tarvitsee happea, ja se saa sitä sepelvaltimoista, jotka ovat yhteydessä aorttaan. \nSydänvaltimot - kuten mikä tahansa muu elin tai kudos, sydän tarvitsee happea. Sydäntä syöttävät sepelvaltimot ovat suoraan yhteydessä aorttaan, mikä takaa runsaan hapekkaan veren saannin.</w:t>
      </w:r>
    </w:p>
    <w:p>
      <w:r>
        <w:rPr>
          <w:b/>
        </w:rPr>
        <w:t xml:space="preserve">Tulos</w:t>
      </w:r>
    </w:p>
    <w:p>
      <w:r>
        <w:t xml:space="preserve">sydämen arteiaalinen tarjonta?</w:t>
      </w:r>
    </w:p>
    <w:p>
      <w:r>
        <w:rPr>
          <w:b/>
        </w:rPr>
        <w:t xml:space="preserve">Esimerkki 5.1588</w:t>
      </w:r>
    </w:p>
    <w:p>
      <w:r>
        <w:t xml:space="preserve">Telekenetiikan teoriat viittaavat siihen, että aivomme ovat pelkkiä antenneja.  Ne lähettävät ja vastaanottavat asioita aivan kuten FM-radio tai matkapuhelin.  Jos nämä teoriat pitävät paikkansa, vastaus toiseen kysymykseesi (Olemmeko me kaikki psyykkisiä) voi olla KYLLÄ!  Kyky hallita näitä "voimia" on kuitenkin vaikeampi osa.  Koko ihmiskunta ei ehkä koskaan saa mahdollisuutta hallita tätä taitoa.</w:t>
      </w:r>
    </w:p>
    <w:p>
      <w:r>
        <w:rPr>
          <w:b/>
        </w:rPr>
        <w:t xml:space="preserve">Tulos</w:t>
      </w:r>
    </w:p>
    <w:p>
      <w:r>
        <w:t xml:space="preserve">Miten voin lukea ajatuksia? Olemmeko me kaikki meedioita?</w:t>
      </w:r>
    </w:p>
    <w:p>
      <w:r>
        <w:rPr>
          <w:b/>
        </w:rPr>
        <w:t xml:space="preserve">Esimerkki 5.1589</w:t>
      </w:r>
    </w:p>
    <w:p>
      <w:r>
        <w:t xml:space="preserve">Kuinka outoa, äidilläni oli juuri tämä, enkä ollut koskaan kuullut siitä ennen sitä. Kaikki edellä sanottu pitää paikkansa, mutta halusin vain lisätä, että sinun pitäisi saada se pian hoitoon ja muuttaa ruokavaliota sen mukaisesti. Äitini melkein kuoli siihen, mikä on ennenkuulumatonta, ja lopulta häneltä poistettiin suoliston osa. Varo! Se voi olla aika pirun vakavaa.</w:t>
      </w:r>
    </w:p>
    <w:p>
      <w:r>
        <w:rPr>
          <w:b/>
        </w:rPr>
        <w:t xml:space="preserve">Tulos</w:t>
      </w:r>
    </w:p>
    <w:p>
      <w:r>
        <w:t xml:space="preserve">Mikä on difertikuliitti?</w:t>
      </w:r>
    </w:p>
    <w:p>
      <w:r>
        <w:rPr>
          <w:b/>
        </w:rPr>
        <w:t xml:space="preserve">Esimerkki 5.1590</w:t>
      </w:r>
    </w:p>
    <w:p>
      <w:r>
        <w:t xml:space="preserve">Mihail Saakašvili (s. 21. joulukuuta 1967 Tbilisi) on georgialainen oikeustieteilijä ja poliitikko, Georgian nykyinen presidentti.\n\nHän on naimisissa hollantilaissyntyisen Sandra Roelofsin kanssa, ja hänellä on kaksi poikaa, Eduard ja Nikoloz. \n\nLisätietoa löytyy osoitteesta:\nhttp://en.wikipedia.org/wiki/Mikheil_Saakashvili.</w:t>
      </w:r>
    </w:p>
    <w:p>
      <w:r>
        <w:rPr>
          <w:b/>
        </w:rPr>
        <w:t xml:space="preserve">Tulos</w:t>
      </w:r>
    </w:p>
    <w:p>
      <w:r>
        <w:t xml:space="preserve">Kuka tietää Mikael Saakašvilista?</w:t>
      </w:r>
    </w:p>
    <w:p>
      <w:r>
        <w:rPr>
          <w:b/>
        </w:rPr>
        <w:t xml:space="preserve">Esimerkki 5.1591</w:t>
      </w:r>
    </w:p>
    <w:p>
      <w:r>
        <w:t xml:space="preserve">50S\n60S</w:t>
      </w:r>
    </w:p>
    <w:p>
      <w:r>
        <w:rPr>
          <w:b/>
        </w:rPr>
        <w:t xml:space="preserve">Tulos</w:t>
      </w:r>
    </w:p>
    <w:p>
      <w:r>
        <w:t xml:space="preserve">Prokaryoottien ribosomien sedimentaatiokerroin on ________, kun taas eukaryoottien ________?</w:t>
      </w:r>
    </w:p>
    <w:p>
      <w:r>
        <w:rPr>
          <w:b/>
        </w:rPr>
        <w:t xml:space="preserve">Esimerkki 5.1592</w:t>
      </w:r>
    </w:p>
    <w:p>
      <w:r>
        <w:t xml:space="preserve">Tee täydellinen ylätutkimus (EGD) ja paksusuolen tähystys.  Ota joitakin laboratoriokokeita tulehduksen mittaamiseksi (ESR, CRP) ja ennen kaikkea puhu lääkärisi kanssa.  Kuulostaa siltä, että sinulla voisi olla Crohnin tauti, mutta sinulla voi myös olla vain ärtyvän suolen oireyhtymä, johon on sekoittunut pahoinvointia aiheuttavia haavaumia.  Lisäksi sinulla voi olla mahahaava, jota voidaan helposti hoitaa antibiooteilla.  Käy vain testeissä ja puhu lääkärillesi... ja VAADI vastauksia! :)</w:t>
      </w:r>
    </w:p>
    <w:p>
      <w:r>
        <w:rPr>
          <w:b/>
        </w:rPr>
        <w:t xml:space="preserve">Tulos</w:t>
      </w:r>
    </w:p>
    <w:p>
      <w:r>
        <w:t xml:space="preserve">Minulla on vatsatauti ja tuntuu kuin minun pitäisi oksentaa koko ajan, ja minulla on ripulia koko ajan.?</w:t>
      </w:r>
    </w:p>
    <w:p>
      <w:r>
        <w:rPr>
          <w:b/>
        </w:rPr>
        <w:t xml:space="preserve">Esimerkki 5.1593</w:t>
      </w:r>
    </w:p>
    <w:p>
      <w:r>
        <w:t xml:space="preserve">Tiheimmin asuttu kaupunki on Tokio, jossa asui 26,5 miljoonaa ihmistä vuonna 2001. Lisätietoja on seuraavissa linkeissä :\n\nhttp://www.earthdaysac.org/megacities.htm\nhttp://www.everything2.com/index.pl?node=Tokyo.</w:t>
      </w:r>
    </w:p>
    <w:p>
      <w:r>
        <w:rPr>
          <w:b/>
        </w:rPr>
        <w:t xml:space="preserve">Tulos</w:t>
      </w:r>
    </w:p>
    <w:p>
      <w:r>
        <w:t xml:space="preserve">Mikä on maailman suurin kaupunki?</w:t>
      </w:r>
    </w:p>
    <w:p>
      <w:r>
        <w:rPr>
          <w:b/>
        </w:rPr>
        <w:t xml:space="preserve">Esimerkki 5.1594</w:t>
      </w:r>
    </w:p>
    <w:p>
      <w:r>
        <w:t xml:space="preserve">"Pioneer Bank ilmoittaa, että Marlin "Ike" Glass, Glass Truckingin toimitusjohtaja, on lisätty arvostettuun hallitukseemme. Toivotamme Iken ja Marybethin tervetulleiksi pankkiperheeseemme", Pioneer Bankin hallituksen puheenjohtaja ja toimitusjohtaja Carl Renfro sanoo."</w:t>
      </w:r>
    </w:p>
    <w:p>
      <w:r>
        <w:rPr>
          <w:b/>
        </w:rPr>
        <w:t xml:space="preserve">Tulos</w:t>
      </w:r>
    </w:p>
    <w:p>
      <w:r>
        <w:t xml:space="preserve">Ike Glass Newkirkistä, Oklahomasta, kuuluu minkä pankin johtokuntaan?</w:t>
      </w:r>
    </w:p>
    <w:p>
      <w:r>
        <w:rPr>
          <w:b/>
        </w:rPr>
        <w:t xml:space="preserve">Esimerkki 5.1595</w:t>
      </w:r>
    </w:p>
    <w:p>
      <w:r>
        <w:t xml:space="preserve">Jos olet valmistautunut, voit eksyä minne tahansa Pohjois-Amerikassa ja selvitä hengissä.\n\nJos sinulla on vain GPS ja matkapuhelin... älä mene kauemmas kuin matkapuhelimesi kuuluvuusalue.</w:t>
      </w:r>
    </w:p>
    <w:p>
      <w:r>
        <w:rPr>
          <w:b/>
        </w:rPr>
        <w:t xml:space="preserve">Tulos</w:t>
      </w:r>
    </w:p>
    <w:p>
      <w:r>
        <w:t xml:space="preserve">Missä Pohjois-Amerikassa on paras paikka eksyä erämaahan ja selvitä hengissä?</w:t>
      </w:r>
    </w:p>
    <w:p>
      <w:r>
        <w:rPr>
          <w:b/>
        </w:rPr>
        <w:t xml:space="preserve">Esimerkki 5.1596</w:t>
      </w:r>
    </w:p>
    <w:p>
      <w:r>
        <w:t xml:space="preserve">Mene puistoon w / teidän merkittävä toinen ja löytää diserted paikka. tai vain mennä halukas ystävien kotiin ja tehdä sitä siellä, (tarkista w / ystävä jotkut eivät ehkä pidä tätä ajatusta) jos et voi tehdä mitään näistä sitten mennä ostoskeskukseen ja löytää diserted myymälänurkka. muut viisasta vain ei. relaitionship ei perustu tekemällä ulos, joten sinun pitäisi olla kunnossa w / 1 tai 2 menetetty oppertunities</w:t>
      </w:r>
    </w:p>
    <w:p>
      <w:r>
        <w:rPr>
          <w:b/>
        </w:rPr>
        <w:t xml:space="preserve">Tulos</w:t>
      </w:r>
    </w:p>
    <w:p>
      <w:r>
        <w:t xml:space="preserve">minne menet pussailemaan, jos sinulla ei ole autoa etkä voi olla yksin kotona?</w:t>
      </w:r>
    </w:p>
    <w:p>
      <w:r>
        <w:rPr>
          <w:b/>
        </w:rPr>
        <w:t xml:space="preserve">Esimerkki 5.1597</w:t>
      </w:r>
    </w:p>
    <w:p>
      <w:r>
        <w:t xml:space="preserve">Pahanhajuisen hengityksen kliininen termi on halitoosi.  Pahanhajuinen hengitys johtuu ensisijaisesti huonosta suuhygieniasta, mutta se voi johtua myös ruoan jäämistä tai iensairauksista. Kunnollinen harjaus, johon kuuluu kielen, poskien ja suun katon harjaus, poistaa bakteerit ja ruokahiukkaset. Hammaslangan käyttö poistaa hampaiden väliin jääneet bakteerit, plakin ja ruoan. Suuhuuhtelut lievittävät pahanhajuista hengitystä tilapäisesti. Ota yhteyttä hammaslääkäriin ja/tai lääkäriin, jos tilanne jatkuu.\n\nOn tärkeää harjoittaa hyvää suuhygieniaa, kuten hampaiden harjausta ja hammaslangan käyttöä vähintään kahdesti päivässä. Hajun lievittämiseksi puhdista kielesi hammasharjalla tai kielikaapimella, joka on muovinen työkalu, joka raaputtaa kielelle kertyvät bakteerit pois. Myös sokerittoman purukumin pureskelu voi auttaa hallitsemaan hajua. Jos sinulla on hammasproteesi tai irrotettava hammasproteesi, kuten hammasraudat tai suusuoja, puhdista hammasproteesi huolellisesti, ennen kuin laitat sen takaisin suuhusi. Ennen kuin käytät suuhuuhteluja, hajunpoistosuihkeita tai -tabletteja, keskustele hammaslääkärisi kanssa, sillä nämä tuotteet peittävät hajun vain väliaikaisesti, ja jotkin tuotteet toimivat paremmin kuin toiset.</w:t>
      </w:r>
    </w:p>
    <w:p>
      <w:r>
        <w:rPr>
          <w:b/>
        </w:rPr>
        <w:t xml:space="preserve">Tulos</w:t>
      </w:r>
    </w:p>
    <w:p>
      <w:r>
        <w:t xml:space="preserve">Mikä aiheuttaa pahanhajuista hengitystä ja miten siitä pääsee eroon?</w:t>
      </w:r>
    </w:p>
    <w:p>
      <w:r>
        <w:rPr>
          <w:b/>
        </w:rPr>
        <w:t xml:space="preserve">Esimerkki 5.1598</w:t>
      </w:r>
    </w:p>
    <w:p>
      <w:r>
        <w:t xml:space="preserve">Sekä NYU että UPenn ovat yksityisiä kouluja</w:t>
      </w:r>
    </w:p>
    <w:p>
      <w:r>
        <w:rPr>
          <w:b/>
        </w:rPr>
        <w:t xml:space="preserve">Tulos</w:t>
      </w:r>
    </w:p>
    <w:p>
      <w:r>
        <w:t xml:space="preserve">Ovatko University of Pennsylvania ja New York University julkisia vai yksityisiä yliopistoja?</w:t>
      </w:r>
    </w:p>
    <w:p>
      <w:r>
        <w:rPr>
          <w:b/>
        </w:rPr>
        <w:t xml:space="preserve">Esimerkki 5.1599</w:t>
      </w:r>
    </w:p>
    <w:p>
      <w:r>
        <w:t xml:space="preserve">Tyhjennä vain ur historia ja Tmporary internet-tiedostot ja se on poissa.Mene työkalut, ur internet-selaimessa, sitten internet-asetukset ja siellä klikkaa DELETE COOKIES ja Tyhjennä HISTORY.</w:t>
      </w:r>
    </w:p>
    <w:p>
      <w:r>
        <w:rPr>
          <w:b/>
        </w:rPr>
        <w:t xml:space="preserve">Tulos</w:t>
      </w:r>
    </w:p>
    <w:p>
      <w:r>
        <w:t xml:space="preserve">miten voin poistaa viimeisimpien hakujen luettelon Yahoo-selaimessa?</w:t>
      </w:r>
    </w:p>
    <w:p>
      <w:r>
        <w:rPr>
          <w:b/>
        </w:rPr>
        <w:t xml:space="preserve">Esimerkki 5.1600</w:t>
      </w:r>
    </w:p>
    <w:p>
      <w:r>
        <w:t xml:space="preserve">Oletan, että kysyit: mistä saa parhaat GIF-grafiikkatiedostot. No, minulla ei ole vastausta.\n\nMutta lahjoja varten... ensin sinun on ymmärrettävä henkilöä hyvin ennen kuin alat metsästää lahjaa. Laita mukaan säkenöiviä ideoita siitä, miten voit tehdä lahjan ilmestymisestä yllättävämpää ja jännittävämpää, ja lopuksi etsi paras aika lahjan esittämiselle - mikä yleensä vaatii kärsivällisyyttä ja tarkkaavaisuutta.</w:t>
      </w:r>
    </w:p>
    <w:p>
      <w:r>
        <w:rPr>
          <w:b/>
        </w:rPr>
        <w:t xml:space="preserve">Tulos</w:t>
      </w:r>
    </w:p>
    <w:p>
      <w:r>
        <w:t xml:space="preserve">mistä saan parhaat gifit?</w:t>
      </w:r>
    </w:p>
    <w:p>
      <w:r>
        <w:rPr>
          <w:b/>
        </w:rPr>
        <w:t xml:space="preserve">Esimerkki 5.1601</w:t>
      </w:r>
    </w:p>
    <w:p>
      <w:r>
        <w:t xml:space="preserve">Veljeni on aina hengästynyt astmansa vuoksi, joten se lienee syynä. Sinun pitäisi mennä lääkäriin ja kysyä, voiko hän määrätä sinulle jotain, joka saa sinut hengittämään paremmin. Onnea matkaan.</w:t>
      </w:r>
    </w:p>
    <w:p>
      <w:r>
        <w:rPr>
          <w:b/>
        </w:rPr>
        <w:t xml:space="preserve">Tulos</w:t>
      </w:r>
    </w:p>
    <w:p>
      <w:r>
        <w:t xml:space="preserve">Miten voin olla hengästymättä?</w:t>
      </w:r>
    </w:p>
    <w:p>
      <w:r>
        <w:rPr>
          <w:b/>
        </w:rPr>
        <w:t xml:space="preserve">Esimerkki 5.1602</w:t>
      </w:r>
    </w:p>
    <w:p>
      <w:r>
        <w:t xml:space="preserve">kyllä niillä on keuhkot</w:t>
      </w:r>
    </w:p>
    <w:p>
      <w:r>
        <w:rPr>
          <w:b/>
        </w:rPr>
        <w:t xml:space="preserve">Tulos</w:t>
      </w:r>
    </w:p>
    <w:p>
      <w:r>
        <w:t xml:space="preserve">Hengittävätkö hyönteiset?</w:t>
      </w:r>
    </w:p>
    <w:p>
      <w:r>
        <w:rPr>
          <w:b/>
        </w:rPr>
        <w:t xml:space="preserve">Esimerkki 5.1603</w:t>
      </w:r>
    </w:p>
    <w:p>
      <w:r>
        <w:t xml:space="preserve">Tämä ei ole teknisesti totta.  Maailman pisin silta on Second Lake Pontchartrain Causeway, joka yhdistää Mandevillen ja Metairien Louisianassa Yhdysvalloissa.  Se on 38,422 kilometriä pitkä, ja se valmistui vuonna 1969.\n \nAkashi-Kaikyo-sillalla on pisin sillan jänneväli, joka on riipputornien välinen etäisyys.</w:t>
      </w:r>
    </w:p>
    <w:p>
      <w:r>
        <w:rPr>
          <w:b/>
        </w:rPr>
        <w:t xml:space="preserve">Tulos</w:t>
      </w:r>
    </w:p>
    <w:p>
      <w:r>
        <w:t xml:space="preserve">mikä on maailman suurin silta?</w:t>
      </w:r>
    </w:p>
    <w:p>
      <w:r>
        <w:rPr>
          <w:b/>
        </w:rPr>
        <w:t xml:space="preserve">Esimerkki 5.1604</w:t>
      </w:r>
    </w:p>
    <w:p>
      <w:r>
        <w:t xml:space="preserve">Niin, siksi olen tänä vuonna lakossa vähittäiskauppiaiden kanssa.  Kieltäydyn ostamasta kaupallista lomaa.  Kaikki ostovoimamme pitäisi käyttää takaisin hyväntekeväisyyteen.  Katrina-tapahtuma, Tsnami Intiassa ja muissa maissa, jotka kärsivät katastrofista, kodittomat Yhdysvalloissa, Make-a-Wish-säätiö jne.  Voisin jatkaa...</w:t>
      </w:r>
    </w:p>
    <w:p>
      <w:r>
        <w:rPr>
          <w:b/>
        </w:rPr>
        <w:t xml:space="preserve">Tulos</w:t>
      </w:r>
    </w:p>
    <w:p>
      <w:r>
        <w:t xml:space="preserve">Etkö sinä vihaa koko joululahjojen ostamista?</w:t>
      </w:r>
    </w:p>
    <w:p>
      <w:r>
        <w:rPr>
          <w:b/>
        </w:rPr>
        <w:t xml:space="preserve">Esimerkki 5.1605</w:t>
      </w:r>
    </w:p>
    <w:p>
      <w:r>
        <w:t xml:space="preserve">Yrityksen perustamiseen on vaikea löytää avustuksia. Toisin kuin joidenkin levittämät myytit, liittovaltion hallitus ja jopa yksityiset säätiöt tuskin myöntävät avustuksia voittoa tavoitteleville yrityksille.\n\nVoit kuitenkin tutustua liittovaltion sisäisen avun luetteloon (CFDA) http://www.cfda.gov ja Grants.goviin http://www.grants.gov - nämä ovat kaksi liittovaltion hallituksen luomaa sivustoa, joiden tarkoituksena on tarjota avoimuutta ja tietoa avustuksista. Selaa luetteloita ja katso, löydätkö mitään avustusta, joka tukisi voittoa tavoittelevaa yritystä.\n\nKaikkapa ostaisit kirjoja siitä, miten saada avustuksia, tai luettelon, jossa muka on tietoa avustuksista - kaikki ne ovat pelkkää uudelleenlaatimista siitä, mitä CFDA:lla on, vaikkakin eri tavalla paketoituna. Tieto on kuitenkin sama - voittoa tavoittelevan yrityksen perustamiseen ei ole juuri lainkaan avustuksia.\n\nJopa SBA ei myönnä avustuksia. SBA:n verkkosivuilta http://www.sba.gov/expanding/grants.html \n\n "The U.S. Small Business Administration ei tarjoa avustuksia pienyritysten perustamiseen tai laajentamiseen, vaikka se tarjoaa monenlaisia lainaohjelmia. (Katso lisätietoja osoitteesta http://www.sba.gov/financing.) SBA tarjoaa joitakin avustusohjelmia, mutta ne on yleensä suunniteltu laajentamaan ja parantamaan organisaatioita, jotka tarjoavat pienyritysten hallinnointia, teknistä tai taloudellista apua. Näillä avustuksilla tuetaan yleensä voittoa tavoittelemattomia järjestöjä, välittäjinä toimivia lainanantolaitoksia sekä osavaltioiden ja kuntien hallintoelimiä." \n\nSuuri osa liittovaltion avustuksista myönnetään tietyille kohderyhmille, joilla on erityisvaatimuksia (esim. vähemmistöyrittäjät, jotka ovat osallisina DOT:n myöntämissä kuljetukseen liittyvissä sopimuksissa - Grant#20.905 Disadvantaged Business Enterprises Short Term Lending Program \n\n\nAvustuksia myönnetään usein myös voittoa tavoittelemattomille ryhmille tai järjestöille, jotka osallistuvat koulutukseen tai muihin vastaaviin toimiin (avustus 59.043 Women's Business Ownership Assistance, joka myönnetään niille, jotka perustavat naisten yrityskeskuksen, joka kouluttaa naisyrittäjiä \n\n\n Yksityisiä avustuksia varten kannattaa tutustua säätiökeskuksen Foundation Grants for Individuals Online -verkkosivustoon. Kyseessä on tilauspohjainen verkkosivusto (9,95 dollaria kuukaudessa), mutta heidän avauspuheenvuorossaan sanotaan vain, että tietokanta sopii "opiskelijoille, taiteilijoille, akateemisille tutkijoille, kirjastoille ja rahoitustukitoimistoille". Yrittäjät eivät ilmeisesti kuulu niihin, joten oletan, että heillä ei myöskään ole luetteloa yksityisistä säätiöistä, jotka myöntävät apurahoja tuleville yrittäjille.</w:t>
      </w:r>
    </w:p>
    <w:p>
      <w:r>
        <w:rPr>
          <w:b/>
        </w:rPr>
        <w:t xml:space="preserve">Tulos</w:t>
      </w:r>
    </w:p>
    <w:p>
      <w:r>
        <w:t xml:space="preserve">Mikä on paras tapa saada valtionavustus pienyrityksen perustamiseen?</w:t>
      </w:r>
    </w:p>
    <w:p>
      <w:r>
        <w:rPr>
          <w:b/>
        </w:rPr>
        <w:t xml:space="preserve">Esimerkki 5.1606</w:t>
      </w:r>
    </w:p>
    <w:p>
      <w:r>
        <w:t xml:space="preserve">Olen varma, että jos antaisit virtahepolle suklaavanukasta, se ahmii sen ongelmitta.\n\nSikäli kuin he pitävät siitä, mitä he haluavat...... no, tiedät yhtä hyvin kuin minäkin, että et ehkä koskaan saa siihen oikeaa vastausta.....\n\n\n Yksi asia tiedän varmasti........tämä oli söpö kysymys ja sai minut todella nauramaan.\n\nTanx naurusta!\n\n:)\nPeace!</w:t>
      </w:r>
    </w:p>
    <w:p>
      <w:r>
        <w:rPr>
          <w:b/>
        </w:rPr>
        <w:t xml:space="preserve">Tulos</w:t>
      </w:r>
    </w:p>
    <w:p>
      <w:r>
        <w:t xml:space="preserve">pitävätkö virtahepot suklaavanukkaasta? vai pitävätkö ne jostain muusta mausta?</w:t>
      </w:r>
    </w:p>
    <w:p>
      <w:r>
        <w:rPr>
          <w:b/>
        </w:rPr>
        <w:t xml:space="preserve">Esimerkki 5.1607</w:t>
      </w:r>
    </w:p>
    <w:p>
      <w:r>
        <w:t xml:space="preserve">Enemmistön tarkistaminen on perusteltua siksi, että enemmistö ei voi käyttää valtaansa vähemmistön hallitsemiseksi. Sanonta enemmistö hallitsee / vähemmistön oikeudet on hyvä esimerkki. Enemmistö on vallassa, mutta se ei voi käyttää valtaansa vähemmistön tukahduttamiseen tai vähemmistön oikeuksien poistamiseen. Perustajien isät halusivat sisällyttää tämän myös siksi, ettei diktatuuria/kuningaskuntaa voisi syntyä. Rajoittamalla enemmistön asemaa se rajoittaa heidän mahdollisuuksiaan ottaa hallintaansa tällaisella tavalla.</w:t>
      </w:r>
    </w:p>
    <w:p>
      <w:r>
        <w:rPr>
          <w:b/>
        </w:rPr>
        <w:t xml:space="preserve">Tulos</w:t>
      </w:r>
    </w:p>
    <w:p>
      <w:r>
        <w:t xml:space="preserve">Mitkä ovat oikeusvaltion olennaiset osatekijät Yhdysvalloissa?</w:t>
      </w:r>
    </w:p>
    <w:p>
      <w:r>
        <w:rPr>
          <w:b/>
        </w:rPr>
        <w:t xml:space="preserve">Esimerkki 5.1608</w:t>
      </w:r>
    </w:p>
    <w:p>
      <w:r>
        <w:t xml:space="preserve">Olen löytänyt useita väitteitä verkosta - ainoa päivämäärä, jonka löysin ja joka näyttää minusta järkevältä, on 1. maaliskuuta 2006 USA:ssa, Japanissa suunnilleen nyt ja Euroopassa vuoden 2006 ensimmäisellä neljänneksellä.</w:t>
      </w:r>
    </w:p>
    <w:p>
      <w:r>
        <w:rPr>
          <w:b/>
        </w:rPr>
        <w:t xml:space="preserve">Tulos</w:t>
      </w:r>
    </w:p>
    <w:p>
      <w:r>
        <w:t xml:space="preserve">Milloin Kingdom Hearts 2 ilmestyy Yhdysvalloissa?</w:t>
      </w:r>
    </w:p>
    <w:p>
      <w:r>
        <w:rPr>
          <w:b/>
        </w:rPr>
        <w:t xml:space="preserve">Esimerkki 5.1609</w:t>
      </w:r>
    </w:p>
    <w:p>
      <w:r>
        <w:t xml:space="preserve">DSL on eräänlainen laajakaistayhteys.  Se on lyhenne sanoista Digital Subscriber Line, ja sitä tarjoavat perinteiset puhelinyhtiöt (langallinen, ei langaton).  Signaali kulkee puhelinlinjojen kautta kotiisi tai yritykseesi.  Siihen liitetään modeemi, joka muuntaa signaalin digitaaliseksi dataksi, joka sitten yleensä lähetetään Ethernetin kautta.  Sen tärkein kilpailija (ainakin kotitalouksissa) on kaapelilaajakaista.  Kaapelilaajakaistat eroavat toisistaan siinä, että kaapelilaajakaista tarjoaa yleensä nopeamman kaistan (lataus- ja latausnopeus), mutta se ei ole yhtä turvallinen kuin DSL, joka tarjoaa jokaiselle käyttäjälle yksilöllisen IP-osoitteen (Internet Protocol).  Useimmat kaapeli-internetyhteyden kotitilaajat on yhdistetty reitittimeen, jossa on jopa 255 muuta tilaajaa, mikä tekee hyökkäyksistä ja tunkeutumisesta paljon todennäköisempää.</w:t>
      </w:r>
    </w:p>
    <w:p>
      <w:r>
        <w:rPr>
          <w:b/>
        </w:rPr>
        <w:t xml:space="preserve">Tulos</w:t>
      </w:r>
    </w:p>
    <w:p>
      <w:r>
        <w:t xml:space="preserve">DSL vs. laajakaista?</w:t>
      </w:r>
    </w:p>
    <w:p>
      <w:r>
        <w:rPr>
          <w:b/>
        </w:rPr>
        <w:t xml:space="preserve">Esimerkki 5.1610</w:t>
      </w:r>
    </w:p>
    <w:p>
      <w:r>
        <w:t xml:space="preserve">Ehdottomasti äärimmäinen kuumuus, koska hikoilemme pysyäksemme viileinä ja meillä on tuskin hiuksia, jotka pitäisivät meidät lämpiminä.</w:t>
      </w:r>
    </w:p>
    <w:p>
      <w:r>
        <w:rPr>
          <w:b/>
        </w:rPr>
        <w:t xml:space="preserve">Tulos</w:t>
      </w:r>
    </w:p>
    <w:p>
      <w:r>
        <w:t xml:space="preserve">Luuletko, että ihmiset ovat sopeutuneet paremmin äärimmäiseen kuumuuteen vai äärimmäiseen kylmyyteen?</w:t>
      </w:r>
    </w:p>
    <w:p>
      <w:r>
        <w:rPr>
          <w:b/>
        </w:rPr>
        <w:t xml:space="preserve">Esimerkki 5.1611</w:t>
      </w:r>
    </w:p>
    <w:p>
      <w:r>
        <w:t xml:space="preserve">Napsauta Käynnistä -&gt; Suorita\n\nValintaikkuna, jossa on tekstiruutu, avautuu.\nSyötä tekstiruutuun "regedit". Tämä käynnistää rekisterieditorin.\n\n\nRekisterieditorissa \nKlikkaa Registry -&gt; Export Registry File\n\n\nValitse tiedostonimi, johon haluat tallentaa.\nTehdään.</w:t>
      </w:r>
    </w:p>
    <w:p>
      <w:r>
        <w:rPr>
          <w:b/>
        </w:rPr>
        <w:t xml:space="preserve">Tulos</w:t>
      </w:r>
    </w:p>
    <w:p>
      <w:r>
        <w:t xml:space="preserve">Miten tehdä varmuuskopio Windowsin rekisteristä.??</w:t>
      </w:r>
    </w:p>
    <w:p>
      <w:r>
        <w:rPr>
          <w:b/>
        </w:rPr>
        <w:t xml:space="preserve">Esimerkki 5.1612</w:t>
      </w:r>
    </w:p>
    <w:p>
      <w:r>
        <w:t xml:space="preserve">Sisäinen arvo on asian (tai henkilön) arvo, joka perustuu sen sisäiseen arvoon. Se on arvo sinänsä. Asialla on arvo itsessään. Metsällä on arvoa puutavaran, kaivosoikeuksien, matkailutulojen, oikotien mummolaan... mutta se on myös kaunis asia, ehkäpä kansallisaarre. Metsällä on myös luontainen arvo.\n\nSilloin on myös vastauksia, joihin viitataan. Kuten Nike, Swoosh on osa Niken itseisarvoa. Jos swoosh myytäisiin pois, Niken itseisarvo laskisi.</w:t>
      </w:r>
    </w:p>
    <w:p>
      <w:r>
        <w:rPr>
          <w:b/>
        </w:rPr>
        <w:t xml:space="preserve">Tulos</w:t>
      </w:r>
    </w:p>
    <w:p>
      <w:r>
        <w:t xml:space="preserve">Mikä on "itseisarvo"?</w:t>
      </w:r>
    </w:p>
    <w:p>
      <w:r>
        <w:rPr>
          <w:b/>
        </w:rPr>
        <w:t xml:space="preserve">Esimerkki 5.1613</w:t>
      </w:r>
    </w:p>
    <w:p>
      <w:r>
        <w:t xml:space="preserve">Ensinnäkin, jotta voisit vetää puoleesi sellaista ihmistä, jonka haluat, sinun on oltava sellainen ihminen, jonka sielunkumppanisi haluaisi. Ole varma siitä, millainen ihminen olet ja mitä haluat, jotta tunnistat hänet, kun hän tulee vastaan. Hengaile sellaisissa paikoissa, joissa sielunkumppanisi voisi olla - tapaamisissa tai kerhoissa, jotka liittyvät harrastuksiisi tai työhösi, uskonnollisissa paikoissa, jos olet uskonnollinen, nettideittisivustoilla jne. Viime kädessä uskon, että kyse on siitä, kuka olet ja mitä heijastat itsestäsi. Älä esitä julkisivua, ole oma todellinen itsesi, ja lopulta sinä ja sielunkumppanisi löydätte toisenne. Noudatin sitä, mitä olen kirjoittanut tänne, ja se toimi minulle. Olemme mieheni kanssa todella sielunkumppaneita ja olemme olleet naimisissa nyt vähän yli kolme vuotta. (Tapasimme muuten internetissä:)) Alla olevassa linkissä oleva runo "Waiting" oli mottoni niiden vuosien aikana, jolloin etsin sielunkumppania.</w:t>
      </w:r>
    </w:p>
    <w:p>
      <w:r>
        <w:rPr>
          <w:b/>
        </w:rPr>
        <w:t xml:space="preserve">Tulos</w:t>
      </w:r>
    </w:p>
    <w:p>
      <w:r>
        <w:t xml:space="preserve">miten löydän sielunkumppanini?</w:t>
      </w:r>
    </w:p>
    <w:p>
      <w:r>
        <w:rPr>
          <w:b/>
        </w:rPr>
        <w:t xml:space="preserve">Esimerkki 5.1614</w:t>
      </w:r>
    </w:p>
    <w:p>
      <w:r>
        <w:t xml:space="preserve">Siirry alla olevalle verkkosivustolle...\n\n\nhttp://hubblesite.org/</w:t>
      </w:r>
    </w:p>
    <w:p>
      <w:r>
        <w:rPr>
          <w:b/>
        </w:rPr>
        <w:t xml:space="preserve">Tulos</w:t>
      </w:r>
    </w:p>
    <w:p>
      <w:r>
        <w:t xml:space="preserve">Iam etsivät löytää tapa nähdä huble teleskooppi auttakaa tämä isoisä löytää se minun babys?</w:t>
      </w:r>
    </w:p>
    <w:p>
      <w:r>
        <w:rPr>
          <w:b/>
        </w:rPr>
        <w:t xml:space="preserve">Esimerkki 5.1615</w:t>
      </w:r>
    </w:p>
    <w:p>
      <w:r>
        <w:t xml:space="preserve">Kun suoritat videon, klikkaa File &amp; klikkaa Save As &amp; valitse haluamasi kansio\nSinulla on hyvä nimi sir</w:t>
      </w:r>
    </w:p>
    <w:p>
      <w:r>
        <w:rPr>
          <w:b/>
        </w:rPr>
        <w:t xml:space="preserve">Tulos</w:t>
      </w:r>
    </w:p>
    <w:p>
      <w:r>
        <w:t xml:space="preserve">miten voin tallentaa real playerilla katsomani videot kiintolevylle, jotta voin katsoa niitä, kun olen offline-tilassa?</w:t>
      </w:r>
    </w:p>
    <w:p>
      <w:r>
        <w:rPr>
          <w:b/>
        </w:rPr>
        <w:t xml:space="preserve">Esimerkki 5.1616</w:t>
      </w:r>
    </w:p>
    <w:p>
      <w:r>
        <w:t xml:space="preserve">jos olet aina onnellinen hänen seurassaan ja voit vain antaa itsesi olla. voitte puhua mistä tahansa. teette asioita, koska haluatte, ette siksi, että hän painostaa teitä siihen.</w:t>
      </w:r>
    </w:p>
    <w:p>
      <w:r>
        <w:rPr>
          <w:b/>
        </w:rPr>
        <w:t xml:space="preserve">Tulos</w:t>
      </w:r>
    </w:p>
    <w:p>
      <w:r>
        <w:t xml:space="preserve">Mistä tiedän, onko hän oikea mies minulle?</w:t>
      </w:r>
    </w:p>
    <w:p>
      <w:r>
        <w:rPr>
          <w:b/>
        </w:rPr>
        <w:t xml:space="preserve">Esimerkki 5.1617</w:t>
      </w:r>
    </w:p>
    <w:p>
      <w:r>
        <w:t xml:space="preserve">Uskon, että siitä huolimatta mitään tehokasta ei tulla koskaan tekemään, ja tästä syystä laittomat maahanmuuttajat tulevat yleensä tänne ansaitakseen rahaa ja luodakseen itselleen paremman elämän. Tietäen, että he ovat laittomia, he ovat hyvin halukkaita ottamaan vastaan töitä, joista maksetaan alle minimipalkan, jotta heillä olisi edes työpaikka. koska tämä on laitonta, ei ole mitään keinoa saada apua palkan nostamiseen, joten he ovat jumissa. Tämä tilanne on houkutteleva maatalouden omistajille, koska he voivat maksaa heille hyvin vähän kovasta työstä ja kasvattaa voittojaan. Tämä puolestaan auttaa talouttamme ja täyttää työpaikkoja, joita useimmat amerikkalaiset eivät halua. Bush ei siis luultavasti tunne tarvetta puuttua tähän ongelmaan.</w:t>
      </w:r>
    </w:p>
    <w:p>
      <w:r>
        <w:rPr>
          <w:b/>
        </w:rPr>
        <w:t xml:space="preserve">Tulos</w:t>
      </w:r>
    </w:p>
    <w:p>
      <w:r>
        <w:t xml:space="preserve">Miksi presidentti Bush ei tee mitään tehokasta estääkseen laittomia maahanmuuttajia poistumasta maasta?</w:t>
      </w:r>
    </w:p>
    <w:p>
      <w:r>
        <w:rPr>
          <w:b/>
        </w:rPr>
        <w:t xml:space="preserve">Esimerkki 5.1618</w:t>
      </w:r>
    </w:p>
    <w:p>
      <w:r>
        <w:t xml:space="preserve">Yksi ilmeinen heikkous olisi se, että sama henkilö, joka hyväksyy ostoksen, olisi myös se, joka leikkaa shekin. Tehtävät on erotettava toisistaan.</w:t>
      </w:r>
    </w:p>
    <w:p>
      <w:r>
        <w:rPr>
          <w:b/>
        </w:rPr>
        <w:t xml:space="preserve">Tulos</w:t>
      </w:r>
    </w:p>
    <w:p>
      <w:r>
        <w:t xml:space="preserve">Mitä sisäisen valvonnan heikkouksia voisi olla ostoihin ja ostovelkoihin liittyvässä sisäisessä valvonnassa?</w:t>
      </w:r>
    </w:p>
    <w:p>
      <w:r>
        <w:rPr>
          <w:b/>
        </w:rPr>
        <w:t xml:space="preserve">Esimerkki 5.1619</w:t>
      </w:r>
    </w:p>
    <w:p>
      <w:r>
        <w:t xml:space="preserve">Se on analoginen "kaikin tavoin" tai "niin paljon/usein kuin mahdollista".  Lastsource.com-sivuston mukaan (joka on linkitetty alla välimuistiin, koska minulla oli ongelmia sivuston käyttämisessä) ilmaisu on peräisin Roomasta kristinuskon alkuaikoina:  Kannustaakseen kirkossakävijöitä saapumaan messuun ajoissa, seurakunnan pappi antoi viimeisenä saapuneen henkilön tulla armottomasti hakatuksi muina kuutena päivänä viikossa.</w:t>
      </w:r>
    </w:p>
    <w:p>
      <w:r>
        <w:rPr>
          <w:b/>
        </w:rPr>
        <w:t xml:space="preserve">Tulos</w:t>
      </w:r>
    </w:p>
    <w:p>
      <w:r>
        <w:t xml:space="preserve">Mitä tarkoittaa termi "Six ways from Sunday"?</w:t>
      </w:r>
    </w:p>
    <w:p>
      <w:r>
        <w:rPr>
          <w:b/>
        </w:rPr>
        <w:t xml:space="preserve">Esimerkki 5.1620</w:t>
      </w:r>
    </w:p>
    <w:p>
      <w:r>
        <w:t xml:space="preserve">siistein asia, jonka olen nähnyt vielä...\n\npieni lataus ja erittäin sen arvoinen...</w:t>
      </w:r>
    </w:p>
    <w:p>
      <w:r>
        <w:rPr>
          <w:b/>
        </w:rPr>
        <w:t xml:space="preserve">Tulos</w:t>
      </w:r>
    </w:p>
    <w:p>
      <w:r>
        <w:t xml:space="preserve">Mistä näen ilmakuvan osoitteesta?</w:t>
      </w:r>
    </w:p>
    <w:p>
      <w:r>
        <w:rPr>
          <w:b/>
        </w:rPr>
        <w:t xml:space="preserve">Esimerkki 5.1621</w:t>
      </w:r>
    </w:p>
    <w:p>
      <w:r>
        <w:t xml:space="preserve">1) Tytöt, jotka puhuvat ex-poikaystävästään\n2) Tytöt, jotka vain puhuvat eivätkä kuuntele.</w:t>
      </w:r>
    </w:p>
    <w:p>
      <w:r>
        <w:rPr>
          <w:b/>
        </w:rPr>
        <w:t xml:space="preserve">Tulos</w:t>
      </w:r>
    </w:p>
    <w:p>
      <w:r>
        <w:t xml:space="preserve">mitä et pidä tytöistä treffeillä?</w:t>
      </w:r>
    </w:p>
    <w:p>
      <w:r>
        <w:rPr>
          <w:b/>
        </w:rPr>
        <w:t xml:space="preserve">Esimerkki 5.1622</w:t>
      </w:r>
    </w:p>
    <w:p>
      <w:r>
        <w:t xml:space="preserve">Tutkijat eivät ole varmoja siitä, miksi aivastusrefleksi tapahtuu, mutta mikä tahansa neurologinen viesti, joka käskee silmiä sulkeutumaan, tulee luultavasti aivojen alkeellisesta osasta, jota kutsutaan aivorungossa sijaitsevaksi medulla oblongataksi.</w:t>
      </w:r>
    </w:p>
    <w:p>
      <w:r>
        <w:rPr>
          <w:b/>
        </w:rPr>
        <w:t xml:space="preserve">Tulos</w:t>
      </w:r>
    </w:p>
    <w:p>
      <w:r>
        <w:t xml:space="preserve">Miksi suljemme aina silmämme, kun aivastamme?</w:t>
      </w:r>
    </w:p>
    <w:p>
      <w:r>
        <w:rPr>
          <w:b/>
        </w:rPr>
        <w:t xml:space="preserve">Esimerkki 5.1623</w:t>
      </w:r>
    </w:p>
    <w:p>
      <w:r>
        <w:t xml:space="preserve">Syötä numerot satunnaisesti palapelin sääntöjen mukaisesti, mutta tyhjää ruudukkoa käyttäen. Aloita yhdellä tai kahdella numerolla 9-neliöisessä lohkossa. Jos haluat tehdä palapelistä vaikean, kirjoita vain muutama numero ja lisää niitä helpottaaksesi palapeliä.\n\nSudoku-palapelin tekeminen tietokoneohjelmalla pitäisi olla melko helppoa, koska on olemassa perussäännöt, joita noudattaa. Olen varma, että "käsin tehty" -väite on markkinointitarkoituksessa (vaikka se on varmasti totta).</w:t>
      </w:r>
    </w:p>
    <w:p>
      <w:r>
        <w:rPr>
          <w:b/>
        </w:rPr>
        <w:t xml:space="preserve">Tulos</w:t>
      </w:r>
    </w:p>
    <w:p>
      <w:r>
        <w:t xml:space="preserve">Miten Sudoku-palapeli tehdään?</w:t>
      </w:r>
    </w:p>
    <w:p>
      <w:r>
        <w:rPr>
          <w:b/>
        </w:rPr>
        <w:t xml:space="preserve">Esimerkki 5.1624</w:t>
      </w:r>
    </w:p>
    <w:p>
      <w:r>
        <w:t xml:space="preserve">Idahossa ei näytä olevan osavaltion laajuista lisensointiohjelmaa takuumiehille. Adan piirikunnalla ei myöskään ole. Ei myöskään Boise. Soittaisin Boisen poliisilaitokselle kysyäkseni - heidän sivustollaan oli hyvin vähän tietoa.</w:t>
      </w:r>
    </w:p>
    <w:p>
      <w:r>
        <w:rPr>
          <w:b/>
        </w:rPr>
        <w:t xml:space="preserve">Tulos</w:t>
      </w:r>
    </w:p>
    <w:p>
      <w:r>
        <w:t xml:space="preserve">bail bonds boise idaho lisenssi?</w:t>
      </w:r>
    </w:p>
    <w:p>
      <w:r>
        <w:rPr>
          <w:b/>
        </w:rPr>
        <w:t xml:space="preserve">Esimerkki 5.1625</w:t>
      </w:r>
    </w:p>
    <w:p>
      <w:r>
        <w:t xml:space="preserve">Jeez....</w:t>
      </w:r>
    </w:p>
    <w:p>
      <w:r>
        <w:rPr>
          <w:b/>
        </w:rPr>
        <w:t xml:space="preserve">Tulos</w:t>
      </w:r>
    </w:p>
    <w:p>
      <w:r>
        <w:t xml:space="preserve">Onko seksi kolmannen serkun kanssa, jota kaikki kutsuvat "äidiksi", huono asia?</w:t>
      </w:r>
    </w:p>
    <w:p>
      <w:r>
        <w:rPr>
          <w:b/>
        </w:rPr>
        <w:t xml:space="preserve">Esimerkki 5.1626</w:t>
      </w:r>
    </w:p>
    <w:p>
      <w:r>
        <w:t xml:space="preserve">Onko yskä tuottava? Onko verta tai ysköstä. Onko yskökset kirkkaita vai vihreitä ja likaisia. Onko muita oireita?\n\nParas lähestymistapa on *hoitaa syytä*\n\n1. Tietyillä lääkkeillä, esim. ässän estäjillä, on tämä sivuvaikutus.\n\n2. Tupakointi - vähennä tai lopeta se\n\n3. Ylempien (nenä, henkitorvi) ja alempien (keuhkokudos) hengitysteiden infektiot eli pneumonmia/rinta- ja keuhkotulehdus.\n\n4. ahdistuneisuushäiriöt\n\n\n5. muut - ota aina yhteys lääkäriin, jos oireet eivät ole rauhoittuneet.</w:t>
      </w:r>
    </w:p>
    <w:p>
      <w:r>
        <w:rPr>
          <w:b/>
        </w:rPr>
        <w:t xml:space="preserve">Tulos</w:t>
      </w:r>
    </w:p>
    <w:p>
      <w:r>
        <w:t xml:space="preserve">Mikä on paras keino torjua yskää?</w:t>
      </w:r>
    </w:p>
    <w:p>
      <w:r>
        <w:rPr>
          <w:b/>
        </w:rPr>
        <w:t xml:space="preserve">Esimerkki 5.1627</w:t>
      </w:r>
    </w:p>
    <w:p>
      <w:r>
        <w:t xml:space="preserve">"Kaksi senttiä" on melko pieni panos, paitsi jos sitä verrataan "penniäkään ajatuksistasi".  Itse asiassa kaksi senttiä oli summa, jonka sai 50-luvulla kokispullon palauttamisesta.  Veljeni (ja kaverini) kuitenkin käännyttivät lapsena pulloja ja löysivät satojen dollarien arvoisen vuoden 1955 kaksoiskolikkopennin.  Se ei siis aina toimi.</w:t>
      </w:r>
    </w:p>
    <w:p>
      <w:r>
        <w:rPr>
          <w:b/>
        </w:rPr>
        <w:t xml:space="preserve">Tulos</w:t>
      </w:r>
    </w:p>
    <w:p>
      <w:r>
        <w:t xml:space="preserve">Minun 2 senttiä... miksi sitä kutsutaan niin?</w:t>
      </w:r>
    </w:p>
    <w:p>
      <w:r>
        <w:rPr>
          <w:b/>
        </w:rPr>
        <w:t xml:space="preserve">Esimerkki 5.1628</w:t>
      </w:r>
    </w:p>
    <w:p>
      <w:r>
        <w:t xml:space="preserve">Näyttää siltä, että kyselyaika on päättynyt. Jos olet saanut vastauksen, joka vastaa tarpeitasi, _pyydän_, että valitset jonkin niistä "parhaaksi vastaukseksi" niin pian kuin mahdollista; muutoin tämä kysymys menee automaattiseen äänestykseen. Jos et ole saanut kysymykseesi hyvää vastausta, voit harkita seuraavia toimia,\n\n1) Poista tämä versio kysymyksestäsi ja lähetä kysymyksesi uudelleen. Uudemmat kysymykset saavat enemmän aktiviteettia Yahoo! Answersissa kuin vanhat.\n2) Jos lähetät kysymyksesi uudelleen, mieti, miksi siihen ei vastattu ensimmäisellä kerralla. Voisiko se olla täsmällisempi? Voisiko sen muotoilla paremmin? Oliko siinä kielioppi- tai kirjoitusvirheitä? Oliko se parhaassa kategoriassa? Voitko antaa enemmän hyödyllisiä yksityiskohtia?\n\nJos ei tunnu todennäköiseltä, että kysymyksesi lähettäminen uudelleen auttaisi sinua, tässä on luettelo suosikkivastaussivustoistani. Ehkä jokin niistä auttaa sinua.\n\nAnswers.com http://www.answers.com/\nBartleby http://www.bartleby.com/\nYahoo Reference http://education.yahoo.com/reference/\nHowStuffWorks http://www.howstuffworks.com/\nWikipedia http://en.wikipedia.org/wiki/Main_Page\n\n\nKoska en todellakaan ole vastannut kysymykseesi, ei ole tarpeen antaa minulle pisteitä. Tämän viestin tarkoituksena on vain kannustaa sinua valitsemaan paras vastaus tai auttaa sinua löytämään hyvä vastaus. \n\nJos olet huolissasi siitä, että äänestän epäoikeudenmukaisesti omaa vastaustani, tutustu ensin näihin tietoihin.  Se on toimitettu myös Y!Answers-tiimille.\nhttp://photobucket.com/albums/i154/novell_mcne/ \n\nRegards.</w:t>
      </w:r>
    </w:p>
    <w:p>
      <w:r>
        <w:rPr>
          <w:b/>
        </w:rPr>
        <w:t xml:space="preserve">Tulos</w:t>
      </w:r>
    </w:p>
    <w:p>
      <w:r>
        <w:t xml:space="preserve">voiko kukaan saada dokumentaatiota verkkokaupasta?</w:t>
      </w:r>
    </w:p>
    <w:p>
      <w:r>
        <w:rPr>
          <w:b/>
        </w:rPr>
        <w:t xml:space="preserve">Esimerkki 5.1629</w:t>
      </w:r>
    </w:p>
    <w:p>
      <w:r>
        <w:t xml:space="preserve">5 vuonna 2004 ja 7 vuonna 2005</w:t>
      </w:r>
    </w:p>
    <w:p>
      <w:r>
        <w:rPr>
          <w:b/>
        </w:rPr>
        <w:t xml:space="preserve">Tulos</w:t>
      </w:r>
    </w:p>
    <w:p>
      <w:r>
        <w:t xml:space="preserve">Kuinka monta sieppausta Nathan Vasherilla on Chicago Bearsissa?</w:t>
      </w:r>
    </w:p>
    <w:p>
      <w:r>
        <w:rPr>
          <w:b/>
        </w:rPr>
        <w:t xml:space="preserve">Esimerkki 5.1630</w:t>
      </w:r>
    </w:p>
    <w:p>
      <w:r>
        <w:t xml:space="preserve">Mozilla Firefox on ilmainen, monialustainen graafinen verkkoselain, jonka on kehittänyt Mozilla Corporation ja sadat vapaaehtoiset.Selain alkoi Mozilla Application Suite -sovellussarjan Navigator-osan haarautumisena; sittemmin Firefoxista on tullut säätiön pääkehityspainopiste (yhdessä Thunderbird-sähköpostiohjelman ja uutisohjelman kanssa), ja se on korvannut Mozilla Suite -sovellussarjan virallisena pääohjelmistojulkaisuna.\n\n\nVoitti jo ennen julkaisuaan 1.0 ylistystä lukuisissa tiedotusvälineissä, mukaan lukien Forbes[2] ja Wall Street Journal.[3] Yli 25 miljoonan latauksen myötä 99 päivän aikana alkuperäisen 1.0-version julkaisun jälkeen Firefoxista tuli yksi eniten ladatuista ilmaisista ja avoimen lähdekoodin sovelluksista, erityisesti kotikäyttäjien keskuudessa. 19. lokakuuta 2005 Firefoxin 100-miljoonas lataus tapahtui vain 344 päivää version 1.0 julkaisun jälkeen.[4] Firefox 1.5 julkaistiin 29. marraskuuta 2005 Mozilla Corporationin uudistetulla verkkosivustolla, ja sitä ladattiin yli 2 miljoonaa kertaa ensimmäisten 36 tunnin aikana.\n\nFirefox sisältää integroidun ponnahdusikkunoiden estojärjestelmän, välilehtiselauksen, elävät kirjanmerkit, tuen avoimille standardeille ja laajennusmekanismin toimintojen lisäämiseksi. Vaikka muutkin selaimet ovat ottaneet käyttöön näitä ominaisuuksia, Firefoxista tuli ensimmäinen selain, joka on saavuttanut laajan hyväksynnän.\n\nFirefox on herättänyt huomiota vaihtoehtona muille selaimille, kuten Microsoft Internet Explorerille. Marraskuussa 2005 arvioiden mukaan Firefoxin käyttöosuus on noin 9,4 prosenttia selaimen kokonaiskäytöstä (ks. Markkinoiden omaksuminen), ja Firefoxia käytetään eniten Suomessa (noin 30 prosenttia). Julkaisunsa jälkeen Firefox on osaltaan vähentänyt Internet Explorerin hallitsevaa käyttöosuutta.\n\nVoit ladata sen osoitteesta:\n\n\nhttp://www.mozilla.com/firefox/</w:t>
      </w:r>
    </w:p>
    <w:p>
      <w:r>
        <w:rPr>
          <w:b/>
        </w:rPr>
        <w:t xml:space="preserve">Tulos</w:t>
      </w:r>
    </w:p>
    <w:p>
      <w:r>
        <w:t xml:space="preserve">Mistä saan mozillan firefoxin ja onko se parempi kuin netscape?</w:t>
      </w:r>
    </w:p>
    <w:p>
      <w:r>
        <w:rPr>
          <w:b/>
        </w:rPr>
        <w:t xml:space="preserve">Esimerkki 5.1631</w:t>
      </w:r>
    </w:p>
    <w:p>
      <w:r>
        <w:t xml:space="preserve">cedar point in sandusky ohio</w:t>
      </w:r>
    </w:p>
    <w:p>
      <w:r>
        <w:rPr>
          <w:b/>
        </w:rPr>
        <w:t xml:space="preserve">Tulos</w:t>
      </w:r>
    </w:p>
    <w:p>
      <w:r>
        <w:t xml:space="preserve">Missä huvipuistossa on eniten vuoristoratoja ja missä se sijaitsee?</w:t>
      </w:r>
    </w:p>
    <w:p>
      <w:r>
        <w:rPr>
          <w:b/>
        </w:rPr>
        <w:t xml:space="preserve">Esimerkki 5.1632</w:t>
      </w:r>
    </w:p>
    <w:p>
      <w:r>
        <w:t xml:space="preserve">Jos minulta kysytään, mitä tulee juoksemiseen, sanoisin ehdottomasti ammattilainen. Samalla linjalla suosittelen lukemaan kirjan "Sub 4:00: Alan Webb and the Quest for the Fastest Mile". Kirja tekee mielestäni erittäin hyvää työtä selittäessään yliopistosysteemiä ja sen haittoja, ja tekee lopussa vertailun ammattilaiskilpailuihin ja -harjoitteluun. \n\nKirjan voi löytää julkisesta kirjastosta, sen lisäksi se on hyvä kirja luettavaksi.</w:t>
      </w:r>
    </w:p>
    <w:p>
      <w:r>
        <w:rPr>
          <w:b/>
        </w:rPr>
        <w:t xml:space="preserve">Tulos</w:t>
      </w:r>
    </w:p>
    <w:p>
      <w:r>
        <w:t xml:space="preserve">Kumpi on parempi kollegiaalinen vai ammatillinen?</w:t>
      </w:r>
    </w:p>
    <w:p>
      <w:r>
        <w:rPr>
          <w:b/>
        </w:rPr>
        <w:t xml:space="preserve">Esimerkki 5.1633</w:t>
      </w:r>
    </w:p>
    <w:p>
      <w:r>
        <w:t xml:space="preserve">k-means-algoa varten oletetaan aluksi joitakin keskipisteitä, jotka ovat alustavia keskipisteitä.\n\nJatkossa jokainen piste osoitetaan lähimpään keskipisteeseen.\nKun kaikki pisteet on osoitettu johonkin keskipisteeseen, keskipisteet htälle uudelle pistemäärälle määritetään.\n\nIteraatio jatkuu, kunnes numerot ovat riittävän lähellä toisiaan.\n\n\nEn ole varma, onko Excelissä olemassa funktiota, mutta tee Google-haku, niin saatat törmätä johonkin C-koodiin, jolla voit tehdä saman.</w:t>
      </w:r>
    </w:p>
    <w:p>
      <w:r>
        <w:rPr>
          <w:b/>
        </w:rPr>
        <w:t xml:space="preserve">Tulos</w:t>
      </w:r>
    </w:p>
    <w:p>
      <w:r>
        <w:t xml:space="preserve">Miten k-means-klusterointia käytetään havaintojen ryhmittelyyn?</w:t>
      </w:r>
    </w:p>
    <w:p>
      <w:r>
        <w:rPr>
          <w:b/>
        </w:rPr>
        <w:t xml:space="preserve">Esimerkki 5.1634</w:t>
      </w:r>
    </w:p>
    <w:p>
      <w:r>
        <w:t xml:space="preserve">Tämän sanonnan merkitys on se, että juhlien pitäisi olla avoimia. jos juhlitaan eikä kukaan tiedä siitä, sillä ei ole mitään arvoa.</w:t>
      </w:r>
    </w:p>
    <w:p>
      <w:r>
        <w:rPr>
          <w:b/>
        </w:rPr>
        <w:t xml:space="preserve">Tulos</w:t>
      </w:r>
    </w:p>
    <w:p>
      <w:r>
        <w:t xml:space="preserve">jungle mein mor naacha kisne dekha????</w:t>
      </w:r>
    </w:p>
    <w:p>
      <w:r>
        <w:rPr>
          <w:b/>
        </w:rPr>
        <w:t xml:space="preserve">Esimerkki 5.1635</w:t>
      </w:r>
    </w:p>
    <w:p>
      <w:r>
        <w:t xml:space="preserve">nämä ovat suosikkejani</w:t>
      </w:r>
    </w:p>
    <w:p>
      <w:r>
        <w:rPr>
          <w:b/>
        </w:rPr>
        <w:t xml:space="preserve">Tulos</w:t>
      </w:r>
    </w:p>
    <w:p>
      <w:r>
        <w:t xml:space="preserve">Tarvitsen sivuston, josta saan kortteja, joissa pari rakastelee, lähetettäväksi vaimolleni?</w:t>
      </w:r>
    </w:p>
    <w:p>
      <w:r>
        <w:rPr>
          <w:b/>
        </w:rPr>
        <w:t xml:space="preserve">Esimerkki 5.1636</w:t>
      </w:r>
    </w:p>
    <w:p>
      <w:r>
        <w:t xml:space="preserve">kokeile www.publicrecords.com , mutta sinun on maksettava 20,00 dollaria ja kirjauduttava sisään.</w:t>
      </w:r>
    </w:p>
    <w:p>
      <w:r>
        <w:rPr>
          <w:b/>
        </w:rPr>
        <w:t xml:space="preserve">Tulos</w:t>
      </w:r>
    </w:p>
    <w:p>
      <w:r>
        <w:t xml:space="preserve">miten löydän kadonneen henkilön?</w:t>
      </w:r>
    </w:p>
    <w:p>
      <w:r>
        <w:rPr>
          <w:b/>
        </w:rPr>
        <w:t xml:space="preserve">Esimerkki 5.1637</w:t>
      </w:r>
    </w:p>
    <w:p>
      <w:r>
        <w:t xml:space="preserve">Mikä on linkki ansioluetteloosi. Vilkaisen sitä ja annan sinulle vinkkejä ja suuntaa. Olen ollut IT-alalla 10 vuotta.</w:t>
      </w:r>
    </w:p>
    <w:p>
      <w:r>
        <w:rPr>
          <w:b/>
        </w:rPr>
        <w:t xml:space="preserve">Tulos</w:t>
      </w:r>
    </w:p>
    <w:p>
      <w:r>
        <w:t xml:space="preserve">Miksi en löydä kunnollista työtä?</w:t>
      </w:r>
    </w:p>
    <w:p>
      <w:r>
        <w:rPr>
          <w:b/>
        </w:rPr>
        <w:t xml:space="preserve">Esimerkki 5.1638</w:t>
      </w:r>
    </w:p>
    <w:p>
      <w:r>
        <w:t xml:space="preserve">Ei ole mitään syytä, miksi kaikkia kolmea ei pitäisi opettaa.  Kreationismia ja älykästä suunnittelua ei kuitenkaan missään nimessä pitäisi opettaa luonnontieteiden tunneilla, koska ne eivät ole lainkaan tieteellisiä.  Kysymys ei ole "mielikuvituksesta", vaan tiedeluokasta.\n\nÄlykästä suunnittelua ja kreationismia pitäisi ja voitaisiin opettaa vanhempien toimesta tai pyhäkoulussa tai koulun uskonnon tunnilla.  Ne eivät ole tiedettä, mutta siinä ei ole mitään väärää.  Se, että ne eivät ole tiedettä, EI tarkoita, etteivät ne olisi totta.</w:t>
      </w:r>
    </w:p>
    <w:p>
      <w:r>
        <w:rPr>
          <w:b/>
        </w:rPr>
        <w:t xml:space="preserve">Tulos</w:t>
      </w:r>
    </w:p>
    <w:p>
      <w:r>
        <w:t xml:space="preserve">Sen sijaan, että evoluutiota, kreationismia ja älykästä suunnittelua koskevat keskustelut suljetaan pois, miksi ei opeteta kaikkia kolmea?</w:t>
      </w:r>
    </w:p>
    <w:p>
      <w:r>
        <w:rPr>
          <w:b/>
        </w:rPr>
        <w:t xml:space="preserve">Esimerkki 5.1639</w:t>
      </w:r>
    </w:p>
    <w:p>
      <w:r>
        <w:t xml:space="preserve">Olen asioinut heidän kanssaan vain aikaisemmin.\n\n\nGucci itse\n\n\nNeiman Marcus\n\n\n\nhttp://www.neimanmarcus.com/store/catalog/47/search.jhtml?ip_page=&amp;ip_autoSummarize=&amp;ip_summarizeBy=&amp;ip_constrain=e%253A3%252F%252Fgender%252F%252F%253Aeq%252F%252FFor%2520Him&amp;ip_relax=&amp;ip_sortBy=&amp;ip_perPage=&amp;ip_viewBy=&amp;ip_state=c0%3Di%253A1%253B768%253Bdescription%252Cdesigner%252Cname%252Csitemap%2Baugmentation%252Csitemap%2Bname%252Csub_category%252Csuite_name%252Csubclass%253Bgucci%252Cwallet%253BGucci%252CRetail..Apparel..Wallet%253B1%252C1%252C2%252C1%253B%252B0%2B%252B1%26q%3D15%26p%3D1%26as%3D1%26i%3Did%26k0.0%3Dgucci%2Bwallet%26qt%3D1134401809%26qid%3DqyTH6rDACsrYk%26vid%3DvsoB8aPSkRkCl%26qtid%3DqejueBGlcQhYl%26s1%3Did%252F%252F0%26v0%3Dgucci%2Bwallet%26rid%3DrOzbFsiO3gPzx%26s0%3Diphrase%2Brelevance%252F%252F0%26t%3D0&amp;ip_expandDrillDown=&amp;ip_collapsDrillDown=&amp;ip_logNrow=&amp;ip_logFeatureId=&amp;ip_logHref=&amp;ip_server=10.0.11.40%3A8190&amp;ip_config=\n\nBluefly\n\n\nhttp://bluefly.com/pages/search/results.jsp;jsessionid=DdZJ7lwoDTYhxztETQmrlXgOLCpLjHhy5K3dzLEdRVGOSK3jyA1X!-1508724325!app2.l3.bluefly.com!7005!8005?cmSrch=true&amp;Ne=500000&amp;Ntk=all&amp;Ntx=mode+matchallpartial&amp;N=935&amp;Ntt=gucci%20wallet&amp;FOLDER%3C%3Efolder_id=935&amp;inicat=935</w:t>
      </w:r>
    </w:p>
    <w:p>
      <w:r>
        <w:rPr>
          <w:b/>
        </w:rPr>
        <w:t xml:space="preserve">Tulos</w:t>
      </w:r>
    </w:p>
    <w:p>
      <w:r>
        <w:t xml:space="preserve">mistä löydän Guccin miesten lompakon??</w:t>
      </w:r>
    </w:p>
    <w:p>
      <w:r>
        <w:rPr>
          <w:b/>
        </w:rPr>
        <w:t xml:space="preserve">Esimerkki 5.1640</w:t>
      </w:r>
    </w:p>
    <w:p>
      <w:r>
        <w:t xml:space="preserve">Kuorsaaminen tarkoittaa sitä, että pehmeä kitalaki on niin rento, että se putoaa kurkusta alaspäin, kun hengität.  Jos olet hereillä, käytät vähäistä vaivaa pitääkseen sen ylhäällä - aivan samalla tavalla kuin et kaadu veltoksi massaksi hereillä ollessasi, mutta kaatuisit, jos sinut yhtäkkiä työnnettäisiin sängystä unissasi.</w:t>
      </w:r>
    </w:p>
    <w:p>
      <w:r>
        <w:rPr>
          <w:b/>
        </w:rPr>
        <w:t xml:space="preserve">Tulos</w:t>
      </w:r>
    </w:p>
    <w:p>
      <w:r>
        <w:t xml:space="preserve">Miksi emme kuorsaa hereillä ollessamme?</w:t>
      </w:r>
    </w:p>
    <w:p>
      <w:r>
        <w:rPr>
          <w:b/>
        </w:rPr>
        <w:t xml:space="preserve">Esimerkki 5.1641</w:t>
      </w:r>
    </w:p>
    <w:p>
      <w:r>
        <w:t xml:space="preserve">Katsotaanpa------"Vaihdan sinut uuteen malliin" "Tarvitsen vain tilaa" "Koirani eivät pidä sinusta" vain muutamia mainitakseni lol Anteeksi, mutta jotkut ovat vain niin surkeita - eivät repliikit, vaan tyypit, jotka sanoivat ne. tc---Linda.</w:t>
      </w:r>
    </w:p>
    <w:p>
      <w:r>
        <w:rPr>
          <w:b/>
        </w:rPr>
        <w:t xml:space="preserve">Tulos</w:t>
      </w:r>
    </w:p>
    <w:p>
      <w:r>
        <w:t xml:space="preserve">Onko sinulla mitään typeriä hajoamisrepliikkejä, joita exäsi antoi u:lle, kun he erosivat u:sta?</w:t>
      </w:r>
    </w:p>
    <w:p>
      <w:r>
        <w:rPr>
          <w:b/>
        </w:rPr>
        <w:t xml:space="preserve">Esimerkki 5.1642</w:t>
      </w:r>
    </w:p>
    <w:p>
      <w:r>
        <w:t xml:space="preserve">Valitan, mutta jos haluat käyttää verkkopalveluja, sinun velvollisuutesi on ymmärtää ja noudattaa kaikkia palveluehdoissa mainittuja sääntöjä. Mielestäni suurin osa niistä on melko helppo ymmärtää, jos vain käyttää aikaa niiden lukemiseen, mikä voi olla hyvin tärkeää.</w:t>
      </w:r>
    </w:p>
    <w:p>
      <w:r>
        <w:rPr>
          <w:b/>
        </w:rPr>
        <w:t xml:space="preserve">Tulos</w:t>
      </w:r>
    </w:p>
    <w:p>
      <w:r>
        <w:t xml:space="preserve">Miksi Yahoo sulkee Yahoo-ryhmiä ilman varoitusta tai selitystä ryhmän omistajille?</w:t>
      </w:r>
    </w:p>
    <w:p>
      <w:r>
        <w:rPr>
          <w:b/>
        </w:rPr>
        <w:t xml:space="preserve">Esimerkki 5.1643</w:t>
      </w:r>
    </w:p>
    <w:p>
      <w:r>
        <w:t xml:space="preserve">Etanolin käyttöön polttoaineena polttomoottoreissa joko yksinään tai yhdessä muiden polttoaineiden kanssa on kiinnitetty paljon huomiota lähinnä sen mahdollisten ympäristö- ja pitkän aikavälin taloudellisten etujen vuoksi fossiilisiin polttoaineisiin verrattuna.</w:t>
      </w:r>
    </w:p>
    <w:p>
      <w:r>
        <w:rPr>
          <w:b/>
        </w:rPr>
        <w:t xml:space="preserve">Tulos</w:t>
      </w:r>
    </w:p>
    <w:p>
      <w:r>
        <w:t xml:space="preserve">miten kasvikaasua valmistetaan? missä?</w:t>
      </w:r>
    </w:p>
    <w:p>
      <w:r>
        <w:rPr>
          <w:b/>
        </w:rPr>
        <w:t xml:space="preserve">Esimerkki 5.1644</w:t>
      </w:r>
    </w:p>
    <w:p>
      <w:r>
        <w:t xml:space="preserve">Älä välitä paskaakaan</w:t>
      </w:r>
    </w:p>
    <w:p>
      <w:r>
        <w:rPr>
          <w:b/>
        </w:rPr>
        <w:t xml:space="preserve">Tulos</w:t>
      </w:r>
    </w:p>
    <w:p>
      <w:r>
        <w:t xml:space="preserve">"Mikä oli Eminemin ensimmäinen kappale?"?</w:t>
      </w:r>
    </w:p>
    <w:p>
      <w:r>
        <w:rPr>
          <w:b/>
        </w:rPr>
        <w:t xml:space="preserve">Esimerkki 5.1645</w:t>
      </w:r>
    </w:p>
    <w:p>
      <w:r>
        <w:t xml:space="preserve">Tyttöystävälläni kesti noin 3-4 kuukautta, ennen kuin hän alkoi taas nähdä liikettä kasvojensa vasemmalla puolella. Nyt on kulunut vuosi, ja hänellä on paljon enemmän liikettä. Suurin osa hänen ongelmistaan johtuu nyt lihasmassan menetyksestä, joka johtuu käytön puutteesta. Jos lääkärisi tarjoaa sinulle minkäänlaista puheterapiaa, sinun kannattaa käyttää sitä.\nOnnea sinulle ja toivon, että paranet pian.</w:t>
      </w:r>
    </w:p>
    <w:p>
      <w:r>
        <w:rPr>
          <w:b/>
        </w:rPr>
        <w:t xml:space="preserve">Tulos</w:t>
      </w:r>
    </w:p>
    <w:p>
      <w:r>
        <w:t xml:space="preserve">Onko kenelläkään ollut Bells Palsy...jos on..kuinka kauan ennen kuin ensimmäinen huomasi mitään toipumista / paranemista. Kiitos S?</w:t>
      </w:r>
    </w:p>
    <w:p>
      <w:r>
        <w:rPr>
          <w:b/>
        </w:rPr>
        <w:t xml:space="preserve">Esimerkki 5.1646</w:t>
      </w:r>
    </w:p>
    <w:p>
      <w:r>
        <w:t xml:space="preserve">Rukouskokous keskiviikkoiltana. Sapattikoulu lauantaiaamuna. Tutki Raamattua ja ota selvää, mitä ihmisten elämässä tapahtuu. Jumalanpalvelus sapattikoulun jälkeen. Innostavaa musiikkia, rukoilemme toistemme puolesta, uhrilahjat, semmonen, lasten kertomus. Kirkon jälkeen seurustelua, joskus potluck-illallinen. Jouluna teimme lautasellisia pipareita ja annoimme ne seurakunnan naapureille. Jaoimme uskoamme. Toivottavasti teillä on yhtä hyvä kirkko kuin me todella arvostamme meidän kirkkoamme.</w:t>
      </w:r>
    </w:p>
    <w:p>
      <w:r>
        <w:rPr>
          <w:b/>
        </w:rPr>
        <w:t xml:space="preserve">Tulos</w:t>
      </w:r>
    </w:p>
    <w:p>
      <w:r>
        <w:t xml:space="preserve">kirkon tiedot?</w:t>
      </w:r>
    </w:p>
    <w:p>
      <w:r>
        <w:rPr>
          <w:b/>
        </w:rPr>
        <w:t xml:space="preserve">Esimerkki 5.1647</w:t>
      </w:r>
    </w:p>
    <w:p>
      <w:r>
        <w:t xml:space="preserve">Kyllä, yhdessä Black Sabbathin, Deep Purplen ja monien muiden bändien kanssa, joissa oli raskaita kitaroita ja rumpuja.</w:t>
      </w:r>
    </w:p>
    <w:p>
      <w:r>
        <w:rPr>
          <w:b/>
        </w:rPr>
        <w:t xml:space="preserve">Tulos</w:t>
      </w:r>
    </w:p>
    <w:p>
      <w:r>
        <w:t xml:space="preserve">Johtivatko Jimi Hendrix ja Cream heavy metal -musiikin kehittymiseen?</w:t>
      </w:r>
    </w:p>
    <w:p>
      <w:r>
        <w:rPr>
          <w:b/>
        </w:rPr>
        <w:t xml:space="preserve">Esimerkki 5.1648</w:t>
      </w:r>
    </w:p>
    <w:p>
      <w:r>
        <w:t xml:space="preserve">tämä toimii ja estää tietokonettasi tallentamasta uusia hakuja:\n\ntools, Internet-asetukset, tyhjennä historia, poista evästeet, poista tiedostot, siirry sitten sisältö-välilehdelle, napsauta autocomplete ja poista valintaruudut sieltä ja paina OK.</w:t>
      </w:r>
    </w:p>
    <w:p>
      <w:r>
        <w:rPr>
          <w:b/>
        </w:rPr>
        <w:t xml:space="preserve">Tulos</w:t>
      </w:r>
    </w:p>
    <w:p>
      <w:r>
        <w:t xml:space="preserve">miten poistan hakusanat?</w:t>
      </w:r>
    </w:p>
    <w:p>
      <w:r>
        <w:rPr>
          <w:b/>
        </w:rPr>
        <w:t xml:space="preserve">Esimerkki 5.1649</w:t>
      </w:r>
    </w:p>
    <w:p>
      <w:r>
        <w:t xml:space="preserve">No hän luultavasti tuntee samoin kuin sinä.. luulen, että jos olet niin lähellä häntä sinun pitäisi vain mennä sitä ja kertoa hänelle.. vain uskoa, että hän tuntee sinua kohtaan samaa, mitä sinä tunnet häntä kohtaan... mene sitä varten älä pelkää... ONNEA!</w:t>
      </w:r>
    </w:p>
    <w:p>
      <w:r>
        <w:rPr>
          <w:b/>
        </w:rPr>
        <w:t xml:space="preserve">Tulos</w:t>
      </w:r>
    </w:p>
    <w:p>
      <w:r>
        <w:t xml:space="preserve">Pyysin ihastustani talvitansseihin ja hän suostui, joten nyt aina kun olemme yhdessä..haluan olla enemmän...?</w:t>
      </w:r>
    </w:p>
    <w:p>
      <w:r>
        <w:rPr>
          <w:b/>
        </w:rPr>
        <w:t xml:space="preserve">Esimerkki 5.1650</w:t>
      </w:r>
    </w:p>
    <w:p>
      <w:r>
        <w:t xml:space="preserve">Tässä teatterissa esitetään nyt Rent: The Movie.\n\nAMC Mansell Crossing 14\n7730 North Point Pkwy\nAlpharetta, GA 30022\n404-816-4262 \n\n\nTämä on Atlantan pohjoispuolella Alpharetta-nimisessä lähiössä.  Atlantasta matkustat pohjoiseen GA-400-tietä, mene uloskäynnille 9 (Mansell Rd), käänny oikealle, käänny vasemmalle North Point Pkwy -tielle, teatteri oikealla.\n\n\nLiput ja esitysajat osoitteessa fandango.com\n\n\nSoittaisin teatteriin varmistaakseni asian ennen matkaa.</w:t>
      </w:r>
    </w:p>
    <w:p>
      <w:r>
        <w:rPr>
          <w:b/>
        </w:rPr>
        <w:t xml:space="preserve">Tulos</w:t>
      </w:r>
    </w:p>
    <w:p>
      <w:r>
        <w:t xml:space="preserve">Näytetäänkö Rent-The Movie Atlantan teattereissa?</w:t>
      </w:r>
    </w:p>
    <w:p>
      <w:r>
        <w:rPr>
          <w:b/>
        </w:rPr>
        <w:t xml:space="preserve">Esimerkki 5.1651</w:t>
      </w:r>
    </w:p>
    <w:p>
      <w:r>
        <w:t xml:space="preserve">Sata kuusituhatta.</w:t>
      </w:r>
    </w:p>
    <w:p>
      <w:r>
        <w:rPr>
          <w:b/>
        </w:rPr>
        <w:t xml:space="preserve">Tulos</w:t>
      </w:r>
    </w:p>
    <w:p>
      <w:r>
        <w:t xml:space="preserve">Mikä on 1*10^23 sanoin, ei numeroina, kiitos??</w:t>
      </w:r>
    </w:p>
    <w:p>
      <w:r>
        <w:rPr>
          <w:b/>
        </w:rPr>
        <w:t xml:space="preserve">Esimerkki 5.1652</w:t>
      </w:r>
    </w:p>
    <w:p>
      <w:r>
        <w:t xml:space="preserve">Yleensä maakaasun koostumus on seuraava:\nKomponentti Tyypillinen analyysi (mooli-%) Vaihteluväli (mooli-%)\nMetaani 94,9 87,0 - 96,0\nEtaani 2,5 1,8 - 5,1\nPropan 0,2 0,1 - 1,5 \niso - Butaani 0,03 0,01 - 0,3\normaali - Butaani 0,03 0,01 - 0,3\niso - Pentaani 0,01 jälki - 0.14\normaali - Pentaani 0,01 jälki - 0,04\nHeksaani plus 0,01 jälki - 0,06\nTyppi 1,6 1,3 - 5,6\nHiilidioksidi 0,7 0,1 - 1.0\nHappi 0.02 0.01 - 0.1\nVety jälki jälki - 0.02\n \nOminaispaino 0.585 0.57 - 0.62\nGHV(MJ/m3), kuiva* 37.8 36.0 - 40.2</w:t>
      </w:r>
    </w:p>
    <w:p>
      <w:r>
        <w:rPr>
          <w:b/>
        </w:rPr>
        <w:t xml:space="preserve">Tulos</w:t>
      </w:r>
    </w:p>
    <w:p>
      <w:r>
        <w:t xml:space="preserve">Maakaasun koostumus?</w:t>
      </w:r>
    </w:p>
    <w:p>
      <w:r>
        <w:rPr>
          <w:b/>
        </w:rPr>
        <w:t xml:space="preserve">Esimerkki 5.1653</w:t>
      </w:r>
    </w:p>
    <w:p>
      <w:r>
        <w:t xml:space="preserve">Koulutus kohdistuu suoraan käyttäytymiseen, ja se saattaa vaikuttaa epäsuorasti ajatusprosesseihin. Tämä edellyttää yleensä muutakin kuin luentomuotoista koulutusta. Koulutuksen alussa saatetaan määritellä tietyn tehtävän suorittamiseen tarvittavat vaiheet, mutta tarvitaan muutakin, jotta voidaan varmistaa, että tietyt taidot tai menettelyt opitaan. Koulutukseen osallistuvien tulisi harjoitella haluttua käyttäytymistä ja saada asianmukaista palautetta tukemaan sitä, mikä on oikein, ja korjaamaan sitä, mikä on väärin. Jos palautetta annetaan aidosti luottamuksellisessa ja välittävässä ilmapiirissä, käyttäytyminen ei ehkä pelkästään suoraan parane, vaan käyttäytymiseen liittyvä ajattelu tai asenne saattaa muuttua myönteiseksi. \n\nKoulutuksessa taas keskitytään vaikuttamaan osallistujien kognitiivisiin tai ajatteluprosesseihin. Tällainen koulutus saattaa lisätä syvällistä tietoa tai kriittisen ajattelun taitoja, mikä voi johtaa käyttäytymisen muutokseen. Jos näin on, olen "ajatellut henkilön käyttäytymään toisin". Toisin sanoen koulutus kohdistuu suoraan ajatteluprosesseihin, ja saattaa epäsuorasti vaikuttaa siihen, mitä ihmiset tekevät.</w:t>
      </w:r>
    </w:p>
    <w:p>
      <w:r>
        <w:rPr>
          <w:b/>
        </w:rPr>
        <w:t xml:space="preserve">Tulos</w:t>
      </w:r>
    </w:p>
    <w:p>
      <w:r>
        <w:t xml:space="preserve">Mikä on yrityskoulutuksen merkitys?</w:t>
      </w:r>
    </w:p>
    <w:p>
      <w:r>
        <w:rPr>
          <w:b/>
        </w:rPr>
        <w:t xml:space="preserve">Esimerkki 5.1654</w:t>
      </w:r>
    </w:p>
    <w:p>
      <w:r>
        <w:t xml:space="preserve">Isäpuoleni kidnappasi minut, kun olin 3 tai 4-vuotias, hänen oli tarkoitus kidnapata veljeni, joka oli hänen poikansa, mutta hän oli liian humalassa, eikä hän voinut sanoa, ketä hän oli kidnappaamassa. se oli pirun hauskaa.</w:t>
      </w:r>
    </w:p>
    <w:p>
      <w:r>
        <w:rPr>
          <w:b/>
        </w:rPr>
        <w:t xml:space="preserve">Tulos</w:t>
      </w:r>
    </w:p>
    <w:p>
      <w:r>
        <w:t xml:space="preserve">Mikä on hauskin asia, joka sinulle on tapahtunut?</w:t>
      </w:r>
    </w:p>
    <w:p>
      <w:r>
        <w:rPr>
          <w:b/>
        </w:rPr>
        <w:t xml:space="preserve">Esimerkki 5.1655</w:t>
      </w:r>
    </w:p>
    <w:p>
      <w:r>
        <w:t xml:space="preserve">Jos olisin sinun paikallasi, kertoisin hänelle, että löysin esim. kultaisen kynän, jota myydään kaupassa, ja että pidin siitä ja haluan ostaa sen huomenna... sitten sano hänelle: pidätkö muuten tyylikkäästä kynästä???? luulen, että pidät punaisesta &gt;&gt; yeh???? sitten hänen vastauksensa perusteella saat selville hänen suosikkinsa ....., mutta itse ostaisin hänelle tummapunaisen kynäsarjan &gt;&gt;&gt; usko minua ;)</w:t>
      </w:r>
    </w:p>
    <w:p>
      <w:r>
        <w:rPr>
          <w:b/>
        </w:rPr>
        <w:t xml:space="preserve">Tulos</w:t>
      </w:r>
    </w:p>
    <w:p>
      <w:r>
        <w:t xml:space="preserve">mikä on mukava lahja siskolleni?</w:t>
      </w:r>
    </w:p>
    <w:p>
      <w:r>
        <w:rPr>
          <w:b/>
        </w:rPr>
        <w:t xml:space="preserve">Esimerkki 5.1656</w:t>
      </w:r>
    </w:p>
    <w:p>
      <w:r>
        <w:t xml:space="preserve">American Greetings</w:t>
      </w:r>
    </w:p>
    <w:p>
      <w:r>
        <w:rPr>
          <w:b/>
        </w:rPr>
        <w:t xml:space="preserve">Tulos</w:t>
      </w:r>
    </w:p>
    <w:p>
      <w:r>
        <w:t xml:space="preserve">Mistä voin ostaa onnellista uutta vuotta -kortteja lähetettäväksi ystäville ja perheelle?</w:t>
      </w:r>
    </w:p>
    <w:p>
      <w:r>
        <w:rPr>
          <w:b/>
        </w:rPr>
        <w:t xml:space="preserve">Esimerkki 5.1657</w:t>
      </w:r>
    </w:p>
    <w:p>
      <w:r>
        <w:t xml:space="preserve">Sallikaa minun vastata tähän kysymykseen, koska olen ykkössijalla kolmessa eri kategoriassa (etunimet, lastenlorut, vaaleat vitsit).\n\nSISÄLTÖ -- \nEnsin ja ennen kaikkea sisältö, joka sinulla on sivustollasi, on tärkein ja ratkaisevin asia yli kaiken muun, mitä voit tehdä sivustollesi. Neuvon asiakkaitani ajattelemaan kuin hakukone, tai jos se on liian abstraktia, ajattelemaan kuin joku, joka puhuu eri kieltä. \n\nVaikka hakukoneet pystyvät yhä paremmin ymmärtämään, mitä sivulla on, niiden on usein mahdotonta tulkita Java-, Javascript-, Flash- ja muita ei-HTML-komponentteja. Tämä EI tarkoita sitä, että niitä ei saisi käyttää, mutta niitä on käytettävä vain silloin, kun niitä on käytettävä asianmukaisesti.\n\nKoska hakukoneet pystyvät yhä paremmin selvittämään, mitä sivulla on, myös oikeinkirjoitus ja kielioppi ovat erittäin tärkeitä. Nyrkkisääntönä on, että sivulla ei saa olla enempää kuin kolme kirjoitusvirhettä ja kolme kielioppivirhettä. Lauseiden tulisi olla lyhyitä tai keskipitkiä, ja myös kappaleiden tulisi olla melko lyhyitä.\n\nÄLÄ KOPIOI MUIDEN TYÖTÄ. Hakukoneet voivat rangaista sivustoa ankarasti plagioinnista.\n\n\n\n\nTitle-tunnisteet -- Kaikista tunnisteista tärkein on Title-tunniste. Se näkyy tietokoneen näytön alareunan palkissa. Useimmat ihmiset erehtyvät laittamaan yrityksensä nimen otsikkotunnisteeseen, ja se on huonointa, mitä voi tehdä (paitsi olla laittamatta tunnistetta lainkaan). Otsikkotunnisteen pitäisi olla lyhyt ja ytimekäs ja kertoa, mistä sivulla on kyse, ja jos haluat lisätä yrityksesi nimen, lisää se otsikkotunnisteen loppuun, ei alkuun.\n\nMeta-tunnisteet -- Meta-tunnisteet olivat keino, jolla hakukoneet tiesivät, mitä sivulla oli... monta vuotta sitten. Tämän sanottuaan on kuitenkin tärkeää, että Meta-tagit lisätään edelleen sivustollesi, ja mikä tärkeintä, sivustolle on lisättävä uusia metatageja (muutakin kuin kuvaus ja avainsanat), kuten sisällön tyyppi ja sisällön kieli.\n\nMeta Description -- Meta description -- Meta descriptionin tulisi alkaa SAMALLA asialla, mitä TITLE-tagissa lukee, ja sen jälkeen mennä yksityiskohtaisemmaksi. \n\nMeta-avainsanat -- Meta-avainsanat ovat sanoja, joita käytetään kuvaamaan sivusi sisältöä. Käytä ensin avainsanoja, jotka ovat otsikossa ja kuvauksessa ensin. Käytä sitten avainsanoja, jotka ovat sivun sisällössä. ÄLÄ yritä roskapostittaa hakukoneita käyttämällä avainsanoja, jotka eivät liity sisältöösi.\n\nAlt-tunnisteet -- XHTML:n myötä kuvien ALT-tunnisteet ovat nyt PAKOLLISIA. Alt-tunnistetta käytetään ihmisille, joiden kuvat on kytketty pois päältä, joten on tärkeää, että alt-tunnisteessa kerrotaan tarkalleen, mikä kuva on, mutta myös tarkennetaan, mikä se on. Esimerkkinä voisi olla HOME-painike. Sen sijaan, että Alt-tagina olisi vain HOME, käytä Home -- Site Name.com. \n\nOlen huomannut, että hakukoneet rakastavat maantieteellistä sijaintia, ja se on hyvä lisätä siihen aina tarvittaessa. Jos yrityksesi sijaitsee Kansas Cityssä, MO:ssa, laita se sisältöön ja tunnisteisiin.\n\n\nLINKIT\n\n\nLinkit, jotka lähettävät ihmiset sivustosi kannalta merkityksellisille sivustoille, ovat aina hyvä käytäntö. Ihmiset kysyvät minulta, mistä saan linkkejä ja miten saan ihmiset linkittämään sivustolleni. Vastaus on hyvin yksinkertainen. Ensin kysyn. Kirjoitan sähköpostiviestejä (EI roskapostia) sivustoille, joissa kysyn, haluavatko ne käyttää vastavuoroisia linkkejä kanssani, ja joillakin sivuillani on myös "Linkki tälle sivulle" -painike, jotta sivustojen omistajat voivat tehdä sen itse.\n\nOn paljon keskustelua siitä, auttaako, haittaako vai haittaako vai onko yhdentekevää, onko linkit muille sivustoille, jotka eivät kuulu samaan kategoriaan. Kymmenen vuoden kokemukseni perusteella olen havainnut, että asianmukaiset linkit EIVÄT vahingoita sivustoa ja voivat hyvinkin auttaa joissakin tapauksissa.\n\n\nPRIVAATIOPOLITIIKKA\n\n\nEn mene tässä kovin yksityiskohtaisesti, mutta varmista, että sinulla on sellainen. Monet ihmiset unohtavat tämän, ja se on äärimmäisen tärkeää. Et löydä merkittävää verkkosivua, jossa ei olisi tietosuojaselostetta.\n\nTransformaatio\n\n\nKaikkein ilmeisintä on, että mitä enemmän liikennettä sivustollesi tulee, sitä parempi. Paitsi että</w:t>
      </w:r>
    </w:p>
    <w:p>
      <w:r>
        <w:rPr>
          <w:b/>
        </w:rPr>
        <w:t xml:space="preserve">Tulos</w:t>
      </w:r>
    </w:p>
    <w:p>
      <w:r>
        <w:t xml:space="preserve">Miten olla hakukoneen ensimmäisten tulosten joukossa?</w:t>
      </w:r>
    </w:p>
    <w:p>
      <w:r>
        <w:rPr>
          <w:b/>
        </w:rPr>
        <w:t xml:space="preserve">Esimerkki 5.1658</w:t>
      </w:r>
    </w:p>
    <w:p>
      <w:r>
        <w:t xml:space="preserve">Oikea vastaus on 4) Yhdysvaltain maatalousministeriö, erityisesti Animal and Plant Health Inspection Service.</w:t>
      </w:r>
    </w:p>
    <w:p>
      <w:r>
        <w:rPr>
          <w:b/>
        </w:rPr>
        <w:t xml:space="preserve">Tulos</w:t>
      </w:r>
    </w:p>
    <w:p>
      <w:r>
        <w:t xml:space="preserve">Liittovaltion eläinsuojelulain, joka edellyttää biolääketieteellisten eläintutkimuslaitosten toimilupien myöntämistä, panee täytäntöön?</w:t>
      </w:r>
    </w:p>
    <w:p>
      <w:r>
        <w:rPr>
          <w:b/>
        </w:rPr>
        <w:t xml:space="preserve">Esimerkki 5.1659</w:t>
      </w:r>
    </w:p>
    <w:p>
      <w:r>
        <w:t xml:space="preserve">Reggie Bush. Hän on yksi lahjakkaimmista ja jännittävimmistä pelaajista, joka on tullut yliopistojalkapallon kautta. Ja hän on saavuttanut kaiken tämän joukkueessa, joka on täynnä tulevia sunnuntaipelaajia.</w:t>
      </w:r>
    </w:p>
    <w:p>
      <w:r>
        <w:rPr>
          <w:b/>
        </w:rPr>
        <w:t xml:space="preserve">Tulos</w:t>
      </w:r>
    </w:p>
    <w:p>
      <w:r>
        <w:t xml:space="preserve">kuka voittaa heisman-pokaalin?</w:t>
      </w:r>
    </w:p>
    <w:p>
      <w:r>
        <w:rPr>
          <w:b/>
        </w:rPr>
        <w:t xml:space="preserve">Esimerkki 5.1660</w:t>
      </w:r>
    </w:p>
    <w:p>
      <w:r>
        <w:t xml:space="preserve">että konservatiivien johto on kaappihomoja.</w:t>
      </w:r>
    </w:p>
    <w:p>
      <w:r>
        <w:rPr>
          <w:b/>
        </w:rPr>
        <w:t xml:space="preserve">Tulos</w:t>
      </w:r>
    </w:p>
    <w:p>
      <w:r>
        <w:t xml:space="preserve">Mikä on Bohemian Groven merkitys Amerikan ja maailman tulevaisuudelle?</w:t>
      </w:r>
    </w:p>
    <w:p>
      <w:r>
        <w:rPr>
          <w:b/>
        </w:rPr>
        <w:t xml:space="preserve">Esimerkki 5.1661</w:t>
      </w:r>
    </w:p>
    <w:p>
      <w:r>
        <w:t xml:space="preserve">Tämä on hyvä, se on ilmaista tulostettua tietokonetekstiä varten, mutta sen käsialamuunnin ei ole ilmainen.\nhttp://www.simpleocr.com/\n\n\nJotkut skannerit sisältävät tekstisillan, joka ei tee käsialaa, mutta se tekee tietokonetekstiä.\n\nJos haluat käsialaa tunnistavan OCR:n, sinun on ehkä maksettava.</w:t>
      </w:r>
    </w:p>
    <w:p>
      <w:r>
        <w:rPr>
          <w:b/>
        </w:rPr>
        <w:t xml:space="preserve">Tulos</w:t>
      </w:r>
    </w:p>
    <w:p>
      <w:r>
        <w:t xml:space="preserve">Mikä on paras ilmainen OCR-ohjelmisto Windowsille?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docId:4DCEF502C9480FA7784AAC992AC60555</keywords>
  <dc:description>generated by python-docx</dc:description>
  <lastModifiedBy/>
  <revision>1</revision>
  <dcterms:created xsi:type="dcterms:W3CDTF">2013-12-23T23:15:00.0000000Z</dcterms:created>
  <dcterms:modified xsi:type="dcterms:W3CDTF">2013-12-23T23:15:00.0000000Z</dcterms:modified>
  <category/>
</coreProperties>
</file>