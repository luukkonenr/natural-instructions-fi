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2.6080</w:t>
      </w:r>
    </w:p>
    <w:p>
      <w:r>
        <w:t xml:space="preserve">Alku: Kelly oli innoissaan uudesta käsilaukusta. Keskikohta: Se oli viimeinen käsilaukku.</w:t>
      </w:r>
    </w:p>
    <w:p>
      <w:r>
        <w:rPr>
          <w:b/>
        </w:rPr>
        <w:t xml:space="preserve">Tulos</w:t>
      </w:r>
    </w:p>
    <w:p>
      <w:r>
        <w:t xml:space="preserve">Hän otti sen heti käteensä.</w:t>
      </w:r>
    </w:p>
    <w:p>
      <w:r>
        <w:rPr>
          <w:b/>
        </w:rPr>
        <w:t xml:space="preserve">Esimerkki 2.6081</w:t>
      </w:r>
    </w:p>
    <w:p>
      <w:r>
        <w:t xml:space="preserve">Alku: Siskoni ja minä halusimme jotain makeaa syötävää. Keskellä: Siskoni ja minä menimme leipomoon.</w:t>
      </w:r>
    </w:p>
    <w:p>
      <w:r>
        <w:rPr>
          <w:b/>
        </w:rPr>
        <w:t xml:space="preserve">Tulos</w:t>
      </w:r>
    </w:p>
    <w:p>
      <w:r>
        <w:t xml:space="preserve">Ostimme kumpikin kaksi keksiä.</w:t>
      </w:r>
    </w:p>
    <w:p>
      <w:r>
        <w:rPr>
          <w:b/>
        </w:rPr>
        <w:t xml:space="preserve">Esimerkki 2.6082</w:t>
      </w:r>
    </w:p>
    <w:p>
      <w:r>
        <w:t xml:space="preserve">Alku: Kuulin outoa määkimistä käytävällä yöllä. Keskikohta: Kissa tirkisteli ulos häkistään.</w:t>
      </w:r>
    </w:p>
    <w:p>
      <w:r>
        <w:rPr>
          <w:b/>
        </w:rPr>
        <w:t xml:space="preserve">Tulos</w:t>
      </w:r>
    </w:p>
    <w:p>
      <w:r>
        <w:t xml:space="preserve">Teippasin kissan oven kiinni ilmastointiteipillä heti aamulla.</w:t>
      </w:r>
    </w:p>
    <w:p>
      <w:r>
        <w:rPr>
          <w:b/>
        </w:rPr>
        <w:t xml:space="preserve">Esimerkki 2.6083</w:t>
      </w:r>
    </w:p>
    <w:p>
      <w:r>
        <w:t xml:space="preserve">Alku: Se oli viikko ennen joulua. Keskikohta: Olin huolissani siitä, etten saisi kaikkia lahjoja ajoissa.</w:t>
      </w:r>
    </w:p>
    <w:p>
      <w:r>
        <w:rPr>
          <w:b/>
        </w:rPr>
        <w:t xml:space="preserve">Tulos</w:t>
      </w:r>
    </w:p>
    <w:p>
      <w:r>
        <w:t xml:space="preserve">Tuotteet toimitettiin paikalliseen myymälääni ilmaiseksi, ja olin tyytyväinen.</w:t>
      </w:r>
    </w:p>
    <w:p>
      <w:r>
        <w:rPr>
          <w:b/>
        </w:rPr>
        <w:t xml:space="preserve">Esimerkki 2.6084</w:t>
      </w:r>
    </w:p>
    <w:p>
      <w:r>
        <w:t xml:space="preserve">Alku: Ida oli kamala historian tunnilla. Keskikohta: Ida keskittyi ja opiskeli.</w:t>
      </w:r>
    </w:p>
    <w:p>
      <w:r>
        <w:rPr>
          <w:b/>
        </w:rPr>
        <w:t xml:space="preserve">Tulos</w:t>
      </w:r>
    </w:p>
    <w:p>
      <w:r>
        <w:t xml:space="preserve">Onneksi Ida läpäisi kokeensa!</w:t>
      </w:r>
    </w:p>
    <w:p>
      <w:r>
        <w:rPr>
          <w:b/>
        </w:rPr>
        <w:t xml:space="preserve">Esimerkki 2.6085</w:t>
      </w:r>
    </w:p>
    <w:p>
      <w:r>
        <w:t xml:space="preserve">Alku: Kävin lukiossa Havaijilla. Keskimmäinen: Minulla oli hauskaa Havaijilla.</w:t>
      </w:r>
    </w:p>
    <w:p>
      <w:r>
        <w:rPr>
          <w:b/>
        </w:rPr>
        <w:t xml:space="preserve">Tulos</w:t>
      </w:r>
    </w:p>
    <w:p>
      <w:r>
        <w:t xml:space="preserve">Päätin, että haluan mennä Havaijille enemmän.</w:t>
      </w:r>
    </w:p>
    <w:p>
      <w:r>
        <w:rPr>
          <w:b/>
        </w:rPr>
        <w:t xml:space="preserve">Esimerkki 2.6086</w:t>
      </w:r>
    </w:p>
    <w:p>
      <w:r>
        <w:t xml:space="preserve">Alku: Jim oli työskennellyt hotellissa kolme vuotta. Keskikohta: Kaikki uusi johto otti ohjat käsiinsä.</w:t>
      </w:r>
    </w:p>
    <w:p>
      <w:r>
        <w:rPr>
          <w:b/>
        </w:rPr>
        <w:t xml:space="preserve">Tulos</w:t>
      </w:r>
    </w:p>
    <w:p>
      <w:r>
        <w:t xml:space="preserve">Onneksi hän oli muutamassa viikossa integroitunut hyvin ryhmään.</w:t>
      </w:r>
    </w:p>
    <w:p>
      <w:r>
        <w:rPr>
          <w:b/>
        </w:rPr>
        <w:t xml:space="preserve">Esimerkki 2.6087</w:t>
      </w:r>
    </w:p>
    <w:p>
      <w:r>
        <w:t xml:space="preserve">Alku: Deetit päättivät ostaa koiran. Keskikohta: Deetin koira puri jotakuta.</w:t>
      </w:r>
    </w:p>
    <w:p>
      <w:r>
        <w:rPr>
          <w:b/>
        </w:rPr>
        <w:t xml:space="preserve">Tulos</w:t>
      </w:r>
    </w:p>
    <w:p>
      <w:r>
        <w:t xml:space="preserve">Hänet annettiin koirankoppiin.</w:t>
      </w:r>
    </w:p>
    <w:p>
      <w:r>
        <w:rPr>
          <w:b/>
        </w:rPr>
        <w:t xml:space="preserve">Esimerkki 2.6088</w:t>
      </w:r>
    </w:p>
    <w:p>
      <w:r>
        <w:t xml:space="preserve">Alku: Tytöt pakkasivat tavaransa ja lähtivät Spice Girlsin konserttiin. Keskikohta: Tytöt jopa pukeutuivat Spice Girlsin jäseniksi.</w:t>
      </w:r>
    </w:p>
    <w:p>
      <w:r>
        <w:rPr>
          <w:b/>
        </w:rPr>
        <w:t xml:space="preserve">Tulos</w:t>
      </w:r>
    </w:p>
    <w:p>
      <w:r>
        <w:t xml:space="preserve">Se oli paras ilta ikinä.</w:t>
      </w:r>
    </w:p>
    <w:p>
      <w:r>
        <w:rPr>
          <w:b/>
        </w:rPr>
        <w:t xml:space="preserve">Esimerkki 2.6089</w:t>
      </w:r>
    </w:p>
    <w:p>
      <w:r>
        <w:t xml:space="preserve">Alku: Mies rakensi itselleen puumajan. Keskikohta: Hän oli hyvin sitoutunut tähän.</w:t>
      </w:r>
    </w:p>
    <w:p>
      <w:r>
        <w:rPr>
          <w:b/>
        </w:rPr>
        <w:t xml:space="preserve">Tulos</w:t>
      </w:r>
    </w:p>
    <w:p>
      <w:r>
        <w:t xml:space="preserve">Mies pyrki kaupunginvaltuustoon saadakseen kostoa.</w:t>
      </w:r>
    </w:p>
    <w:p>
      <w:r>
        <w:rPr>
          <w:b/>
        </w:rPr>
        <w:t xml:space="preserve">Esimerkki 2.6090</w:t>
      </w:r>
    </w:p>
    <w:p>
      <w:r>
        <w:t xml:space="preserve">Alku: Timin huoneessa oli kuuma. Keskikohta: Laitoimme ikkunan ilmastointilaitteen päälle.</w:t>
      </w:r>
    </w:p>
    <w:p>
      <w:r>
        <w:rPr>
          <w:b/>
        </w:rPr>
        <w:t xml:space="preserve">Tulos</w:t>
      </w:r>
    </w:p>
    <w:p>
      <w:r>
        <w:t xml:space="preserve">Ilmanlaatu kuitenkin huononi.</w:t>
      </w:r>
    </w:p>
    <w:p>
      <w:r>
        <w:rPr>
          <w:b/>
        </w:rPr>
        <w:t xml:space="preserve">Esimerkki 2.6091</w:t>
      </w:r>
    </w:p>
    <w:p>
      <w:r>
        <w:t xml:space="preserve">Alku: Josh oli tietokonenörtti. Keskimmäinen: Josh nautti tietokonepelien tutkimisesta ja pelaamisesta.</w:t>
      </w:r>
    </w:p>
    <w:p>
      <w:r>
        <w:rPr>
          <w:b/>
        </w:rPr>
        <w:t xml:space="preserve">Tulos</w:t>
      </w:r>
    </w:p>
    <w:p>
      <w:r>
        <w:t xml:space="preserve">Kun hän avasi lahjansa, hänet yllätti kannettava tietokone.</w:t>
      </w:r>
    </w:p>
    <w:p>
      <w:r>
        <w:rPr>
          <w:b/>
        </w:rPr>
        <w:t xml:space="preserve">Esimerkki 2.6092</w:t>
      </w:r>
    </w:p>
    <w:p>
      <w:r>
        <w:t xml:space="preserve">Alku: Saralla oli kaunis prinsessapuku halloweenia varten. Keskikohta: Sara päätti, että hän halusi olla jotain muuta.</w:t>
      </w:r>
    </w:p>
    <w:p>
      <w:r>
        <w:rPr>
          <w:b/>
        </w:rPr>
        <w:t xml:space="preserve">Tulos</w:t>
      </w:r>
    </w:p>
    <w:p>
      <w:r>
        <w:t xml:space="preserve">Sen sijaan Sara keksi yksinkertaisen lehmätyttöasun.</w:t>
      </w:r>
    </w:p>
    <w:p>
      <w:r>
        <w:rPr>
          <w:b/>
        </w:rPr>
        <w:t xml:space="preserve">Esimerkki 2.6093</w:t>
      </w:r>
    </w:p>
    <w:p>
      <w:r>
        <w:t xml:space="preserve">Alku: Kim istui puiston penkillä. Keskikohta: Kim näki jonkun kompastuvan banaaninkuoreen puistossa.</w:t>
      </w:r>
    </w:p>
    <w:p>
      <w:r>
        <w:rPr>
          <w:b/>
        </w:rPr>
        <w:t xml:space="preserve">Tulos</w:t>
      </w:r>
    </w:p>
    <w:p>
      <w:r>
        <w:t xml:space="preserve">Hän hyppäsi yhtäkkiä ylös innostuneena hauskan näyn jälkeen.</w:t>
      </w:r>
    </w:p>
    <w:p>
      <w:r>
        <w:rPr>
          <w:b/>
        </w:rPr>
        <w:t xml:space="preserve">Esimerkki 2.6094</w:t>
      </w:r>
    </w:p>
    <w:p>
      <w:r>
        <w:t xml:space="preserve">Alku: Bob katseli tyytyväisenä koskematonta nurmikkoaan. Keskikohta: Tuulenpuuska ravisteli lehtiä puusta.</w:t>
      </w:r>
    </w:p>
    <w:p>
      <w:r>
        <w:rPr>
          <w:b/>
        </w:rPr>
        <w:t xml:space="preserve">Tulos</w:t>
      </w:r>
    </w:p>
    <w:p>
      <w:r>
        <w:t xml:space="preserve">Bob huokaisi hakiessaan haravan autotallista.</w:t>
      </w:r>
    </w:p>
    <w:p>
      <w:r>
        <w:rPr>
          <w:b/>
        </w:rPr>
        <w:t xml:space="preserve">Esimerkki 2.6095</w:t>
      </w:r>
    </w:p>
    <w:p>
      <w:r>
        <w:t xml:space="preserve">Alku: Victor halusi ostaa XBox 1:n. Keskikohta: Victor oli jo säästänyt suurimman osan ostohinnasta.</w:t>
      </w:r>
    </w:p>
    <w:p>
      <w:r>
        <w:rPr>
          <w:b/>
        </w:rPr>
        <w:t xml:space="preserve">Tulos</w:t>
      </w:r>
    </w:p>
    <w:p>
      <w:r>
        <w:t xml:space="preserve">Kuukautta myöhemmin hän osti XBox 1:n omilla rahoillaan.</w:t>
      </w:r>
    </w:p>
    <w:p>
      <w:r>
        <w:rPr>
          <w:b/>
        </w:rPr>
        <w:t xml:space="preserve">Esimerkki 2.6096</w:t>
      </w:r>
    </w:p>
    <w:p>
      <w:r>
        <w:t xml:space="preserve">Alku: Dolores osallistui koulun kykykilpailuun. Keskikohta: Dolores lauloi kauniin laulun.</w:t>
      </w:r>
    </w:p>
    <w:p>
      <w:r>
        <w:rPr>
          <w:b/>
        </w:rPr>
        <w:t xml:space="preserve">Tulos</w:t>
      </w:r>
    </w:p>
    <w:p>
      <w:r>
        <w:t xml:space="preserve">Dolores oli tyytyväinen saadessaan kolmannen sijan pokaalin.</w:t>
      </w:r>
    </w:p>
    <w:p>
      <w:r>
        <w:rPr>
          <w:b/>
        </w:rPr>
        <w:t xml:space="preserve">Esimerkki 2.6097</w:t>
      </w:r>
    </w:p>
    <w:p>
      <w:r>
        <w:t xml:space="preserve">Alku: Emily oli hyvin hermostunut saadessaan pistoksensa lääkärin vastaanotolla. Keskikohta: Emily päätti ottaa rokotukset.</w:t>
      </w:r>
    </w:p>
    <w:p>
      <w:r>
        <w:rPr>
          <w:b/>
        </w:rPr>
        <w:t xml:space="preserve">Tulos</w:t>
      </w:r>
    </w:p>
    <w:p>
      <w:r>
        <w:t xml:space="preserve">Emilyn vanhemmat kannustivat häntä.</w:t>
      </w:r>
    </w:p>
    <w:p>
      <w:r>
        <w:rPr>
          <w:b/>
        </w:rPr>
        <w:t xml:space="preserve">Esimerkki 2.6098</w:t>
      </w:r>
    </w:p>
    <w:p>
      <w:r>
        <w:t xml:space="preserve">Alku: Tim ja Juan pelasivat puttia. Keskellä: Tim hukkasi yhden viimeisistä lyönneistä ja luuli häviävänsä yhden pisteen.</w:t>
      </w:r>
    </w:p>
    <w:p>
      <w:r>
        <w:rPr>
          <w:b/>
        </w:rPr>
        <w:t xml:space="preserve">Tulos</w:t>
      </w:r>
    </w:p>
    <w:p>
      <w:r>
        <w:t xml:space="preserve">Sitten Juan epäonnistui samassa lyönnissä, joten he pelasivat tasan.</w:t>
      </w:r>
    </w:p>
    <w:p>
      <w:r>
        <w:rPr>
          <w:b/>
        </w:rPr>
        <w:t xml:space="preserve">Esimerkki 2.6099</w:t>
      </w:r>
    </w:p>
    <w:p>
      <w:r>
        <w:t xml:space="preserve">Alku: Mia oli kyllästynyt siihen, että naapurin kovaääninen musiikki herätti hänet. Keskikohta: Mia soitti poliisille, kun naapurin musiikki oli liian kovalla.</w:t>
      </w:r>
    </w:p>
    <w:p>
      <w:r>
        <w:rPr>
          <w:b/>
        </w:rPr>
        <w:t xml:space="preserve">Tulos</w:t>
      </w:r>
    </w:p>
    <w:p>
      <w:r>
        <w:t xml:space="preserve">Mian taktiikka toimi, eikä mies enää koskaan herättänyt häntä.</w:t>
      </w:r>
    </w:p>
    <w:p>
      <w:r>
        <w:rPr>
          <w:b/>
        </w:rPr>
        <w:t xml:space="preserve">Esimerkki 2.6100</w:t>
      </w:r>
    </w:p>
    <w:p>
      <w:r>
        <w:t xml:space="preserve">Alku: Gina oli työtön. Keskikohta: Gina halusi myydä ruokaa.</w:t>
      </w:r>
    </w:p>
    <w:p>
      <w:r>
        <w:rPr>
          <w:b/>
        </w:rPr>
        <w:t xml:space="preserve">Tulos</w:t>
      </w:r>
    </w:p>
    <w:p>
      <w:r>
        <w:t xml:space="preserve">Hän säästi rahansa ja osti oman ruoka-auton.</w:t>
      </w:r>
    </w:p>
    <w:p>
      <w:r>
        <w:rPr>
          <w:b/>
        </w:rPr>
        <w:t xml:space="preserve">Esimerkki 2.6101</w:t>
      </w:r>
    </w:p>
    <w:p>
      <w:r>
        <w:t xml:space="preserve">Alku: Quentin oli aina halunnut kokeilla espressoa. Keskikohta: Niinpä hän meni Starbucksiin ja tilasi espresson.</w:t>
      </w:r>
    </w:p>
    <w:p>
      <w:r>
        <w:rPr>
          <w:b/>
        </w:rPr>
        <w:t xml:space="preserve">Tulos</w:t>
      </w:r>
    </w:p>
    <w:p>
      <w:r>
        <w:t xml:space="preserve">Quentin päätti, ettei enää koskaan kokeile espressoa.</w:t>
      </w:r>
    </w:p>
    <w:p>
      <w:r>
        <w:rPr>
          <w:b/>
        </w:rPr>
        <w:t xml:space="preserve">Esimerkki 2.6102</w:t>
      </w:r>
    </w:p>
    <w:p>
      <w:r>
        <w:t xml:space="preserve">Alku: Oli Julien kolmekymmenes syntymäpäivä. Keskikohta: Julie ei voinut hyvin sinä päivänä.</w:t>
      </w:r>
    </w:p>
    <w:p>
      <w:r>
        <w:rPr>
          <w:b/>
        </w:rPr>
        <w:t xml:space="preserve">Tulos</w:t>
      </w:r>
    </w:p>
    <w:p>
      <w:r>
        <w:t xml:space="preserve">Julie pystyi hädin tuskin teeskentelemään hymyä, kun hänen ystävänsä lauloivat ja leikkasivat kakkua.</w:t>
      </w:r>
    </w:p>
    <w:p>
      <w:r>
        <w:rPr>
          <w:b/>
        </w:rPr>
        <w:t xml:space="preserve">Esimerkki 2.6103</w:t>
      </w:r>
    </w:p>
    <w:p>
      <w:r>
        <w:t xml:space="preserve">Alku: Anna oli tekemässä kiitospäivän päivällistä. Keskikohta: Anna teki kovasti töitä sen valmistamiseksi.</w:t>
      </w:r>
    </w:p>
    <w:p>
      <w:r>
        <w:rPr>
          <w:b/>
        </w:rPr>
        <w:t xml:space="preserve">Tulos</w:t>
      </w:r>
    </w:p>
    <w:p>
      <w:r>
        <w:t xml:space="preserve">Annan kalkkunasta tuli mukavan mehukas!</w:t>
      </w:r>
    </w:p>
    <w:p>
      <w:r>
        <w:rPr>
          <w:b/>
        </w:rPr>
        <w:t xml:space="preserve">Esimerkki 2.6104</w:t>
      </w:r>
    </w:p>
    <w:p>
      <w:r>
        <w:t xml:space="preserve">Alku: Bill laittoi eräänä aamuna television päälle, ja maraton oli käynnissä. Keskikohta: Bill motivoitui juoksemaan seuraavalla maratonilla.</w:t>
      </w:r>
    </w:p>
    <w:p>
      <w:r>
        <w:rPr>
          <w:b/>
        </w:rPr>
        <w:t xml:space="preserve">Tulos</w:t>
      </w:r>
    </w:p>
    <w:p>
      <w:r>
        <w:t xml:space="preserve">Bill voitti maratonin ja laihtui viisikymmentä kiloa harjoittelun aikana.</w:t>
      </w:r>
    </w:p>
    <w:p>
      <w:r>
        <w:rPr>
          <w:b/>
        </w:rPr>
        <w:t xml:space="preserve">Esimerkki 2.6105</w:t>
      </w:r>
    </w:p>
    <w:p>
      <w:r>
        <w:t xml:space="preserve">Alku: Kenny kuunteli musiikkia internetistä. Keskikohta: Hän törmäsi kappaleeseen, jota ei ollut koskaan ennen kuullut.</w:t>
      </w:r>
    </w:p>
    <w:p>
      <w:r>
        <w:rPr>
          <w:b/>
        </w:rPr>
        <w:t xml:space="preserve">Tulos</w:t>
      </w:r>
    </w:p>
    <w:p>
      <w:r>
        <w:t xml:space="preserve">Nyt hän kuuntelee laulua joka päivä.</w:t>
      </w:r>
    </w:p>
    <w:p>
      <w:r>
        <w:rPr>
          <w:b/>
        </w:rPr>
        <w:t xml:space="preserve">Esimerkki 2.6106</w:t>
      </w:r>
    </w:p>
    <w:p>
      <w:r>
        <w:t xml:space="preserve">Alku: Olin James Lee Burken fani. Keskimmäinen: Löysin hänen kirjansa vanhasta kirjakaupasta.</w:t>
      </w:r>
    </w:p>
    <w:p>
      <w:r>
        <w:rPr>
          <w:b/>
        </w:rPr>
        <w:t xml:space="preserve">Tulos</w:t>
      </w:r>
    </w:p>
    <w:p>
      <w:r>
        <w:t xml:space="preserve">Olin erittäin tyytyväinen!</w:t>
      </w:r>
    </w:p>
    <w:p>
      <w:r>
        <w:rPr>
          <w:b/>
        </w:rPr>
        <w:t xml:space="preserve">Esimerkki 2.6107</w:t>
      </w:r>
    </w:p>
    <w:p>
      <w:r>
        <w:t xml:space="preserve">Alku: Sallylla oli valtava nenä, jota hän vihasi. Keskikohta: Sallylla oli kauhea persoonallisuus.</w:t>
      </w:r>
    </w:p>
    <w:p>
      <w:r>
        <w:rPr>
          <w:b/>
        </w:rPr>
        <w:t xml:space="preserve">Tulos</w:t>
      </w:r>
    </w:p>
    <w:p>
      <w:r>
        <w:t xml:space="preserve">Hän huomasi, että ihmiset eivät pitäneet hänen nenästään.</w:t>
      </w:r>
    </w:p>
    <w:p>
      <w:r>
        <w:rPr>
          <w:b/>
        </w:rPr>
        <w:t xml:space="preserve">Esimerkki 2.6108</w:t>
      </w:r>
    </w:p>
    <w:p>
      <w:r>
        <w:t xml:space="preserve">Alku: Ana poistui tietokoneluokasta ja lähti kävelemään ulos. Keskikohta: Ana huomasi, että ulkona oli kylmä, mutta hän näki ystävänsä, jolla oli raskas takki.</w:t>
      </w:r>
    </w:p>
    <w:p>
      <w:r>
        <w:rPr>
          <w:b/>
        </w:rPr>
        <w:t xml:space="preserve">Tulos</w:t>
      </w:r>
    </w:p>
    <w:p>
      <w:r>
        <w:t xml:space="preserve">Hän antoi tytölle takkinsa lämmittää itseään.</w:t>
      </w:r>
    </w:p>
    <w:p>
      <w:r>
        <w:rPr>
          <w:b/>
        </w:rPr>
        <w:t xml:space="preserve">Esimerkki 2.6109</w:t>
      </w:r>
    </w:p>
    <w:p>
      <w:r>
        <w:t xml:space="preserve">Alku: Tara halusi päästä kuntoon. Keskellä: Tara meni kuntosalille ja teki kovasti töitä.</w:t>
      </w:r>
    </w:p>
    <w:p>
      <w:r>
        <w:rPr>
          <w:b/>
        </w:rPr>
        <w:t xml:space="preserve">Tulos</w:t>
      </w:r>
    </w:p>
    <w:p>
      <w:r>
        <w:t xml:space="preserve">Taralla oli kovan työn tuloksena veistoksellinen sixpack.</w:t>
      </w:r>
    </w:p>
    <w:p>
      <w:r>
        <w:rPr>
          <w:b/>
        </w:rPr>
        <w:t xml:space="preserve">Esimerkki 2.6110</w:t>
      </w:r>
    </w:p>
    <w:p>
      <w:r>
        <w:t xml:space="preserve">Alku: Näin uuden Star Wars -elokuvan tässä kuussa. Keskikohta: Yritin olla pilaamatta elokuvaa ystävälleni.</w:t>
      </w:r>
    </w:p>
    <w:p>
      <w:r>
        <w:rPr>
          <w:b/>
        </w:rPr>
        <w:t xml:space="preserve">Tulos</w:t>
      </w:r>
    </w:p>
    <w:p>
      <w:r>
        <w:t xml:space="preserve">Hän yllätti minut sanomalla, että hän tiesi Hans Solon kuolleen.</w:t>
      </w:r>
    </w:p>
    <w:p>
      <w:r>
        <w:rPr>
          <w:b/>
        </w:rPr>
        <w:t xml:space="preserve">Esimerkki 2.6111</w:t>
      </w:r>
    </w:p>
    <w:p>
      <w:r>
        <w:t xml:space="preserve">Alku: Tina ja tytöt päättivät värjätä paitoja. Keskikohta: Tina ja tytöt tekivät paidat hienosti.</w:t>
      </w:r>
    </w:p>
    <w:p>
      <w:r>
        <w:rPr>
          <w:b/>
        </w:rPr>
        <w:t xml:space="preserve">Tulos</w:t>
      </w:r>
    </w:p>
    <w:p>
      <w:r>
        <w:t xml:space="preserve">Tytöt eivät malttaneet odottaa, että saisivat käyttää niitä.</w:t>
      </w:r>
    </w:p>
    <w:p>
      <w:r>
        <w:rPr>
          <w:b/>
        </w:rPr>
        <w:t xml:space="preserve">Esimerkki 2.6112</w:t>
      </w:r>
    </w:p>
    <w:p>
      <w:r>
        <w:t xml:space="preserve">Alku: Meidän piti mennä Coloradoon työharjoitteluun. Keskikohta: Kävimme myös katsomassa Coloradon monia nähtävyyksiä.</w:t>
      </w:r>
    </w:p>
    <w:p>
      <w:r>
        <w:rPr>
          <w:b/>
        </w:rPr>
        <w:t xml:space="preserve">Tulos</w:t>
      </w:r>
    </w:p>
    <w:p>
      <w:r>
        <w:t xml:space="preserve">Meillä oli hienoja kokemuksia, ja oli ilo nähdä se.</w:t>
      </w:r>
    </w:p>
    <w:p>
      <w:r>
        <w:rPr>
          <w:b/>
        </w:rPr>
        <w:t xml:space="preserve">Esimerkki 2.6113</w:t>
      </w:r>
    </w:p>
    <w:p>
      <w:r>
        <w:t xml:space="preserve">Alku: Joe meni romuttamolle etsimään aarteita. Keskikohta: Joe löysi klassisia jazzlevyjä.</w:t>
      </w:r>
    </w:p>
    <w:p>
      <w:r>
        <w:rPr>
          <w:b/>
        </w:rPr>
        <w:t xml:space="preserve">Tulos</w:t>
      </w:r>
    </w:p>
    <w:p>
      <w:r>
        <w:t xml:space="preserve">Joe vihasi rockmusiikkia sen jälkeen.</w:t>
      </w:r>
    </w:p>
    <w:p>
      <w:r>
        <w:rPr>
          <w:b/>
        </w:rPr>
        <w:t xml:space="preserve">Esimerkki 2.6114</w:t>
      </w:r>
    </w:p>
    <w:p>
      <w:r>
        <w:t xml:space="preserve">Alku: Lorrain on aina rakastanut sitä, miltä hän näyttää turkiksessa. Keskikohta: Hän menetti ystävänsä turkisten käyttämisen vuoksi.</w:t>
      </w:r>
    </w:p>
    <w:p>
      <w:r>
        <w:rPr>
          <w:b/>
        </w:rPr>
        <w:t xml:space="preserve">Tulos</w:t>
      </w:r>
    </w:p>
    <w:p>
      <w:r>
        <w:t xml:space="preserve">Lorraine valitsee aina turkiksen ystävien sijaan.</w:t>
      </w:r>
    </w:p>
    <w:p>
      <w:r>
        <w:rPr>
          <w:b/>
        </w:rPr>
        <w:t xml:space="preserve">Esimerkki 2.6115</w:t>
      </w:r>
    </w:p>
    <w:p>
      <w:r>
        <w:t xml:space="preserve">Alku: Perryä pilkattiin paljon koulussa. Keskikohta: Perry ontui kävellessään.</w:t>
      </w:r>
    </w:p>
    <w:p>
      <w:r>
        <w:rPr>
          <w:b/>
        </w:rPr>
        <w:t xml:space="preserve">Tulos</w:t>
      </w:r>
    </w:p>
    <w:p>
      <w:r>
        <w:t xml:space="preserve">Perry kantoi häpeää mukanaan koko elämänsä.</w:t>
      </w:r>
    </w:p>
    <w:p>
      <w:r>
        <w:rPr>
          <w:b/>
        </w:rPr>
        <w:t xml:space="preserve">Esimerkki 2.6116</w:t>
      </w:r>
    </w:p>
    <w:p>
      <w:r>
        <w:t xml:space="preserve">Alku: Drew halusi oppia surffaamaan. Keskivaihe: Drew tiesi, että hänen oli tehtävä kovasti töitä.</w:t>
      </w:r>
    </w:p>
    <w:p>
      <w:r>
        <w:rPr>
          <w:b/>
        </w:rPr>
        <w:t xml:space="preserve">Tulos</w:t>
      </w:r>
    </w:p>
    <w:p>
      <w:r>
        <w:t xml:space="preserve">Häneltä kesti vuosia päästä sinne.</w:t>
      </w:r>
    </w:p>
    <w:p>
      <w:r>
        <w:rPr>
          <w:b/>
        </w:rPr>
        <w:t xml:space="preserve">Esimerkki 2.6117</w:t>
      </w:r>
    </w:p>
    <w:p>
      <w:r>
        <w:t xml:space="preserve">Alku: Carly oli pelännyt myrskyjä koko elämänsä ajan. Keskikohta: Myrskyt, joissa Carly oli niin pahoja, että he muuttivat.</w:t>
      </w:r>
    </w:p>
    <w:p>
      <w:r>
        <w:rPr>
          <w:b/>
        </w:rPr>
        <w:t xml:space="preserve">Tulos</w:t>
      </w:r>
    </w:p>
    <w:p>
      <w:r>
        <w:t xml:space="preserve">Carly ja hänen perheensä asuvat nyt Havaijilla ja ovat hyvin onnellisia.</w:t>
      </w:r>
    </w:p>
    <w:p>
      <w:r>
        <w:rPr>
          <w:b/>
        </w:rPr>
        <w:t xml:space="preserve">Esimerkki 2.6118</w:t>
      </w:r>
    </w:p>
    <w:p>
      <w:r>
        <w:t xml:space="preserve">Alku: Kevin oli innoissaan, kun hänelle tarjottiin työtä keskustan kuntosalilta. Keskikohta: Kevin halusi parantaa elämäänsä.</w:t>
      </w:r>
    </w:p>
    <w:p>
      <w:r>
        <w:rPr>
          <w:b/>
        </w:rPr>
        <w:t xml:space="preserve">Tulos</w:t>
      </w:r>
    </w:p>
    <w:p>
      <w:r>
        <w:t xml:space="preserve">Hän otti työn vastaan, alkoi kohottaa kuntoaan ja säästää rahaa autoa varten.</w:t>
      </w:r>
    </w:p>
    <w:p>
      <w:r>
        <w:rPr>
          <w:b/>
        </w:rPr>
        <w:t xml:space="preserve">Esimerkki 2.6119</w:t>
      </w:r>
    </w:p>
    <w:p>
      <w:r>
        <w:t xml:space="preserve">Alku: Ron ja Tim ovat teiniveljiä, jotka käyvät pilasotaa. Keskikohta: Ron laittaa popcorniin sokeria suolan sijasta.</w:t>
      </w:r>
    </w:p>
    <w:p>
      <w:r>
        <w:rPr>
          <w:b/>
        </w:rPr>
        <w:t xml:space="preserve">Tulos</w:t>
      </w:r>
    </w:p>
    <w:p>
      <w:r>
        <w:t xml:space="preserve">Tim maustoi popcornin, mutta maistoi popcornin sokeria sen jälkeen.</w:t>
      </w:r>
    </w:p>
    <w:p>
      <w:r>
        <w:rPr>
          <w:b/>
        </w:rPr>
        <w:t xml:space="preserve">Esimerkki 2.6120</w:t>
      </w:r>
    </w:p>
    <w:p>
      <w:r>
        <w:t xml:space="preserve">Alku: Hänellä oli pienenä lemmikkikana. Keskikohta: Miken vanhemmat päättivät syödä kanan, koska he olivat köyhiä.</w:t>
      </w:r>
    </w:p>
    <w:p>
      <w:r>
        <w:rPr>
          <w:b/>
        </w:rPr>
        <w:t xml:space="preserve">Tulos</w:t>
      </w:r>
    </w:p>
    <w:p>
      <w:r>
        <w:t xml:space="preserve">Mike oli se, jonka piti tappaa ja valmistaa se.</w:t>
      </w:r>
    </w:p>
    <w:p>
      <w:r>
        <w:rPr>
          <w:b/>
        </w:rPr>
        <w:t xml:space="preserve">Esimerkki 2.6121</w:t>
      </w:r>
    </w:p>
    <w:p>
      <w:r>
        <w:t xml:space="preserve">Alku: Tom ajoi yli kaksikymmentätuhatta kilometriä vuodessa. Keskikohta: Hän tapasi monia ihmisiä, jotka olivat mielenkiintoisia.</w:t>
      </w:r>
    </w:p>
    <w:p>
      <w:r>
        <w:rPr>
          <w:b/>
        </w:rPr>
        <w:t xml:space="preserve">Tulos</w:t>
      </w:r>
    </w:p>
    <w:p>
      <w:r>
        <w:t xml:space="preserve">Tomin ystävät nauttivat Tomin tarinoista.</w:t>
      </w:r>
    </w:p>
    <w:p>
      <w:r>
        <w:rPr>
          <w:b/>
        </w:rPr>
        <w:t xml:space="preserve">Esimerkki 2.6122</w:t>
      </w:r>
    </w:p>
    <w:p>
      <w:r>
        <w:t xml:space="preserve">Alku: Minun piti lähteä Bostoniin työmatkalle. Keskikohta: Matkalla oli monia ongelmia.</w:t>
      </w:r>
    </w:p>
    <w:p>
      <w:r>
        <w:rPr>
          <w:b/>
        </w:rPr>
        <w:t xml:space="preserve">Tulos</w:t>
      </w:r>
    </w:p>
    <w:p>
      <w:r>
        <w:t xml:space="preserve">Muistan tämän matkan loppuelämäni ajan.</w:t>
      </w:r>
    </w:p>
    <w:p>
      <w:r>
        <w:rPr>
          <w:b/>
        </w:rPr>
        <w:t xml:space="preserve">Esimerkki 2.6123</w:t>
      </w:r>
    </w:p>
    <w:p>
      <w:r>
        <w:t xml:space="preserve">Alku: Walter omistaa matto- ja verhoilupalvelun. Keskikohta: Walter sai puhelun, jonka mukaan hänen paikallinen pappinsa oli ryöstetty.</w:t>
      </w:r>
    </w:p>
    <w:p>
      <w:r>
        <w:rPr>
          <w:b/>
        </w:rPr>
        <w:t xml:space="preserve">Tulos</w:t>
      </w:r>
    </w:p>
    <w:p>
      <w:r>
        <w:t xml:space="preserve">Walter tarjosi palvelustaan ilmaiseksi, koska joku oli huijannut pappia.</w:t>
      </w:r>
    </w:p>
    <w:p>
      <w:r>
        <w:rPr>
          <w:b/>
        </w:rPr>
        <w:t xml:space="preserve">Esimerkki 2.6124</w:t>
      </w:r>
    </w:p>
    <w:p>
      <w:r>
        <w:t xml:space="preserve">Alku: Jenny oli kahden päivän matkansa ensimmäisellä etapilla. Keskikohta: Jenny pysähtyi ja meni vessaan.</w:t>
      </w:r>
    </w:p>
    <w:p>
      <w:r>
        <w:rPr>
          <w:b/>
        </w:rPr>
        <w:t xml:space="preserve">Tulos</w:t>
      </w:r>
    </w:p>
    <w:p>
      <w:r>
        <w:t xml:space="preserve">Tunnin kuluessa hän oli taas tiellä ja tunsi olonsa helpottuneeksi.</w:t>
      </w:r>
    </w:p>
    <w:p>
      <w:r>
        <w:rPr>
          <w:b/>
        </w:rPr>
        <w:t xml:space="preserve">Esimerkki 2.6125</w:t>
      </w:r>
    </w:p>
    <w:p>
      <w:r>
        <w:t xml:space="preserve">Alku: Larryllä on ollut kurkkukipu jo viikkoja. Keskikohta: Larry osti apteekista lääkettä.</w:t>
      </w:r>
    </w:p>
    <w:p>
      <w:r>
        <w:rPr>
          <w:b/>
        </w:rPr>
        <w:t xml:space="preserve">Tulos</w:t>
      </w:r>
    </w:p>
    <w:p>
      <w:r>
        <w:t xml:space="preserve">Larry on iloinen, että hän on tehnyt jotain kurkkukivulleen.</w:t>
      </w:r>
    </w:p>
    <w:p>
      <w:r>
        <w:rPr>
          <w:b/>
        </w:rPr>
        <w:t xml:space="preserve">Esimerkki 2.6126</w:t>
      </w:r>
    </w:p>
    <w:p>
      <w:r>
        <w:t xml:space="preserve">Alku: Erica meni kotikaupunkinsa baariin. Keskikohta: Baarilla oli uudet omistajat, jotka olivat töykeitä.</w:t>
      </w:r>
    </w:p>
    <w:p>
      <w:r>
        <w:rPr>
          <w:b/>
        </w:rPr>
        <w:t xml:space="preserve">Tulos</w:t>
      </w:r>
    </w:p>
    <w:p>
      <w:r>
        <w:t xml:space="preserve">Hän ei käy enää siinä baarissa.</w:t>
      </w:r>
    </w:p>
    <w:p>
      <w:r>
        <w:rPr>
          <w:b/>
        </w:rPr>
        <w:t xml:space="preserve">Esimerkki 2.6127</w:t>
      </w:r>
    </w:p>
    <w:p>
      <w:r>
        <w:t xml:space="preserve">Alku: Judyn viherpeukalo hämmästytti naapureita. Keskikohta: Judyn tytär tuli ihailemaan puutarhaa.</w:t>
      </w:r>
    </w:p>
    <w:p>
      <w:r>
        <w:rPr>
          <w:b/>
        </w:rPr>
        <w:t xml:space="preserve">Tulos</w:t>
      </w:r>
    </w:p>
    <w:p>
      <w:r>
        <w:t xml:space="preserve">Hän kurottautui sisään ja otti muovikukan antaakseen sen äidilleen.</w:t>
      </w:r>
    </w:p>
    <w:p>
      <w:r>
        <w:rPr>
          <w:b/>
        </w:rPr>
        <w:t xml:space="preserve">Esimerkki 2.6128</w:t>
      </w:r>
    </w:p>
    <w:p>
      <w:r>
        <w:t xml:space="preserve">Alku: Se oli helmikuun loppupuolella, ja lunta oli satanut kovasti. Keskikohta: Lumiaura tuli ja puhdisti osan lumesta.</w:t>
      </w:r>
    </w:p>
    <w:p>
      <w:r>
        <w:rPr>
          <w:b/>
        </w:rPr>
        <w:t xml:space="preserve">Tulos</w:t>
      </w:r>
    </w:p>
    <w:p>
      <w:r>
        <w:t xml:space="preserve">Ilmoitettiin, että autot voivat pysäköidä kadun parittomalle puolelle.</w:t>
      </w:r>
    </w:p>
    <w:p>
      <w:r>
        <w:rPr>
          <w:b/>
        </w:rPr>
        <w:t xml:space="preserve">Esimerkki 2.6129</w:t>
      </w:r>
    </w:p>
    <w:p>
      <w:r>
        <w:t xml:space="preserve">Alku: Amber halusi Taylor Swiftin konserttiliput syntymäpäivänään. Keskikohta: Amberin isä hankki hänelle sen sijaan liput Ariana Granden konserttiin.</w:t>
      </w:r>
    </w:p>
    <w:p>
      <w:r>
        <w:rPr>
          <w:b/>
        </w:rPr>
        <w:t xml:space="preserve">Tulos</w:t>
      </w:r>
    </w:p>
    <w:p>
      <w:r>
        <w:t xml:space="preserve">Amber itki avatessaan liput syntymäpäivänään.</w:t>
      </w:r>
    </w:p>
    <w:p>
      <w:r>
        <w:rPr>
          <w:b/>
        </w:rPr>
        <w:t xml:space="preserve">Esimerkki 2.6130</w:t>
      </w:r>
    </w:p>
    <w:p>
      <w:r>
        <w:t xml:space="preserve">Alku: Ana sai ystävänsä suostuttelemaan hänet tanssikurssille. Keskikohta: Ana huomasi pian olevansa luontainen tanssija.</w:t>
      </w:r>
    </w:p>
    <w:p>
      <w:r>
        <w:rPr>
          <w:b/>
        </w:rPr>
        <w:t xml:space="preserve">Tulos</w:t>
      </w:r>
    </w:p>
    <w:p>
      <w:r>
        <w:t xml:space="preserve">Pian kaikki Anan hermot katosivat!</w:t>
      </w:r>
    </w:p>
    <w:p>
      <w:r>
        <w:rPr>
          <w:b/>
        </w:rPr>
        <w:t xml:space="preserve">Esimerkki 2.6131</w:t>
      </w:r>
    </w:p>
    <w:p>
      <w:r>
        <w:t xml:space="preserve">Alku: Kissa on ruskea, valkoinen ja oranssi. Keskikohta: Tykkään maata sängyssäni kissani kanssa.</w:t>
      </w:r>
    </w:p>
    <w:p>
      <w:r>
        <w:rPr>
          <w:b/>
        </w:rPr>
        <w:t xml:space="preserve">Tulos</w:t>
      </w:r>
    </w:p>
    <w:p>
      <w:r>
        <w:t xml:space="preserve">Jos häntä nukuttaa, hän nukahtaa syliini.</w:t>
      </w:r>
    </w:p>
    <w:p>
      <w:r>
        <w:rPr>
          <w:b/>
        </w:rPr>
        <w:t xml:space="preserve">Esimerkki 2.6132</w:t>
      </w:r>
    </w:p>
    <w:p>
      <w:r>
        <w:t xml:space="preserve">Alku: Fred ja James menivät hylättyyn mielisairaalaan. Keskikohta: Poliisi tuli mielisairaalaan.</w:t>
      </w:r>
    </w:p>
    <w:p>
      <w:r>
        <w:rPr>
          <w:b/>
        </w:rPr>
        <w:t xml:space="preserve">Tulos</w:t>
      </w:r>
    </w:p>
    <w:p>
      <w:r>
        <w:t xml:space="preserve">Heille kaikille annettiin varoitus.</w:t>
      </w:r>
    </w:p>
    <w:p>
      <w:r>
        <w:rPr>
          <w:b/>
        </w:rPr>
        <w:t xml:space="preserve">Esimerkki 2.6133</w:t>
      </w:r>
    </w:p>
    <w:p>
      <w:r>
        <w:t xml:space="preserve">Alku: Kynsilakan kanssa. Keskikohta: Maalasin kynteni eri väreillä.</w:t>
      </w:r>
    </w:p>
    <w:p>
      <w:r>
        <w:rPr>
          <w:b/>
        </w:rPr>
        <w:t xml:space="preserve">Tulos</w:t>
      </w:r>
    </w:p>
    <w:p>
      <w:r>
        <w:t xml:space="preserve">Kun se kuivui, otin valokuvan.</w:t>
      </w:r>
    </w:p>
    <w:p>
      <w:r>
        <w:rPr>
          <w:b/>
        </w:rPr>
        <w:t xml:space="preserve">Esimerkki 2.6134</w:t>
      </w:r>
    </w:p>
    <w:p>
      <w:r>
        <w:t xml:space="preserve">Alku: Tommy rakasti videopelejä. Keskimmäinen: Tommyn isä osti hänelle PlayStationin.</w:t>
      </w:r>
    </w:p>
    <w:p>
      <w:r>
        <w:rPr>
          <w:b/>
        </w:rPr>
        <w:t xml:space="preserve">Tulos</w:t>
      </w:r>
    </w:p>
    <w:p>
      <w:r>
        <w:t xml:space="preserve">Tommy tulee olemaan niin innoissaan, kun hän avaa sen jouluaamuna!</w:t>
      </w:r>
    </w:p>
    <w:p>
      <w:r>
        <w:rPr>
          <w:b/>
        </w:rPr>
        <w:t xml:space="preserve">Esimerkki 2.6135</w:t>
      </w:r>
    </w:p>
    <w:p>
      <w:r>
        <w:t xml:space="preserve">Alku: Adam pelasi tikkaa ystäviensä kanssa. Keskikohta: Adam otti pelin tosissaan ja parani joka kierroksella.</w:t>
      </w:r>
    </w:p>
    <w:p>
      <w:r>
        <w:rPr>
          <w:b/>
        </w:rPr>
        <w:t xml:space="preserve">Tulos</w:t>
      </w:r>
    </w:p>
    <w:p>
      <w:r>
        <w:t xml:space="preserve">Illan päätteeksi Adam heitti kuin asiantuntija!</w:t>
      </w:r>
    </w:p>
    <w:p>
      <w:r>
        <w:rPr>
          <w:b/>
        </w:rPr>
        <w:t xml:space="preserve">Esimerkki 2.6136</w:t>
      </w:r>
    </w:p>
    <w:p>
      <w:r>
        <w:t xml:space="preserve">Alku: Jase oli nälkäinen. Keskikohta: Jase palasi kotiin hakemaan unohtamansa eväsrasian.</w:t>
      </w:r>
    </w:p>
    <w:p>
      <w:r>
        <w:rPr>
          <w:b/>
        </w:rPr>
        <w:t xml:space="preserve">Tulos</w:t>
      </w:r>
    </w:p>
    <w:p>
      <w:r>
        <w:t xml:space="preserve">Syödessään voileipäänsä hän päätti, että matka oli sen arvoinen!</w:t>
      </w:r>
    </w:p>
    <w:p>
      <w:r>
        <w:rPr>
          <w:b/>
        </w:rPr>
        <w:t xml:space="preserve">Esimerkki 2.6137</w:t>
      </w:r>
    </w:p>
    <w:p>
      <w:r>
        <w:t xml:space="preserve">Alku: Tommy on aina halunnut kissan. Keskikohta: Tommy löysi puistosta kulkukissan.</w:t>
      </w:r>
    </w:p>
    <w:p>
      <w:r>
        <w:rPr>
          <w:b/>
        </w:rPr>
        <w:t xml:space="preserve">Tulos</w:t>
      </w:r>
    </w:p>
    <w:p>
      <w:r>
        <w:t xml:space="preserve">Tommy päätti adoptoida kissan.</w:t>
      </w:r>
    </w:p>
    <w:p>
      <w:r>
        <w:rPr>
          <w:b/>
        </w:rPr>
        <w:t xml:space="preserve">Esimerkki 2.6138</w:t>
      </w:r>
    </w:p>
    <w:p>
      <w:r>
        <w:t xml:space="preserve">Alku: Halusin yläasteella näyttää erilaiselta ja erottua muista. Keskivaihe: Värjäsin hiukseni vaaleanpunaiseksi.</w:t>
      </w:r>
    </w:p>
    <w:p>
      <w:r>
        <w:rPr>
          <w:b/>
        </w:rPr>
        <w:t xml:space="preserve">Tulos</w:t>
      </w:r>
    </w:p>
    <w:p>
      <w:r>
        <w:t xml:space="preserve">Olen aina hämmentynyt silmiinpistävästä ulkonäöstäni.</w:t>
      </w:r>
    </w:p>
    <w:p>
      <w:r>
        <w:rPr>
          <w:b/>
        </w:rPr>
        <w:t xml:space="preserve">Esimerkki 2.6139</w:t>
      </w:r>
    </w:p>
    <w:p>
      <w:r>
        <w:t xml:space="preserve">Alku: Harryn piti pestä useita valkoisia vaatteita. Keskikohta: Harry heitti valkoiset vaatteet punaisen päiväpeiton joukkoon.</w:t>
      </w:r>
    </w:p>
    <w:p>
      <w:r>
        <w:rPr>
          <w:b/>
        </w:rPr>
        <w:t xml:space="preserve">Tulos</w:t>
      </w:r>
    </w:p>
    <w:p>
      <w:r>
        <w:t xml:space="preserve">Harry pesi vaatteet uudelleen valkaisuaineella.</w:t>
      </w:r>
    </w:p>
    <w:p>
      <w:r>
        <w:rPr>
          <w:b/>
        </w:rPr>
        <w:t xml:space="preserve">Esimerkki 2.6140</w:t>
      </w:r>
    </w:p>
    <w:p>
      <w:r>
        <w:t xml:space="preserve">Alku: Heräsin ja etsin kaapistani paitaa. Keskikohta: Kaikki paitani olivat likaisia.</w:t>
      </w:r>
    </w:p>
    <w:p>
      <w:r>
        <w:rPr>
          <w:b/>
        </w:rPr>
        <w:t xml:space="preserve">Tulos</w:t>
      </w:r>
    </w:p>
    <w:p>
      <w:r>
        <w:t xml:space="preserve">Pesin sinisen paidan.</w:t>
      </w:r>
    </w:p>
    <w:p>
      <w:r>
        <w:rPr>
          <w:b/>
        </w:rPr>
        <w:t xml:space="preserve">Esimerkki 2.6141</w:t>
      </w:r>
    </w:p>
    <w:p>
      <w:r>
        <w:t xml:space="preserve">Alku: Eli ennusti pörssikursseja huvikseen. Keskikohta: Eli sai ystävänsä ostamaan osakkeita.</w:t>
      </w:r>
    </w:p>
    <w:p>
      <w:r>
        <w:rPr>
          <w:b/>
        </w:rPr>
        <w:t xml:space="preserve">Tulos</w:t>
      </w:r>
    </w:p>
    <w:p>
      <w:r>
        <w:t xml:space="preserve">Elin ystävät olivat vihaisia, kun he menettivät rahaa ostoksistaan.</w:t>
      </w:r>
    </w:p>
    <w:p>
      <w:r>
        <w:rPr>
          <w:b/>
        </w:rPr>
        <w:t xml:space="preserve">Esimerkki 2.6142</w:t>
      </w:r>
    </w:p>
    <w:p>
      <w:r>
        <w:t xml:space="preserve">Alku: Rick osti talon keskeltä metsää. Keskikohta: Rick kaatoi muutaman puun, jotta hän voisi perustaa puutarhan.</w:t>
      </w:r>
    </w:p>
    <w:p>
      <w:r>
        <w:rPr>
          <w:b/>
        </w:rPr>
        <w:t xml:space="preserve">Tulos</w:t>
      </w:r>
    </w:p>
    <w:p>
      <w:r>
        <w:t xml:space="preserve">Rick sai paljon rahaa myymällä puuta.</w:t>
      </w:r>
    </w:p>
    <w:p>
      <w:r>
        <w:rPr>
          <w:b/>
        </w:rPr>
        <w:t xml:space="preserve">Esimerkki 2.6143</w:t>
      </w:r>
    </w:p>
    <w:p>
      <w:r>
        <w:t xml:space="preserve">Alku: Maanantaina ystäväni nyrjäytti nilkkansa. Keskikohta: Ajan hänet sairaalaan.</w:t>
      </w:r>
    </w:p>
    <w:p>
      <w:r>
        <w:rPr>
          <w:b/>
        </w:rPr>
        <w:t xml:space="preserve">Tulos</w:t>
      </w:r>
    </w:p>
    <w:p>
      <w:r>
        <w:t xml:space="preserve">Sen jälkeen vein hänet kotiin ja autoin hänet sisälle.</w:t>
      </w:r>
    </w:p>
    <w:p>
      <w:r>
        <w:rPr>
          <w:b/>
        </w:rPr>
        <w:t xml:space="preserve">Esimerkki 2.6144</w:t>
      </w:r>
    </w:p>
    <w:p>
      <w:r>
        <w:t xml:space="preserve">Alku: Menin nukkumaan purkka suussani. Keskikohta: Kun heräsin, leikkasin purkan hiuksistani.</w:t>
      </w:r>
    </w:p>
    <w:p>
      <w:r>
        <w:rPr>
          <w:b/>
        </w:rPr>
        <w:t xml:space="preserve">Tulos</w:t>
      </w:r>
    </w:p>
    <w:p>
      <w:r>
        <w:t xml:space="preserve">Koulukaverini nauroivat oudoille hiuksilleni.</w:t>
      </w:r>
    </w:p>
    <w:p>
      <w:r>
        <w:rPr>
          <w:b/>
        </w:rPr>
        <w:t xml:space="preserve">Esimerkki 2.6145</w:t>
      </w:r>
    </w:p>
    <w:p>
      <w:r>
        <w:t xml:space="preserve">Alku: Johnin luokkatoveri teki maapähkinävoi-keksejä. Keskikohta: John ei tajunnut, että ne aiheuttaisivat hänelle reaktion.</w:t>
      </w:r>
    </w:p>
    <w:p>
      <w:r>
        <w:rPr>
          <w:b/>
        </w:rPr>
        <w:t xml:space="preserve">Tulos</w:t>
      </w:r>
    </w:p>
    <w:p>
      <w:r>
        <w:t xml:space="preserve">Hän antoi nopeasti Epi-Pen-hoitonsa.</w:t>
      </w:r>
    </w:p>
    <w:p>
      <w:r>
        <w:rPr>
          <w:b/>
        </w:rPr>
        <w:t xml:space="preserve">Esimerkki 2.6146</w:t>
      </w:r>
    </w:p>
    <w:p>
      <w:r>
        <w:t xml:space="preserve">Alku: Melly halusi tyttären. Keskikohta: Melly meni lääkäriin.</w:t>
      </w:r>
    </w:p>
    <w:p>
      <w:r>
        <w:rPr>
          <w:b/>
        </w:rPr>
        <w:t xml:space="preserve">Tulos</w:t>
      </w:r>
    </w:p>
    <w:p>
      <w:r>
        <w:t xml:space="preserve">Hän oli niin onnellinen, kun hän kuuli saavansa tytön!</w:t>
      </w:r>
    </w:p>
    <w:p>
      <w:r>
        <w:rPr>
          <w:b/>
        </w:rPr>
        <w:t xml:space="preserve">Esimerkki 2.6147</w:t>
      </w:r>
    </w:p>
    <w:p>
      <w:r>
        <w:t xml:space="preserve">Alku: Jenny oli vihdoin saamassa kissanpennun. Keskikohta: Kun he menivät eläinkauppaan, omistaja sanoi, että hänellä oli toinenkin kissanpentu myytävänä, jos Jenny haluaisi niitä.</w:t>
      </w:r>
    </w:p>
    <w:p>
      <w:r>
        <w:rPr>
          <w:b/>
        </w:rPr>
        <w:t xml:space="preserve">Tulos</w:t>
      </w:r>
    </w:p>
    <w:p>
      <w:r>
        <w:t xml:space="preserve">Hän sai isänsä suostuteltua hänet viemään molemmat kotiin.</w:t>
      </w:r>
    </w:p>
    <w:p>
      <w:r>
        <w:rPr>
          <w:b/>
        </w:rPr>
        <w:t xml:space="preserve">Esimerkki 2.6148</w:t>
      </w:r>
    </w:p>
    <w:p>
      <w:r>
        <w:t xml:space="preserve">Alku: Kävimme tänä kesänä kalassa. Keskikohta: Luulin, että pärjäisin huonosti.</w:t>
      </w:r>
    </w:p>
    <w:p>
      <w:r>
        <w:rPr>
          <w:b/>
        </w:rPr>
        <w:t xml:space="preserve">Tulos</w:t>
      </w:r>
    </w:p>
    <w:p>
      <w:r>
        <w:t xml:space="preserve">Päivän päätteeksi sain 5 kalaa, mutta en saanut yhtään kotiin.</w:t>
      </w:r>
    </w:p>
    <w:p>
      <w:r>
        <w:rPr>
          <w:b/>
        </w:rPr>
        <w:t xml:space="preserve">Esimerkki 2.6149</w:t>
      </w:r>
    </w:p>
    <w:p>
      <w:r>
        <w:t xml:space="preserve">Alku: Brenda oli innoissaan siitä, että hän täytti tänään 16 vuotta. Keskikohta: Brendan isä vei hänet hakemaan ajokorttia.</w:t>
      </w:r>
    </w:p>
    <w:p>
      <w:r>
        <w:rPr>
          <w:b/>
        </w:rPr>
        <w:t xml:space="preserve">Tulos</w:t>
      </w:r>
    </w:p>
    <w:p>
      <w:r>
        <w:t xml:space="preserve">Sinä iltana Brenda ajoi ylpeänä yksin käymään ystäviensä luona.</w:t>
      </w:r>
    </w:p>
    <w:p>
      <w:r>
        <w:rPr>
          <w:b/>
        </w:rPr>
        <w:t xml:space="preserve">Esimerkki 2.6150</w:t>
      </w:r>
    </w:p>
    <w:p>
      <w:r>
        <w:t xml:space="preserve">Alku: Fannyn unelma oli päästä Pariisiin. Keskikohta: Fanny rakasti sitä niin paljon, että halusi jäädä sinne.</w:t>
      </w:r>
    </w:p>
    <w:p>
      <w:r>
        <w:rPr>
          <w:b/>
        </w:rPr>
        <w:t xml:space="preserve">Tulos</w:t>
      </w:r>
    </w:p>
    <w:p>
      <w:r>
        <w:t xml:space="preserve">Fannysta tuli Ranskan kansalainen viime viikolla.</w:t>
      </w:r>
    </w:p>
    <w:p>
      <w:r>
        <w:rPr>
          <w:b/>
        </w:rPr>
        <w:t xml:space="preserve">Esimerkki 2.6151</w:t>
      </w:r>
    </w:p>
    <w:p>
      <w:r>
        <w:t xml:space="preserve">Alku: Peter tunsi polttavan tunteen kielellään. Keskikohta: Peter tajusi syöneensä jotain, jolle hän oli allerginen.</w:t>
      </w:r>
    </w:p>
    <w:p>
      <w:r>
        <w:rPr>
          <w:b/>
        </w:rPr>
        <w:t xml:space="preserve">Tulos</w:t>
      </w:r>
    </w:p>
    <w:p>
      <w:r>
        <w:t xml:space="preserve">Hänen kielensä turposi valtavasti, eikä hän pystynyt puhumaan päiväkausiin.</w:t>
      </w:r>
    </w:p>
    <w:p>
      <w:r>
        <w:rPr>
          <w:b/>
        </w:rPr>
        <w:t xml:space="preserve">Esimerkki 2.6152</w:t>
      </w:r>
    </w:p>
    <w:p>
      <w:r>
        <w:t xml:space="preserve">Alku: Kelly tarvitsi uudet kengät. Keskikohta: Kelly meni ostoskeskukseen.</w:t>
      </w:r>
    </w:p>
    <w:p>
      <w:r>
        <w:rPr>
          <w:b/>
        </w:rPr>
        <w:t xml:space="preserve">Tulos</w:t>
      </w:r>
    </w:p>
    <w:p>
      <w:r>
        <w:t xml:space="preserve">Hän rakasti niitä.</w:t>
      </w:r>
    </w:p>
    <w:p>
      <w:r>
        <w:rPr>
          <w:b/>
        </w:rPr>
        <w:t xml:space="preserve">Esimerkki 2.6153</w:t>
      </w:r>
    </w:p>
    <w:p>
      <w:r>
        <w:t xml:space="preserve">Alku: Timin äiti vei hänet aamulla kouluun. Keskikohta: Tim oli innoissaan ensimmäisestä koulupäivästään, mutta hänen äitinsä oli surullinen.</w:t>
      </w:r>
    </w:p>
    <w:p>
      <w:r>
        <w:rPr>
          <w:b/>
        </w:rPr>
        <w:t xml:space="preserve">Tulos</w:t>
      </w:r>
    </w:p>
    <w:p>
      <w:r>
        <w:t xml:space="preserve">Hänen äitinsä itki autossa tunnin ajan.</w:t>
      </w:r>
    </w:p>
    <w:p>
      <w:r>
        <w:rPr>
          <w:b/>
        </w:rPr>
        <w:t xml:space="preserve">Esimerkki 2.6154</w:t>
      </w:r>
    </w:p>
    <w:p>
      <w:r>
        <w:t xml:space="preserve">Alku: Cindy meni käymään isoäitinsä luona hautausmaalla. Keskikohta: Cindy alkoi itkeä hallitsemattomasti seisoessaan isoäitinsä hautakiven luona.</w:t>
      </w:r>
    </w:p>
    <w:p>
      <w:r>
        <w:rPr>
          <w:b/>
        </w:rPr>
        <w:t xml:space="preserve">Tulos</w:t>
      </w:r>
    </w:p>
    <w:p>
      <w:r>
        <w:t xml:space="preserve">Hän tunsi jonkinlaista rauhallisuutta, melkein kuin kyseessä olisi ollut tuttu sielu.</w:t>
      </w:r>
    </w:p>
    <w:p>
      <w:r>
        <w:rPr>
          <w:b/>
        </w:rPr>
        <w:t xml:space="preserve">Esimerkki 2.6155</w:t>
      </w:r>
    </w:p>
    <w:p>
      <w:r>
        <w:t xml:space="preserve">Alku: John oli hyvä oppilas ja luokkansa paras. Keskikohta: John sai erittäin hyvät pisteet standardoidusta kokeesta.</w:t>
      </w:r>
    </w:p>
    <w:p>
      <w:r>
        <w:rPr>
          <w:b/>
        </w:rPr>
        <w:t xml:space="preserve">Tulos</w:t>
      </w:r>
    </w:p>
    <w:p>
      <w:r>
        <w:t xml:space="preserve">Hän opiskelee kampuksella syksyllä.</w:t>
      </w:r>
    </w:p>
    <w:p>
      <w:r>
        <w:rPr>
          <w:b/>
        </w:rPr>
        <w:t xml:space="preserve">Esimerkki 2.6156</w:t>
      </w:r>
    </w:p>
    <w:p>
      <w:r>
        <w:t xml:space="preserve">Alku: Katselin eräänä päivänä televisiota. Keskikohta: Sähköyhtiö katkaisi sähköt.</w:t>
      </w:r>
    </w:p>
    <w:p>
      <w:r>
        <w:rPr>
          <w:b/>
        </w:rPr>
        <w:t xml:space="preserve">Tulos</w:t>
      </w:r>
    </w:p>
    <w:p>
      <w:r>
        <w:t xml:space="preserve">Kun olin maksanut heille, sähköt palasivat.</w:t>
      </w:r>
    </w:p>
    <w:p>
      <w:r>
        <w:rPr>
          <w:b/>
        </w:rPr>
        <w:t xml:space="preserve">Esimerkki 2.6157</w:t>
      </w:r>
    </w:p>
    <w:p>
      <w:r>
        <w:t xml:space="preserve">Alku: Ashley halusi kokeilla nettideittailua. Keskikohta: Ashley käytti paljon aikaa kumppanin etsimiseen.</w:t>
      </w:r>
    </w:p>
    <w:p>
      <w:r>
        <w:rPr>
          <w:b/>
        </w:rPr>
        <w:t xml:space="preserve">Tulos</w:t>
      </w:r>
    </w:p>
    <w:p>
      <w:r>
        <w:t xml:space="preserve">Kuukauden sisällä hän meni treffeille sen miehen kanssa, jonka kanssa hän menisi naimisiin.</w:t>
      </w:r>
    </w:p>
    <w:p>
      <w:r>
        <w:rPr>
          <w:b/>
        </w:rPr>
        <w:t xml:space="preserve">Esimerkki 2.6158</w:t>
      </w:r>
    </w:p>
    <w:p>
      <w:r>
        <w:t xml:space="preserve">Alku: Aatami oli vasta kahdeksanvuotias. Keskikohta: Adam pelkäsi eläviä hummereita, joita hänen perheensä osti.</w:t>
      </w:r>
    </w:p>
    <w:p>
      <w:r>
        <w:rPr>
          <w:b/>
        </w:rPr>
        <w:t xml:space="preserve">Tulos</w:t>
      </w:r>
    </w:p>
    <w:p>
      <w:r>
        <w:t xml:space="preserve">Hän ei kuitenkaan ollut iloinen nähdessään, että hummerit keitettiin.</w:t>
      </w:r>
    </w:p>
    <w:p>
      <w:r>
        <w:rPr>
          <w:b/>
        </w:rPr>
        <w:t xml:space="preserve">Esimerkki 2.6159</w:t>
      </w:r>
    </w:p>
    <w:p>
      <w:r>
        <w:t xml:space="preserve">Alku: Bob on syönyt liikaa koko elämänsä ajan. Keskikohta: Bob tekee suunnitelman tavoitteidensa saavuttamiseksi.</w:t>
      </w:r>
    </w:p>
    <w:p>
      <w:r>
        <w:rPr>
          <w:b/>
        </w:rPr>
        <w:t xml:space="preserve">Tulos</w:t>
      </w:r>
    </w:p>
    <w:p>
      <w:r>
        <w:t xml:space="preserve">Bob saa riippuvuutensa kuriin ja laihtuu 100 kiloa.</w:t>
      </w:r>
    </w:p>
    <w:p>
      <w:r>
        <w:rPr>
          <w:b/>
        </w:rPr>
        <w:t xml:space="preserve">Esimerkki 2.6160</w:t>
      </w:r>
    </w:p>
    <w:p>
      <w:r>
        <w:t xml:space="preserve">Alku: Kun olin lapsi, minulla oli paljon vapaa-aikaa. Keskimmäinen: Nyt kun olen vanhempi, katson paljon televisiota.</w:t>
      </w:r>
    </w:p>
    <w:p>
      <w:r>
        <w:rPr>
          <w:b/>
        </w:rPr>
        <w:t xml:space="preserve">Tulos</w:t>
      </w:r>
    </w:p>
    <w:p>
      <w:r>
        <w:t xml:space="preserve">Aion kuitenkin alkaa lukea enemmän.</w:t>
      </w:r>
    </w:p>
    <w:p>
      <w:r>
        <w:rPr>
          <w:b/>
        </w:rPr>
        <w:t xml:space="preserve">Esimerkki 2.6161</w:t>
      </w:r>
    </w:p>
    <w:p>
      <w:r>
        <w:t xml:space="preserve">Alku: Donovan rakasti pelata koripalloa. Keskimmäinen: Donovan tuli pelin kolmannella neljänneksellä ja teki 12 pistettä.</w:t>
      </w:r>
    </w:p>
    <w:p>
      <w:r>
        <w:rPr>
          <w:b/>
        </w:rPr>
        <w:t xml:space="preserve">Tulos</w:t>
      </w:r>
    </w:p>
    <w:p>
      <w:r>
        <w:t xml:space="preserve">Hänen joukkuetoverinsa juhlivat ja ostivat hänelle lahjan.</w:t>
      </w:r>
    </w:p>
    <w:p>
      <w:r>
        <w:rPr>
          <w:b/>
        </w:rPr>
        <w:t xml:space="preserve">Esimerkki 2.6162</w:t>
      </w:r>
    </w:p>
    <w:p>
      <w:r>
        <w:t xml:space="preserve">Alku: Tarjoilija tarjoili ruoan perheelleni. Keskikohta: Ruokani oli erittäin ylikypsää.</w:t>
      </w:r>
    </w:p>
    <w:p>
      <w:r>
        <w:rPr>
          <w:b/>
        </w:rPr>
        <w:t xml:space="preserve">Tulos</w:t>
      </w:r>
    </w:p>
    <w:p>
      <w:r>
        <w:t xml:space="preserve">Tarjoilijan piti heittää se pois puolestani.</w:t>
      </w:r>
    </w:p>
    <w:p>
      <w:r>
        <w:rPr>
          <w:b/>
        </w:rPr>
        <w:t xml:space="preserve">Esimerkki 2.6163</w:t>
      </w:r>
    </w:p>
    <w:p>
      <w:r>
        <w:t xml:space="preserve">Alku: Mia yritti tehdä munia. Keskikohta: Vaikka kananmunista ei tullutkaan sellaisia kuin Mia oli suunnitellut, ne olivat hienoja.</w:t>
      </w:r>
    </w:p>
    <w:p>
      <w:r>
        <w:rPr>
          <w:b/>
        </w:rPr>
        <w:t xml:space="preserve">Tulos</w:t>
      </w:r>
    </w:p>
    <w:p>
      <w:r>
        <w:t xml:space="preserve">Hänen aamiaisensa oli sittenkin täydellinen!</w:t>
      </w:r>
    </w:p>
    <w:p>
      <w:r>
        <w:rPr>
          <w:b/>
        </w:rPr>
        <w:t xml:space="preserve">Esimerkki 2.6164</w:t>
      </w:r>
    </w:p>
    <w:p>
      <w:r>
        <w:t xml:space="preserve">Alku: Äitini oli viemässä roskia ulos. Keskikohta: Äitini viilsi itseään roskien lasinsirpaleisiin.</w:t>
      </w:r>
    </w:p>
    <w:p>
      <w:r>
        <w:rPr>
          <w:b/>
        </w:rPr>
        <w:t xml:space="preserve">Tulos</w:t>
      </w:r>
    </w:p>
    <w:p>
      <w:r>
        <w:t xml:space="preserve">Onneksi lääkäri sanoi, ettei vamma ole vakava.</w:t>
      </w:r>
    </w:p>
    <w:p>
      <w:r>
        <w:rPr>
          <w:b/>
        </w:rPr>
        <w:t xml:space="preserve">Esimerkki 2.6165</w:t>
      </w:r>
    </w:p>
    <w:p>
      <w:r>
        <w:t xml:space="preserve">Alku: Lääkäri sanoi, että olin liian lihava. Keskikohta: Lääkäri määräsi hänelle dieetin.</w:t>
      </w:r>
    </w:p>
    <w:p>
      <w:r>
        <w:rPr>
          <w:b/>
        </w:rPr>
        <w:t xml:space="preserve">Tulos</w:t>
      </w:r>
    </w:p>
    <w:p>
      <w:r>
        <w:t xml:space="preserve">Olen laihtunut kolmekymmentä kiloa!</w:t>
      </w:r>
    </w:p>
    <w:p>
      <w:r>
        <w:rPr>
          <w:b/>
        </w:rPr>
        <w:t xml:space="preserve">Esimerkki 2.6166</w:t>
      </w:r>
    </w:p>
    <w:p>
      <w:r>
        <w:t xml:space="preserve">Alku: Walter oli kemian opettaja. Keskikohta: Walter myi huumeita sivutoimisesti.</w:t>
      </w:r>
    </w:p>
    <w:p>
      <w:r>
        <w:rPr>
          <w:b/>
        </w:rPr>
        <w:t xml:space="preserve">Tulos</w:t>
      </w:r>
    </w:p>
    <w:p>
      <w:r>
        <w:t xml:space="preserve">Se maksaa hoidon.</w:t>
      </w:r>
    </w:p>
    <w:p>
      <w:r>
        <w:rPr>
          <w:b/>
        </w:rPr>
        <w:t xml:space="preserve">Esimerkki 2.6167</w:t>
      </w:r>
    </w:p>
    <w:p>
      <w:r>
        <w:t xml:space="preserve">Alku: July aloitti säästötilin, kun hän täytti kahdeksan vuotta. Keskikohta: Julia ei pidä tuhlaamisesta.</w:t>
      </w:r>
    </w:p>
    <w:p>
      <w:r>
        <w:rPr>
          <w:b/>
        </w:rPr>
        <w:t xml:space="preserve">Tulos</w:t>
      </w:r>
    </w:p>
    <w:p>
      <w:r>
        <w:t xml:space="preserve">Hän toivoo voivansa säilyttää rahansa kahdeksantoista ikävuoteen asti.</w:t>
      </w:r>
    </w:p>
    <w:p>
      <w:r>
        <w:rPr>
          <w:b/>
        </w:rPr>
        <w:t xml:space="preserve">Esimerkki 2.6168</w:t>
      </w:r>
    </w:p>
    <w:p>
      <w:r>
        <w:t xml:space="preserve">Alku: Cara piti tyttöjen asioista, kuten nukeista ja tanssimisesta. Keskimmäinen: Cara osti nuken.</w:t>
      </w:r>
    </w:p>
    <w:p>
      <w:r>
        <w:rPr>
          <w:b/>
        </w:rPr>
        <w:t xml:space="preserve">Tulos</w:t>
      </w:r>
    </w:p>
    <w:p>
      <w:r>
        <w:t xml:space="preserve">Mutta muut lapset sanoivat, että hän näytti siistiltä!</w:t>
      </w:r>
    </w:p>
    <w:p>
      <w:r>
        <w:rPr>
          <w:b/>
        </w:rPr>
        <w:t xml:space="preserve">Esimerkki 2.6169</w:t>
      </w:r>
    </w:p>
    <w:p>
      <w:r>
        <w:t xml:space="preserve">Alku: Reese ja aviomies saivat yhden tyttären. Keskimmäinen: Reese tunsi itsensä pahoinvoivaksi aamuisin.</w:t>
      </w:r>
    </w:p>
    <w:p>
      <w:r>
        <w:rPr>
          <w:b/>
        </w:rPr>
        <w:t xml:space="preserve">Tulos</w:t>
      </w:r>
    </w:p>
    <w:p>
      <w:r>
        <w:t xml:space="preserve">Hän meni tarkastukseen ja huomasi olevansa raskaana!</w:t>
      </w:r>
    </w:p>
    <w:p>
      <w:r>
        <w:rPr>
          <w:b/>
        </w:rPr>
        <w:t xml:space="preserve">Esimerkki 2.6170</w:t>
      </w:r>
    </w:p>
    <w:p>
      <w:r>
        <w:t xml:space="preserve">Alku: Ed heitti sipsipussin reppuunsa ennen kuin käveli kouluun. Keskikohta: Edin kiusaaja talloi hänen reppunsa päälle ja murskasi hänen sipsinsä.</w:t>
      </w:r>
    </w:p>
    <w:p>
      <w:r>
        <w:rPr>
          <w:b/>
        </w:rPr>
        <w:t xml:space="preserve">Tulos</w:t>
      </w:r>
    </w:p>
    <w:p>
      <w:r>
        <w:t xml:space="preserve">Ed joutui syömään lounaaksi tuhoutuneet sipsit.</w:t>
      </w:r>
    </w:p>
    <w:p>
      <w:r>
        <w:rPr>
          <w:b/>
        </w:rPr>
        <w:t xml:space="preserve">Esimerkki 2.6171</w:t>
      </w:r>
    </w:p>
    <w:p>
      <w:r>
        <w:t xml:space="preserve">Alku: Neil oli reppureissaamassa Euroopassa. Keskikohta: Neilin tavarat varastettiin.</w:t>
      </w:r>
    </w:p>
    <w:p>
      <w:r>
        <w:rPr>
          <w:b/>
        </w:rPr>
        <w:t xml:space="preserve">Tulos</w:t>
      </w:r>
    </w:p>
    <w:p>
      <w:r>
        <w:t xml:space="preserve">Neil oli onneton.</w:t>
      </w:r>
    </w:p>
    <w:p>
      <w:r>
        <w:rPr>
          <w:b/>
        </w:rPr>
        <w:t xml:space="preserve">Esimerkki 2.6172</w:t>
      </w:r>
    </w:p>
    <w:p>
      <w:r>
        <w:t xml:space="preserve">Alku: Muistan, kun olin nuori ja menin Uuteen Englantiin. Keskikohta: Siellä oli mahtava mehubaari.</w:t>
      </w:r>
    </w:p>
    <w:p>
      <w:r>
        <w:rPr>
          <w:b/>
        </w:rPr>
        <w:t xml:space="preserve">Tulos</w:t>
      </w:r>
    </w:p>
    <w:p>
      <w:r>
        <w:t xml:space="preserve">Olen aina rakastanut maistella ja maistella kaikkia heidän juomiaan.</w:t>
      </w:r>
    </w:p>
    <w:p>
      <w:r>
        <w:rPr>
          <w:b/>
        </w:rPr>
        <w:t xml:space="preserve">Esimerkki 2.6173</w:t>
      </w:r>
    </w:p>
    <w:p>
      <w:r>
        <w:t xml:space="preserve">Alku: Jaken oikeassa kädessä oli kuudes sormi. Keskikohta: Hän halusi päästä koripallojoukkueen aloittajaksi.</w:t>
      </w:r>
    </w:p>
    <w:p>
      <w:r>
        <w:rPr>
          <w:b/>
        </w:rPr>
        <w:t xml:space="preserve">Tulos</w:t>
      </w:r>
    </w:p>
    <w:p>
      <w:r>
        <w:t xml:space="preserve">Hänet sijoitettiin penkille kuudenneksi mieheksi sormensa takia.</w:t>
      </w:r>
    </w:p>
    <w:p>
      <w:r>
        <w:rPr>
          <w:b/>
        </w:rPr>
        <w:t xml:space="preserve">Esimerkki 2.6174</w:t>
      </w:r>
    </w:p>
    <w:p>
      <w:r>
        <w:t xml:space="preserve">Alku: Pomoni soitti ja pyysi minua työskentelemään viikonlopun yli. Keskikohta: Jouduin perumaan joitakin tapaamisia.</w:t>
      </w:r>
    </w:p>
    <w:p>
      <w:r>
        <w:rPr>
          <w:b/>
        </w:rPr>
        <w:t xml:space="preserve">Tulos</w:t>
      </w:r>
    </w:p>
    <w:p>
      <w:r>
        <w:t xml:space="preserve">Kun olin siellä, aloin työstää joitakin tarvittavia papereita.</w:t>
      </w:r>
    </w:p>
    <w:p>
      <w:r>
        <w:rPr>
          <w:b/>
        </w:rPr>
        <w:t xml:space="preserve">Esimerkki 2.6175</w:t>
      </w:r>
    </w:p>
    <w:p>
      <w:r>
        <w:t xml:space="preserve">Alku: Annalla oli vanha videonauhuri. Keskikohta: Anna rakastaa katsella vanhoja kotielokuvia.</w:t>
      </w:r>
    </w:p>
    <w:p>
      <w:r>
        <w:rPr>
          <w:b/>
        </w:rPr>
        <w:t xml:space="preserve">Tulos</w:t>
      </w:r>
    </w:p>
    <w:p>
      <w:r>
        <w:t xml:space="preserve">Anna voisi nyt katsoa elokuvia videonauhuristaan!</w:t>
      </w:r>
    </w:p>
    <w:p>
      <w:r>
        <w:rPr>
          <w:b/>
        </w:rPr>
        <w:t xml:space="preserve">Esimerkki 2.6176</w:t>
      </w:r>
    </w:p>
    <w:p>
      <w:r>
        <w:t xml:space="preserve">Alku: Johnny-ukki otti aina iltaisin vaihtorahat taskustaan. Keskiosa: Johnny pyysi isoisältään rahaa.</w:t>
      </w:r>
    </w:p>
    <w:p>
      <w:r>
        <w:rPr>
          <w:b/>
        </w:rPr>
        <w:t xml:space="preserve">Tulos</w:t>
      </w:r>
    </w:p>
    <w:p>
      <w:r>
        <w:t xml:space="preserve">Hänen isoisänsä antoi hänen pitää sen!</w:t>
      </w:r>
    </w:p>
    <w:p>
      <w:r>
        <w:rPr>
          <w:b/>
        </w:rPr>
        <w:t xml:space="preserve">Esimerkki 2.6177</w:t>
      </w:r>
    </w:p>
    <w:p>
      <w:r>
        <w:t xml:space="preserve">Alku: Ford tarvitsi uuden matkapuhelimen. Keskikohta: Ford ajoi kauppaan ja osti uuden.</w:t>
      </w:r>
    </w:p>
    <w:p>
      <w:r>
        <w:rPr>
          <w:b/>
        </w:rPr>
        <w:t xml:space="preserve">Tulos</w:t>
      </w:r>
    </w:p>
    <w:p>
      <w:r>
        <w:t xml:space="preserve">Hän ajoi kotiin ja asensi sen.</w:t>
      </w:r>
    </w:p>
    <w:p>
      <w:r>
        <w:rPr>
          <w:b/>
        </w:rPr>
        <w:t xml:space="preserve">Esimerkki 2.6178</w:t>
      </w:r>
    </w:p>
    <w:p>
      <w:r>
        <w:t xml:space="preserve">Alku: Patrick oli todella masentunut. Keskikohta: Patricks kävi terapeutilla.</w:t>
      </w:r>
    </w:p>
    <w:p>
      <w:r>
        <w:rPr>
          <w:b/>
        </w:rPr>
        <w:t xml:space="preserve">Tulos</w:t>
      </w:r>
    </w:p>
    <w:p>
      <w:r>
        <w:t xml:space="preserve">Nyt hän pystyy selvittämään ongelmansa.</w:t>
      </w:r>
    </w:p>
    <w:p>
      <w:r>
        <w:rPr>
          <w:b/>
        </w:rPr>
        <w:t xml:space="preserve">Esimerkki 2.6179</w:t>
      </w:r>
    </w:p>
    <w:p>
      <w:r>
        <w:t xml:space="preserve">Alku: Olin klovni lasten syntymäpäiväjuhlissa. Keskimmäinen: En pitänyt urastani.</w:t>
      </w:r>
    </w:p>
    <w:p>
      <w:r>
        <w:rPr>
          <w:b/>
        </w:rPr>
        <w:t xml:space="preserve">Tulos</w:t>
      </w:r>
    </w:p>
    <w:p>
      <w:r>
        <w:t xml:space="preserve">Tajusin, että minun olisi pitänyt mennä yliopistoon.</w:t>
      </w:r>
    </w:p>
    <w:p>
      <w:r>
        <w:rPr>
          <w:b/>
        </w:rPr>
        <w:t xml:space="preserve">Esimerkki 2.6180</w:t>
      </w:r>
    </w:p>
    <w:p>
      <w:r>
        <w:t xml:space="preserve">Alku: Daniel halasi Juliaa ennen tämän lähtöä. Keskikohta: Julian isä sai heidät kiinni, kun he halasivat.</w:t>
      </w:r>
    </w:p>
    <w:p>
      <w:r>
        <w:rPr>
          <w:b/>
        </w:rPr>
        <w:t xml:space="preserve">Tulos</w:t>
      </w:r>
    </w:p>
    <w:p>
      <w:r>
        <w:t xml:space="preserve">Hänen isänsä ei välittänyt ja pyysi Danielia pysymään erossa hänestä.</w:t>
      </w:r>
    </w:p>
    <w:p>
      <w:r>
        <w:rPr>
          <w:b/>
        </w:rPr>
        <w:t xml:space="preserve">Esimerkki 2.6181</w:t>
      </w:r>
    </w:p>
    <w:p>
      <w:r>
        <w:t xml:space="preserve">Alku: Kävelin Bombayn kaduilla. Keskikohta: Näin kulkukoiran juoksevan ohitseni, joten kävelin muutaman korttelin eteenpäin.</w:t>
      </w:r>
    </w:p>
    <w:p>
      <w:r>
        <w:rPr>
          <w:b/>
        </w:rPr>
        <w:t xml:space="preserve">Tulos</w:t>
      </w:r>
    </w:p>
    <w:p>
      <w:r>
        <w:t xml:space="preserve">Sama kulkukoira oli kuollut keskellä katua.</w:t>
      </w:r>
    </w:p>
    <w:p>
      <w:r>
        <w:rPr>
          <w:b/>
        </w:rPr>
        <w:t xml:space="preserve">Esimerkki 2.6182</w:t>
      </w:r>
    </w:p>
    <w:p>
      <w:r>
        <w:t xml:space="preserve">Alku: Mark ripusti huoneeseensa seksikkään alusvaatemallin julisteen. Keskikohta: Hänen veljensä otti julisteen pois hänen huoneestaan.</w:t>
      </w:r>
    </w:p>
    <w:p>
      <w:r>
        <w:rPr>
          <w:b/>
        </w:rPr>
        <w:t xml:space="preserve">Tulos</w:t>
      </w:r>
    </w:p>
    <w:p>
      <w:r>
        <w:t xml:space="preserve">Malli oli teipattu jääkaappiin, mutta vain kaulasta alaspäin.</w:t>
      </w:r>
    </w:p>
    <w:p>
      <w:r>
        <w:rPr>
          <w:b/>
        </w:rPr>
        <w:t xml:space="preserve">Esimerkki 2.6183</w:t>
      </w:r>
    </w:p>
    <w:p>
      <w:r>
        <w:t xml:space="preserve">Alku: Ernie pussaili Bernicen kanssa. Keskikohta: Ernie ja Bernice pidätettiin julkisesta siveettömyydestä, koska he olivat pussailleet julkisesti.</w:t>
      </w:r>
    </w:p>
    <w:p>
      <w:r>
        <w:rPr>
          <w:b/>
        </w:rPr>
        <w:t xml:space="preserve">Tulos</w:t>
      </w:r>
    </w:p>
    <w:p>
      <w:r>
        <w:t xml:space="preserve">Ernie ja Bernie eivät enää sen jälkeen halunneet pussailla.</w:t>
      </w:r>
    </w:p>
    <w:p>
      <w:r>
        <w:rPr>
          <w:b/>
        </w:rPr>
        <w:t xml:space="preserve">Esimerkki 2.6184</w:t>
      </w:r>
    </w:p>
    <w:p>
      <w:r>
        <w:t xml:space="preserve">Alku: Räätäli meni kauppiaan luo ostamaan kangasta. Keskikohta: Normaalihinta nousi.</w:t>
      </w:r>
    </w:p>
    <w:p>
      <w:r>
        <w:rPr>
          <w:b/>
        </w:rPr>
        <w:t xml:space="preserve">Tulos</w:t>
      </w:r>
    </w:p>
    <w:p>
      <w:r>
        <w:t xml:space="preserve">Flanderin ellit ovat lyhyempiä, joten räätäli sai joka tapauksessa reilun hinnan.</w:t>
      </w:r>
    </w:p>
    <w:p>
      <w:r>
        <w:rPr>
          <w:b/>
        </w:rPr>
        <w:t xml:space="preserve">Esimerkki 2.6185</w:t>
      </w:r>
    </w:p>
    <w:p>
      <w:r>
        <w:t xml:space="preserve">Alku: Köyhä mies meni pankkiin kerjäämään rahaa. Keskikohta: Pankki kieltäytyi antamasta hänelle rahaa.</w:t>
      </w:r>
    </w:p>
    <w:p>
      <w:r>
        <w:rPr>
          <w:b/>
        </w:rPr>
        <w:t xml:space="preserve">Tulos</w:t>
      </w:r>
    </w:p>
    <w:p>
      <w:r>
        <w:t xml:space="preserve">Yön aikana hän ryösti pankista miljoona dollaria.</w:t>
      </w:r>
    </w:p>
    <w:p>
      <w:r>
        <w:rPr>
          <w:b/>
        </w:rPr>
        <w:t xml:space="preserve">Esimerkki 2.6186</w:t>
      </w:r>
    </w:p>
    <w:p>
      <w:r>
        <w:t xml:space="preserve">Alku: Jillin kissa oli käyttäytynyt viime aikoina oudosti. Keskikohta: Jill ei löytänyt sitä talosta.</w:t>
      </w:r>
    </w:p>
    <w:p>
      <w:r>
        <w:rPr>
          <w:b/>
        </w:rPr>
        <w:t xml:space="preserve">Tulos</w:t>
      </w:r>
    </w:p>
    <w:p>
      <w:r>
        <w:t xml:space="preserve">Lopulta hän löysi hänet kaapista neljän pienen kissanpennun kanssa.</w:t>
      </w:r>
    </w:p>
    <w:p>
      <w:r>
        <w:rPr>
          <w:b/>
        </w:rPr>
        <w:t xml:space="preserve">Esimerkki 2.6187</w:t>
      </w:r>
    </w:p>
    <w:p>
      <w:r>
        <w:t xml:space="preserve">Alku: Jack oli isovanhempiensa luona jouluna. Keskikohta: Jack pudotti vahingossa kaukosäätimen.</w:t>
      </w:r>
    </w:p>
    <w:p>
      <w:r>
        <w:rPr>
          <w:b/>
        </w:rPr>
        <w:t xml:space="preserve">Tulos</w:t>
      </w:r>
    </w:p>
    <w:p>
      <w:r>
        <w:t xml:space="preserve">Hän nosti sen nopeasti ja nollasi sen.</w:t>
      </w:r>
    </w:p>
    <w:p>
      <w:r>
        <w:rPr>
          <w:b/>
        </w:rPr>
        <w:t xml:space="preserve">Esimerkki 2.6188</w:t>
      </w:r>
    </w:p>
    <w:p>
      <w:r>
        <w:t xml:space="preserve">Alku: Bill käveli keilaradalle ukkosen ääniä päästellen. Keskikohta: Ihmiset olivat huvittuneita, kun Bill käveli ohi.</w:t>
      </w:r>
    </w:p>
    <w:p>
      <w:r>
        <w:rPr>
          <w:b/>
        </w:rPr>
        <w:t xml:space="preserve">Tulos</w:t>
      </w:r>
    </w:p>
    <w:p>
      <w:r>
        <w:t xml:space="preserve">He käänsivät päänsä Billille ja vain virnistivät.</w:t>
      </w:r>
    </w:p>
    <w:p>
      <w:r>
        <w:rPr>
          <w:b/>
        </w:rPr>
        <w:t xml:space="preserve">Esimerkki 2.6189</w:t>
      </w:r>
    </w:p>
    <w:p>
      <w:r>
        <w:t xml:space="preserve">Alku: Kim oli väsynyt opiskeluun. Keskikohta: Kim yritti rentoutua katsomalla sen sijaan televisiota.</w:t>
      </w:r>
    </w:p>
    <w:p>
      <w:r>
        <w:rPr>
          <w:b/>
        </w:rPr>
        <w:t xml:space="preserve">Tulos</w:t>
      </w:r>
    </w:p>
    <w:p>
      <w:r>
        <w:t xml:space="preserve">Mutta hän ei voinut nauttia siitä.</w:t>
      </w:r>
    </w:p>
    <w:p>
      <w:r>
        <w:rPr>
          <w:b/>
        </w:rPr>
        <w:t xml:space="preserve">Esimerkki 2.6190</w:t>
      </w:r>
    </w:p>
    <w:p>
      <w:r>
        <w:t xml:space="preserve">Alku: Ystäväni ja minä pidimme eräänä päivänä pienen kilpailun. Keskellä: Me kilpailimme siitä, kuka osaa tehdä parhaat munat.</w:t>
      </w:r>
    </w:p>
    <w:p>
      <w:r>
        <w:rPr>
          <w:b/>
        </w:rPr>
        <w:t xml:space="preserve">Tulos</w:t>
      </w:r>
    </w:p>
    <w:p>
      <w:r>
        <w:t xml:space="preserve">Hän ei koskaan ymmärtänyt, miten muna paistetaan parhaiten.</w:t>
      </w:r>
    </w:p>
    <w:p>
      <w:r>
        <w:rPr>
          <w:b/>
        </w:rPr>
        <w:t xml:space="preserve">Esimerkki 2.6191</w:t>
      </w:r>
    </w:p>
    <w:p>
      <w:r>
        <w:t xml:space="preserve">Alku: Wanda kävi kirkossa joka sunnuntai uskonnollisesti. Keskikohta: Wanda päätti mennä uuteen kirkkoon.</w:t>
      </w:r>
    </w:p>
    <w:p>
      <w:r>
        <w:rPr>
          <w:b/>
        </w:rPr>
        <w:t xml:space="preserve">Tulos</w:t>
      </w:r>
    </w:p>
    <w:p>
      <w:r>
        <w:t xml:space="preserve">Wanda viihtyi todella hyvin uudessa seurakunnassaan, ja kaikki olivat ystävällisiä.</w:t>
      </w:r>
    </w:p>
    <w:p>
      <w:r>
        <w:rPr>
          <w:b/>
        </w:rPr>
        <w:t xml:space="preserve">Esimerkki 2.6192</w:t>
      </w:r>
    </w:p>
    <w:p>
      <w:r>
        <w:t xml:space="preserve">Alku: Alicea vastapäätä kadun varrella oli mahtava italialainen ravintola. Keskikohta: Alice piti paikasta niin paljon, että hän ajatteli sen olevan hyvä paikka ryhmälle hengailla.</w:t>
      </w:r>
    </w:p>
    <w:p>
      <w:r>
        <w:rPr>
          <w:b/>
        </w:rPr>
        <w:t xml:space="preserve">Tulos</w:t>
      </w:r>
    </w:p>
    <w:p>
      <w:r>
        <w:t xml:space="preserve">Hän kutsui kaikki ystävänsä mukaan ravintolaan.</w:t>
      </w:r>
    </w:p>
    <w:p>
      <w:r>
        <w:rPr>
          <w:b/>
        </w:rPr>
        <w:t xml:space="preserve">Esimerkki 2.6193</w:t>
      </w:r>
    </w:p>
    <w:p>
      <w:r>
        <w:t xml:space="preserve">Alku: Jimillä oli jano. Keskikohta: Jim joi vettä.</w:t>
      </w:r>
    </w:p>
    <w:p>
      <w:r>
        <w:rPr>
          <w:b/>
        </w:rPr>
        <w:t xml:space="preserve">Tulos</w:t>
      </w:r>
    </w:p>
    <w:p>
      <w:r>
        <w:t xml:space="preserve">Jim ei ollut enää janoinen.</w:t>
      </w:r>
    </w:p>
    <w:p>
      <w:r>
        <w:rPr>
          <w:b/>
        </w:rPr>
        <w:t xml:space="preserve">Esimerkki 2.6194</w:t>
      </w:r>
    </w:p>
    <w:p>
      <w:r>
        <w:t xml:space="preserve">Alku: Kelly ja hänen poikaystävänsä lähtivät kävelylle rannalle. Keskikohta: Kelly ja hänen poikaystävänsä todistivat häitä rannalla.</w:t>
      </w:r>
    </w:p>
    <w:p>
      <w:r>
        <w:rPr>
          <w:b/>
        </w:rPr>
        <w:t xml:space="preserve">Tulos</w:t>
      </w:r>
    </w:p>
    <w:p>
      <w:r>
        <w:t xml:space="preserve">Hän päätyi ehdottamaan</w:t>
      </w:r>
    </w:p>
    <w:p>
      <w:r>
        <w:rPr>
          <w:b/>
        </w:rPr>
        <w:t xml:space="preserve">Esimerkki 2.6195</w:t>
      </w:r>
    </w:p>
    <w:p>
      <w:r>
        <w:t xml:space="preserve">Alku: Lululla oli lempikivi, jota hän käytti hyppelyssä. Keskikohta: Lulu pelasi paljon hyppelyä.</w:t>
      </w:r>
    </w:p>
    <w:p>
      <w:r>
        <w:rPr>
          <w:b/>
        </w:rPr>
        <w:t xml:space="preserve">Tulos</w:t>
      </w:r>
    </w:p>
    <w:p>
      <w:r>
        <w:t xml:space="preserve">Lulu voitti onnenkivellään!</w:t>
      </w:r>
    </w:p>
    <w:p>
      <w:r>
        <w:rPr>
          <w:b/>
        </w:rPr>
        <w:t xml:space="preserve">Esimerkki 2.6196</w:t>
      </w:r>
    </w:p>
    <w:p>
      <w:r>
        <w:t xml:space="preserve">Alku: Jimin piti hankkia tytölleen lahja ystävänpäiväksi. Keskikohta: Jim tilasi tytölleen uuden tabletin Amazonista.</w:t>
      </w:r>
    </w:p>
    <w:p>
      <w:r>
        <w:rPr>
          <w:b/>
        </w:rPr>
        <w:t xml:space="preserve">Tulos</w:t>
      </w:r>
    </w:p>
    <w:p>
      <w:r>
        <w:t xml:space="preserve">Hänen tyttönsä rakasti sitä ja antoi hänelle suukon!</w:t>
      </w:r>
    </w:p>
    <w:p>
      <w:r>
        <w:rPr>
          <w:b/>
        </w:rPr>
        <w:t xml:space="preserve">Esimerkki 2.6197</w:t>
      </w:r>
    </w:p>
    <w:p>
      <w:r>
        <w:t xml:space="preserve">Alku: Dave rakasti kalastusta isänsä kanssa. Keskimmäinen: Daven isä pyysi häntä kalastamaan.</w:t>
      </w:r>
    </w:p>
    <w:p>
      <w:r>
        <w:rPr>
          <w:b/>
        </w:rPr>
        <w:t xml:space="preserve">Tulos</w:t>
      </w:r>
    </w:p>
    <w:p>
      <w:r>
        <w:t xml:space="preserve">Dave ja hänen isänsä menivät kalaan, ja Dave sai valtavan kalan.</w:t>
      </w:r>
    </w:p>
    <w:p>
      <w:r>
        <w:rPr>
          <w:b/>
        </w:rPr>
        <w:t xml:space="preserve">Esimerkki 2.6198</w:t>
      </w:r>
    </w:p>
    <w:p>
      <w:r>
        <w:t xml:space="preserve">Alku: Patrician lempilelu oli hänen palikkasarjansa. Keskikohta: Patricia rakensi mielellään asioita.</w:t>
      </w:r>
    </w:p>
    <w:p>
      <w:r>
        <w:rPr>
          <w:b/>
        </w:rPr>
        <w:t xml:space="preserve">Tulos</w:t>
      </w:r>
    </w:p>
    <w:p>
      <w:r>
        <w:t xml:space="preserve">Patriciasta tuli myöhemmin koneinsinööri.</w:t>
      </w:r>
    </w:p>
    <w:p>
      <w:r>
        <w:rPr>
          <w:b/>
        </w:rPr>
        <w:t xml:space="preserve">Esimerkki 2.6199</w:t>
      </w:r>
    </w:p>
    <w:p>
      <w:r>
        <w:t xml:space="preserve">Alku: Avasin aamiaiseni ja aloitin. Keskimmäinen: Söin koko aamiaiseni.</w:t>
      </w:r>
    </w:p>
    <w:p>
      <w:r>
        <w:rPr>
          <w:b/>
        </w:rPr>
        <w:t xml:space="preserve">Tulos</w:t>
      </w:r>
    </w:p>
    <w:p>
      <w:r>
        <w:t xml:space="preserve">Nyt en tunne nälkää lainkaan.</w:t>
      </w:r>
    </w:p>
    <w:p>
      <w:r>
        <w:rPr>
          <w:b/>
        </w:rPr>
        <w:t xml:space="preserve">Esimerkki 2.6200</w:t>
      </w:r>
    </w:p>
    <w:p>
      <w:r>
        <w:t xml:space="preserve">Alku: Sue asui tyttärensä luona viikon ajan. Keskikohta: Suen tytär oksensi talossa.</w:t>
      </w:r>
    </w:p>
    <w:p>
      <w:r>
        <w:rPr>
          <w:b/>
        </w:rPr>
        <w:t xml:space="preserve">Tulos</w:t>
      </w:r>
    </w:p>
    <w:p>
      <w:r>
        <w:t xml:space="preserve">Sue päätti siivota uudelleen, koska talo haisi yhä oksennukselta.</w:t>
      </w:r>
    </w:p>
    <w:p>
      <w:r>
        <w:rPr>
          <w:b/>
        </w:rPr>
        <w:t xml:space="preserve">Esimerkki 2.6201</w:t>
      </w:r>
    </w:p>
    <w:p>
      <w:r>
        <w:t xml:space="preserve">Alku: Larissa oli aina ollut ilkeä ja määräilevä. Keskikohta: Larissa aloitti tappelun eilen.</w:t>
      </w:r>
    </w:p>
    <w:p>
      <w:r>
        <w:rPr>
          <w:b/>
        </w:rPr>
        <w:t xml:space="preserve">Tulos</w:t>
      </w:r>
    </w:p>
    <w:p>
      <w:r>
        <w:t xml:space="preserve">Larissa on nyt vankilassa pahoinpitelystä.</w:t>
      </w:r>
    </w:p>
    <w:p>
      <w:r>
        <w:rPr>
          <w:b/>
        </w:rPr>
        <w:t xml:space="preserve">Esimerkki 2.6202</w:t>
      </w:r>
    </w:p>
    <w:p>
      <w:r>
        <w:t xml:space="preserve">Alku: Janen tytär Sue tuli hänen luokseen nenäverenvuodon vuoksi. Keskikohta: Jane laittoi tyttärensä istumaan pää taaksepäin nojautuneena.</w:t>
      </w:r>
    </w:p>
    <w:p>
      <w:r>
        <w:rPr>
          <w:b/>
        </w:rPr>
        <w:t xml:space="preserve">Tulos</w:t>
      </w:r>
    </w:p>
    <w:p>
      <w:r>
        <w:t xml:space="preserve">20 minuuttia myöhemmin nenäverenvuoto loppui, ja Janella oli sotku siivottavana.</w:t>
      </w:r>
    </w:p>
    <w:p>
      <w:r>
        <w:rPr>
          <w:b/>
        </w:rPr>
        <w:t xml:space="preserve">Esimerkki 2.6203</w:t>
      </w:r>
    </w:p>
    <w:p>
      <w:r>
        <w:t xml:space="preserve">Alku: Tammyn päähän oli juuttunut laulu. Keskikohta: Tammy ei löytänyt laulua, vaikka kuinka yritti.</w:t>
      </w:r>
    </w:p>
    <w:p>
      <w:r>
        <w:rPr>
          <w:b/>
        </w:rPr>
        <w:t xml:space="preserve">Tulos</w:t>
      </w:r>
    </w:p>
    <w:p>
      <w:r>
        <w:t xml:space="preserve">Lopulta hän kuuli kappaleen radiomainoksessa.</w:t>
      </w:r>
    </w:p>
    <w:p>
      <w:r>
        <w:rPr>
          <w:b/>
        </w:rPr>
        <w:t xml:space="preserve">Esimerkki 2.6204</w:t>
      </w:r>
    </w:p>
    <w:p>
      <w:r>
        <w:t xml:space="preserve">Alku: Brooke meni rannalle viime viikolla. Keskikohta: Brooke rakasti hiekkalinnan rakentamista siellä ollessaan.</w:t>
      </w:r>
    </w:p>
    <w:p>
      <w:r>
        <w:rPr>
          <w:b/>
        </w:rPr>
        <w:t xml:space="preserve">Tulos</w:t>
      </w:r>
    </w:p>
    <w:p>
      <w:r>
        <w:t xml:space="preserve">Brooke ei malta odottaa paluuta.</w:t>
      </w:r>
    </w:p>
    <w:p>
      <w:r>
        <w:rPr>
          <w:b/>
        </w:rPr>
        <w:t xml:space="preserve">Esimerkki 2.6205</w:t>
      </w:r>
    </w:p>
    <w:p>
      <w:r>
        <w:t xml:space="preserve">Alku: Timin pyörä varastettiin. Keskikohta: Tim syytti jotakuta pyöränsä varastamisesta.</w:t>
      </w:r>
    </w:p>
    <w:p>
      <w:r>
        <w:rPr>
          <w:b/>
        </w:rPr>
        <w:t xml:space="preserve">Tulos</w:t>
      </w:r>
    </w:p>
    <w:p>
      <w:r>
        <w:t xml:space="preserve">Tim pyysi anteeksi nähdessään, ettei kyseessä ollut hänen pyöränsä.</w:t>
      </w:r>
    </w:p>
    <w:p>
      <w:r>
        <w:rPr>
          <w:b/>
        </w:rPr>
        <w:t xml:space="preserve">Esimerkki 2.6206</w:t>
      </w:r>
    </w:p>
    <w:p>
      <w:r>
        <w:t xml:space="preserve">Alku: Pihani oli täynnä roskia, jotka hiljalleen kertyivät. Keskikohta: Menin ulos keräämään roskia.</w:t>
      </w:r>
    </w:p>
    <w:p>
      <w:r>
        <w:rPr>
          <w:b/>
        </w:rPr>
        <w:t xml:space="preserve">Tulos</w:t>
      </w:r>
    </w:p>
    <w:p>
      <w:r>
        <w:t xml:space="preserve">Menin sisälle, ja pihani oli paljon mukavampi.</w:t>
      </w:r>
    </w:p>
    <w:p>
      <w:r>
        <w:rPr>
          <w:b/>
        </w:rPr>
        <w:t xml:space="preserve">Esimerkki 2.6207</w:t>
      </w:r>
    </w:p>
    <w:p>
      <w:r>
        <w:t xml:space="preserve">Alku: Goodwinin perhe lähti lomalle Point Reyesiin. Keskikohta: Oli sumuinen päivä, mutta Goodwinin perhe viihtyi silti hyvin.</w:t>
      </w:r>
    </w:p>
    <w:p>
      <w:r>
        <w:rPr>
          <w:b/>
        </w:rPr>
        <w:t xml:space="preserve">Tulos</w:t>
      </w:r>
    </w:p>
    <w:p>
      <w:r>
        <w:t xml:space="preserve">Kaikki nauttivat hauskasta lomasta sumussa.</w:t>
      </w:r>
    </w:p>
    <w:p>
      <w:r>
        <w:rPr>
          <w:b/>
        </w:rPr>
        <w:t xml:space="preserve">Esimerkki 2.6208</w:t>
      </w:r>
    </w:p>
    <w:p>
      <w:r>
        <w:t xml:space="preserve">Alku: Lacey huomasi kissan ja koiran talon edessä. Keskikohta: Ne jäivät hetkeksi eteen ja lähtivät sitten pois.</w:t>
      </w:r>
    </w:p>
    <w:p>
      <w:r>
        <w:rPr>
          <w:b/>
        </w:rPr>
        <w:t xml:space="preserve">Tulos</w:t>
      </w:r>
    </w:p>
    <w:p>
      <w:r>
        <w:t xml:space="preserve">Hän pystyi menemään sisälle taloonsa, kun lemmikkieläimet olivat poissa.</w:t>
      </w:r>
    </w:p>
    <w:p>
      <w:r>
        <w:rPr>
          <w:b/>
        </w:rPr>
        <w:t xml:space="preserve">Esimerkki 2.6209</w:t>
      </w:r>
    </w:p>
    <w:p>
      <w:r>
        <w:t xml:space="preserve">Alku: Heather sai oman kännykän. Keskikohta: Heather sai puhelun oudolta naiselta.</w:t>
      </w:r>
    </w:p>
    <w:p>
      <w:r>
        <w:rPr>
          <w:b/>
        </w:rPr>
        <w:t xml:space="preserve">Tulos</w:t>
      </w:r>
    </w:p>
    <w:p>
      <w:r>
        <w:t xml:space="preserve">Heather ei tiennyt, miten hänen numeronsa estetään.</w:t>
      </w:r>
    </w:p>
    <w:p>
      <w:r>
        <w:rPr>
          <w:b/>
        </w:rPr>
        <w:t xml:space="preserve">Esimerkki 2.6210</w:t>
      </w:r>
    </w:p>
    <w:p>
      <w:r>
        <w:t xml:space="preserve">Alku: Työskentelin tehtaassa. Keskikohta: 20 vuoden jälkeen minulla oli suuria jalkavaivoja.</w:t>
      </w:r>
    </w:p>
    <w:p>
      <w:r>
        <w:rPr>
          <w:b/>
        </w:rPr>
        <w:t xml:space="preserve">Tulos</w:t>
      </w:r>
    </w:p>
    <w:p>
      <w:r>
        <w:t xml:space="preserve">Jouduin lopettamaan työni kuntouttaakseni jalkojani.</w:t>
      </w:r>
    </w:p>
    <w:p>
      <w:r>
        <w:rPr>
          <w:b/>
        </w:rPr>
        <w:t xml:space="preserve">Esimerkki 2.6211</w:t>
      </w:r>
    </w:p>
    <w:p>
      <w:r>
        <w:t xml:space="preserve">Alku: Erin on päivittäisellä aamulenkillään. Keskellä: Erin juoksi auton eteen.</w:t>
      </w:r>
    </w:p>
    <w:p>
      <w:r>
        <w:rPr>
          <w:b/>
        </w:rPr>
        <w:t xml:space="preserve">Tulos</w:t>
      </w:r>
    </w:p>
    <w:p>
      <w:r>
        <w:t xml:space="preserve">Erin tuntee syyllisyyttä onnettomuuden aiheuttamisesta.</w:t>
      </w:r>
    </w:p>
    <w:p>
      <w:r>
        <w:rPr>
          <w:b/>
        </w:rPr>
        <w:t xml:space="preserve">Esimerkki 2.6212</w:t>
      </w:r>
    </w:p>
    <w:p>
      <w:r>
        <w:t xml:space="preserve">Alku: John halusi pizzaa, mutta hän oli rahaton. Keskikohta: John löysi jääkaapistaan porkkanoita.</w:t>
      </w:r>
    </w:p>
    <w:p>
      <w:r>
        <w:rPr>
          <w:b/>
        </w:rPr>
        <w:t xml:space="preserve">Tulos</w:t>
      </w:r>
    </w:p>
    <w:p>
      <w:r>
        <w:t xml:space="preserve">John söi sen sijaan porkkanoita.</w:t>
      </w:r>
    </w:p>
    <w:p>
      <w:r>
        <w:rPr>
          <w:b/>
        </w:rPr>
        <w:t xml:space="preserve">Esimerkki 2.6213</w:t>
      </w:r>
    </w:p>
    <w:p>
      <w:r>
        <w:t xml:space="preserve">Alku: Lisa ja Bob pureskelivat purkkaa. Keskikohta: Lisa ja Bob kilpailivat siitä, kuka puhaltaa suurimmat kuplat.</w:t>
      </w:r>
    </w:p>
    <w:p>
      <w:r>
        <w:rPr>
          <w:b/>
        </w:rPr>
        <w:t xml:space="preserve">Tulos</w:t>
      </w:r>
    </w:p>
    <w:p>
      <w:r>
        <w:t xml:space="preserve">Hän oli selvä voittaja.</w:t>
      </w:r>
    </w:p>
    <w:p>
      <w:r>
        <w:rPr>
          <w:b/>
        </w:rPr>
        <w:t xml:space="preserve">Esimerkki 2.6214</w:t>
      </w:r>
    </w:p>
    <w:p>
      <w:r>
        <w:t xml:space="preserve">Alku: Carrie karkasi kotoa 16-vuotiaana. Keskikohta: Carrien äiti ei koskaan luopunut hänen etsinnästään.</w:t>
      </w:r>
    </w:p>
    <w:p>
      <w:r>
        <w:rPr>
          <w:b/>
        </w:rPr>
        <w:t xml:space="preserve">Tulos</w:t>
      </w:r>
    </w:p>
    <w:p>
      <w:r>
        <w:t xml:space="preserve">He tapasivat jälleen ja kuroivat umpeen menetetyn ajan.</w:t>
      </w:r>
    </w:p>
    <w:p>
      <w:r>
        <w:rPr>
          <w:b/>
        </w:rPr>
        <w:t xml:space="preserve">Esimerkki 2.6215</w:t>
      </w:r>
    </w:p>
    <w:p>
      <w:r>
        <w:t xml:space="preserve">Alku: Ed vei Anan illalliselle. Keskikohta: Ed avasi laatikon ja kysyi: "Haluatko?".</w:t>
      </w:r>
    </w:p>
    <w:p>
      <w:r>
        <w:rPr>
          <w:b/>
        </w:rPr>
        <w:t xml:space="preserve">Tulos</w:t>
      </w:r>
    </w:p>
    <w:p>
      <w:r>
        <w:t xml:space="preserve">Itkien iloisesti hän nyökkäsi myöntävästi.</w:t>
      </w:r>
    </w:p>
    <w:p>
      <w:r>
        <w:rPr>
          <w:b/>
        </w:rPr>
        <w:t xml:space="preserve">Esimerkki 2.6216</w:t>
      </w:r>
    </w:p>
    <w:p>
      <w:r>
        <w:t xml:space="preserve">Alku: Steve heräsi keskellä yötä paniikkiin. Keskikohta: Steve kuuli suuren myrskyn tulevan.</w:t>
      </w:r>
    </w:p>
    <w:p>
      <w:r>
        <w:rPr>
          <w:b/>
        </w:rPr>
        <w:t xml:space="preserve">Tulos</w:t>
      </w:r>
    </w:p>
    <w:p>
      <w:r>
        <w:t xml:space="preserve">Hän huokaisi helpotuksesta nähdessään, että hurrikaani loppuisi pian.</w:t>
      </w:r>
    </w:p>
    <w:p>
      <w:r>
        <w:rPr>
          <w:b/>
        </w:rPr>
        <w:t xml:space="preserve">Esimerkki 2.6217</w:t>
      </w:r>
    </w:p>
    <w:p>
      <w:r>
        <w:t xml:space="preserve">Alku: Jason oli paras ystäväni, kun olin nuorempi. Keskimmäinen: Kolmannella luokalla Jason muutti pois.</w:t>
      </w:r>
    </w:p>
    <w:p>
      <w:r>
        <w:rPr>
          <w:b/>
        </w:rPr>
        <w:t xml:space="preserve">Tulos</w:t>
      </w:r>
    </w:p>
    <w:p>
      <w:r>
        <w:t xml:space="preserve">Olin surullinen siitä, etten voinut enää leikkiä parhaan ystäväni kanssa.</w:t>
      </w:r>
    </w:p>
    <w:p>
      <w:r>
        <w:rPr>
          <w:b/>
        </w:rPr>
        <w:t xml:space="preserve">Esimerkki 2.6218</w:t>
      </w:r>
    </w:p>
    <w:p>
      <w:r>
        <w:t xml:space="preserve">Alku: Amy ei osannut laittaa ruokaa. Keskikohta: Amy kävi kurssilla oppiakseen kokkaamaan, ja hänestä tuli erittäin hyvä kokki.</w:t>
      </w:r>
    </w:p>
    <w:p>
      <w:r>
        <w:rPr>
          <w:b/>
        </w:rPr>
        <w:t xml:space="preserve">Tulos</w:t>
      </w:r>
    </w:p>
    <w:p>
      <w:r>
        <w:t xml:space="preserve">Opettaja näytti luokalle Amyn ruokaa esimerkkinä ruoanlaitosta.</w:t>
      </w:r>
    </w:p>
    <w:p>
      <w:r>
        <w:rPr>
          <w:b/>
        </w:rPr>
        <w:t xml:space="preserve">Esimerkki 2.6219</w:t>
      </w:r>
    </w:p>
    <w:p>
      <w:r>
        <w:t xml:space="preserve">Alku: Yksi Leslien lempivälipaloista oli hedelmäsalaatti. Keskikohta: Hän osti kaupasta hedelmäsalaattia.</w:t>
      </w:r>
    </w:p>
    <w:p>
      <w:r>
        <w:rPr>
          <w:b/>
        </w:rPr>
        <w:t xml:space="preserve">Tulos</w:t>
      </w:r>
    </w:p>
    <w:p>
      <w:r>
        <w:t xml:space="preserve">Hän oli niin nälkäinen, että söi kaiken.</w:t>
      </w:r>
    </w:p>
    <w:p>
      <w:r>
        <w:rPr>
          <w:b/>
        </w:rPr>
        <w:t xml:space="preserve">Esimerkki 2.6220</w:t>
      </w:r>
    </w:p>
    <w:p>
      <w:r>
        <w:t xml:space="preserve">Alku: Mary todella nautti neulomisesta. Keskikohta: Mary myi tavaroita käsityömessuilla.</w:t>
      </w:r>
    </w:p>
    <w:p>
      <w:r>
        <w:rPr>
          <w:b/>
        </w:rPr>
        <w:t xml:space="preserve">Tulos</w:t>
      </w:r>
    </w:p>
    <w:p>
      <w:r>
        <w:t xml:space="preserve">Hän myi kaikki villapaidat ja tienasi yli kolmesataa dollaria!</w:t>
      </w:r>
    </w:p>
    <w:p>
      <w:r>
        <w:rPr>
          <w:b/>
        </w:rPr>
        <w:t xml:space="preserve">Esimerkki 2.6221</w:t>
      </w:r>
    </w:p>
    <w:p>
      <w:r>
        <w:t xml:space="preserve">Alku: Charityn ystävä oli juuri lähtenyt yökyläilyn jälkeen. Keskikohta: Hän huomasi, että tavaroita oli kadonnut.</w:t>
      </w:r>
    </w:p>
    <w:p>
      <w:r>
        <w:rPr>
          <w:b/>
        </w:rPr>
        <w:t xml:space="preserve">Tulos</w:t>
      </w:r>
    </w:p>
    <w:p>
      <w:r>
        <w:t xml:space="preserve">Hänen ystävänsä tunnusti lopulta.</w:t>
      </w:r>
    </w:p>
    <w:p>
      <w:r>
        <w:rPr>
          <w:b/>
        </w:rPr>
        <w:t xml:space="preserve">Esimerkki 2.6222</w:t>
      </w:r>
    </w:p>
    <w:p>
      <w:r>
        <w:t xml:space="preserve">Alku: Anna oli hyvin nälkäinen. Keskikohta: Hän löysi omenan, mutta ei halunnut sitä raakana.</w:t>
      </w:r>
    </w:p>
    <w:p>
      <w:r>
        <w:rPr>
          <w:b/>
        </w:rPr>
        <w:t xml:space="preserve">Tulos</w:t>
      </w:r>
    </w:p>
    <w:p>
      <w:r>
        <w:t xml:space="preserve">Hänellä oli loistava idea, hän laittoi sen mikroaaltouuniin ja teki omenasosetta!</w:t>
      </w:r>
    </w:p>
    <w:p>
      <w:r>
        <w:rPr>
          <w:b/>
        </w:rPr>
        <w:t xml:space="preserve">Esimerkki 2.6223</w:t>
      </w:r>
    </w:p>
    <w:p>
      <w:r>
        <w:t xml:space="preserve">Alku: Tyttö oli jonossa lentokoneeseen. Keskikohta: Tyttö tajusi, ettei hänellä ollut lippua.</w:t>
      </w:r>
    </w:p>
    <w:p>
      <w:r>
        <w:rPr>
          <w:b/>
        </w:rPr>
        <w:t xml:space="preserve">Tulos</w:t>
      </w:r>
    </w:p>
    <w:p>
      <w:r>
        <w:t xml:space="preserve">Onneksi hän pystyi käyttämään puhelintaan myös lippuna.</w:t>
      </w:r>
    </w:p>
    <w:p>
      <w:r>
        <w:rPr>
          <w:b/>
        </w:rPr>
        <w:t xml:space="preserve">Esimerkki 2.6224</w:t>
      </w:r>
    </w:p>
    <w:p>
      <w:r>
        <w:t xml:space="preserve">Alku: Olen tällä hetkellä kahdessa työssä ja kasvatan samalla kahta lasta. Keskimmäinen: Kysyin ystäviltäni, haluaisivatko he lähteä viikonlopuksi pois.</w:t>
      </w:r>
    </w:p>
    <w:p>
      <w:r>
        <w:rPr>
          <w:b/>
        </w:rPr>
        <w:t xml:space="preserve">Tulos</w:t>
      </w:r>
    </w:p>
    <w:p>
      <w:r>
        <w:t xml:space="preserve">He suostuivat, ja äitini suostui vahtimaan lasta, jotta voin mennä!</w:t>
      </w:r>
    </w:p>
    <w:p>
      <w:r>
        <w:rPr>
          <w:b/>
        </w:rPr>
        <w:t xml:space="preserve">Esimerkki 2.6225</w:t>
      </w:r>
    </w:p>
    <w:p>
      <w:r>
        <w:t xml:space="preserve">Alku: Kim ja Tim olivat puistossa viileänä syyspäivänä. Keskikohta: Tim osti Kimille jäätelötötterön läheisestä kaupasta.</w:t>
      </w:r>
    </w:p>
    <w:p>
      <w:r>
        <w:rPr>
          <w:b/>
        </w:rPr>
        <w:t xml:space="preserve">Tulos</w:t>
      </w:r>
    </w:p>
    <w:p>
      <w:r>
        <w:t xml:space="preserve">Kim kiitti Timiä ja antoi hänelle suukon poskelle.</w:t>
      </w:r>
    </w:p>
    <w:p>
      <w:r>
        <w:rPr>
          <w:b/>
        </w:rPr>
        <w:t xml:space="preserve">Esimerkki 2.6226</w:t>
      </w:r>
    </w:p>
    <w:p>
      <w:r>
        <w:t xml:space="preserve">Alku: Rainer näki lunta ensimmäistä kertaa. Keskikohta: Hän leikki lumessa.</w:t>
      </w:r>
    </w:p>
    <w:p>
      <w:r>
        <w:rPr>
          <w:b/>
        </w:rPr>
        <w:t xml:space="preserve">Tulos</w:t>
      </w:r>
    </w:p>
    <w:p>
      <w:r>
        <w:t xml:space="preserve">Hänen mielestään heidän tekemänsä lumienkelit olivat kauniita.</w:t>
      </w:r>
    </w:p>
    <w:p>
      <w:r>
        <w:rPr>
          <w:b/>
        </w:rPr>
        <w:t xml:space="preserve">Esimerkki 2.6227</w:t>
      </w:r>
    </w:p>
    <w:p>
      <w:r>
        <w:t xml:space="preserve">Alku: Päätin matkustaa Sri Lankaan. Keskivaihe: Sairastuin raaoista osterista.</w:t>
      </w:r>
    </w:p>
    <w:p>
      <w:r>
        <w:rPr>
          <w:b/>
        </w:rPr>
        <w:t xml:space="preserve">Tulos</w:t>
      </w:r>
    </w:p>
    <w:p>
      <w:r>
        <w:t xml:space="preserve">Tajusin, että Sri Lankassa minun pitäisi syödä vain kypsennettyä ruokaa.</w:t>
      </w:r>
    </w:p>
    <w:p>
      <w:r>
        <w:rPr>
          <w:b/>
        </w:rPr>
        <w:t xml:space="preserve">Esimerkki 2.6228</w:t>
      </w:r>
    </w:p>
    <w:p>
      <w:r>
        <w:t xml:space="preserve">Alku: Mary päätti kirjoittaa novellin. Keskikohta: Mary alkoi sitten pelata tietokonepelejä.</w:t>
      </w:r>
    </w:p>
    <w:p>
      <w:r>
        <w:rPr>
          <w:b/>
        </w:rPr>
        <w:t xml:space="preserve">Tulos</w:t>
      </w:r>
    </w:p>
    <w:p>
      <w:r>
        <w:t xml:space="preserve">Maria unohti kokonaan tarinansa.</w:t>
      </w:r>
    </w:p>
    <w:p>
      <w:r>
        <w:rPr>
          <w:b/>
        </w:rPr>
        <w:t xml:space="preserve">Esimerkki 2.6229</w:t>
      </w:r>
    </w:p>
    <w:p>
      <w:r>
        <w:t xml:space="preserve">Alku: Minulla oli ystävä nimeltä Mike. Keskikohta: Jostain syystä Mike alkoi jättää minut toistuvasti huomiotta.</w:t>
      </w:r>
    </w:p>
    <w:p>
      <w:r>
        <w:rPr>
          <w:b/>
        </w:rPr>
        <w:t xml:space="preserve">Tulos</w:t>
      </w:r>
    </w:p>
    <w:p>
      <w:r>
        <w:t xml:space="preserve">Mike ja minä emme ole enää ystäviä.</w:t>
      </w:r>
    </w:p>
    <w:p>
      <w:r>
        <w:rPr>
          <w:b/>
        </w:rPr>
        <w:t xml:space="preserve">Esimerkki 2.6230</w:t>
      </w:r>
    </w:p>
    <w:p>
      <w:r>
        <w:t xml:space="preserve">Alku: Tabitha oli tilannut paljon tavaraa jouluksi. Keskikohta: Tabitha odotti malttamattomana, että kaikki saapuisi.</w:t>
      </w:r>
    </w:p>
    <w:p>
      <w:r>
        <w:rPr>
          <w:b/>
        </w:rPr>
        <w:t xml:space="preserve">Tulos</w:t>
      </w:r>
    </w:p>
    <w:p>
      <w:r>
        <w:t xml:space="preserve">Kun kaikki oli saapunut, hän avasi lahjansa.</w:t>
      </w:r>
    </w:p>
    <w:p>
      <w:r>
        <w:rPr>
          <w:b/>
        </w:rPr>
        <w:t xml:space="preserve">Esimerkki 2.6231</w:t>
      </w:r>
    </w:p>
    <w:p>
      <w:r>
        <w:t xml:space="preserve">Alku: Eläintarhavierailun kohokohta oli saukkonäyttely. Keskikohta: Ned kiinnitti huomiota kaikkeen näyttelyssä.</w:t>
      </w:r>
    </w:p>
    <w:p>
      <w:r>
        <w:rPr>
          <w:b/>
        </w:rPr>
        <w:t xml:space="preserve">Tulos</w:t>
      </w:r>
    </w:p>
    <w:p>
      <w:r>
        <w:t xml:space="preserve">Ned oppi sinä päivänä paljon saukoista.</w:t>
      </w:r>
    </w:p>
    <w:p>
      <w:r>
        <w:rPr>
          <w:b/>
        </w:rPr>
        <w:t xml:space="preserve">Esimerkki 2.6232</w:t>
      </w:r>
    </w:p>
    <w:p>
      <w:r>
        <w:t xml:space="preserve">Alku: Bobby oli suuri Nintendon fani. Keskikohta: Hän halusi uuden.</w:t>
      </w:r>
    </w:p>
    <w:p>
      <w:r>
        <w:rPr>
          <w:b/>
        </w:rPr>
        <w:t xml:space="preserve">Tulos</w:t>
      </w:r>
    </w:p>
    <w:p>
      <w:r>
        <w:t xml:space="preserve">Kun hän lopulta sai tarpeekseen, hän osti konsolin.</w:t>
      </w:r>
    </w:p>
    <w:p>
      <w:r>
        <w:rPr>
          <w:b/>
        </w:rPr>
        <w:t xml:space="preserve">Esimerkki 2.6233</w:t>
      </w:r>
    </w:p>
    <w:p>
      <w:r>
        <w:t xml:space="preserve">Alku: Melinda oli aina halunnut koiran. Keskikohta: Melinda löysi kulkukoiran.</w:t>
      </w:r>
    </w:p>
    <w:p>
      <w:r>
        <w:rPr>
          <w:b/>
        </w:rPr>
        <w:t xml:space="preserve">Tulos</w:t>
      </w:r>
    </w:p>
    <w:p>
      <w:r>
        <w:t xml:space="preserve">Hän vei koiran kotiin samana päivänä.</w:t>
      </w:r>
    </w:p>
    <w:p>
      <w:r>
        <w:rPr>
          <w:b/>
        </w:rPr>
        <w:t xml:space="preserve">Esimerkki 2.6234</w:t>
      </w:r>
    </w:p>
    <w:p>
      <w:r>
        <w:t xml:space="preserve">Alku: Ben halusi voittaa työpaikan naamiaisasukilpailun tänä vuonna. Keskikohta: Kovasta työstä huolimatta Ben ei saanut pukuaan valmiiksi.</w:t>
      </w:r>
    </w:p>
    <w:p>
      <w:r>
        <w:rPr>
          <w:b/>
        </w:rPr>
        <w:t xml:space="preserve">Tulos</w:t>
      </w:r>
    </w:p>
    <w:p>
      <w:r>
        <w:t xml:space="preserve">Ben vetäytyi naamiaisasukilpailusta.</w:t>
      </w:r>
    </w:p>
    <w:p>
      <w:r>
        <w:rPr>
          <w:b/>
        </w:rPr>
        <w:t xml:space="preserve">Esimerkki 2.6235</w:t>
      </w:r>
    </w:p>
    <w:p>
      <w:r>
        <w:t xml:space="preserve">Alku: Devon rakastaa karkkia. Keskikohta: Devonilla on paljon reikiä.</w:t>
      </w:r>
    </w:p>
    <w:p>
      <w:r>
        <w:rPr>
          <w:b/>
        </w:rPr>
        <w:t xml:space="preserve">Tulos</w:t>
      </w:r>
    </w:p>
    <w:p>
      <w:r>
        <w:t xml:space="preserve">Hänen äitinsä sanoi, ettei enää karkkia!</w:t>
      </w:r>
    </w:p>
    <w:p>
      <w:r>
        <w:rPr>
          <w:b/>
        </w:rPr>
        <w:t xml:space="preserve">Esimerkki 2.6236</w:t>
      </w:r>
    </w:p>
    <w:p>
      <w:r>
        <w:t xml:space="preserve">Alku: Julia antoi meille tänään palan kakkua. Keskikohta: Julia oli tehnyt virheen sekoittaessaan aineksia, ja me sairastuimme.</w:t>
      </w:r>
    </w:p>
    <w:p>
      <w:r>
        <w:rPr>
          <w:b/>
        </w:rPr>
        <w:t xml:space="preserve">Tulos</w:t>
      </w:r>
    </w:p>
    <w:p>
      <w:r>
        <w:t xml:space="preserve">Julia vaikutti synkältä onnettomuudesta.</w:t>
      </w:r>
    </w:p>
    <w:p>
      <w:r>
        <w:rPr>
          <w:b/>
        </w:rPr>
        <w:t xml:space="preserve">Esimerkki 2.6237</w:t>
      </w:r>
    </w:p>
    <w:p>
      <w:r>
        <w:t xml:space="preserve">Alku: Rob, poliisi, vastasi hätäkutsuun. Keskikohta: Hän ajatteli haluavansa vihdoin tehdä hyvää ilman virkamerkkiä.</w:t>
      </w:r>
    </w:p>
    <w:p>
      <w:r>
        <w:rPr>
          <w:b/>
        </w:rPr>
        <w:t xml:space="preserve">Tulos</w:t>
      </w:r>
    </w:p>
    <w:p>
      <w:r>
        <w:t xml:space="preserve">Lopulta hän jäi eläkkeelle ja ryhtyi kokopäiväiseksi supersankariksi.</w:t>
      </w:r>
    </w:p>
    <w:p>
      <w:r>
        <w:rPr>
          <w:b/>
        </w:rPr>
        <w:t xml:space="preserve">Esimerkki 2.6238</w:t>
      </w:r>
    </w:p>
    <w:p>
      <w:r>
        <w:t xml:space="preserve">Alku: Hautausmaa, jossa on 199 hautakiveä. Keskellä: Perhe katseli, kun heidän jäsenensä haudattiin.</w:t>
      </w:r>
    </w:p>
    <w:p>
      <w:r>
        <w:rPr>
          <w:b/>
        </w:rPr>
        <w:t xml:space="preserve">Tulos</w:t>
      </w:r>
    </w:p>
    <w:p>
      <w:r>
        <w:t xml:space="preserve">He surivat menetyksiä.</w:t>
      </w:r>
    </w:p>
    <w:p>
      <w:r>
        <w:rPr>
          <w:b/>
        </w:rPr>
        <w:t xml:space="preserve">Esimerkki 2.6239</w:t>
      </w:r>
    </w:p>
    <w:p>
      <w:r>
        <w:t xml:space="preserve">Alku: Tito halusi käärmeen lemmikiksi. Keskikohta: Hän teki paljon tutkimustyötä ja löysi itselleen sopivan käärmelajin.</w:t>
      </w:r>
    </w:p>
    <w:p>
      <w:r>
        <w:rPr>
          <w:b/>
        </w:rPr>
        <w:t xml:space="preserve">Tulos</w:t>
      </w:r>
    </w:p>
    <w:p>
      <w:r>
        <w:t xml:space="preserve">Tito oli niin onnellinen lemmikkinsä kanssa!</w:t>
      </w:r>
    </w:p>
    <w:p>
      <w:r>
        <w:rPr>
          <w:b/>
        </w:rPr>
        <w:t xml:space="preserve">Esimerkki 2.6240</w:t>
      </w:r>
    </w:p>
    <w:p>
      <w:r>
        <w:t xml:space="preserve">Alku: Sarah tunsi olevansa liian vanha rakastamaan poikabändejä. Keskikohta: Sarah myönsi sen vastahakoisesti ystävälleen.</w:t>
      </w:r>
    </w:p>
    <w:p>
      <w:r>
        <w:rPr>
          <w:b/>
        </w:rPr>
        <w:t xml:space="preserve">Tulos</w:t>
      </w:r>
    </w:p>
    <w:p>
      <w:r>
        <w:t xml:space="preserve">Molemmat myönsivät, kuinka paljon he rakastivat sitä ja olivat vihdoin oma itsensä.</w:t>
      </w:r>
    </w:p>
    <w:p>
      <w:r>
        <w:rPr>
          <w:b/>
        </w:rPr>
        <w:t xml:space="preserve">Esimerkki 2.6241</w:t>
      </w:r>
    </w:p>
    <w:p>
      <w:r>
        <w:t xml:space="preserve">Alku: Lu oli innoissaan kurpitsojen kaiverruksesta. Keskikohta: Lu kaiversi kuvan kaiverruskynällä.</w:t>
      </w:r>
    </w:p>
    <w:p>
      <w:r>
        <w:rPr>
          <w:b/>
        </w:rPr>
        <w:t xml:space="preserve">Tulos</w:t>
      </w:r>
    </w:p>
    <w:p>
      <w:r>
        <w:t xml:space="preserve">Se näytti upealta!</w:t>
      </w:r>
    </w:p>
    <w:p>
      <w:r>
        <w:rPr>
          <w:b/>
        </w:rPr>
        <w:t xml:space="preserve">Esimerkki 2.6242</w:t>
      </w:r>
    </w:p>
    <w:p>
      <w:r>
        <w:t xml:space="preserve">Alku: Kelly rakasti käyttää lempifarkkujaan. Keskikohta: Kelly halkaisi housunsa.</w:t>
      </w:r>
    </w:p>
    <w:p>
      <w:r>
        <w:rPr>
          <w:b/>
        </w:rPr>
        <w:t xml:space="preserve">Tulos</w:t>
      </w:r>
    </w:p>
    <w:p>
      <w:r>
        <w:t xml:space="preserve">Hän oli pettynyt, mutta ompeli sen yhteen.</w:t>
      </w:r>
    </w:p>
    <w:p>
      <w:r>
        <w:rPr>
          <w:b/>
        </w:rPr>
        <w:t xml:space="preserve">Esimerkki 2.6243</w:t>
      </w:r>
    </w:p>
    <w:p>
      <w:r>
        <w:t xml:space="preserve">Alku: Tim keksi uuden tanssin. Keskikohta: John ei ollut varma, miten tanssia.</w:t>
      </w:r>
    </w:p>
    <w:p>
      <w:r>
        <w:rPr>
          <w:b/>
        </w:rPr>
        <w:t xml:space="preserve">Tulos</w:t>
      </w:r>
    </w:p>
    <w:p>
      <w:r>
        <w:t xml:space="preserve">Onneksi Tim oli niin kiltti, että näytti hänelle, miten se tehdään.</w:t>
      </w:r>
    </w:p>
    <w:p>
      <w:r>
        <w:rPr>
          <w:b/>
        </w:rPr>
        <w:t xml:space="preserve">Esimerkki 2.6244</w:t>
      </w:r>
    </w:p>
    <w:p>
      <w:r>
        <w:t xml:space="preserve">Alku: Brianan oli melkein aika aloittaa koulu. Keskikohta: Briana halusi osata kirjoittaa nimensä ennen kouluun menoa.</w:t>
      </w:r>
    </w:p>
    <w:p>
      <w:r>
        <w:rPr>
          <w:b/>
        </w:rPr>
        <w:t xml:space="preserve">Tulos</w:t>
      </w:r>
    </w:p>
    <w:p>
      <w:r>
        <w:t xml:space="preserve">Briana oppi kirjoittamaan nimensä ajoissa ennen päiväkotiin tuloa.</w:t>
      </w:r>
    </w:p>
    <w:p>
      <w:r>
        <w:rPr>
          <w:b/>
        </w:rPr>
        <w:t xml:space="preserve">Esimerkki 2.6245</w:t>
      </w:r>
    </w:p>
    <w:p>
      <w:r>
        <w:t xml:space="preserve">Alku: Teini-ikäisenä rakastin yökyläilyjä ystävieni kanssa. Keskimmäinen: Isäni ei pitänyt siitä.</w:t>
      </w:r>
    </w:p>
    <w:p>
      <w:r>
        <w:rPr>
          <w:b/>
        </w:rPr>
        <w:t xml:space="preserve">Tulos</w:t>
      </w:r>
    </w:p>
    <w:p>
      <w:r>
        <w:t xml:space="preserve">Naapuri soitti hänelle nähtyään taskulamppumme kellarissa.</w:t>
      </w:r>
    </w:p>
    <w:p>
      <w:r>
        <w:rPr>
          <w:b/>
        </w:rPr>
        <w:t xml:space="preserve">Esimerkki 2.6246</w:t>
      </w:r>
    </w:p>
    <w:p>
      <w:r>
        <w:t xml:space="preserve">Alku: Chick-Fil-A avattiin juuri, enkä malttanut odottaa, että pääsisin kokeilemaan sitä. Keskikohta: Olikohan siellä tarjolla kasvisvaihtoehtoja?</w:t>
      </w:r>
    </w:p>
    <w:p>
      <w:r>
        <w:rPr>
          <w:b/>
        </w:rPr>
        <w:t xml:space="preserve">Tulos</w:t>
      </w:r>
    </w:p>
    <w:p>
      <w:r>
        <w:t xml:space="preserve">Kasvissyöjänä kieltäydyin syömästä kanavoileipää.</w:t>
      </w:r>
    </w:p>
    <w:p>
      <w:r>
        <w:rPr>
          <w:b/>
        </w:rPr>
        <w:t xml:space="preserve">Esimerkki 2.6247</w:t>
      </w:r>
    </w:p>
    <w:p>
      <w:r>
        <w:t xml:space="preserve">Alku: Missy oli liikuntatunnilla. Keskikohta: Missy päätti kiivetä köyttä pitkin.</w:t>
      </w:r>
    </w:p>
    <w:p>
      <w:r>
        <w:rPr>
          <w:b/>
        </w:rPr>
        <w:t xml:space="preserve">Tulos</w:t>
      </w:r>
    </w:p>
    <w:p>
      <w:r>
        <w:t xml:space="preserve">Hän pääsi köyden yläpäähän.</w:t>
      </w:r>
    </w:p>
    <w:p>
      <w:r>
        <w:rPr>
          <w:b/>
        </w:rPr>
        <w:t xml:space="preserve">Esimerkki 2.6248</w:t>
      </w:r>
    </w:p>
    <w:p>
      <w:r>
        <w:t xml:space="preserve">Alku: Rachel halusi todella uusia meikkejä. Keskikohta: Rachael osti suosikkimeikkinsä luomivärin alennuksesta.</w:t>
      </w:r>
    </w:p>
    <w:p>
      <w:r>
        <w:rPr>
          <w:b/>
        </w:rPr>
        <w:t xml:space="preserve">Tulos</w:t>
      </w:r>
    </w:p>
    <w:p>
      <w:r>
        <w:t xml:space="preserve">Rachel meni kotiin ja laittoi eyelinerin.</w:t>
      </w:r>
    </w:p>
    <w:p>
      <w:r>
        <w:rPr>
          <w:b/>
        </w:rPr>
        <w:t xml:space="preserve">Esimerkki 2.6249</w:t>
      </w:r>
    </w:p>
    <w:p>
      <w:r>
        <w:t xml:space="preserve">Alku: Kay meni lounastauollaan työpaikkansa lähellä sijaitsevaan kahvilaan. Keskikohta: Kahvilassa tarjottiin alennusta lounastarjouksista.</w:t>
      </w:r>
    </w:p>
    <w:p>
      <w:r>
        <w:rPr>
          <w:b/>
        </w:rPr>
        <w:t xml:space="preserve">Tulos</w:t>
      </w:r>
    </w:p>
    <w:p>
      <w:r>
        <w:t xml:space="preserve">Kay söi herkullista grillattua juustoa kolme päivää putkeen.</w:t>
      </w:r>
    </w:p>
    <w:p>
      <w:r>
        <w:rPr>
          <w:b/>
        </w:rPr>
        <w:t xml:space="preserve">Esimerkki 2.6250</w:t>
      </w:r>
    </w:p>
    <w:p>
      <w:r>
        <w:t xml:space="preserve">Alku: Veljentyttäreni aloitti ensimmäisen opiskeluvuotensa elokuussa. Keskimmäinen: Sisarentyttäreni opiskelee taloustiedettä.</w:t>
      </w:r>
    </w:p>
    <w:p>
      <w:r>
        <w:rPr>
          <w:b/>
        </w:rPr>
        <w:t xml:space="preserve">Tulos</w:t>
      </w:r>
    </w:p>
    <w:p>
      <w:r>
        <w:t xml:space="preserve">Luulen, että hän vaihtaa vapaan sivistystyön alalle ensimmäisen vuoden jälkeen.</w:t>
      </w:r>
    </w:p>
    <w:p>
      <w:r>
        <w:rPr>
          <w:b/>
        </w:rPr>
        <w:t xml:space="preserve">Esimerkki 2.6251</w:t>
      </w:r>
    </w:p>
    <w:p>
      <w:r>
        <w:t xml:space="preserve">Alku: Reginald huomaa, että hänen hiuksensa alkavat harmaantua. Keskikohta: Reginald meni kampaajalleen värjäämään hiuksensa.</w:t>
      </w:r>
    </w:p>
    <w:p>
      <w:r>
        <w:rPr>
          <w:b/>
        </w:rPr>
        <w:t xml:space="preserve">Tulos</w:t>
      </w:r>
    </w:p>
    <w:p>
      <w:r>
        <w:t xml:space="preserve">Kun hän on valmis, Reginald on tyytyväinen, ettei hänellä ole enää harmaita hiuksia.</w:t>
      </w:r>
    </w:p>
    <w:p>
      <w:r>
        <w:rPr>
          <w:b/>
        </w:rPr>
        <w:t xml:space="preserve">Esimerkki 2.6252</w:t>
      </w:r>
    </w:p>
    <w:p>
      <w:r>
        <w:t xml:space="preserve">Alku: Mies oli patikoimassa metsässä, kun hän näki korkean kukkulan. Keskikohta: Hän päätti patikoida kukkulan huipulle.</w:t>
      </w:r>
    </w:p>
    <w:p>
      <w:r>
        <w:rPr>
          <w:b/>
        </w:rPr>
        <w:t xml:space="preserve">Tulos</w:t>
      </w:r>
    </w:p>
    <w:p>
      <w:r>
        <w:t xml:space="preserve">Mies itki auringonlaskun kauneutta.</w:t>
      </w:r>
    </w:p>
    <w:p>
      <w:r>
        <w:rPr>
          <w:b/>
        </w:rPr>
        <w:t xml:space="preserve">Esimerkki 2.6253</w:t>
      </w:r>
    </w:p>
    <w:p>
      <w:r>
        <w:t xml:space="preserve">Alku: Halusimme kaveriporukalla pelotella Halloweenin keskellä: Menimme katsomaan pelottavaa elokuvaa.</w:t>
      </w:r>
    </w:p>
    <w:p>
      <w:r>
        <w:rPr>
          <w:b/>
        </w:rPr>
        <w:t xml:space="preserve">Tulos</w:t>
      </w:r>
    </w:p>
    <w:p>
      <w:r>
        <w:t xml:space="preserve">Sanomattakin on selvää, ettei kukaan meistä nukkunut hyvin sinä yönä.</w:t>
      </w:r>
    </w:p>
    <w:p>
      <w:r>
        <w:rPr>
          <w:b/>
        </w:rPr>
        <w:t xml:space="preserve">Esimerkki 2.6254</w:t>
      </w:r>
    </w:p>
    <w:p>
      <w:r>
        <w:t xml:space="preserve">Alku: Jennifer ja Bill kävivät kävelyllä naapurustossa. Keskikohta: He kertovat naapurilleen, että hänen pihallaan oli kalasääski.</w:t>
      </w:r>
    </w:p>
    <w:p>
      <w:r>
        <w:rPr>
          <w:b/>
        </w:rPr>
        <w:t xml:space="preserve">Tulos</w:t>
      </w:r>
    </w:p>
    <w:p>
      <w:r>
        <w:t xml:space="preserve">Nainen oli iloinen kuullessaan, että hänen takapihallaan pesivät kalasääsket.</w:t>
      </w:r>
    </w:p>
    <w:p>
      <w:r>
        <w:rPr>
          <w:b/>
        </w:rPr>
        <w:t xml:space="preserve">Esimerkki 2.6255</w:t>
      </w:r>
    </w:p>
    <w:p>
      <w:r>
        <w:t xml:space="preserve">Alku: Emma antoi pikkulapsensa leikkiä perintökirjalla. Keskikohta: Taapero tahrasi vaatteensa tussilla.</w:t>
      </w:r>
    </w:p>
    <w:p>
      <w:r>
        <w:rPr>
          <w:b/>
        </w:rPr>
        <w:t xml:space="preserve">Tulos</w:t>
      </w:r>
    </w:p>
    <w:p>
      <w:r>
        <w:t xml:space="preserve">Onneksi tussi irtosi märällä liinalla.</w:t>
      </w:r>
    </w:p>
    <w:p>
      <w:r>
        <w:rPr>
          <w:b/>
        </w:rPr>
        <w:t xml:space="preserve">Esimerkki 2.6256</w:t>
      </w:r>
    </w:p>
    <w:p>
      <w:r>
        <w:t xml:space="preserve">Alku: Gina ja Lisa istuivat puiston penkillä. Keskikohta: Mies kompastui Lisan jalkoihin.</w:t>
      </w:r>
    </w:p>
    <w:p>
      <w:r>
        <w:rPr>
          <w:b/>
        </w:rPr>
        <w:t xml:space="preserve">Tulos</w:t>
      </w:r>
    </w:p>
    <w:p>
      <w:r>
        <w:t xml:space="preserve">Hän nousi ylös ja syytti Lisaa kaatumisestaan, vaikka Lisa ei ollut syyllinen.</w:t>
      </w:r>
    </w:p>
    <w:p>
      <w:r>
        <w:rPr>
          <w:b/>
        </w:rPr>
        <w:t xml:space="preserve">Esimerkki 2.6257</w:t>
      </w:r>
    </w:p>
    <w:p>
      <w:r>
        <w:t xml:space="preserve">Alku: Ariel pyörähti ympäriinsä tyylikkäässä tanssiasussaan. Keskellä: Ariel kompastui sitten näkymättömään lavasteeseen ja kaatui.</w:t>
      </w:r>
    </w:p>
    <w:p>
      <w:r>
        <w:rPr>
          <w:b/>
        </w:rPr>
        <w:t xml:space="preserve">Tulos</w:t>
      </w:r>
    </w:p>
    <w:p>
      <w:r>
        <w:t xml:space="preserve">Ariel löi päänsä lavalle ja kuoli.</w:t>
      </w:r>
    </w:p>
    <w:p>
      <w:r>
        <w:rPr>
          <w:b/>
        </w:rPr>
        <w:t xml:space="preserve">Esimerkki 2.6258</w:t>
      </w:r>
    </w:p>
    <w:p>
      <w:r>
        <w:t xml:space="preserve">Alku: Judy ja Bill olivat valmistautumassa päivälliselle vanhempiensa kanssa. Keskikohta: Judy ja Bill unohtivat tuoda rahaa.</w:t>
      </w:r>
    </w:p>
    <w:p>
      <w:r>
        <w:rPr>
          <w:b/>
        </w:rPr>
        <w:t xml:space="preserve">Tulos</w:t>
      </w:r>
    </w:p>
    <w:p>
      <w:r>
        <w:t xml:space="preserve">Judy ja Bill olivat hyvin valmistautumattomia.</w:t>
      </w:r>
    </w:p>
    <w:p>
      <w:r>
        <w:rPr>
          <w:b/>
        </w:rPr>
        <w:t xml:space="preserve">Esimerkki 2.6259</w:t>
      </w:r>
    </w:p>
    <w:p>
      <w:r>
        <w:t xml:space="preserve">Alku: Tom ei koskaan halunnut mennä ulos. Keskikohta: Tomin vaimo raahasi hänet rannalle.</w:t>
      </w:r>
    </w:p>
    <w:p>
      <w:r>
        <w:rPr>
          <w:b/>
        </w:rPr>
        <w:t xml:space="preserve">Tulos</w:t>
      </w:r>
    </w:p>
    <w:p>
      <w:r>
        <w:t xml:space="preserve">Auringonpaiste tuntui niin hyvältä, ettei hän halunnut palata sisälle!</w:t>
      </w:r>
    </w:p>
    <w:p>
      <w:r>
        <w:rPr>
          <w:b/>
        </w:rPr>
        <w:t xml:space="preserve">Esimerkki 2.6260</w:t>
      </w:r>
    </w:p>
    <w:p>
      <w:r>
        <w:t xml:space="preserve">Alku: Ystäväni asui aikoinaan Virginiassa. Keskikohta: Päätin mennä hänen luokseen.</w:t>
      </w:r>
    </w:p>
    <w:p>
      <w:r>
        <w:rPr>
          <w:b/>
        </w:rPr>
        <w:t xml:space="preserve">Tulos</w:t>
      </w:r>
    </w:p>
    <w:p>
      <w:r>
        <w:t xml:space="preserve">Se oli hyvä matka.</w:t>
      </w:r>
    </w:p>
    <w:p>
      <w:r>
        <w:rPr>
          <w:b/>
        </w:rPr>
        <w:t xml:space="preserve">Esimerkki 2.6261</w:t>
      </w:r>
    </w:p>
    <w:p>
      <w:r>
        <w:t xml:space="preserve">Alku: Fred ja hänen ystävänsä päättivät kiivetä puuhun. Keskikohta: Fredin ystävä putosi puusta.</w:t>
      </w:r>
    </w:p>
    <w:p>
      <w:r>
        <w:rPr>
          <w:b/>
        </w:rPr>
        <w:t xml:space="preserve">Tulos</w:t>
      </w:r>
    </w:p>
    <w:p>
      <w:r>
        <w:t xml:space="preserve">Hän vei hänet lääkäriin tarkastettavaksi.</w:t>
      </w:r>
    </w:p>
    <w:p>
      <w:r>
        <w:rPr>
          <w:b/>
        </w:rPr>
        <w:t xml:space="preserve">Esimerkki 2.6262</w:t>
      </w:r>
    </w:p>
    <w:p>
      <w:r>
        <w:t xml:space="preserve">Alku: Uusi sotilas on juuri päässyt peruskoulutuksesta. Keskikohta: Sotilas ei tervehtinyt upseeria.</w:t>
      </w:r>
    </w:p>
    <w:p>
      <w:r>
        <w:rPr>
          <w:b/>
        </w:rPr>
        <w:t xml:space="preserve">Tulos</w:t>
      </w:r>
    </w:p>
    <w:p>
      <w:r>
        <w:t xml:space="preserve">Upseeri käski sotilasta tekemään 100 punnerrusta ja pyytämään anteeksi.</w:t>
      </w:r>
    </w:p>
    <w:p>
      <w:r>
        <w:rPr>
          <w:b/>
        </w:rPr>
        <w:t xml:space="preserve">Esimerkki 2.6263</w:t>
      </w:r>
    </w:p>
    <w:p>
      <w:r>
        <w:t xml:space="preserve">Alku: Sarah halusi viettää aikaa ulkona. Keskikohta: Sarah lähti metsäretkelle miehensä kanssa.</w:t>
      </w:r>
    </w:p>
    <w:p>
      <w:r>
        <w:rPr>
          <w:b/>
        </w:rPr>
        <w:t xml:space="preserve">Tulos</w:t>
      </w:r>
    </w:p>
    <w:p>
      <w:r>
        <w:t xml:space="preserve">Hän toivoi, että he olisivat viettäneet enemmän aikaa metsässä.</w:t>
      </w:r>
    </w:p>
    <w:p>
      <w:r>
        <w:rPr>
          <w:b/>
        </w:rPr>
        <w:t xml:space="preserve">Esimerkki 2.6264</w:t>
      </w:r>
    </w:p>
    <w:p>
      <w:r>
        <w:t xml:space="preserve">Alku: Ed oli koristelemassa kotiaan joulua varten. Keskikohta: Hänen oli tarkoitus seurata opasta, mutta hän päätti toimia vaistonsa mukaan.</w:t>
      </w:r>
    </w:p>
    <w:p>
      <w:r>
        <w:rPr>
          <w:b/>
        </w:rPr>
        <w:t xml:space="preserve">Tulos</w:t>
      </w:r>
    </w:p>
    <w:p>
      <w:r>
        <w:t xml:space="preserve">Hän teki sen, ja se näytti upealta.</w:t>
      </w:r>
    </w:p>
    <w:p>
      <w:r>
        <w:rPr>
          <w:b/>
        </w:rPr>
        <w:t xml:space="preserve">Esimerkki 2.6265</w:t>
      </w:r>
    </w:p>
    <w:p>
      <w:r>
        <w:t xml:space="preserve">Alku: Vanhempani olivat pukeneet minut kamalaan pääsiäisasuun. Keskikohta: He ottivat minusta kuvan.</w:t>
      </w:r>
    </w:p>
    <w:p>
      <w:r>
        <w:rPr>
          <w:b/>
        </w:rPr>
        <w:t xml:space="preserve">Tulos</w:t>
      </w:r>
    </w:p>
    <w:p>
      <w:r>
        <w:t xml:space="preserve">He ottivat silti kuvan ja säilyttivät sen tähän päivään asti.</w:t>
      </w:r>
    </w:p>
    <w:p>
      <w:r>
        <w:rPr>
          <w:b/>
        </w:rPr>
        <w:t xml:space="preserve">Esimerkki 2.6266</w:t>
      </w:r>
    </w:p>
    <w:p>
      <w:r>
        <w:t xml:space="preserve">Alku: Billy-parka jätti hänet tänään. Keskikohta: Billyn ystävät lohduttivat häntä.</w:t>
      </w:r>
    </w:p>
    <w:p>
      <w:r>
        <w:rPr>
          <w:b/>
        </w:rPr>
        <w:t xml:space="preserve">Tulos</w:t>
      </w:r>
    </w:p>
    <w:p>
      <w:r>
        <w:t xml:space="preserve">Billy on nyt onnellinen ja kiitollinen näin hyvistä ystävistä.</w:t>
      </w:r>
    </w:p>
    <w:p>
      <w:r>
        <w:rPr>
          <w:b/>
        </w:rPr>
        <w:t xml:space="preserve">Esimerkki 2.6267</w:t>
      </w:r>
    </w:p>
    <w:p>
      <w:r>
        <w:t xml:space="preserve">Alku: Jessica oli suuri country-musiikin ystävä. Keskimmäinen: Hän osallistui aseman järjestämään kilpailuun.</w:t>
      </w:r>
    </w:p>
    <w:p>
      <w:r>
        <w:rPr>
          <w:b/>
        </w:rPr>
        <w:t xml:space="preserve">Tulos</w:t>
      </w:r>
    </w:p>
    <w:p>
      <w:r>
        <w:t xml:space="preserve">Jessica soitti asemalle ja voitti kaksi vapaalippua!</w:t>
      </w:r>
    </w:p>
    <w:p>
      <w:r>
        <w:rPr>
          <w:b/>
        </w:rPr>
        <w:t xml:space="preserve">Esimerkki 2.6268</w:t>
      </w:r>
    </w:p>
    <w:p>
      <w:r>
        <w:t xml:space="preserve">Alku: Amy pysytteli huoneessaan niin kauan kuin pystyi. Keskikohta: Lopulta Amy karkasi ulos ja lähti ystäviensä kanssa ilman vanhempiensa lupaa.</w:t>
      </w:r>
    </w:p>
    <w:p>
      <w:r>
        <w:rPr>
          <w:b/>
        </w:rPr>
        <w:t xml:space="preserve">Tulos</w:t>
      </w:r>
    </w:p>
    <w:p>
      <w:r>
        <w:t xml:space="preserve">Jälkeenpäin Amy oli iloinen, että hän oli vain kaksi viikkoa arestissa.</w:t>
      </w:r>
    </w:p>
    <w:p>
      <w:r>
        <w:rPr>
          <w:b/>
        </w:rPr>
        <w:t xml:space="preserve">Esimerkki 2.6269</w:t>
      </w:r>
    </w:p>
    <w:p>
      <w:r>
        <w:t xml:space="preserve">Alku: Bill sai joululahjaksi skootterin. Keskikohta: Hän kaatui ensimmäisellä kerralla, kun hän ajoi sillä.</w:t>
      </w:r>
    </w:p>
    <w:p>
      <w:r>
        <w:rPr>
          <w:b/>
        </w:rPr>
        <w:t xml:space="preserve">Tulos</w:t>
      </w:r>
    </w:p>
    <w:p>
      <w:r>
        <w:t xml:space="preserve">Hänen suunsa päätyi veriseksi sotkuksi.</w:t>
      </w:r>
    </w:p>
    <w:p>
      <w:r>
        <w:rPr>
          <w:b/>
        </w:rPr>
        <w:t xml:space="preserve">Esimerkki 2.6270</w:t>
      </w:r>
    </w:p>
    <w:p>
      <w:r>
        <w:t xml:space="preserve">Alku: Henningin perhe kävi joka kesä Black Hillsissä. Keskikohta: Henningit tekivät neljän tunnin ajomatkan.</w:t>
      </w:r>
    </w:p>
    <w:p>
      <w:r>
        <w:rPr>
          <w:b/>
        </w:rPr>
        <w:t xml:space="preserve">Tulos</w:t>
      </w:r>
    </w:p>
    <w:p>
      <w:r>
        <w:t xml:space="preserve">He saapuivat turvallisesti kotiinsa viikoksi.</w:t>
      </w:r>
    </w:p>
    <w:p>
      <w:r>
        <w:rPr>
          <w:b/>
        </w:rPr>
        <w:t xml:space="preserve">Esimerkki 2.6271</w:t>
      </w:r>
    </w:p>
    <w:p>
      <w:r>
        <w:t xml:space="preserve">Alku: Tina oli kampaaja. Keskikohta: Tina sai sinä päivänä paljon asiakkaita.</w:t>
      </w:r>
    </w:p>
    <w:p>
      <w:r>
        <w:rPr>
          <w:b/>
        </w:rPr>
        <w:t xml:space="preserve">Tulos</w:t>
      </w:r>
    </w:p>
    <w:p>
      <w:r>
        <w:t xml:space="preserve">Hän oli onnellinen, koska tienasi sinä päivänä 500 dollaria.</w:t>
      </w:r>
    </w:p>
    <w:p>
      <w:r>
        <w:rPr>
          <w:b/>
        </w:rPr>
        <w:t xml:space="preserve">Esimerkki 2.6272</w:t>
      </w:r>
    </w:p>
    <w:p>
      <w:r>
        <w:t xml:space="preserve">Alku: Seanilla oli kamala flunssa. Keskikohta: Sean meni nukkumaan toivoen voivansa paremmin.</w:t>
      </w:r>
    </w:p>
    <w:p>
      <w:r>
        <w:rPr>
          <w:b/>
        </w:rPr>
        <w:t xml:space="preserve">Tulos</w:t>
      </w:r>
    </w:p>
    <w:p>
      <w:r>
        <w:t xml:space="preserve">Mutta kun hän heräsi seuraavana aamuna ja tunsi olonsa vielä huonommaksi, -</w:t>
      </w:r>
    </w:p>
    <w:p>
      <w:r>
        <w:rPr>
          <w:b/>
        </w:rPr>
        <w:t xml:space="preserve">Esimerkki 2.6273</w:t>
      </w:r>
    </w:p>
    <w:p>
      <w:r>
        <w:t xml:space="preserve">Alku: Amanda on aina rakastanut kokata tyhjästä. Keskimmäinen: Amanda teki leipää.</w:t>
      </w:r>
    </w:p>
    <w:p>
      <w:r>
        <w:rPr>
          <w:b/>
        </w:rPr>
        <w:t xml:space="preserve">Tulos</w:t>
      </w:r>
    </w:p>
    <w:p>
      <w:r>
        <w:t xml:space="preserve">Amanda tarjoili leipää ystävilleen sen valmistuttua.</w:t>
      </w:r>
    </w:p>
    <w:p>
      <w:r>
        <w:rPr>
          <w:b/>
        </w:rPr>
        <w:t xml:space="preserve">Esimerkki 2.6274</w:t>
      </w:r>
    </w:p>
    <w:p>
      <w:r>
        <w:t xml:space="preserve">Alku: Ensimmäinen ratsastuskerta oli huono. Keskimmäinen: En pystynyt hallitsemaan hevosta, ja se alkoi buckata.</w:t>
      </w:r>
    </w:p>
    <w:p>
      <w:r>
        <w:rPr>
          <w:b/>
        </w:rPr>
        <w:t xml:space="preserve">Tulos</w:t>
      </w:r>
    </w:p>
    <w:p>
      <w:r>
        <w:t xml:space="preserve">Olin vähällä pudota, ennen kuin joku auttoi.</w:t>
      </w:r>
    </w:p>
    <w:p>
      <w:r>
        <w:rPr>
          <w:b/>
        </w:rPr>
        <w:t xml:space="preserve">Esimerkki 2.6275</w:t>
      </w:r>
    </w:p>
    <w:p>
      <w:r>
        <w:t xml:space="preserve">Alku: Luis ja Luz olivat ostoksilla, kun Louisille tuli nälkä. Keskikohta: Luis, Luz ja Louis menivät ravintolaan ja tilasivat ruokaa.</w:t>
      </w:r>
    </w:p>
    <w:p>
      <w:r>
        <w:rPr>
          <w:b/>
        </w:rPr>
        <w:t xml:space="preserve">Tulos</w:t>
      </w:r>
    </w:p>
    <w:p>
      <w:r>
        <w:t xml:space="preserve">Tarjoilija toi heidän ruokansa, ja Luis ja Luz söivät tyytyväisinä.</w:t>
      </w:r>
    </w:p>
    <w:p>
      <w:r>
        <w:rPr>
          <w:b/>
        </w:rPr>
        <w:t xml:space="preserve">Esimerkki 2.6276</w:t>
      </w:r>
    </w:p>
    <w:p>
      <w:r>
        <w:t xml:space="preserve">Alku: Sue rakasti lintujen tarkkailua. Keskimmäinen: Sue lähetti parhaat kuvansa havaitsemistaan epätavallisista linnuista.</w:t>
      </w:r>
    </w:p>
    <w:p>
      <w:r>
        <w:rPr>
          <w:b/>
        </w:rPr>
        <w:t xml:space="preserve">Tulos</w:t>
      </w:r>
    </w:p>
    <w:p>
      <w:r>
        <w:t xml:space="preserve">Sue palkittiin harvinaisista valokuvista uudesta lajista.</w:t>
      </w:r>
    </w:p>
    <w:p>
      <w:r>
        <w:rPr>
          <w:b/>
        </w:rPr>
        <w:t xml:space="preserve">Esimerkki 2.6277</w:t>
      </w:r>
    </w:p>
    <w:p>
      <w:r>
        <w:t xml:space="preserve">Alku: Seuraava päivä oli kierrätyksen keräyspäivä. Keskikohta: Roskakuski kävi tyhjentämässä kierrätysjätteet.</w:t>
      </w:r>
    </w:p>
    <w:p>
      <w:r>
        <w:rPr>
          <w:b/>
        </w:rPr>
        <w:t xml:space="preserve">Tulos</w:t>
      </w:r>
    </w:p>
    <w:p>
      <w:r>
        <w:t xml:space="preserve">Jim toi tyhjän ämpärinsä takaisin kotiinsa ensi viikoksi.</w:t>
      </w:r>
    </w:p>
    <w:p>
      <w:r>
        <w:rPr>
          <w:b/>
        </w:rPr>
        <w:t xml:space="preserve">Esimerkki 2.6278</w:t>
      </w:r>
    </w:p>
    <w:p>
      <w:r>
        <w:t xml:space="preserve">Alku: Jeff tykkäsi ulkoiluttaa koiraansa puiston lammen ympärillä. Keskimmäinen: Jeffin koira putosi lampeen.</w:t>
      </w:r>
    </w:p>
    <w:p>
      <w:r>
        <w:rPr>
          <w:b/>
        </w:rPr>
        <w:t xml:space="preserve">Tulos</w:t>
      </w:r>
    </w:p>
    <w:p>
      <w:r>
        <w:t xml:space="preserve">Jeffin oli sukellettava kylmään veteen pelastaakseen koiransa.</w:t>
      </w:r>
    </w:p>
    <w:p>
      <w:r>
        <w:rPr>
          <w:b/>
        </w:rPr>
        <w:t xml:space="preserve">Esimerkki 2.6279</w:t>
      </w:r>
    </w:p>
    <w:p>
      <w:r>
        <w:t xml:space="preserve">Alku: Jimmy ei ollut koskaan aikaisemmin käynyt konsertissa. Keskikohta: Jimmy oli hyvin innoissaan.</w:t>
      </w:r>
    </w:p>
    <w:p>
      <w:r>
        <w:rPr>
          <w:b/>
        </w:rPr>
        <w:t xml:space="preserve">Tulos</w:t>
      </w:r>
    </w:p>
    <w:p>
      <w:r>
        <w:t xml:space="preserve">Jimmyllä oli yksi elämänsä parhaista ajoista.</w:t>
      </w:r>
    </w:p>
    <w:p>
      <w:r>
        <w:rPr>
          <w:b/>
        </w:rPr>
        <w:t xml:space="preserve">Esimerkki 2.6280</w:t>
      </w:r>
    </w:p>
    <w:p>
      <w:r>
        <w:t xml:space="preserve">Alku: Larry osti uuden moottoripyörän. Keskikohta: Larry työskenteli sairaalassa ja ajoi sinne moottoripyörällään.</w:t>
      </w:r>
    </w:p>
    <w:p>
      <w:r>
        <w:rPr>
          <w:b/>
        </w:rPr>
        <w:t xml:space="preserve">Tulos</w:t>
      </w:r>
    </w:p>
    <w:p>
      <w:r>
        <w:t xml:space="preserve">Larry rakasti sairaalassa käymistä.</w:t>
      </w:r>
    </w:p>
    <w:p>
      <w:r>
        <w:rPr>
          <w:b/>
        </w:rPr>
        <w:t xml:space="preserve">Esimerkki 2.6281</w:t>
      </w:r>
    </w:p>
    <w:p>
      <w:r>
        <w:t xml:space="preserve">Alku: Gina oli paikallisessa pankissa. Keskikohta: Ginan piti puhua jonkun kanssa tilistään.</w:t>
      </w:r>
    </w:p>
    <w:p>
      <w:r>
        <w:rPr>
          <w:b/>
        </w:rPr>
        <w:t xml:space="preserve">Tulos</w:t>
      </w:r>
    </w:p>
    <w:p>
      <w:r>
        <w:t xml:space="preserve">20 minuutin odottelun jälkeen johtaja oli vihdoin valmis.</w:t>
      </w:r>
    </w:p>
    <w:p>
      <w:r>
        <w:rPr>
          <w:b/>
        </w:rPr>
        <w:t xml:space="preserve">Esimerkki 2.6282</w:t>
      </w:r>
    </w:p>
    <w:p>
      <w:r>
        <w:t xml:space="preserve">Alku: Darla pelkäsi kovasti klovneja. Keskikohta: Darla huusi yhtäkkiä.</w:t>
      </w:r>
    </w:p>
    <w:p>
      <w:r>
        <w:rPr>
          <w:b/>
        </w:rPr>
        <w:t xml:space="preserve">Tulos</w:t>
      </w:r>
    </w:p>
    <w:p>
      <w:r>
        <w:t xml:space="preserve">Klovni lähetettiin viime hetken korvaajaksi viihdyttämään.</w:t>
      </w:r>
    </w:p>
    <w:p>
      <w:r>
        <w:rPr>
          <w:b/>
        </w:rPr>
        <w:t xml:space="preserve">Esimerkki 2.6283</w:t>
      </w:r>
    </w:p>
    <w:p>
      <w:r>
        <w:t xml:space="preserve">Alku: Maggie oli uimahallissa. Keskikohta: Maggie sai altaasta pahan ihottuman.</w:t>
      </w:r>
    </w:p>
    <w:p>
      <w:r>
        <w:rPr>
          <w:b/>
        </w:rPr>
        <w:t xml:space="preserve">Tulos</w:t>
      </w:r>
    </w:p>
    <w:p>
      <w:r>
        <w:t xml:space="preserve">He tarjosivat hänelle ilmaista uintipäivää anteeksipyyntöä varten.</w:t>
      </w:r>
    </w:p>
    <w:p>
      <w:r>
        <w:rPr>
          <w:b/>
        </w:rPr>
        <w:t xml:space="preserve">Esimerkki 2.6284</w:t>
      </w:r>
    </w:p>
    <w:p>
      <w:r>
        <w:t xml:space="preserve">Alku: Lucy kävi ystäviensä kanssa italialaisessa ravintolassa töiden jälkeen. Keskikohta: Lucy ja hänen ystävänsä saivat ruokamyrkytyksen italialaisesta paikasta.</w:t>
      </w:r>
    </w:p>
    <w:p>
      <w:r>
        <w:rPr>
          <w:b/>
        </w:rPr>
        <w:t xml:space="preserve">Tulos</w:t>
      </w:r>
    </w:p>
    <w:p>
      <w:r>
        <w:t xml:space="preserve">Noe Lucy ja hänen ystävänsä joutuvat etsimään uuden paikan.</w:t>
      </w:r>
    </w:p>
    <w:p>
      <w:r>
        <w:rPr>
          <w:b/>
        </w:rPr>
        <w:t xml:space="preserve">Esimerkki 2.6285</w:t>
      </w:r>
    </w:p>
    <w:p>
      <w:r>
        <w:t xml:space="preserve">Alku: Bobin työpaikalla oli työn arviointipäivä. Keskikohta: Bobin pomo sanoi, että pomo saisi huonon arvostelun.</w:t>
      </w:r>
    </w:p>
    <w:p>
      <w:r>
        <w:rPr>
          <w:b/>
        </w:rPr>
        <w:t xml:space="preserve">Tulos</w:t>
      </w:r>
    </w:p>
    <w:p>
      <w:r>
        <w:t xml:space="preserve">Bob väitti vastaan, mutta sai lopulta huonon arvostelun.</w:t>
      </w:r>
    </w:p>
    <w:p>
      <w:r>
        <w:rPr>
          <w:b/>
        </w:rPr>
        <w:t xml:space="preserve">Esimerkki 2.6286</w:t>
      </w:r>
    </w:p>
    <w:p>
      <w:r>
        <w:t xml:space="preserve">Alku: Amy ja Beth olivat menossa Ellan juhliin. Keskikohta: Amy oli todella hermostunut.</w:t>
      </w:r>
    </w:p>
    <w:p>
      <w:r>
        <w:rPr>
          <w:b/>
        </w:rPr>
        <w:t xml:space="preserve">Tulos</w:t>
      </w:r>
    </w:p>
    <w:p>
      <w:r>
        <w:t xml:space="preserve">Ellan luona Amy epäröi hetken ja soitti sitten ovikelloa.</w:t>
      </w:r>
    </w:p>
    <w:p>
      <w:r>
        <w:rPr>
          <w:b/>
        </w:rPr>
        <w:t xml:space="preserve">Esimerkki 2.6287</w:t>
      </w:r>
    </w:p>
    <w:p>
      <w:r>
        <w:t xml:space="preserve">Alku: Marge ja Ivan joivat yhdessä suklaapirtelöä. Keskikohta: Ivan sanoi, että Marge saa tämän ja hän saa omansa.</w:t>
      </w:r>
    </w:p>
    <w:p>
      <w:r>
        <w:rPr>
          <w:b/>
        </w:rPr>
        <w:t xml:space="preserve">Tulos</w:t>
      </w:r>
    </w:p>
    <w:p>
      <w:r>
        <w:t xml:space="preserve">Nyt heidän ei tarvinnut jakaa.</w:t>
      </w:r>
    </w:p>
    <w:p>
      <w:r>
        <w:rPr>
          <w:b/>
        </w:rPr>
        <w:t xml:space="preserve">Esimerkki 2.6288</w:t>
      </w:r>
    </w:p>
    <w:p>
      <w:r>
        <w:t xml:space="preserve">Alku: Ben oli juuri saanut tietää, että hänestä tulisi isoveli. Keskikohta: Ben ei ollut iloinen veljestä.</w:t>
      </w:r>
    </w:p>
    <w:p>
      <w:r>
        <w:rPr>
          <w:b/>
        </w:rPr>
        <w:t xml:space="preserve">Tulos</w:t>
      </w:r>
    </w:p>
    <w:p>
      <w:r>
        <w:t xml:space="preserve">Pian Ben oli paras ystävä pikkuveljensä kanssa!</w:t>
      </w:r>
    </w:p>
    <w:p>
      <w:r>
        <w:rPr>
          <w:b/>
        </w:rPr>
        <w:t xml:space="preserve">Esimerkki 2.6289</w:t>
      </w:r>
    </w:p>
    <w:p>
      <w:r>
        <w:t xml:space="preserve">Alku: John aikoi osallistua häihin. Keskikohta: John ei osannut solmia solmiota.</w:t>
      </w:r>
    </w:p>
    <w:p>
      <w:r>
        <w:rPr>
          <w:b/>
        </w:rPr>
        <w:t xml:space="preserve">Tulos</w:t>
      </w:r>
    </w:p>
    <w:p>
      <w:r>
        <w:t xml:space="preserve">Mies auttoi häntä sitomaan sen sinne.</w:t>
      </w:r>
    </w:p>
    <w:p>
      <w:r>
        <w:rPr>
          <w:b/>
        </w:rPr>
        <w:t xml:space="preserve">Esimerkki 2.6290</w:t>
      </w:r>
    </w:p>
    <w:p>
      <w:r>
        <w:t xml:space="preserve">Alku: Amy rakasti vierailla serkkunsa luona joka kesä. Keskimmäinen: Hän käänsi sohvatyynyn ja huomasi, että se oli sotkuinen.</w:t>
      </w:r>
    </w:p>
    <w:p>
      <w:r>
        <w:rPr>
          <w:b/>
        </w:rPr>
        <w:t xml:space="preserve">Tulos</w:t>
      </w:r>
    </w:p>
    <w:p>
      <w:r>
        <w:t xml:space="preserve">Hän käänsi tyynyn ympäri eikä sanonut siitä sanaakaan.</w:t>
      </w:r>
    </w:p>
    <w:p>
      <w:r>
        <w:rPr>
          <w:b/>
        </w:rPr>
        <w:t xml:space="preserve">Esimerkki 2.6291</w:t>
      </w:r>
    </w:p>
    <w:p>
      <w:r>
        <w:t xml:space="preserve">Alku: Yksi Danin kylpyhuoneen hehkulampuista sammui. Keskikohta: Dan tutki ongelmaa ja löysi sen syyn.</w:t>
      </w:r>
    </w:p>
    <w:p>
      <w:r>
        <w:rPr>
          <w:b/>
        </w:rPr>
        <w:t xml:space="preserve">Tulos</w:t>
      </w:r>
    </w:p>
    <w:p>
      <w:r>
        <w:t xml:space="preserve">Kun hän napsautti valokatkaisijaa, Dan paistoi niiden lämpimässä valossa.</w:t>
      </w:r>
    </w:p>
    <w:p>
      <w:r>
        <w:rPr>
          <w:b/>
        </w:rPr>
        <w:t xml:space="preserve">Esimerkki 2.6292</w:t>
      </w:r>
    </w:p>
    <w:p>
      <w:r>
        <w:t xml:space="preserve">Alku: Ben oli pelannut videopelejä koko päivän. Keskikohta: Benin pelaaminen esti häntä kuulemasta äitinsä soittoa.</w:t>
      </w:r>
    </w:p>
    <w:p>
      <w:r>
        <w:rPr>
          <w:b/>
        </w:rPr>
        <w:t xml:space="preserve">Tulos</w:t>
      </w:r>
    </w:p>
    <w:p>
      <w:r>
        <w:t xml:space="preserve">Hänen äitinsä irrotti television ja käski miehen kuunnella häntä.</w:t>
      </w:r>
    </w:p>
    <w:p>
      <w:r>
        <w:rPr>
          <w:b/>
        </w:rPr>
        <w:t xml:space="preserve">Esimerkki 2.6293</w:t>
      </w:r>
    </w:p>
    <w:p>
      <w:r>
        <w:t xml:space="preserve">Alku: Anita epäröi liittyä facebookiin. Keskivaihe: Anita liittyi siihen ja sai monia kaveripyyntöjä.</w:t>
      </w:r>
    </w:p>
    <w:p>
      <w:r>
        <w:rPr>
          <w:b/>
        </w:rPr>
        <w:t xml:space="preserve">Tulos</w:t>
      </w:r>
    </w:p>
    <w:p>
      <w:r>
        <w:t xml:space="preserve">Hän on nyt saanut yhteyden moniin laajempaan perheeseensä.</w:t>
      </w:r>
    </w:p>
    <w:p>
      <w:r>
        <w:rPr>
          <w:b/>
        </w:rPr>
        <w:t xml:space="preserve">Esimerkki 2.6294</w:t>
      </w:r>
    </w:p>
    <w:p>
      <w:r>
        <w:t xml:space="preserve">Alku: Aloitin ruokavalion eilen. Keskikohta: Kolme päivää myöhemmin söin palan kakkua.</w:t>
      </w:r>
    </w:p>
    <w:p>
      <w:r>
        <w:rPr>
          <w:b/>
        </w:rPr>
        <w:t xml:space="preserve">Tulos</w:t>
      </w:r>
    </w:p>
    <w:p>
      <w:r>
        <w:t xml:space="preserve">Minua hävetti.</w:t>
      </w:r>
    </w:p>
    <w:p>
      <w:r>
        <w:rPr>
          <w:b/>
        </w:rPr>
        <w:t xml:space="preserve">Esimerkki 2.6295</w:t>
      </w:r>
    </w:p>
    <w:p>
      <w:r>
        <w:t xml:space="preserve">Alku: Dan saa ensimmäisen työpaikkansa 14-vuotiaana. Keskikohta: Dan käyttää kaikki rahansa kalliin sarjakuvan ostamiseen.</w:t>
      </w:r>
    </w:p>
    <w:p>
      <w:r>
        <w:rPr>
          <w:b/>
        </w:rPr>
        <w:t xml:space="preserve">Tulos</w:t>
      </w:r>
    </w:p>
    <w:p>
      <w:r>
        <w:t xml:space="preserve">Kaksikymmentä vuotta myöhemmin Dan saa viimeiset naurut ja myy sarjakuvan 30 000 dollarilla.</w:t>
      </w:r>
    </w:p>
    <w:p>
      <w:r>
        <w:rPr>
          <w:b/>
        </w:rPr>
        <w:t xml:space="preserve">Esimerkki 2.6296</w:t>
      </w:r>
    </w:p>
    <w:p>
      <w:r>
        <w:t xml:space="preserve">Alku: Aloin tapailla jotakuta jokin aika sitten. Keskikohta: Päätin, ettei se sopinut.</w:t>
      </w:r>
    </w:p>
    <w:p>
      <w:r>
        <w:rPr>
          <w:b/>
        </w:rPr>
        <w:t xml:space="preserve">Tulos</w:t>
      </w:r>
    </w:p>
    <w:p>
      <w:r>
        <w:t xml:space="preserve">Emme ole enää yhdessä.</w:t>
      </w:r>
    </w:p>
    <w:p>
      <w:r>
        <w:rPr>
          <w:b/>
        </w:rPr>
        <w:t xml:space="preserve">Esimerkki 2.6297</w:t>
      </w:r>
    </w:p>
    <w:p>
      <w:r>
        <w:t xml:space="preserve">Alku: Rhonda halveksi koulun suosittua tyttökerhoa. Keskikohta: Hän on vähän suosittu.</w:t>
      </w:r>
    </w:p>
    <w:p>
      <w:r>
        <w:rPr>
          <w:b/>
        </w:rPr>
        <w:t xml:space="preserve">Tulos</w:t>
      </w:r>
    </w:p>
    <w:p>
      <w:r>
        <w:t xml:space="preserve">Rhonda tajusi, että tyttö oli joku, josta hän oli kirjoittanut.</w:t>
      </w:r>
    </w:p>
    <w:p>
      <w:r>
        <w:rPr>
          <w:b/>
        </w:rPr>
        <w:t xml:space="preserve">Esimerkki 2.6298</w:t>
      </w:r>
    </w:p>
    <w:p>
      <w:r>
        <w:t xml:space="preserve">Alku: Olen aina halunnut pystyä painamaan sata kiloa. Keskimmäinen: Kuntoilin koko ajan ja söin oikein kuukausia.</w:t>
      </w:r>
    </w:p>
    <w:p>
      <w:r>
        <w:rPr>
          <w:b/>
        </w:rPr>
        <w:t xml:space="preserve">Tulos</w:t>
      </w:r>
    </w:p>
    <w:p>
      <w:r>
        <w:t xml:space="preserve">Muutamaa kuukautta myöhemmin painan olkapäällä yli sata kiloa.</w:t>
      </w:r>
    </w:p>
    <w:p>
      <w:r>
        <w:rPr>
          <w:b/>
        </w:rPr>
        <w:t xml:space="preserve">Esimerkki 2.6299</w:t>
      </w:r>
    </w:p>
    <w:p>
      <w:r>
        <w:t xml:space="preserve">Alku: Kun olin kahvilassa, siellä oli lääketieteellinen hätätilanne. Keskikohta: Joku kaatui edessäni.</w:t>
      </w:r>
    </w:p>
    <w:p>
      <w:r>
        <w:rPr>
          <w:b/>
        </w:rPr>
        <w:t xml:space="preserve">Tulos</w:t>
      </w:r>
    </w:p>
    <w:p>
      <w:r>
        <w:t xml:space="preserve">Kukaan ei huomannut, että olin kastellut housuni, enkä suoraan sanottuna välittänyt siitä.</w:t>
      </w:r>
    </w:p>
    <w:p>
      <w:r>
        <w:rPr>
          <w:b/>
        </w:rPr>
        <w:t xml:space="preserve">Esimerkki 2.6300</w:t>
      </w:r>
    </w:p>
    <w:p>
      <w:r>
        <w:t xml:space="preserve">Alku: Belle vieraili mummonsa luona Chilessä. Keskikohta: Belle ja hänen isoäitinsä viettivät kaksi viikkoa yhdessä.</w:t>
      </w:r>
    </w:p>
    <w:p>
      <w:r>
        <w:rPr>
          <w:b/>
        </w:rPr>
        <w:t xml:space="preserve">Tulos</w:t>
      </w:r>
    </w:p>
    <w:p>
      <w:r>
        <w:t xml:space="preserve">Näillä kahdella naisella oli ihanaa aikaa vaihtaa kuulumisia ja jutella.</w:t>
      </w:r>
    </w:p>
    <w:p>
      <w:r>
        <w:rPr>
          <w:b/>
        </w:rPr>
        <w:t xml:space="preserve">Esimerkki 2.6301</w:t>
      </w:r>
    </w:p>
    <w:p>
      <w:r>
        <w:t xml:space="preserve">Alku: Richard oli aina haaveillut lomamatkasta Irlantiin. Keskikohta: Richard säästi ja lähti Irlantiin.</w:t>
      </w:r>
    </w:p>
    <w:p>
      <w:r>
        <w:rPr>
          <w:b/>
        </w:rPr>
        <w:t xml:space="preserve">Tulos</w:t>
      </w:r>
    </w:p>
    <w:p>
      <w:r>
        <w:t xml:space="preserve">Kun Richard katsoi taaksepäin, hän tiesi, että se oli ollut elämänsä loma.</w:t>
      </w:r>
    </w:p>
    <w:p>
      <w:r>
        <w:rPr>
          <w:b/>
        </w:rPr>
        <w:t xml:space="preserve">Esimerkki 2.6302</w:t>
      </w:r>
    </w:p>
    <w:p>
      <w:r>
        <w:t xml:space="preserve">Alku: Jane oli kyllästynyt siihen, että hänen työmatkansa oli niin pitkä. Keskikohta: Jane päätti muuttaa.</w:t>
      </w:r>
    </w:p>
    <w:p>
      <w:r>
        <w:rPr>
          <w:b/>
        </w:rPr>
        <w:t xml:space="preserve">Tulos</w:t>
      </w:r>
    </w:p>
    <w:p>
      <w:r>
        <w:t xml:space="preserve">Muuton jälkeen Jane sai potkut ja joutui jälleen tekemään pitkän työmatkan.</w:t>
      </w:r>
    </w:p>
    <w:p>
      <w:r>
        <w:rPr>
          <w:b/>
        </w:rPr>
        <w:t xml:space="preserve">Esimerkki 2.6303</w:t>
      </w:r>
    </w:p>
    <w:p>
      <w:r>
        <w:t xml:space="preserve">Alku: Sade rakasti pitää hauskaa. Keskikohta: Sade yritti hypätä sohvalta toiselle, mutta kaatui.</w:t>
      </w:r>
    </w:p>
    <w:p>
      <w:r>
        <w:rPr>
          <w:b/>
        </w:rPr>
        <w:t xml:space="preserve">Tulos</w:t>
      </w:r>
    </w:p>
    <w:p>
      <w:r>
        <w:t xml:space="preserve">Sade kiidätettiin ensiapuun saamaan tikkejä.</w:t>
      </w:r>
    </w:p>
    <w:p>
      <w:r>
        <w:rPr>
          <w:b/>
        </w:rPr>
        <w:t xml:space="preserve">Esimerkki 2.6304</w:t>
      </w:r>
    </w:p>
    <w:p>
      <w:r>
        <w:t xml:space="preserve">Alku: Kelly työskenteli Cedar Pointissa kesän ajan. Keskimmäinen: Kellyllä oli ongelmia rehellisyyden kanssa, ja se kostautui hänelle.</w:t>
      </w:r>
    </w:p>
    <w:p>
      <w:r>
        <w:rPr>
          <w:b/>
        </w:rPr>
        <w:t xml:space="preserve">Tulos</w:t>
      </w:r>
    </w:p>
    <w:p>
      <w:r>
        <w:t xml:space="preserve">Kelly sai potkut epärehellisyyden vuoksi.</w:t>
      </w:r>
    </w:p>
    <w:p>
      <w:r>
        <w:rPr>
          <w:b/>
        </w:rPr>
        <w:t xml:space="preserve">Esimerkki 2.6305</w:t>
      </w:r>
    </w:p>
    <w:p>
      <w:r>
        <w:t xml:space="preserve">Alku: Halusin, että talooni asennetaan uima-allas. Keskikohta: Päätin asentaa altaan.</w:t>
      </w:r>
    </w:p>
    <w:p>
      <w:r>
        <w:rPr>
          <w:b/>
        </w:rPr>
        <w:t xml:space="preserve">Tulos</w:t>
      </w:r>
    </w:p>
    <w:p>
      <w:r>
        <w:t xml:space="preserve">Täytin sen vedellä ja pidin valtavat uima-allasjuhlat.</w:t>
      </w:r>
    </w:p>
    <w:p>
      <w:r>
        <w:rPr>
          <w:b/>
        </w:rPr>
        <w:t xml:space="preserve">Esimerkki 2.6306</w:t>
      </w:r>
    </w:p>
    <w:p>
      <w:r>
        <w:t xml:space="preserve">Alku: Lucy ei saanut vanhempiaan näkemään, että hänellä oli kipuja. Keskikohta: Lucyn kouluterveydenhoitaja kysyi, mikä häntä vaivaa.</w:t>
      </w:r>
    </w:p>
    <w:p>
      <w:r>
        <w:rPr>
          <w:b/>
        </w:rPr>
        <w:t xml:space="preserve">Tulos</w:t>
      </w:r>
    </w:p>
    <w:p>
      <w:r>
        <w:t xml:space="preserve">Lucy kertoi hänelle, ja hän sai apua.</w:t>
      </w:r>
    </w:p>
    <w:p>
      <w:r>
        <w:rPr>
          <w:b/>
        </w:rPr>
        <w:t xml:space="preserve">Esimerkki 2.6307</w:t>
      </w:r>
    </w:p>
    <w:p>
      <w:r>
        <w:t xml:space="preserve">Alku: Joy vei äitinsä hakemaan työkyvyttömyyseläkettä. Keskikohta: Mutta virkailija jätti kynän autoonsa.</w:t>
      </w:r>
    </w:p>
    <w:p>
      <w:r>
        <w:rPr>
          <w:b/>
        </w:rPr>
        <w:t xml:space="preserve">Tulos</w:t>
      </w:r>
    </w:p>
    <w:p>
      <w:r>
        <w:t xml:space="preserve">Joy sai virkailijan menemään autolle.</w:t>
      </w:r>
    </w:p>
    <w:p>
      <w:r>
        <w:rPr>
          <w:b/>
        </w:rPr>
        <w:t xml:space="preserve">Esimerkki 2.6308</w:t>
      </w:r>
    </w:p>
    <w:p>
      <w:r>
        <w:t xml:space="preserve">Alku: Larry päätti maalata kuvan. Keskikohta: Larryn siveltimen hallinta oli huono.</w:t>
      </w:r>
    </w:p>
    <w:p>
      <w:r>
        <w:rPr>
          <w:b/>
        </w:rPr>
        <w:t xml:space="preserve">Tulos</w:t>
      </w:r>
    </w:p>
    <w:p>
      <w:r>
        <w:t xml:space="preserve">Larry päätti lopulta luovuttaa.</w:t>
      </w:r>
    </w:p>
    <w:p>
      <w:r>
        <w:rPr>
          <w:b/>
        </w:rPr>
        <w:t xml:space="preserve">Esimerkki 2.6309</w:t>
      </w:r>
    </w:p>
    <w:p>
      <w:r>
        <w:t xml:space="preserve">Alku: Carlos on aina halunnut käydä Ranskassa. Keskikohta: Carlos opiskeli ahkerasti oppiakseen ranskan kielen.</w:t>
      </w:r>
    </w:p>
    <w:p>
      <w:r>
        <w:rPr>
          <w:b/>
        </w:rPr>
        <w:t xml:space="preserve">Tulos</w:t>
      </w:r>
    </w:p>
    <w:p>
      <w:r>
        <w:t xml:space="preserve">Carlos hyödyntää ranskan kielen taitojaan Pariisin-matkallaan.</w:t>
      </w:r>
    </w:p>
    <w:p>
      <w:r>
        <w:rPr>
          <w:b/>
        </w:rPr>
        <w:t xml:space="preserve">Esimerkki 2.6310</w:t>
      </w:r>
    </w:p>
    <w:p>
      <w:r>
        <w:t xml:space="preserve">Alku: Anne oli anorektikko. Keskikohta: Anne pakotettiin syömään enemmän ruokaa.</w:t>
      </w:r>
    </w:p>
    <w:p>
      <w:r>
        <w:rPr>
          <w:b/>
        </w:rPr>
        <w:t xml:space="preserve">Tulos</w:t>
      </w:r>
    </w:p>
    <w:p>
      <w:r>
        <w:t xml:space="preserve">Mutta lopulta Anne parani.</w:t>
      </w:r>
    </w:p>
    <w:p>
      <w:r>
        <w:rPr>
          <w:b/>
        </w:rPr>
        <w:t xml:space="preserve">Esimerkki 2.6311</w:t>
      </w:r>
    </w:p>
    <w:p>
      <w:r>
        <w:t xml:space="preserve">Alku: Ystäväni sytytti nuotion telttojemme eteen. Keskikohta: Teltta syttyi tuleen.</w:t>
      </w:r>
    </w:p>
    <w:p>
      <w:r>
        <w:rPr>
          <w:b/>
        </w:rPr>
        <w:t xml:space="preserve">Tulos</w:t>
      </w:r>
    </w:p>
    <w:p>
      <w:r>
        <w:t xml:space="preserve">Otin vesiämpärin sammuttaakseni liekit.</w:t>
      </w:r>
    </w:p>
    <w:p>
      <w:r>
        <w:rPr>
          <w:b/>
        </w:rPr>
        <w:t xml:space="preserve">Esimerkki 2.6312</w:t>
      </w:r>
    </w:p>
    <w:p>
      <w:r>
        <w:t xml:space="preserve">Alku: Nainen meni lukionsa kahdeskymmenennelle luokkakokoukseen. Keskikohta: Nainen törmäsi entiseen poikaystäväänsä.</w:t>
      </w:r>
    </w:p>
    <w:p>
      <w:r>
        <w:rPr>
          <w:b/>
        </w:rPr>
        <w:t xml:space="preserve">Tulos</w:t>
      </w:r>
    </w:p>
    <w:p>
      <w:r>
        <w:t xml:space="preserve">Se oli hyvin, hyvin kiusallinen jälleennäkeminen.</w:t>
      </w:r>
    </w:p>
    <w:p>
      <w:r>
        <w:rPr>
          <w:b/>
        </w:rPr>
        <w:t xml:space="preserve">Esimerkki 2.6313</w:t>
      </w:r>
    </w:p>
    <w:p>
      <w:r>
        <w:t xml:space="preserve">Alku: Jim istui tietokoneensa ääressä koko päivän. Keskikohta: Jimillä oli epämukava olo koko yön.</w:t>
      </w:r>
    </w:p>
    <w:p>
      <w:r>
        <w:rPr>
          <w:b/>
        </w:rPr>
        <w:t xml:space="preserve">Tulos</w:t>
      </w:r>
    </w:p>
    <w:p>
      <w:r>
        <w:t xml:space="preserve">Kun hän meni nukkumaan, kipu esti häntä nukkumasta.</w:t>
      </w:r>
    </w:p>
    <w:p>
      <w:r>
        <w:rPr>
          <w:b/>
        </w:rPr>
        <w:t xml:space="preserve">Esimerkki 2.6314</w:t>
      </w:r>
    </w:p>
    <w:p>
      <w:r>
        <w:t xml:space="preserve">Alku: Neil lensi Bangkokiin. Keskikohta: Neil huomasi, ettei hän pitänyt ruoasta tai ilmapiiristä.</w:t>
      </w:r>
    </w:p>
    <w:p>
      <w:r>
        <w:rPr>
          <w:b/>
        </w:rPr>
        <w:t xml:space="preserve">Tulos</w:t>
      </w:r>
    </w:p>
    <w:p>
      <w:r>
        <w:t xml:space="preserve">Neil päätti, ettei hän enää koskaan halua mennä Bangkokiin.</w:t>
      </w:r>
    </w:p>
    <w:p>
      <w:r>
        <w:rPr>
          <w:b/>
        </w:rPr>
        <w:t xml:space="preserve">Esimerkki 2.6315</w:t>
      </w:r>
    </w:p>
    <w:p>
      <w:r>
        <w:t xml:space="preserve">Alku: Timin äiti leipoi ahkerasti keksejä hänen koulujuhliaan varten. Keskikohta: Kun juhlat olivat ohi, keksejä jäi syömättä. Hän näki rakennuksen ulkopuolella kulkukoiran.</w:t>
      </w:r>
    </w:p>
    <w:p>
      <w:r>
        <w:rPr>
          <w:b/>
        </w:rPr>
        <w:t xml:space="preserve">Tulos</w:t>
      </w:r>
    </w:p>
    <w:p>
      <w:r>
        <w:t xml:space="preserve">Koulun ulkopuolella hän antoi keksit kiitolliselle kulkukoiralle.</w:t>
      </w:r>
    </w:p>
    <w:p>
      <w:r>
        <w:rPr>
          <w:b/>
        </w:rPr>
        <w:t xml:space="preserve">Esimerkki 2.6316</w:t>
      </w:r>
    </w:p>
    <w:p>
      <w:r>
        <w:t xml:space="preserve">Alku: Jenn tuli töistä kotiin lounastunnille. Keskikohta: Toddilla oli lounas valmiina Jennin nautittavaksi.</w:t>
      </w:r>
    </w:p>
    <w:p>
      <w:r>
        <w:rPr>
          <w:b/>
        </w:rPr>
        <w:t xml:space="preserve">Tulos</w:t>
      </w:r>
    </w:p>
    <w:p>
      <w:r>
        <w:t xml:space="preserve">Jenn nautti lounaansa ja palasi töihin.</w:t>
      </w:r>
    </w:p>
    <w:p>
      <w:r>
        <w:rPr>
          <w:b/>
        </w:rPr>
        <w:t xml:space="preserve">Esimerkki 2.6317</w:t>
      </w:r>
    </w:p>
    <w:p>
      <w:r>
        <w:t xml:space="preserve">Alku: Bob kehuskeli sillä, kuinka hyvä juoksija hän on. Keskellä: Bob oli niin kiireinen kehuskellessaan, että unohti sitoa kenkänsä.</w:t>
      </w:r>
    </w:p>
    <w:p>
      <w:r>
        <w:rPr>
          <w:b/>
        </w:rPr>
        <w:t xml:space="preserve">Tulos</w:t>
      </w:r>
    </w:p>
    <w:p>
      <w:r>
        <w:t xml:space="preserve">Heti kun Bob lähti juoksemaan, hän kompastui kengännauhaansa.</w:t>
      </w:r>
    </w:p>
    <w:p>
      <w:r>
        <w:rPr>
          <w:b/>
        </w:rPr>
        <w:t xml:space="preserve">Esimerkki 2.6318</w:t>
      </w:r>
    </w:p>
    <w:p>
      <w:r>
        <w:t xml:space="preserve">Alku: Tom oli ystäviensä kanssa. Keskikohta: He halusivat juoda ja käyttää huumeita.</w:t>
      </w:r>
    </w:p>
    <w:p>
      <w:r>
        <w:rPr>
          <w:b/>
        </w:rPr>
        <w:t xml:space="preserve">Tulos</w:t>
      </w:r>
    </w:p>
    <w:p>
      <w:r>
        <w:t xml:space="preserve">Hän meni kotiin ja jätti huonot ystävänsä.</w:t>
      </w:r>
    </w:p>
    <w:p>
      <w:r>
        <w:rPr>
          <w:b/>
        </w:rPr>
        <w:t xml:space="preserve">Esimerkki 2.6319</w:t>
      </w:r>
    </w:p>
    <w:p>
      <w:r>
        <w:t xml:space="preserve">Alku: Luonnollisen kielen käsittelyn tutkija työskenteli aineiston parissa. Keskivaihe: Heillä oli vaikeuksia saada haluttua dataa.</w:t>
      </w:r>
    </w:p>
    <w:p>
      <w:r>
        <w:rPr>
          <w:b/>
        </w:rPr>
        <w:t xml:space="preserve">Tulos</w:t>
      </w:r>
    </w:p>
    <w:p>
      <w:r>
        <w:t xml:space="preserve">Tutkija vaihtoi Hamming-algoritmiin ja se toimi loistavasti!</w:t>
      </w:r>
    </w:p>
    <w:p>
      <w:r>
        <w:rPr>
          <w:b/>
        </w:rPr>
        <w:t xml:space="preserve">Esimerkki 2.6320</w:t>
      </w:r>
    </w:p>
    <w:p>
      <w:r>
        <w:t xml:space="preserve">Alku: Veljentyttäreni oli huolissaan tyttärestään viime viikolla. Keskikohta: Hänen tyttäreltään kysyttiin, osallistuuko hän häihin.</w:t>
      </w:r>
    </w:p>
    <w:p>
      <w:r>
        <w:rPr>
          <w:b/>
        </w:rPr>
        <w:t xml:space="preserve">Tulos</w:t>
      </w:r>
    </w:p>
    <w:p>
      <w:r>
        <w:t xml:space="preserve">Hänen tyttärensä sanoi aikovansa osallistua.</w:t>
      </w:r>
    </w:p>
    <w:p>
      <w:r>
        <w:rPr>
          <w:b/>
        </w:rPr>
        <w:t xml:space="preserve">Esimerkki 2.6321</w:t>
      </w:r>
    </w:p>
    <w:p>
      <w:r>
        <w:t xml:space="preserve">Alku: Matt oli hostellissa. Keskikohta: Matt osti hyönteissumutetta.</w:t>
      </w:r>
    </w:p>
    <w:p>
      <w:r>
        <w:rPr>
          <w:b/>
        </w:rPr>
        <w:t xml:space="preserve">Tulos</w:t>
      </w:r>
    </w:p>
    <w:p>
      <w:r>
        <w:t xml:space="preserve">Hostellissa ei ollut enää kärpäsiä.</w:t>
      </w:r>
    </w:p>
    <w:p>
      <w:r>
        <w:rPr>
          <w:b/>
        </w:rPr>
        <w:t xml:space="preserve">Esimerkki 2.6322</w:t>
      </w:r>
    </w:p>
    <w:p>
      <w:r>
        <w:t xml:space="preserve">Alku: Vapaa-ajallani tein kaulakoruja. Keskimmäinen: En koskaan saanut sillä elantoa.</w:t>
      </w:r>
    </w:p>
    <w:p>
      <w:r>
        <w:rPr>
          <w:b/>
        </w:rPr>
        <w:t xml:space="preserve">Tulos</w:t>
      </w:r>
    </w:p>
    <w:p>
      <w:r>
        <w:t xml:space="preserve">Nykyään pidän kaulakorujen tekemistä vain harrastuksena.</w:t>
      </w:r>
    </w:p>
    <w:p>
      <w:r>
        <w:rPr>
          <w:b/>
        </w:rPr>
        <w:t xml:space="preserve">Esimerkki 2.6323</w:t>
      </w:r>
    </w:p>
    <w:p>
      <w:r>
        <w:t xml:space="preserve">Alku: Bändin johtaja kirjoitti uuden kappaleen bändilleen. Keskikohta: Rumpusoolo oli vaikea, ja rumpali aloitti koko ajan alusta.</w:t>
      </w:r>
    </w:p>
    <w:p>
      <w:r>
        <w:rPr>
          <w:b/>
        </w:rPr>
        <w:t xml:space="preserve">Tulos</w:t>
      </w:r>
    </w:p>
    <w:p>
      <w:r>
        <w:t xml:space="preserve">Rumpali murahti ja yritti hieman kovemmin.</w:t>
      </w:r>
    </w:p>
    <w:p>
      <w:r>
        <w:rPr>
          <w:b/>
        </w:rPr>
        <w:t xml:space="preserve">Esimerkki 2.6324</w:t>
      </w:r>
    </w:p>
    <w:p>
      <w:r>
        <w:t xml:space="preserve">Alku: Christina alkoi työskennellä teatterissa teini-ikäisenä. Keskimmäinen: Christina laittoi puolet jokaisesta palkasta säästötilille.</w:t>
      </w:r>
    </w:p>
    <w:p>
      <w:r>
        <w:rPr>
          <w:b/>
        </w:rPr>
        <w:t xml:space="preserve">Tulos</w:t>
      </w:r>
    </w:p>
    <w:p>
      <w:r>
        <w:t xml:space="preserve">Hänen mielestään se oli ensimmäinen askel kohti itsensä parantamista.</w:t>
      </w:r>
    </w:p>
    <w:p>
      <w:r>
        <w:rPr>
          <w:b/>
        </w:rPr>
        <w:t xml:space="preserve">Esimerkki 2.6325</w:t>
      </w:r>
    </w:p>
    <w:p>
      <w:r>
        <w:t xml:space="preserve">Alku: Tim halusi pelata lottoa. Keskikohta: Tim meni ruokakauppaan ja otti raaputusarvan.</w:t>
      </w:r>
    </w:p>
    <w:p>
      <w:r>
        <w:rPr>
          <w:b/>
        </w:rPr>
        <w:t xml:space="preserve">Tulos</w:t>
      </w:r>
    </w:p>
    <w:p>
      <w:r>
        <w:t xml:space="preserve">Hän voitti heti ilmaisen lipun.</w:t>
      </w:r>
    </w:p>
    <w:p>
      <w:r>
        <w:rPr>
          <w:b/>
        </w:rPr>
        <w:t xml:space="preserve">Esimerkki 2.6326</w:t>
      </w:r>
    </w:p>
    <w:p>
      <w:r>
        <w:t xml:space="preserve">Alku: Gina oli juuri saapumassa kotiin koulusta. Keskikohta: Hän huomasi, että hänen äitinsä oli pakannut heidän matkalaukkunsa.</w:t>
      </w:r>
    </w:p>
    <w:p>
      <w:r>
        <w:rPr>
          <w:b/>
        </w:rPr>
        <w:t xml:space="preserve">Tulos</w:t>
      </w:r>
    </w:p>
    <w:p>
      <w:r>
        <w:t xml:space="preserve">Hän tiesi, että tämä tarkoitti, että he ajoivat pois kaupungista.</w:t>
      </w:r>
    </w:p>
    <w:p>
      <w:r>
        <w:rPr>
          <w:b/>
        </w:rPr>
        <w:t xml:space="preserve">Esimerkki 2.6327</w:t>
      </w:r>
    </w:p>
    <w:p>
      <w:r>
        <w:t xml:space="preserve">Alku: Ethan pelkäsi pimeää. Keskikohta: Ethanin vanhemmat antoivat hänelle yövalon.</w:t>
      </w:r>
    </w:p>
    <w:p>
      <w:r>
        <w:rPr>
          <w:b/>
        </w:rPr>
        <w:t xml:space="preserve">Tulos</w:t>
      </w:r>
    </w:p>
    <w:p>
      <w:r>
        <w:t xml:space="preserve">Yövalo auttoi Ethania voittamaan lapsellisen pelkonsa.</w:t>
      </w:r>
    </w:p>
    <w:p>
      <w:r>
        <w:rPr>
          <w:b/>
        </w:rPr>
        <w:t xml:space="preserve">Esimerkki 2.6328</w:t>
      </w:r>
    </w:p>
    <w:p>
      <w:r>
        <w:t xml:space="preserve">Alku: Jordan päättää, että hänen on keksittävä jotain ajanvietettä. Keskikohta: Jordan päätti kerätä asioita.</w:t>
      </w:r>
    </w:p>
    <w:p>
      <w:r>
        <w:rPr>
          <w:b/>
        </w:rPr>
        <w:t xml:space="preserve">Tulos</w:t>
      </w:r>
    </w:p>
    <w:p>
      <w:r>
        <w:t xml:space="preserve">Hän on iloinen siitä, että hän löysi jotain, joka vie vähän aikaa.</w:t>
      </w:r>
    </w:p>
    <w:p>
      <w:r>
        <w:rPr>
          <w:b/>
        </w:rPr>
        <w:t xml:space="preserve">Esimerkki 2.6329</w:t>
      </w:r>
    </w:p>
    <w:p>
      <w:r>
        <w:t xml:space="preserve">Alku: Ellie ja hänen ystävänsä menivät eilen rannalle. Keskikohta: Ellie ja hänen ystävänsä unohtivat ottaa uimapuvut mukaan.</w:t>
      </w:r>
    </w:p>
    <w:p>
      <w:r>
        <w:rPr>
          <w:b/>
        </w:rPr>
        <w:t xml:space="preserve">Tulos</w:t>
      </w:r>
    </w:p>
    <w:p>
      <w:r>
        <w:t xml:space="preserve">Tyttöjen vaatteet kastuivat.</w:t>
      </w:r>
    </w:p>
    <w:p>
      <w:r>
        <w:rPr>
          <w:b/>
        </w:rPr>
        <w:t xml:space="preserve">Esimerkki 2.6330</w:t>
      </w:r>
    </w:p>
    <w:p>
      <w:r>
        <w:t xml:space="preserve">Alku: Yrjöllä oli viisi lamppua. Keskikohta: George antoi yhden tyttöystävälleen.</w:t>
      </w:r>
    </w:p>
    <w:p>
      <w:r>
        <w:rPr>
          <w:b/>
        </w:rPr>
        <w:t xml:space="preserve">Tulos</w:t>
      </w:r>
    </w:p>
    <w:p>
      <w:r>
        <w:t xml:space="preserve">Hän rakasti sitä.</w:t>
      </w:r>
    </w:p>
    <w:p>
      <w:r>
        <w:rPr>
          <w:b/>
        </w:rPr>
        <w:t xml:space="preserve">Esimerkki 2.6331</w:t>
      </w:r>
    </w:p>
    <w:p>
      <w:r>
        <w:t xml:space="preserve">Alku: Anna halusi laihtua ja suoristaa hiuksiaan. Keskikohta: Hän kokeili dieettiä, mutta luovutti seuraavana päivänä.</w:t>
      </w:r>
    </w:p>
    <w:p>
      <w:r>
        <w:rPr>
          <w:b/>
        </w:rPr>
        <w:t xml:space="preserve">Tulos</w:t>
      </w:r>
    </w:p>
    <w:p>
      <w:r>
        <w:t xml:space="preserve">Siitä lähtien hän teki sopimuksen rakastaa itseään juuri sellaisena kuin hän oli.</w:t>
      </w:r>
    </w:p>
    <w:p>
      <w:r>
        <w:rPr>
          <w:b/>
        </w:rPr>
        <w:t xml:space="preserve">Esimerkki 2.6332</w:t>
      </w:r>
    </w:p>
    <w:p>
      <w:r>
        <w:t xml:space="preserve">Alku: Julie ja Sara päättivät hemmotella itseään kylpyläpäivällä. Keskikohta: He kävivät hieronnassa ja pedikyyrissä.</w:t>
      </w:r>
    </w:p>
    <w:p>
      <w:r>
        <w:rPr>
          <w:b/>
        </w:rPr>
        <w:t xml:space="preserve">Tulos</w:t>
      </w:r>
    </w:p>
    <w:p>
      <w:r>
        <w:t xml:space="preserve">He poistuivat salongista rentoutuneina ja tyytyväisinä kokemukseensa.</w:t>
      </w:r>
    </w:p>
    <w:p>
      <w:r>
        <w:rPr>
          <w:b/>
        </w:rPr>
        <w:t xml:space="preserve">Esimerkki 2.6333</w:t>
      </w:r>
    </w:p>
    <w:p>
      <w:r>
        <w:t xml:space="preserve">Alku: En ollut koskaan ollut kiinnostunut venäjän kielen oppimisesta. Keskivaihe: Sitten vierailin Venäjällä ja muutin mieleni.</w:t>
      </w:r>
    </w:p>
    <w:p>
      <w:r>
        <w:rPr>
          <w:b/>
        </w:rPr>
        <w:t xml:space="preserve">Tulos</w:t>
      </w:r>
    </w:p>
    <w:p>
      <w:r>
        <w:t xml:space="preserve">Rakastin sitä ja vietin seuraavan vuoden opetellen puhumaan sitä.</w:t>
      </w:r>
    </w:p>
    <w:p>
      <w:r>
        <w:rPr>
          <w:b/>
        </w:rPr>
        <w:t xml:space="preserve">Esimerkki 2.6334</w:t>
      </w:r>
    </w:p>
    <w:p>
      <w:r>
        <w:t xml:space="preserve">Alku: Anne oli painijoukkueen ainoa tyttö. Keskikohta: Anne väsyi juoksemaan poikia nopeammin.</w:t>
      </w:r>
    </w:p>
    <w:p>
      <w:r>
        <w:rPr>
          <w:b/>
        </w:rPr>
        <w:t xml:space="preserve">Tulos</w:t>
      </w:r>
    </w:p>
    <w:p>
      <w:r>
        <w:t xml:space="preserve">Hän juoksi kuitenkin niin nopeasti, että hän kaatui ja liukui lattialla.</w:t>
      </w:r>
    </w:p>
    <w:p>
      <w:r>
        <w:rPr>
          <w:b/>
        </w:rPr>
        <w:t xml:space="preserve">Esimerkki 2.6335</w:t>
      </w:r>
    </w:p>
    <w:p>
      <w:r>
        <w:t xml:space="preserve">Alku: Susie tunsi itsensä yksinäiseksi luokassa. Keskikohta: Susie oli uusi koulussa, eikä hänellä ollut ystäviä.</w:t>
      </w:r>
    </w:p>
    <w:p>
      <w:r>
        <w:rPr>
          <w:b/>
        </w:rPr>
        <w:t xml:space="preserve">Tulos</w:t>
      </w:r>
    </w:p>
    <w:p>
      <w:r>
        <w:t xml:space="preserve">Susie lähti kotiin vielä yksinäisemmäksi kuin ennen.</w:t>
      </w:r>
    </w:p>
    <w:p>
      <w:r>
        <w:rPr>
          <w:b/>
        </w:rPr>
        <w:t xml:space="preserve">Esimerkki 2.6336</w:t>
      </w:r>
    </w:p>
    <w:p>
      <w:r>
        <w:t xml:space="preserve">Alku: Työkaverini antoi minulle kerran kullanhohtoisen pennin. Keskikohta: Kolikko oli niin kaunis.</w:t>
      </w:r>
    </w:p>
    <w:p>
      <w:r>
        <w:rPr>
          <w:b/>
        </w:rPr>
        <w:t xml:space="preserve">Tulos</w:t>
      </w:r>
    </w:p>
    <w:p>
      <w:r>
        <w:t xml:space="preserve">Menetin sen.</w:t>
      </w:r>
    </w:p>
    <w:p>
      <w:r>
        <w:rPr>
          <w:b/>
        </w:rPr>
        <w:t xml:space="preserve">Esimerkki 2.6337</w:t>
      </w:r>
    </w:p>
    <w:p>
      <w:r>
        <w:t xml:space="preserve">Alku: Alexin sydämen päämääränä oli norsunluurannikon korkeakoulu. Keskikohta: Alex opiskeli ja teki kovasti töitä.</w:t>
      </w:r>
    </w:p>
    <w:p>
      <w:r>
        <w:rPr>
          <w:b/>
        </w:rPr>
        <w:t xml:space="preserve">Tulos</w:t>
      </w:r>
    </w:p>
    <w:p>
      <w:r>
        <w:t xml:space="preserve">Alex saavutti lopulta unelmansa päästä kouluun -</w:t>
      </w:r>
    </w:p>
    <w:p>
      <w:r>
        <w:rPr>
          <w:b/>
        </w:rPr>
        <w:t xml:space="preserve">Esimerkki 2.6338</w:t>
      </w:r>
    </w:p>
    <w:p>
      <w:r>
        <w:t xml:space="preserve">Alku: Mary halusi viettää päivän uima-altaalla. Keskikohta: Mary meni uima-altaalle.</w:t>
      </w:r>
    </w:p>
    <w:p>
      <w:r>
        <w:rPr>
          <w:b/>
        </w:rPr>
        <w:t xml:space="preserve">Tulos</w:t>
      </w:r>
    </w:p>
    <w:p>
      <w:r>
        <w:t xml:space="preserve">Siellä hän rentoutui viileässä vedessä koko päivän!</w:t>
      </w:r>
    </w:p>
    <w:p>
      <w:r>
        <w:rPr>
          <w:b/>
        </w:rPr>
        <w:t xml:space="preserve">Esimerkki 2.6339</w:t>
      </w:r>
    </w:p>
    <w:p>
      <w:r>
        <w:t xml:space="preserve">Alku: Tim oli uuden elokuvan tähti. Keskikohta: Timille maksettiin paljon rahaa.</w:t>
      </w:r>
    </w:p>
    <w:p>
      <w:r>
        <w:rPr>
          <w:b/>
        </w:rPr>
        <w:t xml:space="preserve">Tulos</w:t>
      </w:r>
    </w:p>
    <w:p>
      <w:r>
        <w:t xml:space="preserve">Sen jälkeen kaikki meni hyvin.</w:t>
      </w:r>
    </w:p>
    <w:p>
      <w:r>
        <w:rPr>
          <w:b/>
        </w:rPr>
        <w:t xml:space="preserve">Esimerkki 2.6340</w:t>
      </w:r>
    </w:p>
    <w:p>
      <w:r>
        <w:t xml:space="preserve">Alku: Chris halusi käydä eläintarhassa. Keskikohta: Chris kutsui ystävänsä eläintarhaan.</w:t>
      </w:r>
    </w:p>
    <w:p>
      <w:r>
        <w:rPr>
          <w:b/>
        </w:rPr>
        <w:t xml:space="preserve">Tulos</w:t>
      </w:r>
    </w:p>
    <w:p>
      <w:r>
        <w:t xml:space="preserve">Chrisillä oli hauskaa eläintarhassa ystävänsä kanssa.</w:t>
      </w:r>
    </w:p>
    <w:p>
      <w:r>
        <w:rPr>
          <w:b/>
        </w:rPr>
        <w:t xml:space="preserve">Esimerkki 2.6341</w:t>
      </w:r>
    </w:p>
    <w:p>
      <w:r>
        <w:t xml:space="preserve">Alku: Dave halusi järjestää mukavat illanistujaiset ystävilleen. Keskikohta: Vain yksi vieras saapui juhliin.</w:t>
      </w:r>
    </w:p>
    <w:p>
      <w:r>
        <w:rPr>
          <w:b/>
        </w:rPr>
        <w:t xml:space="preserve">Tulos</w:t>
      </w:r>
    </w:p>
    <w:p>
      <w:r>
        <w:t xml:space="preserve">Siitä tuli treffit, ja heillä oli ihana ilta.</w:t>
      </w:r>
    </w:p>
    <w:p>
      <w:r>
        <w:rPr>
          <w:b/>
        </w:rPr>
        <w:t xml:space="preserve">Esimerkki 2.6342</w:t>
      </w:r>
    </w:p>
    <w:p>
      <w:r>
        <w:t xml:space="preserve">Alku: Bobin piti hakea ruokaa päivälliselle. Keskikohta: Bob meni kauppaan.</w:t>
      </w:r>
    </w:p>
    <w:p>
      <w:r>
        <w:rPr>
          <w:b/>
        </w:rPr>
        <w:t xml:space="preserve">Tulos</w:t>
      </w:r>
    </w:p>
    <w:p>
      <w:r>
        <w:t xml:space="preserve">Kun hän oli valmis, hän palasi kotiin.</w:t>
      </w:r>
    </w:p>
    <w:p>
      <w:r>
        <w:rPr>
          <w:b/>
        </w:rPr>
        <w:t xml:space="preserve">Esimerkki 2.6343</w:t>
      </w:r>
    </w:p>
    <w:p>
      <w:r>
        <w:t xml:space="preserve">Alku: Ashley halusi tehdä pannukakkuja tänä aamuna, mutta hänellä ei ollut maitoa. Keskikohta: Ashley ei ollut nukkunut paljon, joten hän päätti olla tekemättä pannukakkuja.</w:t>
      </w:r>
    </w:p>
    <w:p>
      <w:r>
        <w:rPr>
          <w:b/>
        </w:rPr>
        <w:t xml:space="preserve">Tulos</w:t>
      </w:r>
    </w:p>
    <w:p>
      <w:r>
        <w:t xml:space="preserve">Hän päätti sen sijaan mennä IHOPiin.</w:t>
      </w:r>
    </w:p>
    <w:p>
      <w:r>
        <w:rPr>
          <w:b/>
        </w:rPr>
        <w:t xml:space="preserve">Esimerkki 2.6344</w:t>
      </w:r>
    </w:p>
    <w:p>
      <w:r>
        <w:t xml:space="preserve">Alku: Kim halusi lisenssin. Keskikohta: Kim harjoitteli ja harjoitteli, ja sitten hän huomasi, että ajokoe oli sovittu ajettavaksi.</w:t>
      </w:r>
    </w:p>
    <w:p>
      <w:r>
        <w:rPr>
          <w:b/>
        </w:rPr>
        <w:t xml:space="preserve">Tulos</w:t>
      </w:r>
    </w:p>
    <w:p>
      <w:r>
        <w:t xml:space="preserve">Kim ilmoittautui innokkaasti kauan odotettuun testiin!</w:t>
      </w:r>
    </w:p>
    <w:p>
      <w:r>
        <w:rPr>
          <w:b/>
        </w:rPr>
        <w:t xml:space="preserve">Esimerkki 2.6345</w:t>
      </w:r>
    </w:p>
    <w:p>
      <w:r>
        <w:t xml:space="preserve">Alku: Kim herää ja päättää ajaa ostoskeskukseen. Keskikohta: Kim toi itselleen uusia vaatteita.</w:t>
      </w:r>
    </w:p>
    <w:p>
      <w:r>
        <w:rPr>
          <w:b/>
        </w:rPr>
        <w:t xml:space="preserve">Tulos</w:t>
      </w:r>
    </w:p>
    <w:p>
      <w:r>
        <w:t xml:space="preserve">Kim rakasti kaikkea ostamaansa.</w:t>
      </w:r>
    </w:p>
    <w:p>
      <w:r>
        <w:rPr>
          <w:b/>
        </w:rPr>
        <w:t xml:space="preserve">Esimerkki 2.6346</w:t>
      </w:r>
    </w:p>
    <w:p>
      <w:r>
        <w:t xml:space="preserve">Alku: Outo mies tulee baariin drinkille. Keskikohta: Mies kyseli baarimikolta kysymyksiä hänestä.</w:t>
      </w:r>
    </w:p>
    <w:p>
      <w:r>
        <w:rPr>
          <w:b/>
        </w:rPr>
        <w:t xml:space="preserve">Tulos</w:t>
      </w:r>
    </w:p>
    <w:p>
      <w:r>
        <w:t xml:space="preserve">Myöhemmin baarimikko saa selville, että mies jätti hänelle testamentissaan 500 000 dollaria.</w:t>
      </w:r>
    </w:p>
    <w:p>
      <w:r>
        <w:rPr>
          <w:b/>
        </w:rPr>
        <w:t xml:space="preserve">Esimerkki 2.6347</w:t>
      </w:r>
    </w:p>
    <w:p>
      <w:r>
        <w:t xml:space="preserve">Alku: Tom on työskennellyt ahkerasti. Keskikohta: Tomin pomo kutsuu hänet toimistoonsa.</w:t>
      </w:r>
    </w:p>
    <w:p>
      <w:r>
        <w:rPr>
          <w:b/>
        </w:rPr>
        <w:t xml:space="preserve">Tulos</w:t>
      </w:r>
    </w:p>
    <w:p>
      <w:r>
        <w:t xml:space="preserve">Tomin pomo antaa hänelle palkankorotuksen.</w:t>
      </w:r>
    </w:p>
    <w:p>
      <w:r>
        <w:rPr>
          <w:b/>
        </w:rPr>
        <w:t xml:space="preserve">Esimerkki 2.6348</w:t>
      </w:r>
    </w:p>
    <w:p>
      <w:r>
        <w:t xml:space="preserve">Alku: Jean ei ollut varma, mitä antaa äidilleen joululahjaksi. Keskikohta: Jean päätti ostaa hänelle kynttilän.</w:t>
      </w:r>
    </w:p>
    <w:p>
      <w:r>
        <w:rPr>
          <w:b/>
        </w:rPr>
        <w:t xml:space="preserve">Tulos</w:t>
      </w:r>
    </w:p>
    <w:p>
      <w:r>
        <w:t xml:space="preserve">Hän rakasti kynttilää.</w:t>
      </w:r>
    </w:p>
    <w:p>
      <w:r>
        <w:rPr>
          <w:b/>
        </w:rPr>
        <w:t xml:space="preserve">Esimerkki 2.6349</w:t>
      </w:r>
    </w:p>
    <w:p>
      <w:r>
        <w:t xml:space="preserve">Alku: Jane varasti kahdenkymmenen dollarin setelin äitinsä käsilaukusta. Keskikohta: Janen äiti oli hyvin järkyttynyt, kun hän ei löytänyt kaksikymmentä dollaria.</w:t>
      </w:r>
    </w:p>
    <w:p>
      <w:r>
        <w:rPr>
          <w:b/>
        </w:rPr>
        <w:t xml:space="preserve">Tulos</w:t>
      </w:r>
    </w:p>
    <w:p>
      <w:r>
        <w:t xml:space="preserve">Jane tunnusti varkauden äidilleen.</w:t>
      </w:r>
    </w:p>
    <w:p>
      <w:r>
        <w:rPr>
          <w:b/>
        </w:rPr>
        <w:t xml:space="preserve">Esimerkki 2.6350</w:t>
      </w:r>
    </w:p>
    <w:p>
      <w:r>
        <w:t xml:space="preserve">Alku: Kissani sai juuri 5 pentua! Keskikohta: Päätin antaa perheelleni kissanpennut joululahjaksi.</w:t>
      </w:r>
    </w:p>
    <w:p>
      <w:r>
        <w:rPr>
          <w:b/>
        </w:rPr>
        <w:t xml:space="preserve">Tulos</w:t>
      </w:r>
    </w:p>
    <w:p>
      <w:r>
        <w:t xml:space="preserve">Siitä tulee ihana loma!</w:t>
      </w:r>
    </w:p>
    <w:p>
      <w:r>
        <w:rPr>
          <w:b/>
        </w:rPr>
        <w:t xml:space="preserve">Esimerkki 2.6351</w:t>
      </w:r>
    </w:p>
    <w:p>
      <w:r>
        <w:t xml:space="preserve">Alku: Tim täytti juuri kuusitoista vuotta ja halusi uuden Mustangin. Keskikohta: Tim pyysi isältään Mustangia.</w:t>
      </w:r>
    </w:p>
    <w:p>
      <w:r>
        <w:rPr>
          <w:b/>
        </w:rPr>
        <w:t xml:space="preserve">Tulos</w:t>
      </w:r>
    </w:p>
    <w:p>
      <w:r>
        <w:t xml:space="preserve">Hän säästi tarpeeksi rahaa, ja hänen isänsä maksoi puolet Mustangista.</w:t>
      </w:r>
    </w:p>
    <w:p>
      <w:r>
        <w:rPr>
          <w:b/>
        </w:rPr>
        <w:t xml:space="preserve">Esimerkki 2.6352</w:t>
      </w:r>
    </w:p>
    <w:p>
      <w:r>
        <w:t xml:space="preserve">Alku: Amy oli laihduttanut kuukausia. Keskikohta: Amy yritti todella kovasti.</w:t>
      </w:r>
    </w:p>
    <w:p>
      <w:r>
        <w:rPr>
          <w:b/>
        </w:rPr>
        <w:t xml:space="preserve">Tulos</w:t>
      </w:r>
    </w:p>
    <w:p>
      <w:r>
        <w:t xml:space="preserve">Hänen vyötärönsä oli pienentynyt kolme tuumaa!</w:t>
      </w:r>
    </w:p>
    <w:p>
      <w:r>
        <w:rPr>
          <w:b/>
        </w:rPr>
        <w:t xml:space="preserve">Esimerkki 2.6353</w:t>
      </w:r>
    </w:p>
    <w:p>
      <w:r>
        <w:t xml:space="preserve">Alku: Katie reputti matematiikassa. Keskikohta: Katie opiskeli ahkerasti ja läpäisi kurssin.</w:t>
      </w:r>
    </w:p>
    <w:p>
      <w:r>
        <w:rPr>
          <w:b/>
        </w:rPr>
        <w:t xml:space="preserve">Tulos</w:t>
      </w:r>
    </w:p>
    <w:p>
      <w:r>
        <w:t xml:space="preserve">Katie oli hyvin ylpeä itsestään!</w:t>
      </w:r>
    </w:p>
    <w:p>
      <w:r>
        <w:rPr>
          <w:b/>
        </w:rPr>
        <w:t xml:space="preserve">Esimerkki 2.6354</w:t>
      </w:r>
    </w:p>
    <w:p>
      <w:r>
        <w:t xml:space="preserve">Alku: Kate teki tyylikkään asun ensimmäistä koulupäivää varten. Keskikohta: Kate päätti, että hänen asustaan puuttui hattukoriste.</w:t>
      </w:r>
    </w:p>
    <w:p>
      <w:r>
        <w:rPr>
          <w:b/>
        </w:rPr>
        <w:t xml:space="preserve">Tulos</w:t>
      </w:r>
    </w:p>
    <w:p>
      <w:r>
        <w:t xml:space="preserve">Katen mielestä baskeri teki hänen asustaan täydellisen!</w:t>
      </w:r>
    </w:p>
    <w:p>
      <w:r>
        <w:rPr>
          <w:b/>
        </w:rPr>
        <w:t xml:space="preserve">Esimerkki 2.6355</w:t>
      </w:r>
    </w:p>
    <w:p>
      <w:r>
        <w:t xml:space="preserve">Alku: Richardilla oli outo halu herätä keskellä yötä. Keskikohta: Richard meni ostamaan voileipää.</w:t>
      </w:r>
    </w:p>
    <w:p>
      <w:r>
        <w:rPr>
          <w:b/>
        </w:rPr>
        <w:t xml:space="preserve">Tulos</w:t>
      </w:r>
    </w:p>
    <w:p>
      <w:r>
        <w:t xml:space="preserve">Richard teki itselleen voileivän.</w:t>
      </w:r>
    </w:p>
    <w:p>
      <w:r>
        <w:rPr>
          <w:b/>
        </w:rPr>
        <w:t xml:space="preserve">Esimerkki 2.6356</w:t>
      </w:r>
    </w:p>
    <w:p>
      <w:r>
        <w:t xml:space="preserve">Alku: Sadie harjasi hampaansa säännöllisesti. Keskikohta: Sallyn piti mennä hammaslääkäriin poistamaan viisaudenhampaat.</w:t>
      </w:r>
    </w:p>
    <w:p>
      <w:r>
        <w:rPr>
          <w:b/>
        </w:rPr>
        <w:t xml:space="preserve">Tulos</w:t>
      </w:r>
    </w:p>
    <w:p>
      <w:r>
        <w:t xml:space="preserve">Sadie inhosi kustannuksia, mutta tiesi, että hoito oli välttämätöntä.</w:t>
      </w:r>
    </w:p>
    <w:p>
      <w:r>
        <w:rPr>
          <w:b/>
        </w:rPr>
        <w:t xml:space="preserve">Esimerkki 2.6357</w:t>
      </w:r>
    </w:p>
    <w:p>
      <w:r>
        <w:t xml:space="preserve">Alku: Cheyanne oli pääsiäisbrunssilla. Keskellä: Cheyannen ystävä ehdotti, että hän maistaisi vihreää teetä.</w:t>
      </w:r>
    </w:p>
    <w:p>
      <w:r>
        <w:rPr>
          <w:b/>
        </w:rPr>
        <w:t xml:space="preserve">Tulos</w:t>
      </w:r>
    </w:p>
    <w:p>
      <w:r>
        <w:t xml:space="preserve">Hän otti kulauksen ja sylkäisi sen heti pois, koska inhosi sen makua.</w:t>
      </w:r>
    </w:p>
    <w:p>
      <w:r>
        <w:rPr>
          <w:b/>
        </w:rPr>
        <w:t xml:space="preserve">Esimerkki 2.6358</w:t>
      </w:r>
    </w:p>
    <w:p>
      <w:r>
        <w:t xml:space="preserve">Alku: Äiti ei löytänyt silmälasejaan. Keskikohta: Hän etsi ja etsi niitä.</w:t>
      </w:r>
    </w:p>
    <w:p>
      <w:r>
        <w:rPr>
          <w:b/>
        </w:rPr>
        <w:t xml:space="preserve">Tulos</w:t>
      </w:r>
    </w:p>
    <w:p>
      <w:r>
        <w:t xml:space="preserve">Hän tajusi, että hänen silmälasinsa olivat hänen päänsä päällä!</w:t>
      </w:r>
    </w:p>
    <w:p>
      <w:r>
        <w:rPr>
          <w:b/>
        </w:rPr>
        <w:t xml:space="preserve">Esimerkki 2.6359</w:t>
      </w:r>
    </w:p>
    <w:p>
      <w:r>
        <w:t xml:space="preserve">Alku: Brian ajoi autollaan. Keskikohta: Joku törmäsi häneen.</w:t>
      </w:r>
    </w:p>
    <w:p>
      <w:r>
        <w:rPr>
          <w:b/>
        </w:rPr>
        <w:t xml:space="preserve">Tulos</w:t>
      </w:r>
    </w:p>
    <w:p>
      <w:r>
        <w:t xml:space="preserve">Poliisit eivät puutu asiaan.</w:t>
      </w:r>
    </w:p>
    <w:p>
      <w:r>
        <w:rPr>
          <w:b/>
        </w:rPr>
        <w:t xml:space="preserve">Esimerkki 2.6360</w:t>
      </w:r>
    </w:p>
    <w:p>
      <w:r>
        <w:t xml:space="preserve">Alku: Etsin työtä. Keskikohta: Sain haastattelun avoinna olevaan työpaikkaan.</w:t>
      </w:r>
    </w:p>
    <w:p>
      <w:r>
        <w:rPr>
          <w:b/>
        </w:rPr>
        <w:t xml:space="preserve">Tulos</w:t>
      </w:r>
    </w:p>
    <w:p>
      <w:r>
        <w:t xml:space="preserve">Hermostuin niin paljon, että ajoin kotiin ja jätin haastattelun väliin.</w:t>
      </w:r>
    </w:p>
    <w:p>
      <w:r>
        <w:rPr>
          <w:b/>
        </w:rPr>
        <w:t xml:space="preserve">Esimerkki 2.6361</w:t>
      </w:r>
    </w:p>
    <w:p>
      <w:r>
        <w:t xml:space="preserve">Alku: Mindy pesee miehensä ja kahden lapsensa pyykit. Keskikohta: Mindyn pesukone meni rikki, eikä hän pystynyt pesemään.</w:t>
      </w:r>
    </w:p>
    <w:p>
      <w:r>
        <w:rPr>
          <w:b/>
        </w:rPr>
        <w:t xml:space="preserve">Tulos</w:t>
      </w:r>
    </w:p>
    <w:p>
      <w:r>
        <w:t xml:space="preserve">Mindy pesee nyt perheen vaatteet käsin ja kuivaa ne ilmakuivaksi.</w:t>
      </w:r>
    </w:p>
    <w:p>
      <w:r>
        <w:rPr>
          <w:b/>
        </w:rPr>
        <w:t xml:space="preserve">Esimerkki 2.6362</w:t>
      </w:r>
    </w:p>
    <w:p>
      <w:r>
        <w:t xml:space="preserve">Alku: Tomin piti päästä eroon hiiristä. Keskikohta: Tom päätti hankkia kissan.</w:t>
      </w:r>
    </w:p>
    <w:p>
      <w:r>
        <w:rPr>
          <w:b/>
        </w:rPr>
        <w:t xml:space="preserve">Tulos</w:t>
      </w:r>
    </w:p>
    <w:p>
      <w:r>
        <w:t xml:space="preserve">Hän hankki kissan, ja hänen hiiriongelmansa on ohi.</w:t>
      </w:r>
    </w:p>
    <w:p>
      <w:r>
        <w:rPr>
          <w:b/>
        </w:rPr>
        <w:t xml:space="preserve">Esimerkki 2.6363</w:t>
      </w:r>
    </w:p>
    <w:p>
      <w:r>
        <w:t xml:space="preserve">Alku: Charlesilla oli huono suhde äitiinsä. Keskikohta: Charlesin äiti hylkäsi hänet, kun hän oli nuori.</w:t>
      </w:r>
    </w:p>
    <w:p>
      <w:r>
        <w:rPr>
          <w:b/>
        </w:rPr>
        <w:t xml:space="preserve">Tulos</w:t>
      </w:r>
    </w:p>
    <w:p>
      <w:r>
        <w:t xml:space="preserve">Charles pohti, oliko ketään, jolle hän voisi kertoa, että hänet oli hylätty?</w:t>
      </w:r>
    </w:p>
    <w:p>
      <w:r>
        <w:rPr>
          <w:b/>
        </w:rPr>
        <w:t xml:space="preserve">Esimerkki 2.6364</w:t>
      </w:r>
    </w:p>
    <w:p>
      <w:r>
        <w:t xml:space="preserve">Alku: Oli Annen viides syntymäpäivä. Keskikohta: Annen isä vei hänet juhlakauppaan.</w:t>
      </w:r>
    </w:p>
    <w:p>
      <w:r>
        <w:rPr>
          <w:b/>
        </w:rPr>
        <w:t xml:space="preserve">Tulos</w:t>
      </w:r>
    </w:p>
    <w:p>
      <w:r>
        <w:t xml:space="preserve">Hän lähti liikkeestä kaunis ilmapallo ja suuri hymy mukanaan.</w:t>
      </w:r>
    </w:p>
    <w:p>
      <w:r>
        <w:rPr>
          <w:b/>
        </w:rPr>
        <w:t xml:space="preserve">Esimerkki 2.6365</w:t>
      </w:r>
    </w:p>
    <w:p>
      <w:r>
        <w:t xml:space="preserve">Alku: Ben löysi limsan maasta. Keskikohta: Hänen ystävänsä näki limsan samaan aikaan.</w:t>
      </w:r>
    </w:p>
    <w:p>
      <w:r>
        <w:rPr>
          <w:b/>
        </w:rPr>
        <w:t xml:space="preserve">Tulos</w:t>
      </w:r>
    </w:p>
    <w:p>
      <w:r>
        <w:t xml:space="preserve">Sitten he päättivät, että oli parempi jakaa limsa.</w:t>
      </w:r>
    </w:p>
    <w:p>
      <w:r>
        <w:rPr>
          <w:b/>
        </w:rPr>
        <w:t xml:space="preserve">Esimerkki 2.6366</w:t>
      </w:r>
    </w:p>
    <w:p>
      <w:r>
        <w:t xml:space="preserve">Alku: Bob oli suihkussa. Keskikohta: Bobin pomo soitti tarjotakseen hänelle työtä.</w:t>
      </w:r>
    </w:p>
    <w:p>
      <w:r>
        <w:rPr>
          <w:b/>
        </w:rPr>
        <w:t xml:space="preserve">Tulos</w:t>
      </w:r>
    </w:p>
    <w:p>
      <w:r>
        <w:t xml:space="preserve">Bob ei saanut työtä, koska hän ei pystynyt vastaamaan puheluun.</w:t>
      </w:r>
    </w:p>
    <w:p>
      <w:r>
        <w:rPr>
          <w:b/>
        </w:rPr>
        <w:t xml:space="preserve">Esimerkki 2.6367</w:t>
      </w:r>
    </w:p>
    <w:p>
      <w:r>
        <w:t xml:space="preserve">Alku: Yvonne oli aina ollut ylipainoinen. Keskikohta: Yvonne alkoi käydä kuntosalilla ja laihtui.</w:t>
      </w:r>
    </w:p>
    <w:p>
      <w:r>
        <w:rPr>
          <w:b/>
        </w:rPr>
        <w:t xml:space="preserve">Tulos</w:t>
      </w:r>
    </w:p>
    <w:p>
      <w:r>
        <w:t xml:space="preserve">Yvonne oli ylpeä itsestään.</w:t>
      </w:r>
    </w:p>
    <w:p>
      <w:r>
        <w:rPr>
          <w:b/>
        </w:rPr>
        <w:t xml:space="preserve">Esimerkki 2.6368</w:t>
      </w:r>
    </w:p>
    <w:p>
      <w:r>
        <w:t xml:space="preserve">Alku: Tom tarvitsi uudet kengät töihin. Keskikohta: Tom ajatteli ostaa cowboysaappaat.</w:t>
      </w:r>
    </w:p>
    <w:p>
      <w:r>
        <w:rPr>
          <w:b/>
        </w:rPr>
        <w:t xml:space="preserve">Tulos</w:t>
      </w:r>
    </w:p>
    <w:p>
      <w:r>
        <w:t xml:space="preserve">Tom osti sen sijaan tavalliset saappaat.</w:t>
      </w:r>
    </w:p>
    <w:p>
      <w:r>
        <w:rPr>
          <w:b/>
        </w:rPr>
        <w:t xml:space="preserve">Esimerkki 2.6369</w:t>
      </w:r>
    </w:p>
    <w:p>
      <w:r>
        <w:t xml:space="preserve">Alku: Eräänä talvena satoi kovasti lunta. Keskikohta: Isoisäni kysyi, haluaisinko nähdä, miten tehdään tonnikalapataa.</w:t>
      </w:r>
    </w:p>
    <w:p>
      <w:r>
        <w:rPr>
          <w:b/>
        </w:rPr>
        <w:t xml:space="preserve">Tulos</w:t>
      </w:r>
    </w:p>
    <w:p>
      <w:r>
        <w:t xml:space="preserve">Hän näytti minulle, miten se tehdään, ja se oli herkullista!</w:t>
      </w:r>
    </w:p>
    <w:p>
      <w:r>
        <w:rPr>
          <w:b/>
        </w:rPr>
        <w:t xml:space="preserve">Esimerkki 2.6370</w:t>
      </w:r>
    </w:p>
    <w:p>
      <w:r>
        <w:t xml:space="preserve">Alku: Vianna oli kokopäiväinen opiskelija. Keskikohta: Mutta hän oli väsynyt myös yötyöstä.</w:t>
      </w:r>
    </w:p>
    <w:p>
      <w:r>
        <w:rPr>
          <w:b/>
        </w:rPr>
        <w:t xml:space="preserve">Tulos</w:t>
      </w:r>
    </w:p>
    <w:p>
      <w:r>
        <w:t xml:space="preserve">Vianna lopetti työt.</w:t>
      </w:r>
    </w:p>
    <w:p>
      <w:r>
        <w:rPr>
          <w:b/>
        </w:rPr>
        <w:t xml:space="preserve">Esimerkki 2.6371</w:t>
      </w:r>
    </w:p>
    <w:p>
      <w:r>
        <w:t xml:space="preserve">Alku: Dave halusi poliisiksi. Keskikohta: Dave lähti kyytiin ja huomasi, että se ei ollut helppoa.</w:t>
      </w:r>
    </w:p>
    <w:p>
      <w:r>
        <w:rPr>
          <w:b/>
        </w:rPr>
        <w:t xml:space="preserve">Tulos</w:t>
      </w:r>
    </w:p>
    <w:p>
      <w:r>
        <w:t xml:space="preserve">Hän päätti, ettei halunnut enää olla poliisi.</w:t>
      </w:r>
    </w:p>
    <w:p>
      <w:r>
        <w:rPr>
          <w:b/>
        </w:rPr>
        <w:t xml:space="preserve">Esimerkki 2.6372</w:t>
      </w:r>
    </w:p>
    <w:p>
      <w:r>
        <w:t xml:space="preserve">Alku: Kävin kerran siskojeni kanssa pyöräilemässä vuoristossa. Keskimmäinen: Ajoin jyrkkää mäkeä alas liian lujaa, kaaduin pyörälläni ja loukkasin itseni.</w:t>
      </w:r>
    </w:p>
    <w:p>
      <w:r>
        <w:rPr>
          <w:b/>
        </w:rPr>
        <w:t xml:space="preserve">Tulos</w:t>
      </w:r>
    </w:p>
    <w:p>
      <w:r>
        <w:t xml:space="preserve">Parannuttuani vannoin olevani varovaisempi siitä lähtien.</w:t>
      </w:r>
    </w:p>
    <w:p>
      <w:r>
        <w:rPr>
          <w:b/>
        </w:rPr>
        <w:t xml:space="preserve">Esimerkki 2.6373</w:t>
      </w:r>
    </w:p>
    <w:p>
      <w:r>
        <w:t xml:space="preserve">Alku: Xavier perusti erityiskoulun erityislapsille. Keskikohta: Oppilaat syyttivät Xavieria seksuaalisesta sopimattomuudesta.</w:t>
      </w:r>
    </w:p>
    <w:p>
      <w:r>
        <w:rPr>
          <w:b/>
        </w:rPr>
        <w:t xml:space="preserve">Tulos</w:t>
      </w:r>
    </w:p>
    <w:p>
      <w:r>
        <w:t xml:space="preserve">Vasta kun Xavier oli kuollut vankilassa, syyttäjät peruivat syytöksensä.</w:t>
      </w:r>
    </w:p>
    <w:p>
      <w:r>
        <w:rPr>
          <w:b/>
        </w:rPr>
        <w:t xml:space="preserve">Esimerkki 2.6374</w:t>
      </w:r>
    </w:p>
    <w:p>
      <w:r>
        <w:t xml:space="preserve">Alku: Sam halusi pannukakkuja aamiaiseksi. Keskikohta: Samin veli teki pannukakkuja ja antoi niistä Samille.</w:t>
      </w:r>
    </w:p>
    <w:p>
      <w:r>
        <w:rPr>
          <w:b/>
        </w:rPr>
        <w:t xml:space="preserve">Tulos</w:t>
      </w:r>
    </w:p>
    <w:p>
      <w:r>
        <w:t xml:space="preserve">Samin ei tarvinnut edes valmistaa pannukakkuja aamiaiseksi.</w:t>
      </w:r>
    </w:p>
    <w:p>
      <w:r>
        <w:rPr>
          <w:b/>
        </w:rPr>
        <w:t xml:space="preserve">Esimerkki 2.6375</w:t>
      </w:r>
    </w:p>
    <w:p>
      <w:r>
        <w:t xml:space="preserve">Alku: Opetin koiralleni uuden tempun. Keskikohta: Opetin sen tuomaan minulle sanomalehden.</w:t>
      </w:r>
    </w:p>
    <w:p>
      <w:r>
        <w:rPr>
          <w:b/>
        </w:rPr>
        <w:t xml:space="preserve">Tulos</w:t>
      </w:r>
    </w:p>
    <w:p>
      <w:r>
        <w:t xml:space="preserve">Mutta sen sijaan jouduin tyytymään märkään paperiin sängyssä.</w:t>
      </w:r>
    </w:p>
    <w:p>
      <w:r>
        <w:rPr>
          <w:b/>
        </w:rPr>
        <w:t xml:space="preserve">Esimerkki 2.6376</w:t>
      </w:r>
    </w:p>
    <w:p>
      <w:r>
        <w:t xml:space="preserve">Alku: Gina säilytti huoneessaan voiveitsen, jolla hän avasi ovensa. Keskikohta: Hän käytti sitä kahvan heiluttamiseen.</w:t>
      </w:r>
    </w:p>
    <w:p>
      <w:r>
        <w:rPr>
          <w:b/>
        </w:rPr>
        <w:t xml:space="preserve">Tulos</w:t>
      </w:r>
    </w:p>
    <w:p>
      <w:r>
        <w:t xml:space="preserve">Hän tajusi, että hänen äitinsä oli löytänyt ja vienyt sen pois.</w:t>
      </w:r>
    </w:p>
    <w:p>
      <w:r>
        <w:rPr>
          <w:b/>
        </w:rPr>
        <w:t xml:space="preserve">Esimerkki 2.6377</w:t>
      </w:r>
    </w:p>
    <w:p>
      <w:r>
        <w:t xml:space="preserve">Alku: Alex makasi sängyssä ja huomasi pahan hajun. Keskikohta: Alex huomasi nopeasti ongelman.</w:t>
      </w:r>
    </w:p>
    <w:p>
      <w:r>
        <w:rPr>
          <w:b/>
        </w:rPr>
        <w:t xml:space="preserve">Tulos</w:t>
      </w:r>
    </w:p>
    <w:p>
      <w:r>
        <w:t xml:space="preserve">Kävi ilmi, että se johtui hänen kengistään, koska hänellä ei ollut sukkia.</w:t>
      </w:r>
    </w:p>
    <w:p>
      <w:r>
        <w:rPr>
          <w:b/>
        </w:rPr>
        <w:t xml:space="preserve">Esimerkki 2.6378</w:t>
      </w:r>
    </w:p>
    <w:p>
      <w:r>
        <w:t xml:space="preserve">Alku: Sain puhelinsoiton ystävältäni. Keskikohta: Hän sanoi kertovansa minulle, milloin menemme ulos tänä iltana.</w:t>
      </w:r>
    </w:p>
    <w:p>
      <w:r>
        <w:rPr>
          <w:b/>
        </w:rPr>
        <w:t xml:space="preserve">Tulos</w:t>
      </w:r>
    </w:p>
    <w:p>
      <w:r>
        <w:t xml:space="preserve">Päätin odottaa, että hän lähettäisi minulle tekstiviestin.</w:t>
      </w:r>
    </w:p>
    <w:p>
      <w:r>
        <w:rPr>
          <w:b/>
        </w:rPr>
        <w:t xml:space="preserve">Esimerkki 2.6379</w:t>
      </w:r>
    </w:p>
    <w:p>
      <w:r>
        <w:t xml:space="preserve">Alku: Ervin katseli Bruce Lee -elokuvia. Keskikohta: Hän alkoi kiinnostua kamppailulajeista.</w:t>
      </w:r>
    </w:p>
    <w:p>
      <w:r>
        <w:rPr>
          <w:b/>
        </w:rPr>
        <w:t xml:space="preserve">Tulos</w:t>
      </w:r>
    </w:p>
    <w:p>
      <w:r>
        <w:t xml:space="preserve">Lopulta agentti tarjosi hänelle roolia taistelulajielokuvassa!</w:t>
      </w:r>
    </w:p>
    <w:p>
      <w:r>
        <w:rPr>
          <w:b/>
        </w:rPr>
        <w:t xml:space="preserve">Esimerkki 2.6380</w:t>
      </w:r>
    </w:p>
    <w:p>
      <w:r>
        <w:t xml:space="preserve">Alku: Tom halusi lukea kirjaa. Keskikohta: Tom löysi hyllystään vain Raamatun.</w:t>
      </w:r>
    </w:p>
    <w:p>
      <w:r>
        <w:rPr>
          <w:b/>
        </w:rPr>
        <w:t xml:space="preserve">Tulos</w:t>
      </w:r>
    </w:p>
    <w:p>
      <w:r>
        <w:t xml:space="preserve">Tom luki Raamattua.</w:t>
      </w:r>
    </w:p>
    <w:p>
      <w:r>
        <w:rPr>
          <w:b/>
        </w:rPr>
        <w:t xml:space="preserve">Esimerkki 2.6381</w:t>
      </w:r>
    </w:p>
    <w:p>
      <w:r>
        <w:t xml:space="preserve">Alku: Siegfriedillä oli koira nimeltä Levantine. Keskikohta: Hän vei Levantin puistoon mukanaan.</w:t>
      </w:r>
    </w:p>
    <w:p>
      <w:r>
        <w:rPr>
          <w:b/>
        </w:rPr>
        <w:t xml:space="preserve">Tulos</w:t>
      </w:r>
    </w:p>
    <w:p>
      <w:r>
        <w:t xml:space="preserve">Levantine juoksi takaisin autolle ja levitti mutaa kaikkialle.</w:t>
      </w:r>
    </w:p>
    <w:p>
      <w:r>
        <w:rPr>
          <w:b/>
        </w:rPr>
        <w:t xml:space="preserve">Esimerkki 2.6382</w:t>
      </w:r>
    </w:p>
    <w:p>
      <w:r>
        <w:t xml:space="preserve">Alku: Jenin huoneessa oli kuuma. Keskikohta: Hän meni avaamaan ikkunan, joka oli vanha.</w:t>
      </w:r>
    </w:p>
    <w:p>
      <w:r>
        <w:rPr>
          <w:b/>
        </w:rPr>
        <w:t xml:space="preserve">Tulos</w:t>
      </w:r>
    </w:p>
    <w:p>
      <w:r>
        <w:t xml:space="preserve">Jen oli tyytyväinen ostamiinsa markiiseihin.</w:t>
      </w:r>
    </w:p>
    <w:p>
      <w:r>
        <w:rPr>
          <w:b/>
        </w:rPr>
        <w:t xml:space="preserve">Esimerkki 2.6383</w:t>
      </w:r>
    </w:p>
    <w:p>
      <w:r>
        <w:t xml:space="preserve">Alku: Austin tarvitsi taideteoksia asuntoonsa. Keskikohta: Austin päätti, että taiteen ostaminen oli ajanhukkaa.</w:t>
      </w:r>
    </w:p>
    <w:p>
      <w:r>
        <w:rPr>
          <w:b/>
        </w:rPr>
        <w:t xml:space="preserve">Tulos</w:t>
      </w:r>
    </w:p>
    <w:p>
      <w:r>
        <w:t xml:space="preserve">Austin meni puistoon ja leikki koiransa kanssa.</w:t>
      </w:r>
    </w:p>
    <w:p>
      <w:r>
        <w:rPr>
          <w:b/>
        </w:rPr>
        <w:t xml:space="preserve">Esimerkki 2.6384</w:t>
      </w:r>
    </w:p>
    <w:p>
      <w:r>
        <w:t xml:space="preserve">Alku: Jeff vakoili tyttöjen pukuhuoneessa. Keskikohta: Opettaja sai Jeffin kiinni ja hyllytti hänet.</w:t>
      </w:r>
    </w:p>
    <w:p>
      <w:r>
        <w:rPr>
          <w:b/>
        </w:rPr>
        <w:t xml:space="preserve">Tulos</w:t>
      </w:r>
    </w:p>
    <w:p>
      <w:r>
        <w:t xml:space="preserve">Lisäksi hän vaati Jeffiä tekemään 100-200 punnerrusta.</w:t>
      </w:r>
    </w:p>
    <w:p>
      <w:r>
        <w:rPr>
          <w:b/>
        </w:rPr>
        <w:t xml:space="preserve">Esimerkki 2.6385</w:t>
      </w:r>
    </w:p>
    <w:p>
      <w:r>
        <w:t xml:space="preserve">Alku: Gabe oli balettitunnilla. Keskikohta: Gabe oli luokan ainoa poika.</w:t>
      </w:r>
    </w:p>
    <w:p>
      <w:r>
        <w:rPr>
          <w:b/>
        </w:rPr>
        <w:t xml:space="preserve">Tulos</w:t>
      </w:r>
    </w:p>
    <w:p>
      <w:r>
        <w:t xml:space="preserve">Gabe halusi vielä vuosia harrastaa balettia, mutta häpeili sitä liikaa.</w:t>
      </w:r>
    </w:p>
    <w:p>
      <w:r>
        <w:rPr>
          <w:b/>
        </w:rPr>
        <w:t xml:space="preserve">Esimerkki 2.6386</w:t>
      </w:r>
    </w:p>
    <w:p>
      <w:r>
        <w:t xml:space="preserve">Alku: Viidennellä luokalla mehiläinen pisti minua. Keskimmäinen: Mehiläinen laskeutui vaatteisiini.</w:t>
      </w:r>
    </w:p>
    <w:p>
      <w:r>
        <w:rPr>
          <w:b/>
        </w:rPr>
        <w:t xml:space="preserve">Tulos</w:t>
      </w:r>
    </w:p>
    <w:p>
      <w:r>
        <w:t xml:space="preserve">Mehiläinen oli yhä boksereissani ja sen pistimessä.</w:t>
      </w:r>
    </w:p>
    <w:p>
      <w:r>
        <w:rPr>
          <w:b/>
        </w:rPr>
        <w:t xml:space="preserve">Esimerkki 2.6387</w:t>
      </w:r>
    </w:p>
    <w:p>
      <w:r>
        <w:t xml:space="preserve">Alku: Smithit lähtevät Floridaan lomalle joka vuosi. Keskikohta: Oli kurjaa, kuumaa ja kosteaa.</w:t>
      </w:r>
    </w:p>
    <w:p>
      <w:r>
        <w:rPr>
          <w:b/>
        </w:rPr>
        <w:t xml:space="preserve">Tulos</w:t>
      </w:r>
    </w:p>
    <w:p>
      <w:r>
        <w:t xml:space="preserve">He eivät enää koskaan mene lomalle Floridaan, vaan ainoastaan Havaijille.</w:t>
      </w:r>
    </w:p>
    <w:p>
      <w:r>
        <w:rPr>
          <w:b/>
        </w:rPr>
        <w:t xml:space="preserve">Esimerkki 2.6388</w:t>
      </w:r>
    </w:p>
    <w:p>
      <w:r>
        <w:t xml:space="preserve">Alku: Sam oli hyvin huolissaan. Keskikohta: Sam oli synnyttämässä.</w:t>
      </w:r>
    </w:p>
    <w:p>
      <w:r>
        <w:rPr>
          <w:b/>
        </w:rPr>
        <w:t xml:space="preserve">Tulos</w:t>
      </w:r>
    </w:p>
    <w:p>
      <w:r>
        <w:t xml:space="preserve">Se oli ollut raskaana, ja nyt sillä oli kahdeksan pentua!</w:t>
      </w:r>
    </w:p>
    <w:p>
      <w:r>
        <w:rPr>
          <w:b/>
        </w:rPr>
        <w:t xml:space="preserve">Esimerkki 2.6389</w:t>
      </w:r>
    </w:p>
    <w:p>
      <w:r>
        <w:t xml:space="preserve">Alku: Brenda oli rakastunut poikaystäväänsä Maxwelliin. Keskikohta: Brenda joutui Maxwellin kanssa tekemisiin tämän uskottomuudesta.</w:t>
      </w:r>
    </w:p>
    <w:p>
      <w:r>
        <w:rPr>
          <w:b/>
        </w:rPr>
        <w:t xml:space="preserve">Tulos</w:t>
      </w:r>
    </w:p>
    <w:p>
      <w:r>
        <w:t xml:space="preserve">Brenda käveli pois, ja nyt hän on kaikista surullisin tyttö.</w:t>
      </w:r>
    </w:p>
    <w:p>
      <w:r>
        <w:rPr>
          <w:b/>
        </w:rPr>
        <w:t xml:space="preserve">Esimerkki 2.6390</w:t>
      </w:r>
    </w:p>
    <w:p>
      <w:r>
        <w:t xml:space="preserve">Alku: Sam ei saa yöllä unta. Keskikohta: Sam sai äidiltään peiton.</w:t>
      </w:r>
    </w:p>
    <w:p>
      <w:r>
        <w:rPr>
          <w:b/>
        </w:rPr>
        <w:t xml:space="preserve">Tulos</w:t>
      </w:r>
    </w:p>
    <w:p>
      <w:r>
        <w:t xml:space="preserve">Sam uskoo, että peitto suojelee häntä ja hän nukkuu hyvin.</w:t>
      </w:r>
    </w:p>
    <w:p>
      <w:r>
        <w:rPr>
          <w:b/>
        </w:rPr>
        <w:t xml:space="preserve">Esimerkki 2.6391</w:t>
      </w:r>
    </w:p>
    <w:p>
      <w:r>
        <w:t xml:space="preserve">Alku: Tänään minun piti pestä pyykkiä. Keskikohta: Laiminlöin pyykinpesun.</w:t>
      </w:r>
    </w:p>
    <w:p>
      <w:r>
        <w:rPr>
          <w:b/>
        </w:rPr>
        <w:t xml:space="preserve">Tulos</w:t>
      </w:r>
    </w:p>
    <w:p>
      <w:r>
        <w:t xml:space="preserve">Äitini otti videopelini pois kolmeksi viikoksi.</w:t>
      </w:r>
    </w:p>
    <w:p>
      <w:r>
        <w:rPr>
          <w:b/>
        </w:rPr>
        <w:t xml:space="preserve">Esimerkki 2.6392</w:t>
      </w:r>
    </w:p>
    <w:p>
      <w:r>
        <w:t xml:space="preserve">Alku: Amanda halusi tulla näyttelijäksi. Keskivaihe: Hän alkoi harjoitella näyttelemistä ja yrittää saada muutamia rooleja.</w:t>
      </w:r>
    </w:p>
    <w:p>
      <w:r>
        <w:rPr>
          <w:b/>
        </w:rPr>
        <w:t xml:space="preserve">Tulos</w:t>
      </w:r>
    </w:p>
    <w:p>
      <w:r>
        <w:t xml:space="preserve">Amanda oli innoissaan näyttelijänurastaan.</w:t>
      </w:r>
    </w:p>
    <w:p>
      <w:r>
        <w:rPr>
          <w:b/>
        </w:rPr>
        <w:t xml:space="preserve">Esimerkki 2.6393</w:t>
      </w:r>
    </w:p>
    <w:p>
      <w:r>
        <w:t xml:space="preserve">Alku: Tom oli juuri aloittanut työt ruumishuoneella edellisellä viikolla. Keskikohta: Tom joutui tutkimaan kaikki ruumispussit.</w:t>
      </w:r>
    </w:p>
    <w:p>
      <w:r>
        <w:rPr>
          <w:b/>
        </w:rPr>
        <w:t xml:space="preserve">Tulos</w:t>
      </w:r>
    </w:p>
    <w:p>
      <w:r>
        <w:t xml:space="preserve">Kun hän avasi viimeisen pussin, hän löysi elävän näköisen mallinuken.</w:t>
      </w:r>
    </w:p>
    <w:p>
      <w:r>
        <w:rPr>
          <w:b/>
        </w:rPr>
        <w:t xml:space="preserve">Esimerkki 2.6394</w:t>
      </w:r>
    </w:p>
    <w:p>
      <w:r>
        <w:t xml:space="preserve">Alku: Jack on kyllästynyt kirjoittamaan sähköposteja tablettitietokoneellaan. Keskikohta: Jack osallistui kurssille, jolla opetellaan kirjoittamaan parempia sähköposteja.</w:t>
      </w:r>
    </w:p>
    <w:p>
      <w:r>
        <w:rPr>
          <w:b/>
        </w:rPr>
        <w:t xml:space="preserve">Tulos</w:t>
      </w:r>
    </w:p>
    <w:p>
      <w:r>
        <w:t xml:space="preserve">Nyt Jack todella nauttii sähköposteihin vastaamisesta.</w:t>
      </w:r>
    </w:p>
    <w:p>
      <w:r>
        <w:rPr>
          <w:b/>
        </w:rPr>
        <w:t xml:space="preserve">Esimerkki 2.6395</w:t>
      </w:r>
    </w:p>
    <w:p>
      <w:r>
        <w:t xml:space="preserve">Alku: Mattin perhe oli päättänyt muuttaa Dust Bowliin. Keskikohta: Mattilla ei ollut ystäviä siellä, minne he muuttivat.</w:t>
      </w:r>
    </w:p>
    <w:p>
      <w:r>
        <w:rPr>
          <w:b/>
        </w:rPr>
        <w:t xml:space="preserve">Tulos</w:t>
      </w:r>
    </w:p>
    <w:p>
      <w:r>
        <w:t xml:space="preserve">Hän sekä säilytti vanhat ystävänsä että sai monia uusia.</w:t>
      </w:r>
    </w:p>
    <w:p>
      <w:r>
        <w:rPr>
          <w:b/>
        </w:rPr>
        <w:t xml:space="preserve">Esimerkki 2.6396</w:t>
      </w:r>
    </w:p>
    <w:p>
      <w:r>
        <w:t xml:space="preserve">Alku: Fred etsi työtä. Keskikohta: Hän pyysi ystävältään apua.</w:t>
      </w:r>
    </w:p>
    <w:p>
      <w:r>
        <w:rPr>
          <w:b/>
        </w:rPr>
        <w:t xml:space="preserve">Tulos</w:t>
      </w:r>
    </w:p>
    <w:p>
      <w:r>
        <w:t xml:space="preserve">Hänen vanha ystävänsä hankki hänelle lopulta työpaikan työpaikaltaan.</w:t>
      </w:r>
    </w:p>
    <w:p>
      <w:r>
        <w:rPr>
          <w:b/>
        </w:rPr>
        <w:t xml:space="preserve">Esimerkki 2.6397</w:t>
      </w:r>
    </w:p>
    <w:p>
      <w:r>
        <w:t xml:space="preserve">Alku: Daisy rakasti äitinsä kukkapuutarhaa. Keskikohta: Daisy halusi auttaa äitiään kastelemalla kukkapuutarhaa.</w:t>
      </w:r>
    </w:p>
    <w:p>
      <w:r>
        <w:rPr>
          <w:b/>
        </w:rPr>
        <w:t xml:space="preserve">Tulos</w:t>
      </w:r>
    </w:p>
    <w:p>
      <w:r>
        <w:t xml:space="preserve">Hän tappoi kaikki kukat liialla vedellä.</w:t>
      </w:r>
    </w:p>
    <w:p>
      <w:r>
        <w:rPr>
          <w:b/>
        </w:rPr>
        <w:t xml:space="preserve">Esimerkki 2.6398</w:t>
      </w:r>
    </w:p>
    <w:p>
      <w:r>
        <w:t xml:space="preserve">Alku: Karin tykkää juhlia. Keskikohta: Karin tanssi innoissaan.</w:t>
      </w:r>
    </w:p>
    <w:p>
      <w:r>
        <w:rPr>
          <w:b/>
        </w:rPr>
        <w:t xml:space="preserve">Tulos</w:t>
      </w:r>
    </w:p>
    <w:p>
      <w:r>
        <w:t xml:space="preserve">Hän oli kuitenkin iloinen, ettei hänen oluensa kaatunut.</w:t>
      </w:r>
    </w:p>
    <w:p>
      <w:r>
        <w:rPr>
          <w:b/>
        </w:rPr>
        <w:t xml:space="preserve">Esimerkki 2.6399</w:t>
      </w:r>
    </w:p>
    <w:p>
      <w:r>
        <w:t xml:space="preserve">Alku: Amber halusi koiran syntymäpäivälahjaksi. Keskikohta: Amberin isä meni turvakotiin ja löysi kaksi koiraa, jotka tarvitsivat kodin.</w:t>
      </w:r>
    </w:p>
    <w:p>
      <w:r>
        <w:rPr>
          <w:b/>
        </w:rPr>
        <w:t xml:space="preserve">Tulos</w:t>
      </w:r>
    </w:p>
    <w:p>
      <w:r>
        <w:t xml:space="preserve">Hänen isänsä oli pahoillaan, joten hän hankki molemmat.</w:t>
      </w:r>
    </w:p>
    <w:p>
      <w:r>
        <w:rPr>
          <w:b/>
        </w:rPr>
        <w:t xml:space="preserve">Esimerkki 2.6400</w:t>
      </w:r>
    </w:p>
    <w:p>
      <w:r>
        <w:t xml:space="preserve">Alku: Joe ja Frank menivät Las Vegasiin yhdessä. Keskikohta: Frank voitti jatkuvasti blackjackissa ja päätti lopettaa, kun oli vielä voitolla.</w:t>
      </w:r>
    </w:p>
    <w:p>
      <w:r>
        <w:rPr>
          <w:b/>
        </w:rPr>
        <w:t xml:space="preserve">Tulos</w:t>
      </w:r>
    </w:p>
    <w:p>
      <w:r>
        <w:t xml:space="preserve">Hän lähti kasinolta yli 900 dollarin voitolla.</w:t>
      </w:r>
    </w:p>
    <w:p>
      <w:r>
        <w:rPr>
          <w:b/>
        </w:rPr>
        <w:t xml:space="preserve">Esimerkki 2.6401</w:t>
      </w:r>
    </w:p>
    <w:p>
      <w:r>
        <w:t xml:space="preserve">Alku: Tim keitti aamulla kahvia. Keskikohta: Timin kahvinkeitin hajosi.</w:t>
      </w:r>
    </w:p>
    <w:p>
      <w:r>
        <w:rPr>
          <w:b/>
        </w:rPr>
        <w:t xml:space="preserve">Tulos</w:t>
      </w:r>
    </w:p>
    <w:p>
      <w:r>
        <w:t xml:space="preserve">Hän sai korvaavan kahvinkeittimen takuun kautta.</w:t>
      </w:r>
    </w:p>
    <w:p>
      <w:r>
        <w:rPr>
          <w:b/>
        </w:rPr>
        <w:t xml:space="preserve">Esimerkki 2.6402</w:t>
      </w:r>
    </w:p>
    <w:p>
      <w:r>
        <w:t xml:space="preserve">Alku: Se oli pimeä yö. Keskikohta: Hirvi juoksi hänen edessään ja hänen oli väistettävä, jotta hän ei osunut siihen.</w:t>
      </w:r>
    </w:p>
    <w:p>
      <w:r>
        <w:rPr>
          <w:b/>
        </w:rPr>
        <w:t xml:space="preserve">Tulos</w:t>
      </w:r>
    </w:p>
    <w:p>
      <w:r>
        <w:t xml:space="preserve">Hän odotti, kunnes oli turvallista ajaa uudelleen.</w:t>
      </w:r>
    </w:p>
    <w:p>
      <w:r>
        <w:rPr>
          <w:b/>
        </w:rPr>
        <w:t xml:space="preserve">Esimerkki 2.6403</w:t>
      </w:r>
    </w:p>
    <w:p>
      <w:r>
        <w:t xml:space="preserve">Alku: Lucy oli kesällä isovanhempiensa luona. Keskikohta: Syksyllä hän oli taas kotona ystäviensä kanssa.</w:t>
      </w:r>
    </w:p>
    <w:p>
      <w:r>
        <w:rPr>
          <w:b/>
        </w:rPr>
        <w:t xml:space="preserve">Tulos</w:t>
      </w:r>
    </w:p>
    <w:p>
      <w:r>
        <w:t xml:space="preserve">Lucy oli iloinen, että hänellä oli taas joku, jonka kanssa leikkiä.</w:t>
      </w:r>
    </w:p>
    <w:p>
      <w:r>
        <w:rPr>
          <w:b/>
        </w:rPr>
        <w:t xml:space="preserve">Esimerkki 2.6404</w:t>
      </w:r>
    </w:p>
    <w:p>
      <w:r>
        <w:t xml:space="preserve">Alku: Randysta tuli tarjoilija ravintolassa. Keskikohta: Hänen piti pukeutua töihin mustaan paitaan ja housuihin.</w:t>
      </w:r>
    </w:p>
    <w:p>
      <w:r>
        <w:rPr>
          <w:b/>
        </w:rPr>
        <w:t xml:space="preserve">Tulos</w:t>
      </w:r>
    </w:p>
    <w:p>
      <w:r>
        <w:t xml:space="preserve">Vaatteet hänen kaapissaan olivat nyt enimmäkseen mustia.</w:t>
      </w:r>
    </w:p>
    <w:p>
      <w:r>
        <w:rPr>
          <w:b/>
        </w:rPr>
        <w:t xml:space="preserve">Esimerkki 2.6405</w:t>
      </w:r>
    </w:p>
    <w:p>
      <w:r>
        <w:t xml:space="preserve">Alku: Nicolen sängyssä ei ollut peittoja. Keskikohta: Nicole meni kauppaan ja osti sängynpäällisiä.</w:t>
      </w:r>
    </w:p>
    <w:p>
      <w:r>
        <w:rPr>
          <w:b/>
        </w:rPr>
        <w:t xml:space="preserve">Tulos</w:t>
      </w:r>
    </w:p>
    <w:p>
      <w:r>
        <w:t xml:space="preserve">Hän nukkui sinä yönä lämpimästi peiton alla.</w:t>
      </w:r>
    </w:p>
    <w:p>
      <w:r>
        <w:rPr>
          <w:b/>
        </w:rPr>
        <w:t xml:space="preserve">Esimerkki 2.6406</w:t>
      </w:r>
    </w:p>
    <w:p>
      <w:r>
        <w:t xml:space="preserve">Alku: Ray meni kirpputorimyyntiin ja osti paljon tavaraa. Keskikohta: Ray päätti, että hän halusi pitää oman kirpputorimyynnin.</w:t>
      </w:r>
    </w:p>
    <w:p>
      <w:r>
        <w:rPr>
          <w:b/>
        </w:rPr>
        <w:t xml:space="preserve">Tulos</w:t>
      </w:r>
    </w:p>
    <w:p>
      <w:r>
        <w:t xml:space="preserve">Hän meni sisälle ja alkoi suunnitella tulevaa myyntiä.</w:t>
      </w:r>
    </w:p>
    <w:p>
      <w:r>
        <w:rPr>
          <w:b/>
        </w:rPr>
        <w:t xml:space="preserve">Esimerkki 2.6407</w:t>
      </w:r>
    </w:p>
    <w:p>
      <w:r>
        <w:t xml:space="preserve">Alku: Chuck oli vaeltamassa Appalakkien polulla. Keskikohta: Hän ei päässyt tavoitteeseensa, koska hän oli väsynyt...</w:t>
      </w:r>
    </w:p>
    <w:p>
      <w:r>
        <w:rPr>
          <w:b/>
        </w:rPr>
        <w:t xml:space="preserve">Tulos</w:t>
      </w:r>
    </w:p>
    <w:p>
      <w:r>
        <w:t xml:space="preserve">Vaikka hän ei saavuttanut tavoitettaan, hän tyytyi nukkumaan teltassaan.</w:t>
      </w:r>
    </w:p>
    <w:p>
      <w:r>
        <w:rPr>
          <w:b/>
        </w:rPr>
        <w:t xml:space="preserve">Esimerkki 2.6408</w:t>
      </w:r>
    </w:p>
    <w:p>
      <w:r>
        <w:t xml:space="preserve">Alku: Paula rakasti juoda kookosmaitoa. Keskikohta: Paula halusi valmistaa itse säästääkseen rahaa.</w:t>
      </w:r>
    </w:p>
    <w:p>
      <w:r>
        <w:rPr>
          <w:b/>
        </w:rPr>
        <w:t xml:space="preserve">Tulos</w:t>
      </w:r>
    </w:p>
    <w:p>
      <w:r>
        <w:t xml:space="preserve">Paula oli pettynyt siihen, ettei hän voinut tehdä omaa kookosmaitoa.</w:t>
      </w:r>
    </w:p>
    <w:p>
      <w:r>
        <w:rPr>
          <w:b/>
        </w:rPr>
        <w:t xml:space="preserve">Esimerkki 2.6409</w:t>
      </w:r>
    </w:p>
    <w:p>
      <w:r>
        <w:t xml:space="preserve">Alku: Hank oli vihainen siitä, kuinka usein hänen naapurinsa juhlivat. Keskikohta: Hänen naapurinsa kutsuivat hänet tällä kertaa juhliin.</w:t>
      </w:r>
    </w:p>
    <w:p>
      <w:r>
        <w:rPr>
          <w:b/>
        </w:rPr>
        <w:t xml:space="preserve">Tulos</w:t>
      </w:r>
    </w:p>
    <w:p>
      <w:r>
        <w:t xml:space="preserve">Tällä kertaa Hank oli iloinen naapurinsa juhlista.</w:t>
      </w:r>
    </w:p>
    <w:p>
      <w:r>
        <w:rPr>
          <w:b/>
        </w:rPr>
        <w:t xml:space="preserve">Esimerkki 2.6410</w:t>
      </w:r>
    </w:p>
    <w:p>
      <w:r>
        <w:t xml:space="preserve">Alku: Menin television statistin koe-esiintymiseen täysin valmistautuneena. Keskellä: He antoivat minulle stressaavia tehtäviä.</w:t>
      </w:r>
    </w:p>
    <w:p>
      <w:r>
        <w:rPr>
          <w:b/>
        </w:rPr>
        <w:t xml:space="preserve">Tulos</w:t>
      </w:r>
    </w:p>
    <w:p>
      <w:r>
        <w:t xml:space="preserve">En hyväksynyt osaa, koska se oli liian työlästä.</w:t>
      </w:r>
    </w:p>
    <w:p>
      <w:r>
        <w:rPr>
          <w:b/>
        </w:rPr>
        <w:t xml:space="preserve">Esimerkki 2.6411</w:t>
      </w:r>
    </w:p>
    <w:p>
      <w:r>
        <w:t xml:space="preserve">Alku: Sammy oli juhlimassa syntymäpäiväänsä. Keskikohta: Sammy oli innoissaan ja löi vahingossa jotakuta.</w:t>
      </w:r>
    </w:p>
    <w:p>
      <w:r>
        <w:rPr>
          <w:b/>
        </w:rPr>
        <w:t xml:space="preserve">Tulos</w:t>
      </w:r>
    </w:p>
    <w:p>
      <w:r>
        <w:t xml:space="preserve">Sammy pyysi anteeksi, ja kaveri oli kunnossa, mutta kipeä.</w:t>
      </w:r>
    </w:p>
    <w:p>
      <w:r>
        <w:rPr>
          <w:b/>
        </w:rPr>
        <w:t xml:space="preserve">Esimerkki 2.6412</w:t>
      </w:r>
    </w:p>
    <w:p>
      <w:r>
        <w:t xml:space="preserve">Alku: Dan tykkäsi katsella lintuja. Keskimmäinen: Dan osti lintujen ruokinta-astian.</w:t>
      </w:r>
    </w:p>
    <w:p>
      <w:r>
        <w:rPr>
          <w:b/>
        </w:rPr>
        <w:t xml:space="preserve">Tulos</w:t>
      </w:r>
    </w:p>
    <w:p>
      <w:r>
        <w:t xml:space="preserve">Nyt hän voi tarkkailla lintuja mukavasti omassa kodissaan.</w:t>
      </w:r>
    </w:p>
    <w:p>
      <w:r>
        <w:rPr>
          <w:b/>
        </w:rPr>
        <w:t xml:space="preserve">Esimerkki 2.6413</w:t>
      </w:r>
    </w:p>
    <w:p>
      <w:r>
        <w:t xml:space="preserve">Alku: Amy ei enää puhunut Kimille. Keskikohta: Lynn sanoi Amylle, että tämä ylireagoi.</w:t>
      </w:r>
    </w:p>
    <w:p>
      <w:r>
        <w:rPr>
          <w:b/>
        </w:rPr>
        <w:t xml:space="preserve">Tulos</w:t>
      </w:r>
    </w:p>
    <w:p>
      <w:r>
        <w:t xml:space="preserve">Amy jätti Lynnin yksin lounashuoneeseen.</w:t>
      </w:r>
    </w:p>
    <w:p>
      <w:r>
        <w:rPr>
          <w:b/>
        </w:rPr>
        <w:t xml:space="preserve">Esimerkki 2.6414</w:t>
      </w:r>
    </w:p>
    <w:p>
      <w:r>
        <w:t xml:space="preserve">Alku: Oli eräs nainen, joka tunsi tarvitsevansa kauneusleikkauksen kauttaaltaan. Keskikohta: Moni hänen läheisistään kertoi naiselle, kuinka paljon hän ei tarvinnut leikkauksia.</w:t>
      </w:r>
    </w:p>
    <w:p>
      <w:r>
        <w:rPr>
          <w:b/>
        </w:rPr>
        <w:t xml:space="preserve">Tulos</w:t>
      </w:r>
    </w:p>
    <w:p>
      <w:r>
        <w:t xml:space="preserve">Hän nöyrtyi, eikä enää koskaan saanut leikkausta.</w:t>
      </w:r>
    </w:p>
    <w:p>
      <w:r>
        <w:rPr>
          <w:b/>
        </w:rPr>
        <w:t xml:space="preserve">Esimerkki 2.6415</w:t>
      </w:r>
    </w:p>
    <w:p>
      <w:r>
        <w:t xml:space="preserve">Alku: Lanen isä oli ollut armeijassa ja halusi samaa Lanelle. Keskikohta: Lane seurasi isänsä jalanjälkiä.</w:t>
      </w:r>
    </w:p>
    <w:p>
      <w:r>
        <w:rPr>
          <w:b/>
        </w:rPr>
        <w:t xml:space="preserve">Tulos</w:t>
      </w:r>
    </w:p>
    <w:p>
      <w:r>
        <w:t xml:space="preserve">Nyt molemmat miehet ovat onnellisia - koska Lane on sotilaslääkäri.</w:t>
      </w:r>
    </w:p>
    <w:p>
      <w:r>
        <w:rPr>
          <w:b/>
        </w:rPr>
        <w:t xml:space="preserve">Esimerkki 2.6416</w:t>
      </w:r>
    </w:p>
    <w:p>
      <w:r>
        <w:t xml:space="preserve">Alku: Candy on ihastunut luokkatoveriinsa Daniin. Keskikohta: Dan pyysi Candyn parasta ystävää ulos.</w:t>
      </w:r>
    </w:p>
    <w:p>
      <w:r>
        <w:rPr>
          <w:b/>
        </w:rPr>
        <w:t xml:space="preserve">Tulos</w:t>
      </w:r>
    </w:p>
    <w:p>
      <w:r>
        <w:t xml:space="preserve">Candyn tunteita loukkasi se, mitä hänen ihastuksensa teki.</w:t>
      </w:r>
    </w:p>
    <w:p>
      <w:r>
        <w:rPr>
          <w:b/>
        </w:rPr>
        <w:t xml:space="preserve">Esimerkki 2.6417</w:t>
      </w:r>
    </w:p>
    <w:p>
      <w:r>
        <w:t xml:space="preserve">Alku: Gina lähti lounashuoneesta palatakseen luokkahuoneeseen. Keskikohta: Hän muisti jättäneensä reppunsa lounashuoneeseen, mutta ei voinut jättää tuntia väliin.</w:t>
      </w:r>
    </w:p>
    <w:p>
      <w:r>
        <w:rPr>
          <w:b/>
        </w:rPr>
        <w:t xml:space="preserve">Tulos</w:t>
      </w:r>
    </w:p>
    <w:p>
      <w:r>
        <w:t xml:space="preserve">Kun opettaja käänsi selkänsä, hän juoksi portaita ylös huomaamatta.</w:t>
      </w:r>
    </w:p>
    <w:p>
      <w:r>
        <w:rPr>
          <w:b/>
        </w:rPr>
        <w:t xml:space="preserve">Esimerkki 2.6418</w:t>
      </w:r>
    </w:p>
    <w:p>
      <w:r>
        <w:t xml:space="preserve">Alku: Steve oli innoissaan ajamisen opettelusta. Keskivaihe: Steve harjoitteli joka päivä.</w:t>
      </w:r>
    </w:p>
    <w:p>
      <w:r>
        <w:rPr>
          <w:b/>
        </w:rPr>
        <w:t xml:space="preserve">Tulos</w:t>
      </w:r>
    </w:p>
    <w:p>
      <w:r>
        <w:t xml:space="preserve">Ennen pitkää hän oli onnellinen yksin ajava kuljettaja.</w:t>
      </w:r>
    </w:p>
    <w:p>
      <w:r>
        <w:rPr>
          <w:b/>
        </w:rPr>
        <w:t xml:space="preserve">Esimerkki 2.6419</w:t>
      </w:r>
    </w:p>
    <w:p>
      <w:r>
        <w:t xml:space="preserve">Alku: Päätin ottaa kuvan facebook-profiiliani varten. Keskikohta: Häpesin sitä, miten ruma kuva oli.</w:t>
      </w:r>
    </w:p>
    <w:p>
      <w:r>
        <w:rPr>
          <w:b/>
        </w:rPr>
        <w:t xml:space="preserve">Tulos</w:t>
      </w:r>
    </w:p>
    <w:p>
      <w:r>
        <w:t xml:space="preserve">Kun olin korjaillut kuvaa, latasin sen Facebook-profiiliini.</w:t>
      </w:r>
    </w:p>
    <w:p>
      <w:r>
        <w:rPr>
          <w:b/>
        </w:rPr>
        <w:t xml:space="preserve">Esimerkki 2.6420</w:t>
      </w:r>
    </w:p>
    <w:p>
      <w:r>
        <w:t xml:space="preserve">Alku: Lindsayllä oli vapaapäivä ja hän halusi mennä puistoon. Keskikohta: Hän yritti ruokkia ankkoja, mutta yksi puri häntä.</w:t>
      </w:r>
    </w:p>
    <w:p>
      <w:r>
        <w:rPr>
          <w:b/>
        </w:rPr>
        <w:t xml:space="preserve">Tulos</w:t>
      </w:r>
    </w:p>
    <w:p>
      <w:r>
        <w:t xml:space="preserve">Lähtiessään Lindsay kurottautui silittämään ankkaa, joka puri häntä.</w:t>
      </w:r>
    </w:p>
    <w:p>
      <w:r>
        <w:rPr>
          <w:b/>
        </w:rPr>
        <w:t xml:space="preserve">Esimerkki 2.6421</w:t>
      </w:r>
    </w:p>
    <w:p>
      <w:r>
        <w:t xml:space="preserve">Alku: Boris halusi isona lihakauppiaaksi. Keskikohta: Boris koulutti kaiken aikansa siihen.</w:t>
      </w:r>
    </w:p>
    <w:p>
      <w:r>
        <w:rPr>
          <w:b/>
        </w:rPr>
        <w:t xml:space="preserve">Tulos</w:t>
      </w:r>
    </w:p>
    <w:p>
      <w:r>
        <w:t xml:space="preserve">Monien vuosien jälkeen Boriksella on oma myymälä ja hän oli hyvin onnellinen.</w:t>
      </w:r>
    </w:p>
    <w:p>
      <w:r>
        <w:rPr>
          <w:b/>
        </w:rPr>
        <w:t xml:space="preserve">Esimerkki 2.6422</w:t>
      </w:r>
    </w:p>
    <w:p>
      <w:r>
        <w:t xml:space="preserve">Alku: Clara ei koskaan voittanut veljeään shakissa. Keskikohta: Clara halusi yrittää vielä kerran.</w:t>
      </w:r>
    </w:p>
    <w:p>
      <w:r>
        <w:rPr>
          <w:b/>
        </w:rPr>
        <w:t xml:space="preserve">Tulos</w:t>
      </w:r>
    </w:p>
    <w:p>
      <w:r>
        <w:t xml:space="preserve">Vihdoinkin hän pystyi voittamaan hänet!</w:t>
      </w:r>
    </w:p>
    <w:p>
      <w:r>
        <w:rPr>
          <w:b/>
        </w:rPr>
        <w:t xml:space="preserve">Esimerkki 2.6423</w:t>
      </w:r>
    </w:p>
    <w:p>
      <w:r>
        <w:t xml:space="preserve">Alku: Andrea pelkäsi sitä päivää, jolloin vuosikirjat jaettiin. Keskikohta: Hän pelkäsi aina, että hänen kuvansa näyttäisi typerältä ja ettei kukaan haluaisi kirjoittaa hänen vuosikirjaansa. Silti hän päätti kuitenkin jakaa sen ympäriinsä.</w:t>
      </w:r>
    </w:p>
    <w:p>
      <w:r>
        <w:rPr>
          <w:b/>
        </w:rPr>
        <w:t xml:space="preserve">Tulos</w:t>
      </w:r>
    </w:p>
    <w:p>
      <w:r>
        <w:t xml:space="preserve">Kun kirja palasi Andrealle, se oli täynnä ystävällisiä sanoja.</w:t>
      </w:r>
    </w:p>
    <w:p>
      <w:r>
        <w:rPr>
          <w:b/>
        </w:rPr>
        <w:t xml:space="preserve">Esimerkki 2.6424</w:t>
      </w:r>
    </w:p>
    <w:p>
      <w:r>
        <w:t xml:space="preserve">Alku: Sue päätti syödä salaatin joka päivä lounaaksi. Keskikohta: Sue, teki suunnitelman laihduttaa kesäksi.</w:t>
      </w:r>
    </w:p>
    <w:p>
      <w:r>
        <w:rPr>
          <w:b/>
        </w:rPr>
        <w:t xml:space="preserve">Tulos</w:t>
      </w:r>
    </w:p>
    <w:p>
      <w:r>
        <w:t xml:space="preserve">Sue menetti tahdonvoimansa ja söi jäätelöä.</w:t>
      </w:r>
    </w:p>
    <w:p>
      <w:r>
        <w:rPr>
          <w:b/>
        </w:rPr>
        <w:t xml:space="preserve">Esimerkki 2.6425</w:t>
      </w:r>
    </w:p>
    <w:p>
      <w:r>
        <w:t xml:space="preserve">Alku: Tom päätti perustaa yrityksen. Keskikohta: Tom oli surullinen siitä, ettei hänellä ollut ollut yhtään asiakasta.</w:t>
      </w:r>
    </w:p>
    <w:p>
      <w:r>
        <w:rPr>
          <w:b/>
        </w:rPr>
        <w:t xml:space="preserve">Tulos</w:t>
      </w:r>
    </w:p>
    <w:p>
      <w:r>
        <w:t xml:space="preserve">Tom tajusi, että hänen oli mainostettava yritystään.</w:t>
      </w:r>
    </w:p>
    <w:p>
      <w:r>
        <w:rPr>
          <w:b/>
        </w:rPr>
        <w:t xml:space="preserve">Esimerkki 2.6426</w:t>
      </w:r>
    </w:p>
    <w:p>
      <w:r>
        <w:t xml:space="preserve">Alku: Chris halusi mennä konserttiin, mutta hän ei halunnut mennä yksin. Keskikohta: Chris soitti Marylle ja teki suunnitelmia mennä konserttiin hänen kanssaan.</w:t>
      </w:r>
    </w:p>
    <w:p>
      <w:r>
        <w:rPr>
          <w:b/>
        </w:rPr>
        <w:t xml:space="preserve">Tulos</w:t>
      </w:r>
    </w:p>
    <w:p>
      <w:r>
        <w:t xml:space="preserve">Chris ja Mary menivät konserttiin yhdessä.</w:t>
      </w:r>
    </w:p>
    <w:p>
      <w:r>
        <w:rPr>
          <w:b/>
        </w:rPr>
        <w:t xml:space="preserve">Esimerkki 2.6427</w:t>
      </w:r>
    </w:p>
    <w:p>
      <w:r>
        <w:t xml:space="preserve">Alku: Tapasin rakastajani eilen puistossa. Keskikohta: Me hengailimme, kunnes meidän oli lähdettävä.</w:t>
      </w:r>
    </w:p>
    <w:p>
      <w:r>
        <w:rPr>
          <w:b/>
        </w:rPr>
        <w:t xml:space="preserve">Tulos</w:t>
      </w:r>
    </w:p>
    <w:p>
      <w:r>
        <w:t xml:space="preserve">Menimme autoillemme ja lähdimme.</w:t>
      </w:r>
    </w:p>
    <w:p>
      <w:r>
        <w:rPr>
          <w:b/>
        </w:rPr>
        <w:t xml:space="preserve">Esimerkki 2.6428</w:t>
      </w:r>
    </w:p>
    <w:p>
      <w:r>
        <w:t xml:space="preserve">Alku: B oli hauska opettaja. Keskikohta: Hänellä oli hyvä huumorintaju, vaikka jotkut aikuiset eivät ymmärtäneet hänen huumoriaan.</w:t>
      </w:r>
    </w:p>
    <w:p>
      <w:r>
        <w:rPr>
          <w:b/>
        </w:rPr>
        <w:t xml:space="preserve">Tulos</w:t>
      </w:r>
    </w:p>
    <w:p>
      <w:r>
        <w:t xml:space="preserve">Ja hänen oppilaansa ymmärsivät.</w:t>
      </w:r>
    </w:p>
    <w:p>
      <w:r>
        <w:rPr>
          <w:b/>
        </w:rPr>
        <w:t xml:space="preserve">Esimerkki 2.6429</w:t>
      </w:r>
    </w:p>
    <w:p>
      <w:r>
        <w:t xml:space="preserve">Alku: Tim sai eilen uuden hiustenleikkuun. Keskikohta: Kukaan ei kehunut Timin kampausta.</w:t>
      </w:r>
    </w:p>
    <w:p>
      <w:r>
        <w:rPr>
          <w:b/>
        </w:rPr>
        <w:t xml:space="preserve">Tulos</w:t>
      </w:r>
    </w:p>
    <w:p>
      <w:r>
        <w:t xml:space="preserve">Mutta sitten hän muisti, että vain hänen mielipiteellään oli merkitystä.</w:t>
      </w:r>
    </w:p>
    <w:p>
      <w:r>
        <w:rPr>
          <w:b/>
        </w:rPr>
        <w:t xml:space="preserve">Esimerkki 2.6430</w:t>
      </w:r>
    </w:p>
    <w:p>
      <w:r>
        <w:t xml:space="preserve">Alku: Jason rakastaa hyppiä trampoliinilla Middle: Jason löytää hyvän valmentajan, joka valmentaa häntä.</w:t>
      </w:r>
    </w:p>
    <w:p>
      <w:r>
        <w:rPr>
          <w:b/>
        </w:rPr>
        <w:t xml:space="preserve">Tulos</w:t>
      </w:r>
    </w:p>
    <w:p>
      <w:r>
        <w:t xml:space="preserve">Hän pääsee olympialaisiin ja saa mitalin.</w:t>
      </w:r>
    </w:p>
    <w:p>
      <w:r>
        <w:rPr>
          <w:b/>
        </w:rPr>
        <w:t xml:space="preserve">Esimerkki 2.6431</w:t>
      </w:r>
    </w:p>
    <w:p>
      <w:r>
        <w:t xml:space="preserve">Alku: Vicky käpertyi nurkkaan ja vapisi rajusti. Keskikohta: Vicky sai paniikkikohtauksen metsässä.</w:t>
      </w:r>
    </w:p>
    <w:p>
      <w:r>
        <w:rPr>
          <w:b/>
        </w:rPr>
        <w:t xml:space="preserve">Tulos</w:t>
      </w:r>
    </w:p>
    <w:p>
      <w:r>
        <w:t xml:space="preserve">Puun oksat eivät näyttäneet merkkejä siitä, että niiden jatkuva katse olisi pysähtynyt.</w:t>
      </w:r>
    </w:p>
    <w:p>
      <w:r>
        <w:rPr>
          <w:b/>
        </w:rPr>
        <w:t xml:space="preserve">Esimerkki 2.6432</w:t>
      </w:r>
    </w:p>
    <w:p>
      <w:r>
        <w:t xml:space="preserve">Alku: Kurotin, kun tartuin viimeiseen muoviseen ostoskassiin. Keskikohta: Päätin käyttää uudelleenkäytettäviä pusseja.</w:t>
      </w:r>
    </w:p>
    <w:p>
      <w:r>
        <w:rPr>
          <w:b/>
        </w:rPr>
        <w:t xml:space="preserve">Tulos</w:t>
      </w:r>
    </w:p>
    <w:p>
      <w:r>
        <w:t xml:space="preserve">Päätin, että jatkossa teen kaksi matkaa tuodakseni ne tänne.</w:t>
      </w:r>
    </w:p>
    <w:p>
      <w:r>
        <w:rPr>
          <w:b/>
        </w:rPr>
        <w:t xml:space="preserve">Esimerkki 2.6433</w:t>
      </w:r>
    </w:p>
    <w:p>
      <w:r>
        <w:t xml:space="preserve">Alku: Shane ja Emma olivat tilanneet pizzaa. Keskikohta: Shane halusi erilaista pizzaa kuin mitä Emma tilasi.</w:t>
      </w:r>
    </w:p>
    <w:p>
      <w:r>
        <w:rPr>
          <w:b/>
        </w:rPr>
        <w:t xml:space="preserve">Tulos</w:t>
      </w:r>
    </w:p>
    <w:p>
      <w:r>
        <w:t xml:space="preserve">Emma söi pizzan, mutta jakoi palan Shanen kanssa.</w:t>
      </w:r>
    </w:p>
    <w:p>
      <w:r>
        <w:rPr>
          <w:b/>
        </w:rPr>
        <w:t xml:space="preserve">Esimerkki 2.6434</w:t>
      </w:r>
    </w:p>
    <w:p>
      <w:r>
        <w:t xml:space="preserve">Alku: Hänellä ei ollut juuri lainkaan rahaa jäljellä. Keskikohta: Hän tuhlasi jatkuvasti liikaa rahojaan.</w:t>
      </w:r>
    </w:p>
    <w:p>
      <w:r>
        <w:rPr>
          <w:b/>
        </w:rPr>
        <w:t xml:space="preserve">Tulos</w:t>
      </w:r>
    </w:p>
    <w:p>
      <w:r>
        <w:t xml:space="preserve">Jotain muuttuisi pian, hän sanoi itselleen.</w:t>
      </w:r>
    </w:p>
    <w:p>
      <w:r>
        <w:rPr>
          <w:b/>
        </w:rPr>
        <w:t xml:space="preserve">Esimerkki 2.6435</w:t>
      </w:r>
    </w:p>
    <w:p>
      <w:r>
        <w:t xml:space="preserve">Alku: Mary oli juuri saanut uuden työpaikan. Keskikohta: Mary ei toimi hyvin, kun on paljon melua.</w:t>
      </w:r>
    </w:p>
    <w:p>
      <w:r>
        <w:rPr>
          <w:b/>
        </w:rPr>
        <w:t xml:space="preserve">Tulos</w:t>
      </w:r>
    </w:p>
    <w:p>
      <w:r>
        <w:t xml:space="preserve">Onneksi hän sai yksityisen paikan työskennellä.</w:t>
      </w:r>
    </w:p>
    <w:p>
      <w:r>
        <w:rPr>
          <w:b/>
        </w:rPr>
        <w:t xml:space="preserve">Esimerkki 2.6436</w:t>
      </w:r>
    </w:p>
    <w:p>
      <w:r>
        <w:t xml:space="preserve">Alku: Olin laiha. Keskellä: Treenasin kehittääkseni erilaisia lihaksia.</w:t>
      </w:r>
    </w:p>
    <w:p>
      <w:r>
        <w:rPr>
          <w:b/>
        </w:rPr>
        <w:t xml:space="preserve">Tulos</w:t>
      </w:r>
    </w:p>
    <w:p>
      <w:r>
        <w:t xml:space="preserve">Valitettavasti käsivarteni näyttivät oudoilta, koska en treenannut hauiksia.</w:t>
      </w:r>
    </w:p>
    <w:p>
      <w:r>
        <w:rPr>
          <w:b/>
        </w:rPr>
        <w:t xml:space="preserve">Esimerkki 2.6437</w:t>
      </w:r>
    </w:p>
    <w:p>
      <w:r>
        <w:t xml:space="preserve">Alku: Louie halusi avata laser tag -areenan jo lukioikäisenä. Keskimmäinen: Louie teki liiketoimintasuunnitelman.</w:t>
      </w:r>
    </w:p>
    <w:p>
      <w:r>
        <w:rPr>
          <w:b/>
        </w:rPr>
        <w:t xml:space="preserve">Tulos</w:t>
      </w:r>
    </w:p>
    <w:p>
      <w:r>
        <w:t xml:space="preserve">He saivat työnsä valmiiksi viime kesänä, ja nyt Louiella on unelmiensa yritys!</w:t>
      </w:r>
    </w:p>
    <w:p>
      <w:r>
        <w:rPr>
          <w:b/>
        </w:rPr>
        <w:t xml:space="preserve">Esimerkki 2.6438</w:t>
      </w:r>
    </w:p>
    <w:p>
      <w:r>
        <w:t xml:space="preserve">Alku: Sharonilla oli kaunis sininen reppu, jota hän rakasti. Keskikohta: Sharonilla oli erilainen reppu, kun hän tuli kotiin.</w:t>
      </w:r>
    </w:p>
    <w:p>
      <w:r>
        <w:rPr>
          <w:b/>
        </w:rPr>
        <w:t xml:space="preserve">Tulos</w:t>
      </w:r>
    </w:p>
    <w:p>
      <w:r>
        <w:t xml:space="preserve">Hän oli napannut bussista väärän repun!</w:t>
      </w:r>
    </w:p>
    <w:p>
      <w:r>
        <w:rPr>
          <w:b/>
        </w:rPr>
        <w:t xml:space="preserve">Esimerkki 2.6439</w:t>
      </w:r>
    </w:p>
    <w:p>
      <w:r>
        <w:t xml:space="preserve">Alku: Hannah halusi todella maksaa kaikki joululahjansa käteisellä. Keskikohta: Hannah alkoi säästää rahaa.</w:t>
      </w:r>
    </w:p>
    <w:p>
      <w:r>
        <w:rPr>
          <w:b/>
        </w:rPr>
        <w:t xml:space="preserve">Tulos</w:t>
      </w:r>
    </w:p>
    <w:p>
      <w:r>
        <w:t xml:space="preserve">Hän onnistui maksamaan kaikki lahjansa käteisellä eikä hänellä ollut enää velkaa.</w:t>
      </w:r>
    </w:p>
    <w:p>
      <w:r>
        <w:rPr>
          <w:b/>
        </w:rPr>
        <w:t xml:space="preserve">Esimerkki 2.6440</w:t>
      </w:r>
    </w:p>
    <w:p>
      <w:r>
        <w:t xml:space="preserve">Alku: Kävin keilaradalla ystäväni kanssa. Keskikohta: Ystäväni on todella hyvä peleissä.</w:t>
      </w:r>
    </w:p>
    <w:p>
      <w:r>
        <w:rPr>
          <w:b/>
        </w:rPr>
        <w:t xml:space="preserve">Tulos</w:t>
      </w:r>
    </w:p>
    <w:p>
      <w:r>
        <w:t xml:space="preserve">Hän voitti minut jokaisessa pelissä!</w:t>
      </w:r>
    </w:p>
    <w:p>
      <w:r>
        <w:rPr>
          <w:b/>
        </w:rPr>
        <w:t xml:space="preserve">Esimerkki 2.6441</w:t>
      </w:r>
    </w:p>
    <w:p>
      <w:r>
        <w:t xml:space="preserve">Alku: Menin eräänä päivänä liikuntatunnille. Keskimmäinen: Pelästyin kovasti köyden kiipeämistä.</w:t>
      </w:r>
    </w:p>
    <w:p>
      <w:r>
        <w:rPr>
          <w:b/>
        </w:rPr>
        <w:t xml:space="preserve">Tulos</w:t>
      </w:r>
    </w:p>
    <w:p>
      <w:r>
        <w:t xml:space="preserve">Kun oli minun vuoroni, en pystynyt kiipeämään köyttä pitkin.</w:t>
      </w:r>
    </w:p>
    <w:p>
      <w:r>
        <w:rPr>
          <w:b/>
        </w:rPr>
        <w:t xml:space="preserve">Esimerkki 2.6442</w:t>
      </w:r>
    </w:p>
    <w:p>
      <w:r>
        <w:t xml:space="preserve">Alku: Gregory juoksi ulkona, kun hän astui kuoppaan. Keskikohta: Gregory mursi nilkkansa.</w:t>
      </w:r>
    </w:p>
    <w:p>
      <w:r>
        <w:rPr>
          <w:b/>
        </w:rPr>
        <w:t xml:space="preserve">Tulos</w:t>
      </w:r>
    </w:p>
    <w:p>
      <w:r>
        <w:t xml:space="preserve">Lopulta hänen nilkkansa parani ja hän pystyi taas juoksemaan.</w:t>
      </w:r>
    </w:p>
    <w:p>
      <w:r>
        <w:rPr>
          <w:b/>
        </w:rPr>
        <w:t xml:space="preserve">Esimerkki 2.6443</w:t>
      </w:r>
    </w:p>
    <w:p>
      <w:r>
        <w:t xml:space="preserve">Alku: Hillary halusi presidentiksi. Keskikohta: Hillary ei kampanjoinut kovin hyvin.</w:t>
      </w:r>
    </w:p>
    <w:p>
      <w:r>
        <w:rPr>
          <w:b/>
        </w:rPr>
        <w:t xml:space="preserve">Tulos</w:t>
      </w:r>
    </w:p>
    <w:p>
      <w:r>
        <w:t xml:space="preserve">Donald trump päätyi lopulta voittoon.</w:t>
      </w:r>
    </w:p>
    <w:p>
      <w:r>
        <w:rPr>
          <w:b/>
        </w:rPr>
        <w:t xml:space="preserve">Esimerkki 2.6444</w:t>
      </w:r>
    </w:p>
    <w:p>
      <w:r>
        <w:t xml:space="preserve">Alku: Amy käveli yksin kotiin lentopalloharjoituksista. Keskikohta: Amy lensi palloa kävellessään.</w:t>
      </w:r>
    </w:p>
    <w:p>
      <w:r>
        <w:rPr>
          <w:b/>
        </w:rPr>
        <w:t xml:space="preserve">Tulos</w:t>
      </w:r>
    </w:p>
    <w:p>
      <w:r>
        <w:t xml:space="preserve">Ja koko kauden ajan hän parani koko ajan.</w:t>
      </w:r>
    </w:p>
    <w:p>
      <w:r>
        <w:rPr>
          <w:b/>
        </w:rPr>
        <w:t xml:space="preserve">Esimerkki 2.6445</w:t>
      </w:r>
    </w:p>
    <w:p>
      <w:r>
        <w:t xml:space="preserve">Alku: Javier oli tekemässä tavallista työmatkaansa kotiin töistä. Keskikohta: Javier alkoi tuntea vatsakipua.</w:t>
      </w:r>
    </w:p>
    <w:p>
      <w:r>
        <w:rPr>
          <w:b/>
        </w:rPr>
        <w:t xml:space="preserve">Tulos</w:t>
      </w:r>
    </w:p>
    <w:p>
      <w:r>
        <w:t xml:space="preserve">Kun hän saapui paikalle, hänet piti leikata, koska hänen umpilisäkkeensä oli revennyt.</w:t>
      </w:r>
    </w:p>
    <w:p>
      <w:r>
        <w:rPr>
          <w:b/>
        </w:rPr>
        <w:t xml:space="preserve">Esimerkki 2.6446</w:t>
      </w:r>
    </w:p>
    <w:p>
      <w:r>
        <w:t xml:space="preserve">Alku: Louisa ja hänen perheensä tekivät matkan Epcotiin. Keskikohta: Louisa halusi nähdä kaiken, mitä Epcotissa on nähtävää.</w:t>
      </w:r>
    </w:p>
    <w:p>
      <w:r>
        <w:rPr>
          <w:b/>
        </w:rPr>
        <w:t xml:space="preserve">Tulos</w:t>
      </w:r>
    </w:p>
    <w:p>
      <w:r>
        <w:t xml:space="preserve">Päivän päätteeksi he viettivät puistossa kymmenen tuntia.</w:t>
      </w:r>
    </w:p>
    <w:p>
      <w:r>
        <w:rPr>
          <w:b/>
        </w:rPr>
        <w:t xml:space="preserve">Esimerkki 2.6447</w:t>
      </w:r>
    </w:p>
    <w:p>
      <w:r>
        <w:t xml:space="preserve">Alku: Don oli lentäjä. Keskikohta: Don lensi usein ohjaamo auki.</w:t>
      </w:r>
    </w:p>
    <w:p>
      <w:r>
        <w:rPr>
          <w:b/>
        </w:rPr>
        <w:t xml:space="preserve">Tulos</w:t>
      </w:r>
    </w:p>
    <w:p>
      <w:r>
        <w:t xml:space="preserve">Se oli paras tapa nauttia ulkoilmasta.</w:t>
      </w:r>
    </w:p>
    <w:p>
      <w:r>
        <w:rPr>
          <w:b/>
        </w:rPr>
        <w:t xml:space="preserve">Esimerkki 2.6448</w:t>
      </w:r>
    </w:p>
    <w:p>
      <w:r>
        <w:t xml:space="preserve">Alku: Samantha oli hyvin surullinen. Keskikohta: Samantha löysi uuden ystävän, kun he piristivät häntä.</w:t>
      </w:r>
    </w:p>
    <w:p>
      <w:r>
        <w:rPr>
          <w:b/>
        </w:rPr>
        <w:t xml:space="preserve">Tulos</w:t>
      </w:r>
    </w:p>
    <w:p>
      <w:r>
        <w:t xml:space="preserve">He ovat olleet parhaita ystäviä siitä lähtien.</w:t>
      </w:r>
    </w:p>
    <w:p>
      <w:r>
        <w:rPr>
          <w:b/>
        </w:rPr>
        <w:t xml:space="preserve">Esimerkki 2.6449</w:t>
      </w:r>
    </w:p>
    <w:p>
      <w:r>
        <w:t xml:space="preserve">Alku: Sivelin siveltimellä kankaalle. Keskellä: Sain valmiiksi ensimmäisen värikkään ja yksin tekemäni maalauksen.</w:t>
      </w:r>
    </w:p>
    <w:p>
      <w:r>
        <w:rPr>
          <w:b/>
        </w:rPr>
        <w:t xml:space="preserve">Tulos</w:t>
      </w:r>
    </w:p>
    <w:p>
      <w:r>
        <w:t xml:space="preserve">Kun katsoin luomustani, olin ylpeä.</w:t>
      </w:r>
    </w:p>
    <w:p>
      <w:r>
        <w:rPr>
          <w:b/>
        </w:rPr>
        <w:t xml:space="preserve">Esimerkki 2.6450</w:t>
      </w:r>
    </w:p>
    <w:p>
      <w:r>
        <w:t xml:space="preserve">Alku: Johnsonit suunnittelivat illallista. Keskikohta: He lisäsivät vasta hiljattain tacot ruokalistalleen, ja heidän piti juosta kauppaan hakemaan aineksia.</w:t>
      </w:r>
    </w:p>
    <w:p>
      <w:r>
        <w:rPr>
          <w:b/>
        </w:rPr>
        <w:t xml:space="preserve">Tulos</w:t>
      </w:r>
    </w:p>
    <w:p>
      <w:r>
        <w:t xml:space="preserve">Johnsonit söivät tacoja päivälliseksi.</w:t>
      </w:r>
    </w:p>
    <w:p>
      <w:r>
        <w:rPr>
          <w:b/>
        </w:rPr>
        <w:t xml:space="preserve">Esimerkki 2.6451</w:t>
      </w:r>
    </w:p>
    <w:p>
      <w:r>
        <w:t xml:space="preserve">Alku: Kelly sai tietää, että koulussa oli uusi tyttö. Keskikohta: Uusi tyttö pilkkasi Kellyn hiuksia.</w:t>
      </w:r>
    </w:p>
    <w:p>
      <w:r>
        <w:rPr>
          <w:b/>
        </w:rPr>
        <w:t xml:space="preserve">Tulos</w:t>
      </w:r>
    </w:p>
    <w:p>
      <w:r>
        <w:t xml:space="preserve">Kelly ei enää koskaan puhunut hänelle.</w:t>
      </w:r>
    </w:p>
    <w:p>
      <w:r>
        <w:rPr>
          <w:b/>
        </w:rPr>
        <w:t xml:space="preserve">Esimerkki 2.6452</w:t>
      </w:r>
    </w:p>
    <w:p>
      <w:r>
        <w:t xml:space="preserve">Alku: Kaikki kuppini hajosivat. Keskikohta: Halusin palauttaa kupit uusia varten.</w:t>
      </w:r>
    </w:p>
    <w:p>
      <w:r>
        <w:rPr>
          <w:b/>
        </w:rPr>
        <w:t xml:space="preserve">Tulos</w:t>
      </w:r>
    </w:p>
    <w:p>
      <w:r>
        <w:t xml:space="preserve">Päätin palata kauppaan seuraavana päivänä.</w:t>
      </w:r>
    </w:p>
    <w:p>
      <w:r>
        <w:rPr>
          <w:b/>
        </w:rPr>
        <w:t xml:space="preserve">Esimerkki 2.6453</w:t>
      </w:r>
    </w:p>
    <w:p>
      <w:r>
        <w:t xml:space="preserve">Alku: Amy ja hänen äitinsä olivat ruokaostoksilla. Keskikohta: Amy sujautti suklaapatukan kassalle.</w:t>
      </w:r>
    </w:p>
    <w:p>
      <w:r>
        <w:rPr>
          <w:b/>
        </w:rPr>
        <w:t xml:space="preserve">Tulos</w:t>
      </w:r>
    </w:p>
    <w:p>
      <w:r>
        <w:t xml:space="preserve">Hänen äitinsä ei koskaan tajunnut, että hän oli ostanut karkkia.</w:t>
      </w:r>
    </w:p>
    <w:p>
      <w:r>
        <w:rPr>
          <w:b/>
        </w:rPr>
        <w:t xml:space="preserve">Esimerkki 2.6454</w:t>
      </w:r>
    </w:p>
    <w:p>
      <w:r>
        <w:t xml:space="preserve">Alku: Mike on kiireinen mies. Keskikohta: Mike keitti kaurapuuroa mikroaaltouunissa.</w:t>
      </w:r>
    </w:p>
    <w:p>
      <w:r>
        <w:rPr>
          <w:b/>
        </w:rPr>
        <w:t xml:space="preserve">Tulos</w:t>
      </w:r>
    </w:p>
    <w:p>
      <w:r>
        <w:t xml:space="preserve">Mike söi kaurapuuroa.</w:t>
      </w:r>
    </w:p>
    <w:p>
      <w:r>
        <w:rPr>
          <w:b/>
        </w:rPr>
        <w:t xml:space="preserve">Esimerkki 2.6455</w:t>
      </w:r>
    </w:p>
    <w:p>
      <w:r>
        <w:t xml:space="preserve">Alku: Sue rakasti lintujen tarkkailua. Keskimmäinen: Sue otti kuvia näkemistään linnuista.</w:t>
      </w:r>
    </w:p>
    <w:p>
      <w:r>
        <w:rPr>
          <w:b/>
        </w:rPr>
        <w:t xml:space="preserve">Tulos</w:t>
      </w:r>
    </w:p>
    <w:p>
      <w:r>
        <w:t xml:space="preserve">Sue palkittiin harvinaisista valokuvista uudesta lajista.</w:t>
      </w:r>
    </w:p>
    <w:p>
      <w:r>
        <w:rPr>
          <w:b/>
        </w:rPr>
        <w:t xml:space="preserve">Esimerkki 2.6456</w:t>
      </w:r>
    </w:p>
    <w:p>
      <w:r>
        <w:t xml:space="preserve">Alku: Alexia oli innoissaan uudesta koirasta. Keskikohta: Alexia muutti mielensä, kun hän näki kissanpentuja.</w:t>
      </w:r>
    </w:p>
    <w:p>
      <w:r>
        <w:rPr>
          <w:b/>
        </w:rPr>
        <w:t xml:space="preserve">Tulos</w:t>
      </w:r>
    </w:p>
    <w:p>
      <w:r>
        <w:t xml:space="preserve">Alexia itki, koska hän halusi sen sijaan kissan.</w:t>
      </w:r>
    </w:p>
    <w:p>
      <w:r>
        <w:rPr>
          <w:b/>
        </w:rPr>
        <w:t xml:space="preserve">Esimerkki 2.6457</w:t>
      </w:r>
    </w:p>
    <w:p>
      <w:r>
        <w:t xml:space="preserve">Alku: Sandra rentoutui kahvilassa. Keskikohta: Mies tuli paikalle, esitteli itsensä ja pyysi häntä myöhemmin treffeille.</w:t>
      </w:r>
    </w:p>
    <w:p>
      <w:r>
        <w:rPr>
          <w:b/>
        </w:rPr>
        <w:t xml:space="preserve">Tulos</w:t>
      </w:r>
    </w:p>
    <w:p>
      <w:r>
        <w:t xml:space="preserve">Mies pyysi tyttöä treffeille ja tyttö suostui!</w:t>
      </w:r>
    </w:p>
    <w:p>
      <w:r>
        <w:rPr>
          <w:b/>
        </w:rPr>
        <w:t xml:space="preserve">Esimerkki 2.6458</w:t>
      </w:r>
    </w:p>
    <w:p>
      <w:r>
        <w:t xml:space="preserve">Alku: Lukioaikoina olin ihastunut erääseen poikaan. Keskikohta: Kävin eräänä päivänä koulun jälkeen kertomassa hänelle, että pidän hänestä.</w:t>
      </w:r>
    </w:p>
    <w:p>
      <w:r>
        <w:rPr>
          <w:b/>
        </w:rPr>
        <w:t xml:space="preserve">Tulos</w:t>
      </w:r>
    </w:p>
    <w:p>
      <w:r>
        <w:t xml:space="preserve">Mutta se oli liian myöhäistä, sillä hänen perheensä muutti pois kaupungista viikkoa myöhemmin.</w:t>
      </w:r>
    </w:p>
    <w:p>
      <w:r>
        <w:rPr>
          <w:b/>
        </w:rPr>
        <w:t xml:space="preserve">Esimerkki 2.6459</w:t>
      </w:r>
    </w:p>
    <w:p>
      <w:r>
        <w:t xml:space="preserve">Alku: Ajoin katua pitkin puistoon. Keskikohta: Oli aurinkoista ja sää oli täydellinen.</w:t>
      </w:r>
    </w:p>
    <w:p>
      <w:r>
        <w:rPr>
          <w:b/>
        </w:rPr>
        <w:t xml:space="preserve">Tulos</w:t>
      </w:r>
    </w:p>
    <w:p>
      <w:r>
        <w:t xml:space="preserve">Kotiin mentyämme huomasimme, että meillä oli mahtava päivä!</w:t>
      </w:r>
    </w:p>
    <w:p>
      <w:r>
        <w:rPr>
          <w:b/>
        </w:rPr>
        <w:t xml:space="preserve">Esimerkki 2.6460</w:t>
      </w:r>
    </w:p>
    <w:p>
      <w:r>
        <w:t xml:space="preserve">Alku: Lucas pelasi koripalloa ystävänsä kanssa. Keskikohta: Lucas pelasi suolla.</w:t>
      </w:r>
    </w:p>
    <w:p>
      <w:r>
        <w:rPr>
          <w:b/>
        </w:rPr>
        <w:t xml:space="preserve">Tulos</w:t>
      </w:r>
    </w:p>
    <w:p>
      <w:r>
        <w:t xml:space="preserve">Yhtäkkiä krokotiili nousi pintaan ja pelästytti Lucasin pois.</w:t>
      </w:r>
    </w:p>
    <w:p>
      <w:r>
        <w:rPr>
          <w:b/>
        </w:rPr>
        <w:t xml:space="preserve">Esimerkki 2.6461</w:t>
      </w:r>
    </w:p>
    <w:p>
      <w:r>
        <w:t xml:space="preserve">Alku: Anna vuokrasi varastorakennuksen suuria juhlia varten. Keskikohta: Kaikki Annan ystävät olivat juhlissa.</w:t>
      </w:r>
    </w:p>
    <w:p>
      <w:r>
        <w:rPr>
          <w:b/>
        </w:rPr>
        <w:t xml:space="preserve">Tulos</w:t>
      </w:r>
    </w:p>
    <w:p>
      <w:r>
        <w:t xml:space="preserve">Juhlat sujuivat hienosti.</w:t>
      </w:r>
    </w:p>
    <w:p>
      <w:r>
        <w:rPr>
          <w:b/>
        </w:rPr>
        <w:t xml:space="preserve">Esimerkki 2.6462</w:t>
      </w:r>
    </w:p>
    <w:p>
      <w:r>
        <w:t xml:space="preserve">Alku: Sean hakkasi vaimoaan joka päivä. Keskikohta: Sean joutui vankilaan.</w:t>
      </w:r>
    </w:p>
    <w:p>
      <w:r>
        <w:rPr>
          <w:b/>
        </w:rPr>
        <w:t xml:space="preserve">Tulos</w:t>
      </w:r>
    </w:p>
    <w:p>
      <w:r>
        <w:t xml:space="preserve">Hänen vaimonsa juhli!</w:t>
      </w:r>
    </w:p>
    <w:p>
      <w:r>
        <w:rPr>
          <w:b/>
        </w:rPr>
        <w:t xml:space="preserve">Esimerkki 2.6463</w:t>
      </w:r>
    </w:p>
    <w:p>
      <w:r>
        <w:t xml:space="preserve">Alku: Paloma oli kissanainen. Keskikohta: Paloman kissat karkasivat kaikki.</w:t>
      </w:r>
    </w:p>
    <w:p>
      <w:r>
        <w:rPr>
          <w:b/>
        </w:rPr>
        <w:t xml:space="preserve">Tulos</w:t>
      </w:r>
    </w:p>
    <w:p>
      <w:r>
        <w:t xml:space="preserve">Paloma hukkui altaaseen, koska hänen kissansa olivat poissa.</w:t>
      </w:r>
    </w:p>
    <w:p>
      <w:r>
        <w:rPr>
          <w:b/>
        </w:rPr>
        <w:t xml:space="preserve">Esimerkki 2.6464</w:t>
      </w:r>
    </w:p>
    <w:p>
      <w:r>
        <w:t xml:space="preserve">Alku: Lisa halusi liittyä cheerleading-joukkueeseen. Keskikohta: Hänen ystävänsä yritti puhua hänet ympäri.</w:t>
      </w:r>
    </w:p>
    <w:p>
      <w:r>
        <w:rPr>
          <w:b/>
        </w:rPr>
        <w:t xml:space="preserve">Tulos</w:t>
      </w:r>
    </w:p>
    <w:p>
      <w:r>
        <w:t xml:space="preserve">Lisa osallistui lopulta koe-esiintymiseen, ja hänet hyväksyttiin cheerleading-joukkueeseen.</w:t>
      </w:r>
    </w:p>
    <w:p>
      <w:r>
        <w:rPr>
          <w:b/>
        </w:rPr>
        <w:t xml:space="preserve">Esimerkki 2.6465</w:t>
      </w:r>
    </w:p>
    <w:p>
      <w:r>
        <w:t xml:space="preserve">Alku: Kay päätti tehdä pannukakkuja perheelleen. Keskikohta: Kaikki ottivat yhden palan pannukakkua ja sylkivät sen ulos.</w:t>
      </w:r>
    </w:p>
    <w:p>
      <w:r>
        <w:rPr>
          <w:b/>
        </w:rPr>
        <w:t xml:space="preserve">Tulos</w:t>
      </w:r>
    </w:p>
    <w:p>
      <w:r>
        <w:t xml:space="preserve">Hän oli laittanut sokerin sijasta suolaa.</w:t>
      </w:r>
    </w:p>
    <w:p>
      <w:r>
        <w:rPr>
          <w:b/>
        </w:rPr>
        <w:t xml:space="preserve">Esimerkki 2.6466</w:t>
      </w:r>
    </w:p>
    <w:p>
      <w:r>
        <w:t xml:space="preserve">Alku: Kiipeilin bussin portaat ylös. Keskikohta: Bussikuski kertoi minulle, että bussimaksu oli kaksinkertaistunut.</w:t>
      </w:r>
    </w:p>
    <w:p>
      <w:r>
        <w:rPr>
          <w:b/>
        </w:rPr>
        <w:t xml:space="preserve">Tulos</w:t>
      </w:r>
    </w:p>
    <w:p>
      <w:r>
        <w:t xml:space="preserve">Vaikka olin hämmentynyt, päätin kävellä pois.</w:t>
      </w:r>
    </w:p>
    <w:p>
      <w:r>
        <w:rPr>
          <w:b/>
        </w:rPr>
        <w:t xml:space="preserve">Esimerkki 2.6467</w:t>
      </w:r>
    </w:p>
    <w:p>
      <w:r>
        <w:t xml:space="preserve">Alku: Jenny oli säästänyt ja säästänyt ja säästänyt. Keskikohta: Jenny sijoitti huonoon osakkeeseen.</w:t>
      </w:r>
    </w:p>
    <w:p>
      <w:r>
        <w:rPr>
          <w:b/>
        </w:rPr>
        <w:t xml:space="preserve">Tulos</w:t>
      </w:r>
    </w:p>
    <w:p>
      <w:r>
        <w:t xml:space="preserve">Jennyn ilo hiipui nopeasti.</w:t>
      </w:r>
    </w:p>
    <w:p>
      <w:r>
        <w:rPr>
          <w:b/>
        </w:rPr>
        <w:t xml:space="preserve">Esimerkki 2.6468</w:t>
      </w:r>
    </w:p>
    <w:p>
      <w:r>
        <w:t xml:space="preserve">Alku: Olin tylsistynyt. Keskikohta: Päätin piirtää kuvan seinään, ja äiti sai minut kiinni.</w:t>
      </w:r>
    </w:p>
    <w:p>
      <w:r>
        <w:rPr>
          <w:b/>
        </w:rPr>
        <w:t xml:space="preserve">Tulos</w:t>
      </w:r>
    </w:p>
    <w:p>
      <w:r>
        <w:t xml:space="preserve">Hän pakotti minut tiskaamaan astiat.</w:t>
      </w:r>
    </w:p>
    <w:p>
      <w:r>
        <w:rPr>
          <w:b/>
        </w:rPr>
        <w:t xml:space="preserve">Esimerkki 2.6469</w:t>
      </w:r>
    </w:p>
    <w:p>
      <w:r>
        <w:t xml:space="preserve">Alku: Mike oli tekemässä päivällistä. Keskikohta: Mike halusi tehdä pastaa.</w:t>
      </w:r>
    </w:p>
    <w:p>
      <w:r>
        <w:rPr>
          <w:b/>
        </w:rPr>
        <w:t xml:space="preserve">Tulos</w:t>
      </w:r>
    </w:p>
    <w:p>
      <w:r>
        <w:t xml:space="preserve">Mutta hän unohti, ettei hänellä ollut pastaa lämmitettäväksi!</w:t>
      </w:r>
    </w:p>
    <w:p>
      <w:r>
        <w:rPr>
          <w:b/>
        </w:rPr>
        <w:t xml:space="preserve">Esimerkki 2.6470</w:t>
      </w:r>
    </w:p>
    <w:p>
      <w:r>
        <w:t xml:space="preserve">Alku: Max rakasti kaunokirjallisuuden lukemista. Keskimmäinen: Maxin sisko halusi antaa Maxille kirjoja.</w:t>
      </w:r>
    </w:p>
    <w:p>
      <w:r>
        <w:rPr>
          <w:b/>
        </w:rPr>
        <w:t xml:space="preserve">Tulos</w:t>
      </w:r>
    </w:p>
    <w:p>
      <w:r>
        <w:t xml:space="preserve">Sitten hänen siskonsa käveli sisään kirjastosta tulleiden kirjojen kanssa.</w:t>
      </w:r>
    </w:p>
    <w:p>
      <w:r>
        <w:rPr>
          <w:b/>
        </w:rPr>
        <w:t xml:space="preserve">Esimerkki 2.6471</w:t>
      </w:r>
    </w:p>
    <w:p>
      <w:r>
        <w:t xml:space="preserve">Alku: Mila inhosi peilin näkemistä. Keskikohta: Mila katsoi peiliin vahingossa.</w:t>
      </w:r>
    </w:p>
    <w:p>
      <w:r>
        <w:rPr>
          <w:b/>
        </w:rPr>
        <w:t xml:space="preserve">Tulos</w:t>
      </w:r>
    </w:p>
    <w:p>
      <w:r>
        <w:t xml:space="preserve">Hän sai niin vakavan ahdistuskohtauksen, että hänen äitinsä pakotti hänet terapiaan.</w:t>
      </w:r>
    </w:p>
    <w:p>
      <w:r>
        <w:rPr>
          <w:b/>
        </w:rPr>
        <w:t xml:space="preserve">Esimerkki 2.6472</w:t>
      </w:r>
    </w:p>
    <w:p>
      <w:r>
        <w:t xml:space="preserve">Alku: Lucyn isoisä aikoi siivota kellarin. Keskikohta: Lucy pelkäsi kellaria.</w:t>
      </w:r>
    </w:p>
    <w:p>
      <w:r>
        <w:rPr>
          <w:b/>
        </w:rPr>
        <w:t xml:space="preserve">Tulos</w:t>
      </w:r>
    </w:p>
    <w:p>
      <w:r>
        <w:t xml:space="preserve">Hän huomasi, ettei kellari ollutkaan niin pelottava kuin hän alun perin luuli.</w:t>
      </w:r>
    </w:p>
    <w:p>
      <w:r>
        <w:rPr>
          <w:b/>
        </w:rPr>
        <w:t xml:space="preserve">Esimerkki 2.6473</w:t>
      </w:r>
    </w:p>
    <w:p>
      <w:r>
        <w:t xml:space="preserve">Alku: Oli tietokonevalmistaja nimeltä Asus. Keskikohta: Asuksella oli vain yksi todellinen kilpailija.</w:t>
      </w:r>
    </w:p>
    <w:p>
      <w:r>
        <w:rPr>
          <w:b/>
        </w:rPr>
        <w:t xml:space="preserve">Tulos</w:t>
      </w:r>
    </w:p>
    <w:p>
      <w:r>
        <w:t xml:space="preserve">Asus kuitenkin voitti ja osti toisen yrityksen.</w:t>
      </w:r>
    </w:p>
    <w:p>
      <w:r>
        <w:rPr>
          <w:b/>
        </w:rPr>
        <w:t xml:space="preserve">Esimerkki 2.6474</w:t>
      </w:r>
    </w:p>
    <w:p>
      <w:r>
        <w:t xml:space="preserve">Alku: Andrew oli hyvin omistautunut ja ahkera. Keskikohta: Hänen tyttöystävänsä kehotti häntä rentoutumaan hieman.</w:t>
      </w:r>
    </w:p>
    <w:p>
      <w:r>
        <w:rPr>
          <w:b/>
        </w:rPr>
        <w:t xml:space="preserve">Tulos</w:t>
      </w:r>
    </w:p>
    <w:p>
      <w:r>
        <w:t xml:space="preserve">Andrew ei ollut sen jälkeen yhtä jäykkä suunnittelussaan.</w:t>
      </w:r>
    </w:p>
    <w:p>
      <w:r>
        <w:rPr>
          <w:b/>
        </w:rPr>
        <w:t xml:space="preserve">Esimerkki 2.6475</w:t>
      </w:r>
    </w:p>
    <w:p>
      <w:r>
        <w:t xml:space="preserve">Alku: Tanya inhosi kylpyhuonettaan. Keskikohta: Hän vietti iltapäivän siivoamalla tiskipöytää ja vessaa.</w:t>
      </w:r>
    </w:p>
    <w:p>
      <w:r>
        <w:rPr>
          <w:b/>
        </w:rPr>
        <w:t xml:space="preserve">Tulos</w:t>
      </w:r>
    </w:p>
    <w:p>
      <w:r>
        <w:t xml:space="preserve">Hänen kämppäkaverinsa olivat niin vaikuttuneita, että siivosivat loput vuorotellen.</w:t>
      </w:r>
    </w:p>
    <w:p>
      <w:r>
        <w:rPr>
          <w:b/>
        </w:rPr>
        <w:t xml:space="preserve">Esimerkki 2.6476</w:t>
      </w:r>
    </w:p>
    <w:p>
      <w:r>
        <w:t xml:space="preserve">Alku: Ignacio haluaa harrastaa urheilua opiskellessaan. Keskikohta: Ignacio harrasti uintia ja golfia, mutta huomasi, että uinti vei liikaa aikaa.</w:t>
      </w:r>
    </w:p>
    <w:p>
      <w:r>
        <w:rPr>
          <w:b/>
        </w:rPr>
        <w:t xml:space="preserve">Tulos</w:t>
      </w:r>
    </w:p>
    <w:p>
      <w:r>
        <w:t xml:space="preserve">Ignacio lopetti uinnin.</w:t>
      </w:r>
    </w:p>
    <w:p>
      <w:r>
        <w:rPr>
          <w:b/>
        </w:rPr>
        <w:t xml:space="preserve">Esimerkki 2.6477</w:t>
      </w:r>
    </w:p>
    <w:p>
      <w:r>
        <w:t xml:space="preserve">Alku: Lapset alkoivat leikkiä piilosta takapihalla. Keskivaihe: Yksi lapsista oli todella hyvin piilossa.</w:t>
      </w:r>
    </w:p>
    <w:p>
      <w:r>
        <w:rPr>
          <w:b/>
        </w:rPr>
        <w:t xml:space="preserve">Tulos</w:t>
      </w:r>
    </w:p>
    <w:p>
      <w:r>
        <w:t xml:space="preserve">Häntä ei koskaan löydetty, mutta yksi oli varma, että hän edes pelasi.</w:t>
      </w:r>
    </w:p>
    <w:p>
      <w:r>
        <w:rPr>
          <w:b/>
        </w:rPr>
        <w:t xml:space="preserve">Esimerkki 2.6478</w:t>
      </w:r>
    </w:p>
    <w:p>
      <w:r>
        <w:t xml:space="preserve">Alku: Tom ja Ann menivät leikkimään lumeen. Keskikohta: Tom ja Ann tekivät lumiukon.</w:t>
      </w:r>
    </w:p>
    <w:p>
      <w:r>
        <w:rPr>
          <w:b/>
        </w:rPr>
        <w:t xml:space="preserve">Tulos</w:t>
      </w:r>
    </w:p>
    <w:p>
      <w:r>
        <w:t xml:space="preserve">Kun he olivat valmiit, lumiukko oli kuusimetrinen!</w:t>
      </w:r>
    </w:p>
    <w:p>
      <w:r>
        <w:rPr>
          <w:b/>
        </w:rPr>
        <w:t xml:space="preserve">Esimerkki 2.6479</w:t>
      </w:r>
    </w:p>
    <w:p>
      <w:r>
        <w:t xml:space="preserve">Alku: Lois-tätini kävi eilen kaupassa. Keskikohta: Lois osti hedelmiä, jotka olivat pilaantuneita.</w:t>
      </w:r>
    </w:p>
    <w:p>
      <w:r>
        <w:rPr>
          <w:b/>
        </w:rPr>
        <w:t xml:space="preserve">Tulos</w:t>
      </w:r>
    </w:p>
    <w:p>
      <w:r>
        <w:t xml:space="preserve">Lois joutui palauttamaan hedelmät ja ostamaan ne toisena päivänä.</w:t>
      </w:r>
    </w:p>
    <w:p>
      <w:r>
        <w:rPr>
          <w:b/>
        </w:rPr>
        <w:t xml:space="preserve">Esimerkki 2.6480</w:t>
      </w:r>
    </w:p>
    <w:p>
      <w:r>
        <w:t xml:space="preserve">Alku: Roxanne piti itseään nerokkaana ja hurmaavana. Keskikohta: Hän vaikutti kuitenkin ylivoimaiselta ja etäiseltä.</w:t>
      </w:r>
    </w:p>
    <w:p>
      <w:r>
        <w:rPr>
          <w:b/>
        </w:rPr>
        <w:t xml:space="preserve">Tulos</w:t>
      </w:r>
    </w:p>
    <w:p>
      <w:r>
        <w:t xml:space="preserve">Hänen käytöksensä teki hänestä epäsuositun.</w:t>
      </w:r>
    </w:p>
    <w:p>
      <w:r>
        <w:rPr>
          <w:b/>
        </w:rPr>
        <w:t xml:space="preserve">Esimerkki 2.6481</w:t>
      </w:r>
    </w:p>
    <w:p>
      <w:r>
        <w:t xml:space="preserve">Alku: Ian asui saarella. Keskikohta: Tie muille saarille oli tuhoutunut.</w:t>
      </w:r>
    </w:p>
    <w:p>
      <w:r>
        <w:rPr>
          <w:b/>
        </w:rPr>
        <w:t xml:space="preserve">Tulos</w:t>
      </w:r>
    </w:p>
    <w:p>
      <w:r>
        <w:t xml:space="preserve">Ian oli surullinen siitä, ettei hän voinut enää harrastaa saarihyppelyä.</w:t>
      </w:r>
    </w:p>
    <w:p>
      <w:r>
        <w:rPr>
          <w:b/>
        </w:rPr>
        <w:t xml:space="preserve">Esimerkki 2.6482</w:t>
      </w:r>
    </w:p>
    <w:p>
      <w:r>
        <w:t xml:space="preserve">Alku: Sam alkoi saada päänsärkyä. Keskivaihe: Sam meni lääkäriin testeihin.</w:t>
      </w:r>
    </w:p>
    <w:p>
      <w:r>
        <w:rPr>
          <w:b/>
        </w:rPr>
        <w:t xml:space="preserve">Tulos</w:t>
      </w:r>
    </w:p>
    <w:p>
      <w:r>
        <w:t xml:space="preserve">Samilla todettiin migreeni.</w:t>
      </w:r>
    </w:p>
    <w:p>
      <w:r>
        <w:rPr>
          <w:b/>
        </w:rPr>
        <w:t xml:space="preserve">Esimerkki 2.6483</w:t>
      </w:r>
    </w:p>
    <w:p>
      <w:r>
        <w:t xml:space="preserve">Alku: Sally piti limsaa. Keskikohta: Sallyn suosikki oli maustettu soodavesi.</w:t>
      </w:r>
    </w:p>
    <w:p>
      <w:r>
        <w:rPr>
          <w:b/>
        </w:rPr>
        <w:t xml:space="preserve">Tulos</w:t>
      </w:r>
    </w:p>
    <w:p>
      <w:r>
        <w:t xml:space="preserve">Hänen ystävänsä kutsuvat häntä nyt Sallyksi.</w:t>
      </w:r>
    </w:p>
    <w:p>
      <w:r>
        <w:rPr>
          <w:b/>
        </w:rPr>
        <w:t xml:space="preserve">Esimerkki 2.6484</w:t>
      </w:r>
    </w:p>
    <w:p>
      <w:r>
        <w:t xml:space="preserve">Alku: Sal ja Jay menivät puistoon. Keskikohta: Se oli ensimmäinen kerta, kun he lähtivät ulos yksin. He todella pitävät toisistaan.</w:t>
      </w:r>
    </w:p>
    <w:p>
      <w:r>
        <w:rPr>
          <w:b/>
        </w:rPr>
        <w:t xml:space="preserve">Tulos</w:t>
      </w:r>
    </w:p>
    <w:p>
      <w:r>
        <w:t xml:space="preserve">Sitten he kävelivät kotiin käsi kädessä!</w:t>
      </w:r>
    </w:p>
    <w:p>
      <w:r>
        <w:rPr>
          <w:b/>
        </w:rPr>
        <w:t xml:space="preserve">Esimerkki 2.6485</w:t>
      </w:r>
    </w:p>
    <w:p>
      <w:r>
        <w:t xml:space="preserve">Alku: Kimin vanhemmilla oli ystäviä kylässä. Keskikohta: Kimin ystävät pelasivat peliä.</w:t>
      </w:r>
    </w:p>
    <w:p>
      <w:r>
        <w:rPr>
          <w:b/>
        </w:rPr>
        <w:t xml:space="preserve">Tulos</w:t>
      </w:r>
    </w:p>
    <w:p>
      <w:r>
        <w:t xml:space="preserve">Kimin mielestä se näytti siistimmältä peliltä ikinä.</w:t>
      </w:r>
    </w:p>
    <w:p>
      <w:r>
        <w:rPr>
          <w:b/>
        </w:rPr>
        <w:t xml:space="preserve">Esimerkki 2.6486</w:t>
      </w:r>
    </w:p>
    <w:p>
      <w:r>
        <w:t xml:space="preserve">Alku: Terry rakastaa uintia, mutta hän ei ole koskaan oppinut sukeltamaan. Keskikohta: Hän osaa vihdoin sukeltaa.</w:t>
      </w:r>
    </w:p>
    <w:p>
      <w:r>
        <w:rPr>
          <w:b/>
        </w:rPr>
        <w:t xml:space="preserve">Tulos</w:t>
      </w:r>
    </w:p>
    <w:p>
      <w:r>
        <w:t xml:space="preserve">Terry toivoo paranevansa.</w:t>
      </w:r>
    </w:p>
    <w:p>
      <w:r>
        <w:rPr>
          <w:b/>
        </w:rPr>
        <w:t xml:space="preserve">Esimerkki 2.6487</w:t>
      </w:r>
    </w:p>
    <w:p>
      <w:r>
        <w:t xml:space="preserve">Alku: Amy aikoi ostaa kahvia voittaakseen kahvihädän. Keskikohta: Amy alkoi tuntea syyllisyyttä kaikesta kahvista, jota hän oli nauttinut.</w:t>
      </w:r>
    </w:p>
    <w:p>
      <w:r>
        <w:rPr>
          <w:b/>
        </w:rPr>
        <w:t xml:space="preserve">Tulos</w:t>
      </w:r>
    </w:p>
    <w:p>
      <w:r>
        <w:t xml:space="preserve">Amy päätti ostaa vettä.</w:t>
      </w:r>
    </w:p>
    <w:p>
      <w:r>
        <w:rPr>
          <w:b/>
        </w:rPr>
        <w:t xml:space="preserve">Esimerkki 2.6488</w:t>
      </w:r>
    </w:p>
    <w:p>
      <w:r>
        <w:t xml:space="preserve">Alku: Brad halusi munia aamiaiseksi. Keskikohta: Brad meni paikalliseen kahvilaan syömään munia Benedict.</w:t>
      </w:r>
    </w:p>
    <w:p>
      <w:r>
        <w:rPr>
          <w:b/>
        </w:rPr>
        <w:t xml:space="preserve">Tulos</w:t>
      </w:r>
    </w:p>
    <w:p>
      <w:r>
        <w:t xml:space="preserve">Brad söi herkulliset Eggs Benedict.</w:t>
      </w:r>
    </w:p>
    <w:p>
      <w:r>
        <w:rPr>
          <w:b/>
        </w:rPr>
        <w:t xml:space="preserve">Esimerkki 2.6489</w:t>
      </w:r>
    </w:p>
    <w:p>
      <w:r>
        <w:t xml:space="preserve">Alku: Patilla oli hyvin rankka työpäivä. Keskikohta: Kun hän tuli kotiin, hänen piti laittaa lapset nukkumaan.</w:t>
      </w:r>
    </w:p>
    <w:p>
      <w:r>
        <w:rPr>
          <w:b/>
        </w:rPr>
        <w:t xml:space="preserve">Tulos</w:t>
      </w:r>
    </w:p>
    <w:p>
      <w:r>
        <w:t xml:space="preserve">Kun lapset nukahtivat, Pat nautti täydellisestä hiljaisuudesta.</w:t>
      </w:r>
    </w:p>
    <w:p>
      <w:r>
        <w:rPr>
          <w:b/>
        </w:rPr>
        <w:t xml:space="preserve">Esimerkki 2.6490</w:t>
      </w:r>
    </w:p>
    <w:p>
      <w:r>
        <w:t xml:space="preserve">Alku: Pat kuvasi elokuvaa ystäviensä kanssa. Keskikohta: Elokuva teki hänestä kuuluisan.</w:t>
      </w:r>
    </w:p>
    <w:p>
      <w:r>
        <w:rPr>
          <w:b/>
        </w:rPr>
        <w:t xml:space="preserve">Tulos</w:t>
      </w:r>
    </w:p>
    <w:p>
      <w:r>
        <w:t xml:space="preserve">Pat rakasti mainetta ja alkoi tehdä toista elokuvaa.</w:t>
      </w:r>
    </w:p>
    <w:p>
      <w:r>
        <w:rPr>
          <w:b/>
        </w:rPr>
        <w:t xml:space="preserve">Esimerkki 2.6491</w:t>
      </w:r>
    </w:p>
    <w:p>
      <w:r>
        <w:t xml:space="preserve">Alku: Ellie-tyttärentyttäreni on 20 kuukauden ikäinen. Keskimmäinen: Elle piti hankkimaani asua hauskana, jossa oli piirrettyjä kuvia.</w:t>
      </w:r>
    </w:p>
    <w:p>
      <w:r>
        <w:rPr>
          <w:b/>
        </w:rPr>
        <w:t xml:space="preserve">Tulos</w:t>
      </w:r>
    </w:p>
    <w:p>
      <w:r>
        <w:t xml:space="preserve">Ellie käytti asua ja oli iloinen, kun hän meni päivähoitoon.</w:t>
      </w:r>
    </w:p>
    <w:p>
      <w:r>
        <w:rPr>
          <w:b/>
        </w:rPr>
        <w:t xml:space="preserve">Esimerkki 2.6492</w:t>
      </w:r>
    </w:p>
    <w:p>
      <w:r>
        <w:t xml:space="preserve">Alku: Lara oli viettämässä syntymäpäiväjuhlia. Keskikohta: Laran syntymäpäiväjuhlat alkoivat kello 14.00.</w:t>
      </w:r>
    </w:p>
    <w:p>
      <w:r>
        <w:rPr>
          <w:b/>
        </w:rPr>
        <w:t xml:space="preserve">Tulos</w:t>
      </w:r>
    </w:p>
    <w:p>
      <w:r>
        <w:t xml:space="preserve">Tina oli järkyttynyt myöhästymisestään.</w:t>
      </w:r>
    </w:p>
    <w:p>
      <w:r>
        <w:rPr>
          <w:b/>
        </w:rPr>
        <w:t xml:space="preserve">Esimerkki 2.6493</w:t>
      </w:r>
    </w:p>
    <w:p>
      <w:r>
        <w:t xml:space="preserve">Alku: Olin telttailemassa eräänä syysiltana. Keskikohta: Tuuli oli kirpeän kylmä, mutta halusin laittaa ruokaa ulkona.</w:t>
      </w:r>
    </w:p>
    <w:p>
      <w:r>
        <w:rPr>
          <w:b/>
        </w:rPr>
        <w:t xml:space="preserve">Tulos</w:t>
      </w:r>
    </w:p>
    <w:p>
      <w:r>
        <w:t xml:space="preserve">Lämmitin ja valmistin ruokaa.</w:t>
      </w:r>
    </w:p>
    <w:p>
      <w:r>
        <w:rPr>
          <w:b/>
        </w:rPr>
        <w:t xml:space="preserve">Esimerkki 2.6494</w:t>
      </w:r>
    </w:p>
    <w:p>
      <w:r>
        <w:t xml:space="preserve">Alku: Jimin koiranpentu Spot löydettiin hiljattain ja palautettiin kotiin. Keskikohta: Jim oli innoissaan nähdessään Spotin.</w:t>
      </w:r>
    </w:p>
    <w:p>
      <w:r>
        <w:rPr>
          <w:b/>
        </w:rPr>
        <w:t xml:space="preserve">Tulos</w:t>
      </w:r>
    </w:p>
    <w:p>
      <w:r>
        <w:t xml:space="preserve">Hän peitti Jimin sänkyynsä ja antoi hyvänyönsuukon hänen otsalleen.</w:t>
      </w:r>
    </w:p>
    <w:p>
      <w:r>
        <w:rPr>
          <w:b/>
        </w:rPr>
        <w:t xml:space="preserve">Esimerkki 2.6495</w:t>
      </w:r>
    </w:p>
    <w:p>
      <w:r>
        <w:t xml:space="preserve">Alku: Maggie oli vain neljä vuotta vanha. Keskimmäinen: Maggie sai juhliinsa paljon ystäviä.</w:t>
      </w:r>
    </w:p>
    <w:p>
      <w:r>
        <w:rPr>
          <w:b/>
        </w:rPr>
        <w:t xml:space="preserve">Tulos</w:t>
      </w:r>
    </w:p>
    <w:p>
      <w:r>
        <w:t xml:space="preserve">Maggie oli onnellinen.</w:t>
      </w:r>
    </w:p>
    <w:p>
      <w:r>
        <w:rPr>
          <w:b/>
        </w:rPr>
        <w:t xml:space="preserve">Esimerkki 2.6496</w:t>
      </w:r>
    </w:p>
    <w:p>
      <w:r>
        <w:t xml:space="preserve">Alku: Dan heräsi jouluaamuna ja juoksi alakertaan. Keskikohta: Dan oli innoissaan avaamassa lahjoja.</w:t>
      </w:r>
    </w:p>
    <w:p>
      <w:r>
        <w:rPr>
          <w:b/>
        </w:rPr>
        <w:t xml:space="preserve">Tulos</w:t>
      </w:r>
    </w:p>
    <w:p>
      <w:r>
        <w:t xml:space="preserve">Laatikon sisältä Dan löysi haluamansa kauko-ohjattavan auton!</w:t>
      </w:r>
    </w:p>
    <w:p>
      <w:r>
        <w:rPr>
          <w:b/>
        </w:rPr>
        <w:t xml:space="preserve">Esimerkki 2.6497</w:t>
      </w:r>
    </w:p>
    <w:p>
      <w:r>
        <w:t xml:space="preserve">Alku: Eli katseli paikallisia avoimia työpaikkoja. Keskikohta: Eli löysi työpaikan.</w:t>
      </w:r>
    </w:p>
    <w:p>
      <w:r>
        <w:rPr>
          <w:b/>
        </w:rPr>
        <w:t xml:space="preserve">Tulos</w:t>
      </w:r>
    </w:p>
    <w:p>
      <w:r>
        <w:t xml:space="preserve">Eli on hyvin tyytyväinen uuteen työhönsä.</w:t>
      </w:r>
    </w:p>
    <w:p>
      <w:r>
        <w:rPr>
          <w:b/>
        </w:rPr>
        <w:t xml:space="preserve">Esimerkki 2.6498</w:t>
      </w:r>
    </w:p>
    <w:p>
      <w:r>
        <w:t xml:space="preserve">Alku: Lamron Goon Squad oli voittamaton Chicagon kaupungissa. Keskimmäinen: Joukkue voitti usein mestaruuksia.</w:t>
      </w:r>
    </w:p>
    <w:p>
      <w:r>
        <w:rPr>
          <w:b/>
        </w:rPr>
        <w:t xml:space="preserve">Tulos</w:t>
      </w:r>
    </w:p>
    <w:p>
      <w:r>
        <w:t xml:space="preserve">He voittivat hiljattain toisen mestaruuden.</w:t>
      </w:r>
    </w:p>
    <w:p>
      <w:r>
        <w:rPr>
          <w:b/>
        </w:rPr>
        <w:t xml:space="preserve">Esimerkki 2.6499</w:t>
      </w:r>
    </w:p>
    <w:p>
      <w:r>
        <w:t xml:space="preserve">Alku: Menin vahtimaan 5-vuotiasta veljenpoikaani San Franciscoon. Keskikohta: Hän on niin suloinen.</w:t>
      </w:r>
    </w:p>
    <w:p>
      <w:r>
        <w:rPr>
          <w:b/>
        </w:rPr>
        <w:t xml:space="preserve">Tulos</w:t>
      </w:r>
    </w:p>
    <w:p>
      <w:r>
        <w:t xml:space="preserve">Meillä oli hauskaa!</w:t>
      </w:r>
    </w:p>
    <w:p>
      <w:r>
        <w:rPr>
          <w:b/>
          <w:u w:val="single"/>
        </w:rPr>
        <w:t xml:space="preserve">Tehtävä numero 3</w:t>
      </w:r>
    </w:p>
    <w:p>
      <w:r>
        <w:t xml:space="preserve">Tässä tehtävässä sinulle annetaan kysymys. Sinun on vastattava kysymykseen tietojesi perusteella.</w:t>
      </w:r>
    </w:p>
    <w:p>
      <w:r>
        <w:rPr>
          <w:b/>
        </w:rPr>
        <w:t xml:space="preserve">Esimerkki 3.0</w:t>
      </w:r>
    </w:p>
    <w:p>
      <w:r>
        <w:t xml:space="preserve">Cameron Diaz nousi tähteyteen elokuvassa "Naamio" (1994), kuka ohjasi Jodi Picoultin samannimiseen romaaniin perustuvan draamaelokuvan?</w:t>
      </w:r>
    </w:p>
    <w:p>
      <w:r>
        <w:rPr>
          <w:b/>
        </w:rPr>
        <w:t xml:space="preserve">Tulos</w:t>
      </w:r>
    </w:p>
    <w:p>
      <w:r>
        <w:t xml:space="preserve">Nick Cassavetes</w:t>
      </w:r>
    </w:p>
    <w:p>
      <w:r>
        <w:rPr>
          <w:b/>
        </w:rPr>
        <w:t xml:space="preserve">Esimerkki 3.1</w:t>
      </w:r>
    </w:p>
    <w:p>
      <w:r>
        <w:t xml:space="preserve">Kuka brittiläisen peliohjelman uima-altaalla raportoineista on syntynyt 14. tammikuuta 1989?</w:t>
      </w:r>
    </w:p>
    <w:p>
      <w:r>
        <w:rPr>
          <w:b/>
        </w:rPr>
        <w:t xml:space="preserve">Tulos</w:t>
      </w:r>
    </w:p>
    <w:p>
      <w:r>
        <w:t xml:space="preserve">Frankie Bridge</w:t>
      </w:r>
    </w:p>
    <w:p>
      <w:r>
        <w:rPr>
          <w:b/>
        </w:rPr>
        <w:t xml:space="preserve">Esimerkki 3.2</w:t>
      </w:r>
    </w:p>
    <w:p>
      <w:r>
        <w:t xml:space="preserve">Minkä keskihintaisen hotelliketjun kotipaikka on Aberdeen Exhibition and Conference Centre?</w:t>
      </w:r>
    </w:p>
    <w:p>
      <w:r>
        <w:rPr>
          <w:b/>
        </w:rPr>
        <w:t xml:space="preserve">Tulos</w:t>
      </w:r>
    </w:p>
    <w:p>
      <w:r>
        <w:t xml:space="preserve">Holiday Inn Express</w:t>
      </w:r>
    </w:p>
    <w:p>
      <w:r>
        <w:rPr>
          <w:b/>
        </w:rPr>
        <w:t xml:space="preserve">Esimerkki 3.3</w:t>
      </w:r>
    </w:p>
    <w:p>
      <w:r>
        <w:t xml:space="preserve">Oliko Bob Boonen isä, toinen Major Leage -pelaaja, oikea- vai vasenkätinen?</w:t>
      </w:r>
    </w:p>
    <w:p>
      <w:r>
        <w:rPr>
          <w:b/>
        </w:rPr>
        <w:t xml:space="preserve">Tulos</w:t>
      </w:r>
    </w:p>
    <w:p>
      <w:r>
        <w:t xml:space="preserve">Hän löi ja heitti oikeakätisiä</w:t>
      </w:r>
    </w:p>
    <w:p>
      <w:r>
        <w:rPr>
          <w:b/>
        </w:rPr>
        <w:t xml:space="preserve">Esimerkki 3.4</w:t>
      </w:r>
    </w:p>
    <w:p>
      <w:r>
        <w:t xml:space="preserve">Millä kanavalla Skyward esitettiin ja Clu Gulager oli pääosassa?</w:t>
      </w:r>
    </w:p>
    <w:p>
      <w:r>
        <w:rPr>
          <w:b/>
        </w:rPr>
        <w:t xml:space="preserve">Tulos</w:t>
      </w:r>
    </w:p>
    <w:p>
      <w:r>
        <w:t xml:space="preserve">NBC</w:t>
      </w:r>
    </w:p>
    <w:p>
      <w:r>
        <w:rPr>
          <w:b/>
        </w:rPr>
        <w:t xml:space="preserve">Esimerkki 3.5</w:t>
      </w:r>
    </w:p>
    <w:p>
      <w:r>
        <w:t xml:space="preserve">Gideon Ivesin talo on historiallinen talo, joka sijaitsee Yhdysvaltain osavaltiossa, joka on usein noteerattu mitä?</w:t>
      </w:r>
    </w:p>
    <w:p>
      <w:r>
        <w:rPr>
          <w:b/>
        </w:rPr>
        <w:t xml:space="preserve">Tulos</w:t>
      </w:r>
    </w:p>
    <w:p>
      <w:r>
        <w:t xml:space="preserve">koko maan mikrokosmos</w:t>
      </w:r>
    </w:p>
    <w:p>
      <w:r>
        <w:rPr>
          <w:b/>
        </w:rPr>
        <w:t xml:space="preserve">Esimerkki 3.6</w:t>
      </w:r>
    </w:p>
    <w:p>
      <w:r>
        <w:t xml:space="preserve">Mikä McComb, Mississippi syntyperäinen tähditti Christina Aguileran kanssa "The New Mickey Mouse Club" -ohjelmassa?</w:t>
      </w:r>
    </w:p>
    <w:p>
      <w:r>
        <w:rPr>
          <w:b/>
        </w:rPr>
        <w:t xml:space="preserve">Tulos</w:t>
      </w:r>
    </w:p>
    <w:p>
      <w:r>
        <w:t xml:space="preserve">Britney Spears</w:t>
      </w:r>
    </w:p>
    <w:p>
      <w:r>
        <w:rPr>
          <w:b/>
        </w:rPr>
        <w:t xml:space="preserve">Esimerkki 3.7</w:t>
      </w:r>
    </w:p>
    <w:p>
      <w:r>
        <w:t xml:space="preserve">Minkä palkinnon voitti Dartmoorista kotoisin olevan brittiläisen kirjailijan ja kuvittajan kirja, joka keskittyy futuristiseen steampunk-Lontooseen?</w:t>
      </w:r>
    </w:p>
    <w:p>
      <w:r>
        <w:rPr>
          <w:b/>
        </w:rPr>
        <w:t xml:space="preserve">Tulos</w:t>
      </w:r>
    </w:p>
    <w:p>
      <w:r>
        <w:t xml:space="preserve">Nestlé Smarties -kirjapalkinto</w:t>
      </w:r>
    </w:p>
    <w:p>
      <w:r>
        <w:rPr>
          <w:b/>
        </w:rPr>
        <w:t xml:space="preserve">Esimerkki 3.8</w:t>
      </w:r>
    </w:p>
    <w:p>
      <w:r>
        <w:t xml:space="preserve">Beasts of Balance, on näppärä pöytäpeli, jota pelataan rinnalla kumppani sovellus iOS ja Android, alun perin nimeltään "Fabulous Beasts", peli oli nimettävä uudelleen sen jälkeen, kun tavaramerkkikiista Warner Bros. kanssa heidän Fantastic Beasts and Where to Find Them, elokuva, julkaistiin vuonna, mikä vuosi?</w:t>
      </w:r>
    </w:p>
    <w:p>
      <w:r>
        <w:rPr>
          <w:b/>
        </w:rPr>
        <w:t xml:space="preserve">Tulos</w:t>
      </w:r>
    </w:p>
    <w:p>
      <w:r>
        <w:t xml:space="preserve">2016</w:t>
      </w:r>
    </w:p>
    <w:p>
      <w:r>
        <w:rPr>
          <w:b/>
        </w:rPr>
        <w:t xml:space="preserve">Esimerkki 3.9</w:t>
      </w:r>
    </w:p>
    <w:p>
      <w:r>
        <w:t xml:space="preserve">Rhoda Dolores le Poer Power, syntyi missä kaupungissa, Traffordin torikaupungissa, Suur-Manchesterissa, Englannissa?</w:t>
      </w:r>
    </w:p>
    <w:p>
      <w:r>
        <w:rPr>
          <w:b/>
        </w:rPr>
        <w:t xml:space="preserve">Tulos</w:t>
      </w:r>
    </w:p>
    <w:p>
      <w:r>
        <w:t xml:space="preserve">Altrincham</w:t>
      </w:r>
    </w:p>
    <w:p>
      <w:r>
        <w:rPr>
          <w:b/>
        </w:rPr>
        <w:t xml:space="preserve">Esimerkki 3.10</w:t>
      </w:r>
    </w:p>
    <w:p>
      <w:r>
        <w:t xml:space="preserve">Kuka nousi tunnetuksi 1990-luvun alussa kriitikoiden ylistämän Pete Rock &amp; CL Smooth -yhtyeen toisena puoliskona, jolla oli instrumentaalinen hip hop -albumi, joka on BBE Recordsin "Beat Generation" -sarjan toinen osa?</w:t>
      </w:r>
    </w:p>
    <w:p>
      <w:r>
        <w:rPr>
          <w:b/>
        </w:rPr>
        <w:t xml:space="preserve">Tulos</w:t>
      </w:r>
    </w:p>
    <w:p>
      <w:r>
        <w:t xml:space="preserve">Peter O. Philips</w:t>
      </w:r>
    </w:p>
    <w:p>
      <w:r>
        <w:rPr>
          <w:b/>
        </w:rPr>
        <w:t xml:space="preserve">Esimerkki 3.11</w:t>
      </w:r>
    </w:p>
    <w:p>
      <w:r>
        <w:t xml:space="preserve">Grammy-ehdokkaana olleen Kingdom Come -albumin "Show Me What You Got" esitti mikä artisti?</w:t>
      </w:r>
    </w:p>
    <w:p>
      <w:r>
        <w:rPr>
          <w:b/>
        </w:rPr>
        <w:t xml:space="preserve">Tulos</w:t>
      </w:r>
    </w:p>
    <w:p>
      <w:r>
        <w:t xml:space="preserve">Jay-Z</w:t>
      </w:r>
    </w:p>
    <w:p>
      <w:r>
        <w:rPr>
          <w:b/>
        </w:rPr>
        <w:t xml:space="preserve">Esimerkki 3.12</w:t>
      </w:r>
    </w:p>
    <w:p>
      <w:r>
        <w:t xml:space="preserve">Ohjasivatko Disneyn The Kid ja The Gnome-Mobile eri henkilöt?</w:t>
      </w:r>
    </w:p>
    <w:p>
      <w:r>
        <w:rPr>
          <w:b/>
        </w:rPr>
        <w:t xml:space="preserve">Tulos</w:t>
      </w:r>
    </w:p>
    <w:p>
      <w:r>
        <w:t xml:space="preserve">kyllä</w:t>
      </w:r>
    </w:p>
    <w:p>
      <w:r>
        <w:rPr>
          <w:b/>
        </w:rPr>
        <w:t xml:space="preserve">Esimerkki 3.13</w:t>
      </w:r>
    </w:p>
    <w:p>
      <w:r>
        <w:t xml:space="preserve">Minkä televisioon liittyvän ammatin Jay Wilkinsonin isä valitsi lopetettuaan jalkapallon?</w:t>
      </w:r>
    </w:p>
    <w:p>
      <w:r>
        <w:rPr>
          <w:b/>
        </w:rPr>
        <w:t xml:space="preserve">Tulos</w:t>
      </w:r>
    </w:p>
    <w:p>
      <w:r>
        <w:t xml:space="preserve">ABC Sportsin lähetystoiminnan harjoittaja</w:t>
      </w:r>
    </w:p>
    <w:p>
      <w:r>
        <w:rPr>
          <w:b/>
        </w:rPr>
        <w:t xml:space="preserve">Esimerkki 3.14</w:t>
      </w:r>
    </w:p>
    <w:p>
      <w:r>
        <w:t xml:space="preserve">Kumpi kanava, Houston Ship Channel vai Dismal Swamp Canal, on osa Intracoastal Waterway -väylää, joka kulkee itärannikon suuntaisesti ja tarjoaa veneilijöille suojaa Atlantin valtamereltä Manasquan Inletistä, New Jerseystä Brownsvilleen, Texasiin?</w:t>
      </w:r>
    </w:p>
    <w:p>
      <w:r>
        <w:rPr>
          <w:b/>
        </w:rPr>
        <w:t xml:space="preserve">Tulos</w:t>
      </w:r>
    </w:p>
    <w:p>
      <w:r>
        <w:t xml:space="preserve">Dismal Swampin kanava</w:t>
      </w:r>
    </w:p>
    <w:p>
      <w:r>
        <w:rPr>
          <w:b/>
        </w:rPr>
        <w:t xml:space="preserve">Esimerkki 3.15</w:t>
      </w:r>
    </w:p>
    <w:p>
      <w:r>
        <w:t xml:space="preserve">Minkä elokuvan Tony-palkittu ohjaaja kirjoitti yhdessä Abe Burrow'n ja Howard Teichmannin kanssa musikaalista "Guys and Dolls"?</w:t>
      </w:r>
    </w:p>
    <w:p>
      <w:r>
        <w:rPr>
          <w:b/>
        </w:rPr>
        <w:t xml:space="preserve">Tulos</w:t>
      </w:r>
    </w:p>
    <w:p>
      <w:r>
        <w:t xml:space="preserve">Solid Gold Cadillac</w:t>
      </w:r>
    </w:p>
    <w:p>
      <w:r>
        <w:rPr>
          <w:b/>
        </w:rPr>
        <w:t xml:space="preserve">Esimerkki 3.16</w:t>
      </w:r>
    </w:p>
    <w:p>
      <w:r>
        <w:t xml:space="preserve">Kenelle Vickers .50 alun perin valmistettiin?</w:t>
      </w:r>
    </w:p>
    <w:p>
      <w:r>
        <w:rPr>
          <w:b/>
        </w:rPr>
        <w:t xml:space="preserve">Tulos</w:t>
      </w:r>
    </w:p>
    <w:p>
      <w:r>
        <w:t xml:space="preserve">Britannian armeija</w:t>
      </w:r>
    </w:p>
    <w:p>
      <w:r>
        <w:rPr>
          <w:b/>
        </w:rPr>
        <w:t xml:space="preserve">Esimerkki 3.17</w:t>
      </w:r>
    </w:p>
    <w:p>
      <w:r>
        <w:t xml:space="preserve">Falling Slowly kuului kenen kirjoittaman irlantilaisen musikaalin soundtrackille?</w:t>
      </w:r>
    </w:p>
    <w:p>
      <w:r>
        <w:rPr>
          <w:b/>
        </w:rPr>
        <w:t xml:space="preserve">Tulos</w:t>
      </w:r>
    </w:p>
    <w:p>
      <w:r>
        <w:t xml:space="preserve">John Carney</w:t>
      </w:r>
    </w:p>
    <w:p>
      <w:r>
        <w:rPr>
          <w:b/>
        </w:rPr>
        <w:t xml:space="preserve">Esimerkki 3.18</w:t>
      </w:r>
    </w:p>
    <w:p>
      <w:r>
        <w:t xml:space="preserve">Robert Richardson toimi perhelääkärinä Alexander Campbellille, joka oli skotlantilais-irlantilainen maahanmuuttaja, josta tuli myöhemmin mikä Yhdysvalloissa?</w:t>
      </w:r>
    </w:p>
    <w:p>
      <w:r>
        <w:rPr>
          <w:b/>
        </w:rPr>
        <w:t xml:space="preserve">Tulos</w:t>
      </w:r>
    </w:p>
    <w:p>
      <w:r>
        <w:t xml:space="preserve">vihitty pappi</w:t>
      </w:r>
    </w:p>
    <w:p>
      <w:r>
        <w:rPr>
          <w:b/>
        </w:rPr>
        <w:t xml:space="preserve">Esimerkki 3.19</w:t>
      </w:r>
    </w:p>
    <w:p>
      <w:r>
        <w:t xml:space="preserve">D. Ray White on minkä kansallisuuden kansantanssijan isä?</w:t>
      </w:r>
    </w:p>
    <w:p>
      <w:r>
        <w:rPr>
          <w:b/>
        </w:rPr>
        <w:t xml:space="preserve">Tulos</w:t>
      </w:r>
    </w:p>
    <w:p>
      <w:r>
        <w:t xml:space="preserve">American</w:t>
      </w:r>
    </w:p>
    <w:p>
      <w:r>
        <w:rPr>
          <w:b/>
        </w:rPr>
        <w:t xml:space="preserve">Esimerkki 3.20</w:t>
      </w:r>
    </w:p>
    <w:p>
      <w:r>
        <w:t xml:space="preserve">Kuinka monta romaania on kirjoittanut romaanin Peikon peili kirjoittaja ?</w:t>
      </w:r>
    </w:p>
    <w:p>
      <w:r>
        <w:rPr>
          <w:b/>
        </w:rPr>
        <w:t xml:space="preserve">Tulos</w:t>
      </w:r>
    </w:p>
    <w:p>
      <w:r>
        <w:t xml:space="preserve">yli 60</w:t>
      </w:r>
    </w:p>
    <w:p>
      <w:r>
        <w:rPr>
          <w:b/>
        </w:rPr>
        <w:t xml:space="preserve">Esimerkki 3.21</w:t>
      </w:r>
    </w:p>
    <w:p>
      <w:r>
        <w:t xml:space="preserve">Mikä oli Las Vegasissa, Nevadassa vuonna 2001 perustetun yhdysvaltalaisen rockyhtyeen nimi, jonka kitaristi oli Dave Keuning?</w:t>
      </w:r>
    </w:p>
    <w:p>
      <w:r>
        <w:rPr>
          <w:b/>
        </w:rPr>
        <w:t xml:space="preserve">Tulos</w:t>
      </w:r>
    </w:p>
    <w:p>
      <w:r>
        <w:t xml:space="preserve">The Killers</w:t>
      </w:r>
    </w:p>
    <w:p>
      <w:r>
        <w:rPr>
          <w:b/>
        </w:rPr>
        <w:t xml:space="preserve">Esimerkki 3.22</w:t>
      </w:r>
    </w:p>
    <w:p>
      <w:r>
        <w:t xml:space="preserve">Mitä yhteistä on Bewseylla ja Beamont Collegiate Academylla?</w:t>
      </w:r>
    </w:p>
    <w:p>
      <w:r>
        <w:rPr>
          <w:b/>
        </w:rPr>
        <w:t xml:space="preserve">Tulos</w:t>
      </w:r>
    </w:p>
    <w:p>
      <w:r>
        <w:t xml:space="preserve">Warrington</w:t>
      </w:r>
    </w:p>
    <w:p>
      <w:r>
        <w:rPr>
          <w:b/>
        </w:rPr>
        <w:t xml:space="preserve">Esimerkki 3.23</w:t>
      </w:r>
    </w:p>
    <w:p>
      <w:r>
        <w:t xml:space="preserve">Lola Kirke, on englantilaissyntyinen yhdysvaltalainen näyttelijä, laulaja-lauluntekijä ja muusikko, hänet tunnetaan myös sivuosastaan vuonna ensi-iltansa saaneessa amerikkalaisessa psykologisessa trillerielokuvassa Gone Girl.</w:t>
      </w:r>
    </w:p>
    <w:p>
      <w:r>
        <w:rPr>
          <w:b/>
        </w:rPr>
        <w:t xml:space="preserve">Tulos</w:t>
      </w:r>
    </w:p>
    <w:p>
      <w:r>
        <w:t xml:space="preserve">2014</w:t>
      </w:r>
    </w:p>
    <w:p>
      <w:r>
        <w:rPr>
          <w:b/>
        </w:rPr>
        <w:t xml:space="preserve">Esimerkki 3.24</w:t>
      </w:r>
    </w:p>
    <w:p>
      <w:r>
        <w:t xml:space="preserve">Mikä on sen WWE Hall of Fameen valitun pelaajan nimi, joka myös juonsi promootioita Jeff Gaylordin kanssa?</w:t>
      </w:r>
    </w:p>
    <w:p>
      <w:r>
        <w:rPr>
          <w:b/>
        </w:rPr>
        <w:t xml:space="preserve">Tulos</w:t>
      </w:r>
    </w:p>
    <w:p>
      <w:r>
        <w:t xml:space="preserve">Bill Watts</w:t>
      </w:r>
    </w:p>
    <w:p>
      <w:r>
        <w:rPr>
          <w:b/>
        </w:rPr>
        <w:t xml:space="preserve">Esimerkki 3.25</w:t>
      </w:r>
    </w:p>
    <w:p>
      <w:r>
        <w:t xml:space="preserve">Mille listalle "Fires of Winter" pääsi?</w:t>
      </w:r>
    </w:p>
    <w:p>
      <w:r>
        <w:rPr>
          <w:b/>
        </w:rPr>
        <w:t xml:space="preserve">Tulos</w:t>
      </w:r>
    </w:p>
    <w:p>
      <w:r>
        <w:t xml:space="preserve">"New York Timesin bestseller</w:t>
      </w:r>
    </w:p>
    <w:p>
      <w:r>
        <w:rPr>
          <w:b/>
        </w:rPr>
        <w:t xml:space="preserve">Esimerkki 3.26</w:t>
      </w:r>
    </w:p>
    <w:p>
      <w:r>
        <w:t xml:space="preserve">Missä majuri Pieter Schuyler toimi pormestarina sen jälkeen, kun hän oli kiinnittänyt Laprairien linnakkeen?</w:t>
      </w:r>
    </w:p>
    <w:p>
      <w:r>
        <w:rPr>
          <w:b/>
        </w:rPr>
        <w:t xml:space="preserve">Tulos</w:t>
      </w:r>
    </w:p>
    <w:p>
      <w:r>
        <w:t xml:space="preserve">Albany, New York</w:t>
      </w:r>
    </w:p>
    <w:p>
      <w:r>
        <w:rPr>
          <w:b/>
        </w:rPr>
        <w:t xml:space="preserve">Esimerkki 3.27</w:t>
      </w:r>
    </w:p>
    <w:p>
      <w:r>
        <w:t xml:space="preserve">Missä vaaleissa Varaprasad Rao Velagapalli voitti 16. Lok Sabhan, jossa valittiin kansanedustajat kaikkiin Intian 543 parlamentin vaalipiiriin?</w:t>
      </w:r>
    </w:p>
    <w:p>
      <w:r>
        <w:rPr>
          <w:b/>
        </w:rPr>
        <w:t xml:space="preserve">Tulos</w:t>
      </w:r>
    </w:p>
    <w:p>
      <w:r>
        <w:t xml:space="preserve">Intian parlamenttivaalit, 2014</w:t>
      </w:r>
    </w:p>
    <w:p>
      <w:r>
        <w:rPr>
          <w:b/>
        </w:rPr>
        <w:t xml:space="preserve">Esimerkki 3.28</w:t>
      </w:r>
    </w:p>
    <w:p>
      <w:r>
        <w:t xml:space="preserve">Kumpi syntyi ensin, Harvey Itano vai Linus Pauling?</w:t>
      </w:r>
    </w:p>
    <w:p>
      <w:r>
        <w:rPr>
          <w:b/>
        </w:rPr>
        <w:t xml:space="preserve">Tulos</w:t>
      </w:r>
    </w:p>
    <w:p>
      <w:r>
        <w:t xml:space="preserve">Linus Pauling</w:t>
      </w:r>
    </w:p>
    <w:p>
      <w:r>
        <w:rPr>
          <w:b/>
        </w:rPr>
        <w:t xml:space="preserve">Esimerkki 3.29</w:t>
      </w:r>
    </w:p>
    <w:p>
      <w:r>
        <w:t xml:space="preserve">Kuka Valioliigaseura Crystal Palacen manageri paljasti patsaan St Georges Parkissa vuonna 2013?</w:t>
      </w:r>
    </w:p>
    <w:p>
      <w:r>
        <w:rPr>
          <w:b/>
        </w:rPr>
        <w:t xml:space="preserve">Tulos</w:t>
      </w:r>
    </w:p>
    <w:p>
      <w:r>
        <w:t xml:space="preserve">Roy Hodgson</w:t>
      </w:r>
    </w:p>
    <w:p>
      <w:r>
        <w:rPr>
          <w:b/>
        </w:rPr>
        <w:t xml:space="preserve">Esimerkki 3.30</w:t>
      </w:r>
    </w:p>
    <w:p>
      <w:r>
        <w:t xml:space="preserve">Kuka alun perin kirjoitti sen näytelmän, josta Deveren Bookwalter voitti kolme Los Angeles Drama Critics Circle Awards -palkintoa?</w:t>
      </w:r>
    </w:p>
    <w:p>
      <w:r>
        <w:rPr>
          <w:b/>
        </w:rPr>
        <w:t xml:space="preserve">Tulos</w:t>
      </w:r>
    </w:p>
    <w:p>
      <w:r>
        <w:t xml:space="preserve">Edmond Rostand</w:t>
      </w:r>
    </w:p>
    <w:p>
      <w:r>
        <w:rPr>
          <w:b/>
        </w:rPr>
        <w:t xml:space="preserve">Esimerkki 3.31</w:t>
      </w:r>
    </w:p>
    <w:p>
      <w:r>
        <w:t xml:space="preserve">Missä joukkueessa pelasi togolainen jalkapalloilija , joka on togolaisen jalkapalloilijan veljenpoika, joka pelaa hyökkääjänä turkkilaisessa İstanbul Başakşehir -seurassa ?</w:t>
      </w:r>
    </w:p>
    <w:p>
      <w:r>
        <w:rPr>
          <w:b/>
        </w:rPr>
        <w:t xml:space="preserve">Tulos</w:t>
      </w:r>
    </w:p>
    <w:p>
      <w:r>
        <w:t xml:space="preserve">Atlanta Silverbacks</w:t>
      </w:r>
    </w:p>
    <w:p>
      <w:r>
        <w:rPr>
          <w:b/>
        </w:rPr>
        <w:t xml:space="preserve">Esimerkki 3.32</w:t>
      </w:r>
    </w:p>
    <w:p>
      <w:r>
        <w:t xml:space="preserve">Kuka oli englantilaisen rockyhtyeen Beatlesin Raga Rock -albumilla laulaman kappaleen kirjoittaja?</w:t>
      </w:r>
    </w:p>
    <w:p>
      <w:r>
        <w:rPr>
          <w:b/>
        </w:rPr>
        <w:t xml:space="preserve">Tulos</w:t>
      </w:r>
    </w:p>
    <w:p>
      <w:r>
        <w:t xml:space="preserve">John Lennon ja Paul McCartney</w:t>
      </w:r>
    </w:p>
    <w:p>
      <w:r>
        <w:rPr>
          <w:b/>
        </w:rPr>
        <w:t xml:space="preserve">Esimerkki 3.33</w:t>
      </w:r>
    </w:p>
    <w:p>
      <w:r>
        <w:t xml:space="preserve">Kumpi syntyi ensin Giacomo Gentilomo vai Samira Makhmalbaf?</w:t>
      </w:r>
    </w:p>
    <w:p>
      <w:r>
        <w:rPr>
          <w:b/>
        </w:rPr>
        <w:t xml:space="preserve">Tulos</w:t>
      </w:r>
    </w:p>
    <w:p>
      <w:r>
        <w:t xml:space="preserve">Giacomo Gentilomo</w:t>
      </w:r>
    </w:p>
    <w:p>
      <w:r>
        <w:rPr>
          <w:b/>
        </w:rPr>
        <w:t xml:space="preserve">Esimerkki 3.34</w:t>
      </w:r>
    </w:p>
    <w:p>
      <w:r>
        <w:t xml:space="preserve">Minä vuonna tapahtui Teksasin opetusviraston opetussuunnitelmaosaston tiedejohtajan kiistelty erottaminen?</w:t>
      </w:r>
    </w:p>
    <w:p>
      <w:r>
        <w:rPr>
          <w:b/>
        </w:rPr>
        <w:t xml:space="preserve">Tulos</w:t>
      </w:r>
    </w:p>
    <w:p>
      <w:r>
        <w:t xml:space="preserve">2007</w:t>
      </w:r>
    </w:p>
    <w:p>
      <w:r>
        <w:rPr>
          <w:b/>
        </w:rPr>
        <w:t xml:space="preserve">Esimerkki 3.35</w:t>
      </w:r>
    </w:p>
    <w:p>
      <w:r>
        <w:t xml:space="preserve">Matrix on tieteiskirjallisuuden toiminta media, tämä elokuva ja Bound, joka debytoi vuonna 1996, tämän menestyksen myötä he voittivat Saturn-palkinnon parhaasta ohjaajasta, he ovat</w:t>
      </w:r>
    </w:p>
    <w:p>
      <w:r>
        <w:rPr>
          <w:b/>
        </w:rPr>
        <w:t xml:space="preserve">Tulos</w:t>
      </w:r>
    </w:p>
    <w:p>
      <w:r>
        <w:t xml:space="preserve">Wachowskit</w:t>
      </w:r>
    </w:p>
    <w:p>
      <w:r>
        <w:rPr>
          <w:b/>
        </w:rPr>
        <w:t xml:space="preserve">Esimerkki 3.36</w:t>
      </w:r>
    </w:p>
    <w:p>
      <w:r>
        <w:t xml:space="preserve">Mitä kolmea osavaltiota kattaa tulivuorijono, johon kuuluu myös North Cascades?</w:t>
      </w:r>
    </w:p>
    <w:p>
      <w:r>
        <w:rPr>
          <w:b/>
        </w:rPr>
        <w:t xml:space="preserve">Tulos</w:t>
      </w:r>
    </w:p>
    <w:p>
      <w:r>
        <w:t xml:space="preserve">Oregon, Washington ja Idaho.</w:t>
      </w:r>
    </w:p>
    <w:p>
      <w:r>
        <w:rPr>
          <w:b/>
        </w:rPr>
        <w:t xml:space="preserve">Esimerkki 3.37</w:t>
      </w:r>
    </w:p>
    <w:p>
      <w:r>
        <w:t xml:space="preserve">Millä kanavalla Bob Barker työskenteli ja auttoi juontamaan vuoden 1975 Miss Universum -kilpailua?</w:t>
      </w:r>
    </w:p>
    <w:p>
      <w:r>
        <w:rPr>
          <w:b/>
        </w:rPr>
        <w:t xml:space="preserve">Tulos</w:t>
      </w:r>
    </w:p>
    <w:p>
      <w:r>
        <w:t xml:space="preserve">CBS</w:t>
      </w:r>
    </w:p>
    <w:p>
      <w:r>
        <w:rPr>
          <w:b/>
        </w:rPr>
        <w:t xml:space="preserve">Esimerkki 3.38</w:t>
      </w:r>
    </w:p>
    <w:p>
      <w:r>
        <w:t xml:space="preserve">Sharon Thomasin lapsiin kuuluu amerikkalainen näyttelijä, joka tunnetaan Teräsmiehen roolistaan ja minkä ohjelman juontajana?</w:t>
      </w:r>
    </w:p>
    <w:p>
      <w:r>
        <w:rPr>
          <w:b/>
        </w:rPr>
        <w:t xml:space="preserve">Tulos</w:t>
      </w:r>
    </w:p>
    <w:p>
      <w:r>
        <w:t xml:space="preserve">Ripley's Believe It or Not!</w:t>
      </w:r>
    </w:p>
    <w:p>
      <w:r>
        <w:rPr>
          <w:b/>
        </w:rPr>
        <w:t xml:space="preserve">Esimerkki 3.39</w:t>
      </w:r>
    </w:p>
    <w:p>
      <w:r>
        <w:t xml:space="preserve">Mikä on yhden Go North -elokuvan näyttelijän syntymäpäivä, joka on Arnold Schwarzeneggerin poika?</w:t>
      </w:r>
    </w:p>
    <w:p>
      <w:r>
        <w:rPr>
          <w:b/>
        </w:rPr>
        <w:t xml:space="preserve">Tulos</w:t>
      </w:r>
    </w:p>
    <w:p>
      <w:r>
        <w:t xml:space="preserve">18. syyskuuta 1993</w:t>
      </w:r>
    </w:p>
    <w:p>
      <w:r>
        <w:rPr>
          <w:b/>
        </w:rPr>
        <w:t xml:space="preserve">Esimerkki 3.40</w:t>
      </w:r>
    </w:p>
    <w:p>
      <w:r>
        <w:t xml:space="preserve">CSX Transportation omistaa noin 21 000 reittimailia pelkästään Floridassa; kuinka monta mailia sen Georgia-linja kulkee?</w:t>
      </w:r>
    </w:p>
    <w:p>
      <w:r>
        <w:rPr>
          <w:b/>
        </w:rPr>
        <w:t xml:space="preserve">Tulos</w:t>
      </w:r>
    </w:p>
    <w:p>
      <w:r>
        <w:t xml:space="preserve">36,1 mailia.</w:t>
      </w:r>
    </w:p>
    <w:p>
      <w:r>
        <w:rPr>
          <w:b/>
        </w:rPr>
        <w:t xml:space="preserve">Esimerkki 3.41</w:t>
      </w:r>
    </w:p>
    <w:p>
      <w:r>
        <w:t xml:space="preserve">Kumpi vuori on lähempänä Mount Everestiä, Baintha Brakk vai Nuptse?</w:t>
      </w:r>
    </w:p>
    <w:p>
      <w:r>
        <w:rPr>
          <w:b/>
        </w:rPr>
        <w:t xml:space="preserve">Tulos</w:t>
      </w:r>
    </w:p>
    <w:p>
      <w:r>
        <w:t xml:space="preserve">Nuptse</w:t>
      </w:r>
    </w:p>
    <w:p>
      <w:r>
        <w:rPr>
          <w:b/>
        </w:rPr>
        <w:t xml:space="preserve">Esimerkki 3.42</w:t>
      </w:r>
    </w:p>
    <w:p>
      <w:r>
        <w:t xml:space="preserve">Never a Dull Moment oli yhdysvaltalainen rikoskomedia vuodelta 1968 Walt Disneyn tuotantoyhtiöstä, jonka pääosissa oli yhdysvaltalainen näyttelijä, koomikko, laulaja, tanssija, käsikirjoittaja ja tuottaja, syntynyt milloin?</w:t>
      </w:r>
    </w:p>
    <w:p>
      <w:r>
        <w:rPr>
          <w:b/>
        </w:rPr>
        <w:t xml:space="preserve">Tulos</w:t>
      </w:r>
    </w:p>
    <w:p>
      <w:r>
        <w:t xml:space="preserve">syntynyt 13. joulukuu 1925</w:t>
      </w:r>
    </w:p>
    <w:p>
      <w:r>
        <w:rPr>
          <w:b/>
        </w:rPr>
        <w:t xml:space="preserve">Esimerkki 3.43</w:t>
      </w:r>
    </w:p>
    <w:p>
      <w:r>
        <w:t xml:space="preserve">Kumpi julkaistiin ensin, Jon Favreaun versio Leijonakuninkaasta vai Grizzliesin kuningas?</w:t>
      </w:r>
    </w:p>
    <w:p>
      <w:r>
        <w:rPr>
          <w:b/>
        </w:rPr>
        <w:t xml:space="preserve">Tulos</w:t>
      </w:r>
    </w:p>
    <w:p>
      <w:r>
        <w:t xml:space="preserve">Grizzliesin kuningas</w:t>
      </w:r>
    </w:p>
    <w:p>
      <w:r>
        <w:rPr>
          <w:b/>
        </w:rPr>
        <w:t xml:space="preserve">Esimerkki 3.44</w:t>
      </w:r>
    </w:p>
    <w:p>
      <w:r>
        <w:t xml:space="preserve">Kuka New Orleans Saintsin amerikkalaisen jalkapallon juoksija oli pelikiellossa vuosina 2013 ja 2014?</w:t>
      </w:r>
    </w:p>
    <w:p>
      <w:r>
        <w:rPr>
          <w:b/>
        </w:rPr>
        <w:t xml:space="preserve">Tulos</w:t>
      </w:r>
    </w:p>
    <w:p>
      <w:r>
        <w:t xml:space="preserve">Adrian Peterson</w:t>
      </w:r>
    </w:p>
    <w:p>
      <w:r>
        <w:rPr>
          <w:b/>
        </w:rPr>
        <w:t xml:space="preserve">Esimerkki 3.45</w:t>
      </w:r>
    </w:p>
    <w:p>
      <w:r>
        <w:t xml:space="preserve">Mikä C9-liigan yliopisto käynnisti A Special Class for the Gifted Youngin kaltaisen ohjelman?</w:t>
      </w:r>
    </w:p>
    <w:p>
      <w:r>
        <w:rPr>
          <w:b/>
        </w:rPr>
        <w:t xml:space="preserve">Tulos</w:t>
      </w:r>
    </w:p>
    <w:p>
      <w:r>
        <w:t xml:space="preserve">Pekingin yliopisto</w:t>
      </w:r>
    </w:p>
    <w:p>
      <w:r>
        <w:rPr>
          <w:b/>
        </w:rPr>
        <w:t xml:space="preserve">Esimerkki 3.46</w:t>
      </w:r>
    </w:p>
    <w:p>
      <w:r>
        <w:t xml:space="preserve">Rudolph the Red-Nosed Reindeer: The Movie -elokuvan pääosassa oli näyttelijä, joka oli ehdolla Golden Globe -palkinnon saajaksi vuonna 1950 missä kategoriassa?</w:t>
      </w:r>
    </w:p>
    <w:p>
      <w:r>
        <w:rPr>
          <w:b/>
        </w:rPr>
        <w:t xml:space="preserve">Tulos</w:t>
      </w:r>
    </w:p>
    <w:p>
      <w:r>
        <w:t xml:space="preserve">Lupaavin tulokas</w:t>
      </w:r>
    </w:p>
    <w:p>
      <w:r>
        <w:rPr>
          <w:b/>
        </w:rPr>
        <w:t xml:space="preserve">Esimerkki 3.47</w:t>
      </w:r>
    </w:p>
    <w:p>
      <w:r>
        <w:t xml:space="preserve">The Garden Island on Kauain ja Niihaun saaret kattava päivälehti, jonka aiemmin omisti mikä organisaatio, ja joka sijaitsee Havaijilla sijaitsevassa, kunnan nimeämässä paikassa ja Kauain piirikunnan pääkaupungissa?</w:t>
      </w:r>
    </w:p>
    <w:p>
      <w:r>
        <w:rPr>
          <w:b/>
        </w:rPr>
        <w:t xml:space="preserve">Tulos</w:t>
      </w:r>
    </w:p>
    <w:p>
      <w:r>
        <w:t xml:space="preserve">Scripps League Newspapers</w:t>
      </w:r>
    </w:p>
    <w:p>
      <w:r>
        <w:rPr>
          <w:b/>
        </w:rPr>
        <w:t xml:space="preserve">Esimerkki 3.48</w:t>
      </w:r>
    </w:p>
    <w:p>
      <w:r>
        <w:t xml:space="preserve">Tom Walls ja Gordon Curran Stewart olivat samasta maasta.</w:t>
      </w:r>
    </w:p>
    <w:p>
      <w:r>
        <w:rPr>
          <w:b/>
        </w:rPr>
        <w:t xml:space="preserve">Tulos</w:t>
      </w:r>
    </w:p>
    <w:p>
      <w:r>
        <w:t xml:space="preserve">ei</w:t>
      </w:r>
    </w:p>
    <w:p>
      <w:r>
        <w:rPr>
          <w:b/>
        </w:rPr>
        <w:t xml:space="preserve">Esimerkki 3.49</w:t>
      </w:r>
    </w:p>
    <w:p>
      <w:r>
        <w:t xml:space="preserve">Millaisista peleistä The Elder Scrolls ja Radiant AI tunnetaan?</w:t>
      </w:r>
    </w:p>
    <w:p>
      <w:r>
        <w:rPr>
          <w:b/>
        </w:rPr>
        <w:t xml:space="preserve">Tulos</w:t>
      </w:r>
    </w:p>
    <w:p>
      <w:r>
        <w:t xml:space="preserve">video</w:t>
      </w:r>
    </w:p>
    <w:p>
      <w:r>
        <w:rPr>
          <w:b/>
        </w:rPr>
        <w:t xml:space="preserve">Esimerkki 3.50</w:t>
      </w:r>
    </w:p>
    <w:p>
      <w:r>
        <w:t xml:space="preserve">Stagger Lee kehitettiin yhteistyössä vuonna 1911 perustetun yliopiston taidekoulun kanssa.</w:t>
      </w:r>
    </w:p>
    <w:p>
      <w:r>
        <w:rPr>
          <w:b/>
        </w:rPr>
        <w:t xml:space="preserve">Tulos</w:t>
      </w:r>
    </w:p>
    <w:p>
      <w:r>
        <w:t xml:space="preserve">Southern Methodist University</w:t>
      </w:r>
    </w:p>
    <w:p>
      <w:r>
        <w:rPr>
          <w:b/>
        </w:rPr>
        <w:t xml:space="preserve">Tulos</w:t>
      </w:r>
    </w:p>
    <w:p>
      <w:r>
        <w:t xml:space="preserve">Southern Methodist University</w:t>
      </w:r>
    </w:p>
    <w:p>
      <w:r>
        <w:rPr>
          <w:b/>
        </w:rPr>
        <w:t xml:space="preserve">Esimerkki 3.51</w:t>
      </w:r>
    </w:p>
    <w:p>
      <w:r>
        <w:t xml:space="preserve">Mikä merivoimien ilmailuala, joka tunnetaan nimellä COAN, käyttää Gringo-Gaucho-manööveriä yhdessä Yhdysvaltain laivaston kanssa?</w:t>
      </w:r>
    </w:p>
    <w:p>
      <w:r>
        <w:rPr>
          <w:b/>
        </w:rPr>
        <w:t xml:space="preserve">Tulos</w:t>
      </w:r>
    </w:p>
    <w:p>
      <w:r>
        <w:t xml:space="preserve">Argentiinan laivaston ilmailu</w:t>
      </w:r>
    </w:p>
    <w:p>
      <w:r>
        <w:rPr>
          <w:b/>
        </w:rPr>
        <w:t xml:space="preserve">Esimerkki 3.52</w:t>
      </w:r>
    </w:p>
    <w:p>
      <w:r>
        <w:t xml:space="preserve">Minkä palkinnon saajaksi Julie Ganapathin romaaniin perustuva adaptio oli ehdolla vuonna 1988?</w:t>
      </w:r>
    </w:p>
    <w:p>
      <w:r>
        <w:rPr>
          <w:b/>
        </w:rPr>
        <w:t xml:space="preserve">Tulos</w:t>
      </w:r>
    </w:p>
    <w:p>
      <w:r>
        <w:t xml:space="preserve">uusi</w:t>
      </w:r>
    </w:p>
    <w:p>
      <w:r>
        <w:rPr>
          <w:b/>
        </w:rPr>
        <w:t xml:space="preserve">Esimerkki 3.53</w:t>
      </w:r>
    </w:p>
    <w:p>
      <w:r>
        <w:t xml:space="preserve">Mikä on esimerkki kuuluisasta Skywaystä?</w:t>
      </w:r>
    </w:p>
    <w:p>
      <w:r>
        <w:rPr>
          <w:b/>
        </w:rPr>
        <w:t xml:space="preserve">Tulos</w:t>
      </w:r>
    </w:p>
    <w:p>
      <w:r>
        <w:t xml:space="preserve">Petronasin tornit</w:t>
      </w:r>
    </w:p>
    <w:p>
      <w:r>
        <w:rPr>
          <w:b/>
        </w:rPr>
        <w:t xml:space="preserve">Esimerkki 3.54</w:t>
      </w:r>
    </w:p>
    <w:p>
      <w:r>
        <w:t xml:space="preserve">Kuka syntyi vuonna 1926 ja selvisi leiriltä toisen maailmansodan aikana?</w:t>
      </w:r>
    </w:p>
    <w:p>
      <w:r>
        <w:rPr>
          <w:b/>
        </w:rPr>
        <w:t xml:space="preserve">Tulos</w:t>
      </w:r>
    </w:p>
    <w:p>
      <w:r>
        <w:t xml:space="preserve">Sol Rosenberg</w:t>
      </w:r>
    </w:p>
    <w:p>
      <w:r>
        <w:rPr>
          <w:b/>
        </w:rPr>
        <w:t xml:space="preserve">Tulos</w:t>
      </w:r>
    </w:p>
    <w:p>
      <w:r>
        <w:t xml:space="preserve">Sol Rosenberg</w:t>
      </w:r>
    </w:p>
    <w:p>
      <w:r>
        <w:rPr>
          <w:b/>
        </w:rPr>
        <w:t xml:space="preserve">Esimerkki 3.55</w:t>
      </w:r>
    </w:p>
    <w:p>
      <w:r>
        <w:t xml:space="preserve">Oh My Ghostess on eteläkorealainen televisiosarja vuodelta 2015, jonka pääosassa on 26. joulukuuta 1980 syntynyt eteläkorealainen näyttelijä.</w:t>
      </w:r>
    </w:p>
    <w:p>
      <w:r>
        <w:rPr>
          <w:b/>
        </w:rPr>
        <w:t xml:space="preserve">Tulos</w:t>
      </w:r>
    </w:p>
    <w:p>
      <w:r>
        <w:t xml:space="preserve">Jo Jung-suk</w:t>
      </w:r>
    </w:p>
    <w:p>
      <w:r>
        <w:rPr>
          <w:b/>
        </w:rPr>
        <w:t xml:space="preserve">Esimerkki 3.56</w:t>
      </w:r>
    </w:p>
    <w:p>
      <w:r>
        <w:t xml:space="preserve">Mitä hahmoa Kristen Schaal näyttelee amerikkalaisessa animaatiosarjassa "Bob's Burgers"?</w:t>
      </w:r>
    </w:p>
    <w:p>
      <w:r>
        <w:rPr>
          <w:b/>
        </w:rPr>
        <w:t xml:space="preserve">Tulos</w:t>
      </w:r>
    </w:p>
    <w:p>
      <w:r>
        <w:t xml:space="preserve">Louise Belcher</w:t>
      </w:r>
    </w:p>
    <w:p>
      <w:r>
        <w:rPr>
          <w:b/>
        </w:rPr>
        <w:t xml:space="preserve">Esimerkki 3.57</w:t>
      </w:r>
    </w:p>
    <w:p>
      <w:r>
        <w:t xml:space="preserve">Kuinka monta oopperaa Haddon Hallin musiikin kirjoittanut henkilö teki?</w:t>
      </w:r>
    </w:p>
    <w:p>
      <w:r>
        <w:rPr>
          <w:b/>
        </w:rPr>
        <w:t xml:space="preserve">Tulos</w:t>
      </w:r>
    </w:p>
    <w:p>
      <w:r>
        <w:t xml:space="preserve">23</w:t>
      </w:r>
    </w:p>
    <w:p>
      <w:r>
        <w:rPr>
          <w:b/>
        </w:rPr>
        <w:t xml:space="preserve">Esimerkki 3.58</w:t>
      </w:r>
    </w:p>
    <w:p>
      <w:r>
        <w:t xml:space="preserve">UKK U on ohjelma, jonka toisella viikolla oli vierailevana juontajana kuka brittikoomikko?</w:t>
      </w:r>
    </w:p>
    <w:p>
      <w:r>
        <w:rPr>
          <w:b/>
        </w:rPr>
        <w:t xml:space="preserve">Tulos</w:t>
      </w:r>
    </w:p>
    <w:p>
      <w:r>
        <w:t xml:space="preserve">David James Stuart Mitchell</w:t>
      </w:r>
    </w:p>
    <w:p>
      <w:r>
        <w:rPr>
          <w:b/>
        </w:rPr>
        <w:t xml:space="preserve">Esimerkki 3.59</w:t>
      </w:r>
    </w:p>
    <w:p>
      <w:r>
        <w:t xml:space="preserve">The Magic of Disney Animation oli Disney's Hollywood Studiosin show, kunnes se suljettiin heinäkuussa 2015 ja korvattiin millä interaktiivisella walkthrough-vetonaulalla?</w:t>
      </w:r>
    </w:p>
    <w:p>
      <w:r>
        <w:rPr>
          <w:b/>
        </w:rPr>
        <w:t xml:space="preserve">Tulos</w:t>
      </w:r>
    </w:p>
    <w:p>
      <w:r>
        <w:t xml:space="preserve">"Tähtien sota" Launch Bay</w:t>
      </w:r>
    </w:p>
    <w:p>
      <w:r>
        <w:rPr>
          <w:b/>
        </w:rPr>
        <w:t xml:space="preserve">Esimerkki 3.60</w:t>
      </w:r>
    </w:p>
    <w:p>
      <w:r>
        <w:t xml:space="preserve">Buddleja- ja Cleyera-suvun kasveista kumpaan kuuluu eniten lajeja?</w:t>
      </w:r>
    </w:p>
    <w:p>
      <w:r>
        <w:rPr>
          <w:b/>
        </w:rPr>
        <w:t xml:space="preserve">Tulos</w:t>
      </w:r>
    </w:p>
    <w:p>
      <w:r>
        <w:t xml:space="preserve">Buddleja</w:t>
      </w:r>
    </w:p>
    <w:p>
      <w:r>
        <w:rPr>
          <w:b/>
        </w:rPr>
        <w:t xml:space="preserve">Esimerkki 3.61</w:t>
      </w:r>
    </w:p>
    <w:p>
      <w:r>
        <w:t xml:space="preserve">Kuka vuonna 1975 syntynyt sveitsiläinen laulaja perusti sveitsiläisen folk metal -yhtyeen, joka julkaisi 7 studioalbumia?</w:t>
      </w:r>
    </w:p>
    <w:p>
      <w:r>
        <w:rPr>
          <w:b/>
        </w:rPr>
        <w:t xml:space="preserve">Tulos</w:t>
      </w:r>
    </w:p>
    <w:p>
      <w:r>
        <w:t xml:space="preserve">Christian "Chrigel" Glanzmann</w:t>
      </w:r>
    </w:p>
    <w:p>
      <w:r>
        <w:rPr>
          <w:b/>
        </w:rPr>
        <w:t xml:space="preserve">Esimerkki 3.62</w:t>
      </w:r>
    </w:p>
    <w:p>
      <w:r>
        <w:t xml:space="preserve">Jack Hill ja Pedro Costa ovat molemmat mitä?</w:t>
      </w:r>
    </w:p>
    <w:p>
      <w:r>
        <w:rPr>
          <w:b/>
        </w:rPr>
        <w:t xml:space="preserve">Tulos</w:t>
      </w:r>
    </w:p>
    <w:p>
      <w:r>
        <w:t xml:space="preserve">elokuvaohjaaja</w:t>
      </w:r>
    </w:p>
    <w:p>
      <w:r>
        <w:rPr>
          <w:b/>
        </w:rPr>
        <w:t xml:space="preserve">Esimerkki 3.63</w:t>
      </w:r>
    </w:p>
    <w:p>
      <w:r>
        <w:t xml:space="preserve">"Firestone" on norjalaisen DJ:n ja levytuottajan kappale, jonka Birdy esitti BBC Radio 1:n Live Lounge -ohjelmassa?</w:t>
      </w:r>
    </w:p>
    <w:p>
      <w:r>
        <w:rPr>
          <w:b/>
        </w:rPr>
        <w:t xml:space="preserve">Tulos</w:t>
      </w:r>
    </w:p>
    <w:p>
      <w:r>
        <w:t xml:space="preserve">Kygo</w:t>
      </w:r>
    </w:p>
    <w:p>
      <w:r>
        <w:rPr>
          <w:b/>
        </w:rPr>
        <w:t xml:space="preserve">Esimerkki 3.64</w:t>
      </w:r>
    </w:p>
    <w:p>
      <w:r>
        <w:t xml:space="preserve">Mihin liigaan Las Vegas Outlaws ja San Francisco Demons kuuluivat?</w:t>
      </w:r>
    </w:p>
    <w:p>
      <w:r>
        <w:rPr>
          <w:b/>
        </w:rPr>
        <w:t xml:space="preserve">Tulos</w:t>
      </w:r>
    </w:p>
    <w:p>
      <w:r>
        <w:t xml:space="preserve">osa epäonnistunutta XFL:ää</w:t>
      </w:r>
    </w:p>
    <w:p>
      <w:r>
        <w:rPr>
          <w:b/>
        </w:rPr>
        <w:t xml:space="preserve">Esimerkki 3.65</w:t>
      </w:r>
    </w:p>
    <w:p>
      <w:r>
        <w:t xml:space="preserve">Sopiva tyttö on Vikram Sethin tuleva romaani, joka on jatkoa hänen vuonna 1993 ilmestyneelle kirjalleen "Sopiva poika", Vikram Seth ( s. 20. kesäkuuta 1952) on intialainen kirjailija ja mitä ?</w:t>
      </w:r>
    </w:p>
    <w:p>
      <w:r>
        <w:rPr>
          <w:b/>
        </w:rPr>
        <w:t xml:space="preserve">Tulos</w:t>
      </w:r>
    </w:p>
    <w:p>
      <w:r>
        <w:t xml:space="preserve">runoilija</w:t>
      </w:r>
    </w:p>
    <w:p>
      <w:r>
        <w:rPr>
          <w:b/>
        </w:rPr>
        <w:t xml:space="preserve">Esimerkki 3.66</w:t>
      </w:r>
    </w:p>
    <w:p>
      <w:r>
        <w:t xml:space="preserve">Kumpi paikka, Miquan vai Kaohsiung, on erityinen kunta Taiwanissa?</w:t>
      </w:r>
    </w:p>
    <w:p>
      <w:r>
        <w:rPr>
          <w:b/>
        </w:rPr>
        <w:t xml:space="preserve">Tulos</w:t>
      </w:r>
    </w:p>
    <w:p>
      <w:r>
        <w:t xml:space="preserve">Kaohsiung</w:t>
      </w:r>
    </w:p>
    <w:p>
      <w:r>
        <w:rPr>
          <w:b/>
        </w:rPr>
        <w:t xml:space="preserve">Esimerkki 3.67</w:t>
      </w:r>
    </w:p>
    <w:p>
      <w:r>
        <w:t xml:space="preserve">Mariana Kovacevic käytti hevosen istukkaa parantaakseen minkä ghanalaisen jalkapalloilijan vuoden 2012 Afrikan Cupin aikana?</w:t>
      </w:r>
    </w:p>
    <w:p>
      <w:r>
        <w:rPr>
          <w:b/>
        </w:rPr>
        <w:t xml:space="preserve">Tulos</w:t>
      </w:r>
    </w:p>
    <w:p>
      <w:r>
        <w:t xml:space="preserve">Asamoah Gyan</w:t>
      </w:r>
    </w:p>
    <w:p>
      <w:r>
        <w:rPr>
          <w:b/>
        </w:rPr>
        <w:t xml:space="preserve">Esimerkki 3.68</w:t>
      </w:r>
    </w:p>
    <w:p>
      <w:r>
        <w:t xml:space="preserve">Kenen alaisuudessa toimiva virasto liikennöi Sydneyn bussilinjaa L90?</w:t>
      </w:r>
    </w:p>
    <w:p>
      <w:r>
        <w:rPr>
          <w:b/>
        </w:rPr>
        <w:t xml:space="preserve">Tulos</w:t>
      </w:r>
    </w:p>
    <w:p>
      <w:r>
        <w:t xml:space="preserve">Andrew Constance</w:t>
      </w:r>
    </w:p>
    <w:p>
      <w:r>
        <w:rPr>
          <w:b/>
        </w:rPr>
        <w:t xml:space="preserve">Esimerkki 3.69</w:t>
      </w:r>
    </w:p>
    <w:p>
      <w:r>
        <w:t xml:space="preserve">Christopher Richard "Rick" Stein on englantilainen julkkiskokki, ravintoloitsija ja televisiojuontaja, joka on pääkokki ja osaomistaja "Rick Stein at Bannisters" -ravintolassa Mollymookissa, joka sijaitsee Uuden Etelä-Walesin etelärannikolla, missä maassa?</w:t>
      </w:r>
    </w:p>
    <w:p>
      <w:r>
        <w:rPr>
          <w:b/>
        </w:rPr>
        <w:t xml:space="preserve">Tulos</w:t>
      </w:r>
    </w:p>
    <w:p>
      <w:r>
        <w:t xml:space="preserve">Australia</w:t>
      </w:r>
    </w:p>
    <w:p>
      <w:r>
        <w:rPr>
          <w:b/>
        </w:rPr>
        <w:t xml:space="preserve">Esimerkki 3.70</w:t>
      </w:r>
    </w:p>
    <w:p>
      <w:r>
        <w:t xml:space="preserve">Kuka kirjoitti virren, jonka amerikkalainen muusikko ja yhden kantrimusiikin historian merkittävimpiin lukeutuvan The Carter Family -yhtyeen perustajajäsen muokkasi lauluksi, joka käsittelee kertojan äidin kuolemaa, hautajaisia ja surua?</w:t>
      </w:r>
    </w:p>
    <w:p>
      <w:r>
        <w:rPr>
          <w:b/>
        </w:rPr>
        <w:t xml:space="preserve">Tulos</w:t>
      </w:r>
    </w:p>
    <w:p>
      <w:r>
        <w:t xml:space="preserve">Ada R. Habershon ja Charles H. Gabriel</w:t>
      </w:r>
    </w:p>
    <w:p>
      <w:r>
        <w:rPr>
          <w:b/>
        </w:rPr>
        <w:t xml:space="preserve">Esimerkki 3.71</w:t>
      </w:r>
    </w:p>
    <w:p>
      <w:r>
        <w:t xml:space="preserve">Miltä alueelta Rensselaer Plateaun kuusilaji on kotoisin?</w:t>
      </w:r>
    </w:p>
    <w:p>
      <w:r>
        <w:rPr>
          <w:b/>
        </w:rPr>
        <w:t xml:space="preserve">Tulos</w:t>
      </w:r>
    </w:p>
    <w:p>
      <w:r>
        <w:t xml:space="preserve">itäinen Pohjois-Amerikka</w:t>
      </w:r>
    </w:p>
    <w:p>
      <w:r>
        <w:rPr>
          <w:b/>
        </w:rPr>
        <w:t xml:space="preserve">Esimerkki 3.72</w:t>
      </w:r>
    </w:p>
    <w:p>
      <w:r>
        <w:t xml:space="preserve">Capitol Critters on animaatiosarja, joka on tuotettu yhteistyössä minkä henkilön omistaman televisiotuotannon tytäryhtiön kanssa?</w:t>
      </w:r>
    </w:p>
    <w:p>
      <w:r>
        <w:rPr>
          <w:b/>
        </w:rPr>
        <w:t xml:space="preserve">Tulos</w:t>
      </w:r>
    </w:p>
    <w:p>
      <w:r>
        <w:t xml:space="preserve">Rupert Murdoch</w:t>
      </w:r>
    </w:p>
    <w:p>
      <w:r>
        <w:rPr>
          <w:b/>
        </w:rPr>
        <w:t xml:space="preserve">Esimerkki 3.73</w:t>
      </w:r>
    </w:p>
    <w:p>
      <w:r>
        <w:t xml:space="preserve">Mountain Creek on hiihtokeskus, joka sijaitsee 47 mailin päässä siitä kaksikerroksisesta riippusillasta, joka ylittää Hudson-joen New Yorkin Manhattanin WAshington Heightsin kaupunginosan ja New Jerseyn Fort Leen välillä?</w:t>
      </w:r>
    </w:p>
    <w:p>
      <w:r>
        <w:rPr>
          <w:b/>
        </w:rPr>
        <w:t xml:space="preserve">Tulos</w:t>
      </w:r>
    </w:p>
    <w:p>
      <w:r>
        <w:t xml:space="preserve">George Washingtonin silta</w:t>
      </w:r>
    </w:p>
    <w:p>
      <w:r>
        <w:rPr>
          <w:b/>
        </w:rPr>
        <w:t xml:space="preserve">Esimerkki 3.74</w:t>
      </w:r>
    </w:p>
    <w:p>
      <w:r>
        <w:t xml:space="preserve">Abdelhalim Ouradi pääsi kesäolympialaisiin missä kaupungissa?</w:t>
      </w:r>
    </w:p>
    <w:p>
      <w:r>
        <w:rPr>
          <w:b/>
        </w:rPr>
        <w:t xml:space="preserve">Tulos</w:t>
      </w:r>
    </w:p>
    <w:p>
      <w:r>
        <w:t xml:space="preserve">Peking</w:t>
      </w:r>
    </w:p>
    <w:p>
      <w:r>
        <w:rPr>
          <w:b/>
        </w:rPr>
        <w:t xml:space="preserve">Esimerkki 3.75</w:t>
      </w:r>
    </w:p>
    <w:p>
      <w:r>
        <w:t xml:space="preserve">Kumpi kulkee pidemmän matkan, Folsom South Canal vai New Orleans Outfall Canals?</w:t>
      </w:r>
    </w:p>
    <w:p>
      <w:r>
        <w:rPr>
          <w:b/>
        </w:rPr>
        <w:t xml:space="preserve">Tulos</w:t>
      </w:r>
    </w:p>
    <w:p>
      <w:r>
        <w:t xml:space="preserve">Folsomin eteläinen kanava</w:t>
      </w:r>
    </w:p>
    <w:p>
      <w:r>
        <w:rPr>
          <w:b/>
        </w:rPr>
        <w:t xml:space="preserve">Esimerkki 3.76</w:t>
      </w:r>
    </w:p>
    <w:p>
      <w:r>
        <w:t xml:space="preserve">Millainen lääketieteen ala on sekä MedStar Georgetown University Hospitalilla että St. Elizabeths Hospitalilla?</w:t>
      </w:r>
    </w:p>
    <w:p>
      <w:r>
        <w:rPr>
          <w:b/>
        </w:rPr>
        <w:t xml:space="preserve">Tulos</w:t>
      </w:r>
    </w:p>
    <w:p>
      <w:r>
        <w:t xml:space="preserve">psykiatria</w:t>
      </w:r>
    </w:p>
    <w:p>
      <w:r>
        <w:rPr>
          <w:b/>
        </w:rPr>
        <w:t xml:space="preserve">Esimerkki 3.77</w:t>
      </w:r>
    </w:p>
    <w:p>
      <w:r>
        <w:t xml:space="preserve">Minkä Peter Bergin ohjaaman elokuvan pääosissa nähdään Cameron Diaz ja Jon Favreau?</w:t>
      </w:r>
    </w:p>
    <w:p>
      <w:r>
        <w:rPr>
          <w:b/>
        </w:rPr>
        <w:t xml:space="preserve">Tulos</w:t>
      </w:r>
    </w:p>
    <w:p>
      <w:r>
        <w:t xml:space="preserve">Hyvin pahoja asioita</w:t>
      </w:r>
    </w:p>
    <w:p>
      <w:r>
        <w:rPr>
          <w:b/>
        </w:rPr>
        <w:t xml:space="preserve">Esimerkki 3.78</w:t>
      </w:r>
    </w:p>
    <w:p>
      <w:r>
        <w:t xml:space="preserve">Prinsessa Maria-Olympia on Konstantinus II:n vanhimman pojan ja toisen lapsen ainoa tytär. Konstantinus II oli Kreikan viimeinen kuningas vuodesta 1964 vuoteen Milloin?</w:t>
      </w:r>
    </w:p>
    <w:p>
      <w:r>
        <w:rPr>
          <w:b/>
        </w:rPr>
        <w:t xml:space="preserve">Tulos</w:t>
      </w:r>
    </w:p>
    <w:p>
      <w:r>
        <w:t xml:space="preserve">1973</w:t>
      </w:r>
    </w:p>
    <w:p>
      <w:r>
        <w:rPr>
          <w:b/>
        </w:rPr>
        <w:t xml:space="preserve">Esimerkki 3.79</w:t>
      </w:r>
    </w:p>
    <w:p>
      <w:r>
        <w:t xml:space="preserve">Reva Rice näytteli missä Broadway-näytelmässä, jonka näyttelijät käyttivät rullaluistimia?</w:t>
      </w:r>
    </w:p>
    <w:p>
      <w:r>
        <w:rPr>
          <w:b/>
        </w:rPr>
        <w:t xml:space="preserve">Tulos</w:t>
      </w:r>
    </w:p>
    <w:p>
      <w:r>
        <w:t xml:space="preserve">Starlight Express</w:t>
      </w:r>
    </w:p>
    <w:p>
      <w:r>
        <w:rPr>
          <w:b/>
        </w:rPr>
        <w:t xml:space="preserve">Esimerkki 3.80</w:t>
      </w:r>
    </w:p>
    <w:p>
      <w:r>
        <w:t xml:space="preserve">Mikä oli vuoden 2010 väestönlaskennan mukaan liitetyn kylän väkiluku, jota East Williston Union Free School District palvelee?</w:t>
      </w:r>
    </w:p>
    <w:p>
      <w:r>
        <w:rPr>
          <w:b/>
        </w:rPr>
        <w:t xml:space="preserve">Tulos</w:t>
      </w:r>
    </w:p>
    <w:p>
      <w:r>
        <w:t xml:space="preserve">2,556</w:t>
      </w:r>
    </w:p>
    <w:p>
      <w:r>
        <w:rPr>
          <w:b/>
        </w:rPr>
        <w:t xml:space="preserve">Esimerkki 3.81</w:t>
      </w:r>
    </w:p>
    <w:p>
      <w:r>
        <w:t xml:space="preserve">Envoy Air on lentoyhtiökonsernin kokonaan omistama tytäryhtiö, joka lentää kuinka moneen maahan maailmassa?</w:t>
      </w:r>
    </w:p>
    <w:p>
      <w:r>
        <w:rPr>
          <w:b/>
        </w:rPr>
        <w:t xml:space="preserve">Tulos</w:t>
      </w:r>
    </w:p>
    <w:p>
      <w:r>
        <w:t xml:space="preserve">56</w:t>
      </w:r>
    </w:p>
    <w:p>
      <w:r>
        <w:rPr>
          <w:b/>
        </w:rPr>
        <w:t xml:space="preserve">Esimerkki 3.82</w:t>
      </w:r>
    </w:p>
    <w:p>
      <w:r>
        <w:t xml:space="preserve">Tämä pikaruokaravintola-alan yritys on lähtöisin yhdysvaltalaisesta pikaruokayhtiöstä, jonka nimi oli aiemmin mikä?</w:t>
      </w:r>
    </w:p>
    <w:p>
      <w:r>
        <w:rPr>
          <w:b/>
        </w:rPr>
        <w:t xml:space="preserve">Tulos</w:t>
      </w:r>
    </w:p>
    <w:p>
      <w:r>
        <w:t xml:space="preserve">Tricon Global Restaurants, Inc.</w:t>
      </w:r>
    </w:p>
    <w:p>
      <w:r>
        <w:rPr>
          <w:b/>
        </w:rPr>
        <w:t xml:space="preserve">Esimerkki 3.83</w:t>
      </w:r>
    </w:p>
    <w:p>
      <w:r>
        <w:t xml:space="preserve">Kuka Scriblerus-klubin jäsen kirjoitti myös oopperan, jonka musiikin sovitti Johann Christoph Pepusch?</w:t>
      </w:r>
    </w:p>
    <w:p>
      <w:r>
        <w:rPr>
          <w:b/>
        </w:rPr>
        <w:t xml:space="preserve">Tulos</w:t>
      </w:r>
    </w:p>
    <w:p>
      <w:r>
        <w:t xml:space="preserve">John Gay</w:t>
      </w:r>
    </w:p>
    <w:p>
      <w:r>
        <w:rPr>
          <w:b/>
        </w:rPr>
        <w:t xml:space="preserve">Esimerkki 3.84</w:t>
      </w:r>
    </w:p>
    <w:p>
      <w:r>
        <w:t xml:space="preserve">Kummassa suvussa on enemmän lajeja, Oemleria vai Lygodium?</w:t>
      </w:r>
    </w:p>
    <w:p>
      <w:r>
        <w:rPr>
          <w:b/>
        </w:rPr>
        <w:t xml:space="preserve">Tulos</w:t>
      </w:r>
    </w:p>
    <w:p>
      <w:r>
        <w:t xml:space="preserve">Lygodium</w:t>
      </w:r>
    </w:p>
    <w:p>
      <w:r>
        <w:rPr>
          <w:b/>
        </w:rPr>
        <w:t xml:space="preserve">Esimerkki 3.85</w:t>
      </w:r>
    </w:p>
    <w:p>
      <w:r>
        <w:t xml:space="preserve">Mitä amerikkalaista neljännesvuosittaista lifestyle-lehteä Hearst Shkelev Media myös julkaisi?</w:t>
      </w:r>
    </w:p>
    <w:p>
      <w:r>
        <w:rPr>
          <w:b/>
        </w:rPr>
        <w:t xml:space="preserve">Tulos</w:t>
      </w:r>
    </w:p>
    <w:p>
      <w:r>
        <w:t xml:space="preserve">Lähdöt</w:t>
      </w:r>
    </w:p>
    <w:p>
      <w:r>
        <w:rPr>
          <w:b/>
        </w:rPr>
        <w:t xml:space="preserve">Esimerkki 3.86</w:t>
      </w:r>
    </w:p>
    <w:p>
      <w:r>
        <w:t xml:space="preserve">Minkä amerikkalaisen sellorock-yhtyeen kolminkertainen Super Bowl -voittaja palkkasi esiintymään yksityisjuhlissaan?</w:t>
      </w:r>
    </w:p>
    <w:p>
      <w:r>
        <w:rPr>
          <w:b/>
        </w:rPr>
        <w:t xml:space="preserve">Tulos</w:t>
      </w:r>
    </w:p>
    <w:p>
      <w:r>
        <w:t xml:space="preserve">Allianssi 440</w:t>
      </w:r>
    </w:p>
    <w:p>
      <w:r>
        <w:rPr>
          <w:b/>
        </w:rPr>
        <w:t xml:space="preserve">Esimerkki 3.87</w:t>
      </w:r>
    </w:p>
    <w:p>
      <w:r>
        <w:t xml:space="preserve">Kuinka monta ihmistä myrkytettiin hyökkäyksessä, johon Ma Anand Sheela osallistui?</w:t>
      </w:r>
    </w:p>
    <w:p>
      <w:r>
        <w:rPr>
          <w:b/>
        </w:rPr>
        <w:t xml:space="preserve">Tulos</w:t>
      </w:r>
    </w:p>
    <w:p>
      <w:r>
        <w:t xml:space="preserve">751</w:t>
      </w:r>
    </w:p>
    <w:p>
      <w:r>
        <w:rPr>
          <w:b/>
        </w:rPr>
        <w:t xml:space="preserve">Esimerkki 3.88</w:t>
      </w:r>
    </w:p>
    <w:p>
      <w:r>
        <w:t xml:space="preserve">Mikä on Chris Christien entisen tavarapäällikön yrityksen päätuote?</w:t>
      </w:r>
    </w:p>
    <w:p>
      <w:r>
        <w:rPr>
          <w:b/>
        </w:rPr>
        <w:t xml:space="preserve">Tulos</w:t>
      </w:r>
    </w:p>
    <w:p>
      <w:r>
        <w:t xml:space="preserve">Revlimid</w:t>
      </w:r>
    </w:p>
    <w:p>
      <w:r>
        <w:rPr>
          <w:b/>
        </w:rPr>
        <w:t xml:space="preserve">Esimerkki 3.89</w:t>
      </w:r>
    </w:p>
    <w:p>
      <w:r>
        <w:t xml:space="preserve">Ovatko Letting Go ja Te Amo biisejä?</w:t>
      </w:r>
    </w:p>
    <w:p>
      <w:r>
        <w:rPr>
          <w:b/>
        </w:rPr>
        <w:t xml:space="preserve">Tulos</w:t>
      </w:r>
    </w:p>
    <w:p>
      <w:r>
        <w:t xml:space="preserve">on laulu</w:t>
      </w:r>
    </w:p>
    <w:p>
      <w:r>
        <w:rPr>
          <w:b/>
        </w:rPr>
        <w:t xml:space="preserve">Esimerkki 3.90</w:t>
      </w:r>
    </w:p>
    <w:p>
      <w:r>
        <w:t xml:space="preserve">Mikä oli Warner Brosin vuonna 2017 tuottaman amerikkalaisen animaatioelokuvan supersankarielokuvan tunnetuin ääninäyttelijän nimi?</w:t>
      </w:r>
    </w:p>
    <w:p>
      <w:r>
        <w:rPr>
          <w:b/>
        </w:rPr>
        <w:t xml:space="preserve">Tulos</w:t>
      </w:r>
    </w:p>
    <w:p>
      <w:r>
        <w:t xml:space="preserve">Edward Kenway</w:t>
      </w:r>
    </w:p>
    <w:p>
      <w:r>
        <w:rPr>
          <w:b/>
        </w:rPr>
        <w:t xml:space="preserve">Esimerkki 3.91</w:t>
      </w:r>
    </w:p>
    <w:p>
      <w:r>
        <w:t xml:space="preserve">Kumpi neuvostoliittolainen matemaatikko voitti Nobelin palkinnon, Alexander Gelfond vai Nikolai Bogoljubov?</w:t>
      </w:r>
    </w:p>
    <w:p>
      <w:r>
        <w:rPr>
          <w:b/>
        </w:rPr>
        <w:t xml:space="preserve">Tulos</w:t>
      </w:r>
    </w:p>
    <w:p>
      <w:r>
        <w:t xml:space="preserve">Alexander Osipovich Gelfond</w:t>
      </w:r>
    </w:p>
    <w:p>
      <w:r>
        <w:rPr>
          <w:b/>
        </w:rPr>
        <w:t xml:space="preserve">Esimerkki 3.92</w:t>
      </w:r>
    </w:p>
    <w:p>
      <w:r>
        <w:t xml:space="preserve">Mikä armeija tuki Tadeusz Kościuszkon johtamaa keisarillista Venäjää ja Preussin kuningaskuntaa vastaan suunnattua kansannousua?</w:t>
      </w:r>
    </w:p>
    <w:p>
      <w:r>
        <w:rPr>
          <w:b/>
        </w:rPr>
        <w:t xml:space="preserve">Tulos</w:t>
      </w:r>
    </w:p>
    <w:p>
      <w:r>
        <w:t xml:space="preserve">Puolan armeija</w:t>
      </w:r>
    </w:p>
    <w:p>
      <w:r>
        <w:rPr>
          <w:b/>
        </w:rPr>
        <w:t xml:space="preserve">Tulos</w:t>
      </w:r>
    </w:p>
    <w:p>
      <w:r>
        <w:t xml:space="preserve">Puolan armeija</w:t>
      </w:r>
    </w:p>
    <w:p>
      <w:r>
        <w:rPr>
          <w:b/>
        </w:rPr>
        <w:t xml:space="preserve">Esimerkki 3.93</w:t>
      </w:r>
    </w:p>
    <w:p>
      <w:r>
        <w:t xml:space="preserve">Siren on vuoden 2012 antologiaelokuvan spin-off, jonka ovat luoneet ketkä kaksi henkilöä?</w:t>
      </w:r>
    </w:p>
    <w:p>
      <w:r>
        <w:rPr>
          <w:b/>
        </w:rPr>
        <w:t xml:space="preserve">Tulos</w:t>
      </w:r>
    </w:p>
    <w:p>
      <w:r>
        <w:t xml:space="preserve">Brad Miska ja Bloody Disgusting</w:t>
      </w:r>
    </w:p>
    <w:p>
      <w:r>
        <w:rPr>
          <w:b/>
        </w:rPr>
        <w:t xml:space="preserve">Esimerkki 3.94</w:t>
      </w:r>
    </w:p>
    <w:p>
      <w:r>
        <w:t xml:space="preserve">Kumpi kirjoitti lastenkirjat Richard North Patterson vai Robin McKinley?</w:t>
      </w:r>
    </w:p>
    <w:p>
      <w:r>
        <w:rPr>
          <w:b/>
        </w:rPr>
        <w:t xml:space="preserve">Tulos</w:t>
      </w:r>
    </w:p>
    <w:p>
      <w:r>
        <w:t xml:space="preserve">Robin McKinley</w:t>
      </w:r>
    </w:p>
    <w:p>
      <w:r>
        <w:rPr>
          <w:b/>
        </w:rPr>
        <w:t xml:space="preserve">Esimerkki 3.95</w:t>
      </w:r>
    </w:p>
    <w:p>
      <w:r>
        <w:t xml:space="preserve">Minkä järjestön kanssa tämä amerikkalainen terroristi vehkeili, joka ystävystyi Rahul Bhattin kanssa, mikä johti siihen, että tämä tuli tunnetuksi?</w:t>
      </w:r>
    </w:p>
    <w:p>
      <w:r>
        <w:rPr>
          <w:b/>
        </w:rPr>
        <w:t xml:space="preserve">Tulos</w:t>
      </w:r>
    </w:p>
    <w:p>
      <w:r>
        <w:t xml:space="preserve">Lashkar-e-Taiba</w:t>
      </w:r>
    </w:p>
    <w:p>
      <w:r>
        <w:rPr>
          <w:b/>
        </w:rPr>
        <w:t xml:space="preserve">Esimerkki 3.96</w:t>
      </w:r>
    </w:p>
    <w:p>
      <w:r>
        <w:t xml:space="preserve">Paul Motian ja Don Manoukian, mitä kansallisuutta?</w:t>
      </w:r>
    </w:p>
    <w:p>
      <w:r>
        <w:rPr>
          <w:b/>
        </w:rPr>
        <w:t xml:space="preserve">Tulos</w:t>
      </w:r>
    </w:p>
    <w:p>
      <w:r>
        <w:t xml:space="preserve">American</w:t>
      </w:r>
    </w:p>
    <w:p>
      <w:r>
        <w:rPr>
          <w:b/>
        </w:rPr>
        <w:t xml:space="preserve">Esimerkki 3.97</w:t>
      </w:r>
    </w:p>
    <w:p>
      <w:r>
        <w:t xml:space="preserve">Mitä Satyam-elokuvan poliisia näytellyt näyttelijä opiskeli Chennain Loyola Collegessa?</w:t>
      </w:r>
    </w:p>
    <w:p>
      <w:r>
        <w:rPr>
          <w:b/>
        </w:rPr>
        <w:t xml:space="preserve">Tulos</w:t>
      </w:r>
    </w:p>
    <w:p>
      <w:r>
        <w:t xml:space="preserve">Visuaalinen viestintä</w:t>
      </w:r>
    </w:p>
    <w:p>
      <w:r>
        <w:rPr>
          <w:b/>
        </w:rPr>
        <w:t xml:space="preserve">Tulos</w:t>
      </w:r>
    </w:p>
    <w:p>
      <w:r>
        <w:t xml:space="preserve">Visuaalinen viestintä</w:t>
      </w:r>
    </w:p>
    <w:p>
      <w:r>
        <w:rPr>
          <w:b/>
        </w:rPr>
        <w:t xml:space="preserve">Esimerkki 3.98</w:t>
      </w:r>
    </w:p>
    <w:p>
      <w:r>
        <w:t xml:space="preserve">Karen Elizabeth Todner (s. huhtikuu 1962) on brittiläinen asianajaja ja kirjailija. Hänen asiakkaisiinsa kuuluu muun muassa skotlantilainen järjestelmänvalvoja ja hakkeri, jota syytettiin vuonna 2002 "kaikkien aikojen suurimmasta sotilaallisesta tietokonehakkeroinnista", joka tunnetaan nimellä "Pentagon Hacker".</w:t>
      </w:r>
    </w:p>
    <w:p>
      <w:r>
        <w:rPr>
          <w:b/>
        </w:rPr>
        <w:t xml:space="preserve">Tulos</w:t>
      </w:r>
    </w:p>
    <w:p>
      <w:r>
        <w:t xml:space="preserve">Gary McKinnon</w:t>
      </w:r>
    </w:p>
    <w:p>
      <w:r>
        <w:rPr>
          <w:b/>
        </w:rPr>
        <w:t xml:space="preserve">Esimerkki 3.99</w:t>
      </w:r>
    </w:p>
    <w:p>
      <w:r>
        <w:t xml:space="preserve">Kumpi syntyi ensin Al-Nayrizin ja Shahid Hussain Bokharin välillä?</w:t>
      </w:r>
    </w:p>
    <w:p>
      <w:r>
        <w:rPr>
          <w:b/>
        </w:rPr>
        <w:t xml:space="preserve">Tulos</w:t>
      </w:r>
    </w:p>
    <w:p>
      <w:r>
        <w:t xml:space="preserve">al-Nairīzī</w:t>
      </w:r>
    </w:p>
    <w:p>
      <w:r>
        <w:rPr>
          <w:b/>
        </w:rPr>
        <w:t xml:space="preserve">Esimerkki 3.100</w:t>
      </w:r>
    </w:p>
    <w:p>
      <w:r>
        <w:t xml:space="preserve">Mikä oli Jack Buckin nuoremman veljen työ?</w:t>
      </w:r>
    </w:p>
    <w:p>
      <w:r>
        <w:rPr>
          <w:b/>
        </w:rPr>
        <w:t xml:space="preserve">Tulos</w:t>
      </w:r>
    </w:p>
    <w:p>
      <w:r>
        <w:t xml:space="preserve">urheilutoimittaja</w:t>
      </w:r>
    </w:p>
    <w:p>
      <w:r>
        <w:rPr>
          <w:b/>
        </w:rPr>
        <w:t xml:space="preserve">Esimerkki 3.101</w:t>
      </w:r>
    </w:p>
    <w:p>
      <w:r>
        <w:t xml:space="preserve">Milloin Stephen Leatherin neljännen romaanin elokuvasovitus oli määrä julkaista Kiinassa?</w:t>
      </w:r>
    </w:p>
    <w:p>
      <w:r>
        <w:rPr>
          <w:b/>
        </w:rPr>
        <w:t xml:space="preserve">Tulos</w:t>
      </w:r>
    </w:p>
    <w:p>
      <w:r>
        <w:t xml:space="preserve">30. syyskuuta 2017</w:t>
      </w:r>
    </w:p>
    <w:p>
      <w:r>
        <w:rPr>
          <w:b/>
        </w:rPr>
        <w:t xml:space="preserve">Esimerkki 3.102</w:t>
      </w:r>
    </w:p>
    <w:p>
      <w:r>
        <w:t xml:space="preserve">Nykyaikaisen Irakin valtion alue määriteltiin vuonna 1920 nimellä Mandatory Iraq, sen historiaan kuuluu suuri osa maailman varhaisimmasta kirjallisuudesta, kirjallisuudesta jne. minkälainen kirjallisuuden laji on sumerin kielellä kirjoitettu kirjallisuus keskipronssikaudella?</w:t>
      </w:r>
    </w:p>
    <w:p>
      <w:r>
        <w:rPr>
          <w:b/>
        </w:rPr>
        <w:t xml:space="preserve">Tulos</w:t>
      </w:r>
    </w:p>
    <w:p>
      <w:r>
        <w:t xml:space="preserve">Sumerin kirjallisuus</w:t>
      </w:r>
    </w:p>
    <w:p>
      <w:r>
        <w:rPr>
          <w:b/>
        </w:rPr>
        <w:t xml:space="preserve">Esimerkki 3.103</w:t>
      </w:r>
    </w:p>
    <w:p>
      <w:r>
        <w:t xml:space="preserve">Mikä on tämän Montanan luoteisosassa sijaitsevan Kalliovuorten vuoriston nimi, jossa Sunruse-jäätikkö sijaitsee?</w:t>
      </w:r>
    </w:p>
    <w:p>
      <w:r>
        <w:rPr>
          <w:b/>
        </w:rPr>
        <w:t xml:space="preserve">Tulos</w:t>
      </w:r>
    </w:p>
    <w:p>
      <w:r>
        <w:t xml:space="preserve">Mission Mountains</w:t>
      </w:r>
    </w:p>
    <w:p>
      <w:r>
        <w:rPr>
          <w:b/>
        </w:rPr>
        <w:t xml:space="preserve">Esimerkki 3.104</w:t>
      </w:r>
    </w:p>
    <w:p>
      <w:r>
        <w:t xml:space="preserve">Red Sulphur Sky on avantgardistisen jazz-trumpetistin albumi.</w:t>
      </w:r>
    </w:p>
    <w:p>
      <w:r>
        <w:rPr>
          <w:b/>
        </w:rPr>
        <w:t xml:space="preserve">Tulos</w:t>
      </w:r>
    </w:p>
    <w:p>
      <w:r>
        <w:t xml:space="preserve">Ishmael Wadada Leo Smith</w:t>
      </w:r>
    </w:p>
    <w:p>
      <w:r>
        <w:rPr>
          <w:b/>
        </w:rPr>
        <w:t xml:space="preserve">Esimerkki 3.105</w:t>
      </w:r>
    </w:p>
    <w:p>
      <w:r>
        <w:t xml:space="preserve">Don Orsillo palkattiin San Diego Padresiin korvaamaan lähetyslegenda Dick Enbergin, kun tämä jäi eläkkeelle kauden päätyttyä.</w:t>
      </w:r>
    </w:p>
    <w:p>
      <w:r>
        <w:rPr>
          <w:b/>
        </w:rPr>
        <w:t xml:space="preserve">Tulos</w:t>
      </w:r>
    </w:p>
    <w:p>
      <w:r>
        <w:t xml:space="preserve">2016</w:t>
      </w:r>
    </w:p>
    <w:p>
      <w:r>
        <w:rPr>
          <w:b/>
        </w:rPr>
        <w:t xml:space="preserve">Esimerkki 3.106</w:t>
      </w:r>
    </w:p>
    <w:p>
      <w:r>
        <w:t xml:space="preserve">Mikä elokuva on suosituin elokuva, joka on 18. sijalla Alexa-luokituksessa venäläisellä verkkosivustolla, joka on Kaliforniassa sijaitseva amerikkalainen yritys, joka tarjoaa kaupallisia verkkoliikennetietoja ja analytiikkaa?</w:t>
      </w:r>
    </w:p>
    <w:p>
      <w:r>
        <w:rPr>
          <w:b/>
        </w:rPr>
        <w:t xml:space="preserve">Tulos</w:t>
      </w:r>
    </w:p>
    <w:p>
      <w:r>
        <w:t xml:space="preserve">Runetin portaalit</w:t>
      </w:r>
    </w:p>
    <w:p>
      <w:r>
        <w:rPr>
          <w:b/>
        </w:rPr>
        <w:t xml:space="preserve">Esimerkki 3.107</w:t>
      </w:r>
    </w:p>
    <w:p>
      <w:r>
        <w:t xml:space="preserve">Kuka "western swingin kuninkaana" tunnettu western swing -muusikko oli mukana kirjoittamassa laulua "Time Changes Everything"?</w:t>
      </w:r>
    </w:p>
    <w:p>
      <w:r>
        <w:rPr>
          <w:b/>
        </w:rPr>
        <w:t xml:space="preserve">Tulos</w:t>
      </w:r>
    </w:p>
    <w:p>
      <w:r>
        <w:t xml:space="preserve">Bob Wills</w:t>
      </w:r>
    </w:p>
    <w:p>
      <w:r>
        <w:rPr>
          <w:b/>
        </w:rPr>
        <w:t xml:space="preserve">Esimerkki 3.108</w:t>
      </w:r>
    </w:p>
    <w:p>
      <w:r>
        <w:t xml:space="preserve">Kuka näyttelee Arthuria elokuvassa, jota Rospo Pallenberg auttoi?</w:t>
      </w:r>
    </w:p>
    <w:p>
      <w:r>
        <w:rPr>
          <w:b/>
        </w:rPr>
        <w:t xml:space="preserve">Tulos</w:t>
      </w:r>
    </w:p>
    <w:p>
      <w:r>
        <w:t xml:space="preserve">Nigel Terry</w:t>
      </w:r>
    </w:p>
    <w:p>
      <w:r>
        <w:rPr>
          <w:b/>
        </w:rPr>
        <w:t xml:space="preserve">Esimerkki 3.109</w:t>
      </w:r>
    </w:p>
    <w:p>
      <w:r>
        <w:t xml:space="preserve">Mikä on sen osavaltion asukasluku, jonka itärajan määrittää Washingtonista länteen kulkeva 25. pituuspiiri?</w:t>
      </w:r>
    </w:p>
    <w:p>
      <w:r>
        <w:rPr>
          <w:b/>
        </w:rPr>
        <w:t xml:space="preserve">Tulos</w:t>
      </w:r>
    </w:p>
    <w:p>
      <w:r>
        <w:t xml:space="preserve">5,540,545</w:t>
      </w:r>
    </w:p>
    <w:p>
      <w:r>
        <w:rPr>
          <w:b/>
        </w:rPr>
        <w:t xml:space="preserve">Esimerkki 3.110</w:t>
      </w:r>
    </w:p>
    <w:p>
      <w:r>
        <w:t xml:space="preserve">Kuka laulaja korvasi Diana Rossin The Supremesin laulajana tammikuussa 1970 ja lauloi Supremesin ja Four Topsin kappaleen "You Gotta Have Love in Your Heart"?</w:t>
      </w:r>
    </w:p>
    <w:p>
      <w:r>
        <w:rPr>
          <w:b/>
        </w:rPr>
        <w:t xml:space="preserve">Tulos</w:t>
      </w:r>
    </w:p>
    <w:p>
      <w:r>
        <w:t xml:space="preserve">Jean Terrell</w:t>
      </w:r>
    </w:p>
    <w:p>
      <w:r>
        <w:rPr>
          <w:b/>
        </w:rPr>
        <w:t xml:space="preserve">Tulos</w:t>
      </w:r>
    </w:p>
    <w:p>
      <w:r>
        <w:t xml:space="preserve">Jean Terrell</w:t>
      </w:r>
    </w:p>
    <w:p>
      <w:r>
        <w:rPr>
          <w:b/>
        </w:rPr>
        <w:t xml:space="preserve">Esimerkki 3.111</w:t>
      </w:r>
    </w:p>
    <w:p>
      <w:r>
        <w:t xml:space="preserve">Missä kaupungissa sijaitseva viikkolehti sijoittui vuonna 2017 Kölnin yliopiston maailmanlistalla 145. sijalle?</w:t>
      </w:r>
    </w:p>
    <w:p>
      <w:r>
        <w:rPr>
          <w:b/>
        </w:rPr>
        <w:t xml:space="preserve">Tulos</w:t>
      </w:r>
    </w:p>
    <w:p>
      <w:r>
        <w:t xml:space="preserve">Lontoo</w:t>
      </w:r>
    </w:p>
    <w:p>
      <w:r>
        <w:rPr>
          <w:b/>
        </w:rPr>
        <w:t xml:space="preserve">Esimerkki 3.112</w:t>
      </w:r>
    </w:p>
    <w:p>
      <w:r>
        <w:t xml:space="preserve">Bahçeşehirin yliopisto on yksityinen koulu, mutta minkälainen koulu on Michiganin teknillinen yliopisto?</w:t>
      </w:r>
    </w:p>
    <w:p>
      <w:r>
        <w:rPr>
          <w:b/>
        </w:rPr>
        <w:t xml:space="preserve">Tulos</w:t>
      </w:r>
    </w:p>
    <w:p>
      <w:r>
        <w:t xml:space="preserve">julkinen</w:t>
      </w:r>
    </w:p>
    <w:p>
      <w:r>
        <w:rPr>
          <w:b/>
        </w:rPr>
        <w:t xml:space="preserve">Esimerkki 3.113</w:t>
      </w:r>
    </w:p>
    <w:p>
      <w:r>
        <w:t xml:space="preserve">Onko Dean Silversillä tai Anja Salomonowitzilla enemmän titteleitä viihdealalla?</w:t>
      </w:r>
    </w:p>
    <w:p>
      <w:r>
        <w:rPr>
          <w:b/>
        </w:rPr>
        <w:t xml:space="preserve">Tulos</w:t>
      </w:r>
    </w:p>
    <w:p>
      <w:r>
        <w:t xml:space="preserve">Dean Silvers</w:t>
      </w:r>
    </w:p>
    <w:p>
      <w:r>
        <w:rPr>
          <w:b/>
        </w:rPr>
        <w:t xml:space="preserve">Esimerkki 3.114</w:t>
      </w:r>
    </w:p>
    <w:p>
      <w:r>
        <w:t xml:space="preserve">Walter Scott of Harden (ennen vuotta 1563 - 1629), joka tunnettiin myös nimellä Auld Wat, oli pahamaineinen Border Reiver, mikä on 1500-luvulla rakennetun tornitalon nimi, joka sijaitsee noin 3,5 mailia länteen Hawickista, Scottish Bordersissa?</w:t>
      </w:r>
    </w:p>
    <w:p>
      <w:r>
        <w:rPr>
          <w:b/>
        </w:rPr>
        <w:t xml:space="preserve">Tulos</w:t>
      </w:r>
    </w:p>
    <w:p>
      <w:r>
        <w:t xml:space="preserve">Hardenin linna</w:t>
      </w:r>
    </w:p>
    <w:p>
      <w:r>
        <w:rPr>
          <w:b/>
        </w:rPr>
        <w:t xml:space="preserve">Esimerkki 3.115</w:t>
      </w:r>
    </w:p>
    <w:p>
      <w:r>
        <w:t xml:space="preserve">Kumpi lauluntekijä soitti huuliharppua, John Popper vai Philip Oakey?</w:t>
      </w:r>
    </w:p>
    <w:p>
      <w:r>
        <w:rPr>
          <w:b/>
        </w:rPr>
        <w:t xml:space="preserve">Tulos</w:t>
      </w:r>
    </w:p>
    <w:p>
      <w:r>
        <w:t xml:space="preserve">John Popper</w:t>
      </w:r>
    </w:p>
    <w:p>
      <w:r>
        <w:rPr>
          <w:b/>
        </w:rPr>
        <w:t xml:space="preserve">Esimerkki 3.116</w:t>
      </w:r>
    </w:p>
    <w:p>
      <w:r>
        <w:t xml:space="preserve">Kuka on sen bändin pääkirjoittaja, jonka 14. levy on nimeltään "Eartquake Glue"?</w:t>
      </w:r>
    </w:p>
    <w:p>
      <w:r>
        <w:rPr>
          <w:b/>
        </w:rPr>
        <w:t xml:space="preserve">Tulos</w:t>
      </w:r>
    </w:p>
    <w:p>
      <w:r>
        <w:t xml:space="preserve">Robert Pollard</w:t>
      </w:r>
    </w:p>
    <w:p>
      <w:r>
        <w:rPr>
          <w:b/>
        </w:rPr>
        <w:t xml:space="preserve">Esimerkki 3.117</w:t>
      </w:r>
    </w:p>
    <w:p>
      <w:r>
        <w:t xml:space="preserve">Koskevatko sekä Yhdysvallat v. Curtiss-Wright Export Corp. että Schmerber v. Kalifornia etsintöjä, jotka kohdistuvat ihmiskehoon?</w:t>
      </w:r>
    </w:p>
    <w:p>
      <w:r>
        <w:rPr>
          <w:b/>
        </w:rPr>
        <w:t xml:space="preserve">Tulos</w:t>
      </w:r>
    </w:p>
    <w:p>
      <w:r>
        <w:t xml:space="preserve">ei</w:t>
      </w:r>
    </w:p>
    <w:p>
      <w:r>
        <w:rPr>
          <w:b/>
        </w:rPr>
        <w:t xml:space="preserve">Esimerkki 3.118</w:t>
      </w:r>
    </w:p>
    <w:p>
      <w:r>
        <w:t xml:space="preserve">Silmä silmästä -elokuvan tähti perusti minkä taistelukoulun?</w:t>
      </w:r>
    </w:p>
    <w:p>
      <w:r>
        <w:rPr>
          <w:b/>
        </w:rPr>
        <w:t xml:space="preserve">Tulos</w:t>
      </w:r>
    </w:p>
    <w:p>
      <w:r>
        <w:t xml:space="preserve">Chun Kuk Do</w:t>
      </w:r>
    </w:p>
    <w:p>
      <w:r>
        <w:rPr>
          <w:b/>
        </w:rPr>
        <w:t xml:space="preserve">Esimerkki 3.119</w:t>
      </w:r>
    </w:p>
    <w:p>
      <w:r>
        <w:t xml:space="preserve">Mark Dixon oli am hyökkäävä vartija minkä Floridan AFC East Division joukkueen?</w:t>
      </w:r>
    </w:p>
    <w:p>
      <w:r>
        <w:rPr>
          <w:b/>
        </w:rPr>
        <w:t xml:space="preserve">Tulos</w:t>
      </w:r>
    </w:p>
    <w:p>
      <w:r>
        <w:t xml:space="preserve">Miami Dolphins</w:t>
      </w:r>
    </w:p>
    <w:p>
      <w:r>
        <w:rPr>
          <w:b/>
        </w:rPr>
        <w:t xml:space="preserve">Esimerkki 3.120</w:t>
      </w:r>
    </w:p>
    <w:p>
      <w:r>
        <w:t xml:space="preserve">Fairhurst on englantilainen tavallinen sukunimi, ja se saattaa viitata nyt kadonneeseen kyläkuntaan lähellä Parboldia, joka on suuri lähiökylä ja siviilipappila Lancashiressa, missä maassa?</w:t>
      </w:r>
    </w:p>
    <w:p>
      <w:r>
        <w:rPr>
          <w:b/>
        </w:rPr>
        <w:t xml:space="preserve">Tulos</w:t>
      </w:r>
    </w:p>
    <w:p>
      <w:r>
        <w:t xml:space="preserve">Englanti</w:t>
      </w:r>
    </w:p>
    <w:p>
      <w:r>
        <w:rPr>
          <w:b/>
        </w:rPr>
        <w:t xml:space="preserve">Esimerkki 3.121</w:t>
      </w:r>
    </w:p>
    <w:p>
      <w:r>
        <w:t xml:space="preserve">Mikä on Redd Krossin ja Saving Abelin yhtäläisyys?</w:t>
      </w:r>
    </w:p>
    <w:p>
      <w:r>
        <w:rPr>
          <w:b/>
        </w:rPr>
        <w:t xml:space="preserve">Tulos</w:t>
      </w:r>
    </w:p>
    <w:p>
      <w:r>
        <w:t xml:space="preserve">Amerikkalainen rock-yhtye</w:t>
      </w:r>
    </w:p>
    <w:p>
      <w:r>
        <w:rPr>
          <w:b/>
        </w:rPr>
        <w:t xml:space="preserve">Esimerkki 3.122</w:t>
      </w:r>
    </w:p>
    <w:p>
      <w:r>
        <w:t xml:space="preserve">Yksikkö Ei 1644 perustettiin vuonna 1939 Japanin miehittämässä Nankingissa yksikön 731 satelliittiyksikkönä, joka oli minkä armeijan biologisen ja kemiallisen sodankäynnin tutkimus- ja kehitysyksikkö?</w:t>
      </w:r>
    </w:p>
    <w:p>
      <w:r>
        <w:rPr>
          <w:b/>
        </w:rPr>
        <w:t xml:space="preserve">Tulos</w:t>
      </w:r>
    </w:p>
    <w:p>
      <w:r>
        <w:t xml:space="preserve">Japanin keisarillinen armeija</w:t>
      </w:r>
    </w:p>
    <w:p>
      <w:r>
        <w:rPr>
          <w:b/>
        </w:rPr>
        <w:t xml:space="preserve">Esimerkki 3.123</w:t>
      </w:r>
    </w:p>
    <w:p>
      <w:r>
        <w:t xml:space="preserve">Mikä on sen hiekkakivitasangon keskimääräinen korkeus, jolle Alabaman Beaty Crossroads -yhteisö on rakennettu?</w:t>
      </w:r>
    </w:p>
    <w:p>
      <w:r>
        <w:rPr>
          <w:b/>
        </w:rPr>
        <w:t xml:space="preserve">Tulos</w:t>
      </w:r>
    </w:p>
    <w:p>
      <w:r>
        <w:t xml:space="preserve">1500 jalkaa merenpinnan yläpuolella</w:t>
      </w:r>
    </w:p>
    <w:p>
      <w:r>
        <w:rPr>
          <w:b/>
        </w:rPr>
        <w:t xml:space="preserve">Esimerkki 3.124</w:t>
      </w:r>
    </w:p>
    <w:p>
      <w:r>
        <w:t xml:space="preserve">Mikä on Rebecca Alie Romijnin esittämän roolin nimi, jonka Marvel Comics on julkaissut ?</w:t>
      </w:r>
    </w:p>
    <w:p>
      <w:r>
        <w:rPr>
          <w:b/>
        </w:rPr>
        <w:t xml:space="preserve">Tulos</w:t>
      </w:r>
    </w:p>
    <w:p>
      <w:r>
        <w:t xml:space="preserve">Mystique</w:t>
      </w:r>
    </w:p>
    <w:p>
      <w:r>
        <w:rPr>
          <w:b/>
        </w:rPr>
        <w:t xml:space="preserve">Esimerkki 3.125</w:t>
      </w:r>
    </w:p>
    <w:p>
      <w:r>
        <w:t xml:space="preserve">Darrell Ward oli mukana reality-show'ssa, joka esiteltiin minä vuonna?</w:t>
      </w:r>
    </w:p>
    <w:p>
      <w:r>
        <w:rPr>
          <w:b/>
        </w:rPr>
        <w:t xml:space="preserve">Tulos</w:t>
      </w:r>
    </w:p>
    <w:p>
      <w:r>
        <w:t xml:space="preserve">2007</w:t>
      </w:r>
    </w:p>
    <w:p>
      <w:r>
        <w:rPr>
          <w:b/>
        </w:rPr>
        <w:t xml:space="preserve">Esimerkki 3.126</w:t>
      </w:r>
    </w:p>
    <w:p>
      <w:r>
        <w:t xml:space="preserve">Jalin Marshall allekirjoitti sopimuksen Jetsin kanssa varaamattomana vapaana agenttina minkä National Football Leaguen (NFL) 81. vuosikokouksen jälkeen?</w:t>
      </w:r>
    </w:p>
    <w:p>
      <w:r>
        <w:rPr>
          <w:b/>
        </w:rPr>
        <w:t xml:space="preserve">Tulos</w:t>
      </w:r>
    </w:p>
    <w:p>
      <w:r>
        <w:t xml:space="preserve">2016 NFL Draft</w:t>
      </w:r>
    </w:p>
    <w:p>
      <w:r>
        <w:rPr>
          <w:b/>
        </w:rPr>
        <w:t xml:space="preserve">Esimerkki 3.127</w:t>
      </w:r>
    </w:p>
    <w:p>
      <w:r>
        <w:t xml:space="preserve">Kumpi tapahtui ensin, länsiliittoutuneiden hyökkäys Saksaan vai Iwo Jiman taistelu?</w:t>
      </w:r>
    </w:p>
    <w:p>
      <w:r>
        <w:rPr>
          <w:b/>
        </w:rPr>
        <w:t xml:space="preserve">Tulos</w:t>
      </w:r>
    </w:p>
    <w:p>
      <w:r>
        <w:t xml:space="preserve">Iwo Jiman taistelu</w:t>
      </w:r>
    </w:p>
    <w:p>
      <w:r>
        <w:rPr>
          <w:b/>
        </w:rPr>
        <w:t xml:space="preserve">Esimerkki 3.128</w:t>
      </w:r>
    </w:p>
    <w:p>
      <w:r>
        <w:t xml:space="preserve">Milloin Victor/Victoria -elokuvassa esiintynyt amerikkalainen jalkapalloilija syntyi?</w:t>
      </w:r>
    </w:p>
    <w:p>
      <w:r>
        <w:rPr>
          <w:b/>
        </w:rPr>
        <w:t xml:space="preserve">Tulos</w:t>
      </w:r>
    </w:p>
    <w:p>
      <w:r>
        <w:t xml:space="preserve">15. heinäkuuta 1935</w:t>
      </w:r>
    </w:p>
    <w:p>
      <w:r>
        <w:rPr>
          <w:b/>
        </w:rPr>
        <w:t xml:space="preserve">Esimerkki 3.129</w:t>
      </w:r>
    </w:p>
    <w:p>
      <w:r>
        <w:t xml:space="preserve">Mitä soitinta Shannon Leto soitti Thirty Seconds to Mars -yhtyeessään?</w:t>
      </w:r>
    </w:p>
    <w:p>
      <w:r>
        <w:rPr>
          <w:b/>
        </w:rPr>
        <w:t xml:space="preserve">Tulos</w:t>
      </w:r>
    </w:p>
    <w:p>
      <w:r>
        <w:t xml:space="preserve">rummut, lyömäsoittimet</w:t>
      </w:r>
    </w:p>
    <w:p>
      <w:r>
        <w:rPr>
          <w:b/>
        </w:rPr>
        <w:t xml:space="preserve">Esimerkki 3.130</w:t>
      </w:r>
    </w:p>
    <w:p>
      <w:r>
        <w:t xml:space="preserve">Ovatko Grand Canyon ja Sembene! samaa elokuvagenreä?</w:t>
      </w:r>
    </w:p>
    <w:p>
      <w:r>
        <w:rPr>
          <w:b/>
        </w:rPr>
        <w:t xml:space="preserve">Tulos</w:t>
      </w:r>
    </w:p>
    <w:p>
      <w:r>
        <w:t xml:space="preserve">kyllä</w:t>
      </w:r>
    </w:p>
    <w:p>
      <w:r>
        <w:rPr>
          <w:b/>
        </w:rPr>
        <w:t xml:space="preserve">Esimerkki 3.131</w:t>
      </w:r>
    </w:p>
    <w:p>
      <w:r>
        <w:t xml:space="preserve">Duerme Negrito on suosittu Latinalaisen Amerikan kansanperinteinen kehtolaulu, alun perin alue lähellä Venezuelan ja Kolumbian rajaa, laulu oli suosittu itse ja muut muusikot, kuten Mercedes Sosa, joskus tunnetaan nimellä La Negra, oli argentiinalainen laulaja, joka oli suosittu koko Latinalaisessa Amerikassa ja monissa alueen ulkopuolisissa maissa, ja syntyi, mikä loma?</w:t>
      </w:r>
    </w:p>
    <w:p>
      <w:r>
        <w:rPr>
          <w:b/>
        </w:rPr>
        <w:t xml:space="preserve">Tulos</w:t>
      </w:r>
    </w:p>
    <w:p>
      <w:r>
        <w:t xml:space="preserve">Argentiinan itsenäisyyspäivä</w:t>
      </w:r>
    </w:p>
    <w:p>
      <w:r>
        <w:rPr>
          <w:b/>
        </w:rPr>
        <w:t xml:space="preserve">Esimerkki 3.132</w:t>
      </w:r>
    </w:p>
    <w:p>
      <w:r>
        <w:t xml:space="preserve">Missä sijaitsee korkeakoulu, jossa Brian McGilloway opettaa tällä hetkellä?</w:t>
      </w:r>
    </w:p>
    <w:p>
      <w:r>
        <w:rPr>
          <w:b/>
        </w:rPr>
        <w:t xml:space="preserve">Tulos</w:t>
      </w:r>
    </w:p>
    <w:p>
      <w:r>
        <w:t xml:space="preserve">West Tyrone</w:t>
      </w:r>
    </w:p>
    <w:p>
      <w:r>
        <w:rPr>
          <w:b/>
        </w:rPr>
        <w:t xml:space="preserve">Esimerkki 3.133</w:t>
      </w:r>
    </w:p>
    <w:p>
      <w:r>
        <w:t xml:space="preserve">Jack Snow oli yhdysvaltalainen radiokirjailija ja tutkija, joka kirjoitti Ozin kirjasarjan kolmekymmentäkahdeksannen kirjan, nimeltään ?</w:t>
      </w:r>
    </w:p>
    <w:p>
      <w:r>
        <w:rPr>
          <w:b/>
        </w:rPr>
        <w:t xml:space="preserve">Tulos</w:t>
      </w:r>
    </w:p>
    <w:p>
      <w:r>
        <w:t xml:space="preserve">The Shaggy Man of Oz</w:t>
      </w:r>
    </w:p>
    <w:p>
      <w:r>
        <w:rPr>
          <w:b/>
        </w:rPr>
        <w:t xml:space="preserve">Esimerkki 3.134</w:t>
      </w:r>
    </w:p>
    <w:p>
      <w:r>
        <w:t xml:space="preserve">Millä Star Wars -universumin planeetalla asuu wookieita ja se esiteltiin Star Wars Holiday Special -elokuvassa vuonna 1978?</w:t>
      </w:r>
    </w:p>
    <w:p>
      <w:r>
        <w:rPr>
          <w:b/>
        </w:rPr>
        <w:t xml:space="preserve">Tulos</w:t>
      </w:r>
    </w:p>
    <w:p>
      <w:r>
        <w:t xml:space="preserve">Kashyyyk</w:t>
      </w:r>
    </w:p>
    <w:p>
      <w:r>
        <w:rPr>
          <w:b/>
        </w:rPr>
        <w:t xml:space="preserve">Esimerkki 3.135</w:t>
      </w:r>
    </w:p>
    <w:p>
      <w:r>
        <w:t xml:space="preserve">Milloin A Christmas Fantasy Parade -elokuvassa esiintynyt sarjakuvahahmo luotiin?</w:t>
      </w:r>
    </w:p>
    <w:p>
      <w:r>
        <w:rPr>
          <w:b/>
        </w:rPr>
        <w:t xml:space="preserve">Tulos</w:t>
      </w:r>
    </w:p>
    <w:p>
      <w:r>
        <w:t xml:space="preserve">vuonna 1940</w:t>
      </w:r>
    </w:p>
    <w:p>
      <w:r>
        <w:rPr>
          <w:b/>
        </w:rPr>
        <w:t xml:space="preserve">Esimerkki 3.136</w:t>
      </w:r>
    </w:p>
    <w:p>
      <w:r>
        <w:t xml:space="preserve">Annettiinko tuomiot asioissa Terry v. Ohio ja Reynolds v. Sims samana vuonna?</w:t>
      </w:r>
    </w:p>
    <w:p>
      <w:r>
        <w:rPr>
          <w:b/>
        </w:rPr>
        <w:t xml:space="preserve">Tulos</w:t>
      </w:r>
    </w:p>
    <w:p>
      <w:r>
        <w:t xml:space="preserve">ei</w:t>
      </w:r>
    </w:p>
    <w:p>
      <w:r>
        <w:rPr>
          <w:b/>
        </w:rPr>
        <w:t xml:space="preserve">Esimerkki 3.137</w:t>
      </w:r>
    </w:p>
    <w:p>
      <w:r>
        <w:t xml:space="preserve">Millä alueella syntyi tämä merkittävä intialainen laulaja, joka lauloi hindinkielisen laulun "Mera Naam Chin Chin Chu"?</w:t>
      </w:r>
    </w:p>
    <w:p>
      <w:r>
        <w:rPr>
          <w:b/>
        </w:rPr>
        <w:t xml:space="preserve">Tulos</w:t>
      </w:r>
    </w:p>
    <w:p>
      <w:r>
        <w:t xml:space="preserve">Faridpur</w:t>
      </w:r>
    </w:p>
    <w:p>
      <w:r>
        <w:rPr>
          <w:b/>
        </w:rPr>
        <w:t xml:space="preserve">Esimerkki 3.138</w:t>
      </w:r>
    </w:p>
    <w:p>
      <w:r>
        <w:t xml:space="preserve">Missä piirikunnassa tämä kaupunki, jossa Hartman Arena, Wichitan kotistadion, sijaitsee?</w:t>
      </w:r>
    </w:p>
    <w:p>
      <w:r>
        <w:rPr>
          <w:b/>
        </w:rPr>
        <w:t xml:space="preserve">Tulos</w:t>
      </w:r>
    </w:p>
    <w:p>
      <w:r>
        <w:t xml:space="preserve">Sedgwickin piirikunta</w:t>
      </w:r>
    </w:p>
    <w:p>
      <w:r>
        <w:rPr>
          <w:b/>
        </w:rPr>
        <w:t xml:space="preserve">Esimerkki 3.139</w:t>
      </w:r>
    </w:p>
    <w:p>
      <w:r>
        <w:t xml:space="preserve">Kuka jakoi elokuvan, jonka parissa Ben Davis työskenteli vuonna 2016?</w:t>
      </w:r>
    </w:p>
    <w:p>
      <w:r>
        <w:rPr>
          <w:b/>
        </w:rPr>
        <w:t xml:space="preserve">Tulos</w:t>
      </w:r>
    </w:p>
    <w:p>
      <w:r>
        <w:t xml:space="preserve">Walt Disney Studios Motion Pictures</w:t>
      </w:r>
    </w:p>
    <w:p>
      <w:r>
        <w:rPr>
          <w:b/>
        </w:rPr>
        <w:t xml:space="preserve">Esimerkki 3.140</w:t>
      </w:r>
    </w:p>
    <w:p>
      <w:r>
        <w:t xml:space="preserve">Robert Armstrong-Jones, walesilainen lääkäri, oli mitä sukua Antony Armstrong-Jonesille, Snowdonin ensimmäiselle jaarlin Antony Armstrong-Jonesille?</w:t>
      </w:r>
    </w:p>
    <w:p>
      <w:r>
        <w:rPr>
          <w:b/>
        </w:rPr>
        <w:t xml:space="preserve">Tulos</w:t>
      </w:r>
    </w:p>
    <w:p>
      <w:r>
        <w:t xml:space="preserve">isoisä</w:t>
      </w:r>
    </w:p>
    <w:p>
      <w:r>
        <w:rPr>
          <w:b/>
        </w:rPr>
        <w:t xml:space="preserve">Esimerkki 3.141</w:t>
      </w:r>
    </w:p>
    <w:p>
      <w:r>
        <w:t xml:space="preserve">Kumman elokuvan alkuperäinen nimi oli "Planet One", The Happy Cricket and the Giant Bugs vai Planet 51?</w:t>
      </w:r>
    </w:p>
    <w:p>
      <w:r>
        <w:rPr>
          <w:b/>
        </w:rPr>
        <w:t xml:space="preserve">Tulos</w:t>
      </w:r>
    </w:p>
    <w:p>
      <w:r>
        <w:t xml:space="preserve">Planeetta 51</w:t>
      </w:r>
    </w:p>
    <w:p>
      <w:r>
        <w:rPr>
          <w:b/>
        </w:rPr>
        <w:t xml:space="preserve">Esimerkki 3.142</w:t>
      </w:r>
    </w:p>
    <w:p>
      <w:r>
        <w:t xml:space="preserve">Mikä on sen kaupungin väkiluku vuoden 2010 väestönlaskennan mukaan, jossa Central Oklahoma Bronchos -jalkapallojoukkue pelasi kotiottelunsa vuonna 2016?</w:t>
      </w:r>
    </w:p>
    <w:p>
      <w:r>
        <w:rPr>
          <w:b/>
        </w:rPr>
        <w:t xml:space="preserve">Tulos</w:t>
      </w:r>
    </w:p>
    <w:p>
      <w:r>
        <w:t xml:space="preserve">81,405</w:t>
      </w:r>
    </w:p>
    <w:p>
      <w:r>
        <w:rPr>
          <w:b/>
        </w:rPr>
        <w:t xml:space="preserve">Esimerkki 3.143</w:t>
      </w:r>
    </w:p>
    <w:p>
      <w:r>
        <w:t xml:space="preserve">Kathleen Harrison näytteli rouva Dilberinä elokuvassa, jonka ohjasi kuka ?</w:t>
      </w:r>
    </w:p>
    <w:p>
      <w:r>
        <w:rPr>
          <w:b/>
        </w:rPr>
        <w:t xml:space="preserve">Tulos</w:t>
      </w:r>
    </w:p>
    <w:p>
      <w:r>
        <w:t xml:space="preserve">Brian Desmond Hurst</w:t>
      </w:r>
    </w:p>
    <w:p>
      <w:r>
        <w:rPr>
          <w:b/>
        </w:rPr>
        <w:t xml:space="preserve">Tulos</w:t>
      </w:r>
    </w:p>
    <w:p>
      <w:r>
        <w:t xml:space="preserve">Brian Desmond Hurst</w:t>
      </w:r>
    </w:p>
    <w:p>
      <w:r>
        <w:rPr>
          <w:b/>
        </w:rPr>
        <w:t xml:space="preserve">Esimerkki 3.144</w:t>
      </w:r>
    </w:p>
    <w:p>
      <w:r>
        <w:t xml:space="preserve">Mikä on New Yorkin Valley Streamista kotoisin olevan pokeriammattilaisen nimi, joka voitti ensimmäisen rannekkeensa World Series of Pokerissa 2010?</w:t>
      </w:r>
    </w:p>
    <w:p>
      <w:r>
        <w:rPr>
          <w:b/>
        </w:rPr>
        <w:t xml:space="preserve">Tulos</w:t>
      </w:r>
    </w:p>
    <w:p>
      <w:r>
        <w:t xml:space="preserve">Eric Buchman</w:t>
      </w:r>
    </w:p>
    <w:p>
      <w:r>
        <w:rPr>
          <w:b/>
        </w:rPr>
        <w:t xml:space="preserve">Esimerkki 3.145</w:t>
      </w:r>
    </w:p>
    <w:p>
      <w:r>
        <w:t xml:space="preserve">Kuka loi sarjan, jonka avauskaudella Sarah Treem oli toisena tuottajana?</w:t>
      </w:r>
    </w:p>
    <w:p>
      <w:r>
        <w:rPr>
          <w:b/>
        </w:rPr>
        <w:t xml:space="preserve">Tulos</w:t>
      </w:r>
    </w:p>
    <w:p>
      <w:r>
        <w:t xml:space="preserve">Beau Willimon</w:t>
      </w:r>
    </w:p>
    <w:p>
      <w:r>
        <w:rPr>
          <w:b/>
        </w:rPr>
        <w:t xml:space="preserve">Esimerkki 3.146</w:t>
      </w:r>
    </w:p>
    <w:p>
      <w:r>
        <w:t xml:space="preserve">Nyrkkeilijä, joka voitti vuoden 2016 kesäolympialaisissa hopeaa miesten superraskaan sarjan ottelussa, on syntynyt minä vuonna?</w:t>
      </w:r>
    </w:p>
    <w:p>
      <w:r>
        <w:rPr>
          <w:b/>
        </w:rPr>
        <w:t xml:space="preserve">Tulos</w:t>
      </w:r>
    </w:p>
    <w:p>
      <w:r>
        <w:t xml:space="preserve">1985</w:t>
      </w:r>
    </w:p>
    <w:p>
      <w:r>
        <w:rPr>
          <w:b/>
        </w:rPr>
        <w:t xml:space="preserve">Esimerkki 3.147</w:t>
      </w:r>
    </w:p>
    <w:p>
      <w:r>
        <w:t xml:space="preserve">Missä maakunnassa Formosa ja Villa Dos Trece sijaitsevat?</w:t>
      </w:r>
    </w:p>
    <w:p>
      <w:r>
        <w:rPr>
          <w:b/>
        </w:rPr>
        <w:t xml:space="preserve">Tulos</w:t>
      </w:r>
    </w:p>
    <w:p>
      <w:r>
        <w:t xml:space="preserve">Formosan maakunta</w:t>
      </w:r>
    </w:p>
    <w:p>
      <w:r>
        <w:rPr>
          <w:b/>
        </w:rPr>
        <w:t xml:space="preserve">Esimerkki 3.148</w:t>
      </w:r>
    </w:p>
    <w:p>
      <w:r>
        <w:t xml:space="preserve">Ovatko Nina Persson ja Dallas Taylor molemmat Lontoosta?</w:t>
      </w:r>
    </w:p>
    <w:p>
      <w:r>
        <w:rPr>
          <w:b/>
        </w:rPr>
        <w:t xml:space="preserve">Tulos</w:t>
      </w:r>
    </w:p>
    <w:p>
      <w:r>
        <w:t xml:space="preserve">ei</w:t>
      </w:r>
    </w:p>
    <w:p>
      <w:r>
        <w:rPr>
          <w:b/>
        </w:rPr>
        <w:t xml:space="preserve">Esimerkki 3.149</w:t>
      </w:r>
    </w:p>
    <w:p>
      <w:r>
        <w:t xml:space="preserve">Kuinka pitkä oli sen naisen konserttiura, jonka arvellaan olleen Brahmsin Liebeslieder Walzerin op. 52 turhautuneen rakkauden innoittaja?</w:t>
      </w:r>
    </w:p>
    <w:p>
      <w:r>
        <w:rPr>
          <w:b/>
        </w:rPr>
        <w:t xml:space="preserve">Tulos</w:t>
      </w:r>
    </w:p>
    <w:p>
      <w:r>
        <w:t xml:space="preserve">61-vuotias</w:t>
      </w:r>
    </w:p>
    <w:p>
      <w:r>
        <w:rPr>
          <w:b/>
        </w:rPr>
        <w:t xml:space="preserve">Esimerkki 3.150</w:t>
      </w:r>
    </w:p>
    <w:p>
      <w:r>
        <w:t xml:space="preserve">Kuka ohjasi elokuvan Legend, jonka pääosassa oli Colin Morgan?</w:t>
      </w:r>
    </w:p>
    <w:p>
      <w:r>
        <w:rPr>
          <w:b/>
        </w:rPr>
        <w:t xml:space="preserve">Tulos</w:t>
      </w:r>
    </w:p>
    <w:p>
      <w:r>
        <w:t xml:space="preserve">Brian Helgeland</w:t>
      </w:r>
    </w:p>
    <w:p>
      <w:r>
        <w:rPr>
          <w:b/>
        </w:rPr>
        <w:t xml:space="preserve">Esimerkki 3.151</w:t>
      </w:r>
    </w:p>
    <w:p>
      <w:r>
        <w:t xml:space="preserve">Mitkä komppaniat olivat Fredrik Benteenin komennossa llc taisteluissa, jotka käytiin noin 3 mailin päässä Little Bighornin taistelukentältä?</w:t>
      </w:r>
    </w:p>
    <w:p>
      <w:r>
        <w:rPr>
          <w:b/>
        </w:rPr>
        <w:t xml:space="preserve">Tulos</w:t>
      </w:r>
    </w:p>
    <w:p>
      <w:r>
        <w:t xml:space="preserve">Yritykset D, H ja K</w:t>
      </w:r>
    </w:p>
    <w:p>
      <w:r>
        <w:rPr>
          <w:b/>
        </w:rPr>
        <w:t xml:space="preserve">Esimerkki 3.152</w:t>
      </w:r>
    </w:p>
    <w:p>
      <w:r>
        <w:t xml:space="preserve">Milloin The City of Oxford High School for Boysin perustaja syntyi?</w:t>
      </w:r>
    </w:p>
    <w:p>
      <w:r>
        <w:rPr>
          <w:b/>
        </w:rPr>
        <w:t xml:space="preserve">Tulos</w:t>
      </w:r>
    </w:p>
    <w:p>
      <w:r>
        <w:t xml:space="preserve">7. huhtikuuta 1836</w:t>
      </w:r>
    </w:p>
    <w:p>
      <w:r>
        <w:rPr>
          <w:b/>
        </w:rPr>
        <w:t xml:space="preserve">Esimerkki 3.153</w:t>
      </w:r>
    </w:p>
    <w:p>
      <w:r>
        <w:t xml:space="preserve">Ovatko Anita Shreve ja Elizabeth Jane Howard samaa kansallisuutta?</w:t>
      </w:r>
    </w:p>
    <w:p>
      <w:r>
        <w:rPr>
          <w:b/>
        </w:rPr>
        <w:t xml:space="preserve">Tulos</w:t>
      </w:r>
    </w:p>
    <w:p>
      <w:r>
        <w:t xml:space="preserve">ei</w:t>
      </w:r>
    </w:p>
    <w:p>
      <w:r>
        <w:rPr>
          <w:b/>
        </w:rPr>
        <w:t xml:space="preserve">Esimerkki 3.154</w:t>
      </w:r>
    </w:p>
    <w:p>
      <w:r>
        <w:t xml:space="preserve">Jack Reynolds voitti ensimmäisen Super Bowlinsa Ninersin kanssa millä kaudella ?</w:t>
      </w:r>
    </w:p>
    <w:p>
      <w:r>
        <w:rPr>
          <w:b/>
        </w:rPr>
        <w:t xml:space="preserve">Tulos</w:t>
      </w:r>
    </w:p>
    <w:p>
      <w:r>
        <w:t xml:space="preserve">kausi 1981</w:t>
      </w:r>
    </w:p>
    <w:p>
      <w:r>
        <w:rPr>
          <w:b/>
        </w:rPr>
        <w:t xml:space="preserve">Esimerkki 3.155</w:t>
      </w:r>
    </w:p>
    <w:p>
      <w:r>
        <w:t xml:space="preserve">Minkä Australian puolustusvoimien osaston toimesta HMAS Glenelg otettiin alun perin käyttöön?</w:t>
      </w:r>
    </w:p>
    <w:p>
      <w:r>
        <w:rPr>
          <w:b/>
        </w:rPr>
        <w:t xml:space="preserve">Tulos</w:t>
      </w:r>
    </w:p>
    <w:p>
      <w:r>
        <w:t xml:space="preserve">Australian kuninkaallinen laivasto</w:t>
      </w:r>
    </w:p>
    <w:p>
      <w:r>
        <w:rPr>
          <w:b/>
        </w:rPr>
        <w:t xml:space="preserve">Esimerkki 3.156</w:t>
      </w:r>
    </w:p>
    <w:p>
      <w:r>
        <w:t xml:space="preserve">Slobodan Princip, lempinimeltään Seljo (Сељо), oli jugoslavialainen partisaanitaistelija ja Partisaanien Sarajevon alueen piirikuntapäällikkö toisen maailmansodan aikana, hän oli Gavrilo Principin veljenpoika, oli bosnialainen serbi, joka kuului Nuori Bosnia -nimiseen jugoslavialaiseen järjestöön, joka pyrki lopettamaan Itävalta-Unkarin vallan Bosniassa, ja missä paikassa?</w:t>
      </w:r>
    </w:p>
    <w:p>
      <w:r>
        <w:rPr>
          <w:b/>
        </w:rPr>
        <w:t xml:space="preserve">Tulos</w:t>
      </w:r>
    </w:p>
    <w:p>
      <w:r>
        <w:t xml:space="preserve">Hertsegovina</w:t>
      </w:r>
    </w:p>
    <w:p>
      <w:r>
        <w:rPr>
          <w:b/>
        </w:rPr>
        <w:t xml:space="preserve">Esimerkki 3.157</w:t>
      </w:r>
    </w:p>
    <w:p>
      <w:r>
        <w:t xml:space="preserve">"A Thousand Years" on yhdysvaltalaisen laulaja-lauluntekijä Christina Perrin ja David Hodgesin kappale, Perri äänitti kappaleen uudelleen Steve Kazeen laululla, yhdysvaltalainen näyttelijä ja laulaja, syntynyt mikä dater?</w:t>
      </w:r>
    </w:p>
    <w:p>
      <w:r>
        <w:rPr>
          <w:b/>
        </w:rPr>
        <w:t xml:space="preserve">Tulos</w:t>
      </w:r>
    </w:p>
    <w:p>
      <w:r>
        <w:t xml:space="preserve">30. lokakuuta 1975</w:t>
      </w:r>
    </w:p>
    <w:p>
      <w:r>
        <w:rPr>
          <w:b/>
        </w:rPr>
        <w:t xml:space="preserve">Esimerkki 3.158</w:t>
      </w:r>
    </w:p>
    <w:p>
      <w:r>
        <w:t xml:space="preserve">Keskittyvätkö Fitness ja VIBE Vixen molemmat ravitsemukseen?</w:t>
      </w:r>
    </w:p>
    <w:p>
      <w:r>
        <w:rPr>
          <w:b/>
        </w:rPr>
        <w:t xml:space="preserve">Tulos</w:t>
      </w:r>
    </w:p>
    <w:p>
      <w:r>
        <w:t xml:space="preserve">ei</w:t>
      </w:r>
    </w:p>
    <w:p>
      <w:r>
        <w:rPr>
          <w:b/>
        </w:rPr>
        <w:t xml:space="preserve">Esimerkki 3.159</w:t>
      </w:r>
    </w:p>
    <w:p>
      <w:r>
        <w:t xml:space="preserve">2008 European Vacation Tour oli yhdysvaltalaisen heavy metal -yhtyeen Metallican konserttikiertue, jonka kotipaikka oli San Rafael, missä Yhdysvaltain osavaltiossa?</w:t>
      </w:r>
    </w:p>
    <w:p>
      <w:r>
        <w:rPr>
          <w:b/>
        </w:rPr>
        <w:t xml:space="preserve">Tulos</w:t>
      </w:r>
    </w:p>
    <w:p>
      <w:r>
        <w:t xml:space="preserve">Kalifornia</w:t>
      </w:r>
    </w:p>
    <w:p>
      <w:r>
        <w:rPr>
          <w:b/>
        </w:rPr>
        <w:t xml:space="preserve">Esimerkki 3.160</w:t>
      </w:r>
    </w:p>
    <w:p>
      <w:r>
        <w:t xml:space="preserve">The Prodigyn single "Poison" julkaistiin osana albumia minä kuukautena ja vuonna?</w:t>
      </w:r>
    </w:p>
    <w:p>
      <w:r>
        <w:rPr>
          <w:b/>
        </w:rPr>
        <w:t xml:space="preserve">Tulos</w:t>
      </w:r>
    </w:p>
    <w:p>
      <w:r>
        <w:t xml:space="preserve">heinäkuu 1994</w:t>
      </w:r>
    </w:p>
    <w:p>
      <w:r>
        <w:rPr>
          <w:b/>
        </w:rPr>
        <w:t xml:space="preserve">Esimerkki 3.161</w:t>
      </w:r>
    </w:p>
    <w:p>
      <w:r>
        <w:t xml:space="preserve">Pluralistinen koulukunta oli esisokraattisten filosofien koulukunta, joka yritti sovittaa yhteen Parmenideen muutoksen hylkäämisen ja aistikokemuksen näennäisesti muuttuvan maailman, ja siihen voidaan sanoa kuuluneen myös se filosofi, joka kehitti varhaisimpana kreikkalaisena atomismin teorian - ajatuksen, jonka mukaan kaikki koostuu kokonaan erilaisista katoamattomista, jakamattomista alkuaineista, joita kutsutaan atomeiksi. Leukippos esiintyy usein mestarina oppilaalleen Demokritokselle, filosofille, jota pidetään myös atomiteorian kehittäjänä?</w:t>
      </w:r>
    </w:p>
    <w:p>
      <w:r>
        <w:rPr>
          <w:b/>
        </w:rPr>
        <w:t xml:space="preserve">Tulos</w:t>
      </w:r>
    </w:p>
    <w:p>
      <w:r>
        <w:t xml:space="preserve">Leucippus</w:t>
      </w:r>
    </w:p>
    <w:p>
      <w:r>
        <w:rPr>
          <w:b/>
        </w:rPr>
        <w:t xml:space="preserve">Esimerkki 3.162</w:t>
      </w:r>
    </w:p>
    <w:p>
      <w:r>
        <w:t xml:space="preserve">Pascon piirikunta, johon kuuluvat Jasmine Estates ja piirikunnan pääkaupunki Dade City, sijaitsee missä Yhdysvaltain osavaltiossa?</w:t>
      </w:r>
    </w:p>
    <w:p>
      <w:r>
        <w:rPr>
          <w:b/>
        </w:rPr>
        <w:t xml:space="preserve">Tulos</w:t>
      </w:r>
    </w:p>
    <w:p>
      <w:r>
        <w:t xml:space="preserve">Florida</w:t>
      </w:r>
    </w:p>
    <w:p>
      <w:r>
        <w:rPr>
          <w:b/>
        </w:rPr>
        <w:t xml:space="preserve">Esimerkki 3.163</w:t>
      </w:r>
    </w:p>
    <w:p>
      <w:r>
        <w:t xml:space="preserve">Mihin animaatiostudioon sekä Susanne Blakeslee että Kingdom Hearts -peli liittyvät?</w:t>
      </w:r>
    </w:p>
    <w:p>
      <w:r>
        <w:rPr>
          <w:b/>
        </w:rPr>
        <w:t xml:space="preserve">Tulos</w:t>
      </w:r>
    </w:p>
    <w:p>
      <w:r>
        <w:t xml:space="preserve">Disney</w:t>
      </w:r>
    </w:p>
    <w:p>
      <w:r>
        <w:rPr>
          <w:b/>
        </w:rPr>
        <w:t xml:space="preserve">Esimerkki 3.164</w:t>
      </w:r>
    </w:p>
    <w:p>
      <w:r>
        <w:t xml:space="preserve">Kuinka kauan kesti dynastia, johon Gustav Adolf von Wulffen syntyi?</w:t>
      </w:r>
    </w:p>
    <w:p>
      <w:r>
        <w:rPr>
          <w:b/>
        </w:rPr>
        <w:t xml:space="preserve">Tulos</w:t>
      </w:r>
    </w:p>
    <w:p>
      <w:r>
        <w:t xml:space="preserve">vuodesta 1826 vuoteen 1918</w:t>
      </w:r>
    </w:p>
    <w:p>
      <w:r>
        <w:rPr>
          <w:b/>
        </w:rPr>
        <w:t xml:space="preserve">Esimerkki 3.165</w:t>
      </w:r>
    </w:p>
    <w:p>
      <w:r>
        <w:t xml:space="preserve">Mistä Brisbane-instituutissa puhunut australialainen ulkosuomalainen tunnettiin?</w:t>
      </w:r>
    </w:p>
    <w:p>
      <w:r>
        <w:rPr>
          <w:b/>
        </w:rPr>
        <w:t xml:space="preserve">Tulos</w:t>
      </w:r>
    </w:p>
    <w:p>
      <w:r>
        <w:t xml:space="preserve">kaupunkimaisemien kuvaukset</w:t>
      </w:r>
    </w:p>
    <w:p>
      <w:r>
        <w:rPr>
          <w:b/>
        </w:rPr>
        <w:t xml:space="preserve">Tulos</w:t>
      </w:r>
    </w:p>
    <w:p>
      <w:r>
        <w:t xml:space="preserve">kaupunkimaisemien kuvaukset</w:t>
      </w:r>
    </w:p>
    <w:p>
      <w:r>
        <w:rPr>
          <w:b/>
        </w:rPr>
        <w:t xml:space="preserve">Esimerkki 3.166</w:t>
      </w:r>
    </w:p>
    <w:p>
      <w:r>
        <w:t xml:space="preserve">Jenifer Benítez Benítez syntyi kaupungissa, joka on minkä saaren pääkaupunki ?</w:t>
      </w:r>
    </w:p>
    <w:p>
      <w:r>
        <w:rPr>
          <w:b/>
        </w:rPr>
        <w:t xml:space="preserve">Tulos</w:t>
      </w:r>
    </w:p>
    <w:p>
      <w:r>
        <w:t xml:space="preserve">Gran Canarian saari</w:t>
      </w:r>
    </w:p>
    <w:p>
      <w:r>
        <w:rPr>
          <w:b/>
        </w:rPr>
        <w:t xml:space="preserve">Esimerkki 3.167</w:t>
      </w:r>
    </w:p>
    <w:p>
      <w:r>
        <w:t xml:space="preserve">Mikä on Philip M. Klutznickin kehittämän Skokien ostoskeskuksen nykyinen nimi?</w:t>
      </w:r>
    </w:p>
    <w:p>
      <w:r>
        <w:rPr>
          <w:b/>
        </w:rPr>
        <w:t xml:space="preserve">Tulos</w:t>
      </w:r>
    </w:p>
    <w:p>
      <w:r>
        <w:t xml:space="preserve">Westfield Old Orchard</w:t>
      </w:r>
    </w:p>
    <w:p>
      <w:r>
        <w:rPr>
          <w:b/>
        </w:rPr>
        <w:t xml:space="preserve">Esimerkki 3.168</w:t>
      </w:r>
    </w:p>
    <w:p>
      <w:r>
        <w:t xml:space="preserve">Mikä on Fly Eye Recordsin perustaneen miehen kansallisuus?</w:t>
      </w:r>
    </w:p>
    <w:p>
      <w:r>
        <w:rPr>
          <w:b/>
        </w:rPr>
        <w:t xml:space="preserve">Tulos</w:t>
      </w:r>
    </w:p>
    <w:p>
      <w:r>
        <w:t xml:space="preserve">Skotlantilainen</w:t>
      </w:r>
    </w:p>
    <w:p>
      <w:r>
        <w:rPr>
          <w:b/>
        </w:rPr>
        <w:t xml:space="preserve">Esimerkki 3.169</w:t>
      </w:r>
    </w:p>
    <w:p>
      <w:r>
        <w:t xml:space="preserve">Mihin kieliryhmään kuuluvat ne intiaanit, joilla on uskonnollinen paikkaDe-No-To-kulttuurialueella?</w:t>
      </w:r>
    </w:p>
    <w:p>
      <w:r>
        <w:rPr>
          <w:b/>
        </w:rPr>
        <w:t xml:space="preserve">Tulos</w:t>
      </w:r>
    </w:p>
    <w:p>
      <w:r>
        <w:t xml:space="preserve">Athabaskan-kieliset</w:t>
      </w:r>
    </w:p>
    <w:p>
      <w:r>
        <w:rPr>
          <w:b/>
        </w:rPr>
        <w:t xml:space="preserve">Esimerkki 3.170</w:t>
      </w:r>
    </w:p>
    <w:p>
      <w:r>
        <w:t xml:space="preserve">Aviapartner menetti toimilupansa Brysselin lentoasemalla ilmailualan yritykselle, jonka pääkonttori sijaitsee missä sveitsiläisessä kaupungissa?</w:t>
      </w:r>
    </w:p>
    <w:p>
      <w:r>
        <w:rPr>
          <w:b/>
        </w:rPr>
        <w:t xml:space="preserve">Tulos</w:t>
      </w:r>
    </w:p>
    <w:p>
      <w:r>
        <w:t xml:space="preserve">Opfikon</w:t>
      </w:r>
    </w:p>
    <w:p>
      <w:r>
        <w:rPr>
          <w:b/>
        </w:rPr>
        <w:t xml:space="preserve">Esimerkki 3.171</w:t>
      </w:r>
    </w:p>
    <w:p>
      <w:r>
        <w:t xml:space="preserve">The Mintin tähdet ovat mitä amerikkalainen tv-persoona, joka oli yksi Jersey Shoren kahdeksasta pääosasta ja esiintyi TNA Impact! -ohjelmassa.</w:t>
      </w:r>
    </w:p>
    <w:p>
      <w:r>
        <w:rPr>
          <w:b/>
        </w:rPr>
        <w:t xml:space="preserve">Tulos</w:t>
      </w:r>
    </w:p>
    <w:p>
      <w:r>
        <w:t xml:space="preserve">JWoww</w:t>
      </w:r>
    </w:p>
    <w:p>
      <w:r>
        <w:rPr>
          <w:b/>
        </w:rPr>
        <w:t xml:space="preserve">Esimerkki 3.172</w:t>
      </w:r>
    </w:p>
    <w:p>
      <w:r>
        <w:t xml:space="preserve">Clinton Cash: The Untold Story of How and Why Foreign Governments and Businesses Helped Make Bill and Hillary Rich on Peter Schweizerin vuonna 2015 ilmestynyt "New York Times" -lehden bestseller-kirja, jossa hän tutkii ulkomaisten tahojen Clinton-säätiölle tekemiä lahjoituksia jne. Clinton Foundation (perustettu vuonna 1997 nimellä William J. Clinton Foundation ja vuosina 2013-2015 lyhyesti Bill, Hillary &amp; Chelsea Clinton Foundation) on minkä tyyppinen järjestö Yhdysvaltain verolain 501(c)(3) pykälän mukaan?</w:t>
      </w:r>
    </w:p>
    <w:p>
      <w:r>
        <w:rPr>
          <w:b/>
        </w:rPr>
        <w:t xml:space="preserve">Tulos</w:t>
      </w:r>
    </w:p>
    <w:p>
      <w:r>
        <w:t xml:space="preserve">voittoa tavoittelematon</w:t>
      </w:r>
    </w:p>
    <w:p>
      <w:r>
        <w:rPr>
          <w:b/>
        </w:rPr>
        <w:t xml:space="preserve">Esimerkki 3.173</w:t>
      </w:r>
    </w:p>
    <w:p>
      <w:r>
        <w:t xml:space="preserve">Catus Decianus oli mukana provosoimassa kapinaa, jonka aiheutti brittiläisen kelttiläisen Iceni-kansan kuningatar, joka johti kapinaa Rooman valtakunnan miehitysjoukkoja vastaan vuonna 60 tai 61 jKr?</w:t>
      </w:r>
    </w:p>
    <w:p>
      <w:r>
        <w:rPr>
          <w:b/>
        </w:rPr>
        <w:t xml:space="preserve">Tulos</w:t>
      </w:r>
    </w:p>
    <w:p>
      <w:r>
        <w:t xml:space="preserve">Boudica</w:t>
      </w:r>
    </w:p>
    <w:p>
      <w:r>
        <w:rPr>
          <w:b/>
        </w:rPr>
        <w:t xml:space="preserve">Esimerkki 3.174</w:t>
      </w:r>
    </w:p>
    <w:p>
      <w:r>
        <w:t xml:space="preserve">On the Riviera -elokuvan koreografiaksi valittiin mies, joka tunnetaan nimellä mikä?</w:t>
      </w:r>
    </w:p>
    <w:p>
      <w:r>
        <w:rPr>
          <w:b/>
        </w:rPr>
        <w:t xml:space="preserve">Tulos</w:t>
      </w:r>
    </w:p>
    <w:p>
      <w:r>
        <w:t xml:space="preserve">teatterijazztanssin isä</w:t>
      </w:r>
    </w:p>
    <w:p>
      <w:r>
        <w:rPr>
          <w:b/>
        </w:rPr>
        <w:t xml:space="preserve">Esimerkki 3.175</w:t>
      </w:r>
    </w:p>
    <w:p>
      <w:r>
        <w:t xml:space="preserve">Stuart Besser on elokuvatuottaja, joka esiintyi yhdysvaltalaisessa psykologisessa kauhumysteeri-elokuvassa miltä vuodelta?</w:t>
      </w:r>
    </w:p>
    <w:p>
      <w:r>
        <w:rPr>
          <w:b/>
        </w:rPr>
        <w:t xml:space="preserve">Tulos</w:t>
      </w:r>
    </w:p>
    <w:p>
      <w:r>
        <w:t xml:space="preserve">2003</w:t>
      </w:r>
    </w:p>
    <w:p>
      <w:r>
        <w:rPr>
          <w:b/>
        </w:rPr>
        <w:t xml:space="preserve">Esimerkki 3.176</w:t>
      </w:r>
    </w:p>
    <w:p>
      <w:r>
        <w:t xml:space="preserve">Milloin ilmestyi amerikkalainen fantasiakomedia perhe-elokuva, jonka ohjaajina ja käsikirjoittajina toimivat Sven Davison ja David Dobkin?</w:t>
      </w:r>
    </w:p>
    <w:p>
      <w:r>
        <w:rPr>
          <w:b/>
        </w:rPr>
        <w:t xml:space="preserve">Tulos</w:t>
      </w:r>
    </w:p>
    <w:p>
      <w:r>
        <w:t xml:space="preserve">Elokuva julkaistiin 9. marraskuuta 2007 Yhdysvalloissa.</w:t>
      </w:r>
    </w:p>
    <w:p>
      <w:r>
        <w:rPr>
          <w:b/>
        </w:rPr>
        <w:t xml:space="preserve">Esimerkki 3.177</w:t>
      </w:r>
    </w:p>
    <w:p>
      <w:r>
        <w:t xml:space="preserve">Connie Rubirosta esittää Law and Order -sarjassa mikä amerikkalainen näyttelijä ABC:n sarjasta "Forever"?</w:t>
      </w:r>
    </w:p>
    <w:p>
      <w:r>
        <w:rPr>
          <w:b/>
        </w:rPr>
        <w:t xml:space="preserve">Tulos</w:t>
      </w:r>
    </w:p>
    <w:p>
      <w:r>
        <w:t xml:space="preserve">Alana de la Garza</w:t>
      </w:r>
    </w:p>
    <w:p>
      <w:r>
        <w:rPr>
          <w:b/>
        </w:rPr>
        <w:t xml:space="preserve">Esimerkki 3.178</w:t>
      </w:r>
    </w:p>
    <w:p>
      <w:r>
        <w:t xml:space="preserve">minkälaisessa koulussa nämä pelaajat pelasivat?</w:t>
      </w:r>
    </w:p>
    <w:p>
      <w:r>
        <w:rPr>
          <w:b/>
        </w:rPr>
        <w:t xml:space="preserve">Tulos</w:t>
      </w:r>
    </w:p>
    <w:p>
      <w:r>
        <w:t xml:space="preserve">yliopisto</w:t>
      </w:r>
    </w:p>
    <w:p>
      <w:r>
        <w:rPr>
          <w:b/>
        </w:rPr>
        <w:t xml:space="preserve">Esimerkki 3.179</w:t>
      </w:r>
    </w:p>
    <w:p>
      <w:r>
        <w:t xml:space="preserve">Mikä oli Yhdysvaltain presidentin virallisena asuin- ja työpaikkana toimivan Itäisen istuntosalin ensimmäinen käyttötarkoitus?</w:t>
      </w:r>
    </w:p>
    <w:p>
      <w:r>
        <w:rPr>
          <w:b/>
        </w:rPr>
        <w:t xml:space="preserve">Tulos</w:t>
      </w:r>
    </w:p>
    <w:p>
      <w:r>
        <w:t xml:space="preserve">vastaanottohuone</w:t>
      </w:r>
    </w:p>
    <w:p>
      <w:r>
        <w:rPr>
          <w:b/>
        </w:rPr>
        <w:t xml:space="preserve">Esimerkki 3.180</w:t>
      </w:r>
    </w:p>
    <w:p>
      <w:r>
        <w:t xml:space="preserve">Mihin tapahtumaan "Verinen keskiviikko" perustuu, tapahtui minä vuonna?</w:t>
      </w:r>
    </w:p>
    <w:p>
      <w:r>
        <w:rPr>
          <w:b/>
        </w:rPr>
        <w:t xml:space="preserve">Tulos</w:t>
      </w:r>
    </w:p>
    <w:p>
      <w:r>
        <w:t xml:space="preserve">1984</w:t>
      </w:r>
    </w:p>
    <w:p>
      <w:r>
        <w:rPr>
          <w:b/>
        </w:rPr>
        <w:t xml:space="preserve">Esimerkki 3.181</w:t>
      </w:r>
    </w:p>
    <w:p>
      <w:r>
        <w:t xml:space="preserve">MTV Kaisi Yeh Yaariaan oli intialainen nuorisotelevisiosarja, joka esitettiin MTV Intiassa 21. heinäkuuta 2014 - 31. joulukuuta 2015.Se perustuu löyhästi vuonna 2009 tehtyyn korealaiseen draamasarjaan, jonka pääosissa näyttelivät Lee Min-ho, Ku Hye-sun, Kim Hyun-joong (SS501:stä), Kim Bum, Kim Joon (T-Maxista) ja Kim So-eun?</w:t>
      </w:r>
    </w:p>
    <w:p>
      <w:r>
        <w:rPr>
          <w:b/>
        </w:rPr>
        <w:t xml:space="preserve">Tulos</w:t>
      </w:r>
    </w:p>
    <w:p>
      <w:r>
        <w:t xml:space="preserve">Boys Over Flowers</w:t>
      </w:r>
    </w:p>
    <w:p>
      <w:r>
        <w:rPr>
          <w:b/>
        </w:rPr>
        <w:t xml:space="preserve">Esimerkki 3.182</w:t>
      </w:r>
    </w:p>
    <w:p>
      <w:r>
        <w:t xml:space="preserve">Amerikkalainen insinööri, joka syntyi 14. helmikuuta 1859, havaitsi pyörän opiskelijana, joka sijaitsi missä?</w:t>
      </w:r>
    </w:p>
    <w:p>
      <w:r>
        <w:rPr>
          <w:b/>
        </w:rPr>
        <w:t xml:space="preserve">Tulos</w:t>
      </w:r>
    </w:p>
    <w:p>
      <w:r>
        <w:t xml:space="preserve">Troy, New York.</w:t>
      </w:r>
    </w:p>
    <w:p>
      <w:r>
        <w:rPr>
          <w:b/>
        </w:rPr>
        <w:t xml:space="preserve">Esimerkki 3.183</w:t>
      </w:r>
    </w:p>
    <w:p>
      <w:r>
        <w:t xml:space="preserve">Rachel Getting Marriedin pääosassa oli amerikkalainen näyttelijä, jonka läpimurto debyyttielokuvassa rullaa missä Disney-komediassa?</w:t>
      </w:r>
    </w:p>
    <w:p>
      <w:r>
        <w:rPr>
          <w:b/>
        </w:rPr>
        <w:t xml:space="preserve">Tulos</w:t>
      </w:r>
    </w:p>
    <w:p>
      <w:r>
        <w:t xml:space="preserve">Prinsessan päiväkirjat</w:t>
      </w:r>
    </w:p>
    <w:p>
      <w:r>
        <w:rPr>
          <w:b/>
        </w:rPr>
        <w:t xml:space="preserve">Tulos</w:t>
      </w:r>
    </w:p>
    <w:p>
      <w:r>
        <w:t xml:space="preserve">Prinsessan päiväkirjat</w:t>
      </w:r>
    </w:p>
    <w:p>
      <w:r>
        <w:rPr>
          <w:b/>
        </w:rPr>
        <w:t xml:space="preserve">Esimerkki 3.184</w:t>
      </w:r>
    </w:p>
    <w:p>
      <w:r>
        <w:t xml:space="preserve">Robert Case tunnetaan parhaiten siitä, että hän on inspiroinut nimeämään minkä hirmumyrskyn Gracen imeneen nor'easterin?</w:t>
      </w:r>
    </w:p>
    <w:p>
      <w:r>
        <w:rPr>
          <w:b/>
        </w:rPr>
        <w:t xml:space="preserve">Tulos</w:t>
      </w:r>
    </w:p>
    <w:p>
      <w:r>
        <w:t xml:space="preserve">1991 Täydellinen myrsky</w:t>
      </w:r>
    </w:p>
    <w:p>
      <w:r>
        <w:rPr>
          <w:b/>
        </w:rPr>
        <w:t xml:space="preserve">Esimerkki 3.185</w:t>
      </w:r>
    </w:p>
    <w:p>
      <w:r>
        <w:t xml:space="preserve">Mikä on tämän tirolilaisen vuorikiipeilijän, maataloustieteilijän, maantieteilijän ja kartografin syntymäaika, joka esitti Lhak[a Tsamchoen aviomiestä elokuvassa Seitsemän vuotta TIbetissä?</w:t>
      </w:r>
    </w:p>
    <w:p>
      <w:r>
        <w:rPr>
          <w:b/>
        </w:rPr>
        <w:t xml:space="preserve">Tulos</w:t>
      </w:r>
    </w:p>
    <w:p>
      <w:r>
        <w:t xml:space="preserve">2. marraskuuta 1899</w:t>
      </w:r>
    </w:p>
    <w:p>
      <w:r>
        <w:rPr>
          <w:b/>
        </w:rPr>
        <w:t xml:space="preserve">Esimerkki 3.186</w:t>
      </w:r>
    </w:p>
    <w:p>
      <w:r>
        <w:t xml:space="preserve">Missä kaupungissa on Studio Fuksasin johtajan suunnittelema paviljonki?</w:t>
      </w:r>
    </w:p>
    <w:p>
      <w:r>
        <w:rPr>
          <w:b/>
        </w:rPr>
        <w:t xml:space="preserve">Tulos</w:t>
      </w:r>
    </w:p>
    <w:p>
      <w:r>
        <w:t xml:space="preserve">Torino</w:t>
      </w:r>
    </w:p>
    <w:p>
      <w:r>
        <w:rPr>
          <w:b/>
        </w:rPr>
        <w:t xml:space="preserve">Esimerkki 3.187</w:t>
      </w:r>
    </w:p>
    <w:p>
      <w:r>
        <w:t xml:space="preserve">kuinka kaukana PrivatAirin pääkonttori on kaupungin keskustasta?</w:t>
      </w:r>
    </w:p>
    <w:p>
      <w:r>
        <w:rPr>
          <w:b/>
        </w:rPr>
        <w:t xml:space="preserve">Tulos</w:t>
      </w:r>
    </w:p>
    <w:p>
      <w:r>
        <w:t xml:space="preserve">4 km</w:t>
      </w:r>
    </w:p>
    <w:p>
      <w:r>
        <w:rPr>
          <w:b/>
        </w:rPr>
        <w:t xml:space="preserve">Esimerkki 3.188</w:t>
      </w:r>
    </w:p>
    <w:p>
      <w:r>
        <w:t xml:space="preserve">Vladas Žulkus syntyi kaupungissa, jossa oli noin asukasta?</w:t>
      </w:r>
    </w:p>
    <w:p>
      <w:r>
        <w:rPr>
          <w:b/>
        </w:rPr>
        <w:t xml:space="preserve">Tulos</w:t>
      </w:r>
    </w:p>
    <w:p>
      <w:r>
        <w:t xml:space="preserve">25,000</w:t>
      </w:r>
    </w:p>
    <w:p>
      <w:r>
        <w:rPr>
          <w:b/>
        </w:rPr>
        <w:t xml:space="preserve">Esimerkki 3.189</w:t>
      </w:r>
    </w:p>
    <w:p>
      <w:r>
        <w:t xml:space="preserve">Lawrence Austin Himes, oli toimitusjohtaja kahdessa Major League Baseball -joukkueessa: Chicago White Soxissa (1986-1990) ja Chicago Cubsissa (1991-1994), ja hänet tunnetaan parhaiten siitä, että hän kävi kauppaa minkä haitilais-dominolaisen entisen baseball-ammattilaispelaajan kanssa?</w:t>
      </w:r>
    </w:p>
    <w:p>
      <w:r>
        <w:rPr>
          <w:b/>
        </w:rPr>
        <w:t xml:space="preserve">Tulos</w:t>
      </w:r>
    </w:p>
    <w:p>
      <w:r>
        <w:t xml:space="preserve">Sammy Sosa</w:t>
      </w:r>
    </w:p>
    <w:p>
      <w:r>
        <w:rPr>
          <w:b/>
        </w:rPr>
        <w:t xml:space="preserve">Esimerkki 3.190</w:t>
      </w:r>
    </w:p>
    <w:p>
      <w:r>
        <w:t xml:space="preserve">Tilanneanalyysin kehitti Karl Popper vuonna julkaistussa kirjassaan, joka ilmestyi vuonna?</w:t>
      </w:r>
    </w:p>
    <w:p>
      <w:r>
        <w:rPr>
          <w:b/>
        </w:rPr>
        <w:t xml:space="preserve">Tulos</w:t>
      </w:r>
    </w:p>
    <w:p>
      <w:r>
        <w:t xml:space="preserve">1957</w:t>
      </w:r>
    </w:p>
    <w:p>
      <w:r>
        <w:rPr>
          <w:b/>
        </w:rPr>
        <w:t xml:space="preserve">Esimerkki 3.191</w:t>
      </w:r>
    </w:p>
    <w:p>
      <w:r>
        <w:t xml:space="preserve">Jolen kuuluu Marvel Comicsin luomaan minkälaiseen rotuun?</w:t>
      </w:r>
    </w:p>
    <w:p>
      <w:r>
        <w:rPr>
          <w:b/>
        </w:rPr>
        <w:t xml:space="preserve">Tulos</w:t>
      </w:r>
    </w:p>
    <w:p>
      <w:r>
        <w:t xml:space="preserve">superihmiset</w:t>
      </w:r>
    </w:p>
    <w:p>
      <w:r>
        <w:rPr>
          <w:b/>
        </w:rPr>
        <w:t xml:space="preserve">Esimerkki 3.192</w:t>
      </w:r>
    </w:p>
    <w:p>
      <w:r>
        <w:t xml:space="preserve">Missä Hertfordshiren piirikunnassa Garston Ladies FC sijaitsee?</w:t>
      </w:r>
    </w:p>
    <w:p>
      <w:r>
        <w:rPr>
          <w:b/>
        </w:rPr>
        <w:t xml:space="preserve">Tulos</w:t>
      </w:r>
    </w:p>
    <w:p>
      <w:r>
        <w:t xml:space="preserve">Hertsmere borough</w:t>
      </w:r>
    </w:p>
    <w:p>
      <w:r>
        <w:rPr>
          <w:b/>
        </w:rPr>
        <w:t xml:space="preserve">Esimerkki 3.193</w:t>
      </w:r>
    </w:p>
    <w:p>
      <w:r>
        <w:t xml:space="preserve">Mikä on sen talismaanin lempinimi, joka oli osa sitä vuotta, jolloin AIK päästi vain 28 maalia?</w:t>
      </w:r>
    </w:p>
    <w:p>
      <w:r>
        <w:rPr>
          <w:b/>
        </w:rPr>
        <w:t xml:space="preserve">Tulos</w:t>
      </w:r>
    </w:p>
    <w:p>
      <w:r>
        <w:t xml:space="preserve">Nisse</w:t>
      </w:r>
    </w:p>
    <w:p>
      <w:r>
        <w:rPr>
          <w:b/>
        </w:rPr>
        <w:t xml:space="preserve">Esimerkki 3.194</w:t>
      </w:r>
    </w:p>
    <w:p>
      <w:r>
        <w:t xml:space="preserve">Mikä seuraavista dokumentoi LGBT-yhteisön asioita: Pride Divide vai The Big Melt?</w:t>
      </w:r>
    </w:p>
    <w:p>
      <w:r>
        <w:rPr>
          <w:b/>
        </w:rPr>
        <w:t xml:space="preserve">Tulos</w:t>
      </w:r>
    </w:p>
    <w:p>
      <w:r>
        <w:t xml:space="preserve">Pride Divide</w:t>
      </w:r>
    </w:p>
    <w:p>
      <w:r>
        <w:rPr>
          <w:b/>
        </w:rPr>
        <w:t xml:space="preserve">Esimerkki 3.195</w:t>
      </w:r>
    </w:p>
    <w:p>
      <w:r>
        <w:t xml:space="preserve">Kuinka monessa maassa saksalaista Smart Fortwo -autoa markkinoidaan?</w:t>
      </w:r>
    </w:p>
    <w:p>
      <w:r>
        <w:rPr>
          <w:b/>
        </w:rPr>
        <w:t xml:space="preserve">Tulos</w:t>
      </w:r>
    </w:p>
    <w:p>
      <w:r>
        <w:t xml:space="preserve">46 maata</w:t>
      </w:r>
    </w:p>
    <w:p>
      <w:r>
        <w:rPr>
          <w:b/>
        </w:rPr>
        <w:t xml:space="preserve">Esimerkki 3.196</w:t>
      </w:r>
    </w:p>
    <w:p>
      <w:r>
        <w:t xml:space="preserve">Mitä yhteistä on Cane Corsolla ja Lhasa Apsolla?</w:t>
      </w:r>
    </w:p>
    <w:p>
      <w:r>
        <w:rPr>
          <w:b/>
        </w:rPr>
        <w:t xml:space="preserve">Tulos</w:t>
      </w:r>
    </w:p>
    <w:p>
      <w:r>
        <w:t xml:space="preserve">koirarotu</w:t>
      </w:r>
    </w:p>
    <w:p>
      <w:r>
        <w:rPr>
          <w:b/>
        </w:rPr>
        <w:t xml:space="preserve">Esimerkki 3.197</w:t>
      </w:r>
    </w:p>
    <w:p>
      <w:r>
        <w:t xml:space="preserve">Penelope Spheeris ja Art Hindle ovat molemmat ohjaajia, mutta vain toinen heistä on näyttelijä. Kumpi heistä?</w:t>
      </w:r>
    </w:p>
    <w:p>
      <w:r>
        <w:rPr>
          <w:b/>
        </w:rPr>
        <w:t xml:space="preserve">Tulos</w:t>
      </w:r>
    </w:p>
    <w:p>
      <w:r>
        <w:t xml:space="preserve">Arthur Hindle</w:t>
      </w:r>
    </w:p>
    <w:p>
      <w:r>
        <w:rPr>
          <w:b/>
        </w:rPr>
        <w:t xml:space="preserve">Esimerkki 3.198</w:t>
      </w:r>
    </w:p>
    <w:p>
      <w:r>
        <w:t xml:space="preserve">Kuka oli Portugalin, Napolin, Sisilian ja Sardinian kuninkaan ja Milanon herttuan "kuninkaan insinööri"?</w:t>
      </w:r>
    </w:p>
    <w:p>
      <w:r>
        <w:rPr>
          <w:b/>
        </w:rPr>
        <w:t xml:space="preserve">Tulos</w:t>
      </w:r>
    </w:p>
    <w:p>
      <w:r>
        <w:t xml:space="preserve">Tiburzio Spannocchi</w:t>
      </w:r>
    </w:p>
    <w:p>
      <w:r>
        <w:rPr>
          <w:b/>
        </w:rPr>
        <w:t xml:space="preserve">Esimerkki 3.199</w:t>
      </w:r>
    </w:p>
    <w:p>
      <w:r>
        <w:t xml:space="preserve">Holtin hallitus tarkoittaa Australian liittovaltion toimeenpanevaa hallitusta, jota johti poliitikko, joka oli Australian 17. pääministeri vuosina 1966-1967?</w:t>
      </w:r>
    </w:p>
    <w:p>
      <w:r>
        <w:rPr>
          <w:b/>
        </w:rPr>
        <w:t xml:space="preserve">Tulos</w:t>
      </w:r>
    </w:p>
    <w:p>
      <w:r>
        <w:t xml:space="preserve">Harold Edward Holt</w:t>
      </w:r>
    </w:p>
    <w:p>
      <w:r>
        <w:rPr>
          <w:b/>
        </w:rPr>
        <w:t xml:space="preserve">Esimerkki 3.200</w:t>
      </w:r>
    </w:p>
    <w:p>
      <w:r>
        <w:t xml:space="preserve">Kumpi työskenteli Katie Whiten ja Jack Brucen välillä suuremmassa ryhmässä (jäsenmäärä)?</w:t>
      </w:r>
    </w:p>
    <w:p>
      <w:r>
        <w:rPr>
          <w:b/>
        </w:rPr>
        <w:t xml:space="preserve">Tulos</w:t>
      </w:r>
    </w:p>
    <w:p>
      <w:r>
        <w:t xml:space="preserve">John Symon Asher "Jack" Bruce</w:t>
      </w:r>
    </w:p>
    <w:p>
      <w:r>
        <w:rPr>
          <w:b/>
        </w:rPr>
        <w:t xml:space="preserve">Esimerkki 3.201</w:t>
      </w:r>
    </w:p>
    <w:p>
      <w:r>
        <w:t xml:space="preserve">Milloin syntyi amerikkalainen elokuvaohjaaja, tuottaja ja käsikirjoittaja, joka on Baby Boom -elokuvan käsikirjoittaja?</w:t>
      </w:r>
    </w:p>
    <w:p>
      <w:r>
        <w:rPr>
          <w:b/>
        </w:rPr>
        <w:t xml:space="preserve">Tulos</w:t>
      </w:r>
    </w:p>
    <w:p>
      <w:r>
        <w:t xml:space="preserve">8. joulukuuta 1949</w:t>
      </w:r>
    </w:p>
    <w:p>
      <w:r>
        <w:rPr>
          <w:b/>
        </w:rPr>
        <w:t xml:space="preserve">Esimerkki 3.202</w:t>
      </w:r>
    </w:p>
    <w:p>
      <w:r>
        <w:t xml:space="preserve">Gujarat Lionsia vuonna 2016 valmensi kriketinpelaaja, jonka syntyperä on?</w:t>
      </w:r>
    </w:p>
    <w:p>
      <w:r>
        <w:rPr>
          <w:b/>
        </w:rPr>
        <w:t xml:space="preserve">Tulos</w:t>
      </w:r>
    </w:p>
    <w:p>
      <w:r>
        <w:t xml:space="preserve">Australian ja Victorian</w:t>
      </w:r>
    </w:p>
    <w:p>
      <w:r>
        <w:rPr>
          <w:b/>
        </w:rPr>
        <w:t xml:space="preserve">Tulos</w:t>
      </w:r>
    </w:p>
    <w:p>
      <w:r>
        <w:t xml:space="preserve">Australian ja Victorian</w:t>
      </w:r>
    </w:p>
    <w:p>
      <w:r>
        <w:rPr>
          <w:b/>
        </w:rPr>
        <w:t xml:space="preserve">Esimerkki 3.203</w:t>
      </w:r>
    </w:p>
    <w:p>
      <w:r>
        <w:t xml:space="preserve">Minkä suuren tiedepalkinnon voitti The Pleasure of Finding Things Out -kirjan kirjoittaja?</w:t>
      </w:r>
    </w:p>
    <w:p>
      <w:r>
        <w:rPr>
          <w:b/>
        </w:rPr>
        <w:t xml:space="preserve">Tulos</w:t>
      </w:r>
    </w:p>
    <w:p>
      <w:r>
        <w:t xml:space="preserve">Nobelin fysiikan palkinto</w:t>
      </w:r>
    </w:p>
    <w:p>
      <w:r>
        <w:rPr>
          <w:b/>
        </w:rPr>
        <w:t xml:space="preserve">Esimerkki 3.204</w:t>
      </w:r>
    </w:p>
    <w:p>
      <w:r>
        <w:t xml:space="preserve">Mikä säveltäjä loi Marvel Cinematic Universen seitsemännen elokuvan musiikin?</w:t>
      </w:r>
    </w:p>
    <w:p>
      <w:r>
        <w:rPr>
          <w:b/>
        </w:rPr>
        <w:t xml:space="preserve">Tulos</w:t>
      </w:r>
    </w:p>
    <w:p>
      <w:r>
        <w:t xml:space="preserve">Brian Tyler</w:t>
      </w:r>
    </w:p>
    <w:p>
      <w:r>
        <w:rPr>
          <w:b/>
        </w:rPr>
        <w:t xml:space="preserve">Esimerkki 3.205</w:t>
      </w:r>
    </w:p>
    <w:p>
      <w:r>
        <w:t xml:space="preserve">Vuonna 1990 Superfund-luetteloon joutuneen armeijan aseman palveluksessa on lukio, joka on nimetty minkä henkilön mukaan?</w:t>
      </w:r>
    </w:p>
    <w:p>
      <w:r>
        <w:rPr>
          <w:b/>
        </w:rPr>
        <w:t xml:space="preserve">Tulos</w:t>
      </w:r>
    </w:p>
    <w:p>
      <w:r>
        <w:t xml:space="preserve">Austin E. "Cap" Lathrop</w:t>
      </w:r>
    </w:p>
    <w:p>
      <w:r>
        <w:rPr>
          <w:b/>
        </w:rPr>
        <w:t xml:space="preserve">Esimerkki 3.206</w:t>
      </w:r>
    </w:p>
    <w:p>
      <w:r>
        <w:t xml:space="preserve">Kuka ohjasi elokuvan, joka on saanut inspiraationsa markiisi de Saden elämästä ja työstä, "Quills" kuvittelee uudelleen markiisin viimeiset vuodet Charentonin mielisairaalassa, ja jonka pukusuunnittelijan työ on tunnustettu lukuisissa elokuvissa, kuten "Benjamin Buttonin erikoinen tapaus"?</w:t>
      </w:r>
    </w:p>
    <w:p>
      <w:r>
        <w:rPr>
          <w:b/>
        </w:rPr>
        <w:t xml:space="preserve">Tulos</w:t>
      </w:r>
    </w:p>
    <w:p>
      <w:r>
        <w:t xml:space="preserve">Philip Kaufman</w:t>
      </w:r>
    </w:p>
    <w:p>
      <w:r>
        <w:rPr>
          <w:b/>
        </w:rPr>
        <w:t xml:space="preserve">Esimerkki 3.207</w:t>
      </w:r>
    </w:p>
    <w:p>
      <w:r>
        <w:t xml:space="preserve">Koulu École Belge de Casablanca sijaitsee 9 km:n päässä minkä arkkitehdin suunnittelemasta ostoskeskuksesta?</w:t>
      </w:r>
    </w:p>
    <w:p>
      <w:r>
        <w:rPr>
          <w:b/>
        </w:rPr>
        <w:t xml:space="preserve">Tulos</w:t>
      </w:r>
    </w:p>
    <w:p>
      <w:r>
        <w:t xml:space="preserve">Davide Padoa</w:t>
      </w:r>
    </w:p>
    <w:p>
      <w:r>
        <w:rPr>
          <w:b/>
        </w:rPr>
        <w:t xml:space="preserve">Esimerkki 3.208</w:t>
      </w:r>
    </w:p>
    <w:p>
      <w:r>
        <w:t xml:space="preserve">Kumpi on kotoisin kauempaa idästä, Punch vai Chimayó Cocktail?</w:t>
      </w:r>
    </w:p>
    <w:p>
      <w:r>
        <w:rPr>
          <w:b/>
        </w:rPr>
        <w:t xml:space="preserve">Tulos</w:t>
      </w:r>
    </w:p>
    <w:p>
      <w:r>
        <w:t xml:space="preserve">Punch</w:t>
      </w:r>
    </w:p>
    <w:p>
      <w:r>
        <w:rPr>
          <w:b/>
        </w:rPr>
        <w:t xml:space="preserve">Esimerkki 3.209</w:t>
      </w:r>
    </w:p>
    <w:p>
      <w:r>
        <w:t xml:space="preserve">Global Philanthropy Group on konsulttiyritys, joka tarjoaa hyväntekeväisyyspalveluja varakkaille yksityishenkilöille, hyväntekeväisyyssäätiöille ja yrityksille, heidän asiakkaisiinsa kuuluu Tory Burch, amerikkalainen muotisuunnittelija, liikenainen ja hyväntekijä, joka on voittanut useita muotipalkintoja malleistaan, hän on Tory Burch LLC: n puheenjohtaja ja mitä ja suunnittelija.</w:t>
      </w:r>
    </w:p>
    <w:p>
      <w:r>
        <w:rPr>
          <w:b/>
        </w:rPr>
        <w:t xml:space="preserve">Tulos</w:t>
      </w:r>
    </w:p>
    <w:p>
      <w:r>
        <w:t xml:space="preserve">TOIMITUSJOHTAJA</w:t>
      </w:r>
    </w:p>
    <w:p>
      <w:r>
        <w:rPr>
          <w:b/>
        </w:rPr>
        <w:t xml:space="preserve">Esimerkki 3.210</w:t>
      </w:r>
    </w:p>
    <w:p>
      <w:r>
        <w:t xml:space="preserve">Missä kuvattiin elokuva, jossa Simon Curtis näytteli Royce Du Lacia?</w:t>
      </w:r>
    </w:p>
    <w:p>
      <w:r>
        <w:rPr>
          <w:b/>
        </w:rPr>
        <w:t xml:space="preserve">Tulos</w:t>
      </w:r>
    </w:p>
    <w:p>
      <w:r>
        <w:t xml:space="preserve">Vancouver, Brittiläinen Kolumbia, Kanada</w:t>
      </w:r>
    </w:p>
    <w:p>
      <w:r>
        <w:rPr>
          <w:b/>
        </w:rPr>
        <w:t xml:space="preserve">Esimerkki 3.211</w:t>
      </w:r>
    </w:p>
    <w:p>
      <w:r>
        <w:t xml:space="preserve">Minkä viikoittaisen feministisen kirjeen päätoimittaja Jessica Grose on?</w:t>
      </w:r>
    </w:p>
    <w:p>
      <w:r>
        <w:rPr>
          <w:b/>
        </w:rPr>
        <w:t xml:space="preserve">Tulos</w:t>
      </w:r>
    </w:p>
    <w:p>
      <w:r>
        <w:t xml:space="preserve">Lenny Letter</w:t>
      </w:r>
    </w:p>
    <w:p>
      <w:r>
        <w:rPr>
          <w:b/>
        </w:rPr>
        <w:t xml:space="preserve">Esimerkki 3.212</w:t>
      </w:r>
    </w:p>
    <w:p>
      <w:r>
        <w:t xml:space="preserve">Sven Ottke on ammattinyrkkeilijä, joka oli kolmas eurooppalainen nyrkkeilijä, joka jäi eläkkeelle voittamattomana maailmanmestarina, minkä englantilaisen nyrkkeilijän jalanjäljissä?</w:t>
      </w:r>
    </w:p>
    <w:p>
      <w:r>
        <w:rPr>
          <w:b/>
        </w:rPr>
        <w:t xml:space="preserve">Tulos</w:t>
      </w:r>
    </w:p>
    <w:p>
      <w:r>
        <w:t xml:space="preserve">Terry Marsh</w:t>
      </w:r>
    </w:p>
    <w:p>
      <w:r>
        <w:rPr>
          <w:b/>
        </w:rPr>
        <w:t xml:space="preserve">Esimerkki 3.213</w:t>
      </w:r>
    </w:p>
    <w:p>
      <w:r>
        <w:t xml:space="preserve">Hollow Man oli ehdolla visuaalisten tehosteiden Oscar-palkinnon saajaksi vuonna 2001, mutta hävisi kenen ohjaamalle elokuvalle?</w:t>
      </w:r>
    </w:p>
    <w:p>
      <w:r>
        <w:rPr>
          <w:b/>
        </w:rPr>
        <w:t xml:space="preserve">Tulos</w:t>
      </w:r>
    </w:p>
    <w:p>
      <w:r>
        <w:t xml:space="preserve">Ridley Scott</w:t>
      </w:r>
    </w:p>
    <w:p>
      <w:r>
        <w:rPr>
          <w:b/>
        </w:rPr>
        <w:t xml:space="preserve">Esimerkki 3.214</w:t>
      </w:r>
    </w:p>
    <w:p>
      <w:r>
        <w:t xml:space="preserve">Mitä yhteistä on Win Butlerilla ja Justin Timberlakella?</w:t>
      </w:r>
    </w:p>
    <w:p>
      <w:r>
        <w:rPr>
          <w:b/>
        </w:rPr>
        <w:t xml:space="preserve">Tulos</w:t>
      </w:r>
    </w:p>
    <w:p>
      <w:r>
        <w:t xml:space="preserve">laulaja-lauluntekijä</w:t>
      </w:r>
    </w:p>
    <w:p>
      <w:r>
        <w:rPr>
          <w:b/>
        </w:rPr>
        <w:t xml:space="preserve">Esimerkki 3.215</w:t>
      </w:r>
    </w:p>
    <w:p>
      <w:r>
        <w:t xml:space="preserve">Minkä Harrison Fordin elokuvan ohjasi George Lucas ennen Star Wars -menestystään: American Graffiti, Dynastia vai Keskustelu?</w:t>
      </w:r>
    </w:p>
    <w:p>
      <w:r>
        <w:rPr>
          <w:b/>
        </w:rPr>
        <w:t xml:space="preserve">Tulos</w:t>
      </w:r>
    </w:p>
    <w:p>
      <w:r>
        <w:t xml:space="preserve">American Graffiti</w:t>
      </w:r>
    </w:p>
    <w:p>
      <w:r>
        <w:rPr>
          <w:b/>
        </w:rPr>
        <w:t xml:space="preserve">Esimerkki 3.216</w:t>
      </w:r>
    </w:p>
    <w:p>
      <w:r>
        <w:t xml:space="preserve">Mikä muotifirma perustettiin vuonna 1913, ja Ana Mihajlović käytti sitä muotilavalla?</w:t>
      </w:r>
    </w:p>
    <w:p>
      <w:r>
        <w:rPr>
          <w:b/>
        </w:rPr>
        <w:t xml:space="preserve">Tulos</w:t>
      </w:r>
    </w:p>
    <w:p>
      <w:r>
        <w:t xml:space="preserve">Prada</w:t>
      </w:r>
    </w:p>
    <w:p>
      <w:r>
        <w:rPr>
          <w:b/>
        </w:rPr>
        <w:t xml:space="preserve">Esimerkki 3.217</w:t>
      </w:r>
    </w:p>
    <w:p>
      <w:r>
        <w:t xml:space="preserve">Näyttelijä, joka esitti "John Connollya" elokuvassa Black Mass, näytteli myös vuoden 2009 uusiseelantilaisessa elokuvassa, jonka ohjasi kuka?</w:t>
      </w:r>
    </w:p>
    <w:p>
      <w:r>
        <w:rPr>
          <w:b/>
        </w:rPr>
        <w:t xml:space="preserve">Tulos</w:t>
      </w:r>
    </w:p>
    <w:p>
      <w:r>
        <w:t xml:space="preserve">Paul Middleditch</w:t>
      </w:r>
    </w:p>
    <w:p>
      <w:r>
        <w:rPr>
          <w:b/>
        </w:rPr>
        <w:t xml:space="preserve">Esimerkki 3.218</w:t>
      </w:r>
    </w:p>
    <w:p>
      <w:r>
        <w:t xml:space="preserve">Minkä Todd Phillipsin ohjaaman komediaelokuvan pääosassa Zach Galifianakis näytteli vuonna 2010?</w:t>
      </w:r>
    </w:p>
    <w:p>
      <w:r>
        <w:rPr>
          <w:b/>
        </w:rPr>
        <w:t xml:space="preserve">Tulos</w:t>
      </w:r>
    </w:p>
    <w:p>
      <w:r>
        <w:t xml:space="preserve">Eräpäivä</w:t>
      </w:r>
    </w:p>
    <w:p>
      <w:r>
        <w:rPr>
          <w:b/>
        </w:rPr>
        <w:t xml:space="preserve">Esimerkki 3.219</w:t>
      </w:r>
    </w:p>
    <w:p>
      <w:r>
        <w:t xml:space="preserve">Missä räjähdyksessä, joka oli saksalaisten agenttien tekemä sabotaasi, tuhoutuivat Pyhän Patrickin seurakunnan ja rakennusten lasimaalaukset?</w:t>
      </w:r>
    </w:p>
    <w:p>
      <w:r>
        <w:rPr>
          <w:b/>
        </w:rPr>
        <w:t xml:space="preserve">Tulos</w:t>
      </w:r>
    </w:p>
    <w:p>
      <w:r>
        <w:t xml:space="preserve">Musta Tomin räjähdys</w:t>
      </w:r>
    </w:p>
    <w:p>
      <w:r>
        <w:rPr>
          <w:b/>
        </w:rPr>
        <w:t xml:space="preserve">Esimerkki 3.220</w:t>
      </w:r>
    </w:p>
    <w:p>
      <w:r>
        <w:t xml:space="preserve">Tightrope -elokuvan pääosassa oli näyttelijä, joka saavutti menestystä missä tv-sarjassa?</w:t>
      </w:r>
    </w:p>
    <w:p>
      <w:r>
        <w:rPr>
          <w:b/>
        </w:rPr>
        <w:t xml:space="preserve">Tulos</w:t>
      </w:r>
    </w:p>
    <w:p>
      <w:r>
        <w:t xml:space="preserve">Rawhide</w:t>
      </w:r>
    </w:p>
    <w:p>
      <w:r>
        <w:rPr>
          <w:b/>
        </w:rPr>
        <w:t xml:space="preserve">Esimerkki 3.221</w:t>
      </w:r>
    </w:p>
    <w:p>
      <w:r>
        <w:t xml:space="preserve">Mitä tulee Not Going Downin levyttäneeseen artistiin, milloin hän on syntynyt?</w:t>
      </w:r>
    </w:p>
    <w:p>
      <w:r>
        <w:rPr>
          <w:b/>
        </w:rPr>
        <w:t xml:space="preserve">Tulos</w:t>
      </w:r>
    </w:p>
    <w:p>
      <w:r>
        <w:t xml:space="preserve">25. elokuuta 1970</w:t>
      </w:r>
    </w:p>
    <w:p>
      <w:r>
        <w:rPr>
          <w:b/>
        </w:rPr>
        <w:t xml:space="preserve">Esimerkki 3.222</w:t>
      </w:r>
    </w:p>
    <w:p>
      <w:r>
        <w:t xml:space="preserve">Al Punto on sunnuntaiaamun keskusteluohjelma, jonka juontajana toimii ankkuri, joka on syntynyt vuonna ?</w:t>
      </w:r>
    </w:p>
    <w:p>
      <w:r>
        <w:rPr>
          <w:b/>
        </w:rPr>
        <w:t xml:space="preserve">Tulos</w:t>
      </w:r>
    </w:p>
    <w:p>
      <w:r>
        <w:t xml:space="preserve">1958</w:t>
      </w:r>
    </w:p>
    <w:p>
      <w:r>
        <w:rPr>
          <w:b/>
        </w:rPr>
        <w:t xml:space="preserve">Esimerkki 3.223</w:t>
      </w:r>
    </w:p>
    <w:p>
      <w:r>
        <w:t xml:space="preserve">pelasivatko Marty Riessen ja Rennae Stubbs molemmat tennistä ammattilaisina?</w:t>
      </w:r>
    </w:p>
    <w:p>
      <w:r>
        <w:rPr>
          <w:b/>
        </w:rPr>
        <w:t xml:space="preserve">Tulos</w:t>
      </w:r>
    </w:p>
    <w:p>
      <w:r>
        <w:t xml:space="preserve">kyllä</w:t>
      </w:r>
    </w:p>
    <w:p>
      <w:r>
        <w:rPr>
          <w:b/>
        </w:rPr>
        <w:t xml:space="preserve">Esimerkki 3.224</w:t>
      </w:r>
    </w:p>
    <w:p>
      <w:r>
        <w:t xml:space="preserve">Kuka amerikkalainen baptistipastori ja Maranatha Baptist Bible Collegen entinen johtaja oli osallisena seksiskandaalissa, johon liittyi alaikäisen raiskaus Trinity Baptist Churchissa Concordissa, New Hampshiressä?</w:t>
      </w:r>
    </w:p>
    <w:p>
      <w:r>
        <w:rPr>
          <w:b/>
        </w:rPr>
        <w:t xml:space="preserve">Tulos</w:t>
      </w:r>
    </w:p>
    <w:p>
      <w:r>
        <w:t xml:space="preserve">Tohtori Charles Phelps</w:t>
      </w:r>
    </w:p>
    <w:p>
      <w:r>
        <w:rPr>
          <w:b/>
        </w:rPr>
        <w:t xml:space="preserve">Esimerkki 3.225</w:t>
      </w:r>
    </w:p>
    <w:p>
      <w:r>
        <w:t xml:space="preserve">Gliricidia sepium, jota usein kutsutaan yksinkertaisesti nimellä Gliricidia, ja "madreado" missä Keski-Amerikan tasavallassa?</w:t>
      </w:r>
    </w:p>
    <w:p>
      <w:r>
        <w:rPr>
          <w:b/>
        </w:rPr>
        <w:t xml:space="preserve">Tulos</w:t>
      </w:r>
    </w:p>
    <w:p>
      <w:r>
        <w:t xml:space="preserve">Hondurasin tasavalta</w:t>
      </w:r>
    </w:p>
    <w:p>
      <w:r>
        <w:rPr>
          <w:b/>
        </w:rPr>
        <w:t xml:space="preserve">Esimerkki 3.226</w:t>
      </w:r>
    </w:p>
    <w:p>
      <w:r>
        <w:t xml:space="preserve">Minä vuonna "Ruined City" -kirjan kirjoittaja kuoli?</w:t>
      </w:r>
    </w:p>
    <w:p>
      <w:r>
        <w:rPr>
          <w:b/>
        </w:rPr>
        <w:t xml:space="preserve">Tulos</w:t>
      </w:r>
    </w:p>
    <w:p>
      <w:r>
        <w:t xml:space="preserve">1960</w:t>
      </w:r>
    </w:p>
    <w:p>
      <w:r>
        <w:rPr>
          <w:b/>
        </w:rPr>
        <w:t xml:space="preserve">Esimerkki 3.227</w:t>
      </w:r>
    </w:p>
    <w:p>
      <w:r>
        <w:t xml:space="preserve">Minkä maan alueella Facinet Keita oli vuoden 2012 kesäolympialaisten lipunkantaja?</w:t>
      </w:r>
    </w:p>
    <w:p>
      <w:r>
        <w:rPr>
          <w:b/>
        </w:rPr>
        <w:t xml:space="preserve">Tulos</w:t>
      </w:r>
    </w:p>
    <w:p>
      <w:r>
        <w:t xml:space="preserve">245 860 km2</w:t>
      </w:r>
    </w:p>
    <w:p>
      <w:r>
        <w:rPr>
          <w:b/>
        </w:rPr>
        <w:t xml:space="preserve">Tulos</w:t>
      </w:r>
    </w:p>
    <w:p>
      <w:r>
        <w:t xml:space="preserve">245 860 km2</w:t>
      </w:r>
    </w:p>
    <w:p>
      <w:r>
        <w:rPr>
          <w:b/>
        </w:rPr>
        <w:t xml:space="preserve">Esimerkki 3.228</w:t>
      </w:r>
    </w:p>
    <w:p>
      <w:r>
        <w:t xml:space="preserve">Mikä on Riding the Bullet -novellin kirjoittajan toinen nimi ?</w:t>
      </w:r>
    </w:p>
    <w:p>
      <w:r>
        <w:rPr>
          <w:b/>
        </w:rPr>
        <w:t xml:space="preserve">Tulos</w:t>
      </w:r>
    </w:p>
    <w:p>
      <w:r>
        <w:t xml:space="preserve">Edwin</w:t>
      </w:r>
    </w:p>
    <w:p>
      <w:r>
        <w:rPr>
          <w:b/>
        </w:rPr>
        <w:t xml:space="preserve">Esimerkki 3.229</w:t>
      </w:r>
    </w:p>
    <w:p>
      <w:r>
        <w:t xml:space="preserve">Troublemakers oli viimeinen lännenelokuva, jossa Bud Spencer oli parina minkä pitkäaikaisen yhteistyökumppanin kanssa?</w:t>
      </w:r>
    </w:p>
    <w:p>
      <w:r>
        <w:rPr>
          <w:b/>
        </w:rPr>
        <w:t xml:space="preserve">Tulos</w:t>
      </w:r>
    </w:p>
    <w:p>
      <w:r>
        <w:t xml:space="preserve">Terence Hill</w:t>
      </w:r>
    </w:p>
    <w:p>
      <w:r>
        <w:rPr>
          <w:b/>
        </w:rPr>
        <w:t xml:space="preserve">Esimerkki 3.230</w:t>
      </w:r>
    </w:p>
    <w:p>
      <w:r>
        <w:t xml:space="preserve">Millä tv-kanavalla The Walking Dead -sarja esiintyy muun muassa jaksolla "Something They Need"?</w:t>
      </w:r>
    </w:p>
    <w:p>
      <w:r>
        <w:rPr>
          <w:b/>
        </w:rPr>
        <w:t xml:space="preserve">Tulos</w:t>
      </w:r>
    </w:p>
    <w:p>
      <w:r>
        <w:t xml:space="preserve">AMC</w:t>
      </w:r>
    </w:p>
    <w:p>
      <w:r>
        <w:rPr>
          <w:b/>
        </w:rPr>
        <w:t xml:space="preserve">Tulos</w:t>
      </w:r>
    </w:p>
    <w:p>
      <w:r>
        <w:t xml:space="preserve">AMC</w:t>
      </w:r>
    </w:p>
    <w:p>
      <w:r>
        <w:rPr>
          <w:b/>
        </w:rPr>
        <w:t xml:space="preserve">Esimerkki 3.231</w:t>
      </w:r>
    </w:p>
    <w:p>
      <w:r>
        <w:t xml:space="preserve">Little Brown Stein on esimerkki olutmukityypistä, joka on valmistettu mistä materiaalista?</w:t>
      </w:r>
    </w:p>
    <w:p>
      <w:r>
        <w:rPr>
          <w:b/>
        </w:rPr>
        <w:t xml:space="preserve">Tulos</w:t>
      </w:r>
    </w:p>
    <w:p>
      <w:r>
        <w:t xml:space="preserve">kivitavaraa</w:t>
      </w:r>
    </w:p>
    <w:p>
      <w:r>
        <w:rPr>
          <w:b/>
        </w:rPr>
        <w:t xml:space="preserve">Esimerkki 3.232</w:t>
      </w:r>
    </w:p>
    <w:p>
      <w:r>
        <w:t xml:space="preserve">Women's Media Centerin perusti yhdysvaltalainen näyttelijä, joka sai American Film Institute AFI Life Achievement Award -palkinnon minä vuonna?</w:t>
      </w:r>
    </w:p>
    <w:p>
      <w:r>
        <w:rPr>
          <w:b/>
        </w:rPr>
        <w:t xml:space="preserve">Tulos</w:t>
      </w:r>
    </w:p>
    <w:p>
      <w:r>
        <w:t xml:space="preserve">2014</w:t>
      </w:r>
    </w:p>
    <w:p>
      <w:r>
        <w:rPr>
          <w:b/>
        </w:rPr>
        <w:t xml:space="preserve">Esimerkki 3.233</w:t>
      </w:r>
    </w:p>
    <w:p>
      <w:r>
        <w:t xml:space="preserve">Gene Saks ja Lucian Pintilie ovat molemmat mitä?</w:t>
      </w:r>
    </w:p>
    <w:p>
      <w:r>
        <w:rPr>
          <w:b/>
        </w:rPr>
        <w:t xml:space="preserve">Tulos</w:t>
      </w:r>
    </w:p>
    <w:p>
      <w:r>
        <w:t xml:space="preserve">elokuvaohjaaja</w:t>
      </w:r>
    </w:p>
    <w:p>
      <w:r>
        <w:rPr>
          <w:b/>
        </w:rPr>
        <w:t xml:space="preserve">Esimerkki 3.234</w:t>
      </w:r>
    </w:p>
    <w:p>
      <w:r>
        <w:t xml:space="preserve">Pantanal on keskikokoinen pickup-kuorma-auto, jota brasilialainen maastoajoneuvojen valmistaja Troller Veículos Especiais S/A, joka valmistaa maastoajoneuvoja missä maassa, valmisti vuosina 2006-2008?</w:t>
      </w:r>
    </w:p>
    <w:p>
      <w:r>
        <w:rPr>
          <w:b/>
        </w:rPr>
        <w:t xml:space="preserve">Tulos</w:t>
      </w:r>
    </w:p>
    <w:p>
      <w:r>
        <w:t xml:space="preserve">Brasilia</w:t>
      </w:r>
    </w:p>
    <w:p>
      <w:r>
        <w:rPr>
          <w:b/>
        </w:rPr>
        <w:t xml:space="preserve">Tulos</w:t>
      </w:r>
    </w:p>
    <w:p>
      <w:r>
        <w:t xml:space="preserve">Brasilia</w:t>
      </w:r>
    </w:p>
    <w:p>
      <w:r>
        <w:rPr>
          <w:b/>
        </w:rPr>
        <w:t xml:space="preserve">Esimerkki 3.235</w:t>
      </w:r>
    </w:p>
    <w:p>
      <w:r>
        <w:t xml:space="preserve">Mikä Manchesterin Victoria-yliopistossa kehitetty ohjelma oli brittiläinen malli?</w:t>
      </w:r>
    </w:p>
    <w:p>
      <w:r>
        <w:rPr>
          <w:b/>
        </w:rPr>
        <w:t xml:space="preserve">Tulos</w:t>
      </w:r>
    </w:p>
    <w:p>
      <w:r>
        <w:t xml:space="preserve">Manchester Mark 1</w:t>
      </w:r>
    </w:p>
    <w:p>
      <w:r>
        <w:rPr>
          <w:b/>
        </w:rPr>
        <w:t xml:space="preserve">Tulos</w:t>
      </w:r>
    </w:p>
    <w:p>
      <w:r>
        <w:t xml:space="preserve">Manchester Mark 1</w:t>
      </w:r>
    </w:p>
    <w:p>
      <w:r>
        <w:rPr>
          <w:b/>
        </w:rPr>
        <w:t xml:space="preserve">Esimerkki 3.236</w:t>
      </w:r>
    </w:p>
    <w:p>
      <w:r>
        <w:t xml:space="preserve">Mihin julkaisuun Tim Rogers kirjoitti tammikuun 1995 ja tammikuun 2002 välisenä aikana?</w:t>
      </w:r>
    </w:p>
    <w:p>
      <w:r>
        <w:rPr>
          <w:b/>
        </w:rPr>
        <w:t xml:space="preserve">Tulos</w:t>
      </w:r>
    </w:p>
    <w:p>
      <w:r>
        <w:t xml:space="preserve">Seuraava sukupolvi</w:t>
      </w:r>
    </w:p>
    <w:p>
      <w:r>
        <w:rPr>
          <w:b/>
        </w:rPr>
        <w:t xml:space="preserve">Esimerkki 3.237</w:t>
      </w:r>
    </w:p>
    <w:p>
      <w:r>
        <w:t xml:space="preserve">Kumpi pizzeria on ensisijaisesti Pohjois-Kaliforniassa, Mountain Mike's Pizza vai Sarpino's Pizzeria?</w:t>
      </w:r>
    </w:p>
    <w:p>
      <w:r>
        <w:rPr>
          <w:b/>
        </w:rPr>
        <w:t xml:space="preserve">Tulos</w:t>
      </w:r>
    </w:p>
    <w:p>
      <w:r>
        <w:t xml:space="preserve">Mountain Miken pizza</w:t>
      </w:r>
    </w:p>
    <w:p>
      <w:r>
        <w:rPr>
          <w:b/>
        </w:rPr>
        <w:t xml:space="preserve">Esimerkki 3.238</w:t>
      </w:r>
    </w:p>
    <w:p>
      <w:r>
        <w:t xml:space="preserve">Mihin taksonomiseen luokkaan sekä Wittrockia että Aristotelia kuuluvat?</w:t>
      </w:r>
    </w:p>
    <w:p>
      <w:r>
        <w:rPr>
          <w:b/>
        </w:rPr>
        <w:t xml:space="preserve">Tulos</w:t>
      </w:r>
    </w:p>
    <w:p>
      <w:r>
        <w:t xml:space="preserve">suku</w:t>
      </w:r>
    </w:p>
    <w:p>
      <w:r>
        <w:rPr>
          <w:b/>
        </w:rPr>
        <w:t xml:space="preserve">Esimerkki 3.239</w:t>
      </w:r>
    </w:p>
    <w:p>
      <w:r>
        <w:t xml:space="preserve">Josefina Villamil Tinajero on meksikolais-amerikkalainen kasvattaja ja kirjailija, joka on työskennellyt kaksikielisen kasvatuksen professorina Missä julkisessa tutkimusyliopistossa El Pasossa, Teksasissa, Yhdysvalloissa?</w:t>
      </w:r>
    </w:p>
    <w:p>
      <w:r>
        <w:rPr>
          <w:b/>
        </w:rPr>
        <w:t xml:space="preserve">Tulos</w:t>
      </w:r>
    </w:p>
    <w:p>
      <w:r>
        <w:t xml:space="preserve">Teksasin yliopisto El Pasossa (UTEP)</w:t>
      </w:r>
    </w:p>
    <w:p>
      <w:r>
        <w:rPr>
          <w:b/>
        </w:rPr>
        <w:t xml:space="preserve">Esimerkki 3.240</w:t>
      </w:r>
    </w:p>
    <w:p>
      <w:r>
        <w:t xml:space="preserve">Kummassa bändissä on enemmän jäseniä, Saint Motelissa vai Curvessa?</w:t>
      </w:r>
    </w:p>
    <w:p>
      <w:r>
        <w:rPr>
          <w:b/>
        </w:rPr>
        <w:t xml:space="preserve">Tulos</w:t>
      </w:r>
    </w:p>
    <w:p>
      <w:r>
        <w:t xml:space="preserve">Saint Motel</w:t>
      </w:r>
    </w:p>
    <w:p>
      <w:r>
        <w:rPr>
          <w:b/>
        </w:rPr>
        <w:t xml:space="preserve">Esimerkki 3.241</w:t>
      </w:r>
    </w:p>
    <w:p>
      <w:r>
        <w:t xml:space="preserve">Senjūrō Hayashi oli Japanin valitun armeijan komentaja tapahtuman aikana, joka oli tekosyy hyökkäykselle mihin osaan Kiinaa?</w:t>
      </w:r>
    </w:p>
    <w:p>
      <w:r>
        <w:rPr>
          <w:b/>
        </w:rPr>
        <w:t xml:space="preserve">Tulos</w:t>
      </w:r>
    </w:p>
    <w:p>
      <w:r>
        <w:t xml:space="preserve">Mantsuria</w:t>
      </w:r>
    </w:p>
    <w:p>
      <w:r>
        <w:rPr>
          <w:b/>
        </w:rPr>
        <w:t xml:space="preserve">Esimerkki 3.242</w:t>
      </w:r>
    </w:p>
    <w:p>
      <w:r>
        <w:t xml:space="preserve">Kumpi runoilija syntyi ensin, Charles Bukowski vai Russell Edson?</w:t>
      </w:r>
    </w:p>
    <w:p>
      <w:r>
        <w:rPr>
          <w:b/>
        </w:rPr>
        <w:t xml:space="preserve">Tulos</w:t>
      </w:r>
    </w:p>
    <w:p>
      <w:r>
        <w:t xml:space="preserve">Charles Bukowski</w:t>
      </w:r>
    </w:p>
    <w:p>
      <w:r>
        <w:rPr>
          <w:b/>
        </w:rPr>
        <w:t xml:space="preserve">Esimerkki 3.243</w:t>
      </w:r>
    </w:p>
    <w:p>
      <w:r>
        <w:t xml:space="preserve">Kumpi ohjaaja oli mukana animaatioelokuvissa, Peter Szewczyk vai Robert Hamer?</w:t>
      </w:r>
    </w:p>
    <w:p>
      <w:r>
        <w:rPr>
          <w:b/>
        </w:rPr>
        <w:t xml:space="preserve">Tulos</w:t>
      </w:r>
    </w:p>
    <w:p>
      <w:r>
        <w:t xml:space="preserve">Peter Szewczyk</w:t>
      </w:r>
    </w:p>
    <w:p>
      <w:r>
        <w:rPr>
          <w:b/>
        </w:rPr>
        <w:t xml:space="preserve">Esimerkki 3.244</w:t>
      </w:r>
    </w:p>
    <w:p>
      <w:r>
        <w:t xml:space="preserve">Kuka oli syytetty, jota Mayhayley Lancaster puolusti 13-vuotiaan työntekijän murhassa?</w:t>
      </w:r>
    </w:p>
    <w:p>
      <w:r>
        <w:rPr>
          <w:b/>
        </w:rPr>
        <w:t xml:space="preserve">Tulos</w:t>
      </w:r>
    </w:p>
    <w:p>
      <w:r>
        <w:t xml:space="preserve">Leo Frank</w:t>
      </w:r>
    </w:p>
    <w:p>
      <w:r>
        <w:rPr>
          <w:b/>
        </w:rPr>
        <w:t xml:space="preserve">Tulos</w:t>
      </w:r>
    </w:p>
    <w:p>
      <w:r>
        <w:t xml:space="preserve">Leo Frank</w:t>
      </w:r>
    </w:p>
    <w:p>
      <w:r>
        <w:rPr>
          <w:b/>
        </w:rPr>
        <w:t xml:space="preserve">Esimerkki 3.245</w:t>
      </w:r>
    </w:p>
    <w:p>
      <w:r>
        <w:t xml:space="preserve">Mille rikollisjärjestölle James Marcello ja Joseph Lombardo työskentelivät?</w:t>
      </w:r>
    </w:p>
    <w:p>
      <w:r>
        <w:rPr>
          <w:b/>
        </w:rPr>
        <w:t xml:space="preserve">Tulos</w:t>
      </w:r>
    </w:p>
    <w:p>
      <w:r>
        <w:t xml:space="preserve">Chicagon asu</w:t>
      </w:r>
    </w:p>
    <w:p>
      <w:r>
        <w:rPr>
          <w:b/>
        </w:rPr>
        <w:t xml:space="preserve">Esimerkki 3.246</w:t>
      </w:r>
    </w:p>
    <w:p>
      <w:r>
        <w:t xml:space="preserve">American Ride on yhdysvaltalaisen kantriartisti Toby Keithin kolmastoista studioalbumi, joka sisältää kunnianosoituskappaleen yhdysvaltalaiselle koripalloilijalle, joka valittiin mihin?</w:t>
      </w:r>
    </w:p>
    <w:p>
      <w:r>
        <w:rPr>
          <w:b/>
        </w:rPr>
        <w:t xml:space="preserve">Tulos</w:t>
      </w:r>
    </w:p>
    <w:p>
      <w:r>
        <w:t xml:space="preserve">National Collegiate Basketball Hall of Fame</w:t>
      </w:r>
    </w:p>
    <w:p>
      <w:r>
        <w:rPr>
          <w:b/>
        </w:rPr>
        <w:t xml:space="preserve">Esimerkki 3.247</w:t>
      </w:r>
    </w:p>
    <w:p>
      <w:r>
        <w:t xml:space="preserve">Minkä keskiaikaisen linnoituksen mukaan Buncle on nimetty?</w:t>
      </w:r>
    </w:p>
    <w:p>
      <w:r>
        <w:rPr>
          <w:b/>
        </w:rPr>
        <w:t xml:space="preserve">Tulos</w:t>
      </w:r>
    </w:p>
    <w:p>
      <w:r>
        <w:t xml:space="preserve">Bonkyllin linna</w:t>
      </w:r>
    </w:p>
    <w:p>
      <w:r>
        <w:rPr>
          <w:b/>
        </w:rPr>
        <w:t xml:space="preserve">Esimerkki 3.248</w:t>
      </w:r>
    </w:p>
    <w:p>
      <w:r>
        <w:t xml:space="preserve">Mikä lääninmusiikin artisti sai ensimmäisen kerran kansallista huomiota voittajana "You Can Be a Star" -ohjelmassa ja lauloi taustalauluja vuonna 199 vuonna 1992 julkaistussa "Take It Like a Man" -kappaleessa?</w:t>
      </w:r>
    </w:p>
    <w:p>
      <w:r>
        <w:rPr>
          <w:b/>
        </w:rPr>
        <w:t xml:space="preserve">Tulos</w:t>
      </w:r>
    </w:p>
    <w:p>
      <w:r>
        <w:t xml:space="preserve">Lari Michele White</w:t>
      </w:r>
    </w:p>
    <w:p>
      <w:r>
        <w:rPr>
          <w:b/>
        </w:rPr>
        <w:t xml:space="preserve">Tulos</w:t>
      </w:r>
    </w:p>
    <w:p>
      <w:r>
        <w:t xml:space="preserve">Lari Michele White</w:t>
      </w:r>
    </w:p>
    <w:p>
      <w:r>
        <w:rPr>
          <w:b/>
        </w:rPr>
        <w:t xml:space="preserve">Esimerkki 3.249</w:t>
      </w:r>
    </w:p>
    <w:p>
      <w:r>
        <w:t xml:space="preserve">Simpsonien jakson "How the Test Was Won" käsikirjoittaja on toisena tuottajana missä ABC:n sarjassa?</w:t>
      </w:r>
    </w:p>
    <w:p>
      <w:r>
        <w:rPr>
          <w:b/>
        </w:rPr>
        <w:t xml:space="preserve">Tulos</w:t>
      </w:r>
    </w:p>
    <w:p>
      <w:r>
        <w:t xml:space="preserve">"Opettajan lemmikki"</w:t>
      </w:r>
    </w:p>
    <w:p>
      <w:r>
        <w:rPr>
          <w:b/>
        </w:rPr>
        <w:t xml:space="preserve">Esimerkki 3.250</w:t>
      </w:r>
    </w:p>
    <w:p>
      <w:r>
        <w:t xml:space="preserve">Kuuluvatko Anemone- ja Arachniodes-suvut samaan sukuun?</w:t>
      </w:r>
    </w:p>
    <w:p>
      <w:r>
        <w:rPr>
          <w:b/>
        </w:rPr>
        <w:t xml:space="preserve">Tulos</w:t>
      </w:r>
    </w:p>
    <w:p>
      <w:r>
        <w:t xml:space="preserve">ei</w:t>
      </w:r>
    </w:p>
    <w:p>
      <w:r>
        <w:rPr>
          <w:b/>
        </w:rPr>
        <w:t xml:space="preserve">Esimerkki 3.251</w:t>
      </w:r>
    </w:p>
    <w:p>
      <w:r>
        <w:t xml:space="preserve">Kuinka monta siirtolaista kulki ensimmäisen amerikkalaisen siirtolaisaseman edeltäjän portin kautta?</w:t>
      </w:r>
    </w:p>
    <w:p>
      <w:r>
        <w:rPr>
          <w:b/>
        </w:rPr>
        <w:t xml:space="preserve">Tulos</w:t>
      </w:r>
    </w:p>
    <w:p>
      <w:r>
        <w:t xml:space="preserve">12 miljoonaa</w:t>
      </w:r>
    </w:p>
    <w:p>
      <w:r>
        <w:rPr>
          <w:b/>
        </w:rPr>
        <w:t xml:space="preserve">Esimerkki 3.252</w:t>
      </w:r>
    </w:p>
    <w:p>
      <w:r>
        <w:t xml:space="preserve">Kuinka monta asukasta on suunnilleen kaupungissa, jossa Ernst-Ludwig Schwandner syntyi ?</w:t>
      </w:r>
    </w:p>
    <w:p>
      <w:r>
        <w:rPr>
          <w:b/>
        </w:rPr>
        <w:t xml:space="preserve">Tulos</w:t>
      </w:r>
    </w:p>
    <w:p>
      <w:r>
        <w:t xml:space="preserve">3,7 miljoonaa</w:t>
      </w:r>
    </w:p>
    <w:p>
      <w:r>
        <w:rPr>
          <w:b/>
        </w:rPr>
        <w:t xml:space="preserve">Esimerkki 3.253</w:t>
      </w:r>
    </w:p>
    <w:p>
      <w:r>
        <w:t xml:space="preserve">Ohjaaja Uncommon Valorin psykologinen trilleri-elokuva vuodelta 1971 perustui romaaniin, joka seuraa nuorta opettajaa mistä australialaisesta kaupungista?</w:t>
      </w:r>
    </w:p>
    <w:p>
      <w:r>
        <w:rPr>
          <w:b/>
        </w:rPr>
        <w:t xml:space="preserve">Tulos</w:t>
      </w:r>
    </w:p>
    <w:p>
      <w:r>
        <w:t xml:space="preserve">Sydney</w:t>
      </w:r>
    </w:p>
    <w:p>
      <w:r>
        <w:rPr>
          <w:b/>
        </w:rPr>
        <w:t xml:space="preserve">Esimerkki 3.254</w:t>
      </w:r>
    </w:p>
    <w:p>
      <w:r>
        <w:t xml:space="preserve">Kuka oli sekä Cambridgen yliopiston hyväntekijä että istui yli kuusi vuotta Mid-State Correctional Facility -vankilassa Marcyssa, New Yorkissa?</w:t>
      </w:r>
    </w:p>
    <w:p>
      <w:r>
        <w:rPr>
          <w:b/>
        </w:rPr>
        <w:t xml:space="preserve">Tulos</w:t>
      </w:r>
    </w:p>
    <w:p>
      <w:r>
        <w:t xml:space="preserve">Dennis Kozlowski</w:t>
      </w:r>
    </w:p>
    <w:p>
      <w:r>
        <w:rPr>
          <w:b/>
        </w:rPr>
        <w:t xml:space="preserve">Esimerkki 3.255</w:t>
      </w:r>
    </w:p>
    <w:p>
      <w:r>
        <w:t xml:space="preserve">Ted Gibsonin merkittäviin asiakkaisiin kuuluu muun muassa näyttelijä, joka esitti DC Comicsin kohtalokasta naista missä elokuvassa?</w:t>
      </w:r>
    </w:p>
    <w:p>
      <w:r>
        <w:rPr>
          <w:b/>
        </w:rPr>
        <w:t xml:space="preserve">Tulos</w:t>
      </w:r>
    </w:p>
    <w:p>
      <w:r>
        <w:t xml:space="preserve">Pimeyden ritari nousee</w:t>
      </w:r>
    </w:p>
    <w:p>
      <w:r>
        <w:rPr>
          <w:b/>
        </w:rPr>
        <w:t xml:space="preserve">Esimerkki 3.256</w:t>
      </w:r>
    </w:p>
    <w:p>
      <w:r>
        <w:t xml:space="preserve">Millä areenalla koripalloammattilaisjoukkue, jossa Semaj Christon pelaa, pelaa kotiottelunsa?</w:t>
      </w:r>
    </w:p>
    <w:p>
      <w:r>
        <w:rPr>
          <w:b/>
        </w:rPr>
        <w:t xml:space="preserve">Tulos</w:t>
      </w:r>
    </w:p>
    <w:p>
      <w:r>
        <w:t xml:space="preserve">Chesapeake Energy Arena</w:t>
      </w:r>
    </w:p>
    <w:p>
      <w:r>
        <w:rPr>
          <w:b/>
        </w:rPr>
        <w:t xml:space="preserve">Esimerkki 3.257</w:t>
      </w:r>
    </w:p>
    <w:p>
      <w:r>
        <w:t xml:space="preserve">Mikä on Jeff Bridgen hahmon lempinimi, joka jakaa sukunimen näyttelijä Tara Reidin hahmon kanssa samassa elokuvassa?</w:t>
      </w:r>
    </w:p>
    <w:p>
      <w:r>
        <w:rPr>
          <w:b/>
        </w:rPr>
        <w:t xml:space="preserve">Tulos</w:t>
      </w:r>
    </w:p>
    <w:p>
      <w:r>
        <w:t xml:space="preserve">The Dude</w:t>
      </w:r>
    </w:p>
    <w:p>
      <w:r>
        <w:rPr>
          <w:b/>
        </w:rPr>
        <w:t xml:space="preserve">Esimerkki 3.258</w:t>
      </w:r>
    </w:p>
    <w:p>
      <w:r>
        <w:t xml:space="preserve">Chris Klein, amerikkalainen näyttelijä, joka tunnetaan roolistaan "American Pie" -elokuvassa, näytteli myös missä vuoden 2009 toimintaelokuvassa, jossa näyttelivät Neal McDonough ja Kristin Kreuk?</w:t>
      </w:r>
    </w:p>
    <w:p>
      <w:r>
        <w:rPr>
          <w:b/>
        </w:rPr>
        <w:t xml:space="preserve">Tulos</w:t>
      </w:r>
    </w:p>
    <w:p>
      <w:r>
        <w:t xml:space="preserve">Street Fighter: Chun-Lin legenda</w:t>
      </w:r>
    </w:p>
    <w:p>
      <w:r>
        <w:rPr>
          <w:b/>
        </w:rPr>
        <w:t xml:space="preserve">Esimerkki 3.259</w:t>
      </w:r>
    </w:p>
    <w:p>
      <w:r>
        <w:t xml:space="preserve">Mikä itäisen Afrikan maa on Multidentia castaneae -kukkakasvin kotimaa?</w:t>
      </w:r>
    </w:p>
    <w:p>
      <w:r>
        <w:rPr>
          <w:b/>
        </w:rPr>
        <w:t xml:space="preserve">Tulos</w:t>
      </w:r>
    </w:p>
    <w:p>
      <w:r>
        <w:t xml:space="preserve">Tansania</w:t>
      </w:r>
    </w:p>
    <w:p>
      <w:r>
        <w:rPr>
          <w:b/>
        </w:rPr>
        <w:t xml:space="preserve">Esimerkki 3.260</w:t>
      </w:r>
    </w:p>
    <w:p>
      <w:r>
        <w:t xml:space="preserve">Missä piirikunnassa James Price oli pronssilla?</w:t>
      </w:r>
    </w:p>
    <w:p>
      <w:r>
        <w:rPr>
          <w:b/>
        </w:rPr>
        <w:t xml:space="preserve">Tulos</w:t>
      </w:r>
    </w:p>
    <w:p>
      <w:r>
        <w:t xml:space="preserve">Bergenin piirikunta, New Jersey</w:t>
      </w:r>
    </w:p>
    <w:p>
      <w:r>
        <w:rPr>
          <w:b/>
        </w:rPr>
        <w:t xml:space="preserve">Esimerkki 3.261</w:t>
      </w:r>
    </w:p>
    <w:p>
      <w:r>
        <w:t xml:space="preserve">Missä Ubisoftin Tetris Ultimate -kumppani sijaitsee?</w:t>
      </w:r>
    </w:p>
    <w:p>
      <w:r>
        <w:rPr>
          <w:b/>
        </w:rPr>
        <w:t xml:space="preserve">Tulos</w:t>
      </w:r>
    </w:p>
    <w:p>
      <w:r>
        <w:t xml:space="preserve">Havaiji</w:t>
      </w:r>
    </w:p>
    <w:p>
      <w:r>
        <w:rPr>
          <w:b/>
        </w:rPr>
        <w:t xml:space="preserve">Esimerkki 3.262</w:t>
      </w:r>
    </w:p>
    <w:p>
      <w:r>
        <w:t xml:space="preserve">Rettbach (Rot) on joki Thüringenissä, joka on osavaltio minkä maan keskiosassa?</w:t>
      </w:r>
    </w:p>
    <w:p>
      <w:r>
        <w:rPr>
          <w:b/>
        </w:rPr>
        <w:t xml:space="preserve">Tulos</w:t>
      </w:r>
    </w:p>
    <w:p>
      <w:r>
        <w:t xml:space="preserve">Saksa</w:t>
      </w:r>
    </w:p>
    <w:p>
      <w:r>
        <w:rPr>
          <w:b/>
        </w:rPr>
        <w:t xml:space="preserve">Esimerkki 3.263</w:t>
      </w:r>
    </w:p>
    <w:p>
      <w:r>
        <w:t xml:space="preserve">Missä kaupungissa sijaitsee Forbesin miljardööri Phil Ruffinin omistama hotelli ja kasino, joka on raitiovaunulla yhteydessä Mirageen?</w:t>
      </w:r>
    </w:p>
    <w:p>
      <w:r>
        <w:rPr>
          <w:b/>
        </w:rPr>
        <w:t xml:space="preserve">Tulos</w:t>
      </w:r>
    </w:p>
    <w:p>
      <w:r>
        <w:t xml:space="preserve">Paradise, Nevada</w:t>
      </w:r>
    </w:p>
    <w:p>
      <w:r>
        <w:rPr>
          <w:b/>
        </w:rPr>
        <w:t xml:space="preserve">Esimerkki 3.264</w:t>
      </w:r>
    </w:p>
    <w:p>
      <w:r>
        <w:t xml:space="preserve">Kumpi tennispelaaja on lopettanut, Hank Pfister vai Maria Sharapova?</w:t>
      </w:r>
    </w:p>
    <w:p>
      <w:r>
        <w:rPr>
          <w:b/>
        </w:rPr>
        <w:t xml:space="preserve">Tulos</w:t>
      </w:r>
    </w:p>
    <w:p>
      <w:r>
        <w:t xml:space="preserve">Hank Pfister</w:t>
      </w:r>
    </w:p>
    <w:p>
      <w:r>
        <w:rPr>
          <w:b/>
        </w:rPr>
        <w:t xml:space="preserve">Tulos</w:t>
      </w:r>
    </w:p>
    <w:p>
      <w:r>
        <w:t xml:space="preserve">Hank Pfister</w:t>
      </w:r>
    </w:p>
    <w:p>
      <w:r>
        <w:rPr>
          <w:b/>
        </w:rPr>
        <w:t xml:space="preserve">Esimerkki 3.265</w:t>
      </w:r>
    </w:p>
    <w:p>
      <w:r>
        <w:t xml:space="preserve">Georgij Semjonovitsh Špagin työskenteli Vasili Degtjarjovin kanssa aseen parissa, joka ampui minkä kokoista patruunaa?</w:t>
      </w:r>
    </w:p>
    <w:p>
      <w:r>
        <w:rPr>
          <w:b/>
        </w:rPr>
        <w:t xml:space="preserve">Tulos</w:t>
      </w:r>
    </w:p>
    <w:p>
      <w:r>
        <w:t xml:space="preserve">12.7×108mm</w:t>
      </w:r>
    </w:p>
    <w:p>
      <w:r>
        <w:rPr>
          <w:b/>
        </w:rPr>
        <w:t xml:space="preserve">Esimerkki 3.266</w:t>
      </w:r>
    </w:p>
    <w:p>
      <w:r>
        <w:t xml:space="preserve">Mikä oli yksi Edison Building -rakennuksen nimikkorakennuksen keksinnöistä?</w:t>
      </w:r>
    </w:p>
    <w:p>
      <w:r>
        <w:rPr>
          <w:b/>
        </w:rPr>
        <w:t xml:space="preserve">Tulos</w:t>
      </w:r>
    </w:p>
    <w:p>
      <w:r>
        <w:t xml:space="preserve">fonografi, elokuvakamera ja pitkäikäinen, käytännöllinen sähkölamppu.</w:t>
      </w:r>
    </w:p>
    <w:p>
      <w:r>
        <w:rPr>
          <w:b/>
        </w:rPr>
        <w:t xml:space="preserve">Esimerkki 3.267</w:t>
      </w:r>
    </w:p>
    <w:p>
      <w:r>
        <w:t xml:space="preserve">Minkä brittiläisen elokuvaleikkaajan ohjaama elokuva oli Warner Bros:n levittämä brittiläis-amerikkalainen fantasiaelokuva vuodelta 2010?</w:t>
      </w:r>
    </w:p>
    <w:p>
      <w:r>
        <w:rPr>
          <w:b/>
        </w:rPr>
        <w:t xml:space="preserve">Tulos</w:t>
      </w:r>
    </w:p>
    <w:p>
      <w:r>
        <w:t xml:space="preserve">Harry Potter ja kuoleman varjelukset - osa 1</w:t>
      </w:r>
    </w:p>
    <w:p>
      <w:r>
        <w:rPr>
          <w:b/>
        </w:rPr>
        <w:t xml:space="preserve">Esimerkki 3.268</w:t>
      </w:r>
    </w:p>
    <w:p>
      <w:r>
        <w:t xml:space="preserve">Ovatko Miss Marple ja The Barefoot Executive molemmat fiktiivisiä hahmoja?</w:t>
      </w:r>
    </w:p>
    <w:p>
      <w:r>
        <w:rPr>
          <w:b/>
        </w:rPr>
        <w:t xml:space="preserve">Tulos</w:t>
      </w:r>
    </w:p>
    <w:p>
      <w:r>
        <w:t xml:space="preserve">kyllä</w:t>
      </w:r>
    </w:p>
    <w:p>
      <w:r>
        <w:rPr>
          <w:b/>
        </w:rPr>
        <w:t xml:space="preserve">Esimerkki 3.269</w:t>
      </w:r>
    </w:p>
    <w:p>
      <w:r>
        <w:t xml:space="preserve">Marraskuussa 2015 debyyttialbuminsa julkaissut bändi, jonka musiikki yhdistää hip hopia ja heavy metalia, on kotoisin mistä kaupungista?</w:t>
      </w:r>
    </w:p>
    <w:p>
      <w:r>
        <w:rPr>
          <w:b/>
        </w:rPr>
        <w:t xml:space="preserve">Tulos</w:t>
      </w:r>
    </w:p>
    <w:p>
      <w:r>
        <w:t xml:space="preserve">Sydney</w:t>
      </w:r>
    </w:p>
    <w:p>
      <w:r>
        <w:rPr>
          <w:b/>
        </w:rPr>
        <w:t xml:space="preserve">Esimerkki 3.270</w:t>
      </w:r>
    </w:p>
    <w:p>
      <w:r>
        <w:t xml:space="preserve">Kummassa suvussa on enemmän lajeja, Darlingia vai Borassodendron?</w:t>
      </w:r>
    </w:p>
    <w:p>
      <w:r>
        <w:rPr>
          <w:b/>
        </w:rPr>
        <w:t xml:space="preserve">Tulos</w:t>
      </w:r>
    </w:p>
    <w:p>
      <w:r>
        <w:t xml:space="preserve">Darlingia</w:t>
      </w:r>
    </w:p>
    <w:p>
      <w:r>
        <w:rPr>
          <w:b/>
        </w:rPr>
        <w:t xml:space="preserve">Esimerkki 3.271</w:t>
      </w:r>
    </w:p>
    <w:p>
      <w:r>
        <w:t xml:space="preserve">Linda Shaye näytteli Woody Harrelsonin kanssa amerikkalaisessa urheilukomediassa, jonka ohjasi kuka?</w:t>
      </w:r>
    </w:p>
    <w:p>
      <w:r>
        <w:rPr>
          <w:b/>
        </w:rPr>
        <w:t xml:space="preserve">Tulos</w:t>
      </w:r>
    </w:p>
    <w:p>
      <w:r>
        <w:t xml:space="preserve">Farrellyn veljekset</w:t>
      </w:r>
    </w:p>
    <w:p>
      <w:r>
        <w:rPr>
          <w:b/>
        </w:rPr>
        <w:t xml:space="preserve">Esimerkki 3.272</w:t>
      </w:r>
    </w:p>
    <w:p>
      <w:r>
        <w:t xml:space="preserve">Kuka syyllistyi Yhdysvaltain historian tappavimpaan koulumurhaan vuonna 1927?</w:t>
      </w:r>
    </w:p>
    <w:p>
      <w:r>
        <w:rPr>
          <w:b/>
        </w:rPr>
        <w:t xml:space="preserve">Tulos</w:t>
      </w:r>
    </w:p>
    <w:p>
      <w:r>
        <w:t xml:space="preserve">Andrew Kehoe</w:t>
      </w:r>
    </w:p>
    <w:p>
      <w:r>
        <w:rPr>
          <w:b/>
        </w:rPr>
        <w:t xml:space="preserve">Tulos</w:t>
      </w:r>
    </w:p>
    <w:p>
      <w:r>
        <w:t xml:space="preserve">Andrew Kehoe</w:t>
      </w:r>
    </w:p>
    <w:p>
      <w:r>
        <w:rPr>
          <w:b/>
        </w:rPr>
        <w:t xml:space="preserve">Esimerkki 3.273</w:t>
      </w:r>
    </w:p>
    <w:p>
      <w:r>
        <w:t xml:space="preserve">Mikä 12. helmikuuta 1968 syntynyt amerikkalainen näyttelijä on mukana X-Men-elokuvasarjan kahdennessatoista osassa?</w:t>
      </w:r>
    </w:p>
    <w:p>
      <w:r>
        <w:rPr>
          <w:b/>
        </w:rPr>
        <w:t xml:space="preserve">Tulos</w:t>
      </w:r>
    </w:p>
    <w:p>
      <w:r>
        <w:t xml:space="preserve">Josh Brolin</w:t>
      </w:r>
    </w:p>
    <w:p>
      <w:r>
        <w:rPr>
          <w:b/>
        </w:rPr>
        <w:t xml:space="preserve">Esimerkki 3.274</w:t>
      </w:r>
    </w:p>
    <w:p>
      <w:r>
        <w:t xml:space="preserve">Kumpi on korkein ammattiala Arthur Rosson vai Hall Bartlett?</w:t>
      </w:r>
    </w:p>
    <w:p>
      <w:r>
        <w:rPr>
          <w:b/>
        </w:rPr>
        <w:t xml:space="preserve">Tulos</w:t>
      </w:r>
    </w:p>
    <w:p>
      <w:r>
        <w:t xml:space="preserve">Hall Bartlett</w:t>
      </w:r>
    </w:p>
    <w:p>
      <w:r>
        <w:rPr>
          <w:b/>
        </w:rPr>
        <w:t xml:space="preserve">Esimerkki 3.275</w:t>
      </w:r>
    </w:p>
    <w:p>
      <w:r>
        <w:t xml:space="preserve">Kumpi on limenmakuinen juoma, 50/50 vai Jolt Cola?</w:t>
      </w:r>
    </w:p>
    <w:p>
      <w:r>
        <w:rPr>
          <w:b/>
        </w:rPr>
        <w:t xml:space="preserve">Tulos</w:t>
      </w:r>
    </w:p>
    <w:p>
      <w:r>
        <w:t xml:space="preserve">50/50</w:t>
      </w:r>
    </w:p>
    <w:p>
      <w:r>
        <w:rPr>
          <w:b/>
        </w:rPr>
        <w:t xml:space="preserve">Esimerkki 3.276</w:t>
      </w:r>
    </w:p>
    <w:p>
      <w:r>
        <w:t xml:space="preserve">Kuinka monta pistettä teki joukkue, joka edusti yksityistä vapaiden taiteiden collegea Danvillessä, Kentuckyssa vuonna 1923?</w:t>
      </w:r>
    </w:p>
    <w:p>
      <w:r>
        <w:rPr>
          <w:b/>
        </w:rPr>
        <w:t xml:space="preserve">Tulos</w:t>
      </w:r>
    </w:p>
    <w:p>
      <w:r>
        <w:t xml:space="preserve">140</w:t>
      </w:r>
    </w:p>
    <w:p>
      <w:r>
        <w:rPr>
          <w:b/>
        </w:rPr>
        <w:t xml:space="preserve">Esimerkki 3.277</w:t>
      </w:r>
    </w:p>
    <w:p>
      <w:r>
        <w:t xml:space="preserve">John Franklin Candy oli kanadalainen näyttelijä ja koomikko, joka tunnetaan pääasiassa Hollywood-elokuvissa tekemästään työstä. Hän nousi kuuluisuuteen esiintymällä muun muassa seuraavissa komediaelokuvissa: mikä amerikkalainen sotilaskomediaelokuva vuodelta 1981, jonka ohjasi Ivan Reitman ja jonka pääosassa oli Bill Murray?</w:t>
      </w:r>
    </w:p>
    <w:p>
      <w:r>
        <w:rPr>
          <w:b/>
        </w:rPr>
        <w:t xml:space="preserve">Tulos</w:t>
      </w:r>
    </w:p>
    <w:p>
      <w:r>
        <w:t xml:space="preserve">Raidat</w:t>
      </w:r>
    </w:p>
    <w:p>
      <w:r>
        <w:rPr>
          <w:b/>
        </w:rPr>
        <w:t xml:space="preserve">Esimerkki 3.278</w:t>
      </w:r>
    </w:p>
    <w:p>
      <w:r>
        <w:t xml:space="preserve">Missä raportissa ilmoitettiin, että aseellisten konfliktien määrä väheni 40 prosenttia eri puolilla maailmaa, kun toisen maailmansodan jälkeinen geopoliittinen jännitystila itäblokin ja länsiblokin suurvaltojen välillä oli päättynyt?</w:t>
      </w:r>
    </w:p>
    <w:p>
      <w:r>
        <w:rPr>
          <w:b/>
        </w:rPr>
        <w:t xml:space="preserve">Tulos</w:t>
      </w:r>
    </w:p>
    <w:p>
      <w:r>
        <w:t xml:space="preserve">2005 "Raportti"</w:t>
      </w:r>
    </w:p>
    <w:p>
      <w:r>
        <w:rPr>
          <w:b/>
        </w:rPr>
        <w:t xml:space="preserve">Esimerkki 3.279</w:t>
      </w:r>
    </w:p>
    <w:p>
      <w:r>
        <w:t xml:space="preserve">Mistä on kotoisin Predicamentissa esiintyvä näyttelijä, joka on koomikko, näyttelijä, ääninäyttelijä, laulaja, käsikirjoittaja, ohjaaja ja multi-instrumentalisti?</w:t>
      </w:r>
    </w:p>
    <w:p>
      <w:r>
        <w:rPr>
          <w:b/>
        </w:rPr>
        <w:t xml:space="preserve">Tulos</w:t>
      </w:r>
    </w:p>
    <w:p>
      <w:r>
        <w:t xml:space="preserve">Uusi-Seelanti</w:t>
      </w:r>
    </w:p>
    <w:p>
      <w:r>
        <w:rPr>
          <w:b/>
        </w:rPr>
        <w:t xml:space="preserve">Tulos</w:t>
      </w:r>
    </w:p>
    <w:p>
      <w:r>
        <w:t xml:space="preserve">Uusi-Seelanti</w:t>
      </w:r>
    </w:p>
    <w:p>
      <w:r>
        <w:rPr>
          <w:b/>
        </w:rPr>
        <w:t xml:space="preserve">Esimerkki 3.280</w:t>
      </w:r>
    </w:p>
    <w:p>
      <w:r>
        <w:t xml:space="preserve">Kuka seuraavista ohjasi Children of the Secret State -elokuvan Pohjois-Koreasta: Carla Garapedian vai Ben Stiller?</w:t>
      </w:r>
    </w:p>
    <w:p>
      <w:r>
        <w:rPr>
          <w:b/>
        </w:rPr>
        <w:t xml:space="preserve">Tulos</w:t>
      </w:r>
    </w:p>
    <w:p>
      <w:r>
        <w:t xml:space="preserve">Carla Garapedian</w:t>
      </w:r>
    </w:p>
    <w:p>
      <w:r>
        <w:rPr>
          <w:b/>
        </w:rPr>
        <w:t xml:space="preserve">Esimerkki 3.281</w:t>
      </w:r>
    </w:p>
    <w:p>
      <w:r>
        <w:t xml:space="preserve">Kumpi eläkkeellä oleva tennispelaaja on Slovakiasta, Thomaz Koch vai Daniela Hantuchová?</w:t>
      </w:r>
    </w:p>
    <w:p>
      <w:r>
        <w:rPr>
          <w:b/>
        </w:rPr>
        <w:t xml:space="preserve">Tulos</w:t>
      </w:r>
    </w:p>
    <w:p>
      <w:r>
        <w:t xml:space="preserve">Daniela Hantuchová</w:t>
      </w:r>
    </w:p>
    <w:p>
      <w:r>
        <w:rPr>
          <w:b/>
        </w:rPr>
        <w:t xml:space="preserve">Esimerkki 3.282</w:t>
      </w:r>
    </w:p>
    <w:p>
      <w:r>
        <w:t xml:space="preserve">Kuka amerikkalainen kasvitieteilijä ja keksijä, joka syntyi orjuuteen Missourissa, veistettiin muistomerkiksi Tina Allenin toimesta?</w:t>
      </w:r>
    </w:p>
    <w:p>
      <w:r>
        <w:rPr>
          <w:b/>
        </w:rPr>
        <w:t xml:space="preserve">Tulos</w:t>
      </w:r>
    </w:p>
    <w:p>
      <w:r>
        <w:t xml:space="preserve">George Washington Carver</w:t>
      </w:r>
    </w:p>
    <w:p>
      <w:r>
        <w:rPr>
          <w:b/>
        </w:rPr>
        <w:t xml:space="preserve">Esimerkki 3.283</w:t>
      </w:r>
    </w:p>
    <w:p>
      <w:r>
        <w:t xml:space="preserve">Kuka australialainen eläintarhanhoitaja, lempinimeltään "The Crocodile Hunter" ja Bindin isä?</w:t>
      </w:r>
    </w:p>
    <w:p>
      <w:r>
        <w:rPr>
          <w:b/>
        </w:rPr>
        <w:t xml:space="preserve">Tulos</w:t>
      </w:r>
    </w:p>
    <w:p>
      <w:r>
        <w:t xml:space="preserve">Steve Irwin</w:t>
      </w:r>
    </w:p>
    <w:p>
      <w:r>
        <w:rPr>
          <w:b/>
        </w:rPr>
        <w:t xml:space="preserve">Tulos</w:t>
      </w:r>
    </w:p>
    <w:p>
      <w:r>
        <w:t xml:space="preserve">Steve Irwin</w:t>
      </w:r>
    </w:p>
    <w:p>
      <w:r>
        <w:rPr>
          <w:b/>
        </w:rPr>
        <w:t xml:space="preserve">Esimerkki 3.284</w:t>
      </w:r>
    </w:p>
    <w:p>
      <w:r>
        <w:t xml:space="preserve">Mikä oli Brandon Leen tähdittämän elokuvan tuottajan kotimaa?</w:t>
      </w:r>
    </w:p>
    <w:p>
      <w:r>
        <w:rPr>
          <w:b/>
        </w:rPr>
        <w:t xml:space="preserve">Tulos</w:t>
      </w:r>
    </w:p>
    <w:p>
      <w:r>
        <w:t xml:space="preserve">Australian</w:t>
      </w:r>
    </w:p>
    <w:p>
      <w:r>
        <w:rPr>
          <w:b/>
        </w:rPr>
        <w:t xml:space="preserve">Esimerkki 3.285</w:t>
      </w:r>
    </w:p>
    <w:p>
      <w:r>
        <w:t xml:space="preserve">Tangqi on kuuluisa mistä hedelmästä, joka on ruusukasvien heimoon kuuluva kukkakasvilaji?</w:t>
      </w:r>
    </w:p>
    <w:p>
      <w:r>
        <w:rPr>
          <w:b/>
        </w:rPr>
        <w:t xml:space="preserve">Tulos</w:t>
      </w:r>
    </w:p>
    <w:p>
      <w:r>
        <w:t xml:space="preserve">loquat</w:t>
      </w:r>
    </w:p>
    <w:p>
      <w:r>
        <w:rPr>
          <w:b/>
        </w:rPr>
        <w:t xml:space="preserve">Esimerkki 3.286</w:t>
      </w:r>
    </w:p>
    <w:p>
      <w:r>
        <w:t xml:space="preserve">Missä televisiosarjassa käytetään paljon erikoistehosteita?</w:t>
      </w:r>
    </w:p>
    <w:p>
      <w:r>
        <w:rPr>
          <w:b/>
        </w:rPr>
        <w:t xml:space="preserve">Tulos</w:t>
      </w:r>
    </w:p>
    <w:p>
      <w:r>
        <w:t xml:space="preserve">Doubutsu Sentai Zyuohger</w:t>
      </w:r>
    </w:p>
    <w:p>
      <w:r>
        <w:rPr>
          <w:b/>
        </w:rPr>
        <w:t xml:space="preserve">Esimerkki 3.287</w:t>
      </w:r>
    </w:p>
    <w:p>
      <w:r>
        <w:t xml:space="preserve">Young Animal teki yhteistyötä My Chemical Romancen perustajan kanssa, kuka oli perustaja?</w:t>
      </w:r>
    </w:p>
    <w:p>
      <w:r>
        <w:rPr>
          <w:b/>
        </w:rPr>
        <w:t xml:space="preserve">Tulos</w:t>
      </w:r>
    </w:p>
    <w:p>
      <w:r>
        <w:t xml:space="preserve">Gerard Way</w:t>
      </w:r>
    </w:p>
    <w:p>
      <w:r>
        <w:rPr>
          <w:b/>
        </w:rPr>
        <w:t xml:space="preserve">Esimerkki 3.288</w:t>
      </w:r>
    </w:p>
    <w:p>
      <w:r>
        <w:t xml:space="preserve">Mikä on Suurten tasankojen natveamerikkalaisen kansakunnan päällikön nimi?</w:t>
      </w:r>
    </w:p>
    <w:p>
      <w:r>
        <w:rPr>
          <w:b/>
        </w:rPr>
        <w:t xml:space="preserve">Tulos</w:t>
      </w:r>
    </w:p>
    <w:p>
      <w:r>
        <w:t xml:space="preserve">Quanah Parker</w:t>
      </w:r>
    </w:p>
    <w:p>
      <w:r>
        <w:rPr>
          <w:b/>
        </w:rPr>
        <w:t xml:space="preserve">Esimerkki 3.289</w:t>
      </w:r>
    </w:p>
    <w:p>
      <w:r>
        <w:t xml:space="preserve">Minkä tyypillisen kurkunmuotoisen jousisoittimen tunnettu soittaja on Hindraj Divekar?</w:t>
      </w:r>
    </w:p>
    <w:p>
      <w:r>
        <w:rPr>
          <w:b/>
        </w:rPr>
        <w:t xml:space="preserve">Tulos</w:t>
      </w:r>
    </w:p>
    <w:p>
      <w:r>
        <w:t xml:space="preserve">Sitar</w:t>
      </w:r>
    </w:p>
    <w:p>
      <w:r>
        <w:rPr>
          <w:b/>
        </w:rPr>
        <w:t xml:space="preserve">Esimerkki 3.290</w:t>
      </w:r>
    </w:p>
    <w:p>
      <w:r>
        <w:t xml:space="preserve">Kumpi kansallispuisto sijaitsee Pyreneillä Huescan maakunnassa, Aragoniassa, Espanjassa, Ordesa y Monte Perdidon kansallispuisto vai Caldera de Taburienten kansallispuisto?</w:t>
      </w:r>
    </w:p>
    <w:p>
      <w:r>
        <w:rPr>
          <w:b/>
        </w:rPr>
        <w:t xml:space="preserve">Tulos</w:t>
      </w:r>
    </w:p>
    <w:p>
      <w:r>
        <w:t xml:space="preserve">Ordesa y Monte Perdidon kansallispuisto</w:t>
      </w:r>
    </w:p>
    <w:p>
      <w:r>
        <w:rPr>
          <w:b/>
        </w:rPr>
        <w:t xml:space="preserve">Esimerkki 3.291</w:t>
      </w:r>
    </w:p>
    <w:p>
      <w:r>
        <w:t xml:space="preserve">Vuoden 2001 Copa del Reyn loppuottelu pelattiin 30. kesäkuuta 2001 millä monitoimistadionilla, joka sijaitsee Isla de la Cartujan saarella Sevillassa Espanjassa?</w:t>
      </w:r>
    </w:p>
    <w:p>
      <w:r>
        <w:rPr>
          <w:b/>
        </w:rPr>
        <w:t xml:space="preserve">Tulos</w:t>
      </w:r>
    </w:p>
    <w:p>
      <w:r>
        <w:t xml:space="preserve">Estadio La Cartuja de Sevilla</w:t>
      </w:r>
    </w:p>
    <w:p>
      <w:r>
        <w:rPr>
          <w:b/>
        </w:rPr>
        <w:t xml:space="preserve">Esimerkki 3.292</w:t>
      </w:r>
    </w:p>
    <w:p>
      <w:r>
        <w:t xml:space="preserve">Minkä kuuluisan naisnäyttelijän rinnalla Susanna Thompson näyttelee elokuvassa "Mississippin aaveet"?</w:t>
      </w:r>
    </w:p>
    <w:p>
      <w:r>
        <w:rPr>
          <w:b/>
        </w:rPr>
        <w:t xml:space="preserve">Tulos</w:t>
      </w:r>
    </w:p>
    <w:p>
      <w:r>
        <w:t xml:space="preserve">Whoopi Goldberg</w:t>
      </w:r>
    </w:p>
    <w:p>
      <w:r>
        <w:rPr>
          <w:b/>
        </w:rPr>
        <w:t xml:space="preserve">Esimerkki 3.293</w:t>
      </w:r>
    </w:p>
    <w:p>
      <w:r>
        <w:t xml:space="preserve">Minkä palkinnon, joka sisältyy termiin EGOT, A Chorus Line voitti?</w:t>
      </w:r>
    </w:p>
    <w:p>
      <w:r>
        <w:rPr>
          <w:b/>
        </w:rPr>
        <w:t xml:space="preserve">Tulos</w:t>
      </w:r>
    </w:p>
    <w:p>
      <w:r>
        <w:t xml:space="preserve">Tony-palkinnot</w:t>
      </w:r>
    </w:p>
    <w:p>
      <w:r>
        <w:rPr>
          <w:b/>
        </w:rPr>
        <w:t xml:space="preserve">Esimerkki 3.294</w:t>
      </w:r>
    </w:p>
    <w:p>
      <w:r>
        <w:t xml:space="preserve">Anthony Harris Bennett on kanadalainen koripalloilija, joka pelaa NBA:n Phoenix Sunsissa. Cleveland Cavaliers valitsi hänet ensimmäiseksi pelaajaksi, ja hänestä tuli ensimmäinen kanadalainen, joka valittiin NBA:n vuoden 2013 varaustilaisuudessa, joka pidettiin millä päivämäärällä Barclays Centerissä Brooklynissa, New Yorkissa?</w:t>
      </w:r>
    </w:p>
    <w:p>
      <w:r>
        <w:rPr>
          <w:b/>
        </w:rPr>
        <w:t xml:space="preserve">Tulos</w:t>
      </w:r>
    </w:p>
    <w:p>
      <w:r>
        <w:t xml:space="preserve">kesäkuu 27, 2013</w:t>
      </w:r>
    </w:p>
    <w:p>
      <w:r>
        <w:rPr>
          <w:b/>
        </w:rPr>
        <w:t xml:space="preserve">Esimerkki 3.295</w:t>
      </w:r>
    </w:p>
    <w:p>
      <w:r>
        <w:t xml:space="preserve">Kummassa on enemmän ihmisiä, Zhaoqingissa vai Kangdingissa?</w:t>
      </w:r>
    </w:p>
    <w:p>
      <w:r>
        <w:rPr>
          <w:b/>
        </w:rPr>
        <w:t xml:space="preserve">Tulos</w:t>
      </w:r>
    </w:p>
    <w:p>
      <w:r>
        <w:t xml:space="preserve">Zhaoqing</w:t>
      </w:r>
    </w:p>
    <w:p>
      <w:r>
        <w:rPr>
          <w:b/>
        </w:rPr>
        <w:t xml:space="preserve">Esimerkki 3.296</w:t>
      </w:r>
    </w:p>
    <w:p>
      <w:r>
        <w:t xml:space="preserve">Mitkä tiet jakavat suurimman osan Kansas Cityn metropolialueesta Kanza-nimisen joen ja Missouri-joen yhtymäkohdan eteläpuolella?</w:t>
      </w:r>
    </w:p>
    <w:p>
      <w:r>
        <w:rPr>
          <w:b/>
        </w:rPr>
        <w:t xml:space="preserve">Tulos</w:t>
      </w:r>
    </w:p>
    <w:p>
      <w:r>
        <w:t xml:space="preserve">State Line Road</w:t>
      </w:r>
    </w:p>
    <w:p>
      <w:r>
        <w:rPr>
          <w:b/>
        </w:rPr>
        <w:t xml:space="preserve">Esimerkki 3.297</w:t>
      </w:r>
    </w:p>
    <w:p>
      <w:r>
        <w:t xml:space="preserve">Oliko Stewart O'Nan ja John O'Hara samaa kansallisuutta?</w:t>
      </w:r>
    </w:p>
    <w:p>
      <w:r>
        <w:rPr>
          <w:b/>
        </w:rPr>
        <w:t xml:space="preserve">Tulos</w:t>
      </w:r>
    </w:p>
    <w:p>
      <w:r>
        <w:t xml:space="preserve">kyllä</w:t>
      </w:r>
    </w:p>
    <w:p>
      <w:r>
        <w:rPr>
          <w:b/>
        </w:rPr>
        <w:t xml:space="preserve">Esimerkki 3.298</w:t>
      </w:r>
    </w:p>
    <w:p>
      <w:r>
        <w:t xml:space="preserve">Kuinka suuri on sen kaupungin väkiluku, johon kantrimusiikkiradioasema WOTW:llä on toimilupa?</w:t>
      </w:r>
    </w:p>
    <w:p>
      <w:r>
        <w:rPr>
          <w:b/>
        </w:rPr>
        <w:t xml:space="preserve">Tulos</w:t>
      </w:r>
    </w:p>
    <w:p>
      <w:r>
        <w:t xml:space="preserve">2,462</w:t>
      </w:r>
    </w:p>
    <w:p>
      <w:r>
        <w:rPr>
          <w:b/>
        </w:rPr>
        <w:t xml:space="preserve">Esimerkki 3.299</w:t>
      </w:r>
    </w:p>
    <w:p>
      <w:r>
        <w:t xml:space="preserve">2015-16 Lipscomb Bisonsin naisten koripallojoukkue kuului konferenssiin, jonka kotipaikka on missä?</w:t>
      </w:r>
    </w:p>
    <w:p>
      <w:r>
        <w:rPr>
          <w:b/>
        </w:rPr>
        <w:t xml:space="preserve">Tulos</w:t>
      </w:r>
    </w:p>
    <w:p>
      <w:r>
        <w:t xml:space="preserve">Macon, Georgia</w:t>
      </w:r>
    </w:p>
    <w:p>
      <w:r>
        <w:rPr>
          <w:b/>
        </w:rPr>
        <w:t xml:space="preserve">Esimerkki 3.300</w:t>
      </w:r>
    </w:p>
    <w:p>
      <w:r>
        <w:t xml:space="preserve">Kumpi syntyi ensin, Berthold Viertel vai Wes Anderson?</w:t>
      </w:r>
    </w:p>
    <w:p>
      <w:r>
        <w:rPr>
          <w:b/>
        </w:rPr>
        <w:t xml:space="preserve">Tulos</w:t>
      </w:r>
    </w:p>
    <w:p>
      <w:r>
        <w:t xml:space="preserve">Berthold Viertel</w:t>
      </w:r>
    </w:p>
    <w:p>
      <w:r>
        <w:rPr>
          <w:b/>
        </w:rPr>
        <w:t xml:space="preserve">Esimerkki 3.301</w:t>
      </w:r>
    </w:p>
    <w:p>
      <w:r>
        <w:t xml:space="preserve">Lakewoodin kirkon pastorin vaimo syntyi minä vuonna?</w:t>
      </w:r>
    </w:p>
    <w:p>
      <w:r>
        <w:rPr>
          <w:b/>
        </w:rPr>
        <w:t xml:space="preserve">Tulos</w:t>
      </w:r>
    </w:p>
    <w:p>
      <w:r>
        <w:t xml:space="preserve">1961</w:t>
      </w:r>
    </w:p>
    <w:p>
      <w:r>
        <w:rPr>
          <w:b/>
        </w:rPr>
        <w:t xml:space="preserve">Esimerkki 3.302</w:t>
      </w:r>
    </w:p>
    <w:p>
      <w:r>
        <w:t xml:space="preserve">Kumpi oli maailmanlistan ykkönen kaksinpelissä ensin, Robert Seguso vai Tom Okker?</w:t>
      </w:r>
    </w:p>
    <w:p>
      <w:r>
        <w:rPr>
          <w:b/>
        </w:rPr>
        <w:t xml:space="preserve">Tulos</w:t>
      </w:r>
    </w:p>
    <w:p>
      <w:r>
        <w:t xml:space="preserve">Thomas Samuel Okker</w:t>
      </w:r>
    </w:p>
    <w:p>
      <w:r>
        <w:rPr>
          <w:b/>
        </w:rPr>
        <w:t xml:space="preserve">Esimerkki 3.303</w:t>
      </w:r>
    </w:p>
    <w:p>
      <w:r>
        <w:t xml:space="preserve">"Cedars of Lebanon" on yhdestoista ja viimeinen kappale vuonna 2009 ilmestyneellä albumilla "No Line on the Horizon", joka on minkä irlantilaisen rockyhtyeen kahdestoista studioalbumi?</w:t>
      </w:r>
    </w:p>
    <w:p>
      <w:r>
        <w:rPr>
          <w:b/>
        </w:rPr>
        <w:t xml:space="preserve">Tulos</w:t>
      </w:r>
    </w:p>
    <w:p>
      <w:r>
        <w:t xml:space="preserve">U2</w:t>
      </w:r>
    </w:p>
    <w:p>
      <w:r>
        <w:rPr>
          <w:b/>
        </w:rPr>
        <w:t xml:space="preserve">Esimerkki 3.304</w:t>
      </w:r>
    </w:p>
    <w:p>
      <w:r>
        <w:t xml:space="preserve">Kummassa musiikkiryhmässä on enemmän jäseniä, Dead Sarassa vai White Townissa?</w:t>
      </w:r>
    </w:p>
    <w:p>
      <w:r>
        <w:rPr>
          <w:b/>
        </w:rPr>
        <w:t xml:space="preserve">Tulos</w:t>
      </w:r>
    </w:p>
    <w:p>
      <w:r>
        <w:t xml:space="preserve">Kuollut Sara</w:t>
      </w:r>
    </w:p>
    <w:p>
      <w:r>
        <w:rPr>
          <w:b/>
        </w:rPr>
        <w:t xml:space="preserve">Esimerkki 3.305</w:t>
      </w:r>
    </w:p>
    <w:p>
      <w:r>
        <w:t xml:space="preserve">Mitä kansallisuutta on "Amazing Kissin" laulaja?</w:t>
      </w:r>
    </w:p>
    <w:p>
      <w:r>
        <w:rPr>
          <w:b/>
        </w:rPr>
        <w:t xml:space="preserve">Tulos</w:t>
      </w:r>
    </w:p>
    <w:p>
      <w:r>
        <w:t xml:space="preserve">Etelä-Korean</w:t>
      </w:r>
    </w:p>
    <w:p>
      <w:r>
        <w:rPr>
          <w:b/>
        </w:rPr>
        <w:t xml:space="preserve">Esimerkki 3.306</w:t>
      </w:r>
    </w:p>
    <w:p>
      <w:r>
        <w:t xml:space="preserve">Oliko Balázs Taróczy ja Hans Simonsson kotoisin Ruotsista?</w:t>
      </w:r>
    </w:p>
    <w:p>
      <w:r>
        <w:rPr>
          <w:b/>
        </w:rPr>
        <w:t xml:space="preserve">Tulos</w:t>
      </w:r>
    </w:p>
    <w:p>
      <w:r>
        <w:t xml:space="preserve">ei</w:t>
      </w:r>
    </w:p>
    <w:p>
      <w:r>
        <w:rPr>
          <w:b/>
        </w:rPr>
        <w:t xml:space="preserve">Esimerkki 3.307</w:t>
      </w:r>
    </w:p>
    <w:p>
      <w:r>
        <w:t xml:space="preserve">Mikä yhtiö julkaisi brittiartisti Jay Seanin albumin, jolla on single "I'm All Yours"?".</w:t>
      </w:r>
    </w:p>
    <w:p>
      <w:r>
        <w:rPr>
          <w:b/>
        </w:rPr>
        <w:t xml:space="preserve">Tulos</w:t>
      </w:r>
    </w:p>
    <w:p>
      <w:r>
        <w:t xml:space="preserve">Cash Money Records</w:t>
      </w:r>
    </w:p>
    <w:p>
      <w:r>
        <w:rPr>
          <w:b/>
        </w:rPr>
        <w:t xml:space="preserve">Esimerkki 3.308</w:t>
      </w:r>
    </w:p>
    <w:p>
      <w:r>
        <w:t xml:space="preserve">Minä vuonna Shiv Dutt Upadhyaya alkoi työskennellä Pandit Jawaharlal Nehrun palveluksessa?</w:t>
      </w:r>
    </w:p>
    <w:p>
      <w:r>
        <w:rPr>
          <w:b/>
        </w:rPr>
        <w:t xml:space="preserve">Tulos</w:t>
      </w:r>
    </w:p>
    <w:p>
      <w:r>
        <w:t xml:space="preserve">1931</w:t>
      </w:r>
    </w:p>
    <w:p>
      <w:r>
        <w:rPr>
          <w:b/>
        </w:rPr>
        <w:t xml:space="preserve">Esimerkki 3.309</w:t>
      </w:r>
    </w:p>
    <w:p>
      <w:r>
        <w:t xml:space="preserve">Rocky Colaviton kirous on yksi monista urheilun taikauskoista, jotka keskittyvät siihen, että mestaruutta ei ole voitettu missään suuressa urheiluliigassa kuinka moneen vuoteen?</w:t>
      </w:r>
    </w:p>
    <w:p>
      <w:r>
        <w:rPr>
          <w:b/>
        </w:rPr>
        <w:t xml:space="preserve">Tulos</w:t>
      </w:r>
    </w:p>
    <w:p>
      <w:r>
        <w:t xml:space="preserve">52</w:t>
      </w:r>
    </w:p>
    <w:p>
      <w:r>
        <w:rPr>
          <w:b/>
        </w:rPr>
        <w:t xml:space="preserve">Esimerkki 3.310</w:t>
      </w:r>
    </w:p>
    <w:p>
      <w:r>
        <w:t xml:space="preserve">Kuka on Nathaniel Brownin, Paz de la Huertan ja Cyril Royn tähdittämän englanninkielisen ranskalaisen draamaelokuvan ohjaajan isä?</w:t>
      </w:r>
    </w:p>
    <w:p>
      <w:r>
        <w:rPr>
          <w:b/>
        </w:rPr>
        <w:t xml:space="preserve">Tulos</w:t>
      </w:r>
    </w:p>
    <w:p>
      <w:r>
        <w:t xml:space="preserve">Luis Felipe Noé</w:t>
      </w:r>
    </w:p>
    <w:p>
      <w:r>
        <w:rPr>
          <w:b/>
        </w:rPr>
        <w:t xml:space="preserve">Esimerkki 3.311</w:t>
      </w:r>
    </w:p>
    <w:p>
      <w:r>
        <w:t xml:space="preserve">Mikä entinen vasen kenttäpelaaja, joka pelasi muutaman pelin Hanshin Tigersin joukkueessa Japanissa ja oli mukana tuomassa joukkuettaan City of Palms Parkiin kevään harjoituksiin?</w:t>
      </w:r>
    </w:p>
    <w:p>
      <w:r>
        <w:rPr>
          <w:b/>
        </w:rPr>
        <w:t xml:space="preserve">Tulos</w:t>
      </w:r>
    </w:p>
    <w:p>
      <w:r>
        <w:t xml:space="preserve">Alligaattori</w:t>
      </w:r>
    </w:p>
    <w:p>
      <w:r>
        <w:rPr>
          <w:b/>
        </w:rPr>
        <w:t xml:space="preserve">Esimerkki 3.312</w:t>
      </w:r>
    </w:p>
    <w:p>
      <w:r>
        <w:t xml:space="preserve">] Berclair on 3 mailia länteen kaupungista sijaitseva yhteisö, jonka nimi on johdettu chockaw-lauseesta, joka tarkoittaa mitä?</w:t>
      </w:r>
    </w:p>
    <w:p>
      <w:r>
        <w:rPr>
          <w:b/>
        </w:rPr>
        <w:t xml:space="preserve">Tulos</w:t>
      </w:r>
    </w:p>
    <w:p>
      <w:r>
        <w:t xml:space="preserve">metsäleiri</w:t>
      </w:r>
    </w:p>
    <w:p>
      <w:r>
        <w:rPr>
          <w:b/>
        </w:rPr>
        <w:t xml:space="preserve">Esimerkki 3.313</w:t>
      </w:r>
    </w:p>
    <w:p>
      <w:r>
        <w:t xml:space="preserve">Kumpi tuomittiin useammasta rikoksesta, Varg Vikernes vai Billy Milano?</w:t>
      </w:r>
    </w:p>
    <w:p>
      <w:r>
        <w:rPr>
          <w:b/>
        </w:rPr>
        <w:t xml:space="preserve">Tulos</w:t>
      </w:r>
    </w:p>
    <w:p>
      <w:r>
        <w:t xml:space="preserve">Varg Vikernes</w:t>
      </w:r>
    </w:p>
    <w:p>
      <w:r>
        <w:rPr>
          <w:b/>
        </w:rPr>
        <w:t xml:space="preserve">Esimerkki 3.314</w:t>
      </w:r>
    </w:p>
    <w:p>
      <w:r>
        <w:t xml:space="preserve">Andreas Katsulas näyttelee roisto Sykesiä elokuvassa, joka perustuu kenen luomaan 1960-luvun tv-sarjaan?</w:t>
      </w:r>
    </w:p>
    <w:p>
      <w:r>
        <w:rPr>
          <w:b/>
        </w:rPr>
        <w:t xml:space="preserve">Tulos</w:t>
      </w:r>
    </w:p>
    <w:p>
      <w:r>
        <w:t xml:space="preserve">Roy Huggins</w:t>
      </w:r>
    </w:p>
    <w:p>
      <w:r>
        <w:rPr>
          <w:b/>
        </w:rPr>
        <w:t xml:space="preserve">Esimerkki 3.315</w:t>
      </w:r>
    </w:p>
    <w:p>
      <w:r>
        <w:t xml:space="preserve">Mikä musiikinlaji yhdistää bändejä Catherine ja X?</w:t>
      </w:r>
    </w:p>
    <w:p>
      <w:r>
        <w:rPr>
          <w:b/>
        </w:rPr>
        <w:t xml:space="preserve">Tulos</w:t>
      </w:r>
    </w:p>
    <w:p>
      <w:r>
        <w:t xml:space="preserve">rock</w:t>
      </w:r>
    </w:p>
    <w:p>
      <w:r>
        <w:rPr>
          <w:b/>
        </w:rPr>
        <w:t xml:space="preserve">Tulos</w:t>
      </w:r>
    </w:p>
    <w:p>
      <w:r>
        <w:t xml:space="preserve">rock</w:t>
      </w:r>
    </w:p>
    <w:p>
      <w:r>
        <w:rPr>
          <w:b/>
        </w:rPr>
        <w:t xml:space="preserve">Esimerkki 3.316</w:t>
      </w:r>
    </w:p>
    <w:p>
      <w:r>
        <w:t xml:space="preserve">Kummalla yliopistolla on toimipaikkoja kansainvälisesti, Georgia Institute of Technologylla vai Indianan yliopistolla?</w:t>
      </w:r>
    </w:p>
    <w:p>
      <w:r>
        <w:rPr>
          <w:b/>
        </w:rPr>
        <w:t xml:space="preserve">Tulos</w:t>
      </w:r>
    </w:p>
    <w:p>
      <w:r>
        <w:t xml:space="preserve">Georgia Institute of Technology</w:t>
      </w:r>
    </w:p>
    <w:p>
      <w:r>
        <w:rPr>
          <w:b/>
        </w:rPr>
        <w:t xml:space="preserve">Esimerkki 3.317</w:t>
      </w:r>
    </w:p>
    <w:p>
      <w:r>
        <w:t xml:space="preserve">Ovatko Kenneth Clark ja Carol Shields molemmat englanninkielisten maiden kansalaisia?</w:t>
      </w:r>
    </w:p>
    <w:p>
      <w:r>
        <w:rPr>
          <w:b/>
        </w:rPr>
        <w:t xml:space="preserve">Tulos</w:t>
      </w:r>
    </w:p>
    <w:p>
      <w:r>
        <w:t xml:space="preserve">kyllä</w:t>
      </w:r>
    </w:p>
    <w:p>
      <w:r>
        <w:rPr>
          <w:b/>
        </w:rPr>
        <w:t xml:space="preserve">Esimerkki 3.318</w:t>
      </w:r>
    </w:p>
    <w:p>
      <w:r>
        <w:t xml:space="preserve">Imran Ali pelasi yhden A-luokan ottelun vuoden 1996 kriketin maailmanmestaruuskilpailuja varten kunnostetulla stadionilla?</w:t>
      </w:r>
    </w:p>
    <w:p>
      <w:r>
        <w:rPr>
          <w:b/>
        </w:rPr>
        <w:t xml:space="preserve">Tulos</w:t>
      </w:r>
    </w:p>
    <w:p>
      <w:r>
        <w:t xml:space="preserve">Gaddafin stadion</w:t>
      </w:r>
    </w:p>
    <w:p>
      <w:r>
        <w:rPr>
          <w:b/>
        </w:rPr>
        <w:t xml:space="preserve">Esimerkki 3.319</w:t>
      </w:r>
    </w:p>
    <w:p>
      <w:r>
        <w:t xml:space="preserve">Missä joukkueessa pelaa tämä amerikkalainen koripalloilija, joka varattiin kaudella 2001-02 Los Angeles Clippersin joukkueeseen, kun hän oli lukion tähti?</w:t>
      </w:r>
    </w:p>
    <w:p>
      <w:r>
        <w:rPr>
          <w:b/>
        </w:rPr>
        <w:t xml:space="preserve">Tulos</w:t>
      </w:r>
    </w:p>
    <w:p>
      <w:r>
        <w:t xml:space="preserve">Phoenix Suns</w:t>
      </w:r>
    </w:p>
    <w:p>
      <w:r>
        <w:rPr>
          <w:b/>
        </w:rPr>
        <w:t xml:space="preserve">Esimerkki 3.320</w:t>
      </w:r>
    </w:p>
    <w:p>
      <w:r>
        <w:t xml:space="preserve">Minä vuonna Midway Gamesin omistama taistelupeli käynnistettiin uudelleen?</w:t>
      </w:r>
    </w:p>
    <w:p>
      <w:r>
        <w:rPr>
          <w:b/>
        </w:rPr>
        <w:t xml:space="preserve">Tulos</w:t>
      </w:r>
    </w:p>
    <w:p>
      <w:r>
        <w:t xml:space="preserve">2011</w:t>
      </w:r>
    </w:p>
    <w:p>
      <w:r>
        <w:rPr>
          <w:b/>
        </w:rPr>
        <w:t xml:space="preserve">Esimerkki 3.321</w:t>
      </w:r>
    </w:p>
    <w:p>
      <w:r>
        <w:t xml:space="preserve">Stephen H. Hess toimi minkä kaupungin tutkimusyliopistossa?</w:t>
      </w:r>
    </w:p>
    <w:p>
      <w:r>
        <w:rPr>
          <w:b/>
        </w:rPr>
        <w:t xml:space="preserve">Tulos</w:t>
      </w:r>
    </w:p>
    <w:p>
      <w:r>
        <w:t xml:space="preserve">Washington, D.C.</w:t>
      </w:r>
    </w:p>
    <w:p>
      <w:r>
        <w:rPr>
          <w:b/>
        </w:rPr>
        <w:t xml:space="preserve">Esimerkki 3.322</w:t>
      </w:r>
    </w:p>
    <w:p>
      <w:r>
        <w:t xml:space="preserve">The L Word -sarjassa Dawn Denboa näyttelevä näyttelijä näyttelee myös Amanda Peetin ja Oliver Plattin kanssa vuoden 2010 elokuvassa, jonka on ohjannut kuka?</w:t>
      </w:r>
    </w:p>
    <w:p>
      <w:r>
        <w:rPr>
          <w:b/>
        </w:rPr>
        <w:t xml:space="preserve">Tulos</w:t>
      </w:r>
    </w:p>
    <w:p>
      <w:r>
        <w:t xml:space="preserve">Nicole Holofcener</w:t>
      </w:r>
    </w:p>
    <w:p>
      <w:r>
        <w:rPr>
          <w:b/>
        </w:rPr>
        <w:t xml:space="preserve">Esimerkki 3.323</w:t>
      </w:r>
    </w:p>
    <w:p>
      <w:r>
        <w:t xml:space="preserve">Kappale Gangsta's Paradise ja Fantastic Voyage: The Greatest Hits on tehnyt mikä räppäri?</w:t>
      </w:r>
    </w:p>
    <w:p>
      <w:r>
        <w:rPr>
          <w:b/>
        </w:rPr>
        <w:t xml:space="preserve">Tulos</w:t>
      </w:r>
    </w:p>
    <w:p>
      <w:r>
        <w:t xml:space="preserve">Coolio</w:t>
      </w:r>
    </w:p>
    <w:p>
      <w:r>
        <w:rPr>
          <w:b/>
        </w:rPr>
        <w:t xml:space="preserve">Esimerkki 3.324</w:t>
      </w:r>
    </w:p>
    <w:p>
      <w:r>
        <w:t xml:space="preserve">Posh Nosh on BBC:n televisio-ohjelma vuodelta 2003, joka parodioi televisiokokkeja; nimi ja peruspiirre viittaavat Neil Hamiltonin ja Mary Christine Hamiltonin kokkiohjelman pilottiohjelmaan, joka on englantilainen mediapersoona ja kirjailija, syntynyt minä päivänä?</w:t>
      </w:r>
    </w:p>
    <w:p>
      <w:r>
        <w:rPr>
          <w:b/>
        </w:rPr>
        <w:t xml:space="preserve">Tulos</w:t>
      </w:r>
    </w:p>
    <w:p>
      <w:r>
        <w:t xml:space="preserve">10. marraskuuta 1949</w:t>
      </w:r>
    </w:p>
    <w:p>
      <w:r>
        <w:rPr>
          <w:b/>
        </w:rPr>
        <w:t xml:space="preserve">Esimerkki 3.325</w:t>
      </w:r>
    </w:p>
    <w:p>
      <w:r>
        <w:t xml:space="preserve">Mikä Pittsburghin maamerkki toimii yhtenä Pittsburghin yliopiston näyttämöiden tärkeimmistä esityspaikoista?</w:t>
      </w:r>
    </w:p>
    <w:p>
      <w:r>
        <w:rPr>
          <w:b/>
        </w:rPr>
        <w:t xml:space="preserve">Tulos</w:t>
      </w:r>
    </w:p>
    <w:p>
      <w:r>
        <w:t xml:space="preserve">Oppimisen katedraali</w:t>
      </w:r>
    </w:p>
    <w:p>
      <w:r>
        <w:rPr>
          <w:b/>
        </w:rPr>
        <w:t xml:space="preserve">Tulos</w:t>
      </w:r>
    </w:p>
    <w:p>
      <w:r>
        <w:t xml:space="preserve">Oppimisen katedraali</w:t>
      </w:r>
    </w:p>
    <w:p>
      <w:r>
        <w:rPr>
          <w:b/>
        </w:rPr>
        <w:t xml:space="preserve">Esimerkki 3.326</w:t>
      </w:r>
    </w:p>
    <w:p>
      <w:r>
        <w:t xml:space="preserve">Kumpi bändi perustettiin ensin, The Asteroids Galaxy Tour vai Wolf Parade?</w:t>
      </w:r>
    </w:p>
    <w:p>
      <w:r>
        <w:rPr>
          <w:b/>
        </w:rPr>
        <w:t xml:space="preserve">Tulos</w:t>
      </w:r>
    </w:p>
    <w:p>
      <w:r>
        <w:t xml:space="preserve">Suden paraati</w:t>
      </w:r>
    </w:p>
    <w:p>
      <w:r>
        <w:rPr>
          <w:b/>
        </w:rPr>
        <w:t xml:space="preserve">Esimerkki 3.327</w:t>
      </w:r>
    </w:p>
    <w:p>
      <w:r>
        <w:t xml:space="preserve">Kuka oli Ruotsin kuningas Kirchholmin taistelun aikana?</w:t>
      </w:r>
    </w:p>
    <w:p>
      <w:r>
        <w:rPr>
          <w:b/>
        </w:rPr>
        <w:t xml:space="preserve">Tulos</w:t>
      </w:r>
    </w:p>
    <w:p>
      <w:r>
        <w:t xml:space="preserve">Kaarle IX</w:t>
      </w:r>
    </w:p>
    <w:p>
      <w:r>
        <w:rPr>
          <w:b/>
        </w:rPr>
        <w:t xml:space="preserve">Esimerkki 3.328</w:t>
      </w:r>
    </w:p>
    <w:p>
      <w:r>
        <w:t xml:space="preserve">Missä on Bally Technologies, Inc:n omistavan yrityksen pääkonttori?</w:t>
      </w:r>
    </w:p>
    <w:p>
      <w:r>
        <w:rPr>
          <w:b/>
        </w:rPr>
        <w:t xml:space="preserve">Tulos</w:t>
      </w:r>
    </w:p>
    <w:p>
      <w:r>
        <w:t xml:space="preserve">Las Vegas, Nevada</w:t>
      </w:r>
    </w:p>
    <w:p>
      <w:r>
        <w:rPr>
          <w:b/>
        </w:rPr>
        <w:t xml:space="preserve">Esimerkki 3.329</w:t>
      </w:r>
    </w:p>
    <w:p>
      <w:r>
        <w:t xml:space="preserve">Minä vuonna perustettiin college, jossa Eric Heenan opiskeli?</w:t>
      </w:r>
    </w:p>
    <w:p>
      <w:r>
        <w:rPr>
          <w:b/>
        </w:rPr>
        <w:t xml:space="preserve">Tulos</w:t>
      </w:r>
    </w:p>
    <w:p>
      <w:r>
        <w:t xml:space="preserve">1878</w:t>
      </w:r>
    </w:p>
    <w:p>
      <w:r>
        <w:rPr>
          <w:b/>
        </w:rPr>
        <w:t xml:space="preserve">Esimerkki 3.330</w:t>
      </w:r>
    </w:p>
    <w:p>
      <w:r>
        <w:t xml:space="preserve">Kenen roolissa Mark Bomar on pelissä, joka julkaistiin maailmanlaajuisesti Microsoft Windowsille, PlayStation 4:lle ja Xbox Onelle 21. lokakuuta 2016.</w:t>
      </w:r>
    </w:p>
    <w:p>
      <w:r>
        <w:rPr>
          <w:b/>
        </w:rPr>
        <w:t xml:space="preserve">Tulos</w:t>
      </w:r>
    </w:p>
    <w:p>
      <w:r>
        <w:t xml:space="preserve">Townsend</w:t>
      </w:r>
    </w:p>
    <w:p>
      <w:r>
        <w:rPr>
          <w:b/>
        </w:rPr>
        <w:t xml:space="preserve">Tulos</w:t>
      </w:r>
    </w:p>
    <w:p>
      <w:r>
        <w:t xml:space="preserve">Townsend</w:t>
      </w:r>
    </w:p>
    <w:p>
      <w:r>
        <w:rPr>
          <w:b/>
        </w:rPr>
        <w:t xml:space="preserve">Esimerkki 3.331</w:t>
      </w:r>
    </w:p>
    <w:p>
      <w:r>
        <w:t xml:space="preserve">Näyttelijä, joka esitti Alex Russoa "Wizards of Waverly Place" -sarjassa, esiintyy myös siundtrackilla sarjassa, joka esitettiin millä kanavalla?</w:t>
      </w:r>
    </w:p>
    <w:p>
      <w:r>
        <w:rPr>
          <w:b/>
        </w:rPr>
        <w:t xml:space="preserve">Tulos</w:t>
      </w:r>
    </w:p>
    <w:p>
      <w:r>
        <w:t xml:space="preserve">Disney Channel</w:t>
      </w:r>
    </w:p>
    <w:p>
      <w:r>
        <w:rPr>
          <w:b/>
        </w:rPr>
        <w:t xml:space="preserve">Esimerkki 3.332</w:t>
      </w:r>
    </w:p>
    <w:p>
      <w:r>
        <w:t xml:space="preserve">Minä vuonna Easter Island -albumin laulaja syntyi?</w:t>
      </w:r>
    </w:p>
    <w:p>
      <w:r>
        <w:rPr>
          <w:b/>
        </w:rPr>
        <w:t xml:space="preserve">Tulos</w:t>
      </w:r>
    </w:p>
    <w:p>
      <w:r>
        <w:t xml:space="preserve">1936</w:t>
      </w:r>
    </w:p>
    <w:p>
      <w:r>
        <w:rPr>
          <w:b/>
        </w:rPr>
        <w:t xml:space="preserve">Esimerkki 3.333</w:t>
      </w:r>
    </w:p>
    <w:p>
      <w:r>
        <w:t xml:space="preserve">Minkä Walt Disney Productionsin ensimmäisen animaatioelokuvan hahmo on mukana joulufantasiaparaatissa?</w:t>
      </w:r>
    </w:p>
    <w:p>
      <w:r>
        <w:rPr>
          <w:b/>
        </w:rPr>
        <w:t xml:space="preserve">Tulos</w:t>
      </w:r>
    </w:p>
    <w:p>
      <w:r>
        <w:t xml:space="preserve">Lumikki</w:t>
      </w:r>
    </w:p>
    <w:p>
      <w:r>
        <w:rPr>
          <w:b/>
        </w:rPr>
        <w:t xml:space="preserve">Esimerkki 3.334</w:t>
      </w:r>
    </w:p>
    <w:p>
      <w:r>
        <w:t xml:space="preserve">Tom Pudding on saanut nimensä englantilaisesta ruoasta, joka on osa perinteistä mitä?</w:t>
      </w:r>
    </w:p>
    <w:p>
      <w:r>
        <w:rPr>
          <w:b/>
        </w:rPr>
        <w:t xml:space="preserve">Tulos</w:t>
      </w:r>
    </w:p>
    <w:p>
      <w:r>
        <w:t xml:space="preserve">Sunnuntain paisti</w:t>
      </w:r>
    </w:p>
    <w:p>
      <w:r>
        <w:rPr>
          <w:b/>
        </w:rPr>
        <w:t xml:space="preserve">Esimerkki 3.335</w:t>
      </w:r>
    </w:p>
    <w:p>
      <w:r>
        <w:t xml:space="preserve">Kismetin temppeli on historiallinen kokoushuone, joka sijaitsee kaupunginosassa, jonka kaupunginvaltuustoa edustaa Robert Cornegy mistä piiristä?</w:t>
      </w:r>
    </w:p>
    <w:p>
      <w:r>
        <w:rPr>
          <w:b/>
        </w:rPr>
        <w:t xml:space="preserve">Tulos</w:t>
      </w:r>
    </w:p>
    <w:p>
      <w:r>
        <w:t xml:space="preserve">Neuvoston 36. piiri</w:t>
      </w:r>
    </w:p>
    <w:p>
      <w:r>
        <w:rPr>
          <w:b/>
        </w:rPr>
        <w:t xml:space="preserve">Esimerkki 3.336</w:t>
      </w:r>
    </w:p>
    <w:p>
      <w:r>
        <w:t xml:space="preserve">Koomikko Frank Gorshin oli jäsenenä The Kopykats -koomikkoryhmässä, joka esiintyi missä television varietee-ohjelmassa vuonna 1972?</w:t>
      </w:r>
    </w:p>
    <w:p>
      <w:r>
        <w:rPr>
          <w:b/>
        </w:rPr>
        <w:t xml:space="preserve">Tulos</w:t>
      </w:r>
    </w:p>
    <w:p>
      <w:r>
        <w:t xml:space="preserve">ABC Comedy Hour</w:t>
      </w:r>
    </w:p>
    <w:p>
      <w:r>
        <w:rPr>
          <w:b/>
        </w:rPr>
        <w:t xml:space="preserve">Esimerkki 3.337</w:t>
      </w:r>
    </w:p>
    <w:p>
      <w:r>
        <w:t xml:space="preserve">Missä osavaltiossa on Alice Lioyd College ja June Buchananin koulu?</w:t>
      </w:r>
    </w:p>
    <w:p>
      <w:r>
        <w:rPr>
          <w:b/>
        </w:rPr>
        <w:t xml:space="preserve">Tulos</w:t>
      </w:r>
    </w:p>
    <w:p>
      <w:r>
        <w:t xml:space="preserve">Kentucky</w:t>
      </w:r>
    </w:p>
    <w:p>
      <w:r>
        <w:rPr>
          <w:b/>
        </w:rPr>
        <w:t xml:space="preserve">Esimerkki 3.338</w:t>
      </w:r>
    </w:p>
    <w:p>
      <w:r>
        <w:t xml:space="preserve">Mekanisoitu jalkaväkiprikaati Rautasusi sai nimensä myyttisen olennon mukaan, joka esiintyy ensimmäisen kerran missä tekstissä?</w:t>
      </w:r>
    </w:p>
    <w:p>
      <w:r>
        <w:rPr>
          <w:b/>
        </w:rPr>
        <w:t xml:space="preserve">Tulos</w:t>
      </w:r>
    </w:p>
    <w:p>
      <w:r>
        <w:t xml:space="preserve">Liettuan aikakirjat</w:t>
      </w:r>
    </w:p>
    <w:p>
      <w:r>
        <w:rPr>
          <w:b/>
        </w:rPr>
        <w:t xml:space="preserve">Tulos</w:t>
      </w:r>
    </w:p>
    <w:p>
      <w:r>
        <w:t xml:space="preserve">Liettuan aikakirjat</w:t>
      </w:r>
    </w:p>
    <w:p>
      <w:r>
        <w:rPr>
          <w:b/>
        </w:rPr>
        <w:t xml:space="preserve">Esimerkki 3.339</w:t>
      </w:r>
    </w:p>
    <w:p>
      <w:r>
        <w:t xml:space="preserve">Mikä Mitchell Parkin vieressä sijaitseva kaupunki perustettiin vuonna 1838 Sturt-joen rannalle?</w:t>
      </w:r>
    </w:p>
    <w:p>
      <w:r>
        <w:rPr>
          <w:b/>
        </w:rPr>
        <w:t xml:space="preserve">Tulos</w:t>
      </w:r>
    </w:p>
    <w:p>
      <w:r>
        <w:t xml:space="preserve">Marion</w:t>
      </w:r>
    </w:p>
    <w:p>
      <w:r>
        <w:rPr>
          <w:b/>
        </w:rPr>
        <w:t xml:space="preserve">Tulos</w:t>
      </w:r>
    </w:p>
    <w:p>
      <w:r>
        <w:t xml:space="preserve">Marion</w:t>
      </w:r>
    </w:p>
    <w:p>
      <w:r>
        <w:rPr>
          <w:b/>
        </w:rPr>
        <w:t xml:space="preserve">Esimerkki 3.340</w:t>
      </w:r>
    </w:p>
    <w:p>
      <w:r>
        <w:t xml:space="preserve">Ovatko Larry Semon ja George Lessey samaa kansallisuutta?</w:t>
      </w:r>
    </w:p>
    <w:p>
      <w:r>
        <w:rPr>
          <w:b/>
        </w:rPr>
        <w:t xml:space="preserve">Tulos</w:t>
      </w:r>
    </w:p>
    <w:p>
      <w:r>
        <w:t xml:space="preserve">kyllä</w:t>
      </w:r>
    </w:p>
    <w:p>
      <w:r>
        <w:rPr>
          <w:b/>
        </w:rPr>
        <w:t xml:space="preserve">Esimerkki 3.341</w:t>
      </w:r>
    </w:p>
    <w:p>
      <w:r>
        <w:t xml:space="preserve">Tim Matheson näytteli Eric "Otter" Strattonia elokuvassa, joka sijoittuu mihin collegeen?</w:t>
      </w:r>
    </w:p>
    <w:p>
      <w:r>
        <w:rPr>
          <w:b/>
        </w:rPr>
        <w:t xml:space="preserve">Tulos</w:t>
      </w:r>
    </w:p>
    <w:p>
      <w:r>
        <w:t xml:space="preserve">Faber College</w:t>
      </w:r>
    </w:p>
    <w:p>
      <w:r>
        <w:rPr>
          <w:b/>
        </w:rPr>
        <w:t xml:space="preserve">Esimerkki 3.342</w:t>
      </w:r>
    </w:p>
    <w:p>
      <w:r>
        <w:t xml:space="preserve">mikä on Pixar Animation Studiosin tuottama ja Walt Disney Picturesin julkaisema yhdysvaltalainen 3D-tietokoneanimaatiokomedia-seikkailuelokuva vuodelta 2009, Snowball Express vai Up ?</w:t>
      </w:r>
    </w:p>
    <w:p>
      <w:r>
        <w:rPr>
          <w:b/>
        </w:rPr>
        <w:t xml:space="preserve">Tulos</w:t>
      </w:r>
    </w:p>
    <w:p>
      <w:r>
        <w:t xml:space="preserve">Ylös</w:t>
      </w:r>
    </w:p>
    <w:p>
      <w:r>
        <w:rPr>
          <w:b/>
        </w:rPr>
        <w:t xml:space="preserve">Esimerkki 3.343</w:t>
      </w:r>
    </w:p>
    <w:p>
      <w:r>
        <w:t xml:space="preserve">Mikä on sen piirikunnan pääkaupunki, jossa Clark Mountain sijaitsee?</w:t>
      </w:r>
    </w:p>
    <w:p>
      <w:r>
        <w:rPr>
          <w:b/>
        </w:rPr>
        <w:t xml:space="preserve">Tulos</w:t>
      </w:r>
    </w:p>
    <w:p>
      <w:r>
        <w:t xml:space="preserve">Auburn</w:t>
      </w:r>
    </w:p>
    <w:p>
      <w:r>
        <w:rPr>
          <w:b/>
        </w:rPr>
        <w:t xml:space="preserve">Esimerkki 3.344</w:t>
      </w:r>
    </w:p>
    <w:p>
      <w:r>
        <w:t xml:space="preserve">Nemean-kisat kunnioittivat mitä mytologiaa, Pronax?</w:t>
      </w:r>
    </w:p>
    <w:p>
      <w:r>
        <w:rPr>
          <w:b/>
        </w:rPr>
        <w:t xml:space="preserve">Tulos</w:t>
      </w:r>
    </w:p>
    <w:p>
      <w:r>
        <w:t xml:space="preserve">Kreikan</w:t>
      </w:r>
    </w:p>
    <w:p>
      <w:r>
        <w:rPr>
          <w:b/>
        </w:rPr>
        <w:t xml:space="preserve">Esimerkki 3.345</w:t>
      </w:r>
    </w:p>
    <w:p>
      <w:r>
        <w:t xml:space="preserve">Oliko Bob Kevoian ja Mihran Mesrobian molemmat radiojuontajia?</w:t>
      </w:r>
    </w:p>
    <w:p>
      <w:r>
        <w:rPr>
          <w:b/>
        </w:rPr>
        <w:t xml:space="preserve">Tulos</w:t>
      </w:r>
    </w:p>
    <w:p>
      <w:r>
        <w:t xml:space="preserve">ei</w:t>
      </w:r>
    </w:p>
    <w:p>
      <w:r>
        <w:rPr>
          <w:b/>
        </w:rPr>
        <w:t xml:space="preserve">Esimerkki 3.346</w:t>
      </w:r>
    </w:p>
    <w:p>
      <w:r>
        <w:t xml:space="preserve">Ketkä ovat Zhang Jingchun rinnalla elokuvassa The Three-Body Problem esiintyvän kiinalaisen näyttelijän managerit?</w:t>
      </w:r>
    </w:p>
    <w:p>
      <w:r>
        <w:rPr>
          <w:b/>
        </w:rPr>
        <w:t xml:space="preserve">Tulos</w:t>
      </w:r>
    </w:p>
    <w:p>
      <w:r>
        <w:t xml:space="preserve">Huayi Brothers</w:t>
      </w:r>
    </w:p>
    <w:p>
      <w:r>
        <w:rPr>
          <w:b/>
        </w:rPr>
        <w:t xml:space="preserve">Esimerkki 3.347</w:t>
      </w:r>
    </w:p>
    <w:p>
      <w:r>
        <w:t xml:space="preserve">Radisson SAS HC Andersen -hotellia johtaa yritys, joka on minkä konsernin tytäryhtiö?</w:t>
      </w:r>
    </w:p>
    <w:p>
      <w:r>
        <w:rPr>
          <w:b/>
        </w:rPr>
        <w:t xml:space="preserve">Tulos</w:t>
      </w:r>
    </w:p>
    <w:p>
      <w:r>
        <w:t xml:space="preserve">Carlson Rezidor Hotel Group</w:t>
      </w:r>
    </w:p>
    <w:p>
      <w:r>
        <w:rPr>
          <w:b/>
        </w:rPr>
        <w:t xml:space="preserve">Esimerkki 3.348</w:t>
      </w:r>
    </w:p>
    <w:p>
      <w:r>
        <w:t xml:space="preserve">Mikä on syntymänimi, jonka David Thewlis, yksi The Boy in the Striped Pyjamas -elokuvan tähdistä, sai syntyessään?</w:t>
      </w:r>
    </w:p>
    <w:p>
      <w:r>
        <w:rPr>
          <w:b/>
        </w:rPr>
        <w:t xml:space="preserve">Tulos</w:t>
      </w:r>
    </w:p>
    <w:p>
      <w:r>
        <w:t xml:space="preserve">syntynyt David Wheeler</w:t>
      </w:r>
    </w:p>
    <w:p>
      <w:r>
        <w:rPr>
          <w:b/>
        </w:rPr>
        <w:t xml:space="preserve">Esimerkki 3.349</w:t>
      </w:r>
    </w:p>
    <w:p>
      <w:r>
        <w:t xml:space="preserve">Mikä oli lyhyt mutta väkivaltainen kansalaislevottomuuksien jakso vastauksena Mainen lakiin, jonka vastustajat amerikkalainen kieltolain kannattaja ja poliitikko, jota kutsuttiin lempinimellä "Kohtuuden Napoleon", mellakoi ?</w:t>
      </w:r>
    </w:p>
    <w:p>
      <w:r>
        <w:rPr>
          <w:b/>
        </w:rPr>
        <w:t xml:space="preserve">Tulos</w:t>
      </w:r>
    </w:p>
    <w:p>
      <w:r>
        <w:t xml:space="preserve">Portland Rum Riot</w:t>
      </w:r>
    </w:p>
    <w:p>
      <w:r>
        <w:rPr>
          <w:b/>
        </w:rPr>
        <w:t xml:space="preserve">Esimerkki 3.350</w:t>
      </w:r>
    </w:p>
    <w:p>
      <w:r>
        <w:t xml:space="preserve">I Am Your Gummy Bear on minkä monikielisen saksalaisen hahmon debyyttialbumi?</w:t>
      </w:r>
    </w:p>
    <w:p>
      <w:r>
        <w:rPr>
          <w:b/>
        </w:rPr>
        <w:t xml:space="preserve">Tulos</w:t>
      </w:r>
    </w:p>
    <w:p>
      <w:r>
        <w:t xml:space="preserve">Gummibär</w:t>
      </w:r>
    </w:p>
    <w:p>
      <w:r>
        <w:rPr>
          <w:b/>
        </w:rPr>
        <w:t xml:space="preserve">Esimerkki 3.351</w:t>
      </w:r>
    </w:p>
    <w:p>
      <w:r>
        <w:t xml:space="preserve">Kuka julkaisi Steven Eriksonin high fantasy -sarjan?</w:t>
      </w:r>
    </w:p>
    <w:p>
      <w:r>
        <w:rPr>
          <w:b/>
        </w:rPr>
        <w:t xml:space="preserve">Tulos</w:t>
      </w:r>
    </w:p>
    <w:p>
      <w:r>
        <w:t xml:space="preserve">Bantam Books</w:t>
      </w:r>
    </w:p>
    <w:p>
      <w:r>
        <w:rPr>
          <w:b/>
        </w:rPr>
        <w:t xml:space="preserve">Esimerkki 3.352</w:t>
      </w:r>
    </w:p>
    <w:p>
      <w:r>
        <w:t xml:space="preserve">Kumpi tapahtuma tapahtui ensin, operaatio Undertone vai Ch'ongch'on-joen taistelu?</w:t>
      </w:r>
    </w:p>
    <w:p>
      <w:r>
        <w:rPr>
          <w:b/>
        </w:rPr>
        <w:t xml:space="preserve">Tulos</w:t>
      </w:r>
    </w:p>
    <w:p>
      <w:r>
        <w:t xml:space="preserve">Operaatio Undertone</w:t>
      </w:r>
    </w:p>
    <w:p>
      <w:r>
        <w:rPr>
          <w:b/>
        </w:rPr>
        <w:t xml:space="preserve">Esimerkki 3.353</w:t>
      </w:r>
    </w:p>
    <w:p>
      <w:r>
        <w:t xml:space="preserve">Ogre on vuonna 2017 ilmestyvä tietokonepeli, jonka on kehittänyt bristolilainen studio ja joka perustuu yhdysvaltalaisen pelisuunnittelijan Steve Jacksonin Ogre-taulukkopeliin?</w:t>
      </w:r>
    </w:p>
    <w:p>
      <w:r>
        <w:rPr>
          <w:b/>
        </w:rPr>
        <w:t xml:space="preserve">Tulos</w:t>
      </w:r>
    </w:p>
    <w:p>
      <w:r>
        <w:t xml:space="preserve">Auroch Digital</w:t>
      </w:r>
    </w:p>
    <w:p>
      <w:r>
        <w:rPr>
          <w:b/>
        </w:rPr>
        <w:t xml:space="preserve">Esimerkki 3.354</w:t>
      </w:r>
    </w:p>
    <w:p>
      <w:r>
        <w:t xml:space="preserve">"Design Matters" on yhdysvaltalaisen kirjailijan, opettajan, taiteilijan ja muotoilijan Debbie Millmanin perustama ja isännöimä podcast.Millman on haastatellut yli 250 vierasta, kuten Malcolm Timothy Gladwelliä, englantilaissyntyistä kanadalaista journalistia, kirjailijaa ja puhujaa, ja hän on toiminut vuodesta 1996 lähtien minkä organisaation palveluksessa.</w:t>
      </w:r>
    </w:p>
    <w:p>
      <w:r>
        <w:rPr>
          <w:b/>
        </w:rPr>
        <w:t xml:space="preserve">Tulos</w:t>
      </w:r>
    </w:p>
    <w:p>
      <w:r>
        <w:t xml:space="preserve">The New Yorker</w:t>
      </w:r>
    </w:p>
    <w:p>
      <w:r>
        <w:rPr>
          <w:b/>
        </w:rPr>
        <w:t xml:space="preserve">Esimerkki 3.355</w:t>
      </w:r>
    </w:p>
    <w:p>
      <w:r>
        <w:t xml:space="preserve">Patrick Gilmore esiintyy tällä hetkellä elokuvissa "You Me Her" ja "Travelers" minkä Emmy-palkitun rinnalla?</w:t>
      </w:r>
    </w:p>
    <w:p>
      <w:r>
        <w:rPr>
          <w:b/>
        </w:rPr>
        <w:t xml:space="preserve">Tulos</w:t>
      </w:r>
    </w:p>
    <w:p>
      <w:r>
        <w:t xml:space="preserve">Eric McCormack</w:t>
      </w:r>
    </w:p>
    <w:p>
      <w:r>
        <w:rPr>
          <w:b/>
        </w:rPr>
        <w:t xml:space="preserve">Tulos</w:t>
      </w:r>
    </w:p>
    <w:p>
      <w:r>
        <w:t xml:space="preserve">Eric McCormack</w:t>
      </w:r>
    </w:p>
    <w:p>
      <w:r>
        <w:rPr>
          <w:b/>
        </w:rPr>
        <w:t xml:space="preserve">Esimerkki 3.356</w:t>
      </w:r>
    </w:p>
    <w:p>
      <w:r>
        <w:t xml:space="preserve">Missä on sellaisen holdingyhtiön pääkonttori, jonka perusti entinen CiA:n johtaja, joka on Amerikan 43. presidentin isä?</w:t>
      </w:r>
    </w:p>
    <w:p>
      <w:r>
        <w:rPr>
          <w:b/>
        </w:rPr>
        <w:t xml:space="preserve">Tulos</w:t>
      </w:r>
    </w:p>
    <w:p>
      <w:r>
        <w:t xml:space="preserve">Rochester, New York</w:t>
      </w:r>
    </w:p>
    <w:p>
      <w:r>
        <w:rPr>
          <w:b/>
        </w:rPr>
        <w:t xml:space="preserve">Esimerkki 3.357</w:t>
      </w:r>
    </w:p>
    <w:p>
      <w:r>
        <w:t xml:space="preserve">Tami Steinmetz Center for Peace Research on akateeminen laitos, joka tutkii taistelua, joka alkoi, kun?</w:t>
      </w:r>
    </w:p>
    <w:p>
      <w:r>
        <w:rPr>
          <w:b/>
        </w:rPr>
        <w:t xml:space="preserve">Tulos</w:t>
      </w:r>
    </w:p>
    <w:p>
      <w:r>
        <w:t xml:space="preserve">1900-luvun puoliväli</w:t>
      </w:r>
    </w:p>
    <w:p>
      <w:r>
        <w:rPr>
          <w:b/>
        </w:rPr>
        <w:t xml:space="preserve">Esimerkki 3.358</w:t>
      </w:r>
    </w:p>
    <w:p>
      <w:r>
        <w:t xml:space="preserve">Mikä on jalkapallojoukkueen, jossa Emmanuel Sabbi pelaa, kotiareena?</w:t>
      </w:r>
    </w:p>
    <w:p>
      <w:r>
        <w:rPr>
          <w:b/>
        </w:rPr>
        <w:t xml:space="preserve">Tulos</w:t>
      </w:r>
    </w:p>
    <w:p>
      <w:r>
        <w:t xml:space="preserve">DS Arena</w:t>
      </w:r>
    </w:p>
    <w:p>
      <w:r>
        <w:rPr>
          <w:b/>
        </w:rPr>
        <w:t xml:space="preserve">Esimerkki 3.359</w:t>
      </w:r>
    </w:p>
    <w:p>
      <w:r>
        <w:t xml:space="preserve">Peter Rabbit sisältää live action -roolin, jota esittää mikä irlantilainen näyttelijä ja kirjailija, joka on näyttelijä Brendan Gleesonin poika?</w:t>
      </w:r>
    </w:p>
    <w:p>
      <w:r>
        <w:rPr>
          <w:b/>
        </w:rPr>
        <w:t xml:space="preserve">Tulos</w:t>
      </w:r>
    </w:p>
    <w:p>
      <w:r>
        <w:t xml:space="preserve">Domhnall Gleeson</w:t>
      </w:r>
    </w:p>
    <w:p>
      <w:r>
        <w:rPr>
          <w:b/>
        </w:rPr>
        <w:t xml:space="preserve">Esimerkki 3.360</w:t>
      </w:r>
    </w:p>
    <w:p>
      <w:r>
        <w:t xml:space="preserve">Kuka ohjasi vuonna 2016 toimintaelokuvan, jonka pääosissa on Susie Celek ja yhdysvaltalainen sekakamppailu-urheilija, joka kilpailee Ultimate Fighting Championshipissä ?</w:t>
      </w:r>
    </w:p>
    <w:p>
      <w:r>
        <w:rPr>
          <w:b/>
        </w:rPr>
        <w:t xml:space="preserve">Tulos</w:t>
      </w:r>
    </w:p>
    <w:p>
      <w:r>
        <w:t xml:space="preserve">Rob Hawk</w:t>
      </w:r>
    </w:p>
    <w:p>
      <w:r>
        <w:rPr>
          <w:b/>
        </w:rPr>
        <w:t xml:space="preserve">Esimerkki 3.361</w:t>
      </w:r>
    </w:p>
    <w:p>
      <w:r>
        <w:t xml:space="preserve">Kenen kanssa Clayton Matthewsin vaimo teki myös yhteistyötä?</w:t>
      </w:r>
    </w:p>
    <w:p>
      <w:r>
        <w:rPr>
          <w:b/>
        </w:rPr>
        <w:t xml:space="preserve">Tulos</w:t>
      </w:r>
    </w:p>
    <w:p>
      <w:r>
        <w:t xml:space="preserve">Denise Hrivnak</w:t>
      </w:r>
    </w:p>
    <w:p>
      <w:r>
        <w:rPr>
          <w:b/>
        </w:rPr>
        <w:t xml:space="preserve">Tulos</w:t>
      </w:r>
    </w:p>
    <w:p>
      <w:r>
        <w:t xml:space="preserve">Denise Hrivnak</w:t>
      </w:r>
    </w:p>
    <w:p>
      <w:r>
        <w:rPr>
          <w:b/>
        </w:rPr>
        <w:t xml:space="preserve">Esimerkki 3.362</w:t>
      </w:r>
    </w:p>
    <w:p>
      <w:r>
        <w:t xml:space="preserve">Ferrarin 488 esiteltiin korvaamaan mikä eurooppalainen urheiluauto?</w:t>
      </w:r>
    </w:p>
    <w:p>
      <w:r>
        <w:rPr>
          <w:b/>
        </w:rPr>
        <w:t xml:space="preserve">Tulos</w:t>
      </w:r>
    </w:p>
    <w:p>
      <w:r>
        <w:t xml:space="preserve">458</w:t>
      </w:r>
    </w:p>
    <w:p>
      <w:r>
        <w:rPr>
          <w:b/>
        </w:rPr>
        <w:t xml:space="preserve">Tulos</w:t>
      </w:r>
    </w:p>
    <w:p>
      <w:r>
        <w:t xml:space="preserve">458</w:t>
      </w:r>
    </w:p>
    <w:p>
      <w:r>
        <w:rPr>
          <w:b/>
        </w:rPr>
        <w:t xml:space="preserve">Esimerkki 3.363</w:t>
      </w:r>
    </w:p>
    <w:p>
      <w:r>
        <w:t xml:space="preserve">Ovatko Lloyd Bacon ja Stuart Baird samasta maasta?</w:t>
      </w:r>
    </w:p>
    <w:p>
      <w:r>
        <w:rPr>
          <w:b/>
        </w:rPr>
        <w:t xml:space="preserve">Tulos</w:t>
      </w:r>
    </w:p>
    <w:p>
      <w:r>
        <w:t xml:space="preserve">ei</w:t>
      </w:r>
    </w:p>
    <w:p>
      <w:r>
        <w:rPr>
          <w:b/>
        </w:rPr>
        <w:t xml:space="preserve">Esimerkki 3.364</w:t>
      </w:r>
    </w:p>
    <w:p>
      <w:r>
        <w:t xml:space="preserve">Colin O'Meara ääninäytteli hahmoa missä ranskankanadalaisessa animaatiosarjassa?</w:t>
      </w:r>
    </w:p>
    <w:p>
      <w:r>
        <w:rPr>
          <w:b/>
        </w:rPr>
        <w:t xml:space="preserve">Tulos</w:t>
      </w:r>
    </w:p>
    <w:p>
      <w:r>
        <w:t xml:space="preserve">Tintinin seikkailut</w:t>
      </w:r>
    </w:p>
    <w:p>
      <w:r>
        <w:rPr>
          <w:b/>
        </w:rPr>
        <w:t xml:space="preserve">Esimerkki 3.365</w:t>
      </w:r>
    </w:p>
    <w:p>
      <w:r>
        <w:t xml:space="preserve">Birmingham Cityn jalkapalloseura voitti finaalissa Arsenalin 2-1 maalilla, jonka teki jalkapalloilija, joka pelasi mitä?</w:t>
      </w:r>
    </w:p>
    <w:p>
      <w:r>
        <w:rPr>
          <w:b/>
        </w:rPr>
        <w:t xml:space="preserve">Tulos</w:t>
      </w:r>
    </w:p>
    <w:p>
      <w:r>
        <w:t xml:space="preserve">keskushyökkääjä</w:t>
      </w:r>
    </w:p>
    <w:p>
      <w:r>
        <w:rPr>
          <w:b/>
        </w:rPr>
        <w:t xml:space="preserve">Esimerkki 3.366</w:t>
      </w:r>
    </w:p>
    <w:p>
      <w:r>
        <w:t xml:space="preserve">Gulliver's Kingdomin Warringtonin sisarpuiston laitteistot on suunniteltu minkä ikäisille lapsille?</w:t>
      </w:r>
    </w:p>
    <w:p>
      <w:r>
        <w:rPr>
          <w:b/>
        </w:rPr>
        <w:t xml:space="preserve">Tulos</w:t>
      </w:r>
    </w:p>
    <w:p>
      <w:r>
        <w:t xml:space="preserve">2-13-vuotiaat</w:t>
      </w:r>
    </w:p>
    <w:p>
      <w:r>
        <w:rPr>
          <w:b/>
        </w:rPr>
        <w:t xml:space="preserve">Tulos</w:t>
      </w:r>
    </w:p>
    <w:p>
      <w:r>
        <w:t xml:space="preserve">2-13-vuotiaat</w:t>
      </w:r>
    </w:p>
    <w:p>
      <w:r>
        <w:rPr>
          <w:b/>
        </w:rPr>
        <w:t xml:space="preserve">Esimerkki 3.367</w:t>
      </w:r>
    </w:p>
    <w:p>
      <w:r>
        <w:t xml:space="preserve">Ovatko sekä Diamond v. Chakrabarty että Gates v. Collier Yhdysvaltojen korkeimman oikeuden tuomioita?</w:t>
      </w:r>
    </w:p>
    <w:p>
      <w:r>
        <w:rPr>
          <w:b/>
        </w:rPr>
        <w:t xml:space="preserve">Tulos</w:t>
      </w:r>
    </w:p>
    <w:p>
      <w:r>
        <w:t xml:space="preserve">ei</w:t>
      </w:r>
    </w:p>
    <w:p>
      <w:r>
        <w:rPr>
          <w:b/>
        </w:rPr>
        <w:t xml:space="preserve">Esimerkki 3.368</w:t>
      </w:r>
    </w:p>
    <w:p>
      <w:r>
        <w:t xml:space="preserve">Kumpi syntyi ensin, Cheick Kongo vai Alexander Volkov?</w:t>
      </w:r>
    </w:p>
    <w:p>
      <w:r>
        <w:rPr>
          <w:b/>
        </w:rPr>
        <w:t xml:space="preserve">Tulos</w:t>
      </w:r>
    </w:p>
    <w:p>
      <w:r>
        <w:t xml:space="preserve">Cheick Kongo</w:t>
      </w:r>
    </w:p>
    <w:p>
      <w:r>
        <w:rPr>
          <w:b/>
        </w:rPr>
        <w:t xml:space="preserve">Esimerkki 3.369</w:t>
      </w:r>
    </w:p>
    <w:p>
      <w:r>
        <w:t xml:space="preserve">Kuka loi 50 centin tuottaman televisiosarjan, jossa Kathrine Narducci on vieraillut?</w:t>
      </w:r>
    </w:p>
    <w:p>
      <w:r>
        <w:rPr>
          <w:b/>
        </w:rPr>
        <w:t xml:space="preserve">Tulos</w:t>
      </w:r>
    </w:p>
    <w:p>
      <w:r>
        <w:t xml:space="preserve">Courtney Kemp Agboh</w:t>
      </w:r>
    </w:p>
    <w:p>
      <w:r>
        <w:rPr>
          <w:b/>
        </w:rPr>
        <w:t xml:space="preserve">Esimerkki 3.370</w:t>
      </w:r>
    </w:p>
    <w:p>
      <w:r>
        <w:t xml:space="preserve">Millaisia juomia ovat Rusty Nail ja Hanky-Panky -cocktail?</w:t>
      </w:r>
    </w:p>
    <w:p>
      <w:r>
        <w:rPr>
          <w:b/>
        </w:rPr>
        <w:t xml:space="preserve">Tulos</w:t>
      </w:r>
    </w:p>
    <w:p>
      <w:r>
        <w:t xml:space="preserve">Cocktailit</w:t>
      </w:r>
    </w:p>
    <w:p>
      <w:r>
        <w:rPr>
          <w:b/>
        </w:rPr>
        <w:t xml:space="preserve">Esimerkki 3.371</w:t>
      </w:r>
    </w:p>
    <w:p>
      <w:r>
        <w:t xml:space="preserve">Backgammon ja jänis ja kilpikonna ovat minkälaista viihdettä?</w:t>
      </w:r>
    </w:p>
    <w:p>
      <w:r>
        <w:rPr>
          <w:b/>
        </w:rPr>
        <w:t xml:space="preserve">Tulos</w:t>
      </w:r>
    </w:p>
    <w:p>
      <w:r>
        <w:t xml:space="preserve">lautapelit</w:t>
      </w:r>
    </w:p>
    <w:p>
      <w:r>
        <w:rPr>
          <w:b/>
        </w:rPr>
        <w:t xml:space="preserve">Esimerkki 3.372</w:t>
      </w:r>
    </w:p>
    <w:p>
      <w:r>
        <w:t xml:space="preserve">D'Bari on fiktiivinen muukalaisrotu Marvel-universumissa, he ovat kuuluisia kansana, jonka tähtijärjestelmän Phoenix Force tuhosi, fiktiivinen entiteetti, joka esiintyy amerikkalaisissa sarjakuvissa, joita julkaisee mikä organisaatio?</w:t>
      </w:r>
    </w:p>
    <w:p>
      <w:r>
        <w:rPr>
          <w:b/>
        </w:rPr>
        <w:t xml:space="preserve">Tulos</w:t>
      </w:r>
    </w:p>
    <w:p>
      <w:r>
        <w:t xml:space="preserve">Marvel Comics</w:t>
      </w:r>
    </w:p>
    <w:p>
      <w:r>
        <w:rPr>
          <w:b/>
        </w:rPr>
        <w:t xml:space="preserve">Esimerkki 3.373</w:t>
      </w:r>
    </w:p>
    <w:p>
      <w:r>
        <w:t xml:space="preserve">Trevor Beattie pääsi johtamaan työväenpuolueen kampanjoita, koska hän oli ystävä miehen kanssa, joka oli minkälainen poliitikko?</w:t>
      </w:r>
    </w:p>
    <w:p>
      <w:r>
        <w:rPr>
          <w:b/>
        </w:rPr>
        <w:t xml:space="preserve">Tulos</w:t>
      </w:r>
    </w:p>
    <w:p>
      <w:r>
        <w:t xml:space="preserve">brittiläinen työväenpoliitikko</w:t>
      </w:r>
    </w:p>
    <w:p>
      <w:r>
        <w:rPr>
          <w:b/>
        </w:rPr>
        <w:t xml:space="preserve">Esimerkki 3.374</w:t>
      </w:r>
    </w:p>
    <w:p>
      <w:r>
        <w:t xml:space="preserve">Jos North Kent College olisi Pariisissa, mikä sen nimi olisi?</w:t>
      </w:r>
    </w:p>
    <w:p>
      <w:r>
        <w:rPr>
          <w:b/>
        </w:rPr>
        <w:t xml:space="preserve">Tulos</w:t>
      </w:r>
    </w:p>
    <w:p>
      <w:r>
        <w:t xml:space="preserve">lukio</w:t>
      </w:r>
    </w:p>
    <w:p>
      <w:r>
        <w:rPr>
          <w:b/>
        </w:rPr>
        <w:t xml:space="preserve">Esimerkki 3.375</w:t>
      </w:r>
    </w:p>
    <w:p>
      <w:r>
        <w:t xml:space="preserve">Kumpi on näytelmäkirjailija, Luis Valdez vai Aubrey Scotto?</w:t>
      </w:r>
    </w:p>
    <w:p>
      <w:r>
        <w:rPr>
          <w:b/>
        </w:rPr>
        <w:t xml:space="preserve">Tulos</w:t>
      </w:r>
    </w:p>
    <w:p>
      <w:r>
        <w:t xml:space="preserve">Luis Valdez</w:t>
      </w:r>
    </w:p>
    <w:p>
      <w:r>
        <w:rPr>
          <w:b/>
        </w:rPr>
        <w:t xml:space="preserve">Esimerkki 3.376</w:t>
      </w:r>
    </w:p>
    <w:p>
      <w:r>
        <w:t xml:space="preserve">Laulivatko Skin ja Laura Stoica molemmat?</w:t>
      </w:r>
    </w:p>
    <w:p>
      <w:r>
        <w:rPr>
          <w:b/>
        </w:rPr>
        <w:t xml:space="preserve">Tulos</w:t>
      </w:r>
    </w:p>
    <w:p>
      <w:r>
        <w:t xml:space="preserve">kyllä</w:t>
      </w:r>
    </w:p>
    <w:p>
      <w:r>
        <w:rPr>
          <w:b/>
        </w:rPr>
        <w:t xml:space="preserve">Esimerkki 3.377</w:t>
      </w:r>
    </w:p>
    <w:p>
      <w:r>
        <w:t xml:space="preserve">Yazdegerd II kävi sotia mitä Baktriassa asuvaa Keski-Aasian kansaa vastaan?</w:t>
      </w:r>
    </w:p>
    <w:p>
      <w:r>
        <w:rPr>
          <w:b/>
        </w:rPr>
        <w:t xml:space="preserve">Tulos</w:t>
      </w:r>
    </w:p>
    <w:p>
      <w:r>
        <w:t xml:space="preserve">Heftaliittinen valtakunta</w:t>
      </w:r>
    </w:p>
    <w:p>
      <w:r>
        <w:rPr>
          <w:b/>
        </w:rPr>
        <w:t xml:space="preserve">Esimerkki 3.378</w:t>
      </w:r>
    </w:p>
    <w:p>
      <w:r>
        <w:t xml:space="preserve">Craigmillar Festival Society on tuottanut näytelmiä, joissa on mukana raunioitunut linna missä skotlantilaisessa kaupungissa?</w:t>
      </w:r>
    </w:p>
    <w:p>
      <w:r>
        <w:rPr>
          <w:b/>
        </w:rPr>
        <w:t xml:space="preserve">Tulos</w:t>
      </w:r>
    </w:p>
    <w:p>
      <w:r>
        <w:t xml:space="preserve">Edinburgh</w:t>
      </w:r>
    </w:p>
    <w:p>
      <w:r>
        <w:rPr>
          <w:b/>
        </w:rPr>
        <w:t xml:space="preserve">Esimerkki 3.379</w:t>
      </w:r>
    </w:p>
    <w:p>
      <w:r>
        <w:t xml:space="preserve">Minkä Nickelodeon-televisiokanavan omistaman levy-yhtiön kanssa poikabändi Big Time Rush on tehnyt levytyssopimuksen?</w:t>
      </w:r>
    </w:p>
    <w:p>
      <w:r>
        <w:rPr>
          <w:b/>
        </w:rPr>
        <w:t xml:space="preserve">Tulos</w:t>
      </w:r>
    </w:p>
    <w:p>
      <w:r>
        <w:t xml:space="preserve">Nick Records</w:t>
      </w:r>
    </w:p>
    <w:p>
      <w:r>
        <w:rPr>
          <w:b/>
        </w:rPr>
        <w:t xml:space="preserve">Esimerkki 3.380</w:t>
      </w:r>
    </w:p>
    <w:p>
      <w:r>
        <w:t xml:space="preserve">Mikä klaani asui linnassa, jossa Flora Harris kilpaili nuorten ratsastajien EM-kilpailuissa vuonna 2007?</w:t>
      </w:r>
    </w:p>
    <w:p>
      <w:r>
        <w:rPr>
          <w:b/>
        </w:rPr>
        <w:t xml:space="preserve">Tulos</w:t>
      </w:r>
    </w:p>
    <w:p>
      <w:r>
        <w:t xml:space="preserve">Murray-klaani</w:t>
      </w:r>
    </w:p>
    <w:p>
      <w:r>
        <w:rPr>
          <w:b/>
        </w:rPr>
        <w:t xml:space="preserve">Esimerkki 3.381</w:t>
      </w:r>
    </w:p>
    <w:p>
      <w:r>
        <w:t xml:space="preserve">Kuka näytteli Dickiä englantilaisen kirjailijan Enid Blytonin kirjoittaman lasten seikkailuromaanisarjan televisiosovituksessa?</w:t>
      </w:r>
    </w:p>
    <w:p>
      <w:r>
        <w:rPr>
          <w:b/>
        </w:rPr>
        <w:t xml:space="preserve">Tulos</w:t>
      </w:r>
    </w:p>
    <w:p>
      <w:r>
        <w:t xml:space="preserve">Paul Child</w:t>
      </w:r>
    </w:p>
    <w:p>
      <w:r>
        <w:rPr>
          <w:b/>
        </w:rPr>
        <w:t xml:space="preserve">Esimerkki 3.382</w:t>
      </w:r>
    </w:p>
    <w:p>
      <w:r>
        <w:t xml:space="preserve">Missä sijaitsee Creichin lähellä sijaitseva raunioitunut tornitalo?</w:t>
      </w:r>
    </w:p>
    <w:p>
      <w:r>
        <w:rPr>
          <w:b/>
        </w:rPr>
        <w:t xml:space="preserve">Tulos</w:t>
      </w:r>
    </w:p>
    <w:p>
      <w:r>
        <w:t xml:space="preserve">Fife, Skotlanti</w:t>
      </w:r>
    </w:p>
    <w:p>
      <w:r>
        <w:rPr>
          <w:b/>
        </w:rPr>
        <w:t xml:space="preserve">Esimerkki 3.383</w:t>
      </w:r>
    </w:p>
    <w:p>
      <w:r>
        <w:t xml:space="preserve">Mihin puolueeseen Harold Macmillan ja Keith Joseph kuuluivat?</w:t>
      </w:r>
    </w:p>
    <w:p>
      <w:r>
        <w:rPr>
          <w:b/>
        </w:rPr>
        <w:t xml:space="preserve">Tulos</w:t>
      </w:r>
    </w:p>
    <w:p>
      <w:r>
        <w:t xml:space="preserve">Konservatiivinen puolue</w:t>
      </w:r>
    </w:p>
    <w:p>
      <w:r>
        <w:rPr>
          <w:b/>
        </w:rPr>
        <w:t xml:space="preserve">Esimerkki 3.384</w:t>
      </w:r>
    </w:p>
    <w:p>
      <w:r>
        <w:t xml:space="preserve">Mikä Robert Matthew Van Winklen kappale perustuu Queenin ja David Bowien kappaleen "Under Pressure" bassolinjaan?</w:t>
      </w:r>
    </w:p>
    <w:p>
      <w:r>
        <w:rPr>
          <w:b/>
        </w:rPr>
        <w:t xml:space="preserve">Tulos</w:t>
      </w:r>
    </w:p>
    <w:p>
      <w:r>
        <w:t xml:space="preserve">Ice Ice Baby</w:t>
      </w:r>
    </w:p>
    <w:p>
      <w:r>
        <w:rPr>
          <w:b/>
        </w:rPr>
        <w:t xml:space="preserve">Esimerkki 3.385</w:t>
      </w:r>
    </w:p>
    <w:p>
      <w:r>
        <w:t xml:space="preserve">Mikä oli Agnetha Fältskogin popyhtyeen nimi, joka myi yli 380 miljoonaa albumia ja singleä?</w:t>
      </w:r>
    </w:p>
    <w:p>
      <w:r>
        <w:rPr>
          <w:b/>
        </w:rPr>
        <w:t xml:space="preserve">Tulos</w:t>
      </w:r>
    </w:p>
    <w:p>
      <w:r>
        <w:t xml:space="preserve">ABBA</w:t>
      </w:r>
    </w:p>
    <w:p>
      <w:r>
        <w:rPr>
          <w:b/>
        </w:rPr>
        <w:t xml:space="preserve">Esimerkki 3.386</w:t>
      </w:r>
    </w:p>
    <w:p>
      <w:r>
        <w:t xml:space="preserve">Näyttelijä, joka esittää PK:ta elokuvassa "The Power of One", näytteli myös vuoden 1958 Brooklyniin sijoittuvassa rikosdraamassa?</w:t>
      </w:r>
    </w:p>
    <w:p>
      <w:r>
        <w:rPr>
          <w:b/>
        </w:rPr>
        <w:t xml:space="preserve">Tulos</w:t>
      </w:r>
    </w:p>
    <w:p>
      <w:r>
        <w:t xml:space="preserve">Deuces Wild</w:t>
      </w:r>
    </w:p>
    <w:p>
      <w:r>
        <w:rPr>
          <w:b/>
        </w:rPr>
        <w:t xml:space="preserve">Esimerkki 3.387</w:t>
      </w:r>
    </w:p>
    <w:p>
      <w:r>
        <w:t xml:space="preserve">The Healthy Dead on novelli, joka sijoittuu fantasiasarjan maailmaan ja jonka on julkaissut Yhdistyneessä kuningaskunnassa mikä yhtiö?</w:t>
      </w:r>
    </w:p>
    <w:p>
      <w:r>
        <w:rPr>
          <w:b/>
        </w:rPr>
        <w:t xml:space="preserve">Tulos</w:t>
      </w:r>
    </w:p>
    <w:p>
      <w:r>
        <w:t xml:space="preserve">Bantam Books</w:t>
      </w:r>
    </w:p>
    <w:p>
      <w:r>
        <w:rPr>
          <w:b/>
        </w:rPr>
        <w:t xml:space="preserve">Esimerkki 3.388</w:t>
      </w:r>
    </w:p>
    <w:p>
      <w:r>
        <w:t xml:space="preserve">Kumpi bändi perustettiin ensin, Knuckle Puck vai Sponge Cola?</w:t>
      </w:r>
    </w:p>
    <w:p>
      <w:r>
        <w:rPr>
          <w:b/>
        </w:rPr>
        <w:t xml:space="preserve">Tulos</w:t>
      </w:r>
    </w:p>
    <w:p>
      <w:r>
        <w:t xml:space="preserve">Sponge Cola</w:t>
      </w:r>
    </w:p>
    <w:p>
      <w:r>
        <w:rPr>
          <w:b/>
        </w:rPr>
        <w:t xml:space="preserve">Esimerkki 3.389</w:t>
      </w:r>
    </w:p>
    <w:p>
      <w:r>
        <w:t xml:space="preserve">North Salemin kaupungintalo on historiallinen kaupungintalo, joka sijaitsee piirikunnassa, joka on perustettu minä vuonna?</w:t>
      </w:r>
    </w:p>
    <w:p>
      <w:r>
        <w:rPr>
          <w:b/>
        </w:rPr>
        <w:t xml:space="preserve">Tulos</w:t>
      </w:r>
    </w:p>
    <w:p>
      <w:r>
        <w:t xml:space="preserve">1683</w:t>
      </w:r>
    </w:p>
    <w:p>
      <w:r>
        <w:rPr>
          <w:b/>
        </w:rPr>
        <w:t xml:space="preserve">Esimerkki 3.390</w:t>
      </w:r>
    </w:p>
    <w:p>
      <w:r>
        <w:t xml:space="preserve">Mikä on Robert Langdonin ja Infernon yhteinen alkuperämaa?</w:t>
      </w:r>
    </w:p>
    <w:p>
      <w:r>
        <w:rPr>
          <w:b/>
        </w:rPr>
        <w:t xml:space="preserve">Tulos</w:t>
      </w:r>
    </w:p>
    <w:p>
      <w:r>
        <w:t xml:space="preserve">American</w:t>
      </w:r>
    </w:p>
    <w:p>
      <w:r>
        <w:rPr>
          <w:b/>
        </w:rPr>
        <w:t xml:space="preserve">Esimerkki 3.391</w:t>
      </w:r>
    </w:p>
    <w:p>
      <w:r>
        <w:t xml:space="preserve">Kuinka monta kappaletta Leopardin kirjailijan kirjoja on myyty maailmanlaajuisesti?</w:t>
      </w:r>
    </w:p>
    <w:p>
      <w:r>
        <w:rPr>
          <w:b/>
        </w:rPr>
        <w:t xml:space="preserve">Tulos</w:t>
      </w:r>
    </w:p>
    <w:p>
      <w:r>
        <w:t xml:space="preserve">30 miljoonaa</w:t>
      </w:r>
    </w:p>
    <w:p>
      <w:r>
        <w:rPr>
          <w:b/>
        </w:rPr>
        <w:t xml:space="preserve">Esimerkki 3.392</w:t>
      </w:r>
    </w:p>
    <w:p>
      <w:r>
        <w:t xml:space="preserve">Zoe Saldanan ensimmäinen elokuva oli vuonna 2000 ilmestynyt draama, jonka ohjasi kuka?</w:t>
      </w:r>
    </w:p>
    <w:p>
      <w:r>
        <w:rPr>
          <w:b/>
        </w:rPr>
        <w:t xml:space="preserve">Tulos</w:t>
      </w:r>
    </w:p>
    <w:p>
      <w:r>
        <w:t xml:space="preserve">Nicholas Hytner</w:t>
      </w:r>
    </w:p>
    <w:p>
      <w:r>
        <w:rPr>
          <w:b/>
        </w:rPr>
        <w:t xml:space="preserve">Esimerkki 3.393</w:t>
      </w:r>
    </w:p>
    <w:p>
      <w:r>
        <w:t xml:space="preserve">Mitä vuonna 1919 kirjoitettua esseetä pidettiin osana uuden kritiikin liikettä?</w:t>
      </w:r>
    </w:p>
    <w:p>
      <w:r>
        <w:rPr>
          <w:b/>
        </w:rPr>
        <w:t xml:space="preserve">Tulos</w:t>
      </w:r>
    </w:p>
    <w:p>
      <w:r>
        <w:t xml:space="preserve">Hamlet ja hänen ongelmansa</w:t>
      </w:r>
    </w:p>
    <w:p>
      <w:r>
        <w:rPr>
          <w:b/>
        </w:rPr>
        <w:t xml:space="preserve">Esimerkki 3.394</w:t>
      </w:r>
    </w:p>
    <w:p>
      <w:r>
        <w:t xml:space="preserve">Missä kaupunginosassa on kaupunki, jossa William Marmon Quao Halm syntyi ?</w:t>
      </w:r>
    </w:p>
    <w:p>
      <w:r>
        <w:rPr>
          <w:b/>
        </w:rPr>
        <w:t xml:space="preserve">Tulos</w:t>
      </w:r>
    </w:p>
    <w:p>
      <w:r>
        <w:t xml:space="preserve">Lower Manya Krobo</w:t>
      </w:r>
    </w:p>
    <w:p>
      <w:r>
        <w:rPr>
          <w:b/>
        </w:rPr>
        <w:t xml:space="preserve">Tulos</w:t>
      </w:r>
    </w:p>
    <w:p>
      <w:r>
        <w:t xml:space="preserve">Lower Manya Krobo</w:t>
      </w:r>
    </w:p>
    <w:p>
      <w:r>
        <w:rPr>
          <w:b/>
        </w:rPr>
        <w:t xml:space="preserve">Esimerkki 3.395</w:t>
      </w:r>
    </w:p>
    <w:p>
      <w:r>
        <w:t xml:space="preserve">Minkä eläimen, jolla on vain neljä jäljellä olevaa lajia, nimeä kantavat neljä kuninkaallisen laivaston alusta?</w:t>
      </w:r>
    </w:p>
    <w:p>
      <w:r>
        <w:rPr>
          <w:b/>
        </w:rPr>
        <w:t xml:space="preserve">Tulos</w:t>
      </w:r>
    </w:p>
    <w:p>
      <w:r>
        <w:t xml:space="preserve">Hyena</w:t>
      </w:r>
    </w:p>
    <w:p>
      <w:r>
        <w:rPr>
          <w:b/>
        </w:rPr>
        <w:t xml:space="preserve">Esimerkki 3.396</w:t>
      </w:r>
    </w:p>
    <w:p>
      <w:r>
        <w:t xml:space="preserve">Milloin on englantilainen eläkkeellä oleva jalkapalloilija, jonka Teddy Sheringham tuli vaihtopelaajaksi 53 minuutilla F.A cupin finaalissa Newcastlea vastaan syntynyt</w:t>
      </w:r>
    </w:p>
    <w:p>
      <w:r>
        <w:rPr>
          <w:b/>
        </w:rPr>
        <w:t xml:space="preserve">Tulos</w:t>
      </w:r>
    </w:p>
    <w:p>
      <w:r>
        <w:t xml:space="preserve">16. marraskuuta 1974</w:t>
      </w:r>
    </w:p>
    <w:p>
      <w:r>
        <w:rPr>
          <w:b/>
        </w:rPr>
        <w:t xml:space="preserve">Esimerkki 3.397</w:t>
      </w:r>
    </w:p>
    <w:p>
      <w:r>
        <w:t xml:space="preserve">Kuka amerikkalaisen jalkapallon valmentaja oli uransa aikana kiinnitetty San Mateon collegeen, San Francisco 49ersiin ja Stanford Cardinalsiin?</w:t>
      </w:r>
    </w:p>
    <w:p>
      <w:r>
        <w:rPr>
          <w:b/>
        </w:rPr>
        <w:t xml:space="preserve">Tulos</w:t>
      </w:r>
    </w:p>
    <w:p>
      <w:r>
        <w:t xml:space="preserve">Bill Walsh</w:t>
      </w:r>
    </w:p>
    <w:p>
      <w:r>
        <w:rPr>
          <w:b/>
        </w:rPr>
        <w:t xml:space="preserve">Esimerkki 3.398</w:t>
      </w:r>
    </w:p>
    <w:p>
      <w:r>
        <w:t xml:space="preserve">Michele Campanella on erikoistunut minkä unkarilaisen säveltäjän musiikkiin?</w:t>
      </w:r>
    </w:p>
    <w:p>
      <w:r>
        <w:rPr>
          <w:b/>
        </w:rPr>
        <w:t xml:space="preserve">Tulos</w:t>
      </w:r>
    </w:p>
    <w:p>
      <w:r>
        <w:t xml:space="preserve">Franz Liszt</w:t>
      </w:r>
    </w:p>
    <w:p>
      <w:r>
        <w:rPr>
          <w:b/>
        </w:rPr>
        <w:t xml:space="preserve">Esimerkki 3.399</w:t>
      </w:r>
    </w:p>
    <w:p>
      <w:r>
        <w:t xml:space="preserve">Mikä on Credo in Usin ja John Cagen suhde?</w:t>
      </w:r>
    </w:p>
    <w:p>
      <w:r>
        <w:rPr>
          <w:b/>
        </w:rPr>
        <w:t xml:space="preserve">Tulos</w:t>
      </w:r>
    </w:p>
    <w:p>
      <w:r>
        <w:t xml:space="preserve">musiikki</w:t>
      </w:r>
    </w:p>
    <w:p>
      <w:r>
        <w:rPr>
          <w:b/>
        </w:rPr>
        <w:t xml:space="preserve">Esimerkki 3.400</w:t>
      </w:r>
    </w:p>
    <w:p>
      <w:r>
        <w:t xml:space="preserve">Ovatko sekä Robert Zemeckis että Luc Besson ranskalaisia?</w:t>
      </w:r>
    </w:p>
    <w:p>
      <w:r>
        <w:rPr>
          <w:b/>
        </w:rPr>
        <w:t xml:space="preserve">Tulos</w:t>
      </w:r>
    </w:p>
    <w:p>
      <w:r>
        <w:t xml:space="preserve">ei</w:t>
      </w:r>
    </w:p>
    <w:p>
      <w:r>
        <w:rPr>
          <w:b/>
        </w:rPr>
        <w:t xml:space="preserve">Esimerkki 3.401</w:t>
      </w:r>
    </w:p>
    <w:p>
      <w:r>
        <w:t xml:space="preserve">Milloin Pretty Ugly People -elokuvan ohjaaja on syntynyt?</w:t>
      </w:r>
    </w:p>
    <w:p>
      <w:r>
        <w:rPr>
          <w:b/>
        </w:rPr>
        <w:t xml:space="preserve">Tulos</w:t>
      </w:r>
    </w:p>
    <w:p>
      <w:r>
        <w:t xml:space="preserve">3. kesäkuuta 1969</w:t>
      </w:r>
    </w:p>
    <w:p>
      <w:r>
        <w:rPr>
          <w:b/>
        </w:rPr>
        <w:t xml:space="preserve">Tulos</w:t>
      </w:r>
    </w:p>
    <w:p>
      <w:r>
        <w:t xml:space="preserve">3. kesäkuuta 1969</w:t>
      </w:r>
    </w:p>
    <w:p>
      <w:r>
        <w:rPr>
          <w:b/>
        </w:rPr>
        <w:t xml:space="preserve">Esimerkki 3.402</w:t>
      </w:r>
    </w:p>
    <w:p>
      <w:r>
        <w:t xml:space="preserve">Minä vuonna Johnsonin talo rakennettiin?</w:t>
      </w:r>
    </w:p>
    <w:p>
      <w:r>
        <w:rPr>
          <w:b/>
        </w:rPr>
        <w:t xml:space="preserve">Tulos</w:t>
      </w:r>
    </w:p>
    <w:p>
      <w:r>
        <w:t xml:space="preserve">1946</w:t>
      </w:r>
    </w:p>
    <w:p>
      <w:r>
        <w:rPr>
          <w:b/>
        </w:rPr>
        <w:t xml:space="preserve">Esimerkki 3.403</w:t>
      </w:r>
    </w:p>
    <w:p>
      <w:r>
        <w:t xml:space="preserve">Ovatko Saint Motel ja Dinosaur Pile-Up molemmat rockbändejä?</w:t>
      </w:r>
    </w:p>
    <w:p>
      <w:r>
        <w:rPr>
          <w:b/>
        </w:rPr>
        <w:t xml:space="preserve">Tulos</w:t>
      </w:r>
    </w:p>
    <w:p>
      <w:r>
        <w:t xml:space="preserve">ei</w:t>
      </w:r>
    </w:p>
    <w:p>
      <w:r>
        <w:rPr>
          <w:b/>
        </w:rPr>
        <w:t xml:space="preserve">Esimerkki 3.404</w:t>
      </w:r>
    </w:p>
    <w:p>
      <w:r>
        <w:t xml:space="preserve">Kuinka monta All-Star-esiintymistä Celticin pelaajalla, joka teki 18 pistettä kauden 1959-60 finaalien Game 7:n toisella neljänneksellä, oli uransa aikana?</w:t>
      </w:r>
    </w:p>
    <w:p>
      <w:r>
        <w:rPr>
          <w:b/>
        </w:rPr>
        <w:t xml:space="preserve">Tulos</w:t>
      </w:r>
    </w:p>
    <w:p>
      <w:r>
        <w:t xml:space="preserve">kahdentoista kerran All-Star</w:t>
      </w:r>
    </w:p>
    <w:p>
      <w:r>
        <w:rPr>
          <w:b/>
        </w:rPr>
        <w:t xml:space="preserve">Esimerkki 3.405</w:t>
      </w:r>
    </w:p>
    <w:p>
      <w:r>
        <w:t xml:space="preserve">Minkä tyyppinen erityiskoulu on johtava jäsen seitsemässä akatemiakoulussa Lincolnshiressä, Englannissa?</w:t>
      </w:r>
    </w:p>
    <w:p>
      <w:r>
        <w:rPr>
          <w:b/>
        </w:rPr>
        <w:t xml:space="preserve">Tulos</w:t>
      </w:r>
    </w:p>
    <w:p>
      <w:r>
        <w:t xml:space="preserve">tiede, teknologia ja opetus</w:t>
      </w:r>
    </w:p>
    <w:p>
      <w:r>
        <w:rPr>
          <w:b/>
        </w:rPr>
        <w:t xml:space="preserve">Esimerkki 3.406</w:t>
      </w:r>
    </w:p>
    <w:p>
      <w:r>
        <w:t xml:space="preserve">Thomas "Tommy" Løvenkrands on jalkapalloilijan vanhempi veli, joka pelasi pääasiassa hyökkääjänä vai mitä?</w:t>
      </w:r>
    </w:p>
    <w:p>
      <w:r>
        <w:rPr>
          <w:b/>
        </w:rPr>
        <w:t xml:space="preserve">Tulos</w:t>
      </w:r>
    </w:p>
    <w:p>
      <w:r>
        <w:t xml:space="preserve">vasen laitahyökkääjä</w:t>
      </w:r>
    </w:p>
    <w:p>
      <w:r>
        <w:rPr>
          <w:b/>
        </w:rPr>
        <w:t xml:space="preserve">Esimerkki 3.407</w:t>
      </w:r>
    </w:p>
    <w:p>
      <w:r>
        <w:t xml:space="preserve">Kuka komensi V kalmarijoukkoa kuudennen koalition ja Ranskan keisarikunnan välisessä taistelussa?</w:t>
      </w:r>
    </w:p>
    <w:p>
      <w:r>
        <w:rPr>
          <w:b/>
        </w:rPr>
        <w:t xml:space="preserve">Tulos</w:t>
      </w:r>
    </w:p>
    <w:p>
      <w:r>
        <w:t xml:space="preserve">Édouard Jean Baptiste Milhaud</w:t>
      </w:r>
    </w:p>
    <w:p>
      <w:r>
        <w:rPr>
          <w:b/>
        </w:rPr>
        <w:t xml:space="preserve">Esimerkki 3.408</w:t>
      </w:r>
    </w:p>
    <w:p>
      <w:r>
        <w:t xml:space="preserve">Mikä New Yorkin Armonkissa sijaitseva teknologiayritys loi Group Control System -käyttöjärjestelmän?</w:t>
      </w:r>
    </w:p>
    <w:p>
      <w:r>
        <w:rPr>
          <w:b/>
        </w:rPr>
        <w:t xml:space="preserve">Tulos</w:t>
      </w:r>
    </w:p>
    <w:p>
      <w:r>
        <w:t xml:space="preserve">International Business Machines Corporation</w:t>
      </w:r>
    </w:p>
    <w:p>
      <w:r>
        <w:rPr>
          <w:b/>
        </w:rPr>
        <w:t xml:space="preserve">Esimerkki 3.409</w:t>
      </w:r>
    </w:p>
    <w:p>
      <w:r>
        <w:t xml:space="preserve">Mitä uuskonservatiivista uskonnollista lehteä kirjoitti elokuva- ja musiikkikriitikko Armond White?</w:t>
      </w:r>
    </w:p>
    <w:p>
      <w:r>
        <w:rPr>
          <w:b/>
        </w:rPr>
        <w:t xml:space="preserve">Tulos</w:t>
      </w:r>
    </w:p>
    <w:p>
      <w:r>
        <w:t xml:space="preserve">First Things</w:t>
      </w:r>
    </w:p>
    <w:p>
      <w:r>
        <w:rPr>
          <w:b/>
        </w:rPr>
        <w:t xml:space="preserve">Esimerkki 3.410</w:t>
      </w:r>
    </w:p>
    <w:p>
      <w:r>
        <w:t xml:space="preserve">Rowan Atkinsonin albumi Live in Belfast julkaistiin heti hänen osallistumisensa jälkeen mihin tapahtumaan?</w:t>
      </w:r>
    </w:p>
    <w:p>
      <w:r>
        <w:rPr>
          <w:b/>
        </w:rPr>
        <w:t xml:space="preserve">Tulos</w:t>
      </w:r>
    </w:p>
    <w:p>
      <w:r>
        <w:t xml:space="preserve">Salaisen poliisin tanssiaiset</w:t>
      </w:r>
    </w:p>
    <w:p>
      <w:r>
        <w:rPr>
          <w:b/>
        </w:rPr>
        <w:t xml:space="preserve">Esimerkki 3.411</w:t>
      </w:r>
    </w:p>
    <w:p>
      <w:r>
        <w:t xml:space="preserve">Mikä on Windsors, jonka pääosassa on Windsorin talo?</w:t>
      </w:r>
    </w:p>
    <w:p>
      <w:r>
        <w:rPr>
          <w:b/>
        </w:rPr>
        <w:t xml:space="preserve">Tulos</w:t>
      </w:r>
    </w:p>
    <w:p>
      <w:r>
        <w:t xml:space="preserve">Brittiläinen saippuaooppera</w:t>
      </w:r>
    </w:p>
    <w:p>
      <w:r>
        <w:rPr>
          <w:b/>
        </w:rPr>
        <w:t xml:space="preserve">Esimerkki 3.412</w:t>
      </w:r>
    </w:p>
    <w:p>
      <w:r>
        <w:t xml:space="preserve">Ode to Billy Joe on vuonna 1976 valmistunut elokuva, jonka käsikirjoittaja on Herman Raucher ja joka on saanut inspiraationsa Bobbie Gentryn vuonna 1967 tekemästä hitistä, jonka on kirjoittanut ja levyttänyt Mississippin Chickasaw Countystä kotoisin oleva laulaja-lauluntekijä Bobbie Gentry.</w:t>
      </w:r>
    </w:p>
    <w:p>
      <w:r>
        <w:rPr>
          <w:b/>
        </w:rPr>
        <w:t xml:space="preserve">Tulos</w:t>
      </w:r>
    </w:p>
    <w:p>
      <w:r>
        <w:t xml:space="preserve">Oodi Billie Joelle</w:t>
      </w:r>
    </w:p>
    <w:p>
      <w:r>
        <w:rPr>
          <w:b/>
        </w:rPr>
        <w:t xml:space="preserve">Esimerkki 3.413</w:t>
      </w:r>
    </w:p>
    <w:p>
      <w:r>
        <w:t xml:space="preserve">Kuka ohjasi vuonna 1980 brittiläis-amerikkalaisen kauhuelokuvan, jonka parissa Rick Heinrichs työskenteli uransa alussa?</w:t>
      </w:r>
    </w:p>
    <w:p>
      <w:r>
        <w:rPr>
          <w:b/>
        </w:rPr>
        <w:t xml:space="preserve">Tulos</w:t>
      </w:r>
    </w:p>
    <w:p>
      <w:r>
        <w:t xml:space="preserve">John Hough</w:t>
      </w:r>
    </w:p>
    <w:p>
      <w:r>
        <w:rPr>
          <w:b/>
        </w:rPr>
        <w:t xml:space="preserve">Esimerkki 3.414</w:t>
      </w:r>
    </w:p>
    <w:p>
      <w:r>
        <w:t xml:space="preserve">Kuinka pitkä oli STAT: Standing Tall And Talented -kirjan kirjoittajan NBA-koripalloura?</w:t>
      </w:r>
    </w:p>
    <w:p>
      <w:r>
        <w:rPr>
          <w:b/>
        </w:rPr>
        <w:t xml:space="preserve">Tulos</w:t>
      </w:r>
    </w:p>
    <w:p>
      <w:r>
        <w:t xml:space="preserve">15-vuotinen ura</w:t>
      </w:r>
    </w:p>
    <w:p>
      <w:r>
        <w:rPr>
          <w:b/>
        </w:rPr>
        <w:t xml:space="preserve">Esimerkki 3.415</w:t>
      </w:r>
    </w:p>
    <w:p>
      <w:r>
        <w:t xml:space="preserve">Mikä oli Lincolnshiren Searbystä 4 mailia kaakkoon sijaitsevan pienen kauppakaupungin väkiluku vuoden 2011 väestönlaskennassa?</w:t>
      </w:r>
    </w:p>
    <w:p>
      <w:r>
        <w:rPr>
          <w:b/>
        </w:rPr>
        <w:t xml:space="preserve">Tulos</w:t>
      </w:r>
    </w:p>
    <w:p>
      <w:r>
        <w:t xml:space="preserve">5,626</w:t>
      </w:r>
    </w:p>
    <w:p>
      <w:r>
        <w:rPr>
          <w:b/>
        </w:rPr>
        <w:t xml:space="preserve">Esimerkki 3.416</w:t>
      </w:r>
    </w:p>
    <w:p>
      <w:r>
        <w:t xml:space="preserve">Harold Ashby levytti taustatukea minkä kuuluisan muusikon debyyttialbumille, jolla hän soitti sekä pystybassoa että kitaraa?</w:t>
      </w:r>
    </w:p>
    <w:p>
      <w:r>
        <w:rPr>
          <w:b/>
        </w:rPr>
        <w:t xml:space="preserve">Tulos</w:t>
      </w:r>
    </w:p>
    <w:p>
      <w:r>
        <w:t xml:space="preserve">Willie Dixon</w:t>
      </w:r>
    </w:p>
    <w:p>
      <w:r>
        <w:rPr>
          <w:b/>
        </w:rPr>
        <w:t xml:space="preserve">Esimerkki 3.417</w:t>
      </w:r>
    </w:p>
    <w:p>
      <w:r>
        <w:t xml:space="preserve">Kuka ohjasi vuonna 2008 australialaisen draamakomedian, jossa Rhys Wakefield näytteli Thomas Mollisonia?</w:t>
      </w:r>
    </w:p>
    <w:p>
      <w:r>
        <w:rPr>
          <w:b/>
        </w:rPr>
        <w:t xml:space="preserve">Tulos</w:t>
      </w:r>
    </w:p>
    <w:p>
      <w:r>
        <w:t xml:space="preserve">Elissa Down</w:t>
      </w:r>
    </w:p>
    <w:p>
      <w:r>
        <w:rPr>
          <w:b/>
        </w:rPr>
        <w:t xml:space="preserve">Esimerkki 3.418</w:t>
      </w:r>
    </w:p>
    <w:p>
      <w:r>
        <w:t xml:space="preserve">Kummalla ravintolaketjulla Toppers Pizza ja Eatza Pizza on toimipiste Puerto Ricossa?</w:t>
      </w:r>
    </w:p>
    <w:p>
      <w:r>
        <w:rPr>
          <w:b/>
        </w:rPr>
        <w:t xml:space="preserve">Tulos</w:t>
      </w:r>
    </w:p>
    <w:p>
      <w:r>
        <w:t xml:space="preserve">Eatza Pizza</w:t>
      </w:r>
    </w:p>
    <w:p>
      <w:r>
        <w:rPr>
          <w:b/>
        </w:rPr>
        <w:t xml:space="preserve">Esimerkki 3.419</w:t>
      </w:r>
    </w:p>
    <w:p>
      <w:r>
        <w:t xml:space="preserve">Missä osavaltiossa on sekä Rocky Mountain Conservatory Theatre että Mizner Park?</w:t>
      </w:r>
    </w:p>
    <w:p>
      <w:r>
        <w:rPr>
          <w:b/>
        </w:rPr>
        <w:t xml:space="preserve">Tulos</w:t>
      </w:r>
    </w:p>
    <w:p>
      <w:r>
        <w:t xml:space="preserve">Florida</w:t>
      </w:r>
    </w:p>
    <w:p>
      <w:r>
        <w:rPr>
          <w:b/>
        </w:rPr>
        <w:t xml:space="preserve">Esimerkki 3.420</w:t>
      </w:r>
    </w:p>
    <w:p>
      <w:r>
        <w:t xml:space="preserve">Kausi 1990-91 oli Itä-Saksan huipputason jalkapalloliigan viimeinen kausi.</w:t>
      </w:r>
    </w:p>
    <w:p>
      <w:r>
        <w:rPr>
          <w:b/>
        </w:rPr>
        <w:t xml:space="preserve">Tulos</w:t>
      </w:r>
    </w:p>
    <w:p>
      <w:r>
        <w:t xml:space="preserve">DDR-Oberliga</w:t>
      </w:r>
    </w:p>
    <w:p>
      <w:r>
        <w:rPr>
          <w:b/>
        </w:rPr>
        <w:t xml:space="preserve">Tulos</w:t>
      </w:r>
    </w:p>
    <w:p>
      <w:r>
        <w:t xml:space="preserve">DDR-Oberliga</w:t>
      </w:r>
    </w:p>
    <w:p>
      <w:r>
        <w:rPr>
          <w:b/>
        </w:rPr>
        <w:t xml:space="preserve">Esimerkki 3.421</w:t>
      </w:r>
    </w:p>
    <w:p>
      <w:r>
        <w:t xml:space="preserve">Perustettiinko Eatza Pizza ja Your Pie samassa osavaltiossa?</w:t>
      </w:r>
    </w:p>
    <w:p>
      <w:r>
        <w:rPr>
          <w:b/>
        </w:rPr>
        <w:t xml:space="preserve">Tulos</w:t>
      </w:r>
    </w:p>
    <w:p>
      <w:r>
        <w:t xml:space="preserve">ei</w:t>
      </w:r>
    </w:p>
    <w:p>
      <w:r>
        <w:rPr>
          <w:b/>
        </w:rPr>
        <w:t xml:space="preserve">Esimerkki 3.422</w:t>
      </w:r>
    </w:p>
    <w:p>
      <w:r>
        <w:t xml:space="preserve">Ilotulitusvälineitä koskeva välikohtaus oli erittäin vakava jalkapallohuliganismin tapaus, joka tapahtui pääsiäissunnuntaina, minä päivänä, 30 minuutin tauon jälkeen, jolloin markkinointijohtaja Edwin van der Sar puhui yleisölle?</w:t>
      </w:r>
    </w:p>
    <w:p>
      <w:r>
        <w:rPr>
          <w:b/>
        </w:rPr>
        <w:t xml:space="preserve">Tulos</w:t>
      </w:r>
    </w:p>
    <w:p>
      <w:r>
        <w:t xml:space="preserve">20 huhtikuuta 2014</w:t>
      </w:r>
    </w:p>
    <w:p>
      <w:r>
        <w:rPr>
          <w:b/>
        </w:rPr>
        <w:t xml:space="preserve">Esimerkki 3.423</w:t>
      </w:r>
    </w:p>
    <w:p>
      <w:r>
        <w:t xml:space="preserve">Millä päivämäärällä syntyi kappaleen "Tell Daddy" luoja?</w:t>
      </w:r>
    </w:p>
    <w:p>
      <w:r>
        <w:rPr>
          <w:b/>
        </w:rPr>
        <w:t xml:space="preserve">Tulos</w:t>
      </w:r>
    </w:p>
    <w:p>
      <w:r>
        <w:t xml:space="preserve">23. heinäkuuta 1988</w:t>
      </w:r>
    </w:p>
    <w:p>
      <w:r>
        <w:rPr>
          <w:b/>
        </w:rPr>
        <w:t xml:space="preserve">Esimerkki 3.424</w:t>
      </w:r>
    </w:p>
    <w:p>
      <w:r>
        <w:t xml:space="preserve">Minkä malliston Speedo on valmistanut kilpailevia uimapukuja, jotka koostuvat kudotusta elastaani-nylonista ja polyuretaanista.</w:t>
      </w:r>
    </w:p>
    <w:p>
      <w:r>
        <w:rPr>
          <w:b/>
        </w:rPr>
        <w:t xml:space="preserve">Tulos</w:t>
      </w:r>
    </w:p>
    <w:p>
      <w:r>
        <w:t xml:space="preserve">LZR Racer</w:t>
      </w:r>
    </w:p>
    <w:p>
      <w:r>
        <w:rPr>
          <w:b/>
        </w:rPr>
        <w:t xml:space="preserve">Esimerkki 3.425</w:t>
      </w:r>
    </w:p>
    <w:p>
      <w:r>
        <w:t xml:space="preserve">Kumpi elokuva on vanhempi, Tillmanin tarina vai Salaperäiset savilinnat?</w:t>
      </w:r>
    </w:p>
    <w:p>
      <w:r>
        <w:rPr>
          <w:b/>
        </w:rPr>
        <w:t xml:space="preserve">Tulos</w:t>
      </w:r>
    </w:p>
    <w:p>
      <w:r>
        <w:t xml:space="preserve">Salaperäiset savilinnat</w:t>
      </w:r>
    </w:p>
    <w:p>
      <w:r>
        <w:rPr>
          <w:b/>
        </w:rPr>
        <w:t xml:space="preserve">Esimerkki 3.426</w:t>
      </w:r>
    </w:p>
    <w:p>
      <w:r>
        <w:t xml:space="preserve">Kuka on saanut lempinimen "Viipurin raketti" ja ajoi tulokaskautensa Renault R30:lla vuonna 2010?</w:t>
      </w:r>
    </w:p>
    <w:p>
      <w:r>
        <w:rPr>
          <w:b/>
        </w:rPr>
        <w:t xml:space="preserve">Tulos</w:t>
      </w:r>
    </w:p>
    <w:p>
      <w:r>
        <w:t xml:space="preserve">Vitaly Petrov</w:t>
      </w:r>
    </w:p>
    <w:p>
      <w:r>
        <w:rPr>
          <w:b/>
        </w:rPr>
        <w:t xml:space="preserve">Esimerkki 3.427</w:t>
      </w:r>
    </w:p>
    <w:p>
      <w:r>
        <w:t xml:space="preserve">Kuuluuko Nicandra-suku ja Calpurnia-suku molemmat Fabaceae-sukuun?</w:t>
      </w:r>
    </w:p>
    <w:p>
      <w:r>
        <w:rPr>
          <w:b/>
        </w:rPr>
        <w:t xml:space="preserve">Tulos</w:t>
      </w:r>
    </w:p>
    <w:p>
      <w:r>
        <w:t xml:space="preserve">ei</w:t>
      </w:r>
    </w:p>
    <w:p>
      <w:r>
        <w:rPr>
          <w:b/>
        </w:rPr>
        <w:t xml:space="preserve">Esimerkki 3.428</w:t>
      </w:r>
    </w:p>
    <w:p>
      <w:r>
        <w:t xml:space="preserve">Money on yhdysvaltalainen trilleri, jonka on ohjannut Martin Rosete, ja jonka pääosissa nähdään Jesse Williams, yhdysvaltalainen näyttelijä, malli ja aktivisti, joka tunnetaan parhaiten roolistaan ABC:n televisiosarjassa "Greyn anatomia".</w:t>
      </w:r>
    </w:p>
    <w:p>
      <w:r>
        <w:rPr>
          <w:b/>
        </w:rPr>
        <w:t xml:space="preserve">Tulos</w:t>
      </w:r>
    </w:p>
    <w:p>
      <w:r>
        <w:t xml:space="preserve">Tohtori Jackson Avery</w:t>
      </w:r>
    </w:p>
    <w:p>
      <w:r>
        <w:rPr>
          <w:b/>
        </w:rPr>
        <w:t xml:space="preserve">Esimerkki 3.429</w:t>
      </w:r>
    </w:p>
    <w:p>
      <w:r>
        <w:t xml:space="preserve">Kahdesta kasvista, Dictyosperma ja Lepidozamia, jota on viljelty sukupuuttoon kotimaansa ilmastossa</w:t>
      </w:r>
    </w:p>
    <w:p>
      <w:r>
        <w:rPr>
          <w:b/>
        </w:rPr>
        <w:t xml:space="preserve">Tulos</w:t>
      </w:r>
    </w:p>
    <w:p>
      <w:r>
        <w:t xml:space="preserve">Dictyosperma</w:t>
      </w:r>
    </w:p>
    <w:p>
      <w:r>
        <w:rPr>
          <w:b/>
        </w:rPr>
        <w:t xml:space="preserve">Esimerkki 3.430</w:t>
      </w:r>
    </w:p>
    <w:p>
      <w:r>
        <w:t xml:space="preserve">Minkälaisia alustoja varastonhallintajärjestelmä on?</w:t>
      </w:r>
    </w:p>
    <w:p>
      <w:r>
        <w:rPr>
          <w:b/>
        </w:rPr>
        <w:t xml:space="preserve">Tulos</w:t>
      </w:r>
    </w:p>
    <w:p>
      <w:r>
        <w:t xml:space="preserve">teknologia-alustat</w:t>
      </w:r>
    </w:p>
    <w:p>
      <w:r>
        <w:rPr>
          <w:b/>
        </w:rPr>
        <w:t xml:space="preserve">Esimerkki 3.431</w:t>
      </w:r>
    </w:p>
    <w:p>
      <w:r>
        <w:t xml:space="preserve">Kumpi tennispelaaja on vanhempi, Paul Haarhuis vai Jana Novotná?</w:t>
      </w:r>
    </w:p>
    <w:p>
      <w:r>
        <w:rPr>
          <w:b/>
        </w:rPr>
        <w:t xml:space="preserve">Tulos</w:t>
      </w:r>
    </w:p>
    <w:p>
      <w:r>
        <w:t xml:space="preserve">Paul Vincent Nicholas Haarhuis</w:t>
      </w:r>
    </w:p>
    <w:p>
      <w:r>
        <w:rPr>
          <w:b/>
        </w:rPr>
        <w:t xml:space="preserve">Esimerkki 3.432</w:t>
      </w:r>
    </w:p>
    <w:p>
      <w:r>
        <w:t xml:space="preserve">Minkä kansallisuuden on PFA:n vuoden pelaajapalkinnon nykyinen haltija?</w:t>
      </w:r>
    </w:p>
    <w:p>
      <w:r>
        <w:rPr>
          <w:b/>
        </w:rPr>
        <w:t xml:space="preserve">Tulos</w:t>
      </w:r>
    </w:p>
    <w:p>
      <w:r>
        <w:t xml:space="preserve">Ranskan</w:t>
      </w:r>
    </w:p>
    <w:p>
      <w:r>
        <w:rPr>
          <w:b/>
        </w:rPr>
        <w:t xml:space="preserve">Esimerkki 3.433</w:t>
      </w:r>
    </w:p>
    <w:p>
      <w:r>
        <w:t xml:space="preserve">Gordon Douglas ja M. Night Shyamalan ovat amerikkalaisia, joilla on mikä yhteinen ammatti?</w:t>
      </w:r>
    </w:p>
    <w:p>
      <w:r>
        <w:rPr>
          <w:b/>
        </w:rPr>
        <w:t xml:space="preserve">Tulos</w:t>
      </w:r>
    </w:p>
    <w:p>
      <w:r>
        <w:t xml:space="preserve">elokuvaohjaaja</w:t>
      </w:r>
    </w:p>
    <w:p>
      <w:r>
        <w:rPr>
          <w:b/>
        </w:rPr>
        <w:t xml:space="preserve">Esimerkki 3.434</w:t>
      </w:r>
    </w:p>
    <w:p>
      <w:r>
        <w:t xml:space="preserve">Mikä oli "Fragments of Time" -kappaleen sisältävän Daft Punk -albumin alkuperäinen julkaisupäivä?</w:t>
      </w:r>
    </w:p>
    <w:p>
      <w:r>
        <w:rPr>
          <w:b/>
        </w:rPr>
        <w:t xml:space="preserve">Tulos</w:t>
      </w:r>
    </w:p>
    <w:p>
      <w:r>
        <w:t xml:space="preserve">17 toukokuuta 2013</w:t>
      </w:r>
    </w:p>
    <w:p>
      <w:r>
        <w:rPr>
          <w:b/>
        </w:rPr>
        <w:t xml:space="preserve">Esimerkki 3.435</w:t>
      </w:r>
    </w:p>
    <w:p>
      <w:r>
        <w:t xml:space="preserve">Friar Tut -albumilla Tut Taylorin kanssa soittaa Sam Bush, joka soittaa mitä instrumenttia?</w:t>
      </w:r>
    </w:p>
    <w:p>
      <w:r>
        <w:rPr>
          <w:b/>
        </w:rPr>
        <w:t xml:space="preserve">Tulos</w:t>
      </w:r>
    </w:p>
    <w:p>
      <w:r>
        <w:t xml:space="preserve">mandoliini</w:t>
      </w:r>
    </w:p>
    <w:p>
      <w:r>
        <w:rPr>
          <w:b/>
        </w:rPr>
        <w:t xml:space="preserve">Esimerkki 3.436</w:t>
      </w:r>
    </w:p>
    <w:p>
      <w:r>
        <w:t xml:space="preserve">Missä ottelussa pelattiin vuoden 1974 jalkapallon MM-finaali, jossa Johan Neeskens pelasi?</w:t>
      </w:r>
    </w:p>
    <w:p>
      <w:r>
        <w:rPr>
          <w:b/>
        </w:rPr>
        <w:t xml:space="preserve">Tulos</w:t>
      </w:r>
    </w:p>
    <w:p>
      <w:r>
        <w:t xml:space="preserve">loppuottelu</w:t>
      </w:r>
    </w:p>
    <w:p>
      <w:r>
        <w:rPr>
          <w:b/>
        </w:rPr>
        <w:t xml:space="preserve">Esimerkki 3.437</w:t>
      </w:r>
    </w:p>
    <w:p>
      <w:r>
        <w:t xml:space="preserve">Minä vuonna Michael Tarnin parhaiten tunteman elokuvan ohjaaja on syntynyt?</w:t>
      </w:r>
    </w:p>
    <w:p>
      <w:r>
        <w:rPr>
          <w:b/>
        </w:rPr>
        <w:t xml:space="preserve">Tulos</w:t>
      </w:r>
    </w:p>
    <w:p>
      <w:r>
        <w:t xml:space="preserve">1928</w:t>
      </w:r>
    </w:p>
    <w:p>
      <w:r>
        <w:rPr>
          <w:b/>
        </w:rPr>
        <w:t xml:space="preserve">Esimerkki 3.438</w:t>
      </w:r>
    </w:p>
    <w:p>
      <w:r>
        <w:t xml:space="preserve">Mikä oli Nintendo Entertainment Systemille julkaistun videopelin "Iron Tank" jatko-osan alkuperäinen, japanilainen nimi?</w:t>
      </w:r>
    </w:p>
    <w:p>
      <w:r>
        <w:rPr>
          <w:b/>
        </w:rPr>
        <w:t xml:space="preserve">Tulos</w:t>
      </w:r>
    </w:p>
    <w:p>
      <w:r>
        <w:t xml:space="preserve">Ikari</w:t>
      </w:r>
    </w:p>
    <w:p>
      <w:r>
        <w:rPr>
          <w:b/>
        </w:rPr>
        <w:t xml:space="preserve">Esimerkki 3.439</w:t>
      </w:r>
    </w:p>
    <w:p>
      <w:r>
        <w:t xml:space="preserve">Kuka valmentaja palasi 10. kaudeksi Missouri Tigersin valmentajaksi ja johti joukkueen 22. Insight Bowliin vuonna 2010?</w:t>
      </w:r>
    </w:p>
    <w:p>
      <w:r>
        <w:rPr>
          <w:b/>
        </w:rPr>
        <w:t xml:space="preserve">Tulos</w:t>
      </w:r>
    </w:p>
    <w:p>
      <w:r>
        <w:t xml:space="preserve">Gary Pinkel</w:t>
      </w:r>
    </w:p>
    <w:p>
      <w:r>
        <w:rPr>
          <w:b/>
        </w:rPr>
        <w:t xml:space="preserve">Esimerkki 3.440</w:t>
      </w:r>
    </w:p>
    <w:p>
      <w:r>
        <w:t xml:space="preserve">Pacific Radio Group omistaa minkä radioaseman Mauin piirikunnassa, jossa sijaitsee Mauin päälentokenttä?</w:t>
      </w:r>
    </w:p>
    <w:p>
      <w:r>
        <w:rPr>
          <w:b/>
        </w:rPr>
        <w:t xml:space="preserve">Tulos</w:t>
      </w:r>
    </w:p>
    <w:p>
      <w:r>
        <w:t xml:space="preserve">KJKS</w:t>
      </w:r>
    </w:p>
    <w:p>
      <w:r>
        <w:rPr>
          <w:b/>
        </w:rPr>
        <w:t xml:space="preserve">Esimerkki 3.441</w:t>
      </w:r>
    </w:p>
    <w:p>
      <w:r>
        <w:t xml:space="preserve">Katharine "Kate" Thatcher Clugston oli näytelmäkirjailija, runoilija ja englanninopettaja, ja hän menehtyi Chebeague Islandilla, saarikaupungissa Cumberlandin piirikunnassa, Mainessa, missä maassa?</w:t>
      </w:r>
    </w:p>
    <w:p>
      <w:r>
        <w:rPr>
          <w:b/>
        </w:rPr>
        <w:t xml:space="preserve">Tulos</w:t>
      </w:r>
    </w:p>
    <w:p>
      <w:r>
        <w:t xml:space="preserve">Yhdysvallat</w:t>
      </w:r>
    </w:p>
    <w:p>
      <w:r>
        <w:rPr>
          <w:b/>
        </w:rPr>
        <w:t xml:space="preserve">Tulos</w:t>
      </w:r>
    </w:p>
    <w:p>
      <w:r>
        <w:t xml:space="preserve">Yhdysvallat</w:t>
      </w:r>
    </w:p>
    <w:p>
      <w:r>
        <w:rPr>
          <w:b/>
        </w:rPr>
        <w:t xml:space="preserve">Esimerkki 3.442</w:t>
      </w:r>
    </w:p>
    <w:p>
      <w:r>
        <w:t xml:space="preserve">Mikä on Paul Austerin ja Jodi Picoultin yhteinen ammatti?</w:t>
      </w:r>
    </w:p>
    <w:p>
      <w:r>
        <w:rPr>
          <w:b/>
        </w:rPr>
        <w:t xml:space="preserve">Tulos</w:t>
      </w:r>
    </w:p>
    <w:p>
      <w:r>
        <w:t xml:space="preserve">kirjailija</w:t>
      </w:r>
    </w:p>
    <w:p>
      <w:r>
        <w:rPr>
          <w:b/>
        </w:rPr>
        <w:t xml:space="preserve">Esimerkki 3.443</w:t>
      </w:r>
    </w:p>
    <w:p>
      <w:r>
        <w:t xml:space="preserve">Mitä maata sekä Klemens von Metternich että Richard von Metternich edustivat?</w:t>
      </w:r>
    </w:p>
    <w:p>
      <w:r>
        <w:rPr>
          <w:b/>
        </w:rPr>
        <w:t xml:space="preserve">Tulos</w:t>
      </w:r>
    </w:p>
    <w:p>
      <w:r>
        <w:t xml:space="preserve">Itävallan</w:t>
      </w:r>
    </w:p>
    <w:p>
      <w:r>
        <w:rPr>
          <w:b/>
        </w:rPr>
        <w:t xml:space="preserve">Esimerkki 3.444</w:t>
      </w:r>
    </w:p>
    <w:p>
      <w:r>
        <w:t xml:space="preserve">Mikä on sen yhteisön väkiluku, jossa Safe House Records sijaitsee?</w:t>
      </w:r>
    </w:p>
    <w:p>
      <w:r>
        <w:rPr>
          <w:b/>
        </w:rPr>
        <w:t xml:space="preserve">Tulos</w:t>
      </w:r>
    </w:p>
    <w:p>
      <w:r>
        <w:t xml:space="preserve">noin 3 200</w:t>
      </w:r>
    </w:p>
    <w:p>
      <w:r>
        <w:rPr>
          <w:b/>
        </w:rPr>
        <w:t xml:space="preserve">Esimerkki 3.445</w:t>
      </w:r>
    </w:p>
    <w:p>
      <w:r>
        <w:t xml:space="preserve">Kurt Vonnegut tunnetaan näytelmästä "Hyvää syntymäpäivää, Wanda June" ja mistä synkän satiirisesta romaanista?</w:t>
      </w:r>
    </w:p>
    <w:p>
      <w:r>
        <w:rPr>
          <w:b/>
        </w:rPr>
        <w:t xml:space="preserve">Tulos</w:t>
      </w:r>
    </w:p>
    <w:p>
      <w:r>
        <w:t xml:space="preserve">Slaughterhouse-Five</w:t>
      </w:r>
    </w:p>
    <w:p>
      <w:r>
        <w:rPr>
          <w:b/>
        </w:rPr>
        <w:t xml:space="preserve">Esimerkki 3.446</w:t>
      </w:r>
    </w:p>
    <w:p>
      <w:r>
        <w:t xml:space="preserve">Olivatko sekä Primo Levi että Bryce Courtenay mainosjohtajia?</w:t>
      </w:r>
    </w:p>
    <w:p>
      <w:r>
        <w:rPr>
          <w:b/>
        </w:rPr>
        <w:t xml:space="preserve">Tulos</w:t>
      </w:r>
    </w:p>
    <w:p>
      <w:r>
        <w:t xml:space="preserve">ei</w:t>
      </w:r>
    </w:p>
    <w:p>
      <w:r>
        <w:rPr>
          <w:b/>
        </w:rPr>
        <w:t xml:space="preserve">Esimerkki 3.447</w:t>
      </w:r>
    </w:p>
    <w:p>
      <w:r>
        <w:t xml:space="preserve">Akash Mukesh Ambani (s. 23. lokakuuta 1991) on intialainen liikemies, joka on myös minkä 4G-palveluntarjoajan ja LTE-mobiiliverkko-operaattorin strategiajohtaja Intiassa?</w:t>
      </w:r>
    </w:p>
    <w:p>
      <w:r>
        <w:rPr>
          <w:b/>
        </w:rPr>
        <w:t xml:space="preserve">Tulos</w:t>
      </w:r>
    </w:p>
    <w:p>
      <w:r>
        <w:t xml:space="preserve">Jio Infocomm Limited</w:t>
      </w:r>
    </w:p>
    <w:p>
      <w:r>
        <w:rPr>
          <w:b/>
        </w:rPr>
        <w:t xml:space="preserve">Esimerkki 3.448</w:t>
      </w:r>
    </w:p>
    <w:p>
      <w:r>
        <w:t xml:space="preserve">Kuka paisutti Florentiinan tasavaltaa ja syntyi 3. toukokuuta 1496?</w:t>
      </w:r>
    </w:p>
    <w:p>
      <w:r>
        <w:rPr>
          <w:b/>
        </w:rPr>
        <w:t xml:space="preserve">Tulos</w:t>
      </w:r>
    </w:p>
    <w:p>
      <w:r>
        <w:t xml:space="preserve">Niccolò Machiavelli</w:t>
      </w:r>
    </w:p>
    <w:p>
      <w:r>
        <w:rPr>
          <w:b/>
        </w:rPr>
        <w:t xml:space="preserve">Esimerkki 3.449</w:t>
      </w:r>
    </w:p>
    <w:p>
      <w:r>
        <w:t xml:space="preserve">Kuka Yhdysvaltain kauppaministeriön entinen apulaiskauppaministeri presidentti Barack Obaman aikana edustaa tällä hetkellä Kalifornian 17. kongressipiiriä?</w:t>
      </w:r>
    </w:p>
    <w:p>
      <w:r>
        <w:rPr>
          <w:b/>
        </w:rPr>
        <w:t xml:space="preserve">Tulos</w:t>
      </w:r>
    </w:p>
    <w:p>
      <w:r>
        <w:t xml:space="preserve">Ro Khanna</w:t>
      </w:r>
    </w:p>
    <w:p>
      <w:r>
        <w:rPr>
          <w:b/>
        </w:rPr>
        <w:t xml:space="preserve">Tulos</w:t>
      </w:r>
    </w:p>
    <w:p>
      <w:r>
        <w:t xml:space="preserve">Ro Khanna</w:t>
      </w:r>
    </w:p>
    <w:p>
      <w:r>
        <w:rPr>
          <w:b/>
        </w:rPr>
        <w:t xml:space="preserve">Esimerkki 3.450</w:t>
      </w:r>
    </w:p>
    <w:p>
      <w:r>
        <w:t xml:space="preserve">Kuka kirjoitti kymmenennen kappaleen Oasiksen ainoalle albumille, jolla oli mukana alkuperäinen rumpali Tony McCarroll?</w:t>
      </w:r>
    </w:p>
    <w:p>
      <w:r>
        <w:rPr>
          <w:b/>
        </w:rPr>
        <w:t xml:space="preserve">Tulos</w:t>
      </w:r>
    </w:p>
    <w:p>
      <w:r>
        <w:t xml:space="preserve">Noel Gallagher</w:t>
      </w:r>
    </w:p>
    <w:p>
      <w:r>
        <w:rPr>
          <w:b/>
        </w:rPr>
        <w:t xml:space="preserve">Esimerkki 3.451</w:t>
      </w:r>
    </w:p>
    <w:p>
      <w:r>
        <w:t xml:space="preserve">Missä maassa on Mathieu Kassovitzin vuonna 2003 ohjaaman ja Halle Berryn tähdittämän amerikkalaisen psykologisen kauhutrilleri-elokuvan käsikirjoittaja?</w:t>
      </w:r>
    </w:p>
    <w:p>
      <w:r>
        <w:rPr>
          <w:b/>
        </w:rPr>
        <w:t xml:space="preserve">Tulos</w:t>
      </w:r>
    </w:p>
    <w:p>
      <w:r>
        <w:t xml:space="preserve">Venezuelan</w:t>
      </w:r>
    </w:p>
    <w:p>
      <w:r>
        <w:rPr>
          <w:b/>
        </w:rPr>
        <w:t xml:space="preserve">Esimerkki 3.452</w:t>
      </w:r>
    </w:p>
    <w:p>
      <w:r>
        <w:t xml:space="preserve">Minkä kansallisuuden omaava naispuolinen säveltäjä oli ennen Shirley Anne Walkeria?</w:t>
      </w:r>
    </w:p>
    <w:p>
      <w:r>
        <w:rPr>
          <w:b/>
        </w:rPr>
        <w:t xml:space="preserve">Tulos</w:t>
      </w:r>
    </w:p>
    <w:p>
      <w:r>
        <w:t xml:space="preserve">italialaisamerikkalainen</w:t>
      </w:r>
    </w:p>
    <w:p>
      <w:r>
        <w:rPr>
          <w:b/>
        </w:rPr>
        <w:t xml:space="preserve">Esimerkki 3.453</w:t>
      </w:r>
    </w:p>
    <w:p>
      <w:r>
        <w:t xml:space="preserve">Kumpi kaivos sijaitsee idempänä, Dome Mine vai Hedley Mascot Mine?</w:t>
      </w:r>
    </w:p>
    <w:p>
      <w:r>
        <w:rPr>
          <w:b/>
        </w:rPr>
        <w:t xml:space="preserve">Tulos</w:t>
      </w:r>
    </w:p>
    <w:p>
      <w:r>
        <w:t xml:space="preserve">Dome Mine</w:t>
      </w:r>
    </w:p>
    <w:p>
      <w:r>
        <w:rPr>
          <w:b/>
        </w:rPr>
        <w:t xml:space="preserve">Esimerkki 3.454</w:t>
      </w:r>
    </w:p>
    <w:p>
      <w:r>
        <w:t xml:space="preserve">Missä joukkueessa FIFA 17 -videopelin kannessa oleva urheilija pelaa?</w:t>
      </w:r>
    </w:p>
    <w:p>
      <w:r>
        <w:rPr>
          <w:b/>
        </w:rPr>
        <w:t xml:space="preserve">Tulos</w:t>
      </w:r>
    </w:p>
    <w:p>
      <w:r>
        <w:t xml:space="preserve">Borussia Dortmund</w:t>
      </w:r>
    </w:p>
    <w:p>
      <w:r>
        <w:rPr>
          <w:b/>
        </w:rPr>
        <w:t xml:space="preserve">Esimerkki 3.455</w:t>
      </w:r>
    </w:p>
    <w:p>
      <w:r>
        <w:t xml:space="preserve">Mikä on sen päivän nimi, joka muistetaan sellaisen henkilön kuolemaa, joka aikoinaan palkkasi Waylon Jenningsin soittamaan bassoa?</w:t>
      </w:r>
    </w:p>
    <w:p>
      <w:r>
        <w:rPr>
          <w:b/>
        </w:rPr>
        <w:t xml:space="preserve">Tulos</w:t>
      </w:r>
    </w:p>
    <w:p>
      <w:r>
        <w:t xml:space="preserve">Päivä jolloin musiikki kuoli</w:t>
      </w:r>
    </w:p>
    <w:p>
      <w:r>
        <w:rPr>
          <w:b/>
        </w:rPr>
        <w:t xml:space="preserve">Esimerkki 3.456</w:t>
      </w:r>
    </w:p>
    <w:p>
      <w:r>
        <w:t xml:space="preserve">Irlantilaisen rockyhtye U2:n kappale Every Breaking Wave kuullaan heidän kolmannellatoista studioalbumillaan nimeltä mikä?</w:t>
      </w:r>
    </w:p>
    <w:p>
      <w:r>
        <w:rPr>
          <w:b/>
        </w:rPr>
        <w:t xml:space="preserve">Tulos</w:t>
      </w:r>
    </w:p>
    <w:p>
      <w:r>
        <w:t xml:space="preserve">Viattomuuden lauluja</w:t>
      </w:r>
    </w:p>
    <w:p>
      <w:r>
        <w:rPr>
          <w:b/>
        </w:rPr>
        <w:t xml:space="preserve">Esimerkki 3.457</w:t>
      </w:r>
    </w:p>
    <w:p>
      <w:r>
        <w:t xml:space="preserve">Kuinka usein lehti, jossa Texas Football Classic ilmestyy, julkaistaan?</w:t>
      </w:r>
    </w:p>
    <w:p>
      <w:r>
        <w:rPr>
          <w:b/>
        </w:rPr>
        <w:t xml:space="preserve">Tulos</w:t>
      </w:r>
    </w:p>
    <w:p>
      <w:r>
        <w:t xml:space="preserve">puolivuosittain</w:t>
      </w:r>
    </w:p>
    <w:p>
      <w:r>
        <w:rPr>
          <w:b/>
        </w:rPr>
        <w:t xml:space="preserve">Esimerkki 3.458</w:t>
      </w:r>
    </w:p>
    <w:p>
      <w:r>
        <w:t xml:space="preserve">Käyttääkö Carl Barât jotain sellaista instrumenttia, jota Ian Astbury ei käytä?</w:t>
      </w:r>
    </w:p>
    <w:p>
      <w:r>
        <w:rPr>
          <w:b/>
        </w:rPr>
        <w:t xml:space="preserve">Tulos</w:t>
      </w:r>
    </w:p>
    <w:p>
      <w:r>
        <w:t xml:space="preserve">kyllä</w:t>
      </w:r>
    </w:p>
    <w:p>
      <w:r>
        <w:rPr>
          <w:b/>
        </w:rPr>
        <w:t xml:space="preserve">Esimerkki 3.459</w:t>
      </w:r>
    </w:p>
    <w:p>
      <w:r>
        <w:t xml:space="preserve">The Hunters on tieteisfantasiallinen seikkailuelokuva vuodelta 2007, jonka pääosissa nähdään Robbie Amell ja Alexa Vega?</w:t>
      </w:r>
    </w:p>
    <w:p>
      <w:r>
        <w:rPr>
          <w:b/>
        </w:rPr>
        <w:t xml:space="preserve">Tulos</w:t>
      </w:r>
    </w:p>
    <w:p>
      <w:r>
        <w:t xml:space="preserve">2013</w:t>
      </w:r>
    </w:p>
    <w:p>
      <w:r>
        <w:rPr>
          <w:b/>
        </w:rPr>
        <w:t xml:space="preserve">Esimerkki 3.460</w:t>
      </w:r>
    </w:p>
    <w:p>
      <w:r>
        <w:t xml:space="preserve">Kuka tunnetaan ehkä parhaiten roolistaan vuosien 1965-69 televisiosarjassa "Villi villi länsi", joka näytteli myös vuoden 1977 toimintaelokuvassa, jossa Thayer David oli pääosassa?</w:t>
      </w:r>
    </w:p>
    <w:p>
      <w:r>
        <w:rPr>
          <w:b/>
        </w:rPr>
        <w:t xml:space="preserve">Tulos</w:t>
      </w:r>
    </w:p>
    <w:p>
      <w:r>
        <w:t xml:space="preserve">Robert Conrad Falk</w:t>
      </w:r>
    </w:p>
    <w:p>
      <w:r>
        <w:rPr>
          <w:b/>
        </w:rPr>
        <w:t xml:space="preserve">Esimerkki 3.461</w:t>
      </w:r>
    </w:p>
    <w:p>
      <w:r>
        <w:t xml:space="preserve">Mikä on yhden Watervlietiin aiemmin kuuluneen kaupungin väkiluku?</w:t>
      </w:r>
    </w:p>
    <w:p>
      <w:r>
        <w:rPr>
          <w:b/>
        </w:rPr>
        <w:t xml:space="preserve">Tulos</w:t>
      </w:r>
    </w:p>
    <w:p>
      <w:r>
        <w:t xml:space="preserve">Väkiluku oli 2 620 vuoden 2010 väestönlaskennassa.</w:t>
      </w:r>
    </w:p>
    <w:p>
      <w:r>
        <w:rPr>
          <w:b/>
        </w:rPr>
        <w:t xml:space="preserve">Esimerkki 3.462</w:t>
      </w:r>
    </w:p>
    <w:p>
      <w:r>
        <w:t xml:space="preserve">Ron Websteriä verrattiin hiljattain pelaajaan, joka pelasi yhden maajoukkuepelin Englannissa minä vuonna?</w:t>
      </w:r>
    </w:p>
    <w:p>
      <w:r>
        <w:rPr>
          <w:b/>
        </w:rPr>
        <w:t xml:space="preserve">Tulos</w:t>
      </w:r>
    </w:p>
    <w:p>
      <w:r>
        <w:t xml:space="preserve">2000</w:t>
      </w:r>
    </w:p>
    <w:p>
      <w:r>
        <w:rPr>
          <w:b/>
        </w:rPr>
        <w:t xml:space="preserve">Esimerkki 3.463</w:t>
      </w:r>
    </w:p>
    <w:p>
      <w:r>
        <w:t xml:space="preserve">Kumpi oli armenialainen elokuvaohjaaja ja käsikirjoittaja, Larry Semon vai Henrik Malyan?</w:t>
      </w:r>
    </w:p>
    <w:p>
      <w:r>
        <w:rPr>
          <w:b/>
        </w:rPr>
        <w:t xml:space="preserve">Tulos</w:t>
      </w:r>
    </w:p>
    <w:p>
      <w:r>
        <w:t xml:space="preserve">Henrik Sureni Malyan</w:t>
      </w:r>
    </w:p>
    <w:p>
      <w:r>
        <w:rPr>
          <w:b/>
        </w:rPr>
        <w:t xml:space="preserve">Esimerkki 3.464</w:t>
      </w:r>
    </w:p>
    <w:p>
      <w:r>
        <w:t xml:space="preserve">"Summertime Guy" on laulu, jonka on säveltänyt peliohjelman pioneeri, joka kirjoitti omaelämäkerran nimeltä mikä?</w:t>
      </w:r>
    </w:p>
    <w:p>
      <w:r>
        <w:rPr>
          <w:b/>
        </w:rPr>
        <w:t xml:space="preserve">Tulos</w:t>
      </w:r>
    </w:p>
    <w:p>
      <w:r>
        <w:t xml:space="preserve">Vaarallisen mielen tunnustukset</w:t>
      </w:r>
    </w:p>
    <w:p>
      <w:r>
        <w:rPr>
          <w:b/>
        </w:rPr>
        <w:t xml:space="preserve">Esimerkki 3.465</w:t>
      </w:r>
    </w:p>
    <w:p>
      <w:r>
        <w:t xml:space="preserve">Emma Livry oli suojatti Romanttisen baletin aikakauden balettitanssijalle, jonka katsotaan olleen ensimmäinen ballerina, joka todella tanssi en pointe?</w:t>
      </w:r>
    </w:p>
    <w:p>
      <w:r>
        <w:rPr>
          <w:b/>
        </w:rPr>
        <w:t xml:space="preserve">Tulos</w:t>
      </w:r>
    </w:p>
    <w:p>
      <w:r>
        <w:t xml:space="preserve">Marie Taglioni</w:t>
      </w:r>
    </w:p>
    <w:p>
      <w:r>
        <w:rPr>
          <w:b/>
        </w:rPr>
        <w:t xml:space="preserve">Esimerkki 3.466</w:t>
      </w:r>
    </w:p>
    <w:p>
      <w:r>
        <w:t xml:space="preserve">Kummalla on enemmän ammattipätevyyttä, Juan José Campanellalla vai Robert Z. Leonardilla?</w:t>
      </w:r>
    </w:p>
    <w:p>
      <w:r>
        <w:rPr>
          <w:b/>
        </w:rPr>
        <w:t xml:space="preserve">Tulos</w:t>
      </w:r>
    </w:p>
    <w:p>
      <w:r>
        <w:t xml:space="preserve">Robert Zigler Leonard</w:t>
      </w:r>
    </w:p>
    <w:p>
      <w:r>
        <w:rPr>
          <w:b/>
        </w:rPr>
        <w:t xml:space="preserve">Esimerkki 3.467</w:t>
      </w:r>
    </w:p>
    <w:p>
      <w:r>
        <w:t xml:space="preserve">Mikä on sen kaupungin väkiluku, jossa Gaylord Family Oklahoma Memorial Stadium sijaitsee?</w:t>
      </w:r>
    </w:p>
    <w:p>
      <w:r>
        <w:rPr>
          <w:b/>
        </w:rPr>
        <w:t xml:space="preserve">Tulos</w:t>
      </w:r>
    </w:p>
    <w:p>
      <w:r>
        <w:t xml:space="preserve">110,925</w:t>
      </w:r>
    </w:p>
    <w:p>
      <w:r>
        <w:rPr>
          <w:b/>
        </w:rPr>
        <w:t xml:space="preserve">Esimerkki 3.468</w:t>
      </w:r>
    </w:p>
    <w:p>
      <w:r>
        <w:t xml:space="preserve">Mikä yhteinen alkuperämaa on Division of Holtilla ja Harold Holtilla?</w:t>
      </w:r>
    </w:p>
    <w:p>
      <w:r>
        <w:rPr>
          <w:b/>
        </w:rPr>
        <w:t xml:space="preserve">Tulos</w:t>
      </w:r>
    </w:p>
    <w:p>
      <w:r>
        <w:t xml:space="preserve">Australian</w:t>
      </w:r>
    </w:p>
    <w:p>
      <w:r>
        <w:rPr>
          <w:b/>
        </w:rPr>
        <w:t xml:space="preserve">Esimerkki 3.469</w:t>
      </w:r>
    </w:p>
    <w:p>
      <w:r>
        <w:t xml:space="preserve">Mikä on tämän vuonna 2016 ilmestyneen intialaisen hindinkielisen elämäkerrallisen urheiludraamaelokuvan nimi, jossa Khurana teki Bollywood-debyyttinsä?</w:t>
      </w:r>
    </w:p>
    <w:p>
      <w:r>
        <w:rPr>
          <w:b/>
        </w:rPr>
        <w:t xml:space="preserve">Tulos</w:t>
      </w:r>
    </w:p>
    <w:p>
      <w:r>
        <w:t xml:space="preserve">Dangal</w:t>
      </w:r>
    </w:p>
    <w:p>
      <w:r>
        <w:rPr>
          <w:b/>
        </w:rPr>
        <w:t xml:space="preserve">Esimerkki 3.470</w:t>
      </w:r>
    </w:p>
    <w:p>
      <w:r>
        <w:t xml:space="preserve">Kummassa rakennuksessa on enemmän kerroksia, 15 Penn Plazassa vai 247 Cherryssä?</w:t>
      </w:r>
    </w:p>
    <w:p>
      <w:r>
        <w:rPr>
          <w:b/>
        </w:rPr>
        <w:t xml:space="preserve">Tulos</w:t>
      </w:r>
    </w:p>
    <w:p>
      <w:r>
        <w:t xml:space="preserve">247 Kirsikka</w:t>
      </w:r>
    </w:p>
    <w:p>
      <w:r>
        <w:rPr>
          <w:b/>
        </w:rPr>
        <w:t xml:space="preserve">Esimerkki 3.471</w:t>
      </w:r>
    </w:p>
    <w:p>
      <w:r>
        <w:t xml:space="preserve">Armorilla on joitakin pinnallisia yhtäläisyyksiä amerikkalaisen scifi-kirjailijan Starship Troopersin kanssa, jota usein kutsutaan miksi?</w:t>
      </w:r>
    </w:p>
    <w:p>
      <w:r>
        <w:rPr>
          <w:b/>
        </w:rPr>
        <w:t xml:space="preserve">Tulos</w:t>
      </w:r>
    </w:p>
    <w:p>
      <w:r>
        <w:t xml:space="preserve">tieteiskirjailijoiden dekaani</w:t>
      </w:r>
    </w:p>
    <w:p>
      <w:r>
        <w:rPr>
          <w:b/>
        </w:rPr>
        <w:t xml:space="preserve">Esimerkki 3.472</w:t>
      </w:r>
    </w:p>
    <w:p>
      <w:r>
        <w:t xml:space="preserve">Ovatko sekä John Roecker että Michael Gordon näyttelijöitä?</w:t>
      </w:r>
    </w:p>
    <w:p>
      <w:r>
        <w:rPr>
          <w:b/>
        </w:rPr>
        <w:t xml:space="preserve">Tulos</w:t>
      </w:r>
    </w:p>
    <w:p>
      <w:r>
        <w:t xml:space="preserve">ei</w:t>
      </w:r>
    </w:p>
    <w:p>
      <w:r>
        <w:rPr>
          <w:b/>
        </w:rPr>
        <w:t xml:space="preserve">Esimerkki 3.473</w:t>
      </w:r>
    </w:p>
    <w:p>
      <w:r>
        <w:t xml:space="preserve">Mikä on sekä Herman Melvillen romaanin "Moby-Dick" kapteenin että vuonna 2004 perustetun saksalaisen funeral doom metal -yhtyeen nimi?</w:t>
      </w:r>
    </w:p>
    <w:p>
      <w:r>
        <w:rPr>
          <w:b/>
        </w:rPr>
        <w:t xml:space="preserve">Tulos</w:t>
      </w:r>
    </w:p>
    <w:p>
      <w:r>
        <w:t xml:space="preserve">Ahab</w:t>
      </w:r>
    </w:p>
    <w:p>
      <w:r>
        <w:rPr>
          <w:b/>
        </w:rPr>
        <w:t xml:space="preserve">Esimerkki 3.474</w:t>
      </w:r>
    </w:p>
    <w:p>
      <w:r>
        <w:t xml:space="preserve">Minkä palkinnon myöntää Georgia Institute of Technologyn aiemmin Ivan Allen Jr. nimellä tunnettu palkinto. Prize for Progress &amp; Service vuoteen 2010 asti, jolla palkitaan edesmennyt Ivan Allen Jr,. Georgia Techin alumni, josta tuli keskeinen johtaja 1960-luvulla käydyssä Amerikan taistelussa rotujen integroimiseksi?</w:t>
      </w:r>
    </w:p>
    <w:p>
      <w:r>
        <w:rPr>
          <w:b/>
        </w:rPr>
        <w:t xml:space="preserve">Tulos</w:t>
      </w:r>
    </w:p>
    <w:p>
      <w:r>
        <w:t xml:space="preserve">Ivan Allen Jr. Palkinto sosiaalisesta rohkeudesta</w:t>
      </w:r>
    </w:p>
    <w:p>
      <w:r>
        <w:rPr>
          <w:b/>
        </w:rPr>
        <w:t xml:space="preserve">Esimerkki 3.475</w:t>
      </w:r>
    </w:p>
    <w:p>
      <w:r>
        <w:t xml:space="preserve">Kuka toimitti ja perusti syyskuusta 1973 marraskuuhun 1978 ilmestyneen taidelehden, joka ilmestyi Rockinghamin piirikunnassa, New Hampshiren osavaltiossa, Yhdysvalloissa, sijaitsevassa kaupungissa, jossa sijaitsee ainoa yhdysvaltalainen Lindt &amp; Sprünglin tehdas ja Timberland Corporationin pääkonttori?</w:t>
      </w:r>
    </w:p>
    <w:p>
      <w:r>
        <w:rPr>
          <w:b/>
        </w:rPr>
        <w:t xml:space="preserve">Tulos</w:t>
      </w:r>
    </w:p>
    <w:p>
      <w:r>
        <w:t xml:space="preserve">Thomas R. Kellaway</w:t>
      </w:r>
    </w:p>
    <w:p>
      <w:r>
        <w:rPr>
          <w:b/>
        </w:rPr>
        <w:t xml:space="preserve">Esimerkki 3.476</w:t>
      </w:r>
    </w:p>
    <w:p>
      <w:r>
        <w:t xml:space="preserve">Kumpi syntyi aikaisemmin, Max Jacob vai Robert Harris?</w:t>
      </w:r>
    </w:p>
    <w:p>
      <w:r>
        <w:rPr>
          <w:b/>
        </w:rPr>
        <w:t xml:space="preserve">Tulos</w:t>
      </w:r>
    </w:p>
    <w:p>
      <w:r>
        <w:t xml:space="preserve">Max Jacob</w:t>
      </w:r>
    </w:p>
    <w:p>
      <w:r>
        <w:rPr>
          <w:b/>
        </w:rPr>
        <w:t xml:space="preserve">Esimerkki 3.477</w:t>
      </w:r>
    </w:p>
    <w:p>
      <w:r>
        <w:t xml:space="preserve">Näyttelijä, joka esittää poliisiluutnantti Frank Drebinia elokuvassa "Alaston ase 2½": The Smell of Fear" on näytellyt kuinka monta eri hahmoa?</w:t>
      </w:r>
    </w:p>
    <w:p>
      <w:r>
        <w:rPr>
          <w:b/>
        </w:rPr>
        <w:t xml:space="preserve">Tulos</w:t>
      </w:r>
    </w:p>
    <w:p>
      <w:r>
        <w:t xml:space="preserve">220</w:t>
      </w:r>
    </w:p>
    <w:p>
      <w:r>
        <w:rPr>
          <w:b/>
        </w:rPr>
        <w:t xml:space="preserve">Esimerkki 3.478</w:t>
      </w:r>
    </w:p>
    <w:p>
      <w:r>
        <w:t xml:space="preserve">Kuka artisti laulaa kappaleen, joka on mukana sekä Big Momma's Housessa että Brian Robbinsin ohjaamassa amerikkalaisessa draamakomediassa vuodelta 2001?</w:t>
      </w:r>
    </w:p>
    <w:p>
      <w:r>
        <w:rPr>
          <w:b/>
        </w:rPr>
        <w:t xml:space="preserve">Tulos</w:t>
      </w:r>
    </w:p>
    <w:p>
      <w:r>
        <w:t xml:space="preserve">Lil' Bow Wow</w:t>
      </w:r>
    </w:p>
    <w:p>
      <w:r>
        <w:rPr>
          <w:b/>
        </w:rPr>
        <w:t xml:space="preserve">Esimerkki 3.479</w:t>
      </w:r>
    </w:p>
    <w:p>
      <w:r>
        <w:t xml:space="preserve">Ovatko Empire of the Sun ja Black Grape samassa maassa?</w:t>
      </w:r>
    </w:p>
    <w:p>
      <w:r>
        <w:rPr>
          <w:b/>
        </w:rPr>
        <w:t xml:space="preserve">Tulos</w:t>
      </w:r>
    </w:p>
    <w:p>
      <w:r>
        <w:t xml:space="preserve">ei</w:t>
      </w:r>
    </w:p>
    <w:p>
      <w:r>
        <w:rPr>
          <w:b/>
        </w:rPr>
        <w:t xml:space="preserve">Esimerkki 3.480</w:t>
      </w:r>
    </w:p>
    <w:p>
      <w:r>
        <w:t xml:space="preserve">Albumi "Siku Ya Bibi" on omistettu jazzmuusikolle, joka tunnetaan millä lempinimellä?</w:t>
      </w:r>
    </w:p>
    <w:p>
      <w:r>
        <w:rPr>
          <w:b/>
        </w:rPr>
        <w:t xml:space="preserve">Tulos</w:t>
      </w:r>
    </w:p>
    <w:p>
      <w:r>
        <w:t xml:space="preserve">"Lady Day"</w:t>
      </w:r>
    </w:p>
    <w:p>
      <w:r>
        <w:rPr>
          <w:b/>
        </w:rPr>
        <w:t xml:space="preserve">Esimerkki 3.481</w:t>
      </w:r>
    </w:p>
    <w:p>
      <w:r>
        <w:t xml:space="preserve">Ovatko Constantine Orbelian ja Ara Berberian molemmat kapellimestareita?</w:t>
      </w:r>
    </w:p>
    <w:p>
      <w:r>
        <w:rPr>
          <w:b/>
        </w:rPr>
        <w:t xml:space="preserve">Tulos</w:t>
      </w:r>
    </w:p>
    <w:p>
      <w:r>
        <w:t xml:space="preserve">ei</w:t>
      </w:r>
    </w:p>
    <w:p>
      <w:r>
        <w:rPr>
          <w:b/>
        </w:rPr>
        <w:t xml:space="preserve">Esimerkki 3.482</w:t>
      </w:r>
    </w:p>
    <w:p>
      <w:r>
        <w:t xml:space="preserve">Ovatko Dafne ja Kevätriitti molemmat oopperoita?</w:t>
      </w:r>
    </w:p>
    <w:p>
      <w:r>
        <w:rPr>
          <w:b/>
        </w:rPr>
        <w:t xml:space="preserve">Tulos</w:t>
      </w:r>
    </w:p>
    <w:p>
      <w:r>
        <w:t xml:space="preserve">ei</w:t>
      </w:r>
    </w:p>
    <w:p>
      <w:r>
        <w:rPr>
          <w:b/>
        </w:rPr>
        <w:t xml:space="preserve">Esimerkki 3.483</w:t>
      </w:r>
    </w:p>
    <w:p>
      <w:r>
        <w:t xml:space="preserve">Felix Salmon on taloustoimittaja, joka työskenteli aiemmin "Portfolio Magazine" -lehdessä ja muussa lehdessä, joka julkaistiin ensimmäisen kerran vuonna?</w:t>
      </w:r>
    </w:p>
    <w:p>
      <w:r>
        <w:rPr>
          <w:b/>
        </w:rPr>
        <w:t xml:space="preserve">Tulos</w:t>
      </w:r>
    </w:p>
    <w:p>
      <w:r>
        <w:t xml:space="preserve">1969</w:t>
      </w:r>
    </w:p>
    <w:p>
      <w:r>
        <w:rPr>
          <w:b/>
        </w:rPr>
        <w:t xml:space="preserve">Esimerkki 3.484</w:t>
      </w:r>
    </w:p>
    <w:p>
      <w:r>
        <w:t xml:space="preserve">Greg Gianforte voitti ylimääräiset vaalit, jotka johtuivat eronpyynnöstä, joka oli syntynyt minä vuonna ?</w:t>
      </w:r>
    </w:p>
    <w:p>
      <w:r>
        <w:rPr>
          <w:b/>
        </w:rPr>
        <w:t xml:space="preserve">Tulos</w:t>
      </w:r>
    </w:p>
    <w:p>
      <w:r>
        <w:t xml:space="preserve">1961</w:t>
      </w:r>
    </w:p>
    <w:p>
      <w:r>
        <w:rPr>
          <w:b/>
        </w:rPr>
        <w:t xml:space="preserve">Esimerkki 3.485</w:t>
      </w:r>
    </w:p>
    <w:p>
      <w:r>
        <w:t xml:space="preserve">Isäni sisältää näyttelijän ja mallin, joka käyttää mitä korealaista nimeä?</w:t>
      </w:r>
    </w:p>
    <w:p>
      <w:r>
        <w:rPr>
          <w:b/>
        </w:rPr>
        <w:t xml:space="preserve">Tulos</w:t>
      </w:r>
    </w:p>
    <w:p>
      <w:r>
        <w:t xml:space="preserve">Jeom Deok-su</w:t>
      </w:r>
    </w:p>
    <w:p>
      <w:r>
        <w:rPr>
          <w:b/>
        </w:rPr>
        <w:t xml:space="preserve">Esimerkki 3.486</w:t>
      </w:r>
    </w:p>
    <w:p>
      <w:r>
        <w:t xml:space="preserve">American College of Monaco piti luokkia missä uhkapeli- ja viihdekompleksissa?</w:t>
      </w:r>
    </w:p>
    <w:p>
      <w:r>
        <w:rPr>
          <w:b/>
        </w:rPr>
        <w:t xml:space="preserve">Tulos</w:t>
      </w:r>
    </w:p>
    <w:p>
      <w:r>
        <w:t xml:space="preserve">Monte Carlo Casino</w:t>
      </w:r>
    </w:p>
    <w:p>
      <w:r>
        <w:rPr>
          <w:b/>
        </w:rPr>
        <w:t xml:space="preserve">Esimerkki 3.487</w:t>
      </w:r>
    </w:p>
    <w:p>
      <w:r>
        <w:t xml:space="preserve">The Double EP: A Sea of Split Peas on australialaisen laulajan, lauluntekijän ja muusikon EP.</w:t>
      </w:r>
    </w:p>
    <w:p>
      <w:r>
        <w:rPr>
          <w:b/>
        </w:rPr>
        <w:t xml:space="preserve">Tulos</w:t>
      </w:r>
    </w:p>
    <w:p>
      <w:r>
        <w:t xml:space="preserve">Courtney Melba Barnett</w:t>
      </w:r>
    </w:p>
    <w:p>
      <w:r>
        <w:rPr>
          <w:b/>
        </w:rPr>
        <w:t xml:space="preserve">Esimerkki 3.488</w:t>
      </w:r>
    </w:p>
    <w:p>
      <w:r>
        <w:t xml:space="preserve">Kuka on vasenkätinen mailapelaaja, jonka serkku pelaa Griqualand Westissä?</w:t>
      </w:r>
    </w:p>
    <w:p>
      <w:r>
        <w:rPr>
          <w:b/>
        </w:rPr>
        <w:t xml:space="preserve">Tulos</w:t>
      </w:r>
    </w:p>
    <w:p>
      <w:r>
        <w:t xml:space="preserve">Ryan McLaren</w:t>
      </w:r>
    </w:p>
    <w:p>
      <w:r>
        <w:rPr>
          <w:b/>
        </w:rPr>
        <w:t xml:space="preserve">Esimerkki 3.489</w:t>
      </w:r>
    </w:p>
    <w:p>
      <w:r>
        <w:t xml:space="preserve">Kummalla henkilöllä on enemmän bestsellereitä, Colton Fordilla vai Chris Bohjalianilla?</w:t>
      </w:r>
    </w:p>
    <w:p>
      <w:r>
        <w:rPr>
          <w:b/>
        </w:rPr>
        <w:t xml:space="preserve">Tulos</w:t>
      </w:r>
    </w:p>
    <w:p>
      <w:r>
        <w:t xml:space="preserve">Chris Bohjalian</w:t>
      </w:r>
    </w:p>
    <w:p>
      <w:r>
        <w:rPr>
          <w:b/>
        </w:rPr>
        <w:t xml:space="preserve">Esimerkki 3.490</w:t>
      </w:r>
    </w:p>
    <w:p>
      <w:r>
        <w:t xml:space="preserve">Dum Maaro Dum on elokuva, jossa on hittibiisi, jossa Asha Bhosle ja kertosäe?</w:t>
      </w:r>
    </w:p>
    <w:p>
      <w:r>
        <w:rPr>
          <w:b/>
        </w:rPr>
        <w:t xml:space="preserve">Tulos</w:t>
      </w:r>
    </w:p>
    <w:p>
      <w:r>
        <w:t xml:space="preserve">Dum Maro Dum</w:t>
      </w:r>
    </w:p>
    <w:p>
      <w:r>
        <w:rPr>
          <w:b/>
        </w:rPr>
        <w:t xml:space="preserve">Esimerkki 3.491</w:t>
      </w:r>
    </w:p>
    <w:p>
      <w:r>
        <w:t xml:space="preserve">Kuinka monta kertaa koripalloilija, joka on voittanut NBA:n mestaruuden, NBA:n arvokkaimman pelaajan palkinnon, Bill Russellin NBA-finaalien arvokkaimman pelaajan palkinnon, NBA:n All-Star-pelin arvokkaimman pelaajan palkinnon, neljä NBA:n pistepörssin titteliä, NBA:n vuoden tulokas -palkinnon ja kaksi olympiakultaa, on osallistunut vuodesta 1995 lähtien kerran vuodessa järjestettyyn kilpailuun?</w:t>
      </w:r>
    </w:p>
    <w:p>
      <w:r>
        <w:rPr>
          <w:b/>
        </w:rPr>
        <w:t xml:space="preserve">Tulos</w:t>
      </w:r>
    </w:p>
    <w:p>
      <w:r>
        <w:t xml:space="preserve">kahdeksan</w:t>
      </w:r>
    </w:p>
    <w:p>
      <w:r>
        <w:rPr>
          <w:b/>
        </w:rPr>
        <w:t xml:space="preserve">Esimerkki 3.492</w:t>
      </w:r>
    </w:p>
    <w:p>
      <w:r>
        <w:t xml:space="preserve">Yeo Jin-goo oli mukana elokuvassa, jonka katsojamäärä Etelä-Koreassa oli 1 066 765?</w:t>
      </w:r>
    </w:p>
    <w:p>
      <w:r>
        <w:rPr>
          <w:b/>
        </w:rPr>
        <w:t xml:space="preserve">Tulos</w:t>
      </w:r>
    </w:p>
    <w:p>
      <w:r>
        <w:t xml:space="preserve">Surullinen elokuva</w:t>
      </w:r>
    </w:p>
    <w:p>
      <w:r>
        <w:rPr>
          <w:b/>
        </w:rPr>
        <w:t xml:space="preserve">Tulos</w:t>
      </w:r>
    </w:p>
    <w:p>
      <w:r>
        <w:t xml:space="preserve">Surullinen elokuva</w:t>
      </w:r>
    </w:p>
    <w:p>
      <w:r>
        <w:rPr>
          <w:b/>
        </w:rPr>
        <w:t xml:space="preserve">Esimerkki 3.493</w:t>
      </w:r>
    </w:p>
    <w:p>
      <w:r>
        <w:t xml:space="preserve">Letter from a Thief on Chicagon lähiössä perustetun yhtyeen kappale.</w:t>
      </w:r>
    </w:p>
    <w:p>
      <w:r>
        <w:rPr>
          <w:b/>
        </w:rPr>
        <w:t xml:space="preserve">Tulos</w:t>
      </w:r>
    </w:p>
    <w:p>
      <w:r>
        <w:t xml:space="preserve">Wildwood, Illinois</w:t>
      </w:r>
    </w:p>
    <w:p>
      <w:r>
        <w:rPr>
          <w:b/>
        </w:rPr>
        <w:t xml:space="preserve">Esimerkki 3.494</w:t>
      </w:r>
    </w:p>
    <w:p>
      <w:r>
        <w:t xml:space="preserve">Yhdysvaltain Espanjan-suurlähettiläs vuosina 1842-1846 kirjoitti kirjan asuessaan missä kaupungissa Englannissa?</w:t>
      </w:r>
    </w:p>
    <w:p>
      <w:r>
        <w:rPr>
          <w:b/>
        </w:rPr>
        <w:t xml:space="preserve">Tulos</w:t>
      </w:r>
    </w:p>
    <w:p>
      <w:r>
        <w:t xml:space="preserve">Birmingham</w:t>
      </w:r>
    </w:p>
    <w:p>
      <w:r>
        <w:rPr>
          <w:b/>
        </w:rPr>
        <w:t xml:space="preserve">Esimerkki 3.495</w:t>
      </w:r>
    </w:p>
    <w:p>
      <w:r>
        <w:t xml:space="preserve">Minkälaista taloudellista tukea on saatavilla sen yhteiskouluopiston opiskelijoille, joka hävisi vuonna 1910 Detroit Titansin jalkapallojoukkueelle?</w:t>
      </w:r>
    </w:p>
    <w:p>
      <w:r>
        <w:rPr>
          <w:b/>
        </w:rPr>
        <w:t xml:space="preserve">Tulos</w:t>
      </w:r>
    </w:p>
    <w:p>
      <w:r>
        <w:t xml:space="preserve">yksityinen rahoitustuki</w:t>
      </w:r>
    </w:p>
    <w:p>
      <w:r>
        <w:rPr>
          <w:b/>
        </w:rPr>
        <w:t xml:space="preserve">Esimerkki 3.496</w:t>
      </w:r>
    </w:p>
    <w:p>
      <w:r>
        <w:t xml:space="preserve">REMIXXXX on You Say Party -yhtyeen albumi, joka julkaistiin minä päivänä, ja "REMIXXXX" on uudelleenkäsittely heidän edellisestä albumistaan "XXXX"?</w:t>
      </w:r>
    </w:p>
    <w:p>
      <w:r>
        <w:rPr>
          <w:b/>
        </w:rPr>
        <w:t xml:space="preserve">Tulos</w:t>
      </w:r>
    </w:p>
    <w:p>
      <w:r>
        <w:t xml:space="preserve">21. syyskuuta 2010</w:t>
      </w:r>
    </w:p>
    <w:p>
      <w:r>
        <w:rPr>
          <w:b/>
        </w:rPr>
        <w:t xml:space="preserve">Esimerkki 3.497</w:t>
      </w:r>
    </w:p>
    <w:p>
      <w:r>
        <w:t xml:space="preserve">Missä brittiläisessä komediasarjassa James Buckley tunnettiin Jay Cartwrightin roolista.</w:t>
      </w:r>
    </w:p>
    <w:p>
      <w:r>
        <w:rPr>
          <w:b/>
        </w:rPr>
        <w:t xml:space="preserve">Tulos</w:t>
      </w:r>
    </w:p>
    <w:p>
      <w:r>
        <w:t xml:space="preserve">The Inbetweeners</w:t>
      </w:r>
    </w:p>
    <w:p>
      <w:r>
        <w:rPr>
          <w:b/>
        </w:rPr>
        <w:t xml:space="preserve">Esimerkki 3.498</w:t>
      </w:r>
    </w:p>
    <w:p>
      <w:r>
        <w:t xml:space="preserve">Kuka näyttelee Daphne du Maurierin novelliin perustuvassa elokuvassa, jonka on kuvannut Anthony B. Richmond?</w:t>
      </w:r>
    </w:p>
    <w:p>
      <w:r>
        <w:rPr>
          <w:b/>
        </w:rPr>
        <w:t xml:space="preserve">Tulos</w:t>
      </w:r>
    </w:p>
    <w:p>
      <w:r>
        <w:t xml:space="preserve">Julie Christie ja Donald Sutherland</w:t>
      </w:r>
    </w:p>
    <w:p>
      <w:r>
        <w:rPr>
          <w:b/>
        </w:rPr>
        <w:t xml:space="preserve">Esimerkki 3.499</w:t>
      </w:r>
    </w:p>
    <w:p>
      <w:r>
        <w:t xml:space="preserve">Mikä on sen Meksikon liittovaltion pääkaupunki, jossa Óscar Talancón syntyi?</w:t>
      </w:r>
    </w:p>
    <w:p>
      <w:r>
        <w:rPr>
          <w:b/>
        </w:rPr>
        <w:t xml:space="preserve">Tulos</w:t>
      </w:r>
    </w:p>
    <w:p>
      <w:r>
        <w:t xml:space="preserve">Monterrey</w:t>
      </w:r>
    </w:p>
    <w:p>
      <w:r>
        <w:rPr>
          <w:b/>
        </w:rPr>
        <w:t xml:space="preserve">Tulos</w:t>
      </w:r>
    </w:p>
    <w:p>
      <w:r>
        <w:t xml:space="preserve">Monterrey</w:t>
      </w:r>
    </w:p>
    <w:p>
      <w:r>
        <w:rPr>
          <w:b/>
        </w:rPr>
        <w:t xml:space="preserve">Tulos</w:t>
      </w:r>
    </w:p>
    <w:p>
      <w:r>
        <w:t xml:space="preserve">Monterrey</w:t>
      </w:r>
    </w:p>
    <w:p>
      <w:r>
        <w:rPr>
          <w:b/>
        </w:rPr>
        <w:t xml:space="preserve">Esimerkki 3.500</w:t>
      </w:r>
    </w:p>
    <w:p>
      <w:r>
        <w:t xml:space="preserve">Missä kilpailussa amerikkalaisen täysverihevosten hevosurheilun jockey, joka on ollut ratsastajana New York Racing Associationin piirissä vuodesta 2012 lähtien, oli 149. juoksu?</w:t>
      </w:r>
    </w:p>
    <w:p>
      <w:r>
        <w:rPr>
          <w:b/>
        </w:rPr>
        <w:t xml:space="preserve">Tulos</w:t>
      </w:r>
    </w:p>
    <w:p>
      <w:r>
        <w:t xml:space="preserve">2017 Belmont Stakes</w:t>
      </w:r>
    </w:p>
    <w:p>
      <w:r>
        <w:rPr>
          <w:b/>
        </w:rPr>
        <w:t xml:space="preserve">Esimerkki 3.501</w:t>
      </w:r>
    </w:p>
    <w:p>
      <w:r>
        <w:t xml:space="preserve">Operaatio Soberanía oli sotilaallinen hyökkäys, joka alkoi minkä kahden maan välisen rajakiistan vuoksi?</w:t>
      </w:r>
    </w:p>
    <w:p>
      <w:r>
        <w:rPr>
          <w:b/>
        </w:rPr>
        <w:t xml:space="preserve">Tulos</w:t>
      </w:r>
    </w:p>
    <w:p>
      <w:r>
        <w:t xml:space="preserve">Chile ja Argentiina</w:t>
      </w:r>
    </w:p>
    <w:p>
      <w:r>
        <w:rPr>
          <w:b/>
        </w:rPr>
        <w:t xml:space="preserve">Esimerkki 3.502</w:t>
      </w:r>
    </w:p>
    <w:p>
      <w:r>
        <w:t xml:space="preserve">Missä joukkueessa Federico Agliardi pelaa?</w:t>
      </w:r>
    </w:p>
    <w:p>
      <w:r>
        <w:rPr>
          <w:b/>
        </w:rPr>
        <w:t xml:space="preserve">Tulos</w:t>
      </w:r>
    </w:p>
    <w:p>
      <w:r>
        <w:t xml:space="preserve">Romagna</w:t>
      </w:r>
    </w:p>
    <w:p>
      <w:r>
        <w:rPr>
          <w:b/>
        </w:rPr>
        <w:t xml:space="preserve">Esimerkki 3.503</w:t>
      </w:r>
    </w:p>
    <w:p>
      <w:r>
        <w:t xml:space="preserve">Jeremain Lens ja Sigi Lens ovat molemmat hollantilaisia mitä?</w:t>
      </w:r>
    </w:p>
    <w:p>
      <w:r>
        <w:rPr>
          <w:b/>
        </w:rPr>
        <w:t xml:space="preserve">Tulos</w:t>
      </w:r>
    </w:p>
    <w:p>
      <w:r>
        <w:t xml:space="preserve">jalkapalloilijat</w:t>
      </w:r>
    </w:p>
    <w:p>
      <w:r>
        <w:rPr>
          <w:b/>
        </w:rPr>
        <w:t xml:space="preserve">Esimerkki 3.504</w:t>
      </w:r>
    </w:p>
    <w:p>
      <w:r>
        <w:t xml:space="preserve">Bee Gees oli vuonna 1958 perustettu musiikkiryhmä. Missä heidän albuminsa julkaistiin?</w:t>
      </w:r>
    </w:p>
    <w:p>
      <w:r>
        <w:rPr>
          <w:b/>
        </w:rPr>
        <w:t xml:space="preserve">Tulos</w:t>
      </w:r>
    </w:p>
    <w:p>
      <w:r>
        <w:t xml:space="preserve">Etelä-Amerikka</w:t>
      </w:r>
    </w:p>
    <w:p>
      <w:r>
        <w:rPr>
          <w:b/>
        </w:rPr>
        <w:t xml:space="preserve">Esimerkki 3.505</w:t>
      </w:r>
    </w:p>
    <w:p>
      <w:r>
        <w:t xml:space="preserve">Italialainen harpisti Abramo dall'Arpa matkusti Wieniin Pyhän saksalais-roomalaisen keisarin pyynnöstä.</w:t>
      </w:r>
    </w:p>
    <w:p>
      <w:r>
        <w:rPr>
          <w:b/>
        </w:rPr>
        <w:t xml:space="preserve">Tulos</w:t>
      </w:r>
    </w:p>
    <w:p>
      <w:r>
        <w:t xml:space="preserve">Kaarlen edustaja Saksassa ja kehitti hyödyllisiä suhteita saksalaisiin ruhtinaisiin</w:t>
      </w:r>
    </w:p>
    <w:p>
      <w:r>
        <w:rPr>
          <w:b/>
        </w:rPr>
        <w:t xml:space="preserve">Esimerkki 3.506</w:t>
      </w:r>
    </w:p>
    <w:p>
      <w:r>
        <w:t xml:space="preserve">Muamer Hukić, joka tunnetaan parhaiten nimellä Marco Huck, on saksalainen ammattinyrkkeilijä, joka tunnetaan aggressiivisesta tyylistään ja lyöntivoimastaan.Hän on kaikkien aikojen toiseksi pisimpään hallitseva cruiserweight-maailmanmestari, joka piti WBO:n titteliä hallussaan vuodesta 2009 vuoteen 2015, ja hän on puolustanut titteliä 13 kertaa peräkkäin onnistuneesti, mikä on divisioonan ennätys, joka on jaettu minkä brittiläisen ammattinyrkkeilijän kanssa, joka kilpaili vuosina 1986-2005?</w:t>
      </w:r>
    </w:p>
    <w:p>
      <w:r>
        <w:rPr>
          <w:b/>
        </w:rPr>
        <w:t xml:space="preserve">Tulos</w:t>
      </w:r>
    </w:p>
    <w:p>
      <w:r>
        <w:t xml:space="preserve">Johnny Nelson</w:t>
      </w:r>
    </w:p>
    <w:p>
      <w:r>
        <w:rPr>
          <w:b/>
        </w:rPr>
        <w:t xml:space="preserve">Tulos</w:t>
      </w:r>
    </w:p>
    <w:p>
      <w:r>
        <w:t xml:space="preserve">Johnny Nelson</w:t>
      </w:r>
    </w:p>
    <w:p>
      <w:r>
        <w:rPr>
          <w:b/>
        </w:rPr>
        <w:t xml:space="preserve">Esimerkki 3.507</w:t>
      </w:r>
    </w:p>
    <w:p>
      <w:r>
        <w:t xml:space="preserve">"Take My Hand, Precious Lord" on gospel-laulu, jonka on kirjoittanut mies, joka aiemmin elämässään oli johtava blues-pianisti, joka tunnetaan nimellä kuka?</w:t>
      </w:r>
    </w:p>
    <w:p>
      <w:r>
        <w:rPr>
          <w:b/>
        </w:rPr>
        <w:t xml:space="preserve">Tulos</w:t>
      </w:r>
    </w:p>
    <w:p>
      <w:r>
        <w:t xml:space="preserve">Georgia Tom</w:t>
      </w:r>
    </w:p>
    <w:p>
      <w:r>
        <w:rPr>
          <w:b/>
        </w:rPr>
        <w:t xml:space="preserve">Esimerkki 3.508</w:t>
      </w:r>
    </w:p>
    <w:p>
      <w:r>
        <w:t xml:space="preserve">Kuinka monta NCAA-mestaruutta voitti valmentaja, jonka apuna Wade Houston toimi 13 vuoden ajan?</w:t>
      </w:r>
    </w:p>
    <w:p>
      <w:r>
        <w:rPr>
          <w:b/>
        </w:rPr>
        <w:t xml:space="preserve">Tulos</w:t>
      </w:r>
    </w:p>
    <w:p>
      <w:r>
        <w:t xml:space="preserve">kaksi</w:t>
      </w:r>
    </w:p>
    <w:p>
      <w:r>
        <w:rPr>
          <w:b/>
        </w:rPr>
        <w:t xml:space="preserve">Esimerkki 3.509</w:t>
      </w:r>
    </w:p>
    <w:p>
      <w:r>
        <w:t xml:space="preserve">Mitä Michael Alford palveli osana ISAF-joukkoja, jotka hyökkäsivät tunnettua Talebanin linnaketta ja oopiumintuotannon keskusta vastaan?</w:t>
      </w:r>
    </w:p>
    <w:p>
      <w:r>
        <w:rPr>
          <w:b/>
        </w:rPr>
        <w:t xml:space="preserve">Tulos</w:t>
      </w:r>
    </w:p>
    <w:p>
      <w:r>
        <w:t xml:space="preserve">virallinen sotataiteilija</w:t>
      </w:r>
    </w:p>
    <w:p>
      <w:r>
        <w:rPr>
          <w:b/>
        </w:rPr>
        <w:t xml:space="preserve">Esimerkki 3.510</w:t>
      </w:r>
    </w:p>
    <w:p>
      <w:r>
        <w:t xml:space="preserve">Simon WIlliam Gamble pelasi jalkapalloa Lincolnshiressä, Englannissa sijaitsevassa seurassa?</w:t>
      </w:r>
    </w:p>
    <w:p>
      <w:r>
        <w:rPr>
          <w:b/>
        </w:rPr>
        <w:t xml:space="preserve">Tulos</w:t>
      </w:r>
    </w:p>
    <w:p>
      <w:r>
        <w:t xml:space="preserve">Grantham Town Football Club</w:t>
      </w:r>
    </w:p>
    <w:p>
      <w:r>
        <w:rPr>
          <w:b/>
        </w:rPr>
        <w:t xml:space="preserve">Esimerkki 3.511</w:t>
      </w:r>
    </w:p>
    <w:p>
      <w:r>
        <w:t xml:space="preserve">Kumpi syntyi ensin, Bernard Vorhaus vai Shane Meadows?</w:t>
      </w:r>
    </w:p>
    <w:p>
      <w:r>
        <w:rPr>
          <w:b/>
        </w:rPr>
        <w:t xml:space="preserve">Tulos</w:t>
      </w:r>
    </w:p>
    <w:p>
      <w:r>
        <w:t xml:space="preserve">Bernard Vorhaus</w:t>
      </w:r>
    </w:p>
    <w:p>
      <w:r>
        <w:rPr>
          <w:b/>
        </w:rPr>
        <w:t xml:space="preserve">Esimerkki 3.512</w:t>
      </w:r>
    </w:p>
    <w:p>
      <w:r>
        <w:t xml:space="preserve">Mikä elokuva oli E:n musiikkiohjaajan debyytti?</w:t>
      </w:r>
    </w:p>
    <w:p>
      <w:r>
        <w:rPr>
          <w:b/>
        </w:rPr>
        <w:t xml:space="preserve">Tulos</w:t>
      </w:r>
    </w:p>
    <w:p>
      <w:r>
        <w:t xml:space="preserve">Kaksinpelit</w:t>
      </w:r>
    </w:p>
    <w:p>
      <w:r>
        <w:rPr>
          <w:b/>
        </w:rPr>
        <w:t xml:space="preserve">Esimerkki 3.513</w:t>
      </w:r>
    </w:p>
    <w:p>
      <w:r>
        <w:t xml:space="preserve">"I'll Make Love to You" on R&amp;B-yhtye Boyz II Menin vuoden 1994 listaykköshitti, joka julkaistiin minkä amerikkalaisen levy-yhtiön levy-yhtiölle, jonka Berry Gordy Jr. perusti Tamla Recordsina 12. tammikuuta 1959 ja joka myöhemmin rekisteröitiin Motown Record Corporationiksi?</w:t>
      </w:r>
    </w:p>
    <w:p>
      <w:r>
        <w:rPr>
          <w:b/>
        </w:rPr>
        <w:t xml:space="preserve">Tulos</w:t>
      </w:r>
    </w:p>
    <w:p>
      <w:r>
        <w:t xml:space="preserve">Motown</w:t>
      </w:r>
    </w:p>
    <w:p>
      <w:r>
        <w:rPr>
          <w:b/>
        </w:rPr>
        <w:t xml:space="preserve">Esimerkki 3.514</w:t>
      </w:r>
    </w:p>
    <w:p>
      <w:r>
        <w:t xml:space="preserve">Sjuhollendarbukta on lahden luoteisrannikolla saari sijaitsee missä meressä ?</w:t>
      </w:r>
    </w:p>
    <w:p>
      <w:r>
        <w:rPr>
          <w:b/>
        </w:rPr>
        <w:t xml:space="preserve">Tulos</w:t>
      </w:r>
    </w:p>
    <w:p>
      <w:r>
        <w:t xml:space="preserve">Jäämeri</w:t>
      </w:r>
    </w:p>
    <w:p>
      <w:r>
        <w:rPr>
          <w:b/>
        </w:rPr>
        <w:t xml:space="preserve">Esimerkki 3.515</w:t>
      </w:r>
    </w:p>
    <w:p>
      <w:r>
        <w:t xml:space="preserve">Minkä vuosina 590-628 hallinneen Sasanian valtakunnan viimeisen suuren kuninkaan alaisuudessa Ashtat Yeztayar oli iranilainen sotilasupseeri?</w:t>
      </w:r>
    </w:p>
    <w:p>
      <w:r>
        <w:rPr>
          <w:b/>
        </w:rPr>
        <w:t xml:space="preserve">Tulos</w:t>
      </w:r>
    </w:p>
    <w:p>
      <w:r>
        <w:t xml:space="preserve">Khosrow II</w:t>
      </w:r>
    </w:p>
    <w:p>
      <w:r>
        <w:rPr>
          <w:b/>
        </w:rPr>
        <w:t xml:space="preserve">Esimerkki 3.516</w:t>
      </w:r>
    </w:p>
    <w:p>
      <w:r>
        <w:t xml:space="preserve">Kuka näyttelijä vuoden 1973 amerikkalaisessa elokuvassa Maailman paras urheilija esiintyi myös "The Mary Tyler Moore Show'ssa" ja "Rootsissa"?</w:t>
      </w:r>
    </w:p>
    <w:p>
      <w:r>
        <w:rPr>
          <w:b/>
        </w:rPr>
        <w:t xml:space="preserve">Tulos</w:t>
      </w:r>
    </w:p>
    <w:p>
      <w:r>
        <w:t xml:space="preserve">John Amos</w:t>
      </w:r>
    </w:p>
    <w:p>
      <w:r>
        <w:rPr>
          <w:b/>
        </w:rPr>
        <w:t xml:space="preserve">Esimerkki 3.517</w:t>
      </w:r>
    </w:p>
    <w:p>
      <w:r>
        <w:t xml:space="preserve">Missä sijaitsevat Sinan Pashan moskeija ja Boğaziçin yliopisto?</w:t>
      </w:r>
    </w:p>
    <w:p>
      <w:r>
        <w:rPr>
          <w:b/>
        </w:rPr>
        <w:t xml:space="preserve">Tulos</w:t>
      </w:r>
    </w:p>
    <w:p>
      <w:r>
        <w:t xml:space="preserve">Istanbul, Turkki</w:t>
      </w:r>
    </w:p>
    <w:p>
      <w:r>
        <w:rPr>
          <w:b/>
        </w:rPr>
        <w:t xml:space="preserve">Esimerkki 3.518</w:t>
      </w:r>
    </w:p>
    <w:p>
      <w:r>
        <w:t xml:space="preserve">Mihin 1970-luvun lopun ja 1980-luvun lopun musiikkigenreen kuuluu Bazooka Girl -artistin hittibiisi Velfarre 2000?</w:t>
      </w:r>
    </w:p>
    <w:p>
      <w:r>
        <w:rPr>
          <w:b/>
        </w:rPr>
        <w:t xml:space="preserve">Tulos</w:t>
      </w:r>
    </w:p>
    <w:p>
      <w:r>
        <w:t xml:space="preserve">Italodisko</w:t>
      </w:r>
    </w:p>
    <w:p>
      <w:r>
        <w:rPr>
          <w:b/>
        </w:rPr>
        <w:t xml:space="preserve">Esimerkki 3.519</w:t>
      </w:r>
    </w:p>
    <w:p>
      <w:r>
        <w:t xml:space="preserve">Kuka ohjasi Richard C. Franklinin uusintafilmatisoinnin, joka oli ehdolla 63. Oscar-gaalassa?</w:t>
      </w:r>
    </w:p>
    <w:p>
      <w:r>
        <w:rPr>
          <w:b/>
        </w:rPr>
        <w:t xml:space="preserve">Tulos</w:t>
      </w:r>
    </w:p>
    <w:p>
      <w:r>
        <w:t xml:space="preserve">Niels Arden Oplev</w:t>
      </w:r>
    </w:p>
    <w:p>
      <w:r>
        <w:rPr>
          <w:b/>
        </w:rPr>
        <w:t xml:space="preserve">Esimerkki 3.520</w:t>
      </w:r>
    </w:p>
    <w:p>
      <w:r>
        <w:t xml:space="preserve">Kuka loi televisiosarjan, jonka erikoisjakso "Paavo, olet erotettu" on?</w:t>
      </w:r>
    </w:p>
    <w:p>
      <w:r>
        <w:rPr>
          <w:b/>
        </w:rPr>
        <w:t xml:space="preserve">Tulos</w:t>
      </w:r>
    </w:p>
    <w:p>
      <w:r>
        <w:t xml:space="preserve">Stephen Hillenburg</w:t>
      </w:r>
    </w:p>
    <w:p>
      <w:r>
        <w:rPr>
          <w:b/>
        </w:rPr>
        <w:t xml:space="preserve">Esimerkki 3.521</w:t>
      </w:r>
    </w:p>
    <w:p>
      <w:r>
        <w:t xml:space="preserve">Mitä kansallisuutta on Save Me -kappaleen kirjoittaja?</w:t>
      </w:r>
    </w:p>
    <w:p>
      <w:r>
        <w:rPr>
          <w:b/>
        </w:rPr>
        <w:t xml:space="preserve">Tulos</w:t>
      </w:r>
    </w:p>
    <w:p>
      <w:r>
        <w:t xml:space="preserve">Englanti</w:t>
      </w:r>
    </w:p>
    <w:p>
      <w:r>
        <w:rPr>
          <w:b/>
        </w:rPr>
        <w:t xml:space="preserve">Esimerkki 3.522</w:t>
      </w:r>
    </w:p>
    <w:p>
      <w:r>
        <w:t xml:space="preserve">Minä päivänä Charlotte Bobcats varasi D.J. Augustinin?</w:t>
      </w:r>
    </w:p>
    <w:p>
      <w:r>
        <w:rPr>
          <w:b/>
        </w:rPr>
        <w:t xml:space="preserve">Tulos</w:t>
      </w:r>
    </w:p>
    <w:p>
      <w:r>
        <w:t xml:space="preserve">26. kesäkuuta 2008</w:t>
      </w:r>
    </w:p>
    <w:p>
      <w:r>
        <w:rPr>
          <w:b/>
        </w:rPr>
        <w:t xml:space="preserve">Esimerkki 3.523</w:t>
      </w:r>
    </w:p>
    <w:p>
      <w:r>
        <w:t xml:space="preserve">Mikä jalkapallon keskikenttäpelaaja näytteli komediaelokuvassa Redirected?</w:t>
      </w:r>
    </w:p>
    <w:p>
      <w:r>
        <w:rPr>
          <w:b/>
        </w:rPr>
        <w:t xml:space="preserve">Tulos</w:t>
      </w:r>
    </w:p>
    <w:p>
      <w:r>
        <w:t xml:space="preserve">Vinnie Jones</w:t>
      </w:r>
    </w:p>
    <w:p>
      <w:r>
        <w:rPr>
          <w:b/>
        </w:rPr>
        <w:t xml:space="preserve">Esimerkki 3.524</w:t>
      </w:r>
    </w:p>
    <w:p>
      <w:r>
        <w:t xml:space="preserve">Kummassa kaupungissa, Yixingissä vai Shangqiussa, on enemmän asukkaita?</w:t>
      </w:r>
    </w:p>
    <w:p>
      <w:r>
        <w:rPr>
          <w:b/>
        </w:rPr>
        <w:t xml:space="preserve">Tulos</w:t>
      </w:r>
    </w:p>
    <w:p>
      <w:r>
        <w:t xml:space="preserve">Yixing</w:t>
      </w:r>
    </w:p>
    <w:p>
      <w:r>
        <w:rPr>
          <w:b/>
        </w:rPr>
        <w:t xml:space="preserve">Esimerkki 3.525</w:t>
      </w:r>
    </w:p>
    <w:p>
      <w:r>
        <w:t xml:space="preserve">ovatko Chuck Essegian ja Ben Agajanian molemmat entisiä urheilijoita?</w:t>
      </w:r>
    </w:p>
    <w:p>
      <w:r>
        <w:rPr>
          <w:b/>
        </w:rPr>
        <w:t xml:space="preserve">Tulos</w:t>
      </w:r>
    </w:p>
    <w:p>
      <w:r>
        <w:t xml:space="preserve">kyllä</w:t>
      </w:r>
    </w:p>
    <w:p>
      <w:r>
        <w:rPr>
          <w:b/>
        </w:rPr>
        <w:t xml:space="preserve">Esimerkki 3.526</w:t>
      </w:r>
    </w:p>
    <w:p>
      <w:r>
        <w:t xml:space="preserve">Kummassa suvussa on enemmän lajeja kuin pajulajeissa?</w:t>
      </w:r>
    </w:p>
    <w:p>
      <w:r>
        <w:rPr>
          <w:b/>
        </w:rPr>
        <w:t xml:space="preserve">Tulos</w:t>
      </w:r>
    </w:p>
    <w:p>
      <w:r>
        <w:t xml:space="preserve">Darwinia</w:t>
      </w:r>
    </w:p>
    <w:p>
      <w:r>
        <w:rPr>
          <w:b/>
        </w:rPr>
        <w:t xml:space="preserve">Esimerkki 3.527</w:t>
      </w:r>
    </w:p>
    <w:p>
      <w:r>
        <w:t xml:space="preserve">Ahmed Brahimilla oli oletettuja yhteyksiä minkä laitoksen islamin nykytutkimuksen professoriin?</w:t>
      </w:r>
    </w:p>
    <w:p>
      <w:r>
        <w:rPr>
          <w:b/>
        </w:rPr>
        <w:t xml:space="preserve">Tulos</w:t>
      </w:r>
    </w:p>
    <w:p>
      <w:r>
        <w:t xml:space="preserve">St Antony's College</w:t>
      </w:r>
    </w:p>
    <w:p>
      <w:r>
        <w:rPr>
          <w:b/>
        </w:rPr>
        <w:t xml:space="preserve">Esimerkki 3.528</w:t>
      </w:r>
    </w:p>
    <w:p>
      <w:r>
        <w:t xml:space="preserve">Kumpi voitti 19 kaksinpelin titteliä ja sijoittui toiseksi 33 kertaa, mukaan lukien Ranskan avoimissa vuonna 1992, David Adams vai Jimmy Arias?</w:t>
      </w:r>
    </w:p>
    <w:p>
      <w:r>
        <w:rPr>
          <w:b/>
        </w:rPr>
        <w:t xml:space="preserve">Tulos</w:t>
      </w:r>
    </w:p>
    <w:p>
      <w:r>
        <w:t xml:space="preserve">David Adams</w:t>
      </w:r>
    </w:p>
    <w:p>
      <w:r>
        <w:rPr>
          <w:b/>
        </w:rPr>
        <w:t xml:space="preserve">Esimerkki 3.529</w:t>
      </w:r>
    </w:p>
    <w:p>
      <w:r>
        <w:t xml:space="preserve">Ovatko Martin McDonagh ja Steve James molemmat esimerkkejä brittiläisistä näytelmäkirjailijoista?</w:t>
      </w:r>
    </w:p>
    <w:p>
      <w:r>
        <w:rPr>
          <w:b/>
        </w:rPr>
        <w:t xml:space="preserve">Tulos</w:t>
      </w:r>
    </w:p>
    <w:p>
      <w:r>
        <w:t xml:space="preserve">ei</w:t>
      </w:r>
    </w:p>
    <w:p>
      <w:r>
        <w:rPr>
          <w:b/>
        </w:rPr>
        <w:t xml:space="preserve">Esimerkki 3.530</w:t>
      </w:r>
    </w:p>
    <w:p>
      <w:r>
        <w:t xml:space="preserve">Kuka ohjasi vuonna 1970 hindielokuvan, jonka pääosassa on näyttelijä, joka voitti parhaan naispuolisen playback-laulajan Filmfare-palkinnon kabareesta "Baat Zara Hai Aapas Ki"?</w:t>
      </w:r>
    </w:p>
    <w:p>
      <w:r>
        <w:rPr>
          <w:b/>
        </w:rPr>
        <w:t xml:space="preserve">Tulos</w:t>
      </w:r>
    </w:p>
    <w:p>
      <w:r>
        <w:t xml:space="preserve">Lekh Tandon</w:t>
      </w:r>
    </w:p>
    <w:p>
      <w:r>
        <w:rPr>
          <w:b/>
        </w:rPr>
        <w:t xml:space="preserve">Esimerkki 3.531</w:t>
      </w:r>
    </w:p>
    <w:p>
      <w:r>
        <w:t xml:space="preserve">Mikä on vuonna 1977 avatun ostoskeskuksen nimi, joka sijaitsee Dakotan piirikunnassa Minnesotassa?</w:t>
      </w:r>
    </w:p>
    <w:p>
      <w:r>
        <w:rPr>
          <w:b/>
        </w:rPr>
        <w:t xml:space="preserve">Tulos</w:t>
      </w:r>
    </w:p>
    <w:p>
      <w:r>
        <w:t xml:space="preserve">Burnsville Center</w:t>
      </w:r>
    </w:p>
    <w:p>
      <w:r>
        <w:rPr>
          <w:b/>
        </w:rPr>
        <w:t xml:space="preserve">Esimerkki 3.532</w:t>
      </w:r>
    </w:p>
    <w:p>
      <w:r>
        <w:t xml:space="preserve">Oliko Escape from Atlantis tai I'm the Boss! merkitty useammassa maassa?</w:t>
      </w:r>
    </w:p>
    <w:p>
      <w:r>
        <w:rPr>
          <w:b/>
        </w:rPr>
        <w:t xml:space="preserve">Tulos</w:t>
      </w:r>
    </w:p>
    <w:p>
      <w:r>
        <w:t xml:space="preserve">Pako Atlantiksesta</w:t>
      </w:r>
    </w:p>
    <w:p>
      <w:r>
        <w:rPr>
          <w:b/>
        </w:rPr>
        <w:t xml:space="preserve">Esimerkki 3.533</w:t>
      </w:r>
    </w:p>
    <w:p>
      <w:r>
        <w:t xml:space="preserve">Minkä elokuvan valkokangasadaptaatiossa Meryl Streep näyttelee Miranda Priestlyä, vaikutusvaltaista muotilehden päätoimittajaa, ja Anne Hathaway näyttelee Andreaa, ja jonka soundtrackina on käytetty myös brittiläisen funk/acid jazz -yhtyeen Jamiroquain kuudennen studioalbumin toista singleä "Dynamite"?</w:t>
      </w:r>
    </w:p>
    <w:p>
      <w:r>
        <w:rPr>
          <w:b/>
        </w:rPr>
        <w:t xml:space="preserve">Tulos</w:t>
      </w:r>
    </w:p>
    <w:p>
      <w:r>
        <w:t xml:space="preserve">Paholainen pukeutuu Pradaan</w:t>
      </w:r>
    </w:p>
    <w:p>
      <w:r>
        <w:rPr>
          <w:b/>
        </w:rPr>
        <w:t xml:space="preserve">Esimerkki 3.534</w:t>
      </w:r>
    </w:p>
    <w:p>
      <w:r>
        <w:t xml:space="preserve">Mikä on sen näyttelijän koko nimi, joka näytteli isää vuonna 1993 ilmestyneessä elokuvassa, joka kertoo pahansuovasta noitakolmikosta?</w:t>
      </w:r>
    </w:p>
    <w:p>
      <w:r>
        <w:rPr>
          <w:b/>
        </w:rPr>
        <w:t xml:space="preserve">Tulos</w:t>
      </w:r>
    </w:p>
    <w:p>
      <w:r>
        <w:t xml:space="preserve">Charles Adams Claverie</w:t>
      </w:r>
    </w:p>
    <w:p>
      <w:r>
        <w:rPr>
          <w:b/>
        </w:rPr>
        <w:t xml:space="preserve">Esimerkki 3.535</w:t>
      </w:r>
    </w:p>
    <w:p>
      <w:r>
        <w:t xml:space="preserve">"There's a Great Big Beautiful Tomorrow" on tunnussävelmä kahdelle Disney-nähtävyydelle, Disneylandin Innoventionsille ja Walt Disneyn Carousel of Progressille, jotka on luotu mitä varten?</w:t>
      </w:r>
    </w:p>
    <w:p>
      <w:r>
        <w:rPr>
          <w:b/>
        </w:rPr>
        <w:t xml:space="preserve">Tulos</w:t>
      </w:r>
    </w:p>
    <w:p>
      <w:r>
        <w:t xml:space="preserve">New Yorkin maailmannäyttely 1964</w:t>
      </w:r>
    </w:p>
    <w:p>
      <w:r>
        <w:rPr>
          <w:b/>
        </w:rPr>
        <w:t xml:space="preserve">Esimerkki 3.536</w:t>
      </w:r>
    </w:p>
    <w:p>
      <w:r>
        <w:t xml:space="preserve">Kuinka vanhoja ovat sen järjestyksen fossiilit, joka sisältää ainoan puhtaasti meressä elävän kasvinsyöjänisäkkään?</w:t>
      </w:r>
    </w:p>
    <w:p>
      <w:r>
        <w:rPr>
          <w:b/>
        </w:rPr>
        <w:t xml:space="preserve">Tulos</w:t>
      </w:r>
    </w:p>
    <w:p>
      <w:r>
        <w:t xml:space="preserve">50 miljoonaa vuotta vanhat fossiilitiedot</w:t>
      </w:r>
    </w:p>
    <w:p>
      <w:r>
        <w:rPr>
          <w:b/>
        </w:rPr>
        <w:t xml:space="preserve">Esimerkki 3.537</w:t>
      </w:r>
    </w:p>
    <w:p>
      <w:r>
        <w:t xml:space="preserve">Kumpi näytteli enemmän rooleja tv-sarjoissa, Karl Freund vai David Hewlett?</w:t>
      </w:r>
    </w:p>
    <w:p>
      <w:r>
        <w:rPr>
          <w:b/>
        </w:rPr>
        <w:t xml:space="preserve">Tulos</w:t>
      </w:r>
    </w:p>
    <w:p>
      <w:r>
        <w:t xml:space="preserve">David Ian Hewlett</w:t>
      </w:r>
    </w:p>
    <w:p>
      <w:r>
        <w:rPr>
          <w:b/>
        </w:rPr>
        <w:t xml:space="preserve">Esimerkki 3.538</w:t>
      </w:r>
    </w:p>
    <w:p>
      <w:r>
        <w:t xml:space="preserve">Mustat vuoret on nimetty eteläisten Appalakkien kuusimetsän mukaan, joka on minkälaisen biomin ekologinen alue?</w:t>
      </w:r>
    </w:p>
    <w:p>
      <w:r>
        <w:rPr>
          <w:b/>
        </w:rPr>
        <w:t xml:space="preserve">Tulos</w:t>
      </w:r>
    </w:p>
    <w:p>
      <w:r>
        <w:t xml:space="preserve">lauhkeat havumetsät</w:t>
      </w:r>
    </w:p>
    <w:p>
      <w:r>
        <w:rPr>
          <w:b/>
        </w:rPr>
        <w:t xml:space="preserve">Esimerkki 3.539</w:t>
      </w:r>
    </w:p>
    <w:p>
      <w:r>
        <w:t xml:space="preserve">John Williams esiintyi kolmannen kerran Super Bowlissa, joka pelattiin missä Miamin rakennuksessa?</w:t>
      </w:r>
    </w:p>
    <w:p>
      <w:r>
        <w:rPr>
          <w:b/>
        </w:rPr>
        <w:t xml:space="preserve">Tulos</w:t>
      </w:r>
    </w:p>
    <w:p>
      <w:r>
        <w:t xml:space="preserve">Orange Bowl</w:t>
      </w:r>
    </w:p>
    <w:p>
      <w:r>
        <w:rPr>
          <w:b/>
        </w:rPr>
        <w:t xml:space="preserve">Esimerkki 3.540</w:t>
      </w:r>
    </w:p>
    <w:p>
      <w:r>
        <w:t xml:space="preserve">A9 Televisio sisältää sisältöä minkä kansallisuuden omaavalta kommentaattorilta?</w:t>
      </w:r>
    </w:p>
    <w:p>
      <w:r>
        <w:rPr>
          <w:b/>
        </w:rPr>
        <w:t xml:space="preserve">Tulos</w:t>
      </w:r>
    </w:p>
    <w:p>
      <w:r>
        <w:t xml:space="preserve">Turkkilainen</w:t>
      </w:r>
    </w:p>
    <w:p>
      <w:r>
        <w:rPr>
          <w:b/>
        </w:rPr>
        <w:t xml:space="preserve">Esimerkki 3.541</w:t>
      </w:r>
    </w:p>
    <w:p>
      <w:r>
        <w:t xml:space="preserve">Bertie Higginsin vuonna 1981 levyttämä suosittu kappale viittasi elokuvaan, jonka pääosassa oli mikä näyttelijä?</w:t>
      </w:r>
    </w:p>
    <w:p>
      <w:r>
        <w:rPr>
          <w:b/>
        </w:rPr>
        <w:t xml:space="preserve">Tulos</w:t>
      </w:r>
    </w:p>
    <w:p>
      <w:r>
        <w:t xml:space="preserve">Humphrey Bogart</w:t>
      </w:r>
    </w:p>
    <w:p>
      <w:r>
        <w:rPr>
          <w:b/>
        </w:rPr>
        <w:t xml:space="preserve">Esimerkki 3.542</w:t>
      </w:r>
    </w:p>
    <w:p>
      <w:r>
        <w:t xml:space="preserve">Zuffan perustivat vuonna 2001 Lorenzo Ferlitta ja toinen amerikkalainen yrittäjä, joka on minkä yrityksen nykyinen toimitusjohtaja?</w:t>
      </w:r>
    </w:p>
    <w:p>
      <w:r>
        <w:rPr>
          <w:b/>
        </w:rPr>
        <w:t xml:space="preserve">Tulos</w:t>
      </w:r>
    </w:p>
    <w:p>
      <w:r>
        <w:t xml:space="preserve">Aseman kasinot</w:t>
      </w:r>
    </w:p>
    <w:p>
      <w:r>
        <w:rPr>
          <w:b/>
        </w:rPr>
        <w:t xml:space="preserve">Esimerkki 3.543</w:t>
      </w:r>
    </w:p>
    <w:p>
      <w:r>
        <w:t xml:space="preserve">Mikä oli apassin lempinimi kenraalille, jonka alaisena William B Royall palveli?</w:t>
      </w:r>
    </w:p>
    <w:p>
      <w:r>
        <w:rPr>
          <w:b/>
        </w:rPr>
        <w:t xml:space="preserve">Tulos</w:t>
      </w:r>
    </w:p>
    <w:p>
      <w:r>
        <w:t xml:space="preserve">Nantan Lupan</w:t>
      </w:r>
    </w:p>
    <w:p>
      <w:r>
        <w:rPr>
          <w:b/>
        </w:rPr>
        <w:t xml:space="preserve">Esimerkki 3.544</w:t>
      </w:r>
    </w:p>
    <w:p>
      <w:r>
        <w:t xml:space="preserve">Averell Spicer pelasi yliopistojalkapalloa yliopistossa, joka sijaitsee missä kaupungissa?</w:t>
      </w:r>
    </w:p>
    <w:p>
      <w:r>
        <w:rPr>
          <w:b/>
        </w:rPr>
        <w:t xml:space="preserve">Tulos</w:t>
      </w:r>
    </w:p>
    <w:p>
      <w:r>
        <w:t xml:space="preserve">Los Angeles</w:t>
      </w:r>
    </w:p>
    <w:p>
      <w:r>
        <w:rPr>
          <w:b/>
        </w:rPr>
        <w:t xml:space="preserve">Esimerkki 3.545</w:t>
      </w:r>
    </w:p>
    <w:p>
      <w:r>
        <w:t xml:space="preserve">Missä Australian Adelaiden eteläisessä esikaupungissa Christopher Davies syntyi?</w:t>
      </w:r>
    </w:p>
    <w:p>
      <w:r>
        <w:rPr>
          <w:b/>
        </w:rPr>
        <w:t xml:space="preserve">Tulos</w:t>
      </w:r>
    </w:p>
    <w:p>
      <w:r>
        <w:t xml:space="preserve">Bedford Park</w:t>
      </w:r>
    </w:p>
    <w:p>
      <w:r>
        <w:rPr>
          <w:b/>
        </w:rPr>
        <w:t xml:space="preserve">Esimerkki 3.546</w:t>
      </w:r>
    </w:p>
    <w:p>
      <w:r>
        <w:t xml:space="preserve">Ovatko Brian G. Hutton ja Gordon Curran Stewart molemmat kotoisin Amerikasta?</w:t>
      </w:r>
    </w:p>
    <w:p>
      <w:r>
        <w:rPr>
          <w:b/>
        </w:rPr>
        <w:t xml:space="preserve">Tulos</w:t>
      </w:r>
    </w:p>
    <w:p>
      <w:r>
        <w:t xml:space="preserve">kyllä</w:t>
      </w:r>
    </w:p>
    <w:p>
      <w:r>
        <w:rPr>
          <w:b/>
        </w:rPr>
        <w:t xml:space="preserve">Esimerkki 3.547</w:t>
      </w:r>
    </w:p>
    <w:p>
      <w:r>
        <w:t xml:space="preserve">Milloin syntyi henkilö, jonka teos innoitti Also sprach Zarathustraa?</w:t>
      </w:r>
    </w:p>
    <w:p>
      <w:r>
        <w:rPr>
          <w:b/>
        </w:rPr>
        <w:t xml:space="preserve">Tulos</w:t>
      </w:r>
    </w:p>
    <w:p>
      <w:r>
        <w:t xml:space="preserve">15. lokakuuta 1844</w:t>
      </w:r>
    </w:p>
    <w:p>
      <w:r>
        <w:rPr>
          <w:b/>
        </w:rPr>
        <w:t xml:space="preserve">Tulos</w:t>
      </w:r>
    </w:p>
    <w:p>
      <w:r>
        <w:t xml:space="preserve">15. lokakuuta 1844</w:t>
      </w:r>
    </w:p>
    <w:p>
      <w:r>
        <w:rPr>
          <w:b/>
        </w:rPr>
        <w:t xml:space="preserve">Esimerkki 3.548</w:t>
      </w:r>
    </w:p>
    <w:p>
      <w:r>
        <w:t xml:space="preserve">Julius Foust "June" Greene pelasi Pennsylvanian Philadelphiassa sijaitsevassa amerikkalaisessa baseball-ammattilaisjoukkueessa.</w:t>
      </w:r>
    </w:p>
    <w:p>
      <w:r>
        <w:rPr>
          <w:b/>
        </w:rPr>
        <w:t xml:space="preserve">Tulos</w:t>
      </w:r>
    </w:p>
    <w:p>
      <w:r>
        <w:t xml:space="preserve">Philadelphia Phillies</w:t>
      </w:r>
    </w:p>
    <w:p>
      <w:r>
        <w:rPr>
          <w:b/>
        </w:rPr>
        <w:t xml:space="preserve">Esimerkki 3.549</w:t>
      </w:r>
    </w:p>
    <w:p>
      <w:r>
        <w:t xml:space="preserve">Mikä on tämän yhdysvaltalaisen elokuvantekijän ja yrittäjän syntymäaika, kun Dennis Muren auttoi häntä vuonna 1976 luomaan Star Wars -elokuvan tehosteet?</w:t>
      </w:r>
    </w:p>
    <w:p>
      <w:r>
        <w:rPr>
          <w:b/>
        </w:rPr>
        <w:t xml:space="preserve">Tulos</w:t>
      </w:r>
    </w:p>
    <w:p>
      <w:r>
        <w:t xml:space="preserve">14. toukokuuta 1944</w:t>
      </w:r>
    </w:p>
    <w:p>
      <w:r>
        <w:rPr>
          <w:b/>
        </w:rPr>
        <w:t xml:space="preserve">Esimerkki 3.550</w:t>
      </w:r>
    </w:p>
    <w:p>
      <w:r>
        <w:t xml:space="preserve">Kumpi julkaisu on ilmestynyt pisimpään, Signs of the Times vai Space Science Fiction?</w:t>
      </w:r>
    </w:p>
    <w:p>
      <w:r>
        <w:rPr>
          <w:b/>
        </w:rPr>
        <w:t xml:space="preserve">Tulos</w:t>
      </w:r>
    </w:p>
    <w:p>
      <w:r>
        <w:t xml:space="preserve">Space Science Fiction oli newyorkilaisen Space Publications, Inc:n ja lontoolaisen The Archer Press Ltd:n julkaisema tieteiskirjallisuuslehti, jota ilmestyi kahdeksan numeroa toukokuusta 1952 syyskuuhun 1953.</w:t>
      </w:r>
    </w:p>
    <w:p>
      <w:r>
        <w:rPr>
          <w:b/>
        </w:rPr>
        <w:t xml:space="preserve">Esimerkki 3.551</w:t>
      </w:r>
    </w:p>
    <w:p>
      <w:r>
        <w:t xml:space="preserve">Mikä on Lauri Ylösen ja Kim Jong-hyunin pääasiallinen ammatti?</w:t>
      </w:r>
    </w:p>
    <w:p>
      <w:r>
        <w:rPr>
          <w:b/>
        </w:rPr>
        <w:t xml:space="preserve">Tulos</w:t>
      </w:r>
    </w:p>
    <w:p>
      <w:r>
        <w:t xml:space="preserve">laulaja-lauluntekijä</w:t>
      </w:r>
    </w:p>
    <w:p>
      <w:r>
        <w:rPr>
          <w:b/>
        </w:rPr>
        <w:t xml:space="preserve">Esimerkki 3.552</w:t>
      </w:r>
    </w:p>
    <w:p>
      <w:r>
        <w:t xml:space="preserve">Missä viktoriaanisessa aikakauslehdessä julkaistiin Anthony Trollopen romaani vuonna 1879?</w:t>
      </w:r>
    </w:p>
    <w:p>
      <w:r>
        <w:rPr>
          <w:b/>
        </w:rPr>
        <w:t xml:space="preserve">Tulos</w:t>
      </w:r>
    </w:p>
    <w:p>
      <w:r>
        <w:t xml:space="preserve">Ympäri vuoden</w:t>
      </w:r>
    </w:p>
    <w:p>
      <w:r>
        <w:rPr>
          <w:b/>
        </w:rPr>
        <w:t xml:space="preserve">Esimerkki 3.553</w:t>
      </w:r>
    </w:p>
    <w:p>
      <w:r>
        <w:t xml:space="preserve">Mikä oli 1. kesäkuuta 1974 syntyneen kanadalaisen artistin albumi vuodelta 2002?</w:t>
      </w:r>
    </w:p>
    <w:p>
      <w:r>
        <w:rPr>
          <w:b/>
        </w:rPr>
        <w:t xml:space="preserve">Tulos</w:t>
      </w:r>
    </w:p>
    <w:p>
      <w:r>
        <w:t xml:space="preserve">Maton alla pyyhkäisi</w:t>
      </w:r>
    </w:p>
    <w:p>
      <w:r>
        <w:rPr>
          <w:b/>
        </w:rPr>
        <w:t xml:space="preserve">Esimerkki 3.554</w:t>
      </w:r>
    </w:p>
    <w:p>
      <w:r>
        <w:t xml:space="preserve">Kuka Kevin Laczin joukkokaveri palveli neljä kertaa Irakin sodassa ja sai useita kunniamerkkejä sankarillisista teoista ja ansiokkaasta palveluksesta taistelussa?</w:t>
      </w:r>
    </w:p>
    <w:p>
      <w:r>
        <w:rPr>
          <w:b/>
        </w:rPr>
        <w:t xml:space="preserve">Tulos</w:t>
      </w:r>
    </w:p>
    <w:p>
      <w:r>
        <w:t xml:space="preserve">Chris Kyle</w:t>
      </w:r>
    </w:p>
    <w:p>
      <w:r>
        <w:rPr>
          <w:b/>
        </w:rPr>
        <w:t xml:space="preserve">Esimerkki 3.555</w:t>
      </w:r>
    </w:p>
    <w:p>
      <w:r>
        <w:t xml:space="preserve">Mikä on sen verkkolehden perustamisvuosi, jonka toimitusjohtajana David Plotz tällä hetkellä toimii?</w:t>
      </w:r>
    </w:p>
    <w:p>
      <w:r>
        <w:rPr>
          <w:b/>
        </w:rPr>
        <w:t xml:space="preserve">Tulos</w:t>
      </w:r>
    </w:p>
    <w:p>
      <w:r>
        <w:t xml:space="preserve">2009</w:t>
      </w:r>
    </w:p>
    <w:p>
      <w:r>
        <w:rPr>
          <w:b/>
        </w:rPr>
        <w:t xml:space="preserve">Esimerkki 3.556</w:t>
      </w:r>
    </w:p>
    <w:p>
      <w:r>
        <w:t xml:space="preserve">Kummassa geunuksessa on enemmän kasvilajeja, Osmundassa vai Verticordiassa?</w:t>
      </w:r>
    </w:p>
    <w:p>
      <w:r>
        <w:rPr>
          <w:b/>
        </w:rPr>
        <w:t xml:space="preserve">Tulos</w:t>
      </w:r>
    </w:p>
    <w:p>
      <w:r>
        <w:t xml:space="preserve">Verticordia</w:t>
      </w:r>
    </w:p>
    <w:p>
      <w:r>
        <w:rPr>
          <w:b/>
        </w:rPr>
        <w:t xml:space="preserve">Esimerkki 3.557</w:t>
      </w:r>
    </w:p>
    <w:p>
      <w:r>
        <w:t xml:space="preserve">Kuka entinen amerikkalaisen jalkapallon pelinrakentaja, joka saavutti Super Bowl Ringin Ramsin kanssa, toimii tällä hetkellä NFL:n CBS:n sivutoimisena toimittajana Jamie Erdahlin ja Greg Gumbelin rinnalla?</w:t>
      </w:r>
    </w:p>
    <w:p>
      <w:r>
        <w:rPr>
          <w:b/>
        </w:rPr>
        <w:t xml:space="preserve">Tulos</w:t>
      </w:r>
    </w:p>
    <w:p>
      <w:r>
        <w:t xml:space="preserve">Trent Green</w:t>
      </w:r>
    </w:p>
    <w:p>
      <w:r>
        <w:rPr>
          <w:b/>
        </w:rPr>
        <w:t xml:space="preserve">Esimerkki 3.558</w:t>
      </w:r>
    </w:p>
    <w:p>
      <w:r>
        <w:t xml:space="preserve">Mihin entiseen yökerhoon Tom Savarese kieltäytyi tilaisuudesta tulla ensimmäiseksi DJ:ksi?</w:t>
      </w:r>
    </w:p>
    <w:p>
      <w:r>
        <w:rPr>
          <w:b/>
        </w:rPr>
        <w:t xml:space="preserve">Tulos</w:t>
      </w:r>
    </w:p>
    <w:p>
      <w:r>
        <w:t xml:space="preserve">Studio 54</w:t>
      </w:r>
    </w:p>
    <w:p>
      <w:r>
        <w:rPr>
          <w:b/>
        </w:rPr>
        <w:t xml:space="preserve">Esimerkki 3.559</w:t>
      </w:r>
    </w:p>
    <w:p>
      <w:r>
        <w:t xml:space="preserve">Kuka vuonna 1899 syntynyt englantilainen elokuvanäyttelijä oli yksi monista Hollywood-tähdistä, jotka oli kutsuttu Beringer Vineyardsille?</w:t>
      </w:r>
    </w:p>
    <w:p>
      <w:r>
        <w:rPr>
          <w:b/>
        </w:rPr>
        <w:t xml:space="preserve">Tulos</w:t>
      </w:r>
    </w:p>
    <w:p>
      <w:r>
        <w:t xml:space="preserve">Charles Laughton</w:t>
      </w:r>
    </w:p>
    <w:p>
      <w:r>
        <w:rPr>
          <w:b/>
        </w:rPr>
        <w:t xml:space="preserve">Esimerkki 3.560</w:t>
      </w:r>
    </w:p>
    <w:p>
      <w:r>
        <w:t xml:space="preserve">IPredatorin perusti yrittäjä, joka tunnetaan parhaiten siitä, että hän on ollut mukana perustamassa mitä muuta alustaa?</w:t>
      </w:r>
    </w:p>
    <w:p>
      <w:r>
        <w:rPr>
          <w:b/>
        </w:rPr>
        <w:t xml:space="preserve">Tulos</w:t>
      </w:r>
    </w:p>
    <w:p>
      <w:r>
        <w:t xml:space="preserve">The Pirate Bay</w:t>
      </w:r>
    </w:p>
    <w:p>
      <w:r>
        <w:rPr>
          <w:b/>
        </w:rPr>
        <w:t xml:space="preserve">Esimerkki 3.561</w:t>
      </w:r>
    </w:p>
    <w:p>
      <w:r>
        <w:t xml:space="preserve">Kuka tanskalainen rumpali ja entinen tennispelaaja oli mukana The Damage, Inc. -konserttikiertueella?</w:t>
      </w:r>
    </w:p>
    <w:p>
      <w:r>
        <w:rPr>
          <w:b/>
        </w:rPr>
        <w:t xml:space="preserve">Tulos</w:t>
      </w:r>
    </w:p>
    <w:p>
      <w:r>
        <w:t xml:space="preserve">Lars Ulrich</w:t>
      </w:r>
    </w:p>
    <w:p>
      <w:r>
        <w:rPr>
          <w:b/>
        </w:rPr>
        <w:t xml:space="preserve">Esimerkki 3.562</w:t>
      </w:r>
    </w:p>
    <w:p>
      <w:r>
        <w:t xml:space="preserve">Kumpi lentoasema, Yeagerin lentoasema vai St. Georgen alueellinen lentoasema, on julkinen lentoasema, joka sijaitsee kolme mailia (6 km) itään Charlestonin keskustasta Länsi-Virginiassa?</w:t>
      </w:r>
    </w:p>
    <w:p>
      <w:r>
        <w:rPr>
          <w:b/>
        </w:rPr>
        <w:t xml:space="preserve">Tulos</w:t>
      </w:r>
    </w:p>
    <w:p>
      <w:r>
        <w:t xml:space="preserve">Yeagerin lentoasema</w:t>
      </w:r>
    </w:p>
    <w:p>
      <w:r>
        <w:rPr>
          <w:b/>
        </w:rPr>
        <w:t xml:space="preserve">Esimerkki 3.563</w:t>
      </w:r>
    </w:p>
    <w:p>
      <w:r>
        <w:t xml:space="preserve">Kuinka monta kautta pelasi vuosina 1972-1986 entinen ammattilaisbaseballin ykkös- ja kolmospesämies, joka oli osallisena Major League Baseballiin liittyvän kokaiiniskandaalin katalysaattorina?</w:t>
      </w:r>
    </w:p>
    <w:p>
      <w:r>
        <w:rPr>
          <w:b/>
        </w:rPr>
        <w:t xml:space="preserve">Tulos</w:t>
      </w:r>
    </w:p>
    <w:p>
      <w:r>
        <w:t xml:space="preserve">viisitoista vuodenaikaa</w:t>
      </w:r>
    </w:p>
    <w:p>
      <w:r>
        <w:rPr>
          <w:b/>
        </w:rPr>
        <w:t xml:space="preserve">Esimerkki 3.564</w:t>
      </w:r>
    </w:p>
    <w:p>
      <w:r>
        <w:t xml:space="preserve">Italialainen miljardööri ja kolmanneksi suurimman suklaantuottajan ja makeisyrityksen omistaja on kenen leski?</w:t>
      </w:r>
    </w:p>
    <w:p>
      <w:r>
        <w:rPr>
          <w:b/>
        </w:rPr>
        <w:t xml:space="preserve">Tulos</w:t>
      </w:r>
    </w:p>
    <w:p>
      <w:r>
        <w:t xml:space="preserve">Michele Ferrero</w:t>
      </w:r>
    </w:p>
    <w:p>
      <w:r>
        <w:rPr>
          <w:b/>
        </w:rPr>
        <w:t xml:space="preserve">Tulos</w:t>
      </w:r>
    </w:p>
    <w:p>
      <w:r>
        <w:t xml:space="preserve">Michele Ferrero</w:t>
      </w:r>
    </w:p>
    <w:p>
      <w:r>
        <w:rPr>
          <w:b/>
        </w:rPr>
        <w:t xml:space="preserve">Esimerkki 3.565</w:t>
      </w:r>
    </w:p>
    <w:p>
      <w:r>
        <w:t xml:space="preserve">Mikä joukkue hävisi Kansas State Wildcatsille konferenssin ensimmäisessä pelissä, mutta sijoittui kauden päätteeksi tasapisteissä kolmanneksi Oklahoman kanssa?</w:t>
      </w:r>
    </w:p>
    <w:p>
      <w:r>
        <w:rPr>
          <w:b/>
        </w:rPr>
        <w:t xml:space="preserve">Tulos</w:t>
      </w:r>
    </w:p>
    <w:p>
      <w:r>
        <w:t xml:space="preserve">2011 Baylor Bears</w:t>
      </w:r>
    </w:p>
    <w:p>
      <w:r>
        <w:rPr>
          <w:b/>
        </w:rPr>
        <w:t xml:space="preserve">Tulos</w:t>
      </w:r>
    </w:p>
    <w:p>
      <w:r>
        <w:t xml:space="preserve">2011 Baylor Bears</w:t>
      </w:r>
    </w:p>
    <w:p>
      <w:r>
        <w:rPr>
          <w:b/>
        </w:rPr>
        <w:t xml:space="preserve">Tulos</w:t>
      </w:r>
    </w:p>
    <w:p>
      <w:r>
        <w:t xml:space="preserve">2011 Baylor Bears</w:t>
      </w:r>
    </w:p>
    <w:p>
      <w:r>
        <w:rPr>
          <w:b/>
        </w:rPr>
        <w:t xml:space="preserve">Esimerkki 3.566</w:t>
      </w:r>
    </w:p>
    <w:p>
      <w:r>
        <w:t xml:space="preserve">Ovatko Deryck Whibley ja Sandeul samasta maasta?</w:t>
      </w:r>
    </w:p>
    <w:p>
      <w:r>
        <w:rPr>
          <w:b/>
        </w:rPr>
        <w:t xml:space="preserve">Tulos</w:t>
      </w:r>
    </w:p>
    <w:p>
      <w:r>
        <w:t xml:space="preserve">ei</w:t>
      </w:r>
    </w:p>
    <w:p>
      <w:r>
        <w:rPr>
          <w:b/>
        </w:rPr>
        <w:t xml:space="preserve">Esimerkki 3.567</w:t>
      </w:r>
    </w:p>
    <w:p>
      <w:r>
        <w:t xml:space="preserve">Kenen kanssa Catt Sadlerin kanssa A-List-listoja juontava mies meni naimisiin?</w:t>
      </w:r>
    </w:p>
    <w:p>
      <w:r>
        <w:rPr>
          <w:b/>
        </w:rPr>
        <w:t xml:space="preserve">Tulos</w:t>
      </w:r>
    </w:p>
    <w:p>
      <w:r>
        <w:t xml:space="preserve">Neil Patrick Harris</w:t>
      </w:r>
    </w:p>
    <w:p>
      <w:r>
        <w:rPr>
          <w:b/>
        </w:rPr>
        <w:t xml:space="preserve">Esimerkki 3.568</w:t>
      </w:r>
    </w:p>
    <w:p>
      <w:r>
        <w:t xml:space="preserve">Minkä nykyään vain Yhdysvaltain armeijan jäsenille myönnettävän mitalin Casey Loomis sai ensimmäisen maailmansodan aikana?</w:t>
      </w:r>
    </w:p>
    <w:p>
      <w:r>
        <w:rPr>
          <w:b/>
        </w:rPr>
        <w:t xml:space="preserve">Tulos</w:t>
      </w:r>
    </w:p>
    <w:p>
      <w:r>
        <w:t xml:space="preserve">Ansioristi</w:t>
      </w:r>
    </w:p>
    <w:p>
      <w:r>
        <w:rPr>
          <w:b/>
        </w:rPr>
        <w:t xml:space="preserve">Esimerkki 3.569</w:t>
      </w:r>
    </w:p>
    <w:p>
      <w:r>
        <w:t xml:space="preserve">Kuka säveltäjä saavutti vähän menestystä ennen viimeistä teostaan, "Carmenia", Georges Bizet vai Domenico Cimarosa?</w:t>
      </w:r>
    </w:p>
    <w:p>
      <w:r>
        <w:rPr>
          <w:b/>
        </w:rPr>
        <w:t xml:space="preserve">Tulos</w:t>
      </w:r>
    </w:p>
    <w:p>
      <w:r>
        <w:t xml:space="preserve">Georges Bizet</w:t>
      </w:r>
    </w:p>
    <w:p>
      <w:r>
        <w:rPr>
          <w:b/>
        </w:rPr>
        <w:t xml:space="preserve">Esimerkki 3.570</w:t>
      </w:r>
    </w:p>
    <w:p>
      <w:r>
        <w:t xml:space="preserve">Minä vuonna Siobhan O'Neillin ja Lee Mackin tähdittämiä sarjoja alettiin esittää BCC One -kanavalla?</w:t>
      </w:r>
    </w:p>
    <w:p>
      <w:r>
        <w:rPr>
          <w:b/>
        </w:rPr>
        <w:t xml:space="preserve">Tulos</w:t>
      </w:r>
    </w:p>
    <w:p>
      <w:r>
        <w:t xml:space="preserve">2006</w:t>
      </w:r>
    </w:p>
    <w:p>
      <w:r>
        <w:rPr>
          <w:b/>
        </w:rPr>
        <w:t xml:space="preserve">Esimerkki 3.571</w:t>
      </w:r>
    </w:p>
    <w:p>
      <w:r>
        <w:t xml:space="preserve">Catorthoseis on termi, jonka ensimmäisenä huomasi keisari, joka hallitsi milloin til milloin ?</w:t>
      </w:r>
    </w:p>
    <w:p>
      <w:r>
        <w:rPr>
          <w:b/>
        </w:rPr>
        <w:t xml:space="preserve">Tulos</w:t>
      </w:r>
    </w:p>
    <w:p>
      <w:r>
        <w:t xml:space="preserve">161-180 jKr.</w:t>
      </w:r>
    </w:p>
    <w:p>
      <w:r>
        <w:rPr>
          <w:b/>
        </w:rPr>
        <w:t xml:space="preserve">Esimerkki 3.572</w:t>
      </w:r>
    </w:p>
    <w:p>
      <w:r>
        <w:t xml:space="preserve">Juan Gualberto Gómezin sukujuuret ovat peräisin mistä maanosasta?</w:t>
      </w:r>
    </w:p>
    <w:p>
      <w:r>
        <w:rPr>
          <w:b/>
        </w:rPr>
        <w:t xml:space="preserve">Tulos</w:t>
      </w:r>
    </w:p>
    <w:p>
      <w:r>
        <w:t xml:space="preserve">Länsi-Afrikan</w:t>
      </w:r>
    </w:p>
    <w:p>
      <w:r>
        <w:rPr>
          <w:b/>
        </w:rPr>
        <w:t xml:space="preserve">Esimerkki 3.573</w:t>
      </w:r>
    </w:p>
    <w:p>
      <w:r>
        <w:t xml:space="preserve">Kuka vuonna 1973 syntynyt espanjalainen jalkapallovalmentaja ilmoitettiin Evertonin uudeksi manageriksi vuonna 2013?</w:t>
      </w:r>
    </w:p>
    <w:p>
      <w:r>
        <w:rPr>
          <w:b/>
        </w:rPr>
        <w:t xml:space="preserve">Tulos</w:t>
      </w:r>
    </w:p>
    <w:p>
      <w:r>
        <w:t xml:space="preserve">Roberto Martínez</w:t>
      </w:r>
    </w:p>
    <w:p>
      <w:r>
        <w:rPr>
          <w:b/>
        </w:rPr>
        <w:t xml:space="preserve">Esimerkki 3.574</w:t>
      </w:r>
    </w:p>
    <w:p>
      <w:r>
        <w:t xml:space="preserve">Missä maassa John Coatesin johtama yritys sijaitsee?</w:t>
      </w:r>
    </w:p>
    <w:p>
      <w:r>
        <w:rPr>
          <w:b/>
        </w:rPr>
        <w:t xml:space="preserve">Tulos</w:t>
      </w:r>
    </w:p>
    <w:p>
      <w:r>
        <w:t xml:space="preserve">Yhdistynyt kuningaskunta</w:t>
      </w:r>
    </w:p>
    <w:p>
      <w:r>
        <w:rPr>
          <w:b/>
        </w:rPr>
        <w:t xml:space="preserve">Esimerkki 3.575</w:t>
      </w:r>
    </w:p>
    <w:p>
      <w:r>
        <w:t xml:space="preserve">Sailor of Fortune on brittiläis-kanadalainen televisiosarja vuodelta 1955, jonka pääosassa oli Ann näyttelijä, joka oli syntynyt minä vuonna?</w:t>
      </w:r>
    </w:p>
    <w:p>
      <w:r>
        <w:rPr>
          <w:b/>
        </w:rPr>
        <w:t xml:space="preserve">Tulos</w:t>
      </w:r>
    </w:p>
    <w:p>
      <w:r>
        <w:t xml:space="preserve">1915</w:t>
      </w:r>
    </w:p>
    <w:p>
      <w:r>
        <w:rPr>
          <w:b/>
        </w:rPr>
        <w:t xml:space="preserve">Esimerkki 3.576</w:t>
      </w:r>
    </w:p>
    <w:p>
      <w:r>
        <w:t xml:space="preserve">Ovatko sekä beagle että Cavalier King Charles Spaniel koiratyyppejä?</w:t>
      </w:r>
    </w:p>
    <w:p>
      <w:r>
        <w:rPr>
          <w:b/>
        </w:rPr>
        <w:t xml:space="preserve">Tulos</w:t>
      </w:r>
    </w:p>
    <w:p>
      <w:r>
        <w:t xml:space="preserve">kyllä</w:t>
      </w:r>
    </w:p>
    <w:p>
      <w:r>
        <w:rPr>
          <w:b/>
        </w:rPr>
        <w:t xml:space="preserve">Esimerkki 3.577</w:t>
      </w:r>
    </w:p>
    <w:p>
      <w:r>
        <w:t xml:space="preserve">Kumpi syntyi ensin, Ann Hui vai Nunnally Johnson?</w:t>
      </w:r>
    </w:p>
    <w:p>
      <w:r>
        <w:rPr>
          <w:b/>
        </w:rPr>
        <w:t xml:space="preserve">Tulos</w:t>
      </w:r>
    </w:p>
    <w:p>
      <w:r>
        <w:t xml:space="preserve">Nunnally Hunter Johnson</w:t>
      </w:r>
    </w:p>
    <w:p>
      <w:r>
        <w:rPr>
          <w:b/>
        </w:rPr>
        <w:t xml:space="preserve">Esimerkki 3.578</w:t>
      </w:r>
    </w:p>
    <w:p>
      <w:r>
        <w:t xml:space="preserve">Kuka irlantilainen nyrkkeilijä on Maltan nyrkkeilykomitean puheenjohtaja?</w:t>
      </w:r>
    </w:p>
    <w:p>
      <w:r>
        <w:rPr>
          <w:b/>
        </w:rPr>
        <w:t xml:space="preserve">Tulos</w:t>
      </w:r>
    </w:p>
    <w:p>
      <w:r>
        <w:t xml:space="preserve">Steve Collins</w:t>
      </w:r>
    </w:p>
    <w:p>
      <w:r>
        <w:rPr>
          <w:b/>
        </w:rPr>
        <w:t xml:space="preserve">Esimerkki 3.579</w:t>
      </w:r>
    </w:p>
    <w:p>
      <w:r>
        <w:t xml:space="preserve">Minkä amerikkalaisen komediasarjan ensimmäinen kausi sai ensi-iltansa CBS-kanavalla 5. helmikuuta 2007, alun perin korvaavana sarjana kesken kauden?</w:t>
      </w:r>
    </w:p>
    <w:p>
      <w:r>
        <w:rPr>
          <w:b/>
        </w:rPr>
        <w:t xml:space="preserve">Tulos</w:t>
      </w:r>
    </w:p>
    <w:p>
      <w:r>
        <w:t xml:space="preserve">Toimintasäännöt</w:t>
      </w:r>
    </w:p>
    <w:p>
      <w:r>
        <w:rPr>
          <w:b/>
        </w:rPr>
        <w:t xml:space="preserve">Esimerkki 3.580</w:t>
      </w:r>
    </w:p>
    <w:p>
      <w:r>
        <w:t xml:space="preserve">Mikä on esine, joka turmeli J.R.R. Tolkienin fiktiivisen hahmon, Sméagolin?</w:t>
      </w:r>
    </w:p>
    <w:p>
      <w:r>
        <w:rPr>
          <w:b/>
        </w:rPr>
        <w:t xml:space="preserve">Tulos</w:t>
      </w:r>
    </w:p>
    <w:p>
      <w:r>
        <w:t xml:space="preserve">Yksi rengas</w:t>
      </w:r>
    </w:p>
    <w:p>
      <w:r>
        <w:rPr>
          <w:b/>
        </w:rPr>
        <w:t xml:space="preserve">Esimerkki 3.581</w:t>
      </w:r>
    </w:p>
    <w:p>
      <w:r>
        <w:t xml:space="preserve">Gloria Gaynorin cover "I Am What I Am" on musikaalista, jonka nimi tarkoittaa suomeksi mitä ?</w:t>
      </w:r>
    </w:p>
    <w:p>
      <w:r>
        <w:rPr>
          <w:b/>
        </w:rPr>
        <w:t xml:space="preserve">Tulos</w:t>
      </w:r>
    </w:p>
    <w:p>
      <w:r>
        <w:t xml:space="preserve">hullujen naisten häkki</w:t>
      </w:r>
    </w:p>
    <w:p>
      <w:r>
        <w:rPr>
          <w:b/>
        </w:rPr>
        <w:t xml:space="preserve">Esimerkki 3.582</w:t>
      </w:r>
    </w:p>
    <w:p>
      <w:r>
        <w:t xml:space="preserve">Mikä yhtiö tuotti vuonna 1968 rikosdraamaelokuvan, jossa Buck Owensin vaimo näytteli roolin?</w:t>
      </w:r>
    </w:p>
    <w:p>
      <w:r>
        <w:rPr>
          <w:b/>
        </w:rPr>
        <w:t xml:space="preserve">Tulos</w:t>
      </w:r>
    </w:p>
    <w:p>
      <w:r>
        <w:t xml:space="preserve">Dick Clark Productions</w:t>
      </w:r>
    </w:p>
    <w:p>
      <w:r>
        <w:rPr>
          <w:b/>
        </w:rPr>
        <w:t xml:space="preserve">Esimerkki 3.583</w:t>
      </w:r>
    </w:p>
    <w:p>
      <w:r>
        <w:t xml:space="preserve">Vampyyri on kirjailija J. M. DeMatteisin luoma 24 numeron sarja, joka ilmestyi yhdysvaltalaisessa sarjakuvalehdessä "House of Mystery" vuosina 1981-1983, House of Mystery on useiden kauhu-, fantasia- ja mysteerisarjakuvien antologiasarjakuvasarjojen nimi, joita julkaisi ?</w:t>
      </w:r>
    </w:p>
    <w:p>
      <w:r>
        <w:rPr>
          <w:b/>
        </w:rPr>
        <w:t xml:space="preserve">Tulos</w:t>
      </w:r>
    </w:p>
    <w:p>
      <w:r>
        <w:t xml:space="preserve">DC Comics</w:t>
      </w:r>
    </w:p>
    <w:p>
      <w:r>
        <w:rPr>
          <w:b/>
        </w:rPr>
        <w:t xml:space="preserve">Esimerkki 3.584</w:t>
      </w:r>
    </w:p>
    <w:p>
      <w:r>
        <w:t xml:space="preserve">Ovatko Brut Cocktail ja Cojito molemmat cocktaillajikkeita?</w:t>
      </w:r>
    </w:p>
    <w:p>
      <w:r>
        <w:rPr>
          <w:b/>
        </w:rPr>
        <w:t xml:space="preserve">Tulos</w:t>
      </w:r>
    </w:p>
    <w:p>
      <w:r>
        <w:t xml:space="preserve">kyllä</w:t>
      </w:r>
    </w:p>
    <w:p>
      <w:r>
        <w:rPr>
          <w:b/>
        </w:rPr>
        <w:t xml:space="preserve">Esimerkki 3.585</w:t>
      </w:r>
    </w:p>
    <w:p>
      <w:r>
        <w:t xml:space="preserve">Oliko Finding Dory ja Inside Out molemmat spin-offeja toisesta Pixarin animaatioelokuvasta?</w:t>
      </w:r>
    </w:p>
    <w:p>
      <w:r>
        <w:rPr>
          <w:b/>
        </w:rPr>
        <w:t xml:space="preserve">Tulos</w:t>
      </w:r>
    </w:p>
    <w:p>
      <w:r>
        <w:t xml:space="preserve">ei</w:t>
      </w:r>
    </w:p>
    <w:p>
      <w:r>
        <w:rPr>
          <w:b/>
        </w:rPr>
        <w:t xml:space="preserve">Esimerkki 3.586</w:t>
      </w:r>
    </w:p>
    <w:p>
      <w:r>
        <w:t xml:space="preserve">Mistä Gwangmyeongissa, Gyeonggi-dossa syntynyt Shinee-jäsen löydettiin?</w:t>
      </w:r>
    </w:p>
    <w:p>
      <w:r>
        <w:rPr>
          <w:b/>
        </w:rPr>
        <w:t xml:space="preserve">Tulos</w:t>
      </w:r>
    </w:p>
    <w:p>
      <w:r>
        <w:t xml:space="preserve">S.M. Academy Casting 2006</w:t>
      </w:r>
    </w:p>
    <w:p>
      <w:r>
        <w:rPr>
          <w:b/>
        </w:rPr>
        <w:t xml:space="preserve">Tulos</w:t>
      </w:r>
    </w:p>
    <w:p>
      <w:r>
        <w:t xml:space="preserve">S.M. Academy Casting 2006</w:t>
      </w:r>
    </w:p>
    <w:p>
      <w:r>
        <w:rPr>
          <w:b/>
        </w:rPr>
        <w:t xml:space="preserve">Esimerkki 3.587</w:t>
      </w:r>
    </w:p>
    <w:p>
      <w:r>
        <w:t xml:space="preserve">Kuka 26. maaliskuuta 1975 syntynyt italialainen tanssija esiintyi La Scala-teatterin baletissa?</w:t>
      </w:r>
    </w:p>
    <w:p>
      <w:r>
        <w:rPr>
          <w:b/>
        </w:rPr>
        <w:t xml:space="preserve">Tulos</w:t>
      </w:r>
    </w:p>
    <w:p>
      <w:r>
        <w:t xml:space="preserve">Roberto Bolle</w:t>
      </w:r>
    </w:p>
    <w:p>
      <w:r>
        <w:rPr>
          <w:b/>
        </w:rPr>
        <w:t xml:space="preserve">Esimerkki 3.588</w:t>
      </w:r>
    </w:p>
    <w:p>
      <w:r>
        <w:t xml:space="preserve">Rihanna levytti kappaleen "Sex with Me" vuonna 2016 julkaistulle kahdeksannelle, minkä nimiselle albumilleen?</w:t>
      </w:r>
    </w:p>
    <w:p>
      <w:r>
        <w:rPr>
          <w:b/>
        </w:rPr>
        <w:t xml:space="preserve">Tulos</w:t>
      </w:r>
    </w:p>
    <w:p>
      <w:r>
        <w:t xml:space="preserve">Anti</w:t>
      </w:r>
    </w:p>
    <w:p>
      <w:r>
        <w:rPr>
          <w:b/>
        </w:rPr>
        <w:t xml:space="preserve">Esimerkki 3.589</w:t>
      </w:r>
    </w:p>
    <w:p>
      <w:r>
        <w:t xml:space="preserve">Mikä yritys julkaisi vuonna 2006 pelin, joka sisälsi tosielämän tehtävän, jossa kuusi aseistautunutta miestä ryntäsi Iranin suurlähetystöön South Kensingtonissa Lontoossa vuonna 1980?</w:t>
      </w:r>
    </w:p>
    <w:p>
      <w:r>
        <w:rPr>
          <w:b/>
        </w:rPr>
        <w:t xml:space="preserve">Tulos</w:t>
      </w:r>
    </w:p>
    <w:p>
      <w:r>
        <w:t xml:space="preserve">Konami</w:t>
      </w:r>
    </w:p>
    <w:p>
      <w:r>
        <w:rPr>
          <w:b/>
        </w:rPr>
        <w:t xml:space="preserve">Esimerkki 3.590</w:t>
      </w:r>
    </w:p>
    <w:p>
      <w:r>
        <w:t xml:space="preserve">Minä vuonna syntyi vuoden 2013 Oakland Raidersin uusi pelinrakentaja?</w:t>
      </w:r>
    </w:p>
    <w:p>
      <w:r>
        <w:rPr>
          <w:b/>
        </w:rPr>
        <w:t xml:space="preserve">Tulos</w:t>
      </w:r>
    </w:p>
    <w:p>
      <w:r>
        <w:t xml:space="preserve">1989</w:t>
      </w:r>
    </w:p>
    <w:p>
      <w:r>
        <w:rPr>
          <w:b/>
        </w:rPr>
        <w:t xml:space="preserve">Tulos</w:t>
      </w:r>
    </w:p>
    <w:p>
      <w:r>
        <w:t xml:space="preserve">1989</w:t>
      </w:r>
    </w:p>
    <w:p>
      <w:r>
        <w:rPr>
          <w:b/>
        </w:rPr>
        <w:t xml:space="preserve">Esimerkki 3.591</w:t>
      </w:r>
    </w:p>
    <w:p>
      <w:r>
        <w:t xml:space="preserve">Mikä brittiläinen koulu perustettiin vuonna 1844, ja sitä kävi Andrew Ballard?</w:t>
      </w:r>
    </w:p>
    <w:p>
      <w:r>
        <w:rPr>
          <w:b/>
        </w:rPr>
        <w:t xml:space="preserve">Tulos</w:t>
      </w:r>
    </w:p>
    <w:p>
      <w:r>
        <w:t xml:space="preserve">Rossallin koulu</w:t>
      </w:r>
    </w:p>
    <w:p>
      <w:r>
        <w:rPr>
          <w:b/>
        </w:rPr>
        <w:t xml:space="preserve">Esimerkki 3.592</w:t>
      </w:r>
    </w:p>
    <w:p>
      <w:r>
        <w:t xml:space="preserve">Mikä suurista kasinoista, kuten Harrah's ja Caesar's, mikä Las Vegasin lomakeskus on tehnyt sopimuksen Hotel Employees and Restaurant Employees Unionin (HERE) kanssa?</w:t>
      </w:r>
    </w:p>
    <w:p>
      <w:r>
        <w:rPr>
          <w:b/>
        </w:rPr>
        <w:t xml:space="preserve">Tulos</w:t>
      </w:r>
    </w:p>
    <w:p>
      <w:r>
        <w:t xml:space="preserve">Wynn Resorts</w:t>
      </w:r>
    </w:p>
    <w:p>
      <w:r>
        <w:rPr>
          <w:b/>
        </w:rPr>
        <w:t xml:space="preserve">Esimerkki 3.593</w:t>
      </w:r>
    </w:p>
    <w:p>
      <w:r>
        <w:t xml:space="preserve">Chronologie-studioalbumi sai inspiraationsa kirjasta, joka julkaistiin ensimmäisen kerran minä vuonna?</w:t>
      </w:r>
    </w:p>
    <w:p>
      <w:r>
        <w:rPr>
          <w:b/>
        </w:rPr>
        <w:t xml:space="preserve">Tulos</w:t>
      </w:r>
    </w:p>
    <w:p>
      <w:r>
        <w:t xml:space="preserve">1988</w:t>
      </w:r>
    </w:p>
    <w:p>
      <w:r>
        <w:rPr>
          <w:b/>
        </w:rPr>
        <w:t xml:space="preserve">Esimerkki 3.594</w:t>
      </w:r>
    </w:p>
    <w:p>
      <w:r>
        <w:t xml:space="preserve">Kuka lyömäsoittaja säestää Duke Specialia ja soittaa soitinta, joka perinteisesti toimii puhallinjärjestelmällä?</w:t>
      </w:r>
    </w:p>
    <w:p>
      <w:r>
        <w:rPr>
          <w:b/>
        </w:rPr>
        <w:t xml:space="preserve">Tulos</w:t>
      </w:r>
    </w:p>
    <w:p>
      <w:r>
        <w:t xml:space="preserve">Chip Bailey</w:t>
      </w:r>
    </w:p>
    <w:p>
      <w:r>
        <w:rPr>
          <w:b/>
        </w:rPr>
        <w:t xml:space="preserve">Esimerkki 3.595</w:t>
      </w:r>
    </w:p>
    <w:p>
      <w:r>
        <w:t xml:space="preserve">William Shakespearen vuonna 1602 ilmestynyt tragedia innoitti BBC:n TV:n tuottamaan elokuvan minä vuonna?</w:t>
      </w:r>
    </w:p>
    <w:p>
      <w:r>
        <w:rPr>
          <w:b/>
        </w:rPr>
        <w:t xml:space="preserve">Tulos</w:t>
      </w:r>
    </w:p>
    <w:p>
      <w:r>
        <w:t xml:space="preserve">1954</w:t>
      </w:r>
    </w:p>
    <w:p>
      <w:r>
        <w:rPr>
          <w:b/>
        </w:rPr>
        <w:t xml:space="preserve">Esimerkki 3.596</w:t>
      </w:r>
    </w:p>
    <w:p>
      <w:r>
        <w:t xml:space="preserve">Minkä kahdeksankertaisen NBA All-Starin ja seitsenkertaisen All-NBA-valinnan kanssa Dwight Walton pelasi?</w:t>
      </w:r>
    </w:p>
    <w:p>
      <w:r>
        <w:rPr>
          <w:b/>
        </w:rPr>
        <w:t xml:space="preserve">Tulos</w:t>
      </w:r>
    </w:p>
    <w:p>
      <w:r>
        <w:t xml:space="preserve">Steve Nash</w:t>
      </w:r>
    </w:p>
    <w:p>
      <w:r>
        <w:rPr>
          <w:b/>
        </w:rPr>
        <w:t xml:space="preserve">Esimerkki 3.597</w:t>
      </w:r>
    </w:p>
    <w:p>
      <w:r>
        <w:t xml:space="preserve">Marion Wilberforce oli skotlantilainen lentäjä ja yksi kahdeksasta ensimmäisestä ATA:n (Air Transport Auxiliary) jäsenestä. Hän lensi monilla koneilla, muun muassa millä brittiläisellä kaksimoottorisella olkapääsiipisellä monitoimitaistelukoneella?</w:t>
      </w:r>
    </w:p>
    <w:p>
      <w:r>
        <w:rPr>
          <w:b/>
        </w:rPr>
        <w:t xml:space="preserve">Tulos</w:t>
      </w:r>
    </w:p>
    <w:p>
      <w:r>
        <w:t xml:space="preserve">de Havilland DH.98 Mosquito</w:t>
      </w:r>
    </w:p>
    <w:p>
      <w:r>
        <w:rPr>
          <w:b/>
        </w:rPr>
        <w:t xml:space="preserve">Esimerkki 3.598</w:t>
      </w:r>
    </w:p>
    <w:p>
      <w:r>
        <w:t xml:space="preserve">Mad Menin pääosassa on näyttelijä, joka on syntynyt 24. heinäkuuta minä vuonna?</w:t>
      </w:r>
    </w:p>
    <w:p>
      <w:r>
        <w:rPr>
          <w:b/>
        </w:rPr>
        <w:t xml:space="preserve">Tulos</w:t>
      </w:r>
    </w:p>
    <w:p>
      <w:r>
        <w:t xml:space="preserve">1982</w:t>
      </w:r>
    </w:p>
    <w:p>
      <w:r>
        <w:rPr>
          <w:b/>
        </w:rPr>
        <w:t xml:space="preserve">Esimerkki 3.599</w:t>
      </w:r>
    </w:p>
    <w:p>
      <w:r>
        <w:t xml:space="preserve">Minkä valtatien päässä Kentucky sijaitsee 7 km ja sen pituus on 878 km?</w:t>
      </w:r>
    </w:p>
    <w:p>
      <w:r>
        <w:rPr>
          <w:b/>
        </w:rPr>
        <w:t xml:space="preserve">Tulos</w:t>
      </w:r>
    </w:p>
    <w:p>
      <w:r>
        <w:t xml:space="preserve">Uuden Englannin valtatie</w:t>
      </w:r>
    </w:p>
    <w:p>
      <w:r>
        <w:rPr>
          <w:b/>
        </w:rPr>
        <w:t xml:space="preserve">Esimerkki 3.600</w:t>
      </w:r>
    </w:p>
    <w:p>
      <w:r>
        <w:t xml:space="preserve">Kuka vuonna 1871 syntynyt armeijan chaplin, lauluntekijä ja musiikin kustantaja julkaisi tämän toisen maailmansodan aikaisen laulun lauluäänelle ja pianolle Indianapolisissa, IN:ssä?</w:t>
      </w:r>
    </w:p>
    <w:p>
      <w:r>
        <w:rPr>
          <w:b/>
        </w:rPr>
        <w:t xml:space="preserve">Tulos</w:t>
      </w:r>
    </w:p>
    <w:p>
      <w:r>
        <w:t xml:space="preserve">Frank C. Huston</w:t>
      </w:r>
    </w:p>
    <w:p>
      <w:r>
        <w:rPr>
          <w:b/>
        </w:rPr>
        <w:t xml:space="preserve">Esimerkki 3.601</w:t>
      </w:r>
    </w:p>
    <w:p>
      <w:r>
        <w:t xml:space="preserve">Koostuvatko sekä Tritonia- että Degarmoara-suvut hybrideistä?</w:t>
      </w:r>
    </w:p>
    <w:p>
      <w:r>
        <w:rPr>
          <w:b/>
        </w:rPr>
        <w:t xml:space="preserve">Tulos</w:t>
      </w:r>
    </w:p>
    <w:p>
      <w:r>
        <w:t xml:space="preserve">ei</w:t>
      </w:r>
    </w:p>
    <w:p>
      <w:r>
        <w:rPr>
          <w:b/>
        </w:rPr>
        <w:t xml:space="preserve">Esimerkki 3.602</w:t>
      </w:r>
    </w:p>
    <w:p>
      <w:r>
        <w:t xml:space="preserve">Minä vuonna julkaistiin elokuva, joka esitteli nimikkoliskon, joka taistelee Batmanin kanssa sarjakuvamaisessa crossoverissa "Batman Versus Predator"?</w:t>
      </w:r>
    </w:p>
    <w:p>
      <w:r>
        <w:rPr>
          <w:b/>
        </w:rPr>
        <w:t xml:space="preserve">Tulos</w:t>
      </w:r>
    </w:p>
    <w:p>
      <w:r>
        <w:t xml:space="preserve">1987</w:t>
      </w:r>
    </w:p>
    <w:p>
      <w:r>
        <w:rPr>
          <w:b/>
        </w:rPr>
        <w:t xml:space="preserve">Esimerkki 3.603</w:t>
      </w:r>
    </w:p>
    <w:p>
      <w:r>
        <w:t xml:space="preserve">Mitä genreä ovat sekä Mitä Jeesus ostaisi? että Sodan sumu?</w:t>
      </w:r>
    </w:p>
    <w:p>
      <w:r>
        <w:rPr>
          <w:b/>
        </w:rPr>
        <w:t xml:space="preserve">Tulos</w:t>
      </w:r>
    </w:p>
    <w:p>
      <w:r>
        <w:t xml:space="preserve">dokumentti</w:t>
      </w:r>
    </w:p>
    <w:p>
      <w:r>
        <w:rPr>
          <w:b/>
        </w:rPr>
        <w:t xml:space="preserve">Esimerkki 3.604</w:t>
      </w:r>
    </w:p>
    <w:p>
      <w:r>
        <w:t xml:space="preserve">Minä vuonna "Silver Starin" laulava yhtye perustettiin?</w:t>
      </w:r>
    </w:p>
    <w:p>
      <w:r>
        <w:rPr>
          <w:b/>
        </w:rPr>
        <w:t xml:space="preserve">Tulos</w:t>
      </w:r>
    </w:p>
    <w:p>
      <w:r>
        <w:t xml:space="preserve">1960</w:t>
      </w:r>
    </w:p>
    <w:p>
      <w:r>
        <w:rPr>
          <w:b/>
        </w:rPr>
        <w:t xml:space="preserve">Esimerkki 3.605</w:t>
      </w:r>
    </w:p>
    <w:p>
      <w:r>
        <w:t xml:space="preserve">Ovatko Ivan Magrin-Chagnolleau ja Upendra Rao molemmat kotoisin Ranskasta?</w:t>
      </w:r>
    </w:p>
    <w:p>
      <w:r>
        <w:rPr>
          <w:b/>
        </w:rPr>
        <w:t xml:space="preserve">Tulos</w:t>
      </w:r>
    </w:p>
    <w:p>
      <w:r>
        <w:t xml:space="preserve">ei</w:t>
      </w:r>
    </w:p>
    <w:p>
      <w:r>
        <w:rPr>
          <w:b/>
        </w:rPr>
        <w:t xml:space="preserve">Esimerkki 3.606</w:t>
      </w:r>
    </w:p>
    <w:p>
      <w:r>
        <w:t xml:space="preserve">Kuinka kuuluisa oli ensimmäinen Hampar Kelikian tai Manvel Gamburyan?</w:t>
      </w:r>
    </w:p>
    <w:p>
      <w:r>
        <w:rPr>
          <w:b/>
        </w:rPr>
        <w:t xml:space="preserve">Tulos</w:t>
      </w:r>
    </w:p>
    <w:p>
      <w:r>
        <w:t xml:space="preserve">Hampar Kelikian</w:t>
      </w:r>
    </w:p>
    <w:p>
      <w:r>
        <w:rPr>
          <w:b/>
        </w:rPr>
        <w:t xml:space="preserve">Esimerkki 3.607</w:t>
      </w:r>
    </w:p>
    <w:p>
      <w:r>
        <w:t xml:space="preserve">Kumpi tunnetaan paremmin Eaglesin perustajajäsenenä, Stevie Ray Vaughan vai Bernie Leadon?</w:t>
      </w:r>
    </w:p>
    <w:p>
      <w:r>
        <w:rPr>
          <w:b/>
        </w:rPr>
        <w:t xml:space="preserve">Tulos</w:t>
      </w:r>
    </w:p>
    <w:p>
      <w:r>
        <w:t xml:space="preserve">Bernard Mathew Leadon III</w:t>
      </w:r>
    </w:p>
    <w:p>
      <w:r>
        <w:rPr>
          <w:b/>
        </w:rPr>
        <w:t xml:space="preserve">Esimerkki 3.608</w:t>
      </w:r>
    </w:p>
    <w:p>
      <w:r>
        <w:t xml:space="preserve">Mikä on tämän oopperan ja musiikkiteatterin sopraanolaulajan syntymäaika, joka lauloi ensimmäisen soolonsa tämän hollantilaisen viulistin ja kapellimestarin johdolla, joka tunnetaan parhaiten valssia soittavan Johann Straussin orkesterin perustamisesta?</w:t>
      </w:r>
    </w:p>
    <w:p>
      <w:r>
        <w:rPr>
          <w:b/>
        </w:rPr>
        <w:t xml:space="preserve">Tulos</w:t>
      </w:r>
    </w:p>
    <w:p>
      <w:r>
        <w:t xml:space="preserve">1. maaliskuuta 1978</w:t>
      </w:r>
    </w:p>
    <w:p>
      <w:r>
        <w:rPr>
          <w:b/>
        </w:rPr>
        <w:t xml:space="preserve">Tulos</w:t>
      </w:r>
    </w:p>
    <w:p>
      <w:r>
        <w:t xml:space="preserve">1. maaliskuuta 1978</w:t>
      </w:r>
    </w:p>
    <w:p>
      <w:r>
        <w:rPr>
          <w:b/>
        </w:rPr>
        <w:t xml:space="preserve">Esimerkki 3.609</w:t>
      </w:r>
    </w:p>
    <w:p>
      <w:r>
        <w:t xml:space="preserve">Bob Mouldilla ja Moonbabiesilla on mitkä yhteiset ammatit?</w:t>
      </w:r>
    </w:p>
    <w:p>
      <w:r>
        <w:rPr>
          <w:b/>
        </w:rPr>
        <w:t xml:space="preserve">Tulos</w:t>
      </w:r>
    </w:p>
    <w:p>
      <w:r>
        <w:t xml:space="preserve">kitaristi, laulaja ja lauluntekijä</w:t>
      </w:r>
    </w:p>
    <w:p>
      <w:r>
        <w:rPr>
          <w:b/>
        </w:rPr>
        <w:t xml:space="preserve">Esimerkki 3.610</w:t>
      </w:r>
    </w:p>
    <w:p>
      <w:r>
        <w:t xml:space="preserve">Kumpi muusikko tai yhtye on kotoisin Yhdysvalloista, 3OH!3 vai Regina Spektor?</w:t>
      </w:r>
    </w:p>
    <w:p>
      <w:r>
        <w:rPr>
          <w:b/>
        </w:rPr>
        <w:t xml:space="preserve">Tulos</w:t>
      </w:r>
    </w:p>
    <w:p>
      <w:r>
        <w:t xml:space="preserve">3OH!3</w:t>
      </w:r>
    </w:p>
    <w:p>
      <w:r>
        <w:rPr>
          <w:b/>
        </w:rPr>
        <w:t xml:space="preserve">Esimerkki 3.611</w:t>
      </w:r>
    </w:p>
    <w:p>
      <w:r>
        <w:t xml:space="preserve">Ovatko Euridice ja Les pêcheurs de perles molemmat oopperoita?</w:t>
      </w:r>
    </w:p>
    <w:p>
      <w:r>
        <w:rPr>
          <w:b/>
        </w:rPr>
        <w:t xml:space="preserve">Tulos</w:t>
      </w:r>
    </w:p>
    <w:p>
      <w:r>
        <w:t xml:space="preserve">kyllä</w:t>
      </w:r>
    </w:p>
    <w:p>
      <w:r>
        <w:rPr>
          <w:b/>
        </w:rPr>
        <w:t xml:space="preserve">Esimerkki 3.612</w:t>
      </w:r>
    </w:p>
    <w:p>
      <w:r>
        <w:t xml:space="preserve">Minkä ranskalaisen komedian on kirjoittanut Dean Craig ja tuottanut Partizan Midi-Minuit?</w:t>
      </w:r>
    </w:p>
    <w:p>
      <w:r>
        <w:rPr>
          <w:b/>
        </w:rPr>
        <w:t xml:space="preserve">Tulos</w:t>
      </w:r>
    </w:p>
    <w:p>
      <w:r>
        <w:t xml:space="preserve">Moonwalkers</w:t>
      </w:r>
    </w:p>
    <w:p>
      <w:r>
        <w:rPr>
          <w:b/>
        </w:rPr>
        <w:t xml:space="preserve">Tulos</w:t>
      </w:r>
    </w:p>
    <w:p>
      <w:r>
        <w:t xml:space="preserve">Moonwalkers</w:t>
      </w:r>
    </w:p>
    <w:p>
      <w:r>
        <w:rPr>
          <w:b/>
        </w:rPr>
        <w:t xml:space="preserve">Esimerkki 3.613</w:t>
      </w:r>
    </w:p>
    <w:p>
      <w:r>
        <w:t xml:space="preserve">Minkä genren elokuvassa Kim Eui-sung näyttelee vuonna 2016 Son Ye-jinin rinnalla?</w:t>
      </w:r>
    </w:p>
    <w:p>
      <w:r>
        <w:rPr>
          <w:b/>
        </w:rPr>
        <w:t xml:space="preserve">Tulos</w:t>
      </w:r>
    </w:p>
    <w:p>
      <w:r>
        <w:t xml:space="preserve">trilleri</w:t>
      </w:r>
    </w:p>
    <w:p>
      <w:r>
        <w:rPr>
          <w:b/>
        </w:rPr>
        <w:t xml:space="preserve">Esimerkki 3.614</w:t>
      </w:r>
    </w:p>
    <w:p>
      <w:r>
        <w:t xml:space="preserve">Terry Jones oli jäsenenä tässä komediaryhmässä, jonka sketsikomediaohjelma esitettiin ensimmäisen kerran millä kanavalla tänä vuonna?</w:t>
      </w:r>
    </w:p>
    <w:p>
      <w:r>
        <w:rPr>
          <w:b/>
        </w:rPr>
        <w:t xml:space="preserve">Tulos</w:t>
      </w:r>
    </w:p>
    <w:p>
      <w:r>
        <w:t xml:space="preserve">BBC vuonna 1969</w:t>
      </w:r>
    </w:p>
    <w:p>
      <w:r>
        <w:rPr>
          <w:b/>
        </w:rPr>
        <w:t xml:space="preserve">Esimerkki 3.615</w:t>
      </w:r>
    </w:p>
    <w:p>
      <w:r>
        <w:t xml:space="preserve">Missä elokuvassa amerikkalainen stand up -koomikko näytteli, jonka tunnusmusiikkina oli Quicksilver Lightning?</w:t>
      </w:r>
    </w:p>
    <w:p>
      <w:r>
        <w:rPr>
          <w:b/>
        </w:rPr>
        <w:t xml:space="preserve">Tulos</w:t>
      </w:r>
    </w:p>
    <w:p>
      <w:r>
        <w:t xml:space="preserve">"Quicksilver"</w:t>
      </w:r>
    </w:p>
    <w:p>
      <w:r>
        <w:rPr>
          <w:b/>
        </w:rPr>
        <w:t xml:space="preserve">Esimerkki 3.616</w:t>
      </w:r>
    </w:p>
    <w:p>
      <w:r>
        <w:t xml:space="preserve">Kuinka monta levyä kappaleen "Soul Mate #9" julkaissut artisti on myynyt heinäkuuhun 2014 mennessä?</w:t>
      </w:r>
    </w:p>
    <w:p>
      <w:r>
        <w:rPr>
          <w:b/>
        </w:rPr>
        <w:t xml:space="preserve">Tulos</w:t>
      </w:r>
    </w:p>
    <w:p>
      <w:r>
        <w:t xml:space="preserve">yli 10 miljoonaa</w:t>
      </w:r>
    </w:p>
    <w:p>
      <w:r>
        <w:rPr>
          <w:b/>
        </w:rPr>
        <w:t xml:space="preserve">Esimerkki 3.617</w:t>
      </w:r>
    </w:p>
    <w:p>
      <w:r>
        <w:t xml:space="preserve">Joey Cramer on entinen kanadalainen lapsinäyttelijä, joka tunnetaan roolistaan Randal Kleiserin ohjaamassa yhdysvaltalaisessa tieteiselokuvassa vuodelta 1986.</w:t>
      </w:r>
    </w:p>
    <w:p>
      <w:r>
        <w:rPr>
          <w:b/>
        </w:rPr>
        <w:t xml:space="preserve">Tulos</w:t>
      </w:r>
    </w:p>
    <w:p>
      <w:r>
        <w:t xml:space="preserve">Navigaattorin lento</w:t>
      </w:r>
    </w:p>
    <w:p>
      <w:r>
        <w:rPr>
          <w:b/>
        </w:rPr>
        <w:t xml:space="preserve">Esimerkki 3.618</w:t>
      </w:r>
    </w:p>
    <w:p>
      <w:r>
        <w:t xml:space="preserve">Ovatko sekä Up että Victory Through Air Power komediaelokuvia?</w:t>
      </w:r>
    </w:p>
    <w:p>
      <w:r>
        <w:rPr>
          <w:b/>
        </w:rPr>
        <w:t xml:space="preserve">Tulos</w:t>
      </w:r>
    </w:p>
    <w:p>
      <w:r>
        <w:t xml:space="preserve">ei</w:t>
      </w:r>
    </w:p>
    <w:p>
      <w:r>
        <w:rPr>
          <w:b/>
        </w:rPr>
        <w:t xml:space="preserve">Esimerkki 3.619</w:t>
      </w:r>
    </w:p>
    <w:p>
      <w:r>
        <w:t xml:space="preserve">Kumpi artisti siirtyi kohti progressiivista pop-soundia, Gary Louris vai Marc Bolan?</w:t>
      </w:r>
    </w:p>
    <w:p>
      <w:r>
        <w:rPr>
          <w:b/>
        </w:rPr>
        <w:t xml:space="preserve">Tulos</w:t>
      </w:r>
    </w:p>
    <w:p>
      <w:r>
        <w:t xml:space="preserve">Gary Louris</w:t>
      </w:r>
    </w:p>
    <w:p>
      <w:r>
        <w:rPr>
          <w:b/>
        </w:rPr>
        <w:t xml:space="preserve">Esimerkki 3.620</w:t>
      </w:r>
    </w:p>
    <w:p>
      <w:r>
        <w:t xml:space="preserve">Ovatko sekä Qidong, Jiangsu että Jiayuguanin kaupunki maakuntatason kaupunkeja?</w:t>
      </w:r>
    </w:p>
    <w:p>
      <w:r>
        <w:rPr>
          <w:b/>
        </w:rPr>
        <w:t xml:space="preserve">Tulos</w:t>
      </w:r>
    </w:p>
    <w:p>
      <w:r>
        <w:t xml:space="preserve">ei</w:t>
      </w:r>
    </w:p>
    <w:p>
      <w:r>
        <w:rPr>
          <w:b/>
        </w:rPr>
        <w:t xml:space="preserve">Esimerkki 3.621</w:t>
      </w:r>
    </w:p>
    <w:p>
      <w:r>
        <w:t xml:space="preserve">Minkä kansallisuuden oli Väärä tyttö -televisiosarjan kirjoittaja?</w:t>
      </w:r>
    </w:p>
    <w:p>
      <w:r>
        <w:rPr>
          <w:b/>
        </w:rPr>
        <w:t xml:space="preserve">Tulos</w:t>
      </w:r>
    </w:p>
    <w:p>
      <w:r>
        <w:t xml:space="preserve">Australian</w:t>
      </w:r>
    </w:p>
    <w:p>
      <w:r>
        <w:rPr>
          <w:b/>
        </w:rPr>
        <w:t xml:space="preserve">Esimerkki 3.622</w:t>
      </w:r>
    </w:p>
    <w:p>
      <w:r>
        <w:t xml:space="preserve">"Channa Mereya" on kappale intialaisesta elokuvasta, jonka on kirjoittanut ja ohjannut kuka?</w:t>
      </w:r>
    </w:p>
    <w:p>
      <w:r>
        <w:rPr>
          <w:b/>
        </w:rPr>
        <w:t xml:space="preserve">Tulos</w:t>
      </w:r>
    </w:p>
    <w:p>
      <w:r>
        <w:t xml:space="preserve">Karan Johar</w:t>
      </w:r>
    </w:p>
    <w:p>
      <w:r>
        <w:rPr>
          <w:b/>
        </w:rPr>
        <w:t xml:space="preserve">Esimerkki 3.623</w:t>
      </w:r>
    </w:p>
    <w:p>
      <w:r>
        <w:t xml:space="preserve">Kuka voitti Koolin mestaruuden vuoden 1997 kilpailussa Toyotan omia moottoreita hyödyntäen?</w:t>
      </w:r>
    </w:p>
    <w:p>
      <w:r>
        <w:rPr>
          <w:b/>
        </w:rPr>
        <w:t xml:space="preserve">Tulos</w:t>
      </w:r>
    </w:p>
    <w:p>
      <w:r>
        <w:t xml:space="preserve">Alex Barron</w:t>
      </w:r>
    </w:p>
    <w:p>
      <w:r>
        <w:rPr>
          <w:b/>
        </w:rPr>
        <w:t xml:space="preserve">Esimerkki 3.624</w:t>
      </w:r>
    </w:p>
    <w:p>
      <w:r>
        <w:t xml:space="preserve">Kuka amerikkalainen näyttelijä näytteli päähenkilön poikaystävää Disney Channelilla 21. heinäkuuta 2017 ensi-iltansa saavassa sarjassa?</w:t>
      </w:r>
    </w:p>
    <w:p>
      <w:r>
        <w:rPr>
          <w:b/>
        </w:rPr>
        <w:t xml:space="preserve">Tulos</w:t>
      </w:r>
    </w:p>
    <w:p>
      <w:r>
        <w:t xml:space="preserve">Jonathan Richard McDaniel</w:t>
      </w:r>
    </w:p>
    <w:p>
      <w:r>
        <w:rPr>
          <w:b/>
        </w:rPr>
        <w:t xml:space="preserve">Esimerkki 3.625</w:t>
      </w:r>
    </w:p>
    <w:p>
      <w:r>
        <w:t xml:space="preserve">Kuka ghanalainen puolustaja oli vuoden 2001 Intercontinental Cupin ottelun paras pelaaja?</w:t>
      </w:r>
    </w:p>
    <w:p>
      <w:r>
        <w:rPr>
          <w:b/>
        </w:rPr>
        <w:t xml:space="preserve">Tulos</w:t>
      </w:r>
    </w:p>
    <w:p>
      <w:r>
        <w:t xml:space="preserve">Samuel Osei Kuffour</w:t>
      </w:r>
    </w:p>
    <w:p>
      <w:r>
        <w:rPr>
          <w:b/>
        </w:rPr>
        <w:t xml:space="preserve">Esimerkki 3.626</w:t>
      </w:r>
    </w:p>
    <w:p>
      <w:r>
        <w:t xml:space="preserve">Millä Paul McCartneyn albumilla kappale Maybe I'm Amazed ilmestyi?</w:t>
      </w:r>
    </w:p>
    <w:p>
      <w:r>
        <w:rPr>
          <w:b/>
        </w:rPr>
        <w:t xml:space="preserve">Tulos</w:t>
      </w:r>
    </w:p>
    <w:p>
      <w:r>
        <w:t xml:space="preserve">McCartney</w:t>
      </w:r>
    </w:p>
    <w:p>
      <w:r>
        <w:rPr>
          <w:b/>
        </w:rPr>
        <w:t xml:space="preserve">Esimerkki 3.627</w:t>
      </w:r>
    </w:p>
    <w:p>
      <w:r>
        <w:t xml:space="preserve">Jiaozhoun kaupunki ja Yingkou sijaitsevat missä maassa?</w:t>
      </w:r>
    </w:p>
    <w:p>
      <w:r>
        <w:rPr>
          <w:b/>
        </w:rPr>
        <w:t xml:space="preserve">Tulos</w:t>
      </w:r>
    </w:p>
    <w:p>
      <w:r>
        <w:t xml:space="preserve">Kiina</w:t>
      </w:r>
    </w:p>
    <w:p>
      <w:r>
        <w:rPr>
          <w:b/>
        </w:rPr>
        <w:t xml:space="preserve">Esimerkki 3.628</w:t>
      </w:r>
    </w:p>
    <w:p>
      <w:r>
        <w:t xml:space="preserve">Valtatie H-201 (H-201) ohittaa Red Hillin, Fort Shafterin ja laitoksen, jonka massiivinen hiilipinkkinen rakenne näkyy mistä?</w:t>
      </w:r>
    </w:p>
    <w:p>
      <w:r>
        <w:rPr>
          <w:b/>
        </w:rPr>
        <w:t xml:space="preserve">Tulos</w:t>
      </w:r>
    </w:p>
    <w:p>
      <w:r>
        <w:t xml:space="preserve">missä tahansa Honolulun alueella</w:t>
      </w:r>
    </w:p>
    <w:p>
      <w:r>
        <w:rPr>
          <w:b/>
        </w:rPr>
        <w:t xml:space="preserve">Esimerkki 3.629</w:t>
      </w:r>
    </w:p>
    <w:p>
      <w:r>
        <w:t xml:space="preserve">Kuka on sen yhtyeen laulaja, jonka läpimurtosingle on "Light My Fire"?</w:t>
      </w:r>
    </w:p>
    <w:p>
      <w:r>
        <w:rPr>
          <w:b/>
        </w:rPr>
        <w:t xml:space="preserve">Tulos</w:t>
      </w:r>
    </w:p>
    <w:p>
      <w:r>
        <w:t xml:space="preserve">Jim Morrison</w:t>
      </w:r>
    </w:p>
    <w:p>
      <w:r>
        <w:rPr>
          <w:b/>
        </w:rPr>
        <w:t xml:space="preserve">Esimerkki 3.630</w:t>
      </w:r>
    </w:p>
    <w:p>
      <w:r>
        <w:t xml:space="preserve">Buck Ram kirjoitti, tuotti ja sovitti kappaleet mille afroamerikkalaiselle jazzlaulajalle, jota usein kutsutaan laulun ensimmäiseksi naiseksi?</w:t>
      </w:r>
    </w:p>
    <w:p>
      <w:r>
        <w:rPr>
          <w:b/>
        </w:rPr>
        <w:t xml:space="preserve">Tulos</w:t>
      </w:r>
    </w:p>
    <w:p>
      <w:r>
        <w:t xml:space="preserve">Ella Jane Fitzgerald</w:t>
      </w:r>
    </w:p>
    <w:p>
      <w:r>
        <w:rPr>
          <w:b/>
        </w:rPr>
        <w:t xml:space="preserve">Esimerkki 3.631</w:t>
      </w:r>
    </w:p>
    <w:p>
      <w:r>
        <w:t xml:space="preserve">Kuka on intialainen lyömäsoittaja, joka tunnetaan työstään pakhavaj-rummuilla?</w:t>
      </w:r>
    </w:p>
    <w:p>
      <w:r>
        <w:rPr>
          <w:b/>
        </w:rPr>
        <w:t xml:space="preserve">Tulos</w:t>
      </w:r>
    </w:p>
    <w:p>
      <w:r>
        <w:t xml:space="preserve">Chatrapati Singh</w:t>
      </w:r>
    </w:p>
    <w:p>
      <w:r>
        <w:rPr>
          <w:b/>
        </w:rPr>
        <w:t xml:space="preserve">Esimerkki 3.632</w:t>
      </w:r>
    </w:p>
    <w:p>
      <w:r>
        <w:t xml:space="preserve">Millä seattlelaisella rockyhtyeellä on enää yksi jäsen jäljellä ja se julkaisi kappaleen Fell on Black Days vuonna 1997?</w:t>
      </w:r>
    </w:p>
    <w:p>
      <w:r>
        <w:rPr>
          <w:b/>
        </w:rPr>
        <w:t xml:space="preserve">Tulos</w:t>
      </w:r>
    </w:p>
    <w:p>
      <w:r>
        <w:t xml:space="preserve">Soundgarden</w:t>
      </w:r>
    </w:p>
    <w:p>
      <w:r>
        <w:rPr>
          <w:b/>
        </w:rPr>
        <w:t xml:space="preserve">Esimerkki 3.633</w:t>
      </w:r>
    </w:p>
    <w:p>
      <w:r>
        <w:t xml:space="preserve">Mikä on sen jalkapalloilijan lempinimi, jonka IPC Median julkaisema englanninkielinen jalkapallolehti nimesi yhdeksi 1900-luvun sadasta parhaasta pelaajasta?</w:t>
      </w:r>
    </w:p>
    <w:p>
      <w:r>
        <w:rPr>
          <w:b/>
        </w:rPr>
        <w:t xml:space="preserve">Tulos</w:t>
      </w:r>
    </w:p>
    <w:p>
      <w:r>
        <w:t xml:space="preserve">El Pibe</w:t>
      </w:r>
    </w:p>
    <w:p>
      <w:r>
        <w:rPr>
          <w:b/>
        </w:rPr>
        <w:t xml:space="preserve">Esimerkki 3.634</w:t>
      </w:r>
    </w:p>
    <w:p>
      <w:r>
        <w:t xml:space="preserve">Mikä oli Melanie Jayne Chisholmin neljännen kiertueen nimi?</w:t>
      </w:r>
    </w:p>
    <w:p>
      <w:r>
        <w:rPr>
          <w:b/>
        </w:rPr>
        <w:t xml:space="preserve">Tulos</w:t>
      </w:r>
    </w:p>
    <w:p>
      <w:r>
        <w:t xml:space="preserve">Kauniit aikomukset -kiertue</w:t>
      </w:r>
    </w:p>
    <w:p>
      <w:r>
        <w:rPr>
          <w:b/>
        </w:rPr>
        <w:t xml:space="preserve">Esimerkki 3.635</w:t>
      </w:r>
    </w:p>
    <w:p>
      <w:r>
        <w:t xml:space="preserve">Neal Dodson on Independent Spirit -palkinnon voittanut elokuvatuottaja Oscar-ehdokkuuden saaneesta elokuvasta "Margin Call", Neal tuotti elokuvan "Hollidaysburg", jonka pääosassa on Rachel Keller, yhdysvaltalainen näyttelijä, syntynyt minä päivänä?</w:t>
      </w:r>
    </w:p>
    <w:p>
      <w:r>
        <w:rPr>
          <w:b/>
        </w:rPr>
        <w:t xml:space="preserve">Tulos</w:t>
      </w:r>
    </w:p>
    <w:p>
      <w:r>
        <w:t xml:space="preserve">25. joulukuuta 1992</w:t>
      </w:r>
    </w:p>
    <w:p>
      <w:r>
        <w:rPr>
          <w:b/>
        </w:rPr>
        <w:t xml:space="preserve">Esimerkki 3.636</w:t>
      </w:r>
    </w:p>
    <w:p>
      <w:r>
        <w:t xml:space="preserve">Manulife Plaza on toimistopilvenpiirtäjä, joka sijaitsee saarella, jolla vuonna 2008 oli kuinka monta asukasta?</w:t>
      </w:r>
    </w:p>
    <w:p>
      <w:r>
        <w:rPr>
          <w:b/>
        </w:rPr>
        <w:t xml:space="preserve">Tulos</w:t>
      </w:r>
    </w:p>
    <w:p>
      <w:r>
        <w:t xml:space="preserve">1,289,500</w:t>
      </w:r>
    </w:p>
    <w:p>
      <w:r>
        <w:rPr>
          <w:b/>
        </w:rPr>
        <w:t xml:space="preserve">Esimerkki 3.637</w:t>
      </w:r>
    </w:p>
    <w:p>
      <w:r>
        <w:t xml:space="preserve">Kumpi seuraavista oli tenniksen historian paras syöttövastustaja: Andre Agassi vai Martina Hingis?</w:t>
      </w:r>
    </w:p>
    <w:p>
      <w:r>
        <w:rPr>
          <w:b/>
        </w:rPr>
        <w:t xml:space="preserve">Tulos</w:t>
      </w:r>
    </w:p>
    <w:p>
      <w:r>
        <w:t xml:space="preserve">Andre Kirk Agassi</w:t>
      </w:r>
    </w:p>
    <w:p>
      <w:r>
        <w:rPr>
          <w:b/>
        </w:rPr>
        <w:t xml:space="preserve">Esimerkki 3.638</w:t>
      </w:r>
    </w:p>
    <w:p>
      <w:r>
        <w:t xml:space="preserve">Kuka yhdysvaltalainen laulaja, näyttelijä, tanssija, aktivisti ja koomikko oli mukana vuoden 2000 Disney-elokuvan The Emperor's New Groove soundtrackilla?</w:t>
      </w:r>
    </w:p>
    <w:p>
      <w:r>
        <w:rPr>
          <w:b/>
        </w:rPr>
        <w:t xml:space="preserve">Tulos</w:t>
      </w:r>
    </w:p>
    <w:p>
      <w:r>
        <w:t xml:space="preserve">Eartha Kitt</w:t>
      </w:r>
    </w:p>
    <w:p>
      <w:r>
        <w:rPr>
          <w:b/>
        </w:rPr>
        <w:t xml:space="preserve">Tulos</w:t>
      </w:r>
    </w:p>
    <w:p>
      <w:r>
        <w:t xml:space="preserve">Eartha Kitt</w:t>
      </w:r>
    </w:p>
    <w:p>
      <w:r>
        <w:rPr>
          <w:b/>
        </w:rPr>
        <w:t xml:space="preserve">Esimerkki 3.639</w:t>
      </w:r>
    </w:p>
    <w:p>
      <w:r>
        <w:t xml:space="preserve">Kumpi syntyi ensin, Piers Sellers vai Luca Parmitano?</w:t>
      </w:r>
    </w:p>
    <w:p>
      <w:r>
        <w:rPr>
          <w:b/>
        </w:rPr>
        <w:t xml:space="preserve">Tulos</w:t>
      </w:r>
    </w:p>
    <w:p>
      <w:r>
        <w:t xml:space="preserve">Piers John Sellers</w:t>
      </w:r>
    </w:p>
    <w:p>
      <w:r>
        <w:rPr>
          <w:b/>
        </w:rPr>
        <w:t xml:space="preserve">Esimerkki 3.640</w:t>
      </w:r>
    </w:p>
    <w:p>
      <w:r>
        <w:t xml:space="preserve">Ford Explorer ja Mercury Mountaineer ovat hyvin samankaltaisia ajoneuvoja. Minä vuonna Ford Exploreria alettiin valmistaa?</w:t>
      </w:r>
    </w:p>
    <w:p>
      <w:r>
        <w:rPr>
          <w:b/>
        </w:rPr>
        <w:t xml:space="preserve">Tulos</w:t>
      </w:r>
    </w:p>
    <w:p>
      <w:r>
        <w:t xml:space="preserve">1990</w:t>
      </w:r>
    </w:p>
    <w:p>
      <w:r>
        <w:rPr>
          <w:b/>
        </w:rPr>
        <w:t xml:space="preserve">Esimerkki 3.641</w:t>
      </w:r>
    </w:p>
    <w:p>
      <w:r>
        <w:t xml:space="preserve">Ovatko Rich Christiano ja Kay Pollak molemmat elokuvaohjaajia?</w:t>
      </w:r>
    </w:p>
    <w:p>
      <w:r>
        <w:rPr>
          <w:b/>
        </w:rPr>
        <w:t xml:space="preserve">Tulos</w:t>
      </w:r>
    </w:p>
    <w:p>
      <w:r>
        <w:t xml:space="preserve">kyllä</w:t>
      </w:r>
    </w:p>
    <w:p>
      <w:r>
        <w:rPr>
          <w:b/>
        </w:rPr>
        <w:t xml:space="preserve">Esimerkki 3.642</w:t>
      </w:r>
    </w:p>
    <w:p>
      <w:r>
        <w:t xml:space="preserve">Pianisti on muistelmateos, jossa kirjailija selviytyy hengissä minkä saksalaisen armeijan upseerin avulla?</w:t>
      </w:r>
    </w:p>
    <w:p>
      <w:r>
        <w:rPr>
          <w:b/>
        </w:rPr>
        <w:t xml:space="preserve">Tulos</w:t>
      </w:r>
    </w:p>
    <w:p>
      <w:r>
        <w:t xml:space="preserve">Wilhelm Adalbert Hosenfeld</w:t>
      </w:r>
    </w:p>
    <w:p>
      <w:r>
        <w:rPr>
          <w:b/>
        </w:rPr>
        <w:t xml:space="preserve">Esimerkki 3.643</w:t>
      </w:r>
    </w:p>
    <w:p>
      <w:r>
        <w:t xml:space="preserve">Kenen kanssa WBA:n titteliä vuosina 2009-2012 hallussaan pitänyt nyrkkeilijä perusti Super Boxing Leaguen?</w:t>
      </w:r>
    </w:p>
    <w:p>
      <w:r>
        <w:rPr>
          <w:b/>
        </w:rPr>
        <w:t xml:space="preserve">Tulos</w:t>
      </w:r>
    </w:p>
    <w:p>
      <w:r>
        <w:t xml:space="preserve">Bill Dosanjh</w:t>
      </w:r>
    </w:p>
    <w:p>
      <w:r>
        <w:rPr>
          <w:b/>
        </w:rPr>
        <w:t xml:space="preserve">Esimerkki 3.644</w:t>
      </w:r>
    </w:p>
    <w:p>
      <w:r>
        <w:t xml:space="preserve">Air Jordan Retro XII:n logo on siluetti, joka esittää ketä henkilöä?</w:t>
      </w:r>
    </w:p>
    <w:p>
      <w:r>
        <w:rPr>
          <w:b/>
        </w:rPr>
        <w:t xml:space="preserve">Tulos</w:t>
      </w:r>
    </w:p>
    <w:p>
      <w:r>
        <w:t xml:space="preserve">Michael Jordan</w:t>
      </w:r>
    </w:p>
    <w:p>
      <w:r>
        <w:rPr>
          <w:b/>
        </w:rPr>
        <w:t xml:space="preserve">Tulos</w:t>
      </w:r>
    </w:p>
    <w:p>
      <w:r>
        <w:t xml:space="preserve">Michael Jordan</w:t>
      </w:r>
    </w:p>
    <w:p>
      <w:r>
        <w:rPr>
          <w:b/>
        </w:rPr>
        <w:t xml:space="preserve">Esimerkki 3.645</w:t>
      </w:r>
    </w:p>
    <w:p>
      <w:r>
        <w:t xml:space="preserve">Norrisin perheen jäsenet omistivat Red Wingsin lähes viidenkymmenen vuoden ajan ennen kuin myivät sen yrittäjälle, joka omistaa myös minkä pikaruokapaikan?</w:t>
      </w:r>
    </w:p>
    <w:p>
      <w:r>
        <w:rPr>
          <w:b/>
        </w:rPr>
        <w:t xml:space="preserve">Tulos</w:t>
      </w:r>
    </w:p>
    <w:p>
      <w:r>
        <w:t xml:space="preserve">Little Caesars Pizza</w:t>
      </w:r>
    </w:p>
    <w:p>
      <w:r>
        <w:rPr>
          <w:b/>
        </w:rPr>
        <w:t xml:space="preserve">Esimerkki 3.646</w:t>
      </w:r>
    </w:p>
    <w:p>
      <w:r>
        <w:t xml:space="preserve">Hailee Steinfeld, on yhdysvaltalainen näyttelijä ja laulaja, ja Pitch Perfect 3, yhdysvaltalainen musikaalinen komediaelokuva, ohjannut Trish Sie ja käsikirjoittanut Kay Cannon, joka, julkaistiin vuonna?</w:t>
      </w:r>
    </w:p>
    <w:p>
      <w:r>
        <w:rPr>
          <w:b/>
        </w:rPr>
        <w:t xml:space="preserve">Tulos</w:t>
      </w:r>
    </w:p>
    <w:p>
      <w:r>
        <w:t xml:space="preserve">2017</w:t>
      </w:r>
    </w:p>
    <w:p>
      <w:r>
        <w:rPr>
          <w:b/>
        </w:rPr>
        <w:t xml:space="preserve">Esimerkki 3.647</w:t>
      </w:r>
    </w:p>
    <w:p>
      <w:r>
        <w:t xml:space="preserve">Kummalla palmujen Coccothrinax-suvun ja kukkivien kasvien Spigelia-suvun välillä on enemmän lajeja suvussaan?</w:t>
      </w:r>
    </w:p>
    <w:p>
      <w:r>
        <w:rPr>
          <w:b/>
        </w:rPr>
        <w:t xml:space="preserve">Tulos</w:t>
      </w:r>
    </w:p>
    <w:p>
      <w:r>
        <w:t xml:space="preserve">Spigelia</w:t>
      </w:r>
    </w:p>
    <w:p>
      <w:r>
        <w:rPr>
          <w:b/>
        </w:rPr>
        <w:t xml:space="preserve">Esimerkki 3.648</w:t>
      </w:r>
    </w:p>
    <w:p>
      <w:r>
        <w:t xml:space="preserve">Kuka avasi maalihanat 10. minuutilla, kun Euroopan cupin finaali pelattiin neljännen kerran Stadio Olimicolla?</w:t>
      </w:r>
    </w:p>
    <w:p>
      <w:r>
        <w:rPr>
          <w:b/>
        </w:rPr>
        <w:t xml:space="preserve">Tulos</w:t>
      </w:r>
    </w:p>
    <w:p>
      <w:r>
        <w:t xml:space="preserve">Samuel Eto'o</w:t>
      </w:r>
    </w:p>
    <w:p>
      <w:r>
        <w:rPr>
          <w:b/>
        </w:rPr>
        <w:t xml:space="preserve">Esimerkki 3.649</w:t>
      </w:r>
    </w:p>
    <w:p>
      <w:r>
        <w:t xml:space="preserve">3 Idiotas on vuonna 2017 valmistunut meksikolainen coming of age -komedia-draama, joka on remake vuoden 2009 intialaisesta coming of age -komedia-draamaelokuvasta, jonka on käsikirjoittanut, leikannut ja ohjannut Rajkumar Hirani ja tuottanut Vidhu Vinod Chopra?</w:t>
      </w:r>
    </w:p>
    <w:p>
      <w:r>
        <w:rPr>
          <w:b/>
        </w:rPr>
        <w:t xml:space="preserve">Tulos</w:t>
      </w:r>
    </w:p>
    <w:p>
      <w:r>
        <w:t xml:space="preserve">3 idioottia</w:t>
      </w:r>
    </w:p>
    <w:p>
      <w:r>
        <w:rPr>
          <w:b/>
        </w:rPr>
        <w:t xml:space="preserve">Esimerkki 3.650</w:t>
      </w:r>
    </w:p>
    <w:p>
      <w:r>
        <w:t xml:space="preserve">Millä lempinimellä kutsutaan tätä amerikkalaista gospel-laulajaa, jolle Thomas A. Dorsey alun perin kirjoitti vuonna 1937 kappaleen "Peace in the Valley"?</w:t>
      </w:r>
    </w:p>
    <w:p>
      <w:r>
        <w:rPr>
          <w:b/>
        </w:rPr>
        <w:t xml:space="preserve">Tulos</w:t>
      </w:r>
    </w:p>
    <w:p>
      <w:r>
        <w:t xml:space="preserve">Gospelin kuningatar</w:t>
      </w:r>
    </w:p>
    <w:p>
      <w:r>
        <w:rPr>
          <w:b/>
        </w:rPr>
        <w:t xml:space="preserve">Esimerkki 3.651</w:t>
      </w:r>
    </w:p>
    <w:p>
      <w:r>
        <w:t xml:space="preserve">Mikä Yhdistyneen kuningaskunnan suurin pörssilistattu vesiyhtiö hallinnoi Lower Swineshaw Reservoiria?</w:t>
      </w:r>
    </w:p>
    <w:p>
      <w:r>
        <w:rPr>
          <w:b/>
        </w:rPr>
        <w:t xml:space="preserve">Tulos</w:t>
      </w:r>
    </w:p>
    <w:p>
      <w:r>
        <w:t xml:space="preserve">United Utilities</w:t>
      </w:r>
    </w:p>
    <w:p>
      <w:r>
        <w:rPr>
          <w:b/>
        </w:rPr>
        <w:t xml:space="preserve">Esimerkki 3.652</w:t>
      </w:r>
    </w:p>
    <w:p>
      <w:r>
        <w:t xml:space="preserve">Wendell Tucker kaupattiin Cowboysille mitä Oklahoman yliopiston pelaajaa vastaan?</w:t>
      </w:r>
    </w:p>
    <w:p>
      <w:r>
        <w:rPr>
          <w:b/>
        </w:rPr>
        <w:t xml:space="preserve">Tulos</w:t>
      </w:r>
    </w:p>
    <w:p>
      <w:r>
        <w:t xml:space="preserve">Thomas Lance Rentzel</w:t>
      </w:r>
    </w:p>
    <w:p>
      <w:r>
        <w:rPr>
          <w:b/>
        </w:rPr>
        <w:t xml:space="preserve">Esimerkki 3.653</w:t>
      </w:r>
    </w:p>
    <w:p>
      <w:r>
        <w:t xml:space="preserve">Hereford Arizonan observatoriossa havaittiin vaihteluita minkälaisessa pääjaksotähdessä Cygnuksessa?</w:t>
      </w:r>
    </w:p>
    <w:p>
      <w:r>
        <w:rPr>
          <w:b/>
        </w:rPr>
        <w:t xml:space="preserve">Tulos</w:t>
      </w:r>
    </w:p>
    <w:p>
      <w:r>
        <w:t xml:space="preserve">F-tyyppi</w:t>
      </w:r>
    </w:p>
    <w:p>
      <w:r>
        <w:rPr>
          <w:b/>
        </w:rPr>
        <w:t xml:space="preserve">Esimerkki 3.654</w:t>
      </w:r>
    </w:p>
    <w:p>
      <w:r>
        <w:t xml:space="preserve">Kuka ohjasi elokuvan, jossa Lee Min-ho on ensimmäisessä pääroolissaan?</w:t>
      </w:r>
    </w:p>
    <w:p>
      <w:r>
        <w:rPr>
          <w:b/>
        </w:rPr>
        <w:t xml:space="preserve">Tulos</w:t>
      </w:r>
    </w:p>
    <w:p>
      <w:r>
        <w:t xml:space="preserve">Yoo Ha</w:t>
      </w:r>
    </w:p>
    <w:p>
      <w:r>
        <w:rPr>
          <w:b/>
        </w:rPr>
        <w:t xml:space="preserve">Esimerkki 3.655</w:t>
      </w:r>
    </w:p>
    <w:p>
      <w:r>
        <w:t xml:space="preserve">Kuka on sen naisen isä, josta tuli Lakersin pääomistaja kaudella 2016-17 Los Angeles Lakersissa?</w:t>
      </w:r>
    </w:p>
    <w:p>
      <w:r>
        <w:rPr>
          <w:b/>
        </w:rPr>
        <w:t xml:space="preserve">Tulos</w:t>
      </w:r>
    </w:p>
    <w:p>
      <w:r>
        <w:t xml:space="preserve">Jerry Buss</w:t>
      </w:r>
    </w:p>
    <w:p>
      <w:r>
        <w:rPr>
          <w:b/>
        </w:rPr>
        <w:t xml:space="preserve">Esimerkki 3.656</w:t>
      </w:r>
    </w:p>
    <w:p>
      <w:r>
        <w:t xml:space="preserve">Kumpi aloitti tenniksen pelaamisen ensin Mate Pavić vai Andrés Gómez?</w:t>
      </w:r>
    </w:p>
    <w:p>
      <w:r>
        <w:rPr>
          <w:b/>
        </w:rPr>
        <w:t xml:space="preserve">Tulos</w:t>
      </w:r>
    </w:p>
    <w:p>
      <w:r>
        <w:t xml:space="preserve">Andrés Gómez</w:t>
      </w:r>
    </w:p>
    <w:p>
      <w:r>
        <w:rPr>
          <w:b/>
        </w:rPr>
        <w:t xml:space="preserve">Esimerkki 3.657</w:t>
      </w:r>
    </w:p>
    <w:p>
      <w:r>
        <w:t xml:space="preserve">Mikä yhdysvaltalainen kristillinen metalliyhtye Orange Countystä julkaisi Against the Lawin</w:t>
      </w:r>
    </w:p>
    <w:p>
      <w:r>
        <w:rPr>
          <w:b/>
        </w:rPr>
        <w:t xml:space="preserve">Tulos</w:t>
      </w:r>
    </w:p>
    <w:p>
      <w:r>
        <w:t xml:space="preserve">Stryper</w:t>
      </w:r>
    </w:p>
    <w:p>
      <w:r>
        <w:rPr>
          <w:b/>
        </w:rPr>
        <w:t xml:space="preserve">Tulos</w:t>
      </w:r>
    </w:p>
    <w:p>
      <w:r>
        <w:t xml:space="preserve">Stryper</w:t>
      </w:r>
    </w:p>
    <w:p>
      <w:r>
        <w:rPr>
          <w:b/>
        </w:rPr>
        <w:t xml:space="preserve">Esimerkki 3.658</w:t>
      </w:r>
    </w:p>
    <w:p>
      <w:r>
        <w:t xml:space="preserve">Kumpi oli ranskalainen kirjailija, Maurice Blanchot vai Jaroslav Seifert?</w:t>
      </w:r>
    </w:p>
    <w:p>
      <w:r>
        <w:rPr>
          <w:b/>
        </w:rPr>
        <w:t xml:space="preserve">Tulos</w:t>
      </w:r>
    </w:p>
    <w:p>
      <w:r>
        <w:t xml:space="preserve">Maurice Blanchot</w:t>
      </w:r>
    </w:p>
    <w:p>
      <w:r>
        <w:rPr>
          <w:b/>
        </w:rPr>
        <w:t xml:space="preserve">Esimerkki 3.659</w:t>
      </w:r>
    </w:p>
    <w:p>
      <w:r>
        <w:t xml:space="preserve">Mikä on sen näyttelijän nimi, joka esitti Franzia Saturday Night Livessä ja näytteli myös Weeds-sarjassa?</w:t>
      </w:r>
    </w:p>
    <w:p>
      <w:r>
        <w:rPr>
          <w:b/>
        </w:rPr>
        <w:t xml:space="preserve">Tulos</w:t>
      </w:r>
    </w:p>
    <w:p>
      <w:r>
        <w:t xml:space="preserve">Kevin Nealon ( ; s. 18. marraskuuta 1953) on yhdysvaltalainen näyttelijä.</w:t>
      </w:r>
    </w:p>
    <w:p>
      <w:r>
        <w:rPr>
          <w:b/>
        </w:rPr>
        <w:t xml:space="preserve">Esimerkki 3.660</w:t>
      </w:r>
    </w:p>
    <w:p>
      <w:r>
        <w:t xml:space="preserve">Kuinka kaukana Sydneystä pohjoiseen on tämä puisto, joka sijaitsee Sombersbyssä Australiassa ja jonka perusti Eric Worrell?</w:t>
      </w:r>
    </w:p>
    <w:p>
      <w:r>
        <w:rPr>
          <w:b/>
        </w:rPr>
        <w:t xml:space="preserve">Tulos</w:t>
      </w:r>
    </w:p>
    <w:p>
      <w:r>
        <w:t xml:space="preserve">50 km</w:t>
      </w:r>
    </w:p>
    <w:p>
      <w:r>
        <w:rPr>
          <w:b/>
        </w:rPr>
        <w:t xml:space="preserve">Tulos</w:t>
      </w:r>
    </w:p>
    <w:p>
      <w:r>
        <w:t xml:space="preserve">50 km</w:t>
      </w:r>
    </w:p>
    <w:p>
      <w:r>
        <w:rPr>
          <w:b/>
        </w:rPr>
        <w:t xml:space="preserve">Esimerkki 3.661</w:t>
      </w:r>
    </w:p>
    <w:p>
      <w:r>
        <w:t xml:space="preserve">Imiliya on kaupunki, joka sijaitsee minkä pyhiinvaelluskohteen alueella?</w:t>
      </w:r>
    </w:p>
    <w:p>
      <w:r>
        <w:rPr>
          <w:b/>
        </w:rPr>
        <w:t xml:space="preserve">Tulos</w:t>
      </w:r>
    </w:p>
    <w:p>
      <w:r>
        <w:t xml:space="preserve">Lumbini</w:t>
      </w:r>
    </w:p>
    <w:p>
      <w:r>
        <w:rPr>
          <w:b/>
        </w:rPr>
        <w:t xml:space="preserve">Esimerkki 3.662</w:t>
      </w:r>
    </w:p>
    <w:p>
      <w:r>
        <w:t xml:space="preserve">Mitä yhteistä on Freedomland U.S.A:lla ja Baychesterillä?</w:t>
      </w:r>
    </w:p>
    <w:p>
      <w:r>
        <w:rPr>
          <w:b/>
        </w:rPr>
        <w:t xml:space="preserve">Tulos</w:t>
      </w:r>
    </w:p>
    <w:p>
      <w:r>
        <w:t xml:space="preserve">jossa aiemmin sijaitsi huvipuisto</w:t>
      </w:r>
    </w:p>
    <w:p>
      <w:r>
        <w:rPr>
          <w:b/>
        </w:rPr>
        <w:t xml:space="preserve">Esimerkki 3.663</w:t>
      </w:r>
    </w:p>
    <w:p>
      <w:r>
        <w:t xml:space="preserve">Minä vuonna tehtiin esiosa elokuvalle, jonka jatko-osan ohjasi Bradley Raymond ja jonka lähes koko keskeinen näyttelijäkaarti palasi jatko-osaan?</w:t>
      </w:r>
    </w:p>
    <w:p>
      <w:r>
        <w:rPr>
          <w:b/>
        </w:rPr>
        <w:t xml:space="preserve">Tulos</w:t>
      </w:r>
    </w:p>
    <w:p>
      <w:r>
        <w:t xml:space="preserve">1996</w:t>
      </w:r>
    </w:p>
    <w:p>
      <w:r>
        <w:rPr>
          <w:b/>
        </w:rPr>
        <w:t xml:space="preserve">Esimerkki 3.664</w:t>
      </w:r>
    </w:p>
    <w:p>
      <w:r>
        <w:t xml:space="preserve">Remi Eriksen on nykyinen konsernijohtaja ja toimitusjohtaja yrityksessä, jossa on kuinka monta henkilöä?</w:t>
      </w:r>
    </w:p>
    <w:p>
      <w:r>
        <w:rPr>
          <w:b/>
        </w:rPr>
        <w:t xml:space="preserve">Tulos</w:t>
      </w:r>
    </w:p>
    <w:p>
      <w:r>
        <w:t xml:space="preserve">13 550 työntekijää</w:t>
      </w:r>
    </w:p>
    <w:p>
      <w:r>
        <w:rPr>
          <w:b/>
        </w:rPr>
        <w:t xml:space="preserve">Esimerkki 3.665</w:t>
      </w:r>
    </w:p>
    <w:p>
      <w:r>
        <w:t xml:space="preserve">The Chicago Star oli vuonna 1946 perustettu viikoittainen julkaisu, jota rahoittivat ammattiliitot ja jonka johtokuntaan kuului kuka amerikkalainen toimittaja, runoilija, poliittinen ja työväenliikkeen aktivisti sekä liikemies?</w:t>
      </w:r>
    </w:p>
    <w:p>
      <w:r>
        <w:rPr>
          <w:b/>
        </w:rPr>
        <w:t xml:space="preserve">Tulos</w:t>
      </w:r>
    </w:p>
    <w:p>
      <w:r>
        <w:t xml:space="preserve">Frank Marshall Davis</w:t>
      </w:r>
    </w:p>
    <w:p>
      <w:r>
        <w:rPr>
          <w:b/>
        </w:rPr>
        <w:t xml:space="preserve">Esimerkki 3.666</w:t>
      </w:r>
    </w:p>
    <w:p>
      <w:r>
        <w:t xml:space="preserve">Mitä yhteistä on Third Personilla ja Liam Neesonilla?</w:t>
      </w:r>
    </w:p>
    <w:p>
      <w:r>
        <w:rPr>
          <w:b/>
        </w:rPr>
        <w:t xml:space="preserve">Tulos</w:t>
      </w:r>
    </w:p>
    <w:p>
      <w:r>
        <w:t xml:space="preserve">elokuva</w:t>
      </w:r>
    </w:p>
    <w:p>
      <w:r>
        <w:rPr>
          <w:b/>
        </w:rPr>
        <w:t xml:space="preserve">Esimerkki 3.667</w:t>
      </w:r>
    </w:p>
    <w:p>
      <w:r>
        <w:t xml:space="preserve">Mikä on tämän yhdysvaltalaisen voittoa tavoittelevan amerikkalaisen korkeakoulun perustamisvuosi, joka auttaa toimimaan Chicagossa, Illinoisin osavaltiossa sijaitsevassa kaksoistutkintolukiossa Chicagon julkisten koulujen kanssa?</w:t>
      </w:r>
    </w:p>
    <w:p>
      <w:r>
        <w:rPr>
          <w:b/>
        </w:rPr>
        <w:t xml:space="preserve">Tulos</w:t>
      </w:r>
    </w:p>
    <w:p>
      <w:r>
        <w:t xml:space="preserve">1931</w:t>
      </w:r>
    </w:p>
    <w:p>
      <w:r>
        <w:rPr>
          <w:b/>
        </w:rPr>
        <w:t xml:space="preserve">Esimerkki 3.668</w:t>
      </w:r>
    </w:p>
    <w:p>
      <w:r>
        <w:t xml:space="preserve">Missä asemassa MLB:ssä pelasi ensimmäinen Pacific Coast League Manager of the Year -palkinnon voittaja?</w:t>
      </w:r>
    </w:p>
    <w:p>
      <w:r>
        <w:rPr>
          <w:b/>
        </w:rPr>
        <w:t xml:space="preserve">Tulos</w:t>
      </w:r>
    </w:p>
    <w:p>
      <w:r>
        <w:t xml:space="preserve">shortstop</w:t>
      </w:r>
    </w:p>
    <w:p>
      <w:r>
        <w:rPr>
          <w:b/>
        </w:rPr>
        <w:t xml:space="preserve">Esimerkki 3.669</w:t>
      </w:r>
    </w:p>
    <w:p>
      <w:r>
        <w:t xml:space="preserve">Kumpi bändi perustettiin ensin Short Stack vai The Chills ?</w:t>
      </w:r>
    </w:p>
    <w:p>
      <w:r>
        <w:rPr>
          <w:b/>
        </w:rPr>
        <w:t xml:space="preserve">Tulos</w:t>
      </w:r>
    </w:p>
    <w:p>
      <w:r>
        <w:t xml:space="preserve">The Chills</w:t>
      </w:r>
    </w:p>
    <w:p>
      <w:r>
        <w:rPr>
          <w:b/>
        </w:rPr>
        <w:t xml:space="preserve">Esimerkki 3.670</w:t>
      </w:r>
    </w:p>
    <w:p>
      <w:r>
        <w:t xml:space="preserve">Minä vuonna perustettiin KVSC 88.1 FM:ää ylläpitävä yliopisto?</w:t>
      </w:r>
    </w:p>
    <w:p>
      <w:r>
        <w:rPr>
          <w:b/>
        </w:rPr>
        <w:t xml:space="preserve">Tulos</w:t>
      </w:r>
    </w:p>
    <w:p>
      <w:r>
        <w:t xml:space="preserve">1869</w:t>
      </w:r>
    </w:p>
    <w:p>
      <w:r>
        <w:rPr>
          <w:b/>
        </w:rPr>
        <w:t xml:space="preserve">Esimerkki 3.671</w:t>
      </w:r>
    </w:p>
    <w:p>
      <w:r>
        <w:t xml:space="preserve">Kuinka monta toimipistettä Frontier Mallissa vuonna 2016 suljetulla myymälällä oli parhaimmillaan?</w:t>
      </w:r>
    </w:p>
    <w:p>
      <w:r>
        <w:rPr>
          <w:b/>
        </w:rPr>
        <w:t xml:space="preserve">Tulos</w:t>
      </w:r>
    </w:p>
    <w:p>
      <w:r>
        <w:t xml:space="preserve">460</w:t>
      </w:r>
    </w:p>
    <w:p>
      <w:r>
        <w:rPr>
          <w:b/>
        </w:rPr>
        <w:t xml:space="preserve">Esimerkki 3.672</w:t>
      </w:r>
    </w:p>
    <w:p>
      <w:r>
        <w:t xml:space="preserve">Ovatko Miquan ja Zhanjiang kaupunkeja Kiinassa?</w:t>
      </w:r>
    </w:p>
    <w:p>
      <w:r>
        <w:rPr>
          <w:b/>
        </w:rPr>
        <w:t xml:space="preserve">Tulos</w:t>
      </w:r>
    </w:p>
    <w:p>
      <w:r>
        <w:t xml:space="preserve">kyllä</w:t>
      </w:r>
    </w:p>
    <w:p>
      <w:r>
        <w:rPr>
          <w:b/>
        </w:rPr>
        <w:t xml:space="preserve">Esimerkki 3.673</w:t>
      </w:r>
    </w:p>
    <w:p>
      <w:r>
        <w:t xml:space="preserve">Näyttelijä, joka esitti Landry Clarkea Friday Night Lights -sarjassa, näyttelee Jason Batemanin ja Rachel McAdamsin kanssa tulevassa trillerielokuvassa, jonka on kirjoittanut kuka?</w:t>
      </w:r>
    </w:p>
    <w:p>
      <w:r>
        <w:rPr>
          <w:b/>
        </w:rPr>
        <w:t xml:space="preserve">Tulos</w:t>
      </w:r>
    </w:p>
    <w:p>
      <w:r>
        <w:t xml:space="preserve">Mark Perez</w:t>
      </w:r>
    </w:p>
    <w:p>
      <w:r>
        <w:rPr>
          <w:b/>
        </w:rPr>
        <w:t xml:space="preserve">Esimerkki 3.674</w:t>
      </w:r>
    </w:p>
    <w:p>
      <w:r>
        <w:t xml:space="preserve">Antifaschistisches Infoblatt tekee yhteistyötä muiden maiden vastaavien julkaisujen kanssa, muun muassa vuonna 1975 perustetun julkaisun kanssa.</w:t>
      </w:r>
    </w:p>
    <w:p>
      <w:r>
        <w:rPr>
          <w:b/>
        </w:rPr>
        <w:t xml:space="preserve">Tulos</w:t>
      </w:r>
    </w:p>
    <w:p>
      <w:r>
        <w:t xml:space="preserve">Gerry Gable</w:t>
      </w:r>
    </w:p>
    <w:p>
      <w:r>
        <w:rPr>
          <w:b/>
        </w:rPr>
        <w:t xml:space="preserve">Esimerkki 3.675</w:t>
      </w:r>
    </w:p>
    <w:p>
      <w:r>
        <w:t xml:space="preserve">Peter Berg ohjasi vuonna 1998 mustan komedian</w:t>
      </w:r>
    </w:p>
    <w:p>
      <w:r>
        <w:rPr>
          <w:b/>
        </w:rPr>
        <w:t xml:space="preserve">Tulos</w:t>
      </w:r>
    </w:p>
    <w:p>
      <w:r>
        <w:t xml:space="preserve">Hyvin pahoja asioita</w:t>
      </w:r>
    </w:p>
    <w:p>
      <w:r>
        <w:rPr>
          <w:b/>
        </w:rPr>
        <w:t xml:space="preserve">Tulos</w:t>
      </w:r>
    </w:p>
    <w:p>
      <w:r>
        <w:t xml:space="preserve">Hyvin pahoja asioita</w:t>
      </w:r>
    </w:p>
    <w:p>
      <w:r>
        <w:rPr>
          <w:b/>
        </w:rPr>
        <w:t xml:space="preserve">Esimerkki 3.676</w:t>
      </w:r>
    </w:p>
    <w:p>
      <w:r>
        <w:t xml:space="preserve">Vuoden 2006 Louisville Cardinals edusti Big Eastia vuoden 2007 Orange Bowlissa, joka pidettiin missä paikassa?</w:t>
      </w:r>
    </w:p>
    <w:p>
      <w:r>
        <w:rPr>
          <w:b/>
        </w:rPr>
        <w:t xml:space="preserve">Tulos</w:t>
      </w:r>
    </w:p>
    <w:p>
      <w:r>
        <w:t xml:space="preserve">Dolphin Stadium</w:t>
      </w:r>
    </w:p>
    <w:p>
      <w:r>
        <w:rPr>
          <w:b/>
        </w:rPr>
        <w:t xml:space="preserve">Esimerkki 3.677</w:t>
      </w:r>
    </w:p>
    <w:p>
      <w:r>
        <w:t xml:space="preserve">Kumpi tapahtuma tapahtui ensin, operaatio Undertone vai Leyten taistelu?</w:t>
      </w:r>
    </w:p>
    <w:p>
      <w:r>
        <w:rPr>
          <w:b/>
        </w:rPr>
        <w:t xml:space="preserve">Tulos</w:t>
      </w:r>
    </w:p>
    <w:p>
      <w:r>
        <w:t xml:space="preserve">Leyten taistelu</w:t>
      </w:r>
    </w:p>
    <w:p>
      <w:r>
        <w:rPr>
          <w:b/>
        </w:rPr>
        <w:t xml:space="preserve">Tulos</w:t>
      </w:r>
    </w:p>
    <w:p>
      <w:r>
        <w:t xml:space="preserve">Leyten taistelu</w:t>
      </w:r>
    </w:p>
    <w:p>
      <w:r>
        <w:rPr>
          <w:b/>
        </w:rPr>
        <w:t xml:space="preserve">Esimerkki 3.678</w:t>
      </w:r>
    </w:p>
    <w:p>
      <w:r>
        <w:t xml:space="preserve">Vuoden 1994 Sun Bowl päättyi siihen, että ratkaisevat pisteet teki pelaaja, jonka mikä joukkue oli allekirjoittanut sopimuksettomana vapaana agenttina vuonna 1997?</w:t>
      </w:r>
    </w:p>
    <w:p>
      <w:r>
        <w:rPr>
          <w:b/>
        </w:rPr>
        <w:t xml:space="preserve">Tulos</w:t>
      </w:r>
    </w:p>
    <w:p>
      <w:r>
        <w:t xml:space="preserve">Baltimore Ravens</w:t>
      </w:r>
    </w:p>
    <w:p>
      <w:r>
        <w:rPr>
          <w:b/>
        </w:rPr>
        <w:t xml:space="preserve">Esimerkki 3.679</w:t>
      </w:r>
    </w:p>
    <w:p>
      <w:r>
        <w:t xml:space="preserve">Minkä elokuvan pääosassa on 16. toukokuuta 1990 syntynyt näyttelijä?</w:t>
      </w:r>
    </w:p>
    <w:p>
      <w:r>
        <w:rPr>
          <w:b/>
        </w:rPr>
        <w:t xml:space="preserve">Tulos</w:t>
      </w:r>
    </w:p>
    <w:p>
      <w:r>
        <w:t xml:space="preserve">Maze Runner: The Scorch Trials</w:t>
      </w:r>
    </w:p>
    <w:p>
      <w:r>
        <w:rPr>
          <w:b/>
        </w:rPr>
        <w:t xml:space="preserve">Tulos</w:t>
      </w:r>
    </w:p>
    <w:p>
      <w:r>
        <w:t xml:space="preserve">Maze Runner: The Scorch Trials</w:t>
      </w:r>
    </w:p>
    <w:p>
      <w:r>
        <w:rPr>
          <w:b/>
        </w:rPr>
        <w:t xml:space="preserve">Esimerkki 3.680</w:t>
      </w:r>
    </w:p>
    <w:p>
      <w:r>
        <w:t xml:space="preserve">Mitä vuonna 2005 perustettua videoblogia Lil Reese käytti julkaistakseen 6 musiikkivideota toisesta mixtapeestaan?</w:t>
      </w:r>
    </w:p>
    <w:p>
      <w:r>
        <w:rPr>
          <w:b/>
        </w:rPr>
        <w:t xml:space="preserve">Tulos</w:t>
      </w:r>
    </w:p>
    <w:p>
      <w:r>
        <w:t xml:space="preserve">WorldStarHipHop</w:t>
      </w:r>
    </w:p>
    <w:p>
      <w:r>
        <w:rPr>
          <w:b/>
        </w:rPr>
        <w:t xml:space="preserve">Esimerkki 3.681</w:t>
      </w:r>
    </w:p>
    <w:p>
      <w:r>
        <w:t xml:space="preserve">Sands China omistaa Las Vegasissa muun muassa Palazzon ja minkä muun italialaisaiheisen lomakeskuksen?</w:t>
      </w:r>
    </w:p>
    <w:p>
      <w:r>
        <w:rPr>
          <w:b/>
        </w:rPr>
        <w:t xml:space="preserve">Tulos</w:t>
      </w:r>
    </w:p>
    <w:p>
      <w:r>
        <w:t xml:space="preserve">Venetian Las Vegas</w:t>
      </w:r>
    </w:p>
    <w:p>
      <w:r>
        <w:rPr>
          <w:b/>
        </w:rPr>
        <w:t xml:space="preserve">Esimerkki 3.682</w:t>
      </w:r>
    </w:p>
    <w:p>
      <w:r>
        <w:t xml:space="preserve">Missä Kalifornian piirikunnassa Distinguished Flying Cross National Memorial sijaitsee?</w:t>
      </w:r>
    </w:p>
    <w:p>
      <w:r>
        <w:rPr>
          <w:b/>
        </w:rPr>
        <w:t xml:space="preserve">Tulos</w:t>
      </w:r>
    </w:p>
    <w:p>
      <w:r>
        <w:t xml:space="preserve">Riversiden piirikunta</w:t>
      </w:r>
    </w:p>
    <w:p>
      <w:r>
        <w:rPr>
          <w:b/>
        </w:rPr>
        <w:t xml:space="preserve">Esimerkki 3.683</w:t>
      </w:r>
    </w:p>
    <w:p>
      <w:r>
        <w:t xml:space="preserve">Kumpi bändi perusti ensin Hüsker Dü vai Polvo ?</w:t>
      </w:r>
    </w:p>
    <w:p>
      <w:r>
        <w:rPr>
          <w:b/>
        </w:rPr>
        <w:t xml:space="preserve">Tulos</w:t>
      </w:r>
    </w:p>
    <w:p>
      <w:r>
        <w:t xml:space="preserve">Hüsker Dü</w:t>
      </w:r>
    </w:p>
    <w:p>
      <w:r>
        <w:rPr>
          <w:b/>
        </w:rPr>
        <w:t xml:space="preserve">Tulos</w:t>
      </w:r>
    </w:p>
    <w:p>
      <w:r>
        <w:t xml:space="preserve">Hüsker Dü</w:t>
      </w:r>
    </w:p>
    <w:p>
      <w:r>
        <w:rPr>
          <w:b/>
        </w:rPr>
        <w:t xml:space="preserve">Esimerkki 3.684</w:t>
      </w:r>
    </w:p>
    <w:p>
      <w:r>
        <w:t xml:space="preserve">Ovatko Pachycymbium ja Physostegia molemmat kasvisukuja?</w:t>
      </w:r>
    </w:p>
    <w:p>
      <w:r>
        <w:rPr>
          <w:b/>
        </w:rPr>
        <w:t xml:space="preserve">Tulos</w:t>
      </w:r>
    </w:p>
    <w:p>
      <w:r>
        <w:t xml:space="preserve">kyllä</w:t>
      </w:r>
    </w:p>
    <w:p>
      <w:r>
        <w:rPr>
          <w:b/>
        </w:rPr>
        <w:t xml:space="preserve">Esimerkki 3.685</w:t>
      </w:r>
    </w:p>
    <w:p>
      <w:r>
        <w:t xml:space="preserve">Minä vuonna alkoi valloitus, jota testerilaisten katekismusten kuvat edeltivät?</w:t>
      </w:r>
    </w:p>
    <w:p>
      <w:r>
        <w:rPr>
          <w:b/>
        </w:rPr>
        <w:t xml:space="preserve">Tulos</w:t>
      </w:r>
    </w:p>
    <w:p>
      <w:r>
        <w:t xml:space="preserve">1519</w:t>
      </w:r>
    </w:p>
    <w:p>
      <w:r>
        <w:rPr>
          <w:b/>
        </w:rPr>
        <w:t xml:space="preserve">Esimerkki 3.686</w:t>
      </w:r>
    </w:p>
    <w:p>
      <w:r>
        <w:t xml:space="preserve">Mikä NHL:n oikea laitahyökkääjä hyväksyi jääkiekkovarusteita valmistavan Kohon epäonnistuneen pelaajavarustelinjan?</w:t>
      </w:r>
    </w:p>
    <w:p>
      <w:r>
        <w:rPr>
          <w:b/>
        </w:rPr>
        <w:t xml:space="preserve">Tulos</w:t>
      </w:r>
    </w:p>
    <w:p>
      <w:r>
        <w:t xml:space="preserve">Jaromír Jágr</w:t>
      </w:r>
    </w:p>
    <w:p>
      <w:r>
        <w:rPr>
          <w:b/>
        </w:rPr>
        <w:t xml:space="preserve">Tulos</w:t>
      </w:r>
    </w:p>
    <w:p>
      <w:r>
        <w:t xml:space="preserve">Jaromír Jágr</w:t>
      </w:r>
    </w:p>
    <w:p>
      <w:r>
        <w:rPr>
          <w:b/>
        </w:rPr>
        <w:t xml:space="preserve">Esimerkki 3.687</w:t>
      </w:r>
    </w:p>
    <w:p>
      <w:r>
        <w:t xml:space="preserve">Sunburg Creamery Cafe tarjoilee ruokalajia, joka on perinteisesti osa ruotsalaista mitä?</w:t>
      </w:r>
    </w:p>
    <w:p>
      <w:r>
        <w:rPr>
          <w:b/>
        </w:rPr>
        <w:t xml:space="preserve">Tulos</w:t>
      </w:r>
    </w:p>
    <w:p>
      <w:r>
        <w:t xml:space="preserve">Julbord</w:t>
      </w:r>
    </w:p>
    <w:p>
      <w:r>
        <w:rPr>
          <w:b/>
        </w:rPr>
        <w:t xml:space="preserve">Esimerkki 3.688</w:t>
      </w:r>
    </w:p>
    <w:p>
      <w:r>
        <w:t xml:space="preserve">Kumpi elokuvaohjaaja oli vanhempi, Stanley Kramer vai Gordon Douglas?</w:t>
      </w:r>
    </w:p>
    <w:p>
      <w:r>
        <w:rPr>
          <w:b/>
        </w:rPr>
        <w:t xml:space="preserve">Tulos</w:t>
      </w:r>
    </w:p>
    <w:p>
      <w:r>
        <w:t xml:space="preserve">Gordon Douglas</w:t>
      </w:r>
    </w:p>
    <w:p>
      <w:r>
        <w:rPr>
          <w:b/>
        </w:rPr>
        <w:t xml:space="preserve">Esimerkki 3.689</w:t>
      </w:r>
    </w:p>
    <w:p>
      <w:r>
        <w:t xml:space="preserve">The Other Woman on vuonna 2014 valmistunut yhdysvaltalainen komediaelokuva, jonka pääosissa nähdään Kate Upton, yhdysvaltalainen malli ja näyttelijä, joka tunnetaan esiintymisistään minkä lehden sivuilla?</w:t>
      </w:r>
    </w:p>
    <w:p>
      <w:r>
        <w:rPr>
          <w:b/>
        </w:rPr>
        <w:t xml:space="preserve">Tulos</w:t>
      </w:r>
    </w:p>
    <w:p>
      <w:r>
        <w:t xml:space="preserve">Sports Illustratedin uimapukunumero</w:t>
      </w:r>
    </w:p>
    <w:p>
      <w:r>
        <w:rPr>
          <w:b/>
        </w:rPr>
        <w:t xml:space="preserve">Esimerkki 3.690</w:t>
      </w:r>
    </w:p>
    <w:p>
      <w:r>
        <w:t xml:space="preserve">Missä "X-Men"-sarjan elokuvassa Boyd Holbrook näyttelee?</w:t>
      </w:r>
    </w:p>
    <w:p>
      <w:r>
        <w:rPr>
          <w:b/>
        </w:rPr>
        <w:t xml:space="preserve">Tulos</w:t>
      </w:r>
    </w:p>
    <w:p>
      <w:r>
        <w:t xml:space="preserve">Logan</w:t>
      </w:r>
    </w:p>
    <w:p>
      <w:r>
        <w:rPr>
          <w:b/>
        </w:rPr>
        <w:t xml:space="preserve">Esimerkki 3.691</w:t>
      </w:r>
    </w:p>
    <w:p>
      <w:r>
        <w:t xml:space="preserve">Kumpi tunnettiin paremmin näyttelemisestään elokuvissa kuin teatterityöstään, Amanda Lovejoy Street vai Gene Saks?</w:t>
      </w:r>
    </w:p>
    <w:p>
      <w:r>
        <w:rPr>
          <w:b/>
        </w:rPr>
        <w:t xml:space="preserve">Tulos</w:t>
      </w:r>
    </w:p>
    <w:p>
      <w:r>
        <w:t xml:space="preserve">Amanda Lovejoy Street</w:t>
      </w:r>
    </w:p>
    <w:p>
      <w:r>
        <w:rPr>
          <w:b/>
        </w:rPr>
        <w:t xml:space="preserve">Esimerkki 3.692</w:t>
      </w:r>
    </w:p>
    <w:p>
      <w:r>
        <w:t xml:space="preserve">Ovatko John Hersey ja Robert Creeley molemmat arvostettuja kirjailijoita?</w:t>
      </w:r>
    </w:p>
    <w:p>
      <w:r>
        <w:rPr>
          <w:b/>
        </w:rPr>
        <w:t xml:space="preserve">Tulos</w:t>
      </w:r>
    </w:p>
    <w:p>
      <w:r>
        <w:t xml:space="preserve">kyllä</w:t>
      </w:r>
    </w:p>
    <w:p>
      <w:r>
        <w:rPr>
          <w:b/>
        </w:rPr>
        <w:t xml:space="preserve">Esimerkki 3.693</w:t>
      </w:r>
    </w:p>
    <w:p>
      <w:r>
        <w:t xml:space="preserve">Onko tennispelaajilla Samantha Stosurilla ja Victoria Azarenkalla sama kansalaisuus?</w:t>
      </w:r>
    </w:p>
    <w:p>
      <w:r>
        <w:rPr>
          <w:b/>
        </w:rPr>
        <w:t xml:space="preserve">Tulos</w:t>
      </w:r>
    </w:p>
    <w:p>
      <w:r>
        <w:t xml:space="preserve">ei</w:t>
      </w:r>
    </w:p>
    <w:p>
      <w:r>
        <w:rPr>
          <w:b/>
        </w:rPr>
        <w:t xml:space="preserve">Tulos</w:t>
      </w:r>
    </w:p>
    <w:p>
      <w:r>
        <w:t xml:space="preserve">ei</w:t>
      </w:r>
    </w:p>
    <w:p>
      <w:r>
        <w:rPr>
          <w:b/>
        </w:rPr>
        <w:t xml:space="preserve">Esimerkki 3.694</w:t>
      </w:r>
    </w:p>
    <w:p>
      <w:r>
        <w:t xml:space="preserve">Millä vuonna 1981 syntyneellä intialaisella näyttelijällä oli päärooli elokuvassa Lakshyam?</w:t>
      </w:r>
    </w:p>
    <w:p>
      <w:r>
        <w:rPr>
          <w:b/>
        </w:rPr>
        <w:t xml:space="preserve">Tulos</w:t>
      </w:r>
    </w:p>
    <w:p>
      <w:r>
        <w:t xml:space="preserve">Anushka Shetty</w:t>
      </w:r>
    </w:p>
    <w:p>
      <w:r>
        <w:rPr>
          <w:b/>
        </w:rPr>
        <w:t xml:space="preserve">Esimerkki 3.695</w:t>
      </w:r>
    </w:p>
    <w:p>
      <w:r>
        <w:t xml:space="preserve">Saarten keisarinnan henkivartija elokuvassa Dishonered on esiintynyt kuinka monessa elokuvassa kyseisessä universumissa?</w:t>
      </w:r>
    </w:p>
    <w:p>
      <w:r>
        <w:rPr>
          <w:b/>
        </w:rPr>
        <w:t xml:space="preserve">Tulos</w:t>
      </w:r>
    </w:p>
    <w:p>
      <w:r>
        <w:t xml:space="preserve">2</w:t>
      </w:r>
    </w:p>
    <w:p>
      <w:r>
        <w:rPr>
          <w:b/>
        </w:rPr>
        <w:t xml:space="preserve">Esimerkki 3.696</w:t>
      </w:r>
    </w:p>
    <w:p>
      <w:r>
        <w:t xml:space="preserve">Missä kaupungissa kuvattiin vuonna 1987 yhdysvaltalainen draamaelokuva Ironweed, jonka kuvauspaikkana oli 400 hehtaarin laajuinen pastoraalinen hautausmaa?</w:t>
      </w:r>
    </w:p>
    <w:p>
      <w:r>
        <w:rPr>
          <w:b/>
        </w:rPr>
        <w:t xml:space="preserve">Tulos</w:t>
      </w:r>
    </w:p>
    <w:p>
      <w:r>
        <w:t xml:space="preserve">Colonie, New York</w:t>
      </w:r>
    </w:p>
    <w:p>
      <w:r>
        <w:rPr>
          <w:b/>
        </w:rPr>
        <w:t xml:space="preserve">Esimerkki 3.697</w:t>
      </w:r>
    </w:p>
    <w:p>
      <w:r>
        <w:t xml:space="preserve">Mikä vuoden 2016 Guild of Music Supervisors Awards -palkinnon voittaja sijoittuu New Yorkiin 1950-luvun alkupuolelle?</w:t>
      </w:r>
    </w:p>
    <w:p>
      <w:r>
        <w:rPr>
          <w:b/>
        </w:rPr>
        <w:t xml:space="preserve">Tulos</w:t>
      </w:r>
    </w:p>
    <w:p>
      <w:r>
        <w:t xml:space="preserve">Carol</w:t>
      </w:r>
    </w:p>
    <w:p>
      <w:r>
        <w:rPr>
          <w:b/>
        </w:rPr>
        <w:t xml:space="preserve">Esimerkki 3.698</w:t>
      </w:r>
    </w:p>
    <w:p>
      <w:r>
        <w:t xml:space="preserve">Vuoden 1990 Yhdysvaltojen vaalit osuivat keskelle yhdysvaltalaisen poliitikon presidenttikautta, joka oli minkä miehen isä, joka oli Yhdysvaltojen 43. presidentti?</w:t>
      </w:r>
    </w:p>
    <w:p>
      <w:r>
        <w:rPr>
          <w:b/>
        </w:rPr>
        <w:t xml:space="preserve">Tulos</w:t>
      </w:r>
    </w:p>
    <w:p>
      <w:r>
        <w:t xml:space="preserve">George W. Bush</w:t>
      </w:r>
    </w:p>
    <w:p>
      <w:r>
        <w:rPr>
          <w:b/>
        </w:rPr>
        <w:t xml:space="preserve">Esimerkki 3.699</w:t>
      </w:r>
    </w:p>
    <w:p>
      <w:r>
        <w:t xml:space="preserve">Vuoden 1951 Sugar Bowlin merkittäviin pelaajiin kuului tämä gridiorn-jalkapalloilija, joka voitti mitä vuonna 1952?</w:t>
      </w:r>
    </w:p>
    <w:p>
      <w:r>
        <w:rPr>
          <w:b/>
        </w:rPr>
        <w:t xml:space="preserve">Tulos</w:t>
      </w:r>
    </w:p>
    <w:p>
      <w:r>
        <w:t xml:space="preserve">Heisman Trophy</w:t>
      </w:r>
    </w:p>
    <w:p>
      <w:r>
        <w:rPr>
          <w:b/>
        </w:rPr>
        <w:t xml:space="preserve">Esimerkki 3.700</w:t>
      </w:r>
    </w:p>
    <w:p>
      <w:r>
        <w:t xml:space="preserve">Mihin rap-duoon kuuluu esiintyjä, joka näytteli Sol Goode -elokuvassa?</w:t>
      </w:r>
    </w:p>
    <w:p>
      <w:r>
        <w:rPr>
          <w:b/>
        </w:rPr>
        <w:t xml:space="preserve">Tulos</w:t>
      </w:r>
    </w:p>
    <w:p>
      <w:r>
        <w:t xml:space="preserve">Wow</w:t>
      </w:r>
    </w:p>
    <w:p>
      <w:r>
        <w:rPr>
          <w:b/>
        </w:rPr>
        <w:t xml:space="preserve">Esimerkki 3.701</w:t>
      </w:r>
    </w:p>
    <w:p>
      <w:r>
        <w:t xml:space="preserve">Kuka oli vuoden 1988 Moskovan uutisten palkintogaalassa se neuvostoliittolainen, joka hävisi amerikkalaiselle taitoluistelijalle, joka myöhemmin hylättiin Yhdysvaltain taitoluisteluliitosta?</w:t>
      </w:r>
    </w:p>
    <w:p>
      <w:r>
        <w:rPr>
          <w:b/>
        </w:rPr>
        <w:t xml:space="preserve">Tulos</w:t>
      </w:r>
    </w:p>
    <w:p>
      <w:r>
        <w:t xml:space="preserve">Natalia Lebedeva</w:t>
      </w:r>
    </w:p>
    <w:p>
      <w:r>
        <w:rPr>
          <w:b/>
        </w:rPr>
        <w:t xml:space="preserve">Esimerkki 3.702</w:t>
      </w:r>
    </w:p>
    <w:p>
      <w:r>
        <w:t xml:space="preserve">Kuka suunnitteli rakennustyylin, josta Koepelgevangenis on yksi kolmesta Alankomaissa?</w:t>
      </w:r>
    </w:p>
    <w:p>
      <w:r>
        <w:rPr>
          <w:b/>
        </w:rPr>
        <w:t xml:space="preserve">Tulos</w:t>
      </w:r>
    </w:p>
    <w:p>
      <w:r>
        <w:t xml:space="preserve">Jeremy Bentham</w:t>
      </w:r>
    </w:p>
    <w:p>
      <w:r>
        <w:rPr>
          <w:b/>
        </w:rPr>
        <w:t xml:space="preserve">Esimerkki 3.703</w:t>
      </w:r>
    </w:p>
    <w:p>
      <w:r>
        <w:t xml:space="preserve">Summer Breeze on minkä amerikkalaisen soft rock -yhtyeen neljäs albumi?</w:t>
      </w:r>
    </w:p>
    <w:p>
      <w:r>
        <w:rPr>
          <w:b/>
        </w:rPr>
        <w:t xml:space="preserve">Tulos</w:t>
      </w:r>
    </w:p>
    <w:p>
      <w:r>
        <w:t xml:space="preserve">Hylkeet ja lautat</w:t>
      </w:r>
    </w:p>
    <w:p>
      <w:r>
        <w:rPr>
          <w:b/>
        </w:rPr>
        <w:t xml:space="preserve">Esimerkki 3.704</w:t>
      </w:r>
    </w:p>
    <w:p>
      <w:r>
        <w:t xml:space="preserve">Mikä ensimmäisen persoonan räiskintäpeli julkaistiin vuonna 1993 ja sai aikaan muiden, väkivallattomien ensimmäisen persoonan räiskintäpelien julkaisun?</w:t>
      </w:r>
    </w:p>
    <w:p>
      <w:r>
        <w:rPr>
          <w:b/>
        </w:rPr>
        <w:t xml:space="preserve">Tulos</w:t>
      </w:r>
    </w:p>
    <w:p>
      <w:r>
        <w:t xml:space="preserve">DOOM</w:t>
      </w:r>
    </w:p>
    <w:p>
      <w:r>
        <w:rPr>
          <w:b/>
        </w:rPr>
        <w:t xml:space="preserve">Esimerkki 3.705</w:t>
      </w:r>
    </w:p>
    <w:p>
      <w:r>
        <w:t xml:space="preserve">Del Davisin coveroiman ja "Mellow Dubmarine" -levyllä esiintyvän kappaleen on alun perin levyttänyt mikä englantilainen duo ?</w:t>
      </w:r>
    </w:p>
    <w:p>
      <w:r>
        <w:rPr>
          <w:b/>
        </w:rPr>
        <w:t xml:space="preserve">Tulos</w:t>
      </w:r>
    </w:p>
    <w:p>
      <w:r>
        <w:t xml:space="preserve">Peter ja Gordon</w:t>
      </w:r>
    </w:p>
    <w:p>
      <w:r>
        <w:rPr>
          <w:b/>
        </w:rPr>
        <w:t xml:space="preserve">Esimerkki 3.706</w:t>
      </w:r>
    </w:p>
    <w:p>
      <w:r>
        <w:t xml:space="preserve">"Little Black Dress" -kappaleen taustalauluista vastasivat Bono ja englantilaissyntyinen irlantilainen muusikko, joka on levyttänyt kuinka monta studioalbumia U2:n kanssa?</w:t>
      </w:r>
    </w:p>
    <w:p>
      <w:r>
        <w:rPr>
          <w:b/>
        </w:rPr>
        <w:t xml:space="preserve">Tulos</w:t>
      </w:r>
    </w:p>
    <w:p>
      <w:r>
        <w:t xml:space="preserve">13</w:t>
      </w:r>
    </w:p>
    <w:p>
      <w:r>
        <w:rPr>
          <w:b/>
        </w:rPr>
        <w:t xml:space="preserve">Esimerkki 3.707</w:t>
      </w:r>
    </w:p>
    <w:p>
      <w:r>
        <w:t xml:space="preserve">Hamid Samandarian oli iranilainen elokuva- ja teatteriohjaaja ja kääntäjä, joka esitti elämänsä aikana lukuisia näytelmiä, muun muassa minkä eksistentialistisen ranskalaisen näytelmän vuodelta 1944?</w:t>
      </w:r>
    </w:p>
    <w:p>
      <w:r>
        <w:rPr>
          <w:b/>
        </w:rPr>
        <w:t xml:space="preserve">Tulos</w:t>
      </w:r>
    </w:p>
    <w:p>
      <w:r>
        <w:t xml:space="preserve">Ei uloskäyntiä</w:t>
      </w:r>
    </w:p>
    <w:p>
      <w:r>
        <w:rPr>
          <w:b/>
        </w:rPr>
        <w:t xml:space="preserve">Esimerkki 3.708</w:t>
      </w:r>
    </w:p>
    <w:p>
      <w:r>
        <w:t xml:space="preserve">Kuka on Harryn vihollinen Puoliverinen prinssi -kirjassa?</w:t>
      </w:r>
    </w:p>
    <w:p>
      <w:r>
        <w:rPr>
          <w:b/>
        </w:rPr>
        <w:t xml:space="preserve">Tulos</w:t>
      </w:r>
    </w:p>
    <w:p>
      <w:r>
        <w:t xml:space="preserve">Lordi Voldemort</w:t>
      </w:r>
    </w:p>
    <w:p>
      <w:r>
        <w:rPr>
          <w:b/>
        </w:rPr>
        <w:t xml:space="preserve">Tulos</w:t>
      </w:r>
    </w:p>
    <w:p>
      <w:r>
        <w:t xml:space="preserve">Lordi Voldemort</w:t>
      </w:r>
    </w:p>
    <w:p>
      <w:r>
        <w:rPr>
          <w:b/>
        </w:rPr>
        <w:t xml:space="preserve">Esimerkki 3.709</w:t>
      </w:r>
    </w:p>
    <w:p>
      <w:r>
        <w:t xml:space="preserve">Kuka oli tanskalainen ottelussa Mike Tyson vastaan Brian Nielsen?</w:t>
      </w:r>
    </w:p>
    <w:p>
      <w:r>
        <w:rPr>
          <w:b/>
        </w:rPr>
        <w:t xml:space="preserve">Tulos</w:t>
      </w:r>
    </w:p>
    <w:p>
      <w:r>
        <w:t xml:space="preserve">Brian Nielsen</w:t>
      </w:r>
    </w:p>
    <w:p>
      <w:r>
        <w:rPr>
          <w:b/>
        </w:rPr>
        <w:t xml:space="preserve">Esimerkki 3.710</w:t>
      </w:r>
    </w:p>
    <w:p>
      <w:r>
        <w:t xml:space="preserve">Mariana Kovacevic on serbialainen perinteinen parantaja, joka on erikoistunut hevosen istukkahoitoon urheilijoiden parantamiseen, Gabonissa ja Päiväntasaajan Guineassa vuonna 2012 järjestettyjen Afrikan mestaruuskilpailujen aikana hän käytti hevosen istukkahoitoa parantaakseen Asamoah Gyania, ghanalaista ammattilaisjalkapalloilijaa, joka pelaa hyökkääjänä minkä joukkueen joukkueessa ja on Ghanan maajoukkueen kapteeni?</w:t>
      </w:r>
    </w:p>
    <w:p>
      <w:r>
        <w:rPr>
          <w:b/>
        </w:rPr>
        <w:t xml:space="preserve">Tulos</w:t>
      </w:r>
    </w:p>
    <w:p>
      <w:r>
        <w:t xml:space="preserve">Kayserispor</w:t>
      </w:r>
    </w:p>
    <w:p>
      <w:r>
        <w:rPr>
          <w:b/>
        </w:rPr>
        <w:t xml:space="preserve">Esimerkki 3.711</w:t>
      </w:r>
    </w:p>
    <w:p>
      <w:r>
        <w:t xml:space="preserve">Mikä Springfieldin kuvitteelliseen kaupunkiin sijoittuvan amerikkalaisen animaatiosarjakuvan hahmo on nimetty luojansa pikkusiskon mukaan?</w:t>
      </w:r>
    </w:p>
    <w:p>
      <w:r>
        <w:rPr>
          <w:b/>
        </w:rPr>
        <w:t xml:space="preserve">Tulos</w:t>
      </w:r>
    </w:p>
    <w:p>
      <w:r>
        <w:t xml:space="preserve">Lisa</w:t>
      </w:r>
    </w:p>
    <w:p>
      <w:r>
        <w:rPr>
          <w:b/>
        </w:rPr>
        <w:t xml:space="preserve">Esimerkki 3.712</w:t>
      </w:r>
    </w:p>
    <w:p>
      <w:r>
        <w:t xml:space="preserve">Kuka yhdysvaltalainen lauluntekijä tunnetaan parhaiten hiphop-ryhmä The Black Eyed Peasin, Aretha Franklinin vai Will.i.amin perustajajäsenenä?</w:t>
      </w:r>
    </w:p>
    <w:p>
      <w:r>
        <w:rPr>
          <w:b/>
        </w:rPr>
        <w:t xml:space="preserve">Tulos</w:t>
      </w:r>
    </w:p>
    <w:p>
      <w:r>
        <w:t xml:space="preserve">William James Adams</w:t>
      </w:r>
    </w:p>
    <w:p>
      <w:r>
        <w:rPr>
          <w:b/>
        </w:rPr>
        <w:t xml:space="preserve">Esimerkki 3.713</w:t>
      </w:r>
    </w:p>
    <w:p>
      <w:r>
        <w:t xml:space="preserve">Camerón on kylä lähellä minkä mantereen eteläkärkeä?</w:t>
      </w:r>
    </w:p>
    <w:p>
      <w:r>
        <w:rPr>
          <w:b/>
        </w:rPr>
        <w:t xml:space="preserve">Tulos</w:t>
      </w:r>
    </w:p>
    <w:p>
      <w:r>
        <w:t xml:space="preserve">Etelä-Amerikka</w:t>
      </w:r>
    </w:p>
    <w:p>
      <w:r>
        <w:rPr>
          <w:b/>
        </w:rPr>
        <w:t xml:space="preserve">Esimerkki 3.714</w:t>
      </w:r>
    </w:p>
    <w:p>
      <w:r>
        <w:t xml:space="preserve">Kumpi dokumenttielokuva julkaistiin aikaisemmin, Volcanic Sprint vai Game Face?</w:t>
      </w:r>
    </w:p>
    <w:p>
      <w:r>
        <w:rPr>
          <w:b/>
        </w:rPr>
        <w:t xml:space="preserve">Tulos</w:t>
      </w:r>
    </w:p>
    <w:p>
      <w:r>
        <w:t xml:space="preserve">Vulkaaninen sprintti</w:t>
      </w:r>
    </w:p>
    <w:p>
      <w:r>
        <w:rPr>
          <w:b/>
        </w:rPr>
        <w:t xml:space="preserve">Esimerkki 3.715</w:t>
      </w:r>
    </w:p>
    <w:p>
      <w:r>
        <w:t xml:space="preserve">Kumpi on kukkiva kasvi, Syagrus vai Ecballium?</w:t>
      </w:r>
    </w:p>
    <w:p>
      <w:r>
        <w:rPr>
          <w:b/>
        </w:rPr>
        <w:t xml:space="preserve">Tulos</w:t>
      </w:r>
    </w:p>
    <w:p>
      <w:r>
        <w:t xml:space="preserve">Ecballium</w:t>
      </w:r>
    </w:p>
    <w:p>
      <w:r>
        <w:rPr>
          <w:b/>
        </w:rPr>
        <w:t xml:space="preserve">Esimerkki 3.716</w:t>
      </w:r>
    </w:p>
    <w:p>
      <w:r>
        <w:t xml:space="preserve">Milloin amerikkalainen näyttelijä, ohjaaja ja tuottaja, jonka debyyttielokuva on Surrender Dorothy (1998) ja joka oli myös vierailevana tähtenä elokuvassa "Kaksiteräinen miekka"?</w:t>
      </w:r>
    </w:p>
    <w:p>
      <w:r>
        <w:rPr>
          <w:b/>
        </w:rPr>
        <w:t xml:space="preserve">Tulos</w:t>
      </w:r>
    </w:p>
    <w:p>
      <w:r>
        <w:t xml:space="preserve">10. helmikuuta 1974</w:t>
      </w:r>
    </w:p>
    <w:p>
      <w:r>
        <w:rPr>
          <w:b/>
        </w:rPr>
        <w:t xml:space="preserve">Esimerkki 3.717</w:t>
      </w:r>
    </w:p>
    <w:p>
      <w:r>
        <w:t xml:space="preserve">Mikä Dominick Cirillon johtama perhe tunnettiin lyhytaikaisesti nimellä Luciano?</w:t>
      </w:r>
    </w:p>
    <w:p>
      <w:r>
        <w:rPr>
          <w:b/>
        </w:rPr>
        <w:t xml:space="preserve">Tulos</w:t>
      </w:r>
    </w:p>
    <w:p>
      <w:r>
        <w:t xml:space="preserve">Lucianon perhe, Genovesen perheen edeltäjä.</w:t>
      </w:r>
    </w:p>
    <w:p>
      <w:r>
        <w:rPr>
          <w:b/>
        </w:rPr>
        <w:t xml:space="preserve">Tulos</w:t>
      </w:r>
    </w:p>
    <w:p>
      <w:r>
        <w:t xml:space="preserve">Lucianon perhe, Genovesen perheen edeltäjä.</w:t>
      </w:r>
    </w:p>
    <w:p>
      <w:r>
        <w:rPr>
          <w:b/>
        </w:rPr>
        <w:t xml:space="preserve">Esimerkki 3.718</w:t>
      </w:r>
    </w:p>
    <w:p>
      <w:r>
        <w:t xml:space="preserve">Amerikkalainen näyttelijä "Patricia Kalember" esiintyi tässä Adrian Lynen ohjaamassa psykologisessa kauhuelokuvassa vuodelta 1990, jonka tuotti kuka?</w:t>
      </w:r>
    </w:p>
    <w:p>
      <w:r>
        <w:rPr>
          <w:b/>
        </w:rPr>
        <w:t xml:space="preserve">Tulos</w:t>
      </w:r>
    </w:p>
    <w:p>
      <w:r>
        <w:t xml:space="preserve">Alan Marshall</w:t>
      </w:r>
    </w:p>
    <w:p>
      <w:r>
        <w:rPr>
          <w:b/>
        </w:rPr>
        <w:t xml:space="preserve">Esimerkki 3.719</w:t>
      </w:r>
    </w:p>
    <w:p>
      <w:r>
        <w:t xml:space="preserve">Hervé Pierre on suunnitellut muotia minkä nykyisen presidentin vaimolle?</w:t>
      </w:r>
    </w:p>
    <w:p>
      <w:r>
        <w:rPr>
          <w:b/>
        </w:rPr>
        <w:t xml:space="preserve">Tulos</w:t>
      </w:r>
    </w:p>
    <w:p>
      <w:r>
        <w:t xml:space="preserve">Donald Trump</w:t>
      </w:r>
    </w:p>
    <w:p>
      <w:r>
        <w:rPr>
          <w:b/>
        </w:rPr>
        <w:t xml:space="preserve">Esimerkki 3.720</w:t>
      </w:r>
    </w:p>
    <w:p>
      <w:r>
        <w:t xml:space="preserve">Minkä italialaisen orkesterinjohtajan veli on Edoardo Ponti?</w:t>
      </w:r>
    </w:p>
    <w:p>
      <w:r>
        <w:rPr>
          <w:b/>
        </w:rPr>
        <w:t xml:space="preserve">Tulos</w:t>
      </w:r>
    </w:p>
    <w:p>
      <w:r>
        <w:t xml:space="preserve">Carlo Ponti Jr.</w:t>
      </w:r>
    </w:p>
    <w:p>
      <w:r>
        <w:rPr>
          <w:b/>
        </w:rPr>
        <w:t xml:space="preserve">Esimerkki 3.721</w:t>
      </w:r>
    </w:p>
    <w:p>
      <w:r>
        <w:t xml:space="preserve">Kumpi, Cadia vai Colvillea, on palkokasvien suku Fabaceae-heimossa?</w:t>
      </w:r>
    </w:p>
    <w:p>
      <w:r>
        <w:rPr>
          <w:b/>
        </w:rPr>
        <w:t xml:space="preserve">Tulos</w:t>
      </w:r>
    </w:p>
    <w:p>
      <w:r>
        <w:t xml:space="preserve">Colvillea</w:t>
      </w:r>
    </w:p>
    <w:p>
      <w:r>
        <w:rPr>
          <w:b/>
        </w:rPr>
        <w:t xml:space="preserve">Esimerkki 3.722</w:t>
      </w:r>
    </w:p>
    <w:p>
      <w:r>
        <w:t xml:space="preserve">Minä vuonna Svetlana Andrejevna Ivanova näytteli vuonna 2008 Etelä-Ossetian sodasta kertovassa elokuvassa?</w:t>
      </w:r>
    </w:p>
    <w:p>
      <w:r>
        <w:rPr>
          <w:b/>
        </w:rPr>
        <w:t xml:space="preserve">Tulos</w:t>
      </w:r>
    </w:p>
    <w:p>
      <w:r>
        <w:t xml:space="preserve">2012</w:t>
      </w:r>
    </w:p>
    <w:p>
      <w:r>
        <w:rPr>
          <w:b/>
        </w:rPr>
        <w:t xml:space="preserve">Esimerkki 3.723</w:t>
      </w:r>
    </w:p>
    <w:p>
      <w:r>
        <w:t xml:space="preserve">Kuka Packersin vuoden 2005 National Football Leaguen draftin ensimmäisellä kierroksella valitsema pelaaja oli NFL:n Top 100 Players of 2012 -sarjan toisen kauden päätteeksi sijalla 1?</w:t>
      </w:r>
    </w:p>
    <w:p>
      <w:r>
        <w:rPr>
          <w:b/>
        </w:rPr>
        <w:t xml:space="preserve">Tulos</w:t>
      </w:r>
    </w:p>
    <w:p>
      <w:r>
        <w:t xml:space="preserve">Aaron Rodgers</w:t>
      </w:r>
    </w:p>
    <w:p>
      <w:r>
        <w:rPr>
          <w:b/>
        </w:rPr>
        <w:t xml:space="preserve">Esimerkki 3.724</w:t>
      </w:r>
    </w:p>
    <w:p>
      <w:r>
        <w:t xml:space="preserve">Mikä oli Lounais-Lontoossa, Kingston upon Thamesissa sijaitsevassa ammattilaisjalkapalloseurassa pelaavan englantilaisen ammattilaisjalkapalloilijan syntymäaika?</w:t>
      </w:r>
    </w:p>
    <w:p>
      <w:r>
        <w:rPr>
          <w:b/>
        </w:rPr>
        <w:t xml:space="preserve">Tulos</w:t>
      </w:r>
    </w:p>
    <w:p>
      <w:r>
        <w:t xml:space="preserve">25. syyskuuta 1984</w:t>
      </w:r>
    </w:p>
    <w:p>
      <w:r>
        <w:rPr>
          <w:b/>
        </w:rPr>
        <w:t xml:space="preserve">Esimerkki 3.725</w:t>
      </w:r>
    </w:p>
    <w:p>
      <w:r>
        <w:t xml:space="preserve">Missä osavaltiossa sijaitsee korkeakoulu, josta Gideon Bok sai kandidaatin tutkinnon?</w:t>
      </w:r>
    </w:p>
    <w:p>
      <w:r>
        <w:rPr>
          <w:b/>
        </w:rPr>
        <w:t xml:space="preserve">Tulos</w:t>
      </w:r>
    </w:p>
    <w:p>
      <w:r>
        <w:t xml:space="preserve">Massachusetts</w:t>
      </w:r>
    </w:p>
    <w:p>
      <w:r>
        <w:rPr>
          <w:b/>
        </w:rPr>
        <w:t xml:space="preserve">Esimerkki 3.726</w:t>
      </w:r>
    </w:p>
    <w:p>
      <w:r>
        <w:t xml:space="preserve">Kumpi tuotti puolalaisen komedian, Craig Melville vai Tadeusz Chmielewski?</w:t>
      </w:r>
    </w:p>
    <w:p>
      <w:r>
        <w:rPr>
          <w:b/>
        </w:rPr>
        <w:t xml:space="preserve">Tulos</w:t>
      </w:r>
    </w:p>
    <w:p>
      <w:r>
        <w:t xml:space="preserve">Tadeusz Chmielewski</w:t>
      </w:r>
    </w:p>
    <w:p>
      <w:r>
        <w:rPr>
          <w:b/>
        </w:rPr>
        <w:t xml:space="preserve">Esimerkki 3.727</w:t>
      </w:r>
    </w:p>
    <w:p>
      <w:r>
        <w:t xml:space="preserve">Kumpi niistä on endeeminen Etelä-Amerikan lauhkeissa osissa, Symphytum ja Bolax?</w:t>
      </w:r>
    </w:p>
    <w:p>
      <w:r>
        <w:rPr>
          <w:b/>
        </w:rPr>
        <w:t xml:space="preserve">Tulos</w:t>
      </w:r>
    </w:p>
    <w:p>
      <w:r>
        <w:t xml:space="preserve">Bolax</w:t>
      </w:r>
    </w:p>
    <w:p>
      <w:r>
        <w:rPr>
          <w:b/>
        </w:rPr>
        <w:t xml:space="preserve">Esimerkki 3.728</w:t>
      </w:r>
    </w:p>
    <w:p>
      <w:r>
        <w:t xml:space="preserve">Kun Robin D. Laws oli julkaissut hittipelinsä vuonna 2000, joka myöhemmin muutti nimeä vuonna 2003 sen jälkeen, kun mikä yritys sulautui Issaries, Inc:n kanssa?</w:t>
      </w:r>
    </w:p>
    <w:p>
      <w:r>
        <w:rPr>
          <w:b/>
        </w:rPr>
        <w:t xml:space="preserve">Tulos</w:t>
      </w:r>
    </w:p>
    <w:p>
      <w:r>
        <w:t xml:space="preserve">Moon Design Publications</w:t>
      </w:r>
    </w:p>
    <w:p>
      <w:r>
        <w:rPr>
          <w:b/>
        </w:rPr>
        <w:t xml:space="preserve">Esimerkki 3.729</w:t>
      </w:r>
    </w:p>
    <w:p>
      <w:r>
        <w:t xml:space="preserve">Kumpi sijaitsee Guangdongin maakunnassa, Zhaoqing vai Qian'an, Hebei?</w:t>
      </w:r>
    </w:p>
    <w:p>
      <w:r>
        <w:rPr>
          <w:b/>
        </w:rPr>
        <w:t xml:space="preserve">Tulos</w:t>
      </w:r>
    </w:p>
    <w:p>
      <w:r>
        <w:t xml:space="preserve">Zhaoqing</w:t>
      </w:r>
    </w:p>
    <w:p>
      <w:r>
        <w:rPr>
          <w:b/>
        </w:rPr>
        <w:t xml:space="preserve">Esimerkki 3.730</w:t>
      </w:r>
    </w:p>
    <w:p>
      <w:r>
        <w:t xml:space="preserve">Kenen artistin kanssa James Abrahart on työskennellyt ja kuka nousi julkisuuteen sen jälkeen, kun hän oli mukana "Hot Right Now" -ohjelmassa?"</w:t>
      </w:r>
    </w:p>
    <w:p>
      <w:r>
        <w:rPr>
          <w:b/>
        </w:rPr>
        <w:t xml:space="preserve">Tulos</w:t>
      </w:r>
    </w:p>
    <w:p>
      <w:r>
        <w:t xml:space="preserve">Rita Sahatçiu Ora</w:t>
      </w:r>
    </w:p>
    <w:p>
      <w:r>
        <w:rPr>
          <w:b/>
        </w:rPr>
        <w:t xml:space="preserve">Esimerkki 3.731</w:t>
      </w:r>
    </w:p>
    <w:p>
      <w:r>
        <w:t xml:space="preserve">Mihin genreen albumi "Levitate" kuuluu?</w:t>
      </w:r>
    </w:p>
    <w:p>
      <w:r>
        <w:rPr>
          <w:b/>
        </w:rPr>
        <w:t xml:space="preserve">Tulos</w:t>
      </w:r>
    </w:p>
    <w:p>
      <w:r>
        <w:t xml:space="preserve">post-punk</w:t>
      </w:r>
    </w:p>
    <w:p>
      <w:r>
        <w:rPr>
          <w:b/>
        </w:rPr>
        <w:t xml:space="preserve">Esimerkki 3.732</w:t>
      </w:r>
    </w:p>
    <w:p>
      <w:r>
        <w:t xml:space="preserve">Mikä on Joshua Foerin ja Dylan Thurasin vuonna 2009 perustaman verkkolehden nykyisen toimitusjohtajan nimi?</w:t>
      </w:r>
    </w:p>
    <w:p>
      <w:r>
        <w:rPr>
          <w:b/>
        </w:rPr>
        <w:t xml:space="preserve">Tulos</w:t>
      </w:r>
    </w:p>
    <w:p>
      <w:r>
        <w:t xml:space="preserve">David Plotz</w:t>
      </w:r>
    </w:p>
    <w:p>
      <w:r>
        <w:rPr>
          <w:b/>
        </w:rPr>
        <w:t xml:space="preserve">Esimerkki 3.733</w:t>
      </w:r>
    </w:p>
    <w:p>
      <w:r>
        <w:t xml:space="preserve">Kuka 22. heinäkuuta 1923 syntynyt poliitikko pyrki presidentiksi vuoden 1996 vaaleissa?</w:t>
      </w:r>
    </w:p>
    <w:p>
      <w:r>
        <w:rPr>
          <w:b/>
        </w:rPr>
        <w:t xml:space="preserve">Tulos</w:t>
      </w:r>
    </w:p>
    <w:p>
      <w:r>
        <w:t xml:space="preserve">Bob Dole</w:t>
      </w:r>
    </w:p>
    <w:p>
      <w:r>
        <w:rPr>
          <w:b/>
        </w:rPr>
        <w:t xml:space="preserve">Esimerkki 3.734</w:t>
      </w:r>
    </w:p>
    <w:p>
      <w:r>
        <w:t xml:space="preserve">Missä Tampa Bay Buccaneersin 35. kauden ensimmäinen varaus pelasi yliopistojalkapalloa?</w:t>
      </w:r>
    </w:p>
    <w:p>
      <w:r>
        <w:rPr>
          <w:b/>
        </w:rPr>
        <w:t xml:space="preserve">Tulos</w:t>
      </w:r>
    </w:p>
    <w:p>
      <w:r>
        <w:t xml:space="preserve">Oklahoma</w:t>
      </w:r>
    </w:p>
    <w:p>
      <w:r>
        <w:rPr>
          <w:b/>
        </w:rPr>
        <w:t xml:space="preserve">Esimerkki 3.735</w:t>
      </w:r>
    </w:p>
    <w:p>
      <w:r>
        <w:t xml:space="preserve">Almost Sunrise ja Finding Kraftland ovat molemmat mitä?</w:t>
      </w:r>
    </w:p>
    <w:p>
      <w:r>
        <w:rPr>
          <w:b/>
        </w:rPr>
        <w:t xml:space="preserve">Tulos</w:t>
      </w:r>
    </w:p>
    <w:p>
      <w:r>
        <w:t xml:space="preserve">dokumentti</w:t>
      </w:r>
    </w:p>
    <w:p>
      <w:r>
        <w:rPr>
          <w:b/>
        </w:rPr>
        <w:t xml:space="preserve">Esimerkki 3.736</w:t>
      </w:r>
    </w:p>
    <w:p>
      <w:r>
        <w:t xml:space="preserve">Mikä on Quaid-e-Azam Trophy -kilpailun 1956-57 johtavan wicket-tekijän keilakeskiarvo?</w:t>
      </w:r>
    </w:p>
    <w:p>
      <w:r>
        <w:rPr>
          <w:b/>
        </w:rPr>
        <w:t xml:space="preserve">Tulos</w:t>
      </w:r>
    </w:p>
    <w:p>
      <w:r>
        <w:t xml:space="preserve">24.70</w:t>
      </w:r>
    </w:p>
    <w:p>
      <w:r>
        <w:rPr>
          <w:b/>
        </w:rPr>
        <w:t xml:space="preserve">Esimerkki 3.737</w:t>
      </w:r>
    </w:p>
    <w:p>
      <w:r>
        <w:t xml:space="preserve">James Patrick Aylward oli Missourissa asuva asianajaja, demokraattisen puolueen johtaja ja Harry S. Trumanin poliittinen kumppani. Hän oli Yhdysvaltain 33. presidentti (1945-53), joka astui virkaansa Franklin D. Rooseveltin kuoltua minkä historiallisen tapahtuman loppukuukausina?</w:t>
      </w:r>
    </w:p>
    <w:p>
      <w:r>
        <w:rPr>
          <w:b/>
        </w:rPr>
        <w:t xml:space="preserve">Tulos</w:t>
      </w:r>
    </w:p>
    <w:p>
      <w:r>
        <w:t xml:space="preserve">Toinen maailmansota</w:t>
      </w:r>
    </w:p>
    <w:p>
      <w:r>
        <w:rPr>
          <w:b/>
        </w:rPr>
        <w:t xml:space="preserve">Esimerkki 3.738</w:t>
      </w:r>
    </w:p>
    <w:p>
      <w:r>
        <w:t xml:space="preserve">Johnny Buckley on legendaarinen irlantilainen nyrkkeilyn manageri ja promoottori Bostonista, hän ohjasi minkä amerikkalaisen raskaan sarjan nyrkkeilyn maailmanmestarin nyrkkeilyn maailmanmestaruuteen?</w:t>
      </w:r>
    </w:p>
    <w:p>
      <w:r>
        <w:rPr>
          <w:b/>
        </w:rPr>
        <w:t xml:space="preserve">Tulos</w:t>
      </w:r>
    </w:p>
    <w:p>
      <w:r>
        <w:t xml:space="preserve">Jack Sharkey</w:t>
      </w:r>
    </w:p>
    <w:p>
      <w:r>
        <w:rPr>
          <w:b/>
        </w:rPr>
        <w:t xml:space="preserve">Esimerkki 3.739</w:t>
      </w:r>
    </w:p>
    <w:p>
      <w:r>
        <w:t xml:space="preserve">Kuka hallinnoi lintujen tarkkailupaikkaa, joka sijaitsee alun perin Boulder-patona tunnetun padon eteläpuolella?</w:t>
      </w:r>
    </w:p>
    <w:p>
      <w:r>
        <w:rPr>
          <w:b/>
        </w:rPr>
        <w:t xml:space="preserve">Tulos</w:t>
      </w:r>
    </w:p>
    <w:p>
      <w:r>
        <w:t xml:space="preserve">Yhdysvaltain kala- ja luontopalvelu</w:t>
      </w:r>
    </w:p>
    <w:p>
      <w:r>
        <w:rPr>
          <w:b/>
        </w:rPr>
        <w:t xml:space="preserve">Esimerkki 3.740</w:t>
      </w:r>
    </w:p>
    <w:p>
      <w:r>
        <w:t xml:space="preserve">Kuka yhdysvaltalainen laulaja ja Austin &amp; Ally -ohjelman vieraileva tähti esitti kappaleen It's Goin' Down vuoden 2017 elokuvassa Descendants 2?</w:t>
      </w:r>
    </w:p>
    <w:p>
      <w:r>
        <w:rPr>
          <w:b/>
        </w:rPr>
        <w:t xml:space="preserve">Tulos</w:t>
      </w:r>
    </w:p>
    <w:p>
      <w:r>
        <w:t xml:space="preserve">Sofia Carson</w:t>
      </w:r>
    </w:p>
    <w:p>
      <w:r>
        <w:rPr>
          <w:b/>
        </w:rPr>
        <w:t xml:space="preserve">Esimerkki 3.741</w:t>
      </w:r>
    </w:p>
    <w:p>
      <w:r>
        <w:t xml:space="preserve">Millainen seos on vaseliini?</w:t>
      </w:r>
    </w:p>
    <w:p>
      <w:r>
        <w:rPr>
          <w:b/>
        </w:rPr>
        <w:t xml:space="preserve">Tulos</w:t>
      </w:r>
    </w:p>
    <w:p>
      <w:r>
        <w:t xml:space="preserve">puolikiinteä</w:t>
      </w:r>
    </w:p>
    <w:p>
      <w:r>
        <w:rPr>
          <w:b/>
        </w:rPr>
        <w:t xml:space="preserve">Esimerkki 3.742</w:t>
      </w:r>
    </w:p>
    <w:p>
      <w:r>
        <w:t xml:space="preserve">Droga5 on luonut mainoskampanjoita ruskealle ale-oluelle, jota nyt valmistaa mikä yritys?</w:t>
      </w:r>
    </w:p>
    <w:p>
      <w:r>
        <w:rPr>
          <w:b/>
        </w:rPr>
        <w:t xml:space="preserve">Tulos</w:t>
      </w:r>
    </w:p>
    <w:p>
      <w:r>
        <w:t xml:space="preserve">Heineken</w:t>
      </w:r>
    </w:p>
    <w:p>
      <w:r>
        <w:rPr>
          <w:b/>
        </w:rPr>
        <w:t xml:space="preserve">Esimerkki 3.743</w:t>
      </w:r>
    </w:p>
    <w:p>
      <w:r>
        <w:t xml:space="preserve">Mitä yhteistä on Hyundai Motor Groupilla ja Hyundai Motor Companyllä?</w:t>
      </w:r>
    </w:p>
    <w:p>
      <w:r>
        <w:rPr>
          <w:b/>
        </w:rPr>
        <w:t xml:space="preserve">Tulos</w:t>
      </w:r>
    </w:p>
    <w:p>
      <w:r>
        <w:t xml:space="preserve">Etelä-Korean</w:t>
      </w:r>
    </w:p>
    <w:p>
      <w:r>
        <w:rPr>
          <w:b/>
        </w:rPr>
        <w:t xml:space="preserve">Esimerkki 3.744</w:t>
      </w:r>
    </w:p>
    <w:p>
      <w:r>
        <w:t xml:space="preserve">Ovatko sekä PC Magazine että Kitelife -lehdet omistettu tietokoneille?</w:t>
      </w:r>
    </w:p>
    <w:p>
      <w:r>
        <w:rPr>
          <w:b/>
        </w:rPr>
        <w:t xml:space="preserve">Tulos</w:t>
      </w:r>
    </w:p>
    <w:p>
      <w:r>
        <w:t xml:space="preserve">ei</w:t>
      </w:r>
    </w:p>
    <w:p>
      <w:r>
        <w:rPr>
          <w:b/>
        </w:rPr>
        <w:t xml:space="preserve">Esimerkki 3.745</w:t>
      </w:r>
    </w:p>
    <w:p>
      <w:r>
        <w:t xml:space="preserve">Kuinka kaukana on Hoghtonin kylän itäpuolella sijaitsevan Hoghtonin seurakunnan (Lancashire, Englanti) suurin rakennus?</w:t>
      </w:r>
    </w:p>
    <w:p>
      <w:r>
        <w:rPr>
          <w:b/>
        </w:rPr>
        <w:t xml:space="preserve">Tulos</w:t>
      </w:r>
    </w:p>
    <w:p>
      <w:r>
        <w:t xml:space="preserve">0.7 mi</w:t>
      </w:r>
    </w:p>
    <w:p>
      <w:r>
        <w:rPr>
          <w:b/>
        </w:rPr>
        <w:t xml:space="preserve">Esimerkki 3.746</w:t>
      </w:r>
    </w:p>
    <w:p>
      <w:r>
        <w:t xml:space="preserve">Richard Fisk on Stan Leen ja John Romita vanhemman luoman fiktiivisen superroiston poika.</w:t>
      </w:r>
    </w:p>
    <w:p>
      <w:r>
        <w:rPr>
          <w:b/>
        </w:rPr>
        <w:t xml:space="preserve">Tulos</w:t>
      </w:r>
    </w:p>
    <w:p>
      <w:r>
        <w:t xml:space="preserve">Kingpin</w:t>
      </w:r>
    </w:p>
    <w:p>
      <w:r>
        <w:rPr>
          <w:b/>
        </w:rPr>
        <w:t xml:space="preserve">Esimerkki 3.747</w:t>
      </w:r>
    </w:p>
    <w:p>
      <w:r>
        <w:t xml:space="preserve">Kumpi syntyi ensin, Sergei Prokofjev vai Maurice Ravel?</w:t>
      </w:r>
    </w:p>
    <w:p>
      <w:r>
        <w:rPr>
          <w:b/>
        </w:rPr>
        <w:t xml:space="preserve">Tulos</w:t>
      </w:r>
    </w:p>
    <w:p>
      <w:r>
        <w:t xml:space="preserve">Maurice Ravel</w:t>
      </w:r>
    </w:p>
    <w:p>
      <w:r>
        <w:rPr>
          <w:b/>
        </w:rPr>
        <w:t xml:space="preserve">Esimerkki 3.748</w:t>
      </w:r>
    </w:p>
    <w:p>
      <w:r>
        <w:t xml:space="preserve">Kuka kirjoitti enemmän matematiikkaa käsitteleviä artikkeleita Mihail Kravtshukin ja Efim Zelmanovin välillä?</w:t>
      </w:r>
    </w:p>
    <w:p>
      <w:r>
        <w:rPr>
          <w:b/>
        </w:rPr>
        <w:t xml:space="preserve">Tulos</w:t>
      </w:r>
    </w:p>
    <w:p>
      <w:r>
        <w:t xml:space="preserve">Mykhailo Pylypovych Kravchuk</w:t>
      </w:r>
    </w:p>
    <w:p>
      <w:r>
        <w:rPr>
          <w:b/>
        </w:rPr>
        <w:t xml:space="preserve">Esimerkki 3.749</w:t>
      </w:r>
    </w:p>
    <w:p>
      <w:r>
        <w:t xml:space="preserve">Minä vuonna syntyi Chuang Chia-jungin kumppani MPS:n vuoden 2010 kaksinpelin MPS Group Championships -kilpailuissa?</w:t>
      </w:r>
    </w:p>
    <w:p>
      <w:r>
        <w:rPr>
          <w:b/>
        </w:rPr>
        <w:t xml:space="preserve">Tulos</w:t>
      </w:r>
    </w:p>
    <w:p>
      <w:r>
        <w:t xml:space="preserve">1986</w:t>
      </w:r>
    </w:p>
    <w:p>
      <w:r>
        <w:rPr>
          <w:b/>
        </w:rPr>
        <w:t xml:space="preserve">Esimerkki 3.750</w:t>
      </w:r>
    </w:p>
    <w:p>
      <w:r>
        <w:t xml:space="preserve">Oliko Pier Paolo Pasolinilla ja Franco Rossilla sama kansalaisuus?</w:t>
      </w:r>
    </w:p>
    <w:p>
      <w:r>
        <w:rPr>
          <w:b/>
        </w:rPr>
        <w:t xml:space="preserve">Tulos</w:t>
      </w:r>
    </w:p>
    <w:p>
      <w:r>
        <w:t xml:space="preserve">kyllä</w:t>
      </w:r>
    </w:p>
    <w:p>
      <w:r>
        <w:rPr>
          <w:b/>
        </w:rPr>
        <w:t xml:space="preserve">Esimerkki 3.751</w:t>
      </w:r>
    </w:p>
    <w:p>
      <w:r>
        <w:t xml:space="preserve">Kuka seuraavista ohjaajista tunnetaan työstään elokuvassa "I, Robot": Marcus Stokes vai Mel Brooks?</w:t>
      </w:r>
    </w:p>
    <w:p>
      <w:r>
        <w:rPr>
          <w:b/>
        </w:rPr>
        <w:t xml:space="preserve">Tulos</w:t>
      </w:r>
    </w:p>
    <w:p>
      <w:r>
        <w:t xml:space="preserve">Marcus Stokes</w:t>
      </w:r>
    </w:p>
    <w:p>
      <w:r>
        <w:rPr>
          <w:b/>
        </w:rPr>
        <w:t xml:space="preserve">Esimerkki 3.752</w:t>
      </w:r>
    </w:p>
    <w:p>
      <w:r>
        <w:t xml:space="preserve">Kuka on ohjannut elokuvan, jossa soi Omar Fadelin musiikki?</w:t>
      </w:r>
    </w:p>
    <w:p>
      <w:r>
        <w:rPr>
          <w:b/>
        </w:rPr>
        <w:t xml:space="preserve">Tulos</w:t>
      </w:r>
    </w:p>
    <w:p>
      <w:r>
        <w:t xml:space="preserve">Larry Charles</w:t>
      </w:r>
    </w:p>
    <w:p>
      <w:r>
        <w:rPr>
          <w:b/>
        </w:rPr>
        <w:t xml:space="preserve">Esimerkki 3.753</w:t>
      </w:r>
    </w:p>
    <w:p>
      <w:r>
        <w:t xml:space="preserve">Mihin näyttämönäytelmään perustui Lee Joon-gin näyttelemä elokuva, jossa hän näytteli klovnia?</w:t>
      </w:r>
    </w:p>
    <w:p>
      <w:r>
        <w:rPr>
          <w:b/>
        </w:rPr>
        <w:t xml:space="preserve">Tulos</w:t>
      </w:r>
    </w:p>
    <w:p>
      <w:r>
        <w:t xml:space="preserve">"Yi"</w:t>
      </w:r>
    </w:p>
    <w:p>
      <w:r>
        <w:rPr>
          <w:b/>
        </w:rPr>
        <w:t xml:space="preserve">Esimerkki 3.754</w:t>
      </w:r>
    </w:p>
    <w:p>
      <w:r>
        <w:t xml:space="preserve">Kumpi artisti täytti enemmän rooleja bändeissään, Matt Thiessen vai Andrew Wood?</w:t>
      </w:r>
    </w:p>
    <w:p>
      <w:r>
        <w:rPr>
          <w:b/>
        </w:rPr>
        <w:t xml:space="preserve">Tulos</w:t>
      </w:r>
    </w:p>
    <w:p>
      <w:r>
        <w:t xml:space="preserve">Matthew Arnold "Matt" Thiessen (s. 12. elokuuta 1980) on kanadalais-yhdysvaltalainen muusikko, laulaja ja lauluntekijä, joka tunnetaan siitä, että hän on perustaja, laulaja, kitaristi, pianisti ja ensisijainen lauluntekijä...</w:t>
      </w:r>
    </w:p>
    <w:p>
      <w:r>
        <w:rPr>
          <w:b/>
        </w:rPr>
        <w:t xml:space="preserve">Esimerkki 3.755</w:t>
      </w:r>
    </w:p>
    <w:p>
      <w:r>
        <w:t xml:space="preserve">William Procter perusti tuottoisan liiketoiminnan saippuavalmistajan kanssa, joka oli mitä alkuperää?</w:t>
      </w:r>
    </w:p>
    <w:p>
      <w:r>
        <w:rPr>
          <w:b/>
        </w:rPr>
        <w:t xml:space="preserve">Tulos</w:t>
      </w:r>
    </w:p>
    <w:p>
      <w:r>
        <w:t xml:space="preserve">Irlantilainen</w:t>
      </w:r>
    </w:p>
    <w:p>
      <w:r>
        <w:rPr>
          <w:b/>
        </w:rPr>
        <w:t xml:space="preserve">Esimerkki 3.756</w:t>
      </w:r>
    </w:p>
    <w:p>
      <w:r>
        <w:t xml:space="preserve">Mikä on Taylor Swiftin alun perin esittämän kappaleen nimi, joka tuli ennen Kendrick Lamarin toista listaykkössingleä "Humble"?</w:t>
      </w:r>
    </w:p>
    <w:p>
      <w:r>
        <w:rPr>
          <w:b/>
        </w:rPr>
        <w:t xml:space="preserve">Tulos</w:t>
      </w:r>
    </w:p>
    <w:p>
      <w:r>
        <w:t xml:space="preserve">Paha veri</w:t>
      </w:r>
    </w:p>
    <w:p>
      <w:r>
        <w:rPr>
          <w:b/>
        </w:rPr>
        <w:t xml:space="preserve">Esimerkki 3.757</w:t>
      </w:r>
    </w:p>
    <w:p>
      <w:r>
        <w:t xml:space="preserve">Mitä mies, joka kirjoitti kappaleen "Last Night When We Were Young" sanat, arvosteli kiihkeästi?</w:t>
      </w:r>
    </w:p>
    <w:p>
      <w:r>
        <w:rPr>
          <w:b/>
        </w:rPr>
        <w:t xml:space="preserve">Tulos</w:t>
      </w:r>
    </w:p>
    <w:p>
      <w:r>
        <w:t xml:space="preserve">uskonto</w:t>
      </w:r>
    </w:p>
    <w:p>
      <w:r>
        <w:rPr>
          <w:b/>
        </w:rPr>
        <w:t xml:space="preserve">Esimerkki 3.758</w:t>
      </w:r>
    </w:p>
    <w:p>
      <w:r>
        <w:t xml:space="preserve">Kuka yhdysvaltalainen laulaja, elokuvanäyttelijä ja koomikko nousi yhtäkkiä ylös Gershwinin Liza (All the Clouds'll Roll Away) -esityksen aikana ja alkoi laulaa?</w:t>
      </w:r>
    </w:p>
    <w:p>
      <w:r>
        <w:rPr>
          <w:b/>
        </w:rPr>
        <w:t xml:space="preserve">Tulos</w:t>
      </w:r>
    </w:p>
    <w:p>
      <w:r>
        <w:t xml:space="preserve">Al Jolson</w:t>
      </w:r>
    </w:p>
    <w:p>
      <w:r>
        <w:rPr>
          <w:b/>
        </w:rPr>
        <w:t xml:space="preserve">Esimerkki 3.759</w:t>
      </w:r>
    </w:p>
    <w:p>
      <w:r>
        <w:t xml:space="preserve">Vuonna 1978 syntynyt Sorority Warsin tähti esiintyi toukokuussa 2017 ensi-iltansa saaneessa tv-sarjassa?</w:t>
      </w:r>
    </w:p>
    <w:p>
      <w:r>
        <w:rPr>
          <w:b/>
        </w:rPr>
        <w:t xml:space="preserve">Tulos</w:t>
      </w:r>
    </w:p>
    <w:p>
      <w:r>
        <w:t xml:space="preserve">12 apinaa</w:t>
      </w:r>
    </w:p>
    <w:p>
      <w:r>
        <w:rPr>
          <w:b/>
        </w:rPr>
        <w:t xml:space="preserve">Esimerkki 3.760</w:t>
      </w:r>
    </w:p>
    <w:p>
      <w:r>
        <w:t xml:space="preserve">Kuka ohjasi vuonna 1999 yhdysvaltalaisen ryöstöelokuvan, jonka pääosissa näyttelivät Pierce Brosnan, Rene Russo, Denis Leary ja yhdysvaltalainen elokuva-, näyttämö- ja tv-näyttelijä, joka tunnetaan parhaiten muun muassa elokuvista "Murhan anatomia", "Kadotettujen matka" ja "The Big Lebowski"?</w:t>
      </w:r>
    </w:p>
    <w:p>
      <w:r>
        <w:rPr>
          <w:b/>
        </w:rPr>
        <w:t xml:space="preserve">Tulos</w:t>
      </w:r>
    </w:p>
    <w:p>
      <w:r>
        <w:t xml:space="preserve">John McTiernan</w:t>
      </w:r>
    </w:p>
    <w:p>
      <w:r>
        <w:rPr>
          <w:b/>
        </w:rPr>
        <w:t xml:space="preserve">Esimerkki 3.761</w:t>
      </w:r>
    </w:p>
    <w:p>
      <w:r>
        <w:t xml:space="preserve">Kuka on ohjaaja elokuvassa "The Magic Christian", jossa Peter Sellers näytteli?</w:t>
      </w:r>
    </w:p>
    <w:p>
      <w:r>
        <w:rPr>
          <w:b/>
        </w:rPr>
        <w:t xml:space="preserve">Tulos</w:t>
      </w:r>
    </w:p>
    <w:p>
      <w:r>
        <w:t xml:space="preserve">Joseph McGrath</w:t>
      </w:r>
    </w:p>
    <w:p>
      <w:r>
        <w:rPr>
          <w:b/>
        </w:rPr>
        <w:t xml:space="preserve">Esimerkki 3.762</w:t>
      </w:r>
    </w:p>
    <w:p>
      <w:r>
        <w:t xml:space="preserve">Vihreän verhon kirjoitti kirjailija, jonka kansalaisuus on mikä?</w:t>
      </w:r>
    </w:p>
    <w:p>
      <w:r>
        <w:rPr>
          <w:b/>
        </w:rPr>
        <w:t xml:space="preserve">Tulos</w:t>
      </w:r>
    </w:p>
    <w:p>
      <w:r>
        <w:t xml:space="preserve">American</w:t>
      </w:r>
    </w:p>
    <w:p>
      <w:r>
        <w:rPr>
          <w:b/>
        </w:rPr>
        <w:t xml:space="preserve">Esimerkki 3.763</w:t>
      </w:r>
    </w:p>
    <w:p>
      <w:r>
        <w:t xml:space="preserve">Ovatko San Jose State University ja Lehigh University samassa maassa?</w:t>
      </w:r>
    </w:p>
    <w:p>
      <w:r>
        <w:rPr>
          <w:b/>
        </w:rPr>
        <w:t xml:space="preserve">Tulos</w:t>
      </w:r>
    </w:p>
    <w:p>
      <w:r>
        <w:t xml:space="preserve">kyllä</w:t>
      </w:r>
    </w:p>
    <w:p>
      <w:r>
        <w:rPr>
          <w:b/>
        </w:rPr>
        <w:t xml:space="preserve">Esimerkki 3.764</w:t>
      </w:r>
    </w:p>
    <w:p>
      <w:r>
        <w:t xml:space="preserve">Kuka oli sen elokuvan ohjaaja, jonka menestys sai Steven Spielbergin perustamaan oman animaatiostudion yhdessä elokuvien Amerikkalainen pyrstö ja Maa ennen aikojaan kanssa?</w:t>
      </w:r>
    </w:p>
    <w:p>
      <w:r>
        <w:rPr>
          <w:b/>
        </w:rPr>
        <w:t xml:space="preserve">Tulos</w:t>
      </w:r>
    </w:p>
    <w:p>
      <w:r>
        <w:t xml:space="preserve">Robert Zemeckis</w:t>
      </w:r>
    </w:p>
    <w:p>
      <w:r>
        <w:rPr>
          <w:b/>
        </w:rPr>
        <w:t xml:space="preserve">Esimerkki 3.765</w:t>
      </w:r>
    </w:p>
    <w:p>
      <w:r>
        <w:t xml:space="preserve">Minkä Australian kriketin testiottelun Etelä-Afrikka korvasi T20I-ottelulla vuonna 2012?</w:t>
      </w:r>
    </w:p>
    <w:p>
      <w:r>
        <w:rPr>
          <w:b/>
        </w:rPr>
        <w:t xml:space="preserve">Tulos</w:t>
      </w:r>
    </w:p>
    <w:p>
      <w:r>
        <w:t xml:space="preserve">Boxing Day Test</w:t>
      </w:r>
    </w:p>
    <w:p>
      <w:r>
        <w:rPr>
          <w:b/>
        </w:rPr>
        <w:t xml:space="preserve">Esimerkki 3.766</w:t>
      </w:r>
    </w:p>
    <w:p>
      <w:r>
        <w:t xml:space="preserve">Kumpi on vanhempi, Sid Haig vai Vic Darchinyan?</w:t>
      </w:r>
    </w:p>
    <w:p>
      <w:r>
        <w:rPr>
          <w:b/>
        </w:rPr>
        <w:t xml:space="preserve">Tulos</w:t>
      </w:r>
    </w:p>
    <w:p>
      <w:r>
        <w:t xml:space="preserve">Sid Haig</w:t>
      </w:r>
    </w:p>
    <w:p>
      <w:r>
        <w:rPr>
          <w:b/>
        </w:rPr>
        <w:t xml:space="preserve">Esimerkki 3.767</w:t>
      </w:r>
    </w:p>
    <w:p>
      <w:r>
        <w:t xml:space="preserve">The Case for Democracy on ulkopoliittinen manifesti, jonka on kirjoittanut entinen neuvostoliittolainen poliittinen vanki ja entinen israelilainen Knessetin jäsen Natan Sharansky, Sharanskyn ystävä Ron Dermer on kirjan toinen kirjoittaja, amerikkalaissyntyinen israelilainen poliittinen konsultti ja diplomaatti, joka toimii tällä hetkellä Israelin suurlähettiläänä missä maassa?</w:t>
      </w:r>
    </w:p>
    <w:p>
      <w:r>
        <w:rPr>
          <w:b/>
        </w:rPr>
        <w:t xml:space="preserve">Tulos</w:t>
      </w:r>
    </w:p>
    <w:p>
      <w:r>
        <w:t xml:space="preserve">Yhdysvallat</w:t>
      </w:r>
    </w:p>
    <w:p>
      <w:r>
        <w:rPr>
          <w:b/>
        </w:rPr>
        <w:t xml:space="preserve">Esimerkki 3.768</w:t>
      </w:r>
    </w:p>
    <w:p>
      <w:r>
        <w:t xml:space="preserve">Mikä Namkeen näyttelijä teki elokuvadebyyttinsä vuonna 1974?</w:t>
      </w:r>
    </w:p>
    <w:p>
      <w:r>
        <w:rPr>
          <w:b/>
        </w:rPr>
        <w:t xml:space="preserve">Tulos</w:t>
      </w:r>
    </w:p>
    <w:p>
      <w:r>
        <w:t xml:space="preserve">Shabana Azmi</w:t>
      </w:r>
    </w:p>
    <w:p>
      <w:r>
        <w:rPr>
          <w:b/>
        </w:rPr>
        <w:t xml:space="preserve">Esimerkki 3.769</w:t>
      </w:r>
    </w:p>
    <w:p>
      <w:r>
        <w:t xml:space="preserve">Kummalla on ollut enemmän nimiä, University of Texas at Austinilla vai University of Greenwichillä?</w:t>
      </w:r>
    </w:p>
    <w:p>
      <w:r>
        <w:rPr>
          <w:b/>
        </w:rPr>
        <w:t xml:space="preserve">Tulos</w:t>
      </w:r>
    </w:p>
    <w:p>
      <w:r>
        <w:t xml:space="preserve">Greenwichin yliopisto</w:t>
      </w:r>
    </w:p>
    <w:p>
      <w:r>
        <w:rPr>
          <w:b/>
        </w:rPr>
        <w:t xml:space="preserve">Esimerkki 3.770</w:t>
      </w:r>
    </w:p>
    <w:p>
      <w:r>
        <w:t xml:space="preserve">Minkä palkinnon Madhavi Mudgal voitti vuonna 2004 Odissi-tanssistaan?</w:t>
      </w:r>
    </w:p>
    <w:p>
      <w:r>
        <w:rPr>
          <w:b/>
        </w:rPr>
        <w:t xml:space="preserve">Tulos</w:t>
      </w:r>
    </w:p>
    <w:p>
      <w:r>
        <w:t xml:space="preserve">Nritya Choodamani</w:t>
      </w:r>
    </w:p>
    <w:p>
      <w:r>
        <w:rPr>
          <w:b/>
        </w:rPr>
        <w:t xml:space="preserve">Esimerkki 3.771</w:t>
      </w:r>
    </w:p>
    <w:p>
      <w:r>
        <w:t xml:space="preserve">Tämä kaupunki tunnetaan "Ruby Valleyn sydämenä", ja siellä sijaitsee Gordon Peak, jonka korkeus on 8478ft?</w:t>
      </w:r>
    </w:p>
    <w:p>
      <w:r>
        <w:rPr>
          <w:b/>
        </w:rPr>
        <w:t xml:space="preserve">Tulos</w:t>
      </w:r>
    </w:p>
    <w:p>
      <w:r>
        <w:t xml:space="preserve">Sheridan</w:t>
      </w:r>
    </w:p>
    <w:p>
      <w:r>
        <w:rPr>
          <w:b/>
        </w:rPr>
        <w:t xml:space="preserve">Esimerkki 3.772</w:t>
      </w:r>
    </w:p>
    <w:p>
      <w:r>
        <w:t xml:space="preserve">Kuka englantilainen televisio-, radio- ja näyttelijä nousi tähdeksi Barrymore Plus Four -elokuvassa?</w:t>
      </w:r>
    </w:p>
    <w:p>
      <w:r>
        <w:rPr>
          <w:b/>
        </w:rPr>
        <w:t xml:space="preserve">Tulos</w:t>
      </w:r>
    </w:p>
    <w:p>
      <w:r>
        <w:t xml:space="preserve">Susie Blake</w:t>
      </w:r>
    </w:p>
    <w:p>
      <w:r>
        <w:rPr>
          <w:b/>
        </w:rPr>
        <w:t xml:space="preserve">Esimerkki 3.773</w:t>
      </w:r>
    </w:p>
    <w:p>
      <w:r>
        <w:t xml:space="preserve">Mikä on Stephen Kingin ja John W. Campbellin yhteinen kansallisuus?</w:t>
      </w:r>
    </w:p>
    <w:p>
      <w:r>
        <w:rPr>
          <w:b/>
        </w:rPr>
        <w:t xml:space="preserve">Tulos</w:t>
      </w:r>
    </w:p>
    <w:p>
      <w:r>
        <w:t xml:space="preserve">American</w:t>
      </w:r>
    </w:p>
    <w:p>
      <w:r>
        <w:rPr>
          <w:b/>
        </w:rPr>
        <w:t xml:space="preserve">Esimerkki 3.774</w:t>
      </w:r>
    </w:p>
    <w:p>
      <w:r>
        <w:t xml:space="preserve">Missä Willamette Valleyn eteläpäässä sijaitsevassa kaupungissa sijaitsee Oregonin yliopiston College of Arts and Sciences?</w:t>
      </w:r>
    </w:p>
    <w:p>
      <w:r>
        <w:rPr>
          <w:b/>
        </w:rPr>
        <w:t xml:space="preserve">Tulos</w:t>
      </w:r>
    </w:p>
    <w:p>
      <w:r>
        <w:t xml:space="preserve">Eugene, Oregon</w:t>
      </w:r>
    </w:p>
    <w:p>
      <w:r>
        <w:rPr>
          <w:b/>
        </w:rPr>
        <w:t xml:space="preserve">Tulos</w:t>
      </w:r>
    </w:p>
    <w:p>
      <w:r>
        <w:t xml:space="preserve">Eugene, Oregon</w:t>
      </w:r>
    </w:p>
    <w:p>
      <w:r>
        <w:rPr>
          <w:b/>
        </w:rPr>
        <w:t xml:space="preserve">Esimerkki 3.775</w:t>
      </w:r>
    </w:p>
    <w:p>
      <w:r>
        <w:t xml:space="preserve">Missä vuonna 1996 valmistuneessa animaatioelokuvassa Wayne Knight näytteli?</w:t>
      </w:r>
    </w:p>
    <w:p>
      <w:r>
        <w:rPr>
          <w:b/>
        </w:rPr>
        <w:t xml:space="preserve">Tulos</w:t>
      </w:r>
    </w:p>
    <w:p>
      <w:r>
        <w:t xml:space="preserve">Space Jam</w:t>
      </w:r>
    </w:p>
    <w:p>
      <w:r>
        <w:rPr>
          <w:b/>
        </w:rPr>
        <w:t xml:space="preserve">Esimerkki 3.776</w:t>
      </w:r>
    </w:p>
    <w:p>
      <w:r>
        <w:t xml:space="preserve">Kuka amerikkalainen kirjailija kirjoitti Telegraph Avenuen?</w:t>
      </w:r>
    </w:p>
    <w:p>
      <w:r>
        <w:rPr>
          <w:b/>
        </w:rPr>
        <w:t xml:space="preserve">Tulos</w:t>
      </w:r>
    </w:p>
    <w:p>
      <w:r>
        <w:t xml:space="preserve">Michael Chabon</w:t>
      </w:r>
    </w:p>
    <w:p>
      <w:r>
        <w:rPr>
          <w:b/>
        </w:rPr>
        <w:t xml:space="preserve">Esimerkki 3.777</w:t>
      </w:r>
    </w:p>
    <w:p>
      <w:r>
        <w:t xml:space="preserve">K: Mikä bändi Göteborgista Ruotsista inspiroi Gunmetal Greyn soundia?</w:t>
      </w:r>
    </w:p>
    <w:p>
      <w:r>
        <w:rPr>
          <w:b/>
        </w:rPr>
        <w:t xml:space="preserve">Tulos</w:t>
      </w:r>
    </w:p>
    <w:p>
      <w:r>
        <w:t xml:space="preserve">Portilla</w:t>
      </w:r>
    </w:p>
    <w:p>
      <w:r>
        <w:rPr>
          <w:b/>
        </w:rPr>
        <w:t xml:space="preserve">Esimerkki 3.778</w:t>
      </w:r>
    </w:p>
    <w:p>
      <w:r>
        <w:t xml:space="preserve">Hollywood Casino Gulf Coast sijaitsee missä Mississippin piirikunnassa?</w:t>
      </w:r>
    </w:p>
    <w:p>
      <w:r>
        <w:rPr>
          <w:b/>
        </w:rPr>
        <w:t xml:space="preserve">Tulos</w:t>
      </w:r>
    </w:p>
    <w:p>
      <w:r>
        <w:t xml:space="preserve">Hancockin piirikunta</w:t>
      </w:r>
    </w:p>
    <w:p>
      <w:r>
        <w:rPr>
          <w:b/>
        </w:rPr>
        <w:t xml:space="preserve">Esimerkki 3.779</w:t>
      </w:r>
    </w:p>
    <w:p>
      <w:r>
        <w:t xml:space="preserve">Kuka Kansas City Royalsin baseball-ammattilainen syöttäjä oli joukkueensa jäsen Major League Baseballin mestaruussarjan 111. ottelussa?</w:t>
      </w:r>
    </w:p>
    <w:p>
      <w:r>
        <w:rPr>
          <w:b/>
        </w:rPr>
        <w:t xml:space="preserve">Tulos</w:t>
      </w:r>
    </w:p>
    <w:p>
      <w:r>
        <w:t xml:space="preserve">Daniel Richard Duffy</w:t>
      </w:r>
    </w:p>
    <w:p>
      <w:r>
        <w:rPr>
          <w:b/>
        </w:rPr>
        <w:t xml:space="preserve">Esimerkki 3.780</w:t>
      </w:r>
    </w:p>
    <w:p>
      <w:r>
        <w:t xml:space="preserve">Kuka näytteli vuonna 1997 ilmestyneessä Fly paper -rikoselokuvassa ja pyöritti Frost French -nimistä muotimerkkiä?</w:t>
      </w:r>
    </w:p>
    <w:p>
      <w:r>
        <w:rPr>
          <w:b/>
        </w:rPr>
        <w:t xml:space="preserve">Tulos</w:t>
      </w:r>
    </w:p>
    <w:p>
      <w:r>
        <w:t xml:space="preserve">Sadie Frost</w:t>
      </w:r>
    </w:p>
    <w:p>
      <w:r>
        <w:rPr>
          <w:b/>
        </w:rPr>
        <w:t xml:space="preserve">Esimerkki 3.781</w:t>
      </w:r>
    </w:p>
    <w:p>
      <w:r>
        <w:t xml:space="preserve">Ohjasivatko sekä Eduardo Montes-Bradley että Frank Borzage elokuvia?</w:t>
      </w:r>
    </w:p>
    <w:p>
      <w:r>
        <w:rPr>
          <w:b/>
        </w:rPr>
        <w:t xml:space="preserve">Tulos</w:t>
      </w:r>
    </w:p>
    <w:p>
      <w:r>
        <w:t xml:space="preserve">kyllä</w:t>
      </w:r>
    </w:p>
    <w:p>
      <w:r>
        <w:rPr>
          <w:b/>
        </w:rPr>
        <w:t xml:space="preserve">Esimerkki 3.782</w:t>
      </w:r>
    </w:p>
    <w:p>
      <w:r>
        <w:t xml:space="preserve">Eystein Haraldsson oli Norjan kuningas vuosina 1142-1157. "Øystein Haraldsson" on hänen nimensä millä pohjoisgermaanisella kielellä, jota puhutaan pääasiassa Norjassa, jossa se on virallinen kieli?</w:t>
      </w:r>
    </w:p>
    <w:p>
      <w:r>
        <w:rPr>
          <w:b/>
        </w:rPr>
        <w:t xml:space="preserve">Tulos</w:t>
      </w:r>
    </w:p>
    <w:p>
      <w:r>
        <w:t xml:space="preserve">Norjalainen</w:t>
      </w:r>
    </w:p>
    <w:p>
      <w:r>
        <w:rPr>
          <w:b/>
        </w:rPr>
        <w:t xml:space="preserve">Esimerkki 3.783</w:t>
      </w:r>
    </w:p>
    <w:p>
      <w:r>
        <w:t xml:space="preserve">Tenebrous on fiktiivinen hahmo, joka esiintyy vihollisena hahmolle, jonka on luonut kuka ?</w:t>
      </w:r>
    </w:p>
    <w:p>
      <w:r>
        <w:rPr>
          <w:b/>
        </w:rPr>
        <w:t xml:space="preserve">Tulos</w:t>
      </w:r>
    </w:p>
    <w:p>
      <w:r>
        <w:t xml:space="preserve">Stan Lee ja Jack Kirby</w:t>
      </w:r>
    </w:p>
    <w:p>
      <w:r>
        <w:rPr>
          <w:b/>
        </w:rPr>
        <w:t xml:space="preserve">Esimerkki 3.784</w:t>
      </w:r>
    </w:p>
    <w:p>
      <w:r>
        <w:t xml:space="preserve">Brooklynin taistelu viittaa vapaussodan aikaiseen taisteluun, joka käytiin minä päivänä?</w:t>
      </w:r>
    </w:p>
    <w:p>
      <w:r>
        <w:rPr>
          <w:b/>
        </w:rPr>
        <w:t xml:space="preserve">Tulos</w:t>
      </w:r>
    </w:p>
    <w:p>
      <w:r>
        <w:t xml:space="preserve">27. elokuuta 1776</w:t>
      </w:r>
    </w:p>
    <w:p>
      <w:r>
        <w:rPr>
          <w:b/>
        </w:rPr>
        <w:t xml:space="preserve">Esimerkki 3.785</w:t>
      </w:r>
    </w:p>
    <w:p>
      <w:r>
        <w:t xml:space="preserve">Kuinka monta latausta on Fatimah Nyeema Warnerin vuonna 2013 ilmestyneellä mixtapella?</w:t>
      </w:r>
    </w:p>
    <w:p>
      <w:r>
        <w:rPr>
          <w:b/>
        </w:rPr>
        <w:t xml:space="preserve">Tulos</w:t>
      </w:r>
    </w:p>
    <w:p>
      <w:r>
        <w:t xml:space="preserve">yli 1 000 000</w:t>
      </w:r>
    </w:p>
    <w:p>
      <w:r>
        <w:rPr>
          <w:b/>
        </w:rPr>
        <w:t xml:space="preserve">Esimerkki 3.786</w:t>
      </w:r>
    </w:p>
    <w:p>
      <w:r>
        <w:t xml:space="preserve">Näyttelijä, joka esittää Luna Lovegoodia Harry Potter -elokuvissa, näyttelee Michael Smileyn kanssa vuonna 2015 julkaistussa irlantilaisessa draamaelokuvassa, jonka on ohjannut kuka?</w:t>
      </w:r>
    </w:p>
    <w:p>
      <w:r>
        <w:rPr>
          <w:b/>
        </w:rPr>
        <w:t xml:space="preserve">Tulos</w:t>
      </w:r>
    </w:p>
    <w:p>
      <w:r>
        <w:t xml:space="preserve">Simon Fitzmaurice</w:t>
      </w:r>
    </w:p>
    <w:p>
      <w:r>
        <w:rPr>
          <w:b/>
        </w:rPr>
        <w:t xml:space="preserve">Esimerkki 3.787</w:t>
      </w:r>
    </w:p>
    <w:p>
      <w:r>
        <w:t xml:space="preserve">Minne Antony Aldan isä muutti 1960-luvun alussa?</w:t>
      </w:r>
    </w:p>
    <w:p>
      <w:r>
        <w:rPr>
          <w:b/>
        </w:rPr>
        <w:t xml:space="preserve">Tulos</w:t>
      </w:r>
    </w:p>
    <w:p>
      <w:r>
        <w:t xml:space="preserve">Italia</w:t>
      </w:r>
    </w:p>
    <w:p>
      <w:r>
        <w:rPr>
          <w:b/>
        </w:rPr>
        <w:t xml:space="preserve">Esimerkki 3.788</w:t>
      </w:r>
    </w:p>
    <w:p>
      <w:r>
        <w:t xml:space="preserve">Kummalla on enemmän kampuksia, Williams Collegella ja Coloradon yliopistolla?</w:t>
      </w:r>
    </w:p>
    <w:p>
      <w:r>
        <w:rPr>
          <w:b/>
        </w:rPr>
        <w:t xml:space="preserve">Tulos</w:t>
      </w:r>
    </w:p>
    <w:p>
      <w:r>
        <w:t xml:space="preserve">Coloradon yliopisto</w:t>
      </w:r>
    </w:p>
    <w:p>
      <w:r>
        <w:rPr>
          <w:b/>
        </w:rPr>
        <w:t xml:space="preserve">Esimerkki 3.789</w:t>
      </w:r>
    </w:p>
    <w:p>
      <w:r>
        <w:t xml:space="preserve">Mikä popduo on Good Charlotte -rockyhtyeen, The Madden Brothersin tai Superheavenin perustajajäseniä?</w:t>
      </w:r>
    </w:p>
    <w:p>
      <w:r>
        <w:rPr>
          <w:b/>
        </w:rPr>
        <w:t xml:space="preserve">Tulos</w:t>
      </w:r>
    </w:p>
    <w:p>
      <w:r>
        <w:t xml:space="preserve">Madden Brothers</w:t>
      </w:r>
    </w:p>
    <w:p>
      <w:r>
        <w:rPr>
          <w:b/>
        </w:rPr>
        <w:t xml:space="preserve">Esimerkki 3.790</w:t>
      </w:r>
    </w:p>
    <w:p>
      <w:r>
        <w:t xml:space="preserve">Kuka Yhdysvaltain armeijan lääkintämiehenä toiminut korpraali sai kunniamitalin ennen Thomas William Bennettiä?</w:t>
      </w:r>
    </w:p>
    <w:p>
      <w:r>
        <w:rPr>
          <w:b/>
        </w:rPr>
        <w:t xml:space="preserve">Tulos</w:t>
      </w:r>
    </w:p>
    <w:p>
      <w:r>
        <w:t xml:space="preserve">Desmond Thomas Doss</w:t>
      </w:r>
    </w:p>
    <w:p>
      <w:r>
        <w:rPr>
          <w:b/>
        </w:rPr>
        <w:t xml:space="preserve">Esimerkki 3.791</w:t>
      </w:r>
    </w:p>
    <w:p>
      <w:r>
        <w:t xml:space="preserve">Mikä laulaja ja kitaristi vertasi ötökänmetsästystä?</w:t>
      </w:r>
    </w:p>
    <w:p>
      <w:r>
        <w:rPr>
          <w:b/>
        </w:rPr>
        <w:t xml:space="preserve">Tulos</w:t>
      </w:r>
    </w:p>
    <w:p>
      <w:r>
        <w:t xml:space="preserve">Justin Hawkins</w:t>
      </w:r>
    </w:p>
    <w:p>
      <w:r>
        <w:rPr>
          <w:b/>
        </w:rPr>
        <w:t xml:space="preserve">Esimerkki 3.792</w:t>
      </w:r>
    </w:p>
    <w:p>
      <w:r>
        <w:t xml:space="preserve">Johan van Banchem, oli yksi Johan de Wittin ja Cornelis de Wittin lynkkauksen johtajista 20. elokuuta 1672, hänet palkittiin tästä rikoksesta nimittämällä hänet Haagin "baljuwiksi", minkä keskiaikaiseksi virkamieheksi nimetyn stewardin viranhaltijan ja sittemmin kansallisen johtajan, Vilhelm III?</w:t>
      </w:r>
    </w:p>
    <w:p>
      <w:r>
        <w:rPr>
          <w:b/>
        </w:rPr>
        <w:t xml:space="preserve">Tulos</w:t>
      </w:r>
    </w:p>
    <w:p>
      <w:r>
        <w:t xml:space="preserve">Stadtholder</w:t>
      </w:r>
    </w:p>
    <w:p>
      <w:r>
        <w:rPr>
          <w:b/>
        </w:rPr>
        <w:t xml:space="preserve">Esimerkki 3.793</w:t>
      </w:r>
    </w:p>
    <w:p>
      <w:r>
        <w:t xml:space="preserve">Millä Oklahoma Cityn amerikkalaisella matkustajalentokentällä sijaitsee 99s Museum of Women Pilots?</w:t>
      </w:r>
    </w:p>
    <w:p>
      <w:r>
        <w:rPr>
          <w:b/>
        </w:rPr>
        <w:t xml:space="preserve">Tulos</w:t>
      </w:r>
    </w:p>
    <w:p>
      <w:r>
        <w:t xml:space="preserve">Will Rogers World -lentokenttä</w:t>
      </w:r>
    </w:p>
    <w:p>
      <w:r>
        <w:rPr>
          <w:b/>
        </w:rPr>
        <w:t xml:space="preserve">Esimerkki 3.794</w:t>
      </w:r>
    </w:p>
    <w:p>
      <w:r>
        <w:t xml:space="preserve">Taylor Hawkins ja Kim Nekroman, millä alalla?</w:t>
      </w:r>
    </w:p>
    <w:p>
      <w:r>
        <w:rPr>
          <w:b/>
        </w:rPr>
        <w:t xml:space="preserve">Tulos</w:t>
      </w:r>
    </w:p>
    <w:p>
      <w:r>
        <w:t xml:space="preserve">musiikki</w:t>
      </w:r>
    </w:p>
    <w:p>
      <w:r>
        <w:rPr>
          <w:b/>
        </w:rPr>
        <w:t xml:space="preserve">Esimerkki 3.795</w:t>
      </w:r>
    </w:p>
    <w:p>
      <w:r>
        <w:t xml:space="preserve">Mikä rakennusyhtiö rakensi suurimman lentokentän Minnesotan, Iowan, Nebraskan, Pohjois-Dakotan, Etelä-Dakotan ja Wisconsinin ylälännen alueelle?</w:t>
      </w:r>
    </w:p>
    <w:p>
      <w:r>
        <w:rPr>
          <w:b/>
        </w:rPr>
        <w:t xml:space="preserve">Tulos</w:t>
      </w:r>
    </w:p>
    <w:p>
      <w:r>
        <w:t xml:space="preserve">Poma-Otis Transit Company, Farmington, Connecticut, Connecticut</w:t>
      </w:r>
    </w:p>
    <w:p>
      <w:r>
        <w:rPr>
          <w:b/>
        </w:rPr>
        <w:t xml:space="preserve">Esimerkki 3.796</w:t>
      </w:r>
    </w:p>
    <w:p>
      <w:r>
        <w:t xml:space="preserve">Mikä Lontoon ja Birkenheadin yhdistävä tie sijaitsee Bletchleyn lähellä?</w:t>
      </w:r>
    </w:p>
    <w:p>
      <w:r>
        <w:rPr>
          <w:b/>
        </w:rPr>
        <w:t xml:space="preserve">Tulos</w:t>
      </w:r>
    </w:p>
    <w:p>
      <w:r>
        <w:t xml:space="preserve">A41 Roomalainen tie</w:t>
      </w:r>
    </w:p>
    <w:p>
      <w:r>
        <w:rPr>
          <w:b/>
        </w:rPr>
        <w:t xml:space="preserve">Esimerkki 3.797</w:t>
      </w:r>
    </w:p>
    <w:p>
      <w:r>
        <w:t xml:space="preserve">Mikä Twin Citiesin esikaupunkialue kuuluu Minnesotan piiriin 50B?</w:t>
      </w:r>
    </w:p>
    <w:p>
      <w:r>
        <w:rPr>
          <w:b/>
        </w:rPr>
        <w:t xml:space="preserve">Tulos</w:t>
      </w:r>
    </w:p>
    <w:p>
      <w:r>
        <w:t xml:space="preserve">New Brighton</w:t>
      </w:r>
    </w:p>
    <w:p>
      <w:r>
        <w:rPr>
          <w:b/>
        </w:rPr>
        <w:t xml:space="preserve">Esimerkki 3.798</w:t>
      </w:r>
    </w:p>
    <w:p>
      <w:r>
        <w:t xml:space="preserve">Kummassa suvussa on enemmän lajeja, Cardiospermum vai Chestnut?</w:t>
      </w:r>
    </w:p>
    <w:p>
      <w:r>
        <w:rPr>
          <w:b/>
        </w:rPr>
        <w:t xml:space="preserve">Tulos</w:t>
      </w:r>
    </w:p>
    <w:p>
      <w:r>
        <w:t xml:space="preserve">Cardiospermum</w:t>
      </w:r>
    </w:p>
    <w:p>
      <w:r>
        <w:rPr>
          <w:b/>
        </w:rPr>
        <w:t xml:space="preserve">Esimerkki 3.799</w:t>
      </w:r>
    </w:p>
    <w:p>
      <w:r>
        <w:t xml:space="preserve">Ovatko Macworld ja College Humor molemmat lehtiä?</w:t>
      </w:r>
    </w:p>
    <w:p>
      <w:r>
        <w:rPr>
          <w:b/>
        </w:rPr>
        <w:t xml:space="preserve">Tulos</w:t>
      </w:r>
    </w:p>
    <w:p>
      <w:r>
        <w:t xml:space="preserve">ei</w:t>
      </w:r>
    </w:p>
    <w:p>
      <w:r>
        <w:rPr>
          <w:b/>
        </w:rPr>
        <w:t xml:space="preserve">Esimerkki 3.800</w:t>
      </w:r>
    </w:p>
    <w:p>
      <w:r>
        <w:t xml:space="preserve">Kumpi oli romanttisen koulukunnan ensimmäisiä merkittäviä säveltäjiä, William Walton vai Carl Maria von Weber?</w:t>
      </w:r>
    </w:p>
    <w:p>
      <w:r>
        <w:rPr>
          <w:b/>
        </w:rPr>
        <w:t xml:space="preserve">Tulos</w:t>
      </w:r>
    </w:p>
    <w:p>
      <w:r>
        <w:t xml:space="preserve">Carl Maria Friedrich Ernst von Weber</w:t>
      </w:r>
    </w:p>
    <w:p>
      <w:r>
        <w:rPr>
          <w:b/>
        </w:rPr>
        <w:t xml:space="preserve">Esimerkki 3.801</w:t>
      </w:r>
    </w:p>
    <w:p>
      <w:r>
        <w:t xml:space="preserve">David Cross ääninäytteli Cranea missä DreamWorks Animationin sarjassa?</w:t>
      </w:r>
    </w:p>
    <w:p>
      <w:r>
        <w:rPr>
          <w:b/>
        </w:rPr>
        <w:t xml:space="preserve">Tulos</w:t>
      </w:r>
    </w:p>
    <w:p>
      <w:r>
        <w:t xml:space="preserve">Kung Fu Panda</w:t>
      </w:r>
    </w:p>
    <w:p>
      <w:r>
        <w:rPr>
          <w:b/>
        </w:rPr>
        <w:t xml:space="preserve">Esimerkki 3.802</w:t>
      </w:r>
    </w:p>
    <w:p>
      <w:r>
        <w:t xml:space="preserve">Mikä on tämän Intian asevoimien ilmavoimien osaston nimi, jossa MP Anil Kumar oli MiG 21 -lentäjä?</w:t>
      </w:r>
    </w:p>
    <w:p>
      <w:r>
        <w:rPr>
          <w:b/>
        </w:rPr>
        <w:t xml:space="preserve">Tulos</w:t>
      </w:r>
    </w:p>
    <w:p>
      <w:r>
        <w:t xml:space="preserve">Intian ilmavoimat</w:t>
      </w:r>
    </w:p>
    <w:p>
      <w:r>
        <w:rPr>
          <w:b/>
        </w:rPr>
        <w:t xml:space="preserve">Esimerkki 3.803</w:t>
      </w:r>
    </w:p>
    <w:p>
      <w:r>
        <w:t xml:space="preserve">Ovatko Ivan Dodig ja Daniel Nestor molemmat tenniksen kaksinpelin asiantuntijoita?</w:t>
      </w:r>
    </w:p>
    <w:p>
      <w:r>
        <w:rPr>
          <w:b/>
        </w:rPr>
        <w:t xml:space="preserve">Tulos</w:t>
      </w:r>
    </w:p>
    <w:p>
      <w:r>
        <w:t xml:space="preserve">kyllä</w:t>
      </w:r>
    </w:p>
    <w:p>
      <w:r>
        <w:rPr>
          <w:b/>
        </w:rPr>
        <w:t xml:space="preserve">Esimerkki 3.804</w:t>
      </w:r>
    </w:p>
    <w:p>
      <w:r>
        <w:t xml:space="preserve">Kuka "Kultaisen käden miehen" tähti näytteli myös elokuvassa "Joulutarina"?</w:t>
      </w:r>
    </w:p>
    <w:p>
      <w:r>
        <w:rPr>
          <w:b/>
        </w:rPr>
        <w:t xml:space="preserve">Tulos</w:t>
      </w:r>
    </w:p>
    <w:p>
      <w:r>
        <w:t xml:space="preserve">Darren McGavin</w:t>
      </w:r>
    </w:p>
    <w:p>
      <w:r>
        <w:rPr>
          <w:b/>
        </w:rPr>
        <w:t xml:space="preserve">Esimerkki 3.805</w:t>
      </w:r>
    </w:p>
    <w:p>
      <w:r>
        <w:t xml:space="preserve">Minkä alan vähittäiskauppiaita olivat sekä Stirling Cooper että Biba?</w:t>
      </w:r>
    </w:p>
    <w:p>
      <w:r>
        <w:rPr>
          <w:b/>
        </w:rPr>
        <w:t xml:space="preserve">Tulos</w:t>
      </w:r>
    </w:p>
    <w:p>
      <w:r>
        <w:t xml:space="preserve">muoti</w:t>
      </w:r>
    </w:p>
    <w:p>
      <w:r>
        <w:rPr>
          <w:b/>
        </w:rPr>
        <w:t xml:space="preserve">Esimerkki 3.806</w:t>
      </w:r>
    </w:p>
    <w:p>
      <w:r>
        <w:t xml:space="preserve">"Imperial" oli toinen tarina kaari Grant Morrisonin ajaa Marvel Comics otsikko New X-Men, käynnissä kysymyksistä #118-126, se edelleen tutkitaan alkuperää takana hahmo Cassandra Nova sekä antaa enemmän syvyyttä opiskelijakunta Xavier Institute, erityisesti Stepford Cuckoos, joukko fiktiivinen mutantti psyykkisesti liittyy mitä?</w:t>
      </w:r>
    </w:p>
    <w:p>
      <w:r>
        <w:rPr>
          <w:b/>
        </w:rPr>
        <w:t xml:space="preserve">Tulos</w:t>
      </w:r>
    </w:p>
    <w:p>
      <w:r>
        <w:t xml:space="preserve">Quintuplets</w:t>
      </w:r>
    </w:p>
    <w:p>
      <w:r>
        <w:rPr>
          <w:b/>
        </w:rPr>
        <w:t xml:space="preserve">Esimerkki 3.807</w:t>
      </w:r>
    </w:p>
    <w:p>
      <w:r>
        <w:t xml:space="preserve">RV on vuonna 2006 valmistunut amerikkalainen perhekomedia, jonka pääosassa on mikä amerikkalainen laulaja, joka kasvoi Foxboroughissa, Massachusettsissa?</w:t>
      </w:r>
    </w:p>
    <w:p>
      <w:r>
        <w:rPr>
          <w:b/>
        </w:rPr>
        <w:t xml:space="preserve">Tulos</w:t>
      </w:r>
    </w:p>
    <w:p>
      <w:r>
        <w:t xml:space="preserve">JoJo</w:t>
      </w:r>
    </w:p>
    <w:p>
      <w:r>
        <w:rPr>
          <w:b/>
        </w:rPr>
        <w:t xml:space="preserve">Esimerkki 3.808</w:t>
      </w:r>
    </w:p>
    <w:p>
      <w:r>
        <w:t xml:space="preserve">Ketä vastaan Carolina Panther pelasi, joka johti lempinimeen No Fly Zone?</w:t>
      </w:r>
    </w:p>
    <w:p>
      <w:r>
        <w:rPr>
          <w:b/>
        </w:rPr>
        <w:t xml:space="preserve">Tulos</w:t>
      </w:r>
    </w:p>
    <w:p>
      <w:r>
        <w:t xml:space="preserve">Denver Broncos</w:t>
      </w:r>
    </w:p>
    <w:p>
      <w:r>
        <w:rPr>
          <w:b/>
        </w:rPr>
        <w:t xml:space="preserve">Esimerkki 3.809</w:t>
      </w:r>
    </w:p>
    <w:p>
      <w:r>
        <w:t xml:space="preserve">Kuinka monta bruttorekisteritonnia oli Imperator-luokan valtamerialusten suurimmalla aluksella?</w:t>
      </w:r>
    </w:p>
    <w:p>
      <w:r>
        <w:rPr>
          <w:b/>
        </w:rPr>
        <w:t xml:space="preserve">Tulos</w:t>
      </w:r>
    </w:p>
    <w:p>
      <w:r>
        <w:t xml:space="preserve">56,551</w:t>
      </w:r>
    </w:p>
    <w:p>
      <w:r>
        <w:rPr>
          <w:b/>
        </w:rPr>
        <w:t xml:space="preserve">Esimerkki 3.810</w:t>
      </w:r>
    </w:p>
    <w:p>
      <w:r>
        <w:t xml:space="preserve">Mitä urheilulajia sekä John Austin että Todd Woodbridge pelaavat?</w:t>
      </w:r>
    </w:p>
    <w:p>
      <w:r>
        <w:rPr>
          <w:b/>
        </w:rPr>
        <w:t xml:space="preserve">Tulos</w:t>
      </w:r>
    </w:p>
    <w:p>
      <w:r>
        <w:t xml:space="preserve">tennis</w:t>
      </w:r>
    </w:p>
    <w:p>
      <w:r>
        <w:rPr>
          <w:b/>
        </w:rPr>
        <w:t xml:space="preserve">Esimerkki 3.811</w:t>
      </w:r>
    </w:p>
    <w:p>
      <w:r>
        <w:t xml:space="preserve">Ovatko The Cure ja Headstones samasta maasta?</w:t>
      </w:r>
    </w:p>
    <w:p>
      <w:r>
        <w:rPr>
          <w:b/>
        </w:rPr>
        <w:t xml:space="preserve">Tulos</w:t>
      </w:r>
    </w:p>
    <w:p>
      <w:r>
        <w:t xml:space="preserve">ei</w:t>
      </w:r>
    </w:p>
    <w:p>
      <w:r>
        <w:rPr>
          <w:b/>
        </w:rPr>
        <w:t xml:space="preserve">Esimerkki 3.812</w:t>
      </w:r>
    </w:p>
    <w:p>
      <w:r>
        <w:t xml:space="preserve">Kuka R&amp;B-laulaja julkaisi videon vuonna 2003 julkaistulle singlelleen, jonka pääosassa oli amerikkalainen elokuva- ja tv-näyttelijä, joka tunnetaan parhaiten rooleistaan Peter Watersina elokuvassa "Crash" ja O-Dogina vuoden 1993 hupielokuvassa "Menace II Society"?</w:t>
      </w:r>
    </w:p>
    <w:p>
      <w:r>
        <w:rPr>
          <w:b/>
        </w:rPr>
        <w:t xml:space="preserve">Tulos</w:t>
      </w:r>
    </w:p>
    <w:p>
      <w:r>
        <w:t xml:space="preserve">Ashanti</w:t>
      </w:r>
    </w:p>
    <w:p>
      <w:r>
        <w:rPr>
          <w:b/>
        </w:rPr>
        <w:t xml:space="preserve">Esimerkki 3.813</w:t>
      </w:r>
    </w:p>
    <w:p>
      <w:r>
        <w:t xml:space="preserve">Kick Your Ass in 17 Minutes sisältää musiikkia, jonka on säveltänyt vuonna 1966 syntynyt kreikkalais-kanadalainen muusikko...</w:t>
      </w:r>
    </w:p>
    <w:p>
      <w:r>
        <w:rPr>
          <w:b/>
        </w:rPr>
        <w:t xml:space="preserve">Tulos</w:t>
      </w:r>
    </w:p>
    <w:p>
      <w:r>
        <w:t xml:space="preserve">Phil X</w:t>
      </w:r>
    </w:p>
    <w:p>
      <w:r>
        <w:rPr>
          <w:b/>
        </w:rPr>
        <w:t xml:space="preserve">Esimerkki 3.814</w:t>
      </w:r>
    </w:p>
    <w:p>
      <w:r>
        <w:t xml:space="preserve">Mitä kansallisuutta Hero ja Leander -teoksen kirjoittaja on?</w:t>
      </w:r>
    </w:p>
    <w:p>
      <w:r>
        <w:rPr>
          <w:b/>
        </w:rPr>
        <w:t xml:space="preserve">Tulos</w:t>
      </w:r>
    </w:p>
    <w:p>
      <w:r>
        <w:t xml:space="preserve">Englanti</w:t>
      </w:r>
    </w:p>
    <w:p>
      <w:r>
        <w:rPr>
          <w:b/>
        </w:rPr>
        <w:t xml:space="preserve">Esimerkki 3.815</w:t>
      </w:r>
    </w:p>
    <w:p>
      <w:r>
        <w:t xml:space="preserve">Shout It Out on bändin albumi mistä kaupungista?</w:t>
      </w:r>
    </w:p>
    <w:p>
      <w:r>
        <w:rPr>
          <w:b/>
        </w:rPr>
        <w:t xml:space="preserve">Tulos</w:t>
      </w:r>
    </w:p>
    <w:p>
      <w:r>
        <w:t xml:space="preserve">Tulsa</w:t>
      </w:r>
    </w:p>
    <w:p>
      <w:r>
        <w:rPr>
          <w:b/>
        </w:rPr>
        <w:t xml:space="preserve">Esimerkki 3.816</w:t>
      </w:r>
    </w:p>
    <w:p>
      <w:r>
        <w:t xml:space="preserve">Ovatko Danny Jones ja Andrew Stockdale molemmat rockmuusikoita?</w:t>
      </w:r>
    </w:p>
    <w:p>
      <w:r>
        <w:rPr>
          <w:b/>
        </w:rPr>
        <w:t xml:space="preserve">Tulos</w:t>
      </w:r>
    </w:p>
    <w:p>
      <w:r>
        <w:t xml:space="preserve">kyllä</w:t>
      </w:r>
    </w:p>
    <w:p>
      <w:r>
        <w:rPr>
          <w:b/>
        </w:rPr>
        <w:t xml:space="preserve">Esimerkki 3.817</w:t>
      </w:r>
    </w:p>
    <w:p>
      <w:r>
        <w:t xml:space="preserve">Minkä kansallisuuden näyttelijä esittää Martin Rohdea tv-sarjassa "The Bridge" (Bron/Broen)?</w:t>
      </w:r>
    </w:p>
    <w:p>
      <w:r>
        <w:rPr>
          <w:b/>
        </w:rPr>
        <w:t xml:space="preserve">Tulos</w:t>
      </w:r>
    </w:p>
    <w:p>
      <w:r>
        <w:t xml:space="preserve">Tanskalainen</w:t>
      </w:r>
    </w:p>
    <w:p>
      <w:r>
        <w:rPr>
          <w:b/>
        </w:rPr>
        <w:t xml:space="preserve">Esimerkki 3.818</w:t>
      </w:r>
    </w:p>
    <w:p>
      <w:r>
        <w:t xml:space="preserve">Milloin syntyi amerikkalainen näyttelijä Amandla Stenberg, joka esiintyi elokuvassa Missä kädet koskettavat?</w:t>
      </w:r>
    </w:p>
    <w:p>
      <w:r>
        <w:rPr>
          <w:b/>
        </w:rPr>
        <w:t xml:space="preserve">Tulos</w:t>
      </w:r>
    </w:p>
    <w:p>
      <w:r>
        <w:t xml:space="preserve">23. lokakuuta 1998</w:t>
      </w:r>
    </w:p>
    <w:p>
      <w:r>
        <w:rPr>
          <w:b/>
        </w:rPr>
        <w:t xml:space="preserve">Esimerkki 3.819</w:t>
      </w:r>
    </w:p>
    <w:p>
      <w:r>
        <w:t xml:space="preserve">Itävallan ja Unkarin sukellusvenelaivasto ensimmäisen maailmansodan aikana koostui pääasiassa saksalaisvalmisteisista yksiköistä, jotka kuljetettiin rautateitse Saksan pohjoisilta telakoilta Itävallan satamiin Adrianmeren rannalla, sodan päätyttyä vuonna 1918 kaikki Itävallan sukellusveneet luovutettiin Venäjän keisarikuntaa, Ranskan kolmatta tasavaltaa sekä Ison-Britannian ja Irlannin yhdistynyttä kuningaskuntaa yhdistäville valtakunnille sen jälkeen, kun Anglo-Venäjän liittouma allekirjoitettiin 31. elokuuta 1907, minkä niminen yhteisymmärrys on?</w:t>
      </w:r>
    </w:p>
    <w:p>
      <w:r>
        <w:rPr>
          <w:b/>
        </w:rPr>
        <w:t xml:space="preserve">Tulos</w:t>
      </w:r>
    </w:p>
    <w:p>
      <w:r>
        <w:t xml:space="preserve">Triple Entente</w:t>
      </w:r>
    </w:p>
    <w:p>
      <w:r>
        <w:rPr>
          <w:b/>
        </w:rPr>
        <w:t xml:space="preserve">Esimerkki 3.820</w:t>
      </w:r>
    </w:p>
    <w:p>
      <w:r>
        <w:t xml:space="preserve">Vladimir Bure on mitä</w:t>
      </w:r>
    </w:p>
    <w:p>
      <w:r>
        <w:rPr>
          <w:b/>
        </w:rPr>
        <w:t xml:space="preserve">Tulos</w:t>
      </w:r>
    </w:p>
    <w:p>
      <w:r>
        <w:t xml:space="preserve">vapaauimari ja kuntovalmentaja</w:t>
      </w:r>
    </w:p>
    <w:p>
      <w:r>
        <w:rPr>
          <w:b/>
        </w:rPr>
        <w:t xml:space="preserve">Esimerkki 3.821</w:t>
      </w:r>
    </w:p>
    <w:p>
      <w:r>
        <w:t xml:space="preserve">Crush 'n' Gusher on vesiliukumäki, joka avataan Floridan Orlandossa sijaitsevaan Lake Buena Vistan huvipuistoon?</w:t>
      </w:r>
    </w:p>
    <w:p>
      <w:r>
        <w:rPr>
          <w:b/>
        </w:rPr>
        <w:t xml:space="preserve">Tulos</w:t>
      </w:r>
    </w:p>
    <w:p>
      <w:r>
        <w:t xml:space="preserve">Disney's Typhoon Lagoon</w:t>
      </w:r>
    </w:p>
    <w:p>
      <w:r>
        <w:rPr>
          <w:b/>
        </w:rPr>
        <w:t xml:space="preserve">Esimerkki 3.822</w:t>
      </w:r>
    </w:p>
    <w:p>
      <w:r>
        <w:t xml:space="preserve">Troy University oli lyhytikäinen yliopisto, joka perustettiin Troyssa, New Yorkissa vuonna Missä vuonna Troy Universityn paikalla sijaitsee nyt Rensselaer Polytechnic Instituten Folsom Library, brutalistiseen tyyliin rakennettu tutkimuskirjasto, joka sijaitsee Rensselaer Polytechnic Instituten kampuksella Troyssa, NY:ssä?</w:t>
      </w:r>
    </w:p>
    <w:p>
      <w:r>
        <w:rPr>
          <w:b/>
        </w:rPr>
        <w:t xml:space="preserve">Tulos</w:t>
      </w:r>
    </w:p>
    <w:p>
      <w:r>
        <w:t xml:space="preserve">1858</w:t>
      </w:r>
    </w:p>
    <w:p>
      <w:r>
        <w:rPr>
          <w:b/>
        </w:rPr>
        <w:t xml:space="preserve">Esimerkki 3.823</w:t>
      </w:r>
    </w:p>
    <w:p>
      <w:r>
        <w:t xml:space="preserve">Mikä on sen viruksen nimi, jonka paroni von Struckerin organisaatio on luonut?</w:t>
      </w:r>
    </w:p>
    <w:p>
      <w:r>
        <w:rPr>
          <w:b/>
        </w:rPr>
        <w:t xml:space="preserve">Tulos</w:t>
      </w:r>
    </w:p>
    <w:p>
      <w:r>
        <w:t xml:space="preserve">Kuoleman pää</w:t>
      </w:r>
    </w:p>
    <w:p>
      <w:r>
        <w:rPr>
          <w:b/>
        </w:rPr>
        <w:t xml:space="preserve">Esimerkki 3.824</w:t>
      </w:r>
    </w:p>
    <w:p>
      <w:r>
        <w:t xml:space="preserve">Mitä yhteistä on Bejeanilla ja Video Boylla?</w:t>
      </w:r>
    </w:p>
    <w:p>
      <w:r>
        <w:rPr>
          <w:b/>
        </w:rPr>
        <w:t xml:space="preserve">Tulos</w:t>
      </w:r>
    </w:p>
    <w:p>
      <w:r>
        <w:t xml:space="preserve">Japanilainen kuukausittainen miestenlehti</w:t>
      </w:r>
    </w:p>
    <w:p>
      <w:r>
        <w:rPr>
          <w:b/>
        </w:rPr>
        <w:t xml:space="preserve">Esimerkki 3.825</w:t>
      </w:r>
    </w:p>
    <w:p>
      <w:r>
        <w:t xml:space="preserve">Milloin harjoituksissa sydänpysähdykseen kuollut pelaaja pelasi Celticsissä?</w:t>
      </w:r>
    </w:p>
    <w:p>
      <w:r>
        <w:rPr>
          <w:b/>
        </w:rPr>
        <w:t xml:space="preserve">Tulos</w:t>
      </w:r>
    </w:p>
    <w:p>
      <w:r>
        <w:t xml:space="preserve">vuodesta 1987 vuoteen 1993</w:t>
      </w:r>
    </w:p>
    <w:p>
      <w:r>
        <w:rPr>
          <w:b/>
        </w:rPr>
        <w:t xml:space="preserve">Esimerkki 3.826</w:t>
      </w:r>
    </w:p>
    <w:p>
      <w:r>
        <w:t xml:space="preserve">Ketkä ovat Länsi-Kanadan alkuperäiskansoja, jotka käyttävät myös termiä nakota?</w:t>
      </w:r>
    </w:p>
    <w:p>
      <w:r>
        <w:rPr>
          <w:b/>
        </w:rPr>
        <w:t xml:space="preserve">Tulos</w:t>
      </w:r>
    </w:p>
    <w:p>
      <w:r>
        <w:t xml:space="preserve">Nakoda</w:t>
      </w:r>
    </w:p>
    <w:p>
      <w:r>
        <w:rPr>
          <w:b/>
        </w:rPr>
        <w:t xml:space="preserve">Esimerkki 3.827</w:t>
      </w:r>
    </w:p>
    <w:p>
      <w:r>
        <w:t xml:space="preserve">New Cathedral Streetillä on suurin Lontoon ulkopuolella sijaitseva myymälä, joka on osa mitä pörssi-indeksiä?</w:t>
      </w:r>
    </w:p>
    <w:p>
      <w:r>
        <w:rPr>
          <w:b/>
        </w:rPr>
        <w:t xml:space="preserve">Tulos</w:t>
      </w:r>
    </w:p>
    <w:p>
      <w:r>
        <w:t xml:space="preserve">FTSE 250</w:t>
      </w:r>
    </w:p>
    <w:p>
      <w:r>
        <w:rPr>
          <w:b/>
        </w:rPr>
        <w:t xml:space="preserve">Esimerkki 3.828</w:t>
      </w:r>
    </w:p>
    <w:p>
      <w:r>
        <w:t xml:space="preserve">Nimeä musiikinohjaaja, joka on tehnyt vuonna 1951 hindiläisen psykososiaalisen melodraamaelokuvan Jadoo, jonka sanat on toimittanut intialainen urdu-runoilija Shakeel Badayuni?</w:t>
      </w:r>
    </w:p>
    <w:p>
      <w:r>
        <w:rPr>
          <w:b/>
        </w:rPr>
        <w:t xml:space="preserve">Tulos</w:t>
      </w:r>
    </w:p>
    <w:p>
      <w:r>
        <w:t xml:space="preserve">Naushad</w:t>
      </w:r>
    </w:p>
    <w:p>
      <w:r>
        <w:rPr>
          <w:b/>
        </w:rPr>
        <w:t xml:space="preserve">Esimerkki 3.829</w:t>
      </w:r>
    </w:p>
    <w:p>
      <w:r>
        <w:t xml:space="preserve">Mitä yhteistä on Mike Wagnerilla ja New Yorkin Long Beachilla?</w:t>
      </w:r>
    </w:p>
    <w:p>
      <w:r>
        <w:rPr>
          <w:b/>
        </w:rPr>
        <w:t xml:space="preserve">Tulos</w:t>
      </w:r>
    </w:p>
    <w:p>
      <w:r>
        <w:t xml:space="preserve">Yhdysvallat</w:t>
      </w:r>
    </w:p>
    <w:p>
      <w:r>
        <w:rPr>
          <w:b/>
        </w:rPr>
        <w:t xml:space="preserve">Esimerkki 3.830</w:t>
      </w:r>
    </w:p>
    <w:p>
      <w:r>
        <w:t xml:space="preserve">Kumpi ooppera esitettiin ensimmäisen kerran vuonna 1807, Falstaff vai La vestale?</w:t>
      </w:r>
    </w:p>
    <w:p>
      <w:r>
        <w:rPr>
          <w:b/>
        </w:rPr>
        <w:t xml:space="preserve">Tulos</w:t>
      </w:r>
    </w:p>
    <w:p>
      <w:r>
        <w:t xml:space="preserve">La vestale</w:t>
      </w:r>
    </w:p>
    <w:p>
      <w:r>
        <w:rPr>
          <w:b/>
        </w:rPr>
        <w:t xml:space="preserve">Esimerkki 3.831</w:t>
      </w:r>
    </w:p>
    <w:p>
      <w:r>
        <w:t xml:space="preserve">Kuinka monta albumia yhtye, jolle Sombre Romantic oli studioalbumi, on julkaissut ?</w:t>
      </w:r>
    </w:p>
    <w:p>
      <w:r>
        <w:rPr>
          <w:b/>
        </w:rPr>
        <w:t xml:space="preserve">Tulos</w:t>
      </w:r>
    </w:p>
    <w:p>
      <w:r>
        <w:t xml:space="preserve">4</w:t>
      </w:r>
    </w:p>
    <w:p>
      <w:r>
        <w:rPr>
          <w:b/>
        </w:rPr>
        <w:t xml:space="preserve">Esimerkki 3.832</w:t>
      </w:r>
    </w:p>
    <w:p>
      <w:r>
        <w:t xml:space="preserve">Kumpi on kerrostalo, Central Park Place vai World Trade Center?</w:t>
      </w:r>
    </w:p>
    <w:p>
      <w:r>
        <w:rPr>
          <w:b/>
        </w:rPr>
        <w:t xml:space="preserve">Tulos</w:t>
      </w:r>
    </w:p>
    <w:p>
      <w:r>
        <w:t xml:space="preserve">Central Park Place</w:t>
      </w:r>
    </w:p>
    <w:p>
      <w:r>
        <w:rPr>
          <w:b/>
        </w:rPr>
        <w:t xml:space="preserve">Esimerkki 3.833</w:t>
      </w:r>
    </w:p>
    <w:p>
      <w:r>
        <w:t xml:space="preserve">Slouching Toward Bethlehem on saanut nimensä runosta, jonka on kirjoittanut runoilija, joka on mitä kansallisuutta?</w:t>
      </w:r>
    </w:p>
    <w:p>
      <w:r>
        <w:rPr>
          <w:b/>
        </w:rPr>
        <w:t xml:space="preserve">Tulos</w:t>
      </w:r>
    </w:p>
    <w:p>
      <w:r>
        <w:t xml:space="preserve">Irlantilainen</w:t>
      </w:r>
    </w:p>
    <w:p>
      <w:r>
        <w:rPr>
          <w:b/>
        </w:rPr>
        <w:t xml:space="preserve">Esimerkki 3.834</w:t>
      </w:r>
    </w:p>
    <w:p>
      <w:r>
        <w:t xml:space="preserve">Kuka tanskalainen entinen jalkapalloilija, manageri ja lisenssiagentti johti FC Bayern Münchenin joukkuetta kaudella 1991-92 9. lokakuuta-11. maaliskuuta?</w:t>
      </w:r>
    </w:p>
    <w:p>
      <w:r>
        <w:rPr>
          <w:b/>
        </w:rPr>
        <w:t xml:space="preserve">Tulos</w:t>
      </w:r>
    </w:p>
    <w:p>
      <w:r>
        <w:t xml:space="preserve">Søren Lerby</w:t>
      </w:r>
    </w:p>
    <w:p>
      <w:r>
        <w:rPr>
          <w:b/>
        </w:rPr>
        <w:t xml:space="preserve">Esimerkki 3.835</w:t>
      </w:r>
    </w:p>
    <w:p>
      <w:r>
        <w:t xml:space="preserve">Conspiracy ja Löwenherz eli Domaine ovat molemmat esimerkkejä minkälaisesta viihteestä?</w:t>
      </w:r>
    </w:p>
    <w:p>
      <w:r>
        <w:rPr>
          <w:b/>
        </w:rPr>
        <w:t xml:space="preserve">Tulos</w:t>
      </w:r>
    </w:p>
    <w:p>
      <w:r>
        <w:t xml:space="preserve">lautapeli</w:t>
      </w:r>
    </w:p>
    <w:p>
      <w:r>
        <w:rPr>
          <w:b/>
        </w:rPr>
        <w:t xml:space="preserve">Esimerkki 3.836</w:t>
      </w:r>
    </w:p>
    <w:p>
      <w:r>
        <w:t xml:space="preserve">Milloin se jalkaväkirykmentti, johon Gordon Holmes Alexander MacMillan nimitettiin väliaikaiseksi adjutantiksi, lakkasi olemasta yhdistämisen vuoksi?</w:t>
      </w:r>
    </w:p>
    <w:p>
      <w:r>
        <w:rPr>
          <w:b/>
        </w:rPr>
        <w:t xml:space="preserve">Tulos</w:t>
      </w:r>
    </w:p>
    <w:p>
      <w:r>
        <w:t xml:space="preserve">maaliskuu 2006</w:t>
      </w:r>
    </w:p>
    <w:p>
      <w:r>
        <w:rPr>
          <w:b/>
        </w:rPr>
        <w:t xml:space="preserve">Esimerkki 3.837</w:t>
      </w:r>
    </w:p>
    <w:p>
      <w:r>
        <w:t xml:space="preserve">Missä "comunessa" eteläisten Alppien sydämessä Andrea Zambelli voitti kultamitalin?</w:t>
      </w:r>
    </w:p>
    <w:p>
      <w:r>
        <w:rPr>
          <w:b/>
        </w:rPr>
        <w:t xml:space="preserve">Tulos</w:t>
      </w:r>
    </w:p>
    <w:p>
      <w:r>
        <w:t xml:space="preserve">Cortina d'Ampezzo</w:t>
      </w:r>
    </w:p>
    <w:p>
      <w:r>
        <w:rPr>
          <w:b/>
        </w:rPr>
        <w:t xml:space="preserve">Esimerkki 3.838</w:t>
      </w:r>
    </w:p>
    <w:p>
      <w:r>
        <w:t xml:space="preserve">Miklos Wrightin merkittävimpiin töihin kuuluu vuonna 2003 ilmestynyt amerikkalainen lännenelokuva, jonka ohjaajana ja yhteistuottajana toimi Kevin Costner ja jonka pääosissa näyttelivät Robert Duvall ja Costner ja jonka sivuosissa esiintyivät Annette Bening, Michael Gambon ja Michael Jeter?</w:t>
      </w:r>
    </w:p>
    <w:p>
      <w:r>
        <w:rPr>
          <w:b/>
        </w:rPr>
        <w:t xml:space="preserve">Tulos</w:t>
      </w:r>
    </w:p>
    <w:p>
      <w:r>
        <w:t xml:space="preserve">Open Range</w:t>
      </w:r>
    </w:p>
    <w:p>
      <w:r>
        <w:rPr>
          <w:b/>
        </w:rPr>
        <w:t xml:space="preserve">Esimerkki 3.839</w:t>
      </w:r>
    </w:p>
    <w:p>
      <w:r>
        <w:t xml:space="preserve">Abbas Torabianista tuli erään jalkapallojoukkueen joukkueenjohtaja sen jälkeen, kun hän oli käynyt menestyksekkäitä keskusteluja portugalilaisen jalkapallovalmentajan kanssa, joka on valinnut kuinka monta maajoukkuetta maailmanmestaruuskisoihin?</w:t>
      </w:r>
    </w:p>
    <w:p>
      <w:r>
        <w:rPr>
          <w:b/>
        </w:rPr>
        <w:t xml:space="preserve">Tulos</w:t>
      </w:r>
    </w:p>
    <w:p>
      <w:r>
        <w:t xml:space="preserve">kolme</w:t>
      </w:r>
    </w:p>
    <w:p>
      <w:r>
        <w:rPr>
          <w:b/>
        </w:rPr>
        <w:t xml:space="preserve">Esimerkki 3.840</w:t>
      </w:r>
    </w:p>
    <w:p>
      <w:r>
        <w:t xml:space="preserve">Kuka entinen amerikkalainen jalkapalloilija, joka oli erittäin arvostettu ja haluttu yliopistojalkapalloilija ja pelasi Oklahomassa, pelasi myös Los Angeles Ramsissa vuonna 1990?</w:t>
      </w:r>
    </w:p>
    <w:p>
      <w:r>
        <w:rPr>
          <w:b/>
        </w:rPr>
        <w:t xml:space="preserve">Tulos</w:t>
      </w:r>
    </w:p>
    <w:p>
      <w:r>
        <w:t xml:space="preserve">Marcus Dupree</w:t>
      </w:r>
    </w:p>
    <w:p>
      <w:r>
        <w:rPr>
          <w:b/>
        </w:rPr>
        <w:t xml:space="preserve">Esimerkki 3.841</w:t>
      </w:r>
    </w:p>
    <w:p>
      <w:r>
        <w:t xml:space="preserve">Edwin Brockholst Livingston oli sukua asianajajalle, joka tunnettiin millä lempinimellä?</w:t>
      </w:r>
    </w:p>
    <w:p>
      <w:r>
        <w:rPr>
          <w:b/>
        </w:rPr>
        <w:t xml:space="preserve">Tulos</w:t>
      </w:r>
    </w:p>
    <w:p>
      <w:r>
        <w:t xml:space="preserve">Kansleri</w:t>
      </w:r>
    </w:p>
    <w:p>
      <w:r>
        <w:rPr>
          <w:b/>
        </w:rPr>
        <w:t xml:space="preserve">Esimerkki 3.842</w:t>
      </w:r>
    </w:p>
    <w:p>
      <w:r>
        <w:t xml:space="preserve">Missä ilmasuojassa Hitlerin häät pidettiin?</w:t>
      </w:r>
    </w:p>
    <w:p>
      <w:r>
        <w:rPr>
          <w:b/>
        </w:rPr>
        <w:t xml:space="preserve">Tulos</w:t>
      </w:r>
    </w:p>
    <w:p>
      <w:r>
        <w:t xml:space="preserve">Führerbunker</w:t>
      </w:r>
    </w:p>
    <w:p>
      <w:r>
        <w:rPr>
          <w:b/>
        </w:rPr>
        <w:t xml:space="preserve">Esimerkki 3.843</w:t>
      </w:r>
    </w:p>
    <w:p>
      <w:r>
        <w:t xml:space="preserve">Alex Orbison ja Roy Orbison Jr ovat minkä kustannusyhtiön yhteispuheenjohtajia?</w:t>
      </w:r>
    </w:p>
    <w:p>
      <w:r>
        <w:rPr>
          <w:b/>
        </w:rPr>
        <w:t xml:space="preserve">Tulos</w:t>
      </w:r>
    </w:p>
    <w:p>
      <w:r>
        <w:t xml:space="preserve">Still Working Music Group</w:t>
      </w:r>
    </w:p>
    <w:p>
      <w:r>
        <w:rPr>
          <w:b/>
        </w:rPr>
        <w:t xml:space="preserve">Esimerkki 3.844</w:t>
      </w:r>
    </w:p>
    <w:p>
      <w:r>
        <w:t xml:space="preserve">Minä vuonna syntyi sen new age -ryhmän johtaja, jossa Sarah Moore vietti lapsuutensa?</w:t>
      </w:r>
    </w:p>
    <w:p>
      <w:r>
        <w:rPr>
          <w:b/>
        </w:rPr>
        <w:t xml:space="preserve">Tulos</w:t>
      </w:r>
    </w:p>
    <w:p>
      <w:r>
        <w:t xml:space="preserve">1921</w:t>
      </w:r>
    </w:p>
    <w:p>
      <w:r>
        <w:rPr>
          <w:b/>
        </w:rPr>
        <w:t xml:space="preserve">Esimerkki 3.845</w:t>
      </w:r>
    </w:p>
    <w:p>
      <w:r>
        <w:t xml:space="preserve">Mikä on The Money Labyrintin isännän pojan nimi?</w:t>
      </w:r>
    </w:p>
    <w:p>
      <w:r>
        <w:rPr>
          <w:b/>
        </w:rPr>
        <w:t xml:space="preserve">Tulos</w:t>
      </w:r>
    </w:p>
    <w:p>
      <w:r>
        <w:t xml:space="preserve">George Clooney</w:t>
      </w:r>
    </w:p>
    <w:p>
      <w:r>
        <w:rPr>
          <w:b/>
        </w:rPr>
        <w:t xml:space="preserve">Esimerkki 3.846</w:t>
      </w:r>
    </w:p>
    <w:p>
      <w:r>
        <w:t xml:space="preserve">Mikä oli Giovanni Drenthen vanhemman veljen ensisijainen asema?</w:t>
      </w:r>
    </w:p>
    <w:p>
      <w:r>
        <w:rPr>
          <w:b/>
        </w:rPr>
        <w:t xml:space="preserve">Tulos</w:t>
      </w:r>
    </w:p>
    <w:p>
      <w:r>
        <w:t xml:space="preserve">vasen laitahyökkääjä</w:t>
      </w:r>
    </w:p>
    <w:p>
      <w:r>
        <w:rPr>
          <w:b/>
        </w:rPr>
        <w:t xml:space="preserve">Esimerkki 3.847</w:t>
      </w:r>
    </w:p>
    <w:p>
      <w:r>
        <w:t xml:space="preserve">Haris Bandey on olympiauimari, joka harjoittelee Hendonissa Lontoossa sijaitsevassa urheilukeskuksessa.</w:t>
      </w:r>
    </w:p>
    <w:p>
      <w:r>
        <w:rPr>
          <w:b/>
        </w:rPr>
        <w:t xml:space="preserve">Tulos</w:t>
      </w:r>
    </w:p>
    <w:p>
      <w:r>
        <w:t xml:space="preserve">Barnet Copthall</w:t>
      </w:r>
    </w:p>
    <w:p>
      <w:r>
        <w:rPr>
          <w:b/>
        </w:rPr>
        <w:t xml:space="preserve">Esimerkki 3.848</w:t>
      </w:r>
    </w:p>
    <w:p>
      <w:r>
        <w:t xml:space="preserve">Mikä on Yhdysvaltojen käyttämien automaattikiväärien (konekiväärien) ja kevyiden konekiväärien tuoteperhe, jonka eräs yritys valmisti entisessä Stevens-Duryean tehtaassa, joka oli alun perin rakennettu autojen valmistusta varten vuonna 1912?</w:t>
      </w:r>
    </w:p>
    <w:p>
      <w:r>
        <w:rPr>
          <w:b/>
        </w:rPr>
        <w:t xml:space="preserve">Tulos</w:t>
      </w:r>
    </w:p>
    <w:p>
      <w:r>
        <w:t xml:space="preserve">Browning automaattikivääri</w:t>
      </w:r>
    </w:p>
    <w:p>
      <w:r>
        <w:rPr>
          <w:b/>
        </w:rPr>
        <w:t xml:space="preserve">Esimerkki 3.849</w:t>
      </w:r>
    </w:p>
    <w:p>
      <w:r>
        <w:t xml:space="preserve">Missä maassa on Guignolet ja myymälä, jonka suurin osakkeenomistaja on Rallye SA?</w:t>
      </w:r>
    </w:p>
    <w:p>
      <w:r>
        <w:rPr>
          <w:b/>
        </w:rPr>
        <w:t xml:space="preserve">Tulos</w:t>
      </w:r>
    </w:p>
    <w:p>
      <w:r>
        <w:t xml:space="preserve">Ranska</w:t>
      </w:r>
    </w:p>
    <w:p>
      <w:r>
        <w:rPr>
          <w:b/>
        </w:rPr>
        <w:t xml:space="preserve">Esimerkki 3.850</w:t>
      </w:r>
    </w:p>
    <w:p>
      <w:r>
        <w:t xml:space="preserve">Kumpi kirjailijoista Ferenc Molnár ja Karen Joy Fowler on syntynyt aikaisemmin?</w:t>
      </w:r>
    </w:p>
    <w:p>
      <w:r>
        <w:rPr>
          <w:b/>
        </w:rPr>
        <w:t xml:space="preserve">Tulos</w:t>
      </w:r>
    </w:p>
    <w:p>
      <w:r>
        <w:t xml:space="preserve">Ferenc Molnár</w:t>
      </w:r>
    </w:p>
    <w:p>
      <w:r>
        <w:rPr>
          <w:b/>
        </w:rPr>
        <w:t xml:space="preserve">Esimerkki 3.851</w:t>
      </w:r>
    </w:p>
    <w:p>
      <w:r>
        <w:t xml:space="preserve">Kumpi rakennus valmistui ensin, New York Times Building vai The Spiral?</w:t>
      </w:r>
    </w:p>
    <w:p>
      <w:r>
        <w:rPr>
          <w:b/>
        </w:rPr>
        <w:t xml:space="preserve">Tulos</w:t>
      </w:r>
    </w:p>
    <w:p>
      <w:r>
        <w:t xml:space="preserve">New York Timesin rakennus</w:t>
      </w:r>
    </w:p>
    <w:p>
      <w:r>
        <w:rPr>
          <w:b/>
        </w:rPr>
        <w:t xml:space="preserve">Esimerkki 3.852</w:t>
      </w:r>
    </w:p>
    <w:p>
      <w:r>
        <w:t xml:space="preserve">Milloin perustettiin Park and Gardens, jonka yhteydessä on Gold Coast Railroad Museum?</w:t>
      </w:r>
    </w:p>
    <w:p>
      <w:r>
        <w:rPr>
          <w:b/>
        </w:rPr>
        <w:t xml:space="preserve">Tulos</w:t>
      </w:r>
    </w:p>
    <w:p>
      <w:r>
        <w:t xml:space="preserve">1948</w:t>
      </w:r>
    </w:p>
    <w:p>
      <w:r>
        <w:rPr>
          <w:b/>
        </w:rPr>
        <w:t xml:space="preserve">Esimerkki 3.853</w:t>
      </w:r>
    </w:p>
    <w:p>
      <w:r>
        <w:t xml:space="preserve">Minkä alahuoneen vaalipiirin jäsen Mike Amesbury on?</w:t>
      </w:r>
    </w:p>
    <w:p>
      <w:r>
        <w:rPr>
          <w:b/>
        </w:rPr>
        <w:t xml:space="preserve">Tulos</w:t>
      </w:r>
    </w:p>
    <w:p>
      <w:r>
        <w:t xml:space="preserve">Weaver Vale</w:t>
      </w:r>
    </w:p>
    <w:p>
      <w:r>
        <w:rPr>
          <w:b/>
        </w:rPr>
        <w:t xml:space="preserve">Esimerkki 3.854</w:t>
      </w:r>
    </w:p>
    <w:p>
      <w:r>
        <w:t xml:space="preserve">Kumpi syntyi ensin, Richard Z. Kruspe vai Tom Smith?</w:t>
      </w:r>
    </w:p>
    <w:p>
      <w:r>
        <w:rPr>
          <w:b/>
        </w:rPr>
        <w:t xml:space="preserve">Tulos</w:t>
      </w:r>
    </w:p>
    <w:p>
      <w:r>
        <w:t xml:space="preserve">Richard Zven Kruspe</w:t>
      </w:r>
    </w:p>
    <w:p>
      <w:r>
        <w:rPr>
          <w:b/>
        </w:rPr>
        <w:t xml:space="preserve">Esimerkki 3.855</w:t>
      </w:r>
    </w:p>
    <w:p>
      <w:r>
        <w:t xml:space="preserve">Kuinka suuren osuuden Las Vegasissa sijaitsevasta CityCenteristä Gold Strike Casino Resortin omistaja omistaa?</w:t>
      </w:r>
    </w:p>
    <w:p>
      <w:r>
        <w:rPr>
          <w:b/>
        </w:rPr>
        <w:t xml:space="preserve">Tulos</w:t>
      </w:r>
    </w:p>
    <w:p>
      <w:r>
        <w:t xml:space="preserve">50 prosenttia</w:t>
      </w:r>
    </w:p>
    <w:p>
      <w:r>
        <w:rPr>
          <w:b/>
        </w:rPr>
        <w:t xml:space="preserve">Esimerkki 3.856</w:t>
      </w:r>
    </w:p>
    <w:p>
      <w:r>
        <w:t xml:space="preserve">Mikä paikka, jossa 25. jalkaväkidivisioona sijaitsi, oli Yhdysvaltain armeijan laitos Alaskan osavaltiossa, Anchoragen kaupungin vieressä?</w:t>
      </w:r>
    </w:p>
    <w:p>
      <w:r>
        <w:rPr>
          <w:b/>
        </w:rPr>
        <w:t xml:space="preserve">Tulos</w:t>
      </w:r>
    </w:p>
    <w:p>
      <w:r>
        <w:t xml:space="preserve">Fort Richardson</w:t>
      </w:r>
    </w:p>
    <w:p>
      <w:r>
        <w:rPr>
          <w:b/>
        </w:rPr>
        <w:t xml:space="preserve">Esimerkki 3.857</w:t>
      </w:r>
    </w:p>
    <w:p>
      <w:r>
        <w:t xml:space="preserve">Glyptotermes minutus on hernekasvien heimoon kuuluvan kukkivan puun tuholainen, jonka nimi on mikä?</w:t>
      </w:r>
    </w:p>
    <w:p>
      <w:r>
        <w:rPr>
          <w:b/>
        </w:rPr>
        <w:t xml:space="preserve">Tulos</w:t>
      </w:r>
    </w:p>
    <w:p>
      <w:r>
        <w:t xml:space="preserve">Fabaceae</w:t>
      </w:r>
    </w:p>
    <w:p>
      <w:r>
        <w:rPr>
          <w:b/>
        </w:rPr>
        <w:t xml:space="preserve">Esimerkki 3.858</w:t>
      </w:r>
    </w:p>
    <w:p>
      <w:r>
        <w:t xml:space="preserve">Minkä biologian alan apulaisprofessori Martien Kas on?</w:t>
      </w:r>
    </w:p>
    <w:p>
      <w:r>
        <w:rPr>
          <w:b/>
        </w:rPr>
        <w:t xml:space="preserve">Tulos</w:t>
      </w:r>
    </w:p>
    <w:p>
      <w:r>
        <w:t xml:space="preserve">Neurotiede</w:t>
      </w:r>
    </w:p>
    <w:p>
      <w:r>
        <w:rPr>
          <w:b/>
        </w:rPr>
        <w:t xml:space="preserve">Esimerkki 3.859</w:t>
      </w:r>
    </w:p>
    <w:p>
      <w:r>
        <w:t xml:space="preserve">Blue Crush on vuonna 2002 valmistunut urheiluelokuva, joka kertoo kolmesta ystävyksestä, joilla on yksi intohimo: elää äärimmäistä unelmaa surffaamisesta rannalla, joka sijaitsee millä saarella ?</w:t>
      </w:r>
    </w:p>
    <w:p>
      <w:r>
        <w:rPr>
          <w:b/>
        </w:rPr>
        <w:t xml:space="preserve">Tulos</w:t>
      </w:r>
    </w:p>
    <w:p>
      <w:r>
        <w:t xml:space="preserve">Oʻ ahun saari</w:t>
      </w:r>
    </w:p>
    <w:p>
      <w:r>
        <w:rPr>
          <w:b/>
        </w:rPr>
        <w:t xml:space="preserve">Esimerkki 3.860</w:t>
      </w:r>
    </w:p>
    <w:p>
      <w:r>
        <w:t xml:space="preserve">Tryphosa Bates-Batcheller mainitaan usein samassa yhteydessä kuin mitä amerikkalainen seurapiirikaunotar ja amatöörisopraano tunnettiin ja pilkattiin hänen räikeistä esiintymisasuistaan ja huomattavan huonosta laulutaidostaan.</w:t>
      </w:r>
    </w:p>
    <w:p>
      <w:r>
        <w:rPr>
          <w:b/>
        </w:rPr>
        <w:t xml:space="preserve">Tulos</w:t>
      </w:r>
    </w:p>
    <w:p>
      <w:r>
        <w:t xml:space="preserve">Florence Foster Jenkins</w:t>
      </w:r>
    </w:p>
    <w:p>
      <w:r>
        <w:rPr>
          <w:b/>
        </w:rPr>
        <w:t xml:space="preserve">Esimerkki 3.861</w:t>
      </w:r>
    </w:p>
    <w:p>
      <w:r>
        <w:t xml:space="preserve">Kumpi suku on vesikasvi, Phylica vai Nelumbo?</w:t>
      </w:r>
    </w:p>
    <w:p>
      <w:r>
        <w:rPr>
          <w:b/>
        </w:rPr>
        <w:t xml:space="preserve">Tulos</w:t>
      </w:r>
    </w:p>
    <w:p>
      <w:r>
        <w:t xml:space="preserve">Nelumbo</w:t>
      </w:r>
    </w:p>
    <w:p>
      <w:r>
        <w:rPr>
          <w:b/>
        </w:rPr>
        <w:t xml:space="preserve">Esimerkki 3.862</w:t>
      </w:r>
    </w:p>
    <w:p>
      <w:r>
        <w:t xml:space="preserve">Kumpi on pidempi Miami and Erie Canal vai Folsom South Canal?</w:t>
      </w:r>
    </w:p>
    <w:p>
      <w:r>
        <w:rPr>
          <w:b/>
        </w:rPr>
        <w:t xml:space="preserve">Tulos</w:t>
      </w:r>
    </w:p>
    <w:p>
      <w:r>
        <w:t xml:space="preserve">Miamin ja Erien kanava</w:t>
      </w:r>
    </w:p>
    <w:p>
      <w:r>
        <w:rPr>
          <w:b/>
        </w:rPr>
        <w:t xml:space="preserve">Esimerkki 3.863</w:t>
      </w:r>
    </w:p>
    <w:p>
      <w:r>
        <w:t xml:space="preserve">Gentleman's Intermission sisälsi cameoesiintymisen kuvajournalistilta, joka on erikoistunut raportointiin mistä kahdesta aiheesta?</w:t>
      </w:r>
    </w:p>
    <w:p>
      <w:r>
        <w:rPr>
          <w:b/>
        </w:rPr>
        <w:t xml:space="preserve">Tulos</w:t>
      </w:r>
    </w:p>
    <w:p>
      <w:r>
        <w:t xml:space="preserve">inhimillinen kärsimys sota-alueilla ja luonnonkatastrofeissa</w:t>
      </w:r>
    </w:p>
    <w:p>
      <w:r>
        <w:rPr>
          <w:b/>
        </w:rPr>
        <w:t xml:space="preserve">Esimerkki 3.864</w:t>
      </w:r>
    </w:p>
    <w:p>
      <w:r>
        <w:t xml:space="preserve">Kumpi ilmestyi ensin, viikunapuut vai (T)ERROR?</w:t>
      </w:r>
    </w:p>
    <w:p>
      <w:r>
        <w:rPr>
          <w:b/>
        </w:rPr>
        <w:t xml:space="preserve">Tulos</w:t>
      </w:r>
    </w:p>
    <w:p>
      <w:r>
        <w:t xml:space="preserve">Viikunapuut</w:t>
      </w:r>
    </w:p>
    <w:p>
      <w:r>
        <w:rPr>
          <w:b/>
        </w:rPr>
        <w:t xml:space="preserve">Esimerkki 3.865</w:t>
      </w:r>
    </w:p>
    <w:p>
      <w:r>
        <w:t xml:space="preserve">Sid Avery oli yhdysvaltalainen valokuvaaja ja ohjaaja, joka tunnettiin parhaiten siitä, että hän kuvasi legendaaristen Hollywood-julkkisten yksityisiä hetkiä, kuten minkä amerikkalaisen näyttelijän, elokuvaohjaajan ja poliittisen aktivistin, ja auttoi popularisoimaan Stanislavskin näyttelijäntyön järjestelmää opiskelemalla Stella Adlerin kanssa 1940-luvulla?</w:t>
      </w:r>
    </w:p>
    <w:p>
      <w:r>
        <w:rPr>
          <w:b/>
        </w:rPr>
        <w:t xml:space="preserve">Tulos</w:t>
      </w:r>
    </w:p>
    <w:p>
      <w:r>
        <w:t xml:space="preserve">Marlon Brando</w:t>
      </w:r>
    </w:p>
    <w:p>
      <w:r>
        <w:rPr>
          <w:b/>
        </w:rPr>
        <w:t xml:space="preserve">Tulos</w:t>
      </w:r>
    </w:p>
    <w:p>
      <w:r>
        <w:t xml:space="preserve">Marlon Brando</w:t>
      </w:r>
    </w:p>
    <w:p>
      <w:r>
        <w:rPr>
          <w:b/>
        </w:rPr>
        <w:t xml:space="preserve">Esimerkki 3.866</w:t>
      </w:r>
    </w:p>
    <w:p>
      <w:r>
        <w:t xml:space="preserve">Edustivatko Mary-Ann Eisel ja Anders Järryd samaa maata ammattilaisuransa aikana?</w:t>
      </w:r>
    </w:p>
    <w:p>
      <w:r>
        <w:rPr>
          <w:b/>
        </w:rPr>
        <w:t xml:space="preserve">Tulos</w:t>
      </w:r>
    </w:p>
    <w:p>
      <w:r>
        <w:t xml:space="preserve">ei</w:t>
      </w:r>
    </w:p>
    <w:p>
      <w:r>
        <w:rPr>
          <w:b/>
        </w:rPr>
        <w:t xml:space="preserve">Esimerkki 3.867</w:t>
      </w:r>
    </w:p>
    <w:p>
      <w:r>
        <w:t xml:space="preserve">Milloin "Kilpikonnan selkä" kirjailija syntyi?</w:t>
      </w:r>
    </w:p>
    <w:p>
      <w:r>
        <w:rPr>
          <w:b/>
        </w:rPr>
        <w:t xml:space="preserve">Tulos</w:t>
      </w:r>
    </w:p>
    <w:p>
      <w:r>
        <w:t xml:space="preserve">24. huhtikuuta 1943</w:t>
      </w:r>
    </w:p>
    <w:p>
      <w:r>
        <w:rPr>
          <w:b/>
        </w:rPr>
        <w:t xml:space="preserve">Esimerkki 3.868</w:t>
      </w:r>
    </w:p>
    <w:p>
      <w:r>
        <w:t xml:space="preserve">Minkä Yhdysvaltain presidentin neuvonantajana liittovaltion neekeriasioiden neuvosto toimi, kun se tunnettiin myös nimellä "musta kabinetti", jonka amerikkalainen kasvattaja, valtiollinen nainen, filantrooppi ja kansalaisoikeusaktivisti Mary McLeod Bethune keksi?</w:t>
      </w:r>
    </w:p>
    <w:p>
      <w:r>
        <w:rPr>
          <w:b/>
        </w:rPr>
        <w:t xml:space="preserve">Tulos</w:t>
      </w:r>
    </w:p>
    <w:p>
      <w:r>
        <w:t xml:space="preserve">Franklin D. Roosevelt</w:t>
      </w:r>
    </w:p>
    <w:p>
      <w:r>
        <w:rPr>
          <w:b/>
        </w:rPr>
        <w:t xml:space="preserve">Esimerkki 3.869</w:t>
      </w:r>
    </w:p>
    <w:p>
      <w:r>
        <w:t xml:space="preserve">Kuka amerikkalainen kirjailija kirjoitti romaanin, josta tehtiin lännenelokuva vuonna 1959?</w:t>
      </w:r>
    </w:p>
    <w:p>
      <w:r>
        <w:rPr>
          <w:b/>
        </w:rPr>
        <w:t xml:space="preserve">Tulos</w:t>
      </w:r>
    </w:p>
    <w:p>
      <w:r>
        <w:t xml:space="preserve">A. B. Guthrie Jr.</w:t>
      </w:r>
    </w:p>
    <w:p>
      <w:r>
        <w:rPr>
          <w:b/>
        </w:rPr>
        <w:t xml:space="preserve">Esimerkki 3.870</w:t>
      </w:r>
    </w:p>
    <w:p>
      <w:r>
        <w:t xml:space="preserve">Mikä Allegheny Uprisingin tähti tunnettiin alun perin nimellä "Marion Mitchell Morrison"?</w:t>
      </w:r>
    </w:p>
    <w:p>
      <w:r>
        <w:rPr>
          <w:b/>
        </w:rPr>
        <w:t xml:space="preserve">Tulos</w:t>
      </w:r>
    </w:p>
    <w:p>
      <w:r>
        <w:t xml:space="preserve">John Wayne</w:t>
      </w:r>
    </w:p>
    <w:p>
      <w:r>
        <w:rPr>
          <w:b/>
        </w:rPr>
        <w:t xml:space="preserve">Esimerkki 3.871</w:t>
      </w:r>
    </w:p>
    <w:p>
      <w:r>
        <w:t xml:space="preserve">Mitkä viisi Yhdysvaltain asevoimien palveluksessa olevaa yksikköä ovat oikeutettuja National Defense Service Medal -mitaliin?</w:t>
      </w:r>
    </w:p>
    <w:p>
      <w:r>
        <w:rPr>
          <w:b/>
        </w:rPr>
        <w:t xml:space="preserve">Tulos</w:t>
      </w:r>
    </w:p>
    <w:p>
      <w:r>
        <w:t xml:space="preserve">Armeija, merijalkaväki, laivasto, ilmavoimat ja rannikkovartiosto.</w:t>
      </w:r>
    </w:p>
    <w:p>
      <w:r>
        <w:rPr>
          <w:b/>
        </w:rPr>
        <w:t xml:space="preserve">Esimerkki 3.872</w:t>
      </w:r>
    </w:p>
    <w:p>
      <w:r>
        <w:t xml:space="preserve">Merenkulun tutkimus- ja kokeilukeskuksen omisti Nato, jota kutsutaan myös nimellä mikä?</w:t>
      </w:r>
    </w:p>
    <w:p>
      <w:r>
        <w:rPr>
          <w:b/>
        </w:rPr>
        <w:t xml:space="preserve">Tulos</w:t>
      </w:r>
    </w:p>
    <w:p>
      <w:r>
        <w:t xml:space="preserve">Pohjois-Atlantin liitto</w:t>
      </w:r>
    </w:p>
    <w:p>
      <w:r>
        <w:rPr>
          <w:b/>
        </w:rPr>
        <w:t xml:space="preserve">Esimerkki 3.873</w:t>
      </w:r>
    </w:p>
    <w:p>
      <w:r>
        <w:t xml:space="preserve">Advanced Technology Development Facility aloitti toimintansa SEMATECHin tutkimuslaitoksena. SEMATECH on voittoa tavoittelematon yhteenliittymä, joka tekee tutkimus- ja kehitystyötä minkä edistämiseksi?</w:t>
      </w:r>
    </w:p>
    <w:p>
      <w:r>
        <w:rPr>
          <w:b/>
        </w:rPr>
        <w:t xml:space="preserve">Tulos</w:t>
      </w:r>
    </w:p>
    <w:p>
      <w:r>
        <w:t xml:space="preserve">sirujen valmistus</w:t>
      </w:r>
    </w:p>
    <w:p>
      <w:r>
        <w:rPr>
          <w:b/>
        </w:rPr>
        <w:t xml:space="preserve">Esimerkki 3.874</w:t>
      </w:r>
    </w:p>
    <w:p>
      <w:r>
        <w:t xml:space="preserve">Joki, joka pyörittää Paranan patoa Brasiliassa, muodostaa rajan minkä maiden välillä?</w:t>
      </w:r>
    </w:p>
    <w:p>
      <w:r>
        <w:rPr>
          <w:b/>
        </w:rPr>
        <w:t xml:space="preserve">Tulos</w:t>
      </w:r>
    </w:p>
    <w:p>
      <w:r>
        <w:t xml:space="preserve">Argentiina ja Brasilia</w:t>
      </w:r>
    </w:p>
    <w:p>
      <w:r>
        <w:rPr>
          <w:b/>
        </w:rPr>
        <w:t xml:space="preserve">Esimerkki 3.875</w:t>
      </w:r>
    </w:p>
    <w:p>
      <w:r>
        <w:t xml:space="preserve">Kumpi musiikkiakti toimi ensin, APB vai Hozier?</w:t>
      </w:r>
    </w:p>
    <w:p>
      <w:r>
        <w:rPr>
          <w:b/>
        </w:rPr>
        <w:t xml:space="preserve">Tulos</w:t>
      </w:r>
    </w:p>
    <w:p>
      <w:r>
        <w:t xml:space="preserve">APB</w:t>
      </w:r>
    </w:p>
    <w:p>
      <w:r>
        <w:rPr>
          <w:b/>
        </w:rPr>
        <w:t xml:space="preserve">Esimerkki 3.876</w:t>
      </w:r>
    </w:p>
    <w:p>
      <w:r>
        <w:t xml:space="preserve">K2:lla voidaan ampua vanteeton pullonkaulainen välipatruuna, joka on peräisin mistä patruunasta?</w:t>
      </w:r>
    </w:p>
    <w:p>
      <w:r>
        <w:rPr>
          <w:b/>
        </w:rPr>
        <w:t xml:space="preserve">Tulos</w:t>
      </w:r>
    </w:p>
    <w:p>
      <w:r>
        <w:t xml:space="preserve">.223 Remington</w:t>
      </w:r>
    </w:p>
    <w:p>
      <w:r>
        <w:rPr>
          <w:b/>
        </w:rPr>
        <w:t xml:space="preserve">Esimerkki 3.877</w:t>
      </w:r>
    </w:p>
    <w:p>
      <w:r>
        <w:t xml:space="preserve">Mikä kappale on samplattu Robin Schulzin vuonna 2015 julkaistun samannimisen albumin kappaleessa "Sugar"?</w:t>
      </w:r>
    </w:p>
    <w:p>
      <w:r>
        <w:rPr>
          <w:b/>
        </w:rPr>
        <w:t xml:space="preserve">Tulos</w:t>
      </w:r>
    </w:p>
    <w:p>
      <w:r>
        <w:t xml:space="preserve">Suga Suga</w:t>
      </w:r>
    </w:p>
    <w:p>
      <w:r>
        <w:rPr>
          <w:b/>
        </w:rPr>
        <w:t xml:space="preserve">Esimerkki 3.878</w:t>
      </w:r>
    </w:p>
    <w:p>
      <w:r>
        <w:t xml:space="preserve">Kuka intialainen New Yorkin filharmonikkojen kapellimestari esitti "Manhattanin"?</w:t>
      </w:r>
    </w:p>
    <w:p>
      <w:r>
        <w:rPr>
          <w:b/>
        </w:rPr>
        <w:t xml:space="preserve">Tulos</w:t>
      </w:r>
    </w:p>
    <w:p>
      <w:r>
        <w:t xml:space="preserve">Zubin Mehta</w:t>
      </w:r>
    </w:p>
    <w:p>
      <w:r>
        <w:rPr>
          <w:b/>
        </w:rPr>
        <w:t xml:space="preserve">Esimerkki 3.879</w:t>
      </w:r>
    </w:p>
    <w:p>
      <w:r>
        <w:t xml:space="preserve">Nicholas Hoult näytteli Marcus Brewerin roolia komediaelokuvassa, jonka käsikirjoittaja on kuka?</w:t>
      </w:r>
    </w:p>
    <w:p>
      <w:r>
        <w:rPr>
          <w:b/>
        </w:rPr>
        <w:t xml:space="preserve">Tulos</w:t>
      </w:r>
    </w:p>
    <w:p>
      <w:r>
        <w:t xml:space="preserve">Chris Weitz ja Paul Weitz</w:t>
      </w:r>
    </w:p>
    <w:p>
      <w:r>
        <w:rPr>
          <w:b/>
        </w:rPr>
        <w:t xml:space="preserve">Esimerkki 3.880</w:t>
      </w:r>
    </w:p>
    <w:p>
      <w:r>
        <w:t xml:space="preserve">Millaisia kohteita NGC 369:n löytänyt tähtitieteilijä löysi?</w:t>
      </w:r>
    </w:p>
    <w:p>
      <w:r>
        <w:rPr>
          <w:b/>
        </w:rPr>
        <w:t xml:space="preserve">Tulos</w:t>
      </w:r>
    </w:p>
    <w:p>
      <w:r>
        <w:t xml:space="preserve">Uudet yleisen luettelon esineet</w:t>
      </w:r>
    </w:p>
    <w:p>
      <w:r>
        <w:rPr>
          <w:b/>
        </w:rPr>
        <w:t xml:space="preserve">Esimerkki 3.881</w:t>
      </w:r>
    </w:p>
    <w:p>
      <w:r>
        <w:t xml:space="preserve">Climb Dance esittelee suomalaisen rallikuljettajan, joka oli Euroopan parlamentin jäsen vuodesta 1999 vuoteen Milloin?</w:t>
      </w:r>
    </w:p>
    <w:p>
      <w:r>
        <w:rPr>
          <w:b/>
        </w:rPr>
        <w:t xml:space="preserve">Tulos</w:t>
      </w:r>
    </w:p>
    <w:p>
      <w:r>
        <w:t xml:space="preserve">2009</w:t>
      </w:r>
    </w:p>
    <w:p>
      <w:r>
        <w:rPr>
          <w:b/>
        </w:rPr>
        <w:t xml:space="preserve">Esimerkki 3.882</w:t>
      </w:r>
    </w:p>
    <w:p>
      <w:r>
        <w:t xml:space="preserve">Amerikkalaisen yliluonnollisen kauhuelokuvan pääosassa on vuonna 1997 syntynyt näyttelijä ja koomikko?</w:t>
      </w:r>
    </w:p>
    <w:p>
      <w:r>
        <w:rPr>
          <w:b/>
        </w:rPr>
        <w:t xml:space="preserve">Tulos</w:t>
      </w:r>
    </w:p>
    <w:p>
      <w:r>
        <w:t xml:space="preserve">Sydney Park</w:t>
      </w:r>
    </w:p>
    <w:p>
      <w:r>
        <w:rPr>
          <w:b/>
        </w:rPr>
        <w:t xml:space="preserve">Esimerkki 3.883</w:t>
      </w:r>
    </w:p>
    <w:p>
      <w:r>
        <w:t xml:space="preserve">Kahden pelin Near and Far ja Rithmomachy välillä, kumman alkuperä on varhaisempi?</w:t>
      </w:r>
    </w:p>
    <w:p>
      <w:r>
        <w:rPr>
          <w:b/>
        </w:rPr>
        <w:t xml:space="preserve">Tulos</w:t>
      </w:r>
    </w:p>
    <w:p>
      <w:r>
        <w:t xml:space="preserve">Rithmomachy</w:t>
      </w:r>
    </w:p>
    <w:p>
      <w:r>
        <w:rPr>
          <w:b/>
        </w:rPr>
        <w:t xml:space="preserve">Esimerkki 3.884</w:t>
      </w:r>
    </w:p>
    <w:p>
      <w:r>
        <w:t xml:space="preserve">Minkä yhdysvaltalaisen kirjallisuuspalkinnon "Tuuli, hiekka ja tähdet" -teoksen kirjoittaja on voittanut?</w:t>
      </w:r>
    </w:p>
    <w:p>
      <w:r>
        <w:rPr>
          <w:b/>
        </w:rPr>
        <w:t xml:space="preserve">Tulos</w:t>
      </w:r>
    </w:p>
    <w:p>
      <w:r>
        <w:t xml:space="preserve">Yhdysvaltain kansallinen kirjapalkinto</w:t>
      </w:r>
    </w:p>
    <w:p>
      <w:r>
        <w:rPr>
          <w:b/>
        </w:rPr>
        <w:t xml:space="preserve">Esimerkki 3.885</w:t>
      </w:r>
    </w:p>
    <w:p>
      <w:r>
        <w:t xml:space="preserve">Mikä on vuonna 2010 yhtyeestä lähteneen eteläkorealaisen poikabändin entisen johtajan nimi, jonka nykyinen pääräppäri on syntynyt vuonna 1988?</w:t>
      </w:r>
    </w:p>
    <w:p>
      <w:r>
        <w:rPr>
          <w:b/>
        </w:rPr>
        <w:t xml:space="preserve">Tulos</w:t>
      </w:r>
    </w:p>
    <w:p>
      <w:r>
        <w:t xml:space="preserve">Jay Park</w:t>
      </w:r>
    </w:p>
    <w:p>
      <w:r>
        <w:rPr>
          <w:b/>
        </w:rPr>
        <w:t xml:space="preserve">Esimerkki 3.886</w:t>
      </w:r>
    </w:p>
    <w:p>
      <w:r>
        <w:t xml:space="preserve">I Am My Brother's Keeper on vuonna 1970 ilmestynyt albumi Motown-laulajilta ja sisaruksilta David Ruffinilta ja Jimmy Ruffinilta, yhdysvaltalaiselta soul-laulajalta, jolla oli useita hittilevyjä minkä vuosien aikana, joista menestyneimmät olivat Top 10 -hitit "What Becomes of the Brokenhearted" ja "Hold On (To My Love)"?</w:t>
      </w:r>
    </w:p>
    <w:p>
      <w:r>
        <w:rPr>
          <w:b/>
        </w:rPr>
        <w:t xml:space="preserve">Tulos</w:t>
      </w:r>
    </w:p>
    <w:p>
      <w:r>
        <w:t xml:space="preserve">1960- ja 1980-luvuilla</w:t>
      </w:r>
    </w:p>
    <w:p>
      <w:r>
        <w:rPr>
          <w:b/>
        </w:rPr>
        <w:t xml:space="preserve">Esimerkki 3.887</w:t>
      </w:r>
    </w:p>
    <w:p>
      <w:r>
        <w:t xml:space="preserve">Indian Orchard on Springfieldin kaupunginosa Massachusettsissa, joka sijaitsee Springfieldin koilliskulmassa, Indian Orchard tarjoaa nopeimman työmatkan Worcesteriin, I-495:lle ja Bostoniin Massachusettsissa sijaitsevan maksullisen tien kautta, jota ylläpitää Massachusettsin liikenneministeriö (MassDOT), joka ulottuu 138 mailia länsi-itä-akselia pitkin, ja joka muodostaa valtatie 90:n itäisimmän osan (I-90)?</w:t>
      </w:r>
    </w:p>
    <w:p>
      <w:r>
        <w:rPr>
          <w:b/>
        </w:rPr>
        <w:t xml:space="preserve">Tulos</w:t>
      </w:r>
    </w:p>
    <w:p>
      <w:r>
        <w:t xml:space="preserve">Massachusettsin valtatie</w:t>
      </w:r>
    </w:p>
    <w:p>
      <w:r>
        <w:rPr>
          <w:b/>
        </w:rPr>
        <w:t xml:space="preserve">Esimerkki 3.888</w:t>
      </w:r>
    </w:p>
    <w:p>
      <w:r>
        <w:t xml:space="preserve">Mille sijalle Billboardin albumilistalla nousi vuonna 1945 syntyneen amerikkalaislaulajan luoma Broken Blossom?</w:t>
      </w:r>
    </w:p>
    <w:p>
      <w:r>
        <w:rPr>
          <w:b/>
        </w:rPr>
        <w:t xml:space="preserve">Tulos</w:t>
      </w:r>
    </w:p>
    <w:p>
      <w:r>
        <w:t xml:space="preserve">#51</w:t>
      </w:r>
    </w:p>
    <w:p>
      <w:r>
        <w:rPr>
          <w:b/>
        </w:rPr>
        <w:t xml:space="preserve">Esimerkki 3.889</w:t>
      </w:r>
    </w:p>
    <w:p>
      <w:r>
        <w:t xml:space="preserve">Mikä on istumapaikkakapasiteetti o stadionilla, jossa Uli Hoeneß Cup oli esikauden jalkapallo-ottelu, joka pidettiin?</w:t>
      </w:r>
    </w:p>
    <w:p>
      <w:r>
        <w:rPr>
          <w:b/>
        </w:rPr>
        <w:t xml:space="preserve">Tulos</w:t>
      </w:r>
    </w:p>
    <w:p>
      <w:r>
        <w:t xml:space="preserve">75,000</w:t>
      </w:r>
    </w:p>
    <w:p>
      <w:r>
        <w:rPr>
          <w:b/>
        </w:rPr>
        <w:t xml:space="preserve">Esimerkki 3.890</w:t>
      </w:r>
    </w:p>
    <w:p>
      <w:r>
        <w:t xml:space="preserve">Bonfire on australialaisen AC/DC-yhtyeen viiden levyn boksi, joka julkaistiin vuonna Se luotiin kunnianosoituksena yhtyeen aikaisemmalle laulajalle Bon Scottille, se sisälsi remasteroidun version "Back in Blackista"?</w:t>
      </w:r>
    </w:p>
    <w:p>
      <w:r>
        <w:rPr>
          <w:b/>
        </w:rPr>
        <w:t xml:space="preserve">Tulos</w:t>
      </w:r>
    </w:p>
    <w:p>
      <w:r>
        <w:t xml:space="preserve">1997</w:t>
      </w:r>
    </w:p>
    <w:p>
      <w:r>
        <w:rPr>
          <w:b/>
        </w:rPr>
        <w:t xml:space="preserve">Esimerkki 3.891</w:t>
      </w:r>
    </w:p>
    <w:p>
      <w:r>
        <w:t xml:space="preserve">Kumpi elokuva ilmestyi ensin The Plow That Broke the Plains vai Cinerama Adventure ?</w:t>
      </w:r>
    </w:p>
    <w:p>
      <w:r>
        <w:rPr>
          <w:b/>
        </w:rPr>
        <w:t xml:space="preserve">Tulos</w:t>
      </w:r>
    </w:p>
    <w:p>
      <w:r>
        <w:t xml:space="preserve">Aura, joka rikkoi tasangot</w:t>
      </w:r>
    </w:p>
    <w:p>
      <w:r>
        <w:rPr>
          <w:b/>
        </w:rPr>
        <w:t xml:space="preserve">Esimerkki 3.892</w:t>
      </w:r>
    </w:p>
    <w:p>
      <w:r>
        <w:t xml:space="preserve">Minkä tyyppisiä eläimiä ovat korealainen sapsali ja saksalainen spitz, joka voi viitata luokkaan tai tyyppiin?</w:t>
      </w:r>
    </w:p>
    <w:p>
      <w:r>
        <w:rPr>
          <w:b/>
        </w:rPr>
        <w:t xml:space="preserve">Tulos</w:t>
      </w:r>
    </w:p>
    <w:p>
      <w:r>
        <w:t xml:space="preserve">koira</w:t>
      </w:r>
    </w:p>
    <w:p>
      <w:r>
        <w:rPr>
          <w:b/>
        </w:rPr>
        <w:t xml:space="preserve">Esimerkki 3.893</w:t>
      </w:r>
    </w:p>
    <w:p>
      <w:r>
        <w:t xml:space="preserve">James Northcote (s. James Walker; 10. lokakuuta 1987) on englantilainen näyttelijä ja tuottaja, joka on esiintynyt vuonna 2014 Morten Tyldumin ohjaamassa ja Graham Mooren käsikirjoittamassa yhdysvaltalaisessa historiallisessa draamatrilleri-elokuvassa, joka perustuu löyhästi Andrew Hodgesin elämäkertaan?</w:t>
      </w:r>
    </w:p>
    <w:p>
      <w:r>
        <w:rPr>
          <w:b/>
        </w:rPr>
        <w:t xml:space="preserve">Tulos</w:t>
      </w:r>
    </w:p>
    <w:p>
      <w:r>
        <w:t xml:space="preserve">The Imitation Game</w:t>
      </w:r>
    </w:p>
    <w:p>
      <w:r>
        <w:rPr>
          <w:b/>
        </w:rPr>
        <w:t xml:space="preserve">Esimerkki 3.894</w:t>
      </w:r>
    </w:p>
    <w:p>
      <w:r>
        <w:t xml:space="preserve">Richard Molesworth, 3. varakreivi Molesworth haavoittui jakobiittikapinan taistelussa, jota kutsutaan nimellä mikä?</w:t>
      </w:r>
    </w:p>
    <w:p>
      <w:r>
        <w:rPr>
          <w:b/>
        </w:rPr>
        <w:t xml:space="preserve">Tulos</w:t>
      </w:r>
    </w:p>
    <w:p>
      <w:r>
        <w:t xml:space="preserve">Preston Fight</w:t>
      </w:r>
    </w:p>
    <w:p>
      <w:r>
        <w:rPr>
          <w:b/>
        </w:rPr>
        <w:t xml:space="preserve">Esimerkki 3.895</w:t>
      </w:r>
    </w:p>
    <w:p>
      <w:r>
        <w:t xml:space="preserve">Kuka on Che Gueveran ystävä, joka on hänen mukanaan moottoripyöräilyretkellä, jota kuvataan Jorge Drexlersin laulussa?</w:t>
      </w:r>
    </w:p>
    <w:p>
      <w:r>
        <w:rPr>
          <w:b/>
        </w:rPr>
        <w:t xml:space="preserve">Tulos</w:t>
      </w:r>
    </w:p>
    <w:p>
      <w:r>
        <w:t xml:space="preserve">Alberto Granado</w:t>
      </w:r>
    </w:p>
    <w:p>
      <w:r>
        <w:rPr>
          <w:b/>
        </w:rPr>
        <w:t xml:space="preserve">Esimerkki 3.896</w:t>
      </w:r>
    </w:p>
    <w:p>
      <w:r>
        <w:t xml:space="preserve">Kuka näyttelijä näytteli Edna Garrettia Elämän tosiasiat -elokuvassa.</w:t>
      </w:r>
    </w:p>
    <w:p>
      <w:r>
        <w:rPr>
          <w:b/>
        </w:rPr>
        <w:t xml:space="preserve">Tulos</w:t>
      </w:r>
    </w:p>
    <w:p>
      <w:r>
        <w:t xml:space="preserve">Edna Garrett (Charlotte Rae)</w:t>
      </w:r>
    </w:p>
    <w:p>
      <w:r>
        <w:rPr>
          <w:b/>
        </w:rPr>
        <w:t xml:space="preserve">Esimerkki 3.897</w:t>
      </w:r>
    </w:p>
    <w:p>
      <w:r>
        <w:t xml:space="preserve">Minkä amerikkalaisen kirjailijan kirjoittaman kirjan kuvittajana toimi Ricardo Cortés?</w:t>
      </w:r>
    </w:p>
    <w:p>
      <w:r>
        <w:rPr>
          <w:b/>
        </w:rPr>
        <w:t xml:space="preserve">Tulos</w:t>
      </w:r>
    </w:p>
    <w:p>
      <w:r>
        <w:t xml:space="preserve">Adam Mansbach</w:t>
      </w:r>
    </w:p>
    <w:p>
      <w:r>
        <w:rPr>
          <w:b/>
        </w:rPr>
        <w:t xml:space="preserve">Esimerkki 3.898</w:t>
      </w:r>
    </w:p>
    <w:p>
      <w:r>
        <w:t xml:space="preserve">Jack Ryan oli suunnitellut tuotemerkin takana painevalettuja leluautoja, joita valmistaa mikä yritys?</w:t>
      </w:r>
    </w:p>
    <w:p>
      <w:r>
        <w:rPr>
          <w:b/>
        </w:rPr>
        <w:t xml:space="preserve">Tulos</w:t>
      </w:r>
    </w:p>
    <w:p>
      <w:r>
        <w:t xml:space="preserve">Mattel</w:t>
      </w:r>
    </w:p>
    <w:p>
      <w:r>
        <w:rPr>
          <w:b/>
        </w:rPr>
        <w:t xml:space="preserve">Tulos</w:t>
      </w:r>
    </w:p>
    <w:p>
      <w:r>
        <w:t xml:space="preserve">Mattel</w:t>
      </w:r>
    </w:p>
    <w:p>
      <w:r>
        <w:rPr>
          <w:b/>
        </w:rPr>
        <w:t xml:space="preserve">Esimerkki 3.899</w:t>
      </w:r>
    </w:p>
    <w:p>
      <w:r>
        <w:t xml:space="preserve">Kansallinen olutfestivaali on Argentiinan versio festivaalista, joka järjestetään missä saksalaisessa kaupungissa?</w:t>
      </w:r>
    </w:p>
    <w:p>
      <w:r>
        <w:rPr>
          <w:b/>
        </w:rPr>
        <w:t xml:space="preserve">Tulos</w:t>
      </w:r>
    </w:p>
    <w:p>
      <w:r>
        <w:t xml:space="preserve">München</w:t>
      </w:r>
    </w:p>
    <w:p>
      <w:r>
        <w:rPr>
          <w:b/>
        </w:rPr>
        <w:t xml:space="preserve">Esimerkki 3.900</w:t>
      </w:r>
    </w:p>
    <w:p>
      <w:r>
        <w:t xml:space="preserve">Missä sodissa divisioona, jonka komentaja Steven N. Wickstrom on, palveli?</w:t>
      </w:r>
    </w:p>
    <w:p>
      <w:r>
        <w:rPr>
          <w:b/>
        </w:rPr>
        <w:t xml:space="preserve">Tulos</w:t>
      </w:r>
    </w:p>
    <w:p>
      <w:r>
        <w:t xml:space="preserve">Ensimmäinen maailmansota, toinen maailmansota ja maailmanlaajuinen terrorismin vastainen sota</w:t>
      </w:r>
    </w:p>
    <w:p>
      <w:r>
        <w:rPr>
          <w:b/>
        </w:rPr>
        <w:t xml:space="preserve">Tulos</w:t>
      </w:r>
    </w:p>
    <w:p>
      <w:r>
        <w:t xml:space="preserve">Ensimmäinen maailmansota, toinen maailmansota ja maailmanlaajuinen terrorismin vastainen sota</w:t>
      </w:r>
    </w:p>
    <w:p>
      <w:r>
        <w:rPr>
          <w:b/>
        </w:rPr>
        <w:t xml:space="preserve">Esimerkki 3.901</w:t>
      </w:r>
    </w:p>
    <w:p>
      <w:r>
        <w:t xml:space="preserve">Gavin O'Connorin ohjaama elokuva, joka sijoittuu 1980-luvun olympialaisiin ja mihin päävalmentajaan?</w:t>
      </w:r>
    </w:p>
    <w:p>
      <w:r>
        <w:rPr>
          <w:b/>
        </w:rPr>
        <w:t xml:space="preserve">Tulos</w:t>
      </w:r>
    </w:p>
    <w:p>
      <w:r>
        <w:t xml:space="preserve">Herb Brooks</w:t>
      </w:r>
    </w:p>
    <w:p>
      <w:r>
        <w:rPr>
          <w:b/>
        </w:rPr>
        <w:t xml:space="preserve">Esimerkki 3.902</w:t>
      </w:r>
    </w:p>
    <w:p>
      <w:r>
        <w:t xml:space="preserve">Mandalay Resort Groupin kiinteistöihin kuuluu puolet Las Vegas Stripillä sijaitsevasta hotellista ja kasinosta, jonka korkeus on 360 jalkaa, 32 kerrosta ja jossa on 102000 neliömetrin kasinokerros?</w:t>
      </w:r>
    </w:p>
    <w:p>
      <w:r>
        <w:rPr>
          <w:b/>
        </w:rPr>
        <w:t xml:space="preserve">Tulos</w:t>
      </w:r>
    </w:p>
    <w:p>
      <w:r>
        <w:t xml:space="preserve">Monte Carlo Resort ja kasino</w:t>
      </w:r>
    </w:p>
    <w:p>
      <w:r>
        <w:rPr>
          <w:b/>
        </w:rPr>
        <w:t xml:space="preserve">Esimerkki 3.903</w:t>
      </w:r>
    </w:p>
    <w:p>
      <w:r>
        <w:t xml:space="preserve">Kuka loi hahmon, joka ilmestyi ensimmäisen kerran "All Star Comicsin" numerossa 8 lokakuussa 1941 ja jonka ensimmäinen kansikuva oli "Sensation Comicsin" numerossa 1 tammikuussa 1942?</w:t>
      </w:r>
    </w:p>
    <w:p>
      <w:r>
        <w:rPr>
          <w:b/>
        </w:rPr>
        <w:t xml:space="preserve">Tulos</w:t>
      </w:r>
    </w:p>
    <w:p>
      <w:r>
        <w:t xml:space="preserve">William Moulton Marston</w:t>
      </w:r>
    </w:p>
    <w:p>
      <w:r>
        <w:rPr>
          <w:b/>
        </w:rPr>
        <w:t xml:space="preserve">Esimerkki 3.904</w:t>
      </w:r>
    </w:p>
    <w:p>
      <w:r>
        <w:t xml:space="preserve">Minä vuonna 2016 Fox Sports Cupin kaltainen jalkapalloseura West Bromwich Albion (Englanti) perustettiin?</w:t>
      </w:r>
    </w:p>
    <w:p>
      <w:r>
        <w:rPr>
          <w:b/>
        </w:rPr>
        <w:t xml:space="preserve">Tulos</w:t>
      </w:r>
    </w:p>
    <w:p>
      <w:r>
        <w:t xml:space="preserve">1878</w:t>
      </w:r>
    </w:p>
    <w:p>
      <w:r>
        <w:rPr>
          <w:b/>
        </w:rPr>
        <w:t xml:space="preserve">Esimerkki 3.905</w:t>
      </w:r>
    </w:p>
    <w:p>
      <w:r>
        <w:t xml:space="preserve">Woman's Weekly on brittiläinen naistenlehti, jota julkaisee Time Inc.UK, joka tunnettiin aiemmin nimellä mikä kustannusyhtiö?</w:t>
      </w:r>
    </w:p>
    <w:p>
      <w:r>
        <w:rPr>
          <w:b/>
        </w:rPr>
        <w:t xml:space="preserve">Tulos</w:t>
      </w:r>
    </w:p>
    <w:p>
      <w:r>
        <w:t xml:space="preserve">Kansainvälinen</w:t>
      </w:r>
    </w:p>
    <w:p>
      <w:r>
        <w:rPr>
          <w:b/>
        </w:rPr>
        <w:t xml:space="preserve">Tulos</w:t>
      </w:r>
    </w:p>
    <w:p>
      <w:r>
        <w:t xml:space="preserve">Kansainvälinen</w:t>
      </w:r>
    </w:p>
    <w:p>
      <w:r>
        <w:rPr>
          <w:b/>
        </w:rPr>
        <w:t xml:space="preserve">Esimerkki 3.906</w:t>
      </w:r>
    </w:p>
    <w:p>
      <w:r>
        <w:t xml:space="preserve">Ovatko Before Stonewall ja Bowling for Columbine molemmat dokumentteja?</w:t>
      </w:r>
    </w:p>
    <w:p>
      <w:r>
        <w:rPr>
          <w:b/>
        </w:rPr>
        <w:t xml:space="preserve">Tulos</w:t>
      </w:r>
    </w:p>
    <w:p>
      <w:r>
        <w:t xml:space="preserve">kyllä</w:t>
      </w:r>
    </w:p>
    <w:p>
      <w:r>
        <w:rPr>
          <w:b/>
        </w:rPr>
        <w:t xml:space="preserve">Esimerkki 3.907</w:t>
      </w:r>
    </w:p>
    <w:p>
      <w:r>
        <w:t xml:space="preserve">Mikä on vuonna 1987 syntyneen amerikkalaisen laulajan ensimmäisen korealaisen studioalbumin nimi?</w:t>
      </w:r>
    </w:p>
    <w:p>
      <w:r>
        <w:rPr>
          <w:b/>
        </w:rPr>
        <w:t xml:space="preserve">Tulos</w:t>
      </w:r>
    </w:p>
    <w:p>
      <w:r>
        <w:t xml:space="preserve">Uusi rotu</w:t>
      </w:r>
    </w:p>
    <w:p>
      <w:r>
        <w:rPr>
          <w:b/>
        </w:rPr>
        <w:t xml:space="preserve">Esimerkki 3.908</w:t>
      </w:r>
    </w:p>
    <w:p>
      <w:r>
        <w:t xml:space="preserve">Minkä värinen oli Peter McLeodin ajama Wankel-kaksoisroottorinen pyörivän moottorin auto?</w:t>
      </w:r>
    </w:p>
    <w:p>
      <w:r>
        <w:rPr>
          <w:b/>
        </w:rPr>
        <w:t xml:space="preserve">Tulos</w:t>
      </w:r>
    </w:p>
    <w:p>
      <w:r>
        <w:t xml:space="preserve">keltainen ja musta</w:t>
      </w:r>
    </w:p>
    <w:p>
      <w:r>
        <w:rPr>
          <w:b/>
        </w:rPr>
        <w:t xml:space="preserve">Esimerkki 3.909</w:t>
      </w:r>
    </w:p>
    <w:p>
      <w:r>
        <w:t xml:space="preserve">Mikä on Sherman Alexien ja Helen Fieldingin yhteinen ammatti?</w:t>
      </w:r>
    </w:p>
    <w:p>
      <w:r>
        <w:rPr>
          <w:b/>
        </w:rPr>
        <w:t xml:space="preserve">Tulos</w:t>
      </w:r>
    </w:p>
    <w:p>
      <w:r>
        <w:t xml:space="preserve">kirjailija</w:t>
      </w:r>
    </w:p>
    <w:p>
      <w:r>
        <w:rPr>
          <w:b/>
        </w:rPr>
        <w:t xml:space="preserve">Esimerkki 3.910</w:t>
      </w:r>
    </w:p>
    <w:p>
      <w:r>
        <w:t xml:space="preserve">Nachum Dov Brayer kruunattiin Boyaner Rebbe juhlapäivänä, jolloin muistettiin minkä rakennuksen uudelleen vihkimistä Jerusalemissa?</w:t>
      </w:r>
    </w:p>
    <w:p>
      <w:r>
        <w:rPr>
          <w:b/>
        </w:rPr>
        <w:t xml:space="preserve">Tulos</w:t>
      </w:r>
    </w:p>
    <w:p>
      <w:r>
        <w:t xml:space="preserve">Pyhä temppeli</w:t>
      </w:r>
    </w:p>
    <w:p>
      <w:r>
        <w:rPr>
          <w:b/>
        </w:rPr>
        <w:t xml:space="preserve">Tulos</w:t>
      </w:r>
    </w:p>
    <w:p>
      <w:r>
        <w:t xml:space="preserve">Pyhä temppeli</w:t>
      </w:r>
    </w:p>
    <w:p>
      <w:r>
        <w:rPr>
          <w:b/>
        </w:rPr>
        <w:t xml:space="preserve">Tulos</w:t>
      </w:r>
    </w:p>
    <w:p>
      <w:r>
        <w:t xml:space="preserve">Pyhä temppeli</w:t>
      </w:r>
    </w:p>
    <w:p>
      <w:r>
        <w:rPr>
          <w:b/>
        </w:rPr>
        <w:t xml:space="preserve">Esimerkki 3.911</w:t>
      </w:r>
    </w:p>
    <w:p>
      <w:r>
        <w:t xml:space="preserve">Mikä on Cheshiren Gresty Roadin, jossa The Railwaymen pelaa, istumapaikkakapasiteetti?</w:t>
      </w:r>
    </w:p>
    <w:p>
      <w:r>
        <w:rPr>
          <w:b/>
        </w:rPr>
        <w:t xml:space="preserve">Tulos</w:t>
      </w:r>
    </w:p>
    <w:p>
      <w:r>
        <w:t xml:space="preserve">10,153</w:t>
      </w:r>
    </w:p>
    <w:p>
      <w:r>
        <w:rPr>
          <w:b/>
        </w:rPr>
        <w:t xml:space="preserve">Esimerkki 3.912</w:t>
      </w:r>
    </w:p>
    <w:p>
      <w:r>
        <w:t xml:space="preserve">Kuka on sen lehden toinen perustaja, jossa monet Poe Ballantinen esseet ilmestyvät?</w:t>
      </w:r>
    </w:p>
    <w:p>
      <w:r>
        <w:rPr>
          <w:b/>
        </w:rPr>
        <w:t xml:space="preserve">Tulos</w:t>
      </w:r>
    </w:p>
    <w:p>
      <w:r>
        <w:t xml:space="preserve">Sy Safransky</w:t>
      </w:r>
    </w:p>
    <w:p>
      <w:r>
        <w:rPr>
          <w:b/>
        </w:rPr>
        <w:t xml:space="preserve">Esimerkki 3.913</w:t>
      </w:r>
    </w:p>
    <w:p>
      <w:r>
        <w:t xml:space="preserve">Kumpi bändi, Two Door Cinema Club vai Us Amongst The Rest, äänitti debyyttialbumiaan heinäkuussa 2014?</w:t>
      </w:r>
    </w:p>
    <w:p>
      <w:r>
        <w:rPr>
          <w:b/>
        </w:rPr>
        <w:t xml:space="preserve">Tulos</w:t>
      </w:r>
    </w:p>
    <w:p>
      <w:r>
        <w:t xml:space="preserve">Me muiden joukossa</w:t>
      </w:r>
    </w:p>
    <w:p>
      <w:r>
        <w:rPr>
          <w:b/>
        </w:rPr>
        <w:t xml:space="preserve">Esimerkki 3.914</w:t>
      </w:r>
    </w:p>
    <w:p>
      <w:r>
        <w:t xml:space="preserve">Aallonmurtaja: The Rescue Coaster, joka toimii SeaWorld San Antoniossa ja jonka tarkoituksena on korostaa SeaWorldin eläinten pelastustoimia, käyttää minkälaista vuoristorataa?</w:t>
      </w:r>
    </w:p>
    <w:p>
      <w:r>
        <w:rPr>
          <w:b/>
        </w:rPr>
        <w:t xml:space="preserve">Tulos</w:t>
      </w:r>
    </w:p>
    <w:p>
      <w:r>
        <w:t xml:space="preserve">käynnistetty vuoristorata</w:t>
      </w:r>
    </w:p>
    <w:p>
      <w:r>
        <w:rPr>
          <w:b/>
        </w:rPr>
        <w:t xml:space="preserve">Tulos</w:t>
      </w:r>
    </w:p>
    <w:p>
      <w:r>
        <w:t xml:space="preserve">käynnistetty vuoristorata</w:t>
      </w:r>
    </w:p>
    <w:p>
      <w:r>
        <w:rPr>
          <w:b/>
        </w:rPr>
        <w:t xml:space="preserve">Esimerkki 3.915</w:t>
      </w:r>
    </w:p>
    <w:p>
      <w:r>
        <w:t xml:space="preserve">"Everything Has Changed" on kappale miltä levy-yhtiöltä julkaistulta albumilta ?</w:t>
      </w:r>
    </w:p>
    <w:p>
      <w:r>
        <w:rPr>
          <w:b/>
        </w:rPr>
        <w:t xml:space="preserve">Tulos</w:t>
      </w:r>
    </w:p>
    <w:p>
      <w:r>
        <w:t xml:space="preserve">Big Machine Records</w:t>
      </w:r>
    </w:p>
    <w:p>
      <w:r>
        <w:rPr>
          <w:b/>
        </w:rPr>
        <w:t xml:space="preserve">Esimerkki 3.916</w:t>
      </w:r>
    </w:p>
    <w:p>
      <w:r>
        <w:t xml:space="preserve">Kumpi rotu on alun perin kotoisin Bretagnesta, Ranskan historiallisesta kuningaskunnasta, Old English Terrier vai Basset Fauve de Bretagne?</w:t>
      </w:r>
    </w:p>
    <w:p>
      <w:r>
        <w:rPr>
          <w:b/>
        </w:rPr>
        <w:t xml:space="preserve">Tulos</w:t>
      </w:r>
    </w:p>
    <w:p>
      <w:r>
        <w:t xml:space="preserve">Basset Fauve de Bretagne</w:t>
      </w:r>
    </w:p>
    <w:p>
      <w:r>
        <w:rPr>
          <w:b/>
        </w:rPr>
        <w:t xml:space="preserve">Esimerkki 3.917</w:t>
      </w:r>
    </w:p>
    <w:p>
      <w:r>
        <w:t xml:space="preserve">Kuningas, joka oli vastuussa 18. lakiehdotuksesta, oli vallassa mihin vuoteen asti, samana vuonna, jolloin hän kuoli?</w:t>
      </w:r>
    </w:p>
    <w:p>
      <w:r>
        <w:rPr>
          <w:b/>
        </w:rPr>
        <w:t xml:space="preserve">Tulos</w:t>
      </w:r>
    </w:p>
    <w:p>
      <w:r>
        <w:t xml:space="preserve">1377</w:t>
      </w:r>
    </w:p>
    <w:p>
      <w:r>
        <w:rPr>
          <w:b/>
        </w:rPr>
        <w:t xml:space="preserve">Esimerkki 3.918</w:t>
      </w:r>
    </w:p>
    <w:p>
      <w:r>
        <w:t xml:space="preserve">Mitä yhteistä on The Wild Country ja The Greatest Game Ever Played -elokuvilla?</w:t>
      </w:r>
    </w:p>
    <w:p>
      <w:r>
        <w:rPr>
          <w:b/>
        </w:rPr>
        <w:t xml:space="preserve">Tulos</w:t>
      </w:r>
    </w:p>
    <w:p>
      <w:r>
        <w:t xml:space="preserve">elokuva</w:t>
      </w:r>
    </w:p>
    <w:p>
      <w:r>
        <w:rPr>
          <w:b/>
        </w:rPr>
        <w:t xml:space="preserve">Esimerkki 3.919</w:t>
      </w:r>
    </w:p>
    <w:p>
      <w:r>
        <w:t xml:space="preserve">Kuka artisti aloitti yhden Hongkongin "Neljästä taivaallisesta kuninkaasta" taustalaulajana?</w:t>
      </w:r>
    </w:p>
    <w:p>
      <w:r>
        <w:rPr>
          <w:b/>
        </w:rPr>
        <w:t xml:space="preserve">Tulos</w:t>
      </w:r>
    </w:p>
    <w:p>
      <w:r>
        <w:t xml:space="preserve">Janice M. Vidal</w:t>
      </w:r>
    </w:p>
    <w:p>
      <w:r>
        <w:rPr>
          <w:b/>
        </w:rPr>
        <w:t xml:space="preserve">Esimerkki 3.920</w:t>
      </w:r>
    </w:p>
    <w:p>
      <w:r>
        <w:t xml:space="preserve">Kumpi ohjaaja ohjasi sekä draamoja että komedioita, David Gordon Green vai Raoul Peck?</w:t>
      </w:r>
    </w:p>
    <w:p>
      <w:r>
        <w:rPr>
          <w:b/>
        </w:rPr>
        <w:t xml:space="preserve">Tulos</w:t>
      </w:r>
    </w:p>
    <w:p>
      <w:r>
        <w:t xml:space="preserve">David Gordon Green</w:t>
      </w:r>
    </w:p>
    <w:p>
      <w:r>
        <w:rPr>
          <w:b/>
        </w:rPr>
        <w:t xml:space="preserve">Esimerkki 3.921</w:t>
      </w:r>
    </w:p>
    <w:p>
      <w:r>
        <w:t xml:space="preserve">Kumpi syntyi aikaisemmin, William Dyer vai Anne Hutchinson?</w:t>
      </w:r>
    </w:p>
    <w:p>
      <w:r>
        <w:rPr>
          <w:b/>
        </w:rPr>
        <w:t xml:space="preserve">Tulos</w:t>
      </w:r>
    </w:p>
    <w:p>
      <w:r>
        <w:t xml:space="preserve">Anne Hutchinson</w:t>
      </w:r>
    </w:p>
    <w:p>
      <w:r>
        <w:rPr>
          <w:b/>
        </w:rPr>
        <w:t xml:space="preserve">Esimerkki 3.922</w:t>
      </w:r>
    </w:p>
    <w:p>
      <w:r>
        <w:t xml:space="preserve">Minä päivänä Alex Turnerin ja Miles Kanen muodostama yhtye julkaisi toisen singlensä?</w:t>
      </w:r>
    </w:p>
    <w:p>
      <w:r>
        <w:rPr>
          <w:b/>
        </w:rPr>
        <w:t xml:space="preserve">Tulos</w:t>
      </w:r>
    </w:p>
    <w:p>
      <w:r>
        <w:t xml:space="preserve">7. heinäkuuta 2008</w:t>
      </w:r>
    </w:p>
    <w:p>
      <w:r>
        <w:rPr>
          <w:b/>
        </w:rPr>
        <w:t xml:space="preserve">Esimerkki 3.923</w:t>
      </w:r>
    </w:p>
    <w:p>
      <w:r>
        <w:t xml:space="preserve">Kuka levytti "I Saw Mommy Kissing Santa Claus" ja aloitti Racing Bloodissa?</w:t>
      </w:r>
    </w:p>
    <w:p>
      <w:r>
        <w:rPr>
          <w:b/>
        </w:rPr>
        <w:t xml:space="preserve">Tulos</w:t>
      </w:r>
    </w:p>
    <w:p>
      <w:r>
        <w:t xml:space="preserve">Jimmy Boyd</w:t>
      </w:r>
    </w:p>
    <w:p>
      <w:r>
        <w:rPr>
          <w:b/>
        </w:rPr>
        <w:t xml:space="preserve">Esimerkki 3.924</w:t>
      </w:r>
    </w:p>
    <w:p>
      <w:r>
        <w:t xml:space="preserve">Complex-lehden perustaja johtaa myös amerikkalaista urbaania muotifirmaa New Jerseyn kaupungissa?</w:t>
      </w:r>
    </w:p>
    <w:p>
      <w:r>
        <w:rPr>
          <w:b/>
        </w:rPr>
        <w:t xml:space="preserve">Tulos</w:t>
      </w:r>
    </w:p>
    <w:p>
      <w:r>
        <w:t xml:space="preserve">South River</w:t>
      </w:r>
    </w:p>
    <w:p>
      <w:r>
        <w:rPr>
          <w:b/>
        </w:rPr>
        <w:t xml:space="preserve">Esimerkki 3.925</w:t>
      </w:r>
    </w:p>
    <w:p>
      <w:r>
        <w:t xml:space="preserve">ABS-televisioaseman lähetin sijaitsee vuorella, joka on kuinka monta metriä korkea?</w:t>
      </w:r>
    </w:p>
    <w:p>
      <w:r>
        <w:rPr>
          <w:b/>
        </w:rPr>
        <w:t xml:space="preserve">Tulos</w:t>
      </w:r>
    </w:p>
    <w:p>
      <w:r>
        <w:t xml:space="preserve">727</w:t>
      </w:r>
    </w:p>
    <w:p>
      <w:r>
        <w:rPr>
          <w:b/>
        </w:rPr>
        <w:t xml:space="preserve">Esimerkki 3.926</w:t>
      </w:r>
    </w:p>
    <w:p>
      <w:r>
        <w:t xml:space="preserve">Kuka intialais-amerikkalainen yritysjohtaja johti Android One -aloitetta?</w:t>
      </w:r>
    </w:p>
    <w:p>
      <w:r>
        <w:rPr>
          <w:b/>
        </w:rPr>
        <w:t xml:space="preserve">Tulos</w:t>
      </w:r>
    </w:p>
    <w:p>
      <w:r>
        <w:t xml:space="preserve">Sundar Pichai</w:t>
      </w:r>
    </w:p>
    <w:p>
      <w:r>
        <w:rPr>
          <w:b/>
        </w:rPr>
        <w:t xml:space="preserve">Esimerkki 3.927</w:t>
      </w:r>
    </w:p>
    <w:p>
      <w:r>
        <w:t xml:space="preserve">Tula Paulina "Tulisa" Contostavlos oli tuomarina kenen luomassa ohjelmassa?</w:t>
      </w:r>
    </w:p>
    <w:p>
      <w:r>
        <w:rPr>
          <w:b/>
        </w:rPr>
        <w:t xml:space="preserve">Tulos</w:t>
      </w:r>
    </w:p>
    <w:p>
      <w:r>
        <w:t xml:space="preserve">Simon Cowell</w:t>
      </w:r>
    </w:p>
    <w:p>
      <w:r>
        <w:rPr>
          <w:b/>
        </w:rPr>
        <w:t xml:space="preserve">Esimerkki 3.928</w:t>
      </w:r>
    </w:p>
    <w:p>
      <w:r>
        <w:t xml:space="preserve">Dime Magazine ja McCall's ovat mitä julkaisumuotoja?</w:t>
      </w:r>
    </w:p>
    <w:p>
      <w:r>
        <w:rPr>
          <w:b/>
        </w:rPr>
        <w:t xml:space="preserve">Tulos</w:t>
      </w:r>
    </w:p>
    <w:p>
      <w:r>
        <w:t xml:space="preserve">lehti</w:t>
      </w:r>
    </w:p>
    <w:p>
      <w:r>
        <w:rPr>
          <w:b/>
        </w:rPr>
        <w:t xml:space="preserve">Tulos</w:t>
      </w:r>
    </w:p>
    <w:p>
      <w:r>
        <w:t xml:space="preserve">lehti</w:t>
      </w:r>
    </w:p>
    <w:p>
      <w:r>
        <w:rPr>
          <w:b/>
        </w:rPr>
        <w:t xml:space="preserve">Esimerkki 3.929</w:t>
      </w:r>
    </w:p>
    <w:p>
      <w:r>
        <w:t xml:space="preserve">Afrikan kansan kongressia, josta myöhemmin tuli Vallankumouksellinen kommunistiliitto, johti afroamerikkalainen kirjailija, joka sai PAN Open Book Award -palkinnon vuonna 2008 mistä?</w:t>
      </w:r>
    </w:p>
    <w:p>
      <w:r>
        <w:rPr>
          <w:b/>
        </w:rPr>
        <w:t xml:space="preserve">Tulos</w:t>
      </w:r>
    </w:p>
    <w:p>
      <w:r>
        <w:t xml:space="preserve">Tarinoita poissaolevista ja menneistä</w:t>
      </w:r>
    </w:p>
    <w:p>
      <w:r>
        <w:rPr>
          <w:b/>
        </w:rPr>
        <w:t xml:space="preserve">Tulos</w:t>
      </w:r>
    </w:p>
    <w:p>
      <w:r>
        <w:t xml:space="preserve">Tarinoita poissaolevista ja menneistä</w:t>
      </w:r>
    </w:p>
    <w:p>
      <w:r>
        <w:rPr>
          <w:b/>
        </w:rPr>
        <w:t xml:space="preserve">Esimerkki 3.930</w:t>
      </w:r>
    </w:p>
    <w:p>
      <w:r>
        <w:t xml:space="preserve">Missä elokuvagenressä Alexandre Aja ja Roy Andersson ohjaavat elokuvia?</w:t>
      </w:r>
    </w:p>
    <w:p>
      <w:r>
        <w:rPr>
          <w:b/>
        </w:rPr>
        <w:t xml:space="preserve">Tulos</w:t>
      </w:r>
    </w:p>
    <w:p>
      <w:r>
        <w:t xml:space="preserve">Alexandre Aja (s. 7. elokuuta 1978) on ranskalainen elokuvaohjaaja, joka tunnetaan parhaiten erilaisista kauhuelokuvista.</w:t>
      </w:r>
    </w:p>
    <w:p>
      <w:r>
        <w:rPr>
          <w:b/>
        </w:rPr>
        <w:t xml:space="preserve">Esimerkki 3.931</w:t>
      </w:r>
    </w:p>
    <w:p>
      <w:r>
        <w:t xml:space="preserve">Kuuluvatko Gomez ja Everclear samaan musiikkityyliin?</w:t>
      </w:r>
    </w:p>
    <w:p>
      <w:r>
        <w:rPr>
          <w:b/>
        </w:rPr>
        <w:t xml:space="preserve">Tulos</w:t>
      </w:r>
    </w:p>
    <w:p>
      <w:r>
        <w:t xml:space="preserve">kyllä</w:t>
      </w:r>
    </w:p>
    <w:p>
      <w:r>
        <w:rPr>
          <w:b/>
        </w:rPr>
        <w:t xml:space="preserve">Esimerkki 3.932</w:t>
      </w:r>
    </w:p>
    <w:p>
      <w:r>
        <w:t xml:space="preserve">Pibare Rama rasam on klassinen laulu, jonka on säveltänyt Sadasiva Brahmendra, oli pyhimys, karnatismusiikin säveltäjä ja Advaita-filosofi, joka asui lähellä Kumbakonamia, Tamil Nadussa, minkä ajanjakson aikana?</w:t>
      </w:r>
    </w:p>
    <w:p>
      <w:r>
        <w:rPr>
          <w:b/>
        </w:rPr>
        <w:t xml:space="preserve">Tulos</w:t>
      </w:r>
    </w:p>
    <w:p>
      <w:r>
        <w:t xml:space="preserve">1700-luvulla</w:t>
      </w:r>
    </w:p>
    <w:p>
      <w:r>
        <w:rPr>
          <w:b/>
        </w:rPr>
        <w:t xml:space="preserve">Esimerkki 3.933</w:t>
      </w:r>
    </w:p>
    <w:p>
      <w:r>
        <w:t xml:space="preserve">Kuka on vuonna 1937 syntynyt englantilainen elokuvaohjaaja ja -tuottaja, joka on tekemässä John Pearsonin romaanista elokuvaa?</w:t>
      </w:r>
    </w:p>
    <w:p>
      <w:r>
        <w:rPr>
          <w:b/>
        </w:rPr>
        <w:t xml:space="preserve">Tulos</w:t>
      </w:r>
    </w:p>
    <w:p>
      <w:r>
        <w:t xml:space="preserve">Ridley Scott</w:t>
      </w:r>
    </w:p>
    <w:p>
      <w:r>
        <w:rPr>
          <w:b/>
        </w:rPr>
        <w:t xml:space="preserve">Esimerkki 3.934</w:t>
      </w:r>
    </w:p>
    <w:p>
      <w:r>
        <w:t xml:space="preserve">Architectural Digest ja The Advocate, ovat mitä kansallisuutta?</w:t>
      </w:r>
    </w:p>
    <w:p>
      <w:r>
        <w:rPr>
          <w:b/>
        </w:rPr>
        <w:t xml:space="preserve">Tulos</w:t>
      </w:r>
    </w:p>
    <w:p>
      <w:r>
        <w:t xml:space="preserve">American</w:t>
      </w:r>
    </w:p>
    <w:p>
      <w:r>
        <w:rPr>
          <w:b/>
        </w:rPr>
        <w:t xml:space="preserve">Esimerkki 3.935</w:t>
      </w:r>
    </w:p>
    <w:p>
      <w:r>
        <w:t xml:space="preserve">Mikä oli Brett Ronebergin syntymäkaupungin esikaupungin väkiluku vuoden 2011 väestönlaskennassa?</w:t>
      </w:r>
    </w:p>
    <w:p>
      <w:r>
        <w:rPr>
          <w:b/>
        </w:rPr>
        <w:t xml:space="preserve">Tulos</w:t>
      </w:r>
    </w:p>
    <w:p>
      <w:r>
        <w:t xml:space="preserve">9,309</w:t>
      </w:r>
    </w:p>
    <w:p>
      <w:r>
        <w:rPr>
          <w:b/>
        </w:rPr>
        <w:t xml:space="preserve">Esimerkki 3.936</w:t>
      </w:r>
    </w:p>
    <w:p>
      <w:r>
        <w:t xml:space="preserve">Kumpi alkoholijuoma vaatii vähemmän ainesosia: Quick Fuck vai Vodka Martini?</w:t>
      </w:r>
    </w:p>
    <w:p>
      <w:r>
        <w:rPr>
          <w:b/>
        </w:rPr>
        <w:t xml:space="preserve">Tulos</w:t>
      </w:r>
    </w:p>
    <w:p>
      <w:r>
        <w:t xml:space="preserve">Vodka Martini</w:t>
      </w:r>
    </w:p>
    <w:p>
      <w:r>
        <w:rPr>
          <w:b/>
        </w:rPr>
        <w:t xml:space="preserve">Esimerkki 3.937</w:t>
      </w:r>
    </w:p>
    <w:p>
      <w:r>
        <w:t xml:space="preserve">Mikä albumi, jonka "Flash Delirium" -levyn ilmainen digitaalinen lataus on annettu bändin virallisella verkkosivustolla, poikkeaa synteettisestä pop-tyylistä, joka toi yhtyeelle ensimmäisen kerran suosiota debyyttilevyllään "Oracular Spectacular"?</w:t>
      </w:r>
    </w:p>
    <w:p>
      <w:r>
        <w:rPr>
          <w:b/>
        </w:rPr>
        <w:t xml:space="preserve">Tulos</w:t>
      </w:r>
    </w:p>
    <w:p>
      <w:r>
        <w:t xml:space="preserve">Onnittelut</w:t>
      </w:r>
    </w:p>
    <w:p>
      <w:r>
        <w:rPr>
          <w:b/>
        </w:rPr>
        <w:t xml:space="preserve">Esimerkki 3.938</w:t>
      </w:r>
    </w:p>
    <w:p>
      <w:r>
        <w:t xml:space="preserve">What I Wantissa esiintyi kitaristina minkä kaksoiskansalaisuuden omaava muusikko ja lauluntekijä?</w:t>
      </w:r>
    </w:p>
    <w:p>
      <w:r>
        <w:rPr>
          <w:b/>
        </w:rPr>
        <w:t xml:space="preserve">Tulos</w:t>
      </w:r>
    </w:p>
    <w:p>
      <w:r>
        <w:t xml:space="preserve">Brittiläis-amerikkalainen</w:t>
      </w:r>
    </w:p>
    <w:p>
      <w:r>
        <w:rPr>
          <w:b/>
        </w:rPr>
        <w:t xml:space="preserve">Esimerkki 3.939</w:t>
      </w:r>
    </w:p>
    <w:p>
      <w:r>
        <w:t xml:space="preserve">Tätä vuonna 2017 ilmestyvää brittiläistä rikostrilleriä työsti mies, joka on tehnyt kirjoja komisario Harry Holesta.</w:t>
      </w:r>
    </w:p>
    <w:p>
      <w:r>
        <w:rPr>
          <w:b/>
        </w:rPr>
        <w:t xml:space="preserve">Tulos</w:t>
      </w:r>
    </w:p>
    <w:p>
      <w:r>
        <w:t xml:space="preserve">Lumiukko</w:t>
      </w:r>
    </w:p>
    <w:p>
      <w:r>
        <w:rPr>
          <w:b/>
        </w:rPr>
        <w:t xml:space="preserve">Esimerkki 3.940</w:t>
      </w:r>
    </w:p>
    <w:p>
      <w:r>
        <w:t xml:space="preserve">Missä seurassa pelasi sveitsiläinen jalkapalloilija, joka on ensisijaisesti tunnustettu oikeaksi puolustajaksi ja joka allekirjoitti sopimuksen ammattilaisjalkapalloseuraan vuonna 2013, jonka kotipaikka on Old Trafford, Greater Manchester, Englanti ?</w:t>
      </w:r>
    </w:p>
    <w:p>
      <w:r>
        <w:rPr>
          <w:b/>
        </w:rPr>
        <w:t xml:space="preserve">Tulos</w:t>
      </w:r>
    </w:p>
    <w:p>
      <w:r>
        <w:t xml:space="preserve">Saint-Étienne</w:t>
      </w:r>
    </w:p>
    <w:p>
      <w:r>
        <w:rPr>
          <w:b/>
        </w:rPr>
        <w:t xml:space="preserve">Esimerkki 3.941</w:t>
      </w:r>
    </w:p>
    <w:p>
      <w:r>
        <w:t xml:space="preserve">Missä maakunnassa sijaitsee Buchtel College of Arts and Sciencesin sijaintipaikkana oleva kaupunki ?</w:t>
      </w:r>
    </w:p>
    <w:p>
      <w:r>
        <w:rPr>
          <w:b/>
        </w:rPr>
        <w:t xml:space="preserve">Tulos</w:t>
      </w:r>
    </w:p>
    <w:p>
      <w:r>
        <w:t xml:space="preserve">Summit County</w:t>
      </w:r>
    </w:p>
    <w:p>
      <w:r>
        <w:rPr>
          <w:b/>
        </w:rPr>
        <w:t xml:space="preserve">Esimerkki 3.942</w:t>
      </w:r>
    </w:p>
    <w:p>
      <w:r>
        <w:t xml:space="preserve">Missä maakunnassa Guitar and Drums for Just Visiting äänitettiin?</w:t>
      </w:r>
    </w:p>
    <w:p>
      <w:r>
        <w:rPr>
          <w:b/>
        </w:rPr>
        <w:t xml:space="preserve">Tulos</w:t>
      </w:r>
    </w:p>
    <w:p>
      <w:r>
        <w:t xml:space="preserve">Uusi Etelä-Wales</w:t>
      </w:r>
    </w:p>
    <w:p>
      <w:r>
        <w:rPr>
          <w:b/>
        </w:rPr>
        <w:t xml:space="preserve">Esimerkki 3.943</w:t>
      </w:r>
    </w:p>
    <w:p>
      <w:r>
        <w:t xml:space="preserve">Minkä arkkitehdin suunnitteleman suihkulähteen vieressä sijaitsee Palazzo Scanderbeg?</w:t>
      </w:r>
    </w:p>
    <w:p>
      <w:r>
        <w:rPr>
          <w:b/>
        </w:rPr>
        <w:t xml:space="preserve">Tulos</w:t>
      </w:r>
    </w:p>
    <w:p>
      <w:r>
        <w:t xml:space="preserve">Nicola Salvi</w:t>
      </w:r>
    </w:p>
    <w:p>
      <w:r>
        <w:rPr>
          <w:b/>
        </w:rPr>
        <w:t xml:space="preserve">Esimerkki 3.944</w:t>
      </w:r>
    </w:p>
    <w:p>
      <w:r>
        <w:t xml:space="preserve">Mikä hauta sijaitsee laaksossa, joka tunnetaan nimellä "Kuninkaiden porttien laakso"?</w:t>
      </w:r>
    </w:p>
    <w:p>
      <w:r>
        <w:rPr>
          <w:b/>
        </w:rPr>
        <w:t xml:space="preserve">Tulos</w:t>
      </w:r>
    </w:p>
    <w:p>
      <w:r>
        <w:t xml:space="preserve">Hauta KV34</w:t>
      </w:r>
    </w:p>
    <w:p>
      <w:r>
        <w:rPr>
          <w:b/>
        </w:rPr>
        <w:t xml:space="preserve">Esimerkki 3.945</w:t>
      </w:r>
    </w:p>
    <w:p>
      <w:r>
        <w:t xml:space="preserve">Henkilö, joka nimitti Eva Guzmanin Teksasin korkeimman oikeuden paikalle 9, toimi minkä presidentin kabinetissa?</w:t>
      </w:r>
    </w:p>
    <w:p>
      <w:r>
        <w:rPr>
          <w:b/>
        </w:rPr>
        <w:t xml:space="preserve">Tulos</w:t>
      </w:r>
    </w:p>
    <w:p>
      <w:r>
        <w:t xml:space="preserve">Donald Trump</w:t>
      </w:r>
    </w:p>
    <w:p>
      <w:r>
        <w:rPr>
          <w:b/>
        </w:rPr>
        <w:t xml:space="preserve">Esimerkki 3.946</w:t>
      </w:r>
    </w:p>
    <w:p>
      <w:r>
        <w:t xml:space="preserve">Kappale "Alabama Joe" pilkkasi mitä ihmisrotua?</w:t>
      </w:r>
    </w:p>
    <w:p>
      <w:r>
        <w:rPr>
          <w:b/>
        </w:rPr>
        <w:t xml:space="preserve">Tulos</w:t>
      </w:r>
    </w:p>
    <w:p>
      <w:r>
        <w:t xml:space="preserve">Afroamerikkalainen</w:t>
      </w:r>
    </w:p>
    <w:p>
      <w:r>
        <w:rPr>
          <w:b/>
        </w:rPr>
        <w:t xml:space="preserve">Esimerkki 3.947</w:t>
      </w:r>
    </w:p>
    <w:p>
      <w:r>
        <w:t xml:space="preserve">Millä Wu-Tang Clanin jäsenen Ghostface Killahin albumilla oli Jamel Irief?</w:t>
      </w:r>
    </w:p>
    <w:p>
      <w:r>
        <w:rPr>
          <w:b/>
        </w:rPr>
        <w:t xml:space="preserve">Tulos</w:t>
      </w:r>
    </w:p>
    <w:p>
      <w:r>
        <w:t xml:space="preserve">Big Doe Rehab</w:t>
      </w:r>
    </w:p>
    <w:p>
      <w:r>
        <w:rPr>
          <w:b/>
        </w:rPr>
        <w:t xml:space="preserve">Tulos</w:t>
      </w:r>
    </w:p>
    <w:p>
      <w:r>
        <w:t xml:space="preserve">Big Doe Rehab</w:t>
      </w:r>
    </w:p>
    <w:p>
      <w:r>
        <w:rPr>
          <w:b/>
        </w:rPr>
        <w:t xml:space="preserve">Esimerkki 3.948</w:t>
      </w:r>
    </w:p>
    <w:p>
      <w:r>
        <w:t xml:space="preserve">Mount Keithin kaivoksen omistava yhtiö perustettiin minä vuonna?</w:t>
      </w:r>
    </w:p>
    <w:p>
      <w:r>
        <w:rPr>
          <w:b/>
        </w:rPr>
        <w:t xml:space="preserve">Tulos</w:t>
      </w:r>
    </w:p>
    <w:p>
      <w:r>
        <w:t xml:space="preserve">1885</w:t>
      </w:r>
    </w:p>
    <w:p>
      <w:r>
        <w:rPr>
          <w:b/>
        </w:rPr>
        <w:t xml:space="preserve">Esimerkki 3.949</w:t>
      </w:r>
    </w:p>
    <w:p>
      <w:r>
        <w:t xml:space="preserve">Mitkä ovat vaihtoehtoisia nimiä Missourin Buncetonin lähellä sijaitsevan Ravenswoodin historiallisen kodin kattotyypille?</w:t>
      </w:r>
    </w:p>
    <w:p>
      <w:r>
        <w:rPr>
          <w:b/>
        </w:rPr>
        <w:t xml:space="preserve">Tulos</w:t>
      </w:r>
    </w:p>
    <w:p>
      <w:r>
        <w:t xml:space="preserve">"Ranskalainen katto" tai "reunakatto".</w:t>
      </w:r>
    </w:p>
    <w:p>
      <w:r>
        <w:rPr>
          <w:b/>
        </w:rPr>
        <w:t xml:space="preserve">Esimerkki 3.950</w:t>
      </w:r>
    </w:p>
    <w:p>
      <w:r>
        <w:t xml:space="preserve">Kuka ohjasi vuonna 1994 brittiläisen elämäkerrallisen historiallisen draamakomedian, josta Sir Nigel Barnard Hawthorne oli ehdolla parhaan miespääosan Oscar-palkinnon saajaksi kuningas Yrjö III:n roolista?</w:t>
      </w:r>
    </w:p>
    <w:p>
      <w:r>
        <w:rPr>
          <w:b/>
        </w:rPr>
        <w:t xml:space="preserve">Tulos</w:t>
      </w:r>
    </w:p>
    <w:p>
      <w:r>
        <w:t xml:space="preserve">Nicholas Hytner</w:t>
      </w:r>
    </w:p>
    <w:p>
      <w:r>
        <w:rPr>
          <w:b/>
        </w:rPr>
        <w:t xml:space="preserve">Esimerkki 3.951</w:t>
      </w:r>
    </w:p>
    <w:p>
      <w:r>
        <w:t xml:space="preserve">Milloin NBA Live 09:ssä esitelty ranskalainen ammattilaiskoripalloilija syntyi?</w:t>
      </w:r>
    </w:p>
    <w:p>
      <w:r>
        <w:rPr>
          <w:b/>
        </w:rPr>
        <w:t xml:space="preserve">Tulos</w:t>
      </w:r>
    </w:p>
    <w:p>
      <w:r>
        <w:t xml:space="preserve">17. toukokuuta 1982</w:t>
      </w:r>
    </w:p>
    <w:p>
      <w:r>
        <w:rPr>
          <w:b/>
        </w:rPr>
        <w:t xml:space="preserve">Esimerkki 3.952</w:t>
      </w:r>
    </w:p>
    <w:p>
      <w:r>
        <w:t xml:space="preserve">Ovatko Fat Mike ja Shim Eun-jin tehneet aiemmin musiikkiyhteistyötä?</w:t>
      </w:r>
    </w:p>
    <w:p>
      <w:r>
        <w:rPr>
          <w:b/>
        </w:rPr>
        <w:t xml:space="preserve">Tulos</w:t>
      </w:r>
    </w:p>
    <w:p>
      <w:r>
        <w:t xml:space="preserve">ei</w:t>
      </w:r>
    </w:p>
    <w:p>
      <w:r>
        <w:rPr>
          <w:b/>
        </w:rPr>
        <w:t xml:space="preserve">Esimerkki 3.953</w:t>
      </w:r>
    </w:p>
    <w:p>
      <w:r>
        <w:t xml:space="preserve">"Need You" on Sonny Jamesin single vuodelta 1967, James Hugh Loden, joka tunnettiin ammattimaisesti nimellä Sonny James, oli yhdysvaltalainen kantrimusiikin laulaja ja lauluntekijä, joka tunnettiin parhaiten hitistään "Young Love", joka julkaistiin minä vuonna?</w:t>
      </w:r>
    </w:p>
    <w:p>
      <w:r>
        <w:rPr>
          <w:b/>
        </w:rPr>
        <w:t xml:space="preserve">Tulos</w:t>
      </w:r>
    </w:p>
    <w:p>
      <w:r>
        <w:t xml:space="preserve">1957</w:t>
      </w:r>
    </w:p>
    <w:p>
      <w:r>
        <w:rPr>
          <w:b/>
        </w:rPr>
        <w:t xml:space="preserve">Esimerkki 3.954</w:t>
      </w:r>
    </w:p>
    <w:p>
      <w:r>
        <w:t xml:space="preserve">Mikä oli Artine Artinianin ystävän ammatti, joka ikuisti hänet näytelmässä "Paras mies"?</w:t>
      </w:r>
    </w:p>
    <w:p>
      <w:r>
        <w:rPr>
          <w:b/>
        </w:rPr>
        <w:t xml:space="preserve">Tulos</w:t>
      </w:r>
    </w:p>
    <w:p>
      <w:r>
        <w:t xml:space="preserve">kirjailija</w:t>
      </w:r>
    </w:p>
    <w:p>
      <w:r>
        <w:rPr>
          <w:b/>
        </w:rPr>
        <w:t xml:space="preserve">Esimerkki 3.955</w:t>
      </w:r>
    </w:p>
    <w:p>
      <w:r>
        <w:t xml:space="preserve">Kumpi Oraon ja PMD 85:n välinen tietokone kehitettiin aikaisemmin?</w:t>
      </w:r>
    </w:p>
    <w:p>
      <w:r>
        <w:rPr>
          <w:b/>
        </w:rPr>
        <w:t xml:space="preserve">Tulos</w:t>
      </w:r>
    </w:p>
    <w:p>
      <w:r>
        <w:t xml:space="preserve">Orao</w:t>
      </w:r>
    </w:p>
    <w:p>
      <w:r>
        <w:rPr>
          <w:b/>
        </w:rPr>
        <w:t xml:space="preserve">Tulos</w:t>
      </w:r>
    </w:p>
    <w:p>
      <w:r>
        <w:t xml:space="preserve">Orao</w:t>
      </w:r>
    </w:p>
    <w:p>
      <w:r>
        <w:rPr>
          <w:b/>
        </w:rPr>
        <w:t xml:space="preserve">Esimerkki 3.956</w:t>
      </w:r>
    </w:p>
    <w:p>
      <w:r>
        <w:t xml:space="preserve">Minkä lehden päätoimittaja Jugnu Mohsinin aviomies on?</w:t>
      </w:r>
    </w:p>
    <w:p>
      <w:r>
        <w:rPr>
          <w:b/>
        </w:rPr>
        <w:t xml:space="preserve">Tulos</w:t>
      </w:r>
    </w:p>
    <w:p>
      <w:r>
        <w:t xml:space="preserve">The Friday Times</w:t>
      </w:r>
    </w:p>
    <w:p>
      <w:r>
        <w:rPr>
          <w:b/>
        </w:rPr>
        <w:t xml:space="preserve">Esimerkki 3.957</w:t>
      </w:r>
    </w:p>
    <w:p>
      <w:r>
        <w:t xml:space="preserve">Frankensteinin linna ja Golf Magazine ovat mitä mediatyyppejä?</w:t>
      </w:r>
    </w:p>
    <w:p>
      <w:r>
        <w:rPr>
          <w:b/>
        </w:rPr>
        <w:t xml:space="preserve">Tulos</w:t>
      </w:r>
    </w:p>
    <w:p>
      <w:r>
        <w:t xml:space="preserve">lehti</w:t>
      </w:r>
    </w:p>
    <w:p>
      <w:r>
        <w:rPr>
          <w:b/>
        </w:rPr>
        <w:t xml:space="preserve">Esimerkki 3.958</w:t>
      </w:r>
    </w:p>
    <w:p>
      <w:r>
        <w:t xml:space="preserve">Minä vuonna joukkue, jonka varakapteenina Nicklas Bäckström toimii, muutti kotihalliinsa?</w:t>
      </w:r>
    </w:p>
    <w:p>
      <w:r>
        <w:rPr>
          <w:b/>
        </w:rPr>
        <w:t xml:space="preserve">Tulos</w:t>
      </w:r>
    </w:p>
    <w:p>
      <w:r>
        <w:t xml:space="preserve">1997</w:t>
      </w:r>
    </w:p>
    <w:p>
      <w:r>
        <w:rPr>
          <w:b/>
        </w:rPr>
        <w:t xml:space="preserve">Esimerkki 3.959</w:t>
      </w:r>
    </w:p>
    <w:p>
      <w:r>
        <w:t xml:space="preserve">Kuka oli brittiläisen radio- ja televisiojuontajan ja historioitsijan poika, joka tunnetaan parhaiten vaalitulosten analysoijana?</w:t>
      </w:r>
    </w:p>
    <w:p>
      <w:r>
        <w:rPr>
          <w:b/>
        </w:rPr>
        <w:t xml:space="preserve">Tulos</w:t>
      </w:r>
    </w:p>
    <w:p>
      <w:r>
        <w:t xml:space="preserve">Dan Snow</w:t>
      </w:r>
    </w:p>
    <w:p>
      <w:r>
        <w:rPr>
          <w:b/>
        </w:rPr>
        <w:t xml:space="preserve">Esimerkki 3.960</w:t>
      </w:r>
    </w:p>
    <w:p>
      <w:r>
        <w:t xml:space="preserve">Seikkailu on seikkailu, Charlie Brown inspiroi mitä lauantaiaamun ohjelmaa esitettiin vuosina 1983-1985?</w:t>
      </w:r>
    </w:p>
    <w:p>
      <w:r>
        <w:rPr>
          <w:b/>
        </w:rPr>
        <w:t xml:space="preserve">Tulos</w:t>
      </w:r>
    </w:p>
    <w:p>
      <w:r>
        <w:t xml:space="preserve">Charlie Brown ja Snoopy Show</w:t>
      </w:r>
    </w:p>
    <w:p>
      <w:r>
        <w:rPr>
          <w:b/>
        </w:rPr>
        <w:t xml:space="preserve">Esimerkki 3.961</w:t>
      </w:r>
    </w:p>
    <w:p>
      <w:r>
        <w:t xml:space="preserve">Mikä ammatti on Versionilla ja Mark Ronsonilla yhteinen?</w:t>
      </w:r>
    </w:p>
    <w:p>
      <w:r>
        <w:rPr>
          <w:b/>
        </w:rPr>
        <w:t xml:space="preserve">Tulos</w:t>
      </w:r>
    </w:p>
    <w:p>
      <w:r>
        <w:t xml:space="preserve">tuottaja</w:t>
      </w:r>
    </w:p>
    <w:p>
      <w:r>
        <w:rPr>
          <w:b/>
        </w:rPr>
        <w:t xml:space="preserve">Esimerkki 3.962</w:t>
      </w:r>
    </w:p>
    <w:p>
      <w:r>
        <w:t xml:space="preserve">Ovatko Gary Numan ja Jeff Scott Soto molemmat laulajia?</w:t>
      </w:r>
    </w:p>
    <w:p>
      <w:r>
        <w:rPr>
          <w:b/>
        </w:rPr>
        <w:t xml:space="preserve">Tulos</w:t>
      </w:r>
    </w:p>
    <w:p>
      <w:r>
        <w:t xml:space="preserve">kyllä</w:t>
      </w:r>
    </w:p>
    <w:p>
      <w:r>
        <w:rPr>
          <w:b/>
        </w:rPr>
        <w:t xml:space="preserve">Esimerkki 3.963</w:t>
      </w:r>
    </w:p>
    <w:p>
      <w:r>
        <w:t xml:space="preserve">Millä kanavalla Efrem Giovanni Bravo Partible -nimellä syntyneen miehen luoma sarja pyörii?</w:t>
      </w:r>
    </w:p>
    <w:p>
      <w:r>
        <w:rPr>
          <w:b/>
        </w:rPr>
        <w:t xml:space="preserve">Tulos</w:t>
      </w:r>
    </w:p>
    <w:p>
      <w:r>
        <w:t xml:space="preserve">Cartoon Network</w:t>
      </w:r>
    </w:p>
    <w:p>
      <w:r>
        <w:rPr>
          <w:b/>
        </w:rPr>
        <w:t xml:space="preserve">Esimerkki 3.964</w:t>
      </w:r>
    </w:p>
    <w:p>
      <w:r>
        <w:t xml:space="preserve">Ovatko Peng Shuai ja Stephen Huss molemmat tennispelaajia?</w:t>
      </w:r>
    </w:p>
    <w:p>
      <w:r>
        <w:rPr>
          <w:b/>
        </w:rPr>
        <w:t xml:space="preserve">Tulos</w:t>
      </w:r>
    </w:p>
    <w:p>
      <w:r>
        <w:t xml:space="preserve">kyllä</w:t>
      </w:r>
    </w:p>
    <w:p>
      <w:r>
        <w:rPr>
          <w:b/>
        </w:rPr>
        <w:t xml:space="preserve">Esimerkki 3.965</w:t>
      </w:r>
    </w:p>
    <w:p>
      <w:r>
        <w:t xml:space="preserve">Michalakis Zambellas on monikansallisen asiantuntijapalveluverkoston pääjohtaja, jonka pääkonttori sijaitsee missä kaupungissa?</w:t>
      </w:r>
    </w:p>
    <w:p>
      <w:r>
        <w:rPr>
          <w:b/>
        </w:rPr>
        <w:t xml:space="preserve">Tulos</w:t>
      </w:r>
    </w:p>
    <w:p>
      <w:r>
        <w:t xml:space="preserve">Lontoo</w:t>
      </w:r>
    </w:p>
    <w:p>
      <w:r>
        <w:rPr>
          <w:b/>
        </w:rPr>
        <w:t xml:space="preserve">Esimerkki 3.966</w:t>
      </w:r>
    </w:p>
    <w:p>
      <w:r>
        <w:t xml:space="preserve">Mitä yhteistä on Walter Lippmannilla ja Michael Shaaralla?</w:t>
      </w:r>
    </w:p>
    <w:p>
      <w:r>
        <w:rPr>
          <w:b/>
        </w:rPr>
        <w:t xml:space="preserve">Tulos</w:t>
      </w:r>
    </w:p>
    <w:p>
      <w:r>
        <w:t xml:space="preserve">Amerikkalainen kirjailija</w:t>
      </w:r>
    </w:p>
    <w:p>
      <w:r>
        <w:rPr>
          <w:b/>
        </w:rPr>
        <w:t xml:space="preserve">Esimerkki 3.967</w:t>
      </w:r>
    </w:p>
    <w:p>
      <w:r>
        <w:t xml:space="preserve">Mikä kaupunki, joka sijaitsee Raymondin eteläpuolella Montanassa, on Sheridanin piirikunnan pääkaupunki?</w:t>
      </w:r>
    </w:p>
    <w:p>
      <w:r>
        <w:rPr>
          <w:b/>
        </w:rPr>
        <w:t xml:space="preserve">Tulos</w:t>
      </w:r>
    </w:p>
    <w:p>
      <w:r>
        <w:t xml:space="preserve">Plentywood</w:t>
      </w:r>
    </w:p>
    <w:p>
      <w:r>
        <w:rPr>
          <w:b/>
        </w:rPr>
        <w:t xml:space="preserve">Esimerkki 3.968</w:t>
      </w:r>
    </w:p>
    <w:p>
      <w:r>
        <w:t xml:space="preserve">Mitä osaa Men With Guns -elokuvan näyttelijä esittää Narcos-sarjassa?</w:t>
      </w:r>
    </w:p>
    <w:p>
      <w:r>
        <w:rPr>
          <w:b/>
        </w:rPr>
        <w:t xml:space="preserve">Tulos</w:t>
      </w:r>
    </w:p>
    <w:p>
      <w:r>
        <w:t xml:space="preserve">Gilberto Rodríguez Orejuela</w:t>
      </w:r>
    </w:p>
    <w:p>
      <w:r>
        <w:rPr>
          <w:b/>
        </w:rPr>
        <w:t xml:space="preserve">Esimerkki 3.969</w:t>
      </w:r>
    </w:p>
    <w:p>
      <w:r>
        <w:t xml:space="preserve">Jerusalemin kunnan tunnus on Jerusalemin kaupungin virallinen symboli, ja tunnuksen päähenkilö on yksi Felidae-heimon suurista kissoista, joka kuuluu Panthera-sukuun?</w:t>
      </w:r>
    </w:p>
    <w:p>
      <w:r>
        <w:rPr>
          <w:b/>
        </w:rPr>
        <w:t xml:space="preserve">Tulos</w:t>
      </w:r>
    </w:p>
    <w:p>
      <w:r>
        <w:t xml:space="preserve">Leijona</w:t>
      </w:r>
    </w:p>
    <w:p>
      <w:r>
        <w:rPr>
          <w:b/>
        </w:rPr>
        <w:t xml:space="preserve">Esimerkki 3.970</w:t>
      </w:r>
    </w:p>
    <w:p>
      <w:r>
        <w:t xml:space="preserve">Mikä Percy Jackson -elokuvien nimiroolista tunnettu yhdysvaltalainen näyttelijä näytteli myös vuonna 2011 ilmestyneessä romanttisessa toimintaseikkailuelokuvassa Kolme muskettisoturia?</w:t>
      </w:r>
    </w:p>
    <w:p>
      <w:r>
        <w:rPr>
          <w:b/>
        </w:rPr>
        <w:t xml:space="preserve">Tulos</w:t>
      </w:r>
    </w:p>
    <w:p>
      <w:r>
        <w:t xml:space="preserve">Logan Lerman</w:t>
      </w:r>
    </w:p>
    <w:p>
      <w:r>
        <w:rPr>
          <w:b/>
        </w:rPr>
        <w:t xml:space="preserve">Esimerkki 3.971</w:t>
      </w:r>
    </w:p>
    <w:p>
      <w:r>
        <w:t xml:space="preserve">Minkälaista kirjallisuutta sekä James McBride että Robert E. Howard kirjoittivat?</w:t>
      </w:r>
    </w:p>
    <w:p>
      <w:r>
        <w:rPr>
          <w:b/>
        </w:rPr>
        <w:t xml:space="preserve">Tulos</w:t>
      </w:r>
    </w:p>
    <w:p>
      <w:r>
        <w:t xml:space="preserve">fiktio</w:t>
      </w:r>
    </w:p>
    <w:p>
      <w:r>
        <w:rPr>
          <w:b/>
        </w:rPr>
        <w:t xml:space="preserve">Esimerkki 3.972</w:t>
      </w:r>
    </w:p>
    <w:p>
      <w:r>
        <w:t xml:space="preserve">Kuka 17 kautta Major League Baseballissa pelannut eläkkeellä oleva yhdysvaltalainen baseball-kannuttaja aloitti uransa Omaha Rocketsissa?</w:t>
      </w:r>
    </w:p>
    <w:p>
      <w:r>
        <w:rPr>
          <w:b/>
        </w:rPr>
        <w:t xml:space="preserve">Tulos</w:t>
      </w:r>
    </w:p>
    <w:p>
      <w:r>
        <w:t xml:space="preserve">Bob Gibson</w:t>
      </w:r>
    </w:p>
    <w:p>
      <w:r>
        <w:rPr>
          <w:b/>
        </w:rPr>
        <w:t xml:space="preserve">Esimerkki 3.973</w:t>
      </w:r>
    </w:p>
    <w:p>
      <w:r>
        <w:t xml:space="preserve">Missä syntyi mies, joka kuvaili Richard Paul Ashcroftia "maailman parhaaksi laulajaksi"?</w:t>
      </w:r>
    </w:p>
    <w:p>
      <w:r>
        <w:rPr>
          <w:b/>
        </w:rPr>
        <w:t xml:space="preserve">Tulos</w:t>
      </w:r>
    </w:p>
    <w:p>
      <w:r>
        <w:t xml:space="preserve">Whitestone</w:t>
      </w:r>
    </w:p>
    <w:p>
      <w:r>
        <w:rPr>
          <w:b/>
        </w:rPr>
        <w:t xml:space="preserve">Esimerkki 3.974</w:t>
      </w:r>
    </w:p>
    <w:p>
      <w:r>
        <w:t xml:space="preserve">Time Quintet ja A Swiftly Tilting Planet ovat mitä genreä?</w:t>
      </w:r>
    </w:p>
    <w:p>
      <w:r>
        <w:rPr>
          <w:b/>
        </w:rPr>
        <w:t xml:space="preserve">Tulos</w:t>
      </w:r>
    </w:p>
    <w:p>
      <w:r>
        <w:t xml:space="preserve">tieteiskirjallisuus</w:t>
      </w:r>
    </w:p>
    <w:p>
      <w:r>
        <w:rPr>
          <w:b/>
        </w:rPr>
        <w:t xml:space="preserve">Esimerkki 3.975</w:t>
      </w:r>
    </w:p>
    <w:p>
      <w:r>
        <w:t xml:space="preserve">Kuka näytteli Notre Damen kyttyräselässä ja syntyi vuonna 1936?</w:t>
      </w:r>
    </w:p>
    <w:p>
      <w:r>
        <w:rPr>
          <w:b/>
        </w:rPr>
        <w:t xml:space="preserve">Tulos</w:t>
      </w:r>
    </w:p>
    <w:p>
      <w:r>
        <w:t xml:space="preserve">Charles Kimbrough</w:t>
      </w:r>
    </w:p>
    <w:p>
      <w:r>
        <w:rPr>
          <w:b/>
        </w:rPr>
        <w:t xml:space="preserve">Esimerkki 3.976</w:t>
      </w:r>
    </w:p>
    <w:p>
      <w:r>
        <w:t xml:space="preserve">Kuka eteni ensimmäiseen World Series -sarjaan vuonna 1916?</w:t>
      </w:r>
    </w:p>
    <w:p>
      <w:r>
        <w:rPr>
          <w:b/>
        </w:rPr>
        <w:t xml:space="preserve">Tulos</w:t>
      </w:r>
    </w:p>
    <w:p>
      <w:r>
        <w:t xml:space="preserve">Brooklyn Robins</w:t>
      </w:r>
    </w:p>
    <w:p>
      <w:r>
        <w:rPr>
          <w:b/>
        </w:rPr>
        <w:t xml:space="preserve">Esimerkki 3.977</w:t>
      </w:r>
    </w:p>
    <w:p>
      <w:r>
        <w:t xml:space="preserve">I Am Legion on "I Am Legion", sivuprojekti Noisia, tyylitelty NOISIΛ ('VISION' käännetty 180°), on elektronisen musiikin trio, minkä maan elektronisen musiikin trio?</w:t>
      </w:r>
    </w:p>
    <w:p>
      <w:r>
        <w:rPr>
          <w:b/>
        </w:rPr>
        <w:t xml:space="preserve">Tulos</w:t>
      </w:r>
    </w:p>
    <w:p>
      <w:r>
        <w:t xml:space="preserve">Alankomaat</w:t>
      </w:r>
    </w:p>
    <w:p>
      <w:r>
        <w:rPr>
          <w:b/>
        </w:rPr>
        <w:t xml:space="preserve">Esimerkki 3.978</w:t>
      </w:r>
    </w:p>
    <w:p>
      <w:r>
        <w:t xml:space="preserve">Sky Track Cycling oli joukkue, johon kuului mikä brittiläinen jockey ja ratapyöräilijä?</w:t>
      </w:r>
    </w:p>
    <w:p>
      <w:r>
        <w:rPr>
          <w:b/>
        </w:rPr>
        <w:t xml:space="preserve">Tulos</w:t>
      </w:r>
    </w:p>
    <w:p>
      <w:r>
        <w:t xml:space="preserve">Victoria Louise Pendleton</w:t>
      </w:r>
    </w:p>
    <w:p>
      <w:r>
        <w:rPr>
          <w:b/>
        </w:rPr>
        <w:t xml:space="preserve">Esimerkki 3.979</w:t>
      </w:r>
    </w:p>
    <w:p>
      <w:r>
        <w:t xml:space="preserve">Kumpi elokuva julkaistiin ensin, Paljain jaloin Heratiin vai Saimaan ele?</w:t>
      </w:r>
    </w:p>
    <w:p>
      <w:r>
        <w:rPr>
          <w:b/>
        </w:rPr>
        <w:t xml:space="preserve">Tulos</w:t>
      </w:r>
    </w:p>
    <w:p>
      <w:r>
        <w:t xml:space="preserve">Saimaan ele</w:t>
      </w:r>
    </w:p>
    <w:p>
      <w:r>
        <w:rPr>
          <w:b/>
        </w:rPr>
        <w:t xml:space="preserve">Esimerkki 3.980</w:t>
      </w:r>
    </w:p>
    <w:p>
      <w:r>
        <w:t xml:space="preserve">Kuka oli ohjaaja vuonna 2000 valmistuneessa eteläkorealaisessa elokuvassa, jossa Suh Jung oli pääosassa?</w:t>
      </w:r>
    </w:p>
    <w:p>
      <w:r>
        <w:rPr>
          <w:b/>
        </w:rPr>
        <w:t xml:space="preserve">Tulos</w:t>
      </w:r>
    </w:p>
    <w:p>
      <w:r>
        <w:t xml:space="preserve">Kim Ki-duk</w:t>
      </w:r>
    </w:p>
    <w:p>
      <w:r>
        <w:rPr>
          <w:b/>
        </w:rPr>
        <w:t xml:space="preserve">Esimerkki 3.981</w:t>
      </w:r>
    </w:p>
    <w:p>
      <w:r>
        <w:t xml:space="preserve">Kumpi tunnetaan parhaiten "Tohtori"-elokuvasarjan ohjaajana, Ralph Thomas vai Rian Johnson?</w:t>
      </w:r>
    </w:p>
    <w:p>
      <w:r>
        <w:rPr>
          <w:b/>
        </w:rPr>
        <w:t xml:space="preserve">Tulos</w:t>
      </w:r>
    </w:p>
    <w:p>
      <w:r>
        <w:t xml:space="preserve">Ralph Philip Thomas MC</w:t>
      </w:r>
    </w:p>
    <w:p>
      <w:r>
        <w:rPr>
          <w:b/>
        </w:rPr>
        <w:t xml:space="preserve">Esimerkki 3.982</w:t>
      </w:r>
    </w:p>
    <w:p>
      <w:r>
        <w:t xml:space="preserve">Kumpi kirjailija nousi suosioon ensin, W. Somerset Maugham vai Madeleine L'Engle?</w:t>
      </w:r>
    </w:p>
    <w:p>
      <w:r>
        <w:rPr>
          <w:b/>
        </w:rPr>
        <w:t xml:space="preserve">Tulos</w:t>
      </w:r>
    </w:p>
    <w:p>
      <w:r>
        <w:t xml:space="preserve">W. Somerset Maugham</w:t>
      </w:r>
    </w:p>
    <w:p>
      <w:r>
        <w:rPr>
          <w:b/>
        </w:rPr>
        <w:t xml:space="preserve">Esimerkki 3.983</w:t>
      </w:r>
    </w:p>
    <w:p>
      <w:r>
        <w:t xml:space="preserve">Shirdin lentokentän vihki käyttöön presidentti, joka oli minkä tittelin haltija vuosina 2015-2017?</w:t>
      </w:r>
    </w:p>
    <w:p>
      <w:r>
        <w:rPr>
          <w:b/>
        </w:rPr>
        <w:t xml:space="preserve">Tulos</w:t>
      </w:r>
    </w:p>
    <w:p>
      <w:r>
        <w:t xml:space="preserve">Biharin kuvernööri</w:t>
      </w:r>
    </w:p>
    <w:p>
      <w:r>
        <w:rPr>
          <w:b/>
        </w:rPr>
        <w:t xml:space="preserve">Esimerkki 3.984</w:t>
      </w:r>
    </w:p>
    <w:p>
      <w:r>
        <w:t xml:space="preserve">Työskentelevätkö Joshua Dugdale ja Carlos Saldanha molemmat elokuvien parissa?</w:t>
      </w:r>
    </w:p>
    <w:p>
      <w:r>
        <w:rPr>
          <w:b/>
        </w:rPr>
        <w:t xml:space="preserve">Tulos</w:t>
      </w:r>
    </w:p>
    <w:p>
      <w:r>
        <w:t xml:space="preserve">kyllä</w:t>
      </w:r>
    </w:p>
    <w:p>
      <w:r>
        <w:rPr>
          <w:b/>
        </w:rPr>
        <w:t xml:space="preserve">Esimerkki 3.985</w:t>
      </w:r>
    </w:p>
    <w:p>
      <w:r>
        <w:t xml:space="preserve">Rudolf and Frosty's Christmas in July sisälsi hahmon Frost the Snowman. Minä vuonna hahmo Frost the Snowman esiintyi ensimmäisen kerran televisiossa?</w:t>
      </w:r>
    </w:p>
    <w:p>
      <w:r>
        <w:rPr>
          <w:b/>
        </w:rPr>
        <w:t xml:space="preserve">Tulos</w:t>
      </w:r>
    </w:p>
    <w:p>
      <w:r>
        <w:t xml:space="preserve">1969</w:t>
      </w:r>
    </w:p>
    <w:p>
      <w:r>
        <w:rPr>
          <w:b/>
        </w:rPr>
        <w:t xml:space="preserve">Tulos</w:t>
      </w:r>
    </w:p>
    <w:p>
      <w:r>
        <w:t xml:space="preserve">1969</w:t>
      </w:r>
    </w:p>
    <w:p>
      <w:r>
        <w:rPr>
          <w:b/>
        </w:rPr>
        <w:t xml:space="preserve">Esimerkki 3.986</w:t>
      </w:r>
    </w:p>
    <w:p>
      <w:r>
        <w:t xml:space="preserve">Minkä roolin Pajama Partyn ainoa ei-amerikkalainen näyttelijä sai Broadway-musikaalissa "Rent"?</w:t>
      </w:r>
    </w:p>
    <w:p>
      <w:r>
        <w:rPr>
          <w:b/>
        </w:rPr>
        <w:t xml:space="preserve">Tulos</w:t>
      </w:r>
    </w:p>
    <w:p>
      <w:r>
        <w:t xml:space="preserve">Mimi Marquez</w:t>
      </w:r>
    </w:p>
    <w:p>
      <w:r>
        <w:rPr>
          <w:b/>
        </w:rPr>
        <w:t xml:space="preserve">Esimerkki 3.987</w:t>
      </w:r>
    </w:p>
    <w:p>
      <w:r>
        <w:t xml:space="preserve">Mikä tapahtuma järjestettiin Salzburgissa, Itävallassa ja Sveitsissä sijaitsevalla Red Bull -areenalla vuonna 2008?</w:t>
      </w:r>
    </w:p>
    <w:p>
      <w:r>
        <w:rPr>
          <w:b/>
        </w:rPr>
        <w:t xml:space="preserve">Tulos</w:t>
      </w:r>
    </w:p>
    <w:p>
      <w:r>
        <w:t xml:space="preserve">UEFA Euro 2008</w:t>
      </w:r>
    </w:p>
    <w:p>
      <w:r>
        <w:rPr>
          <w:b/>
        </w:rPr>
        <w:t xml:space="preserve">Esimerkki 3.988</w:t>
      </w:r>
    </w:p>
    <w:p>
      <w:r>
        <w:t xml:space="preserve">Anfalin kansanmurha oli kurdien kansanmurha, jossa kuoli 50 000-182 000 kurdia Al-Anfal-kampanjan aikana. Al-Anfal oli Pohjois-Irakin Kurdistania vastaan suunnattu kampanja, jota johti kuka baathistinen Irakin puolustusministeri, sisäministeri, sotilaskomentaja ja Irakin tiedustelupalvelun päällikkö Iranin ja Irakin välisen sodan loppuvaiheessa?</w:t>
      </w:r>
    </w:p>
    <w:p>
      <w:r>
        <w:rPr>
          <w:b/>
        </w:rPr>
        <w:t xml:space="preserve">Tulos</w:t>
      </w:r>
    </w:p>
    <w:p>
      <w:r>
        <w:t xml:space="preserve">Ali Hassan Abd al-Majid al-Tikriti</w:t>
      </w:r>
    </w:p>
    <w:p>
      <w:r>
        <w:rPr>
          <w:b/>
        </w:rPr>
        <w:t xml:space="preserve">Esimerkki 3.989</w:t>
      </w:r>
    </w:p>
    <w:p>
      <w:r>
        <w:t xml:space="preserve">Kuka vuoden 2017 Golden State Warriorsin jäsen oli entisen NBA-pelaajan Mychal Thompsonin poika?</w:t>
      </w:r>
    </w:p>
    <w:p>
      <w:r>
        <w:rPr>
          <w:b/>
        </w:rPr>
        <w:t xml:space="preserve">Tulos</w:t>
      </w:r>
    </w:p>
    <w:p>
      <w:r>
        <w:t xml:space="preserve">Klay Thompson</w:t>
      </w:r>
    </w:p>
    <w:p>
      <w:r>
        <w:rPr>
          <w:b/>
        </w:rPr>
        <w:t xml:space="preserve">Esimerkki 3.990</w:t>
      </w:r>
    </w:p>
    <w:p>
      <w:r>
        <w:t xml:space="preserve">Mikä maa luotiin vuonna 1920 annetulla hallituksen säädöksellä?</w:t>
      </w:r>
    </w:p>
    <w:p>
      <w:r>
        <w:rPr>
          <w:b/>
        </w:rPr>
        <w:t xml:space="preserve">Tulos</w:t>
      </w:r>
    </w:p>
    <w:p>
      <w:r>
        <w:t xml:space="preserve">Pohjois-Irlanti</w:t>
      </w:r>
    </w:p>
    <w:p>
      <w:r>
        <w:rPr>
          <w:b/>
        </w:rPr>
        <w:t xml:space="preserve">Esimerkki 3.991</w:t>
      </w:r>
    </w:p>
    <w:p>
      <w:r>
        <w:t xml:space="preserve">Telecare on televisiokanava, joka on saatavilla teleyrityksen tilaajille, joka tarjoaa palveluja kuinka monessa osavaltiossa?</w:t>
      </w:r>
    </w:p>
    <w:p>
      <w:r>
        <w:rPr>
          <w:b/>
        </w:rPr>
        <w:t xml:space="preserve">Tulos</w:t>
      </w:r>
    </w:p>
    <w:p>
      <w:r>
        <w:t xml:space="preserve">41</w:t>
      </w:r>
    </w:p>
    <w:p>
      <w:r>
        <w:rPr>
          <w:b/>
        </w:rPr>
        <w:t xml:space="preserve">Esimerkki 3.992</w:t>
      </w:r>
    </w:p>
    <w:p>
      <w:r>
        <w:t xml:space="preserve">Minkä palkinnon Andrei Tarkovskin 3. elokuva voitti 22. Gudbagge-palkinnoissa?</w:t>
      </w:r>
    </w:p>
    <w:p>
      <w:r>
        <w:rPr>
          <w:b/>
        </w:rPr>
        <w:t xml:space="preserve">Tulos</w:t>
      </w:r>
    </w:p>
    <w:p>
      <w:r>
        <w:t xml:space="preserve">Paras elokuva</w:t>
      </w:r>
    </w:p>
    <w:p>
      <w:r>
        <w:rPr>
          <w:b/>
        </w:rPr>
        <w:t xml:space="preserve">Esimerkki 3.993</w:t>
      </w:r>
    </w:p>
    <w:p>
      <w:r>
        <w:t xml:space="preserve">Kumpi on skottilainen elokuvantekijä, Torre Catalano vai Enrico Cocozza?</w:t>
      </w:r>
    </w:p>
    <w:p>
      <w:r>
        <w:rPr>
          <w:b/>
        </w:rPr>
        <w:t xml:space="preserve">Tulos</w:t>
      </w:r>
    </w:p>
    <w:p>
      <w:r>
        <w:t xml:space="preserve">Enrico Cocozza</w:t>
      </w:r>
    </w:p>
    <w:p>
      <w:r>
        <w:rPr>
          <w:b/>
        </w:rPr>
        <w:t xml:space="preserve">Esimerkki 3.994</w:t>
      </w:r>
    </w:p>
    <w:p>
      <w:r>
        <w:t xml:space="preserve">Mikä sijaitsee Sankt Ulrich bei Steyrissä, Itävallassa?</w:t>
      </w:r>
    </w:p>
    <w:p>
      <w:r>
        <w:rPr>
          <w:b/>
        </w:rPr>
        <w:t xml:space="preserve">Tulos</w:t>
      </w:r>
    </w:p>
    <w:p>
      <w:r>
        <w:t xml:space="preserve">Steyr Mannlicher</w:t>
      </w:r>
    </w:p>
    <w:p>
      <w:r>
        <w:rPr>
          <w:b/>
        </w:rPr>
        <w:t xml:space="preserve">Esimerkki 3.995</w:t>
      </w:r>
    </w:p>
    <w:p>
      <w:r>
        <w:t xml:space="preserve">Kuka on "The Suite Life of Zack &amp; Cody" -sarjassa herra Mosebya esittäneen näyttelijän isä?</w:t>
      </w:r>
    </w:p>
    <w:p>
      <w:r>
        <w:rPr>
          <w:b/>
        </w:rPr>
        <w:t xml:space="preserve">Tulos</w:t>
      </w:r>
    </w:p>
    <w:p>
      <w:r>
        <w:t xml:space="preserve">Delano Eugene Lewis</w:t>
      </w:r>
    </w:p>
    <w:p>
      <w:r>
        <w:rPr>
          <w:b/>
        </w:rPr>
        <w:t xml:space="preserve">Tulos</w:t>
      </w:r>
    </w:p>
    <w:p>
      <w:r>
        <w:t xml:space="preserve">Delano Eugene Lewis</w:t>
      </w:r>
    </w:p>
    <w:p>
      <w:r>
        <w:rPr>
          <w:b/>
        </w:rPr>
        <w:t xml:space="preserve">Esimerkki 3.996</w:t>
      </w:r>
    </w:p>
    <w:p>
      <w:r>
        <w:t xml:space="preserve">Minkä alusluokan hävittäjä on nimetty tämän Yhdysvaltain laivaston kuudennella lentotukialuksella olleen ja taistelussa kaatuneen komentajakapteenin mukaan?</w:t>
      </w:r>
    </w:p>
    <w:p>
      <w:r>
        <w:rPr>
          <w:b/>
        </w:rPr>
        <w:t xml:space="preserve">Tulos</w:t>
      </w:r>
    </w:p>
    <w:p>
      <w:r>
        <w:t xml:space="preserve">"Buckley"-luokka</w:t>
      </w:r>
    </w:p>
    <w:p>
      <w:r>
        <w:rPr>
          <w:b/>
        </w:rPr>
        <w:t xml:space="preserve">Esimerkki 3.997</w:t>
      </w:r>
    </w:p>
    <w:p>
      <w:r>
        <w:t xml:space="preserve">Rakennettiinko 111 Murray Street vai Chrysler Building ensin?</w:t>
      </w:r>
    </w:p>
    <w:p>
      <w:r>
        <w:rPr>
          <w:b/>
        </w:rPr>
        <w:t xml:space="preserve">Tulos</w:t>
      </w:r>
    </w:p>
    <w:p>
      <w:r>
        <w:t xml:space="preserve">Chrysler Building</w:t>
      </w:r>
    </w:p>
    <w:p>
      <w:r>
        <w:rPr>
          <w:b/>
        </w:rPr>
        <w:t xml:space="preserve">Esimerkki 3.998</w:t>
      </w:r>
    </w:p>
    <w:p>
      <w:r>
        <w:t xml:space="preserve">Missä vuoden 1995 elokuvassa Bridgette Wilson näytteli?</w:t>
      </w:r>
    </w:p>
    <w:p>
      <w:r>
        <w:rPr>
          <w:b/>
        </w:rPr>
        <w:t xml:space="preserve">Tulos</w:t>
      </w:r>
    </w:p>
    <w:p>
      <w:r>
        <w:t xml:space="preserve">Billy Madison</w:t>
      </w:r>
    </w:p>
    <w:p>
      <w:r>
        <w:rPr>
          <w:b/>
        </w:rPr>
        <w:t xml:space="preserve">Esimerkki 3.999</w:t>
      </w:r>
    </w:p>
    <w:p>
      <w:r>
        <w:t xml:space="preserve">kaudella 1994-95 Atlanta Hawksin kauden johtava pistemies oli syntynyt ?</w:t>
      </w:r>
    </w:p>
    <w:p>
      <w:r>
        <w:rPr>
          <w:b/>
        </w:rPr>
        <w:t xml:space="preserve">Tulos</w:t>
      </w:r>
    </w:p>
    <w:p>
      <w:r>
        <w:t xml:space="preserve">1967</w:t>
      </w:r>
    </w:p>
    <w:p>
      <w:r>
        <w:rPr>
          <w:b/>
        </w:rPr>
        <w:t xml:space="preserve">Esimerkki 3.1000</w:t>
      </w:r>
    </w:p>
    <w:p>
      <w:r>
        <w:t xml:space="preserve">Milloin perustettiin yritys, joka yksityisti OM Groupin sen jälkeen, kun se oli listattu New Yorkin pörssiin?</w:t>
      </w:r>
    </w:p>
    <w:p>
      <w:r>
        <w:rPr>
          <w:b/>
        </w:rPr>
        <w:t xml:space="preserve">Tulos</w:t>
      </w:r>
    </w:p>
    <w:p>
      <w:r>
        <w:t xml:space="preserve">1990</w:t>
      </w:r>
    </w:p>
    <w:p>
      <w:r>
        <w:rPr>
          <w:b/>
        </w:rPr>
        <w:t xml:space="preserve">Esimerkki 3.1001</w:t>
      </w:r>
    </w:p>
    <w:p>
      <w:r>
        <w:t xml:space="preserve">Kuka on Adelaiden kaupunkiin vuonna 2006 perustetun australialaisen korkeakoulun puheenjohtaja?</w:t>
      </w:r>
    </w:p>
    <w:p>
      <w:r>
        <w:rPr>
          <w:b/>
        </w:rPr>
        <w:t xml:space="preserve">Tulos</w:t>
      </w:r>
    </w:p>
    <w:p>
      <w:r>
        <w:t xml:space="preserve">Emiliano Bolongaita</w:t>
      </w:r>
    </w:p>
    <w:p>
      <w:r>
        <w:rPr>
          <w:b/>
        </w:rPr>
        <w:t xml:space="preserve">Esimerkki 3.1002</w:t>
      </w:r>
    </w:p>
    <w:p>
      <w:r>
        <w:t xml:space="preserve">Karlheinz Rüdisser on Itävallan kristillisdemokraattisen ja konservatiivisen puolueen poliitikko.</w:t>
      </w:r>
    </w:p>
    <w:p>
      <w:r>
        <w:rPr>
          <w:b/>
        </w:rPr>
        <w:t xml:space="preserve">Tulos</w:t>
      </w:r>
    </w:p>
    <w:p>
      <w:r>
        <w:t xml:space="preserve">Itävallan kansanpuolue</w:t>
      </w:r>
    </w:p>
    <w:p>
      <w:r>
        <w:rPr>
          <w:b/>
        </w:rPr>
        <w:t xml:space="preserve">Esimerkki 3.1003</w:t>
      </w:r>
    </w:p>
    <w:p>
      <w:r>
        <w:t xml:space="preserve">ovatko Bob Bryan ja Samantha Stosur olleet molemmat maailmanlistan ykkösiä kaksinpelissä?</w:t>
      </w:r>
    </w:p>
    <w:p>
      <w:r>
        <w:rPr>
          <w:b/>
        </w:rPr>
        <w:t xml:space="preserve">Tulos</w:t>
      </w:r>
    </w:p>
    <w:p>
      <w:r>
        <w:t xml:space="preserve">kyllä</w:t>
      </w:r>
    </w:p>
    <w:p>
      <w:r>
        <w:rPr>
          <w:b/>
        </w:rPr>
        <w:t xml:space="preserve">Esimerkki 3.1004</w:t>
      </w:r>
    </w:p>
    <w:p>
      <w:r>
        <w:t xml:space="preserve">Missä oli St. Louis Cardinalsin omistavan yhtiön pääkonttori?</w:t>
      </w:r>
    </w:p>
    <w:p>
      <w:r>
        <w:rPr>
          <w:b/>
        </w:rPr>
        <w:t xml:space="preserve">Tulos</w:t>
      </w:r>
    </w:p>
    <w:p>
      <w:r>
        <w:t xml:space="preserve">Leuven, Belgia</w:t>
      </w:r>
    </w:p>
    <w:p>
      <w:r>
        <w:rPr>
          <w:b/>
        </w:rPr>
        <w:t xml:space="preserve">Esimerkki 3.1005</w:t>
      </w:r>
    </w:p>
    <w:p>
      <w:r>
        <w:t xml:space="preserve">Mestari Zhung on päällikkö trilogiasarjassa, joka käsittää elokuvasovitukset minkä kirjailijan romaanista?</w:t>
      </w:r>
    </w:p>
    <w:p>
      <w:r>
        <w:rPr>
          <w:b/>
        </w:rPr>
        <w:t xml:space="preserve">Tulos</w:t>
      </w:r>
    </w:p>
    <w:p>
      <w:r>
        <w:t xml:space="preserve">Woon Swee Oan</w:t>
      </w:r>
    </w:p>
    <w:p>
      <w:r>
        <w:rPr>
          <w:b/>
        </w:rPr>
        <w:t xml:space="preserve">Esimerkki 3.1006</w:t>
      </w:r>
    </w:p>
    <w:p>
      <w:r>
        <w:t xml:space="preserve">Ovatko Ideamen ja Lit muodostettu samoissa valtioissa:</w:t>
      </w:r>
    </w:p>
    <w:p>
      <w:r>
        <w:rPr>
          <w:b/>
        </w:rPr>
        <w:t xml:space="preserve">Tulos</w:t>
      </w:r>
    </w:p>
    <w:p>
      <w:r>
        <w:t xml:space="preserve">ei</w:t>
      </w:r>
    </w:p>
    <w:p>
      <w:r>
        <w:rPr>
          <w:b/>
        </w:rPr>
        <w:t xml:space="preserve">Esimerkki 3.1007</w:t>
      </w:r>
    </w:p>
    <w:p>
      <w:r>
        <w:t xml:space="preserve">Millä Espanjan jalkapallostadionilla Markus Holgerssonin jalkapalloseura pelaa?</w:t>
      </w:r>
    </w:p>
    <w:p>
      <w:r>
        <w:rPr>
          <w:b/>
        </w:rPr>
        <w:t xml:space="preserve">Tulos</w:t>
      </w:r>
    </w:p>
    <w:p>
      <w:r>
        <w:t xml:space="preserve">Estadio Francisco Artés Carrasco</w:t>
      </w:r>
    </w:p>
    <w:p>
      <w:r>
        <w:rPr>
          <w:b/>
        </w:rPr>
        <w:t xml:space="preserve">Esimerkki 3.1008</w:t>
      </w:r>
    </w:p>
    <w:p>
      <w:r>
        <w:t xml:space="preserve">Mikä on Ricky Lamar Hawkin taiteilijanimi, joka julkaisi debyyttisinglen "watch me (whip/nae nae)".</w:t>
      </w:r>
    </w:p>
    <w:p>
      <w:r>
        <w:rPr>
          <w:b/>
        </w:rPr>
        <w:t xml:space="preserve">Tulos</w:t>
      </w:r>
    </w:p>
    <w:p>
      <w:r>
        <w:t xml:space="preserve">Silentó</w:t>
      </w:r>
    </w:p>
    <w:p>
      <w:r>
        <w:rPr>
          <w:b/>
        </w:rPr>
        <w:t xml:space="preserve">Esimerkki 3.1009</w:t>
      </w:r>
    </w:p>
    <w:p>
      <w:r>
        <w:t xml:space="preserve">Nelson Pizarro oli kotoisin minkä Floridan piirikunnan kaupungista?</w:t>
      </w:r>
    </w:p>
    <w:p>
      <w:r>
        <w:rPr>
          <w:b/>
        </w:rPr>
        <w:t xml:space="preserve">Tulos</w:t>
      </w:r>
    </w:p>
    <w:p>
      <w:r>
        <w:t xml:space="preserve">Broward</w:t>
      </w:r>
    </w:p>
    <w:p>
      <w:r>
        <w:rPr>
          <w:b/>
        </w:rPr>
        <w:t xml:space="preserve">Esimerkki 3.1010</w:t>
      </w:r>
    </w:p>
    <w:p>
      <w:r>
        <w:t xml:space="preserve">Kuka oli juutalainen amerikkalainen gangsteri, joka tunnettiin yhtenä "aikansa pahamaineisimmista ja pelätyimmistä gangstereista" ja joka oli myös Harry Schachterin eli Harry "Big Greenie" Greenbergin kumppani ja lapsuudenystävä ja päätyi murhaamaan hänet yhdessä Whitey Krakowin kanssa?</w:t>
      </w:r>
    </w:p>
    <w:p>
      <w:r>
        <w:rPr>
          <w:b/>
        </w:rPr>
        <w:t xml:space="preserve">Tulos</w:t>
      </w:r>
    </w:p>
    <w:p>
      <w:r>
        <w:t xml:space="preserve">Bugsy Siegel</w:t>
      </w:r>
    </w:p>
    <w:p>
      <w:r>
        <w:rPr>
          <w:b/>
        </w:rPr>
        <w:t xml:space="preserve">Esimerkki 3.1011</w:t>
      </w:r>
    </w:p>
    <w:p>
      <w:r>
        <w:t xml:space="preserve">Mihin delta-siipiseen torjuntakoneeseen Orenda PS.13 Iroquois oli tarkoitettu?</w:t>
      </w:r>
    </w:p>
    <w:p>
      <w:r>
        <w:rPr>
          <w:b/>
        </w:rPr>
        <w:t xml:space="preserve">Tulos</w:t>
      </w:r>
    </w:p>
    <w:p>
      <w:r>
        <w:t xml:space="preserve">Avro Canada CF-105 Arrow</w:t>
      </w:r>
    </w:p>
    <w:p>
      <w:r>
        <w:rPr>
          <w:b/>
        </w:rPr>
        <w:t xml:space="preserve">Esimerkki 3.1012</w:t>
      </w:r>
    </w:p>
    <w:p>
      <w:r>
        <w:t xml:space="preserve">Mikä on päivämäärä, jolloin italialaisen julkkiskokin ja mediapersoonan esittämä sarja esitettiin?</w:t>
      </w:r>
    </w:p>
    <w:p>
      <w:r>
        <w:rPr>
          <w:b/>
        </w:rPr>
        <w:t xml:space="preserve">Tulos</w:t>
      </w:r>
    </w:p>
    <w:p>
      <w:r>
        <w:t xml:space="preserve">13. syyskuuta 2013</w:t>
      </w:r>
    </w:p>
    <w:p>
      <w:r>
        <w:rPr>
          <w:b/>
        </w:rPr>
        <w:t xml:space="preserve">Esimerkki 3.1013</w:t>
      </w:r>
    </w:p>
    <w:p>
      <w:r>
        <w:t xml:space="preserve">Mihin julkaisuluokkaan voidaan luokitella amerikkalainen ruokakaksikuukauslehti Bon Appétit ja Myöhempien Aikojen Pyhien Jeesuksen Kristuksen Kirkon virallinen aikakauslehti Ensign?</w:t>
      </w:r>
    </w:p>
    <w:p>
      <w:r>
        <w:rPr>
          <w:b/>
        </w:rPr>
        <w:t xml:space="preserve">Tulos</w:t>
      </w:r>
    </w:p>
    <w:p>
      <w:r>
        <w:t xml:space="preserve">lehti</w:t>
      </w:r>
    </w:p>
    <w:p>
      <w:r>
        <w:rPr>
          <w:b/>
        </w:rPr>
        <w:t xml:space="preserve">Esimerkki 3.1014</w:t>
      </w:r>
    </w:p>
    <w:p>
      <w:r>
        <w:t xml:space="preserve">Kuka ohjasi tulevan Marvel-elokuvan, jossa Divian Ladwa esiintyy ?</w:t>
      </w:r>
    </w:p>
    <w:p>
      <w:r>
        <w:rPr>
          <w:b/>
        </w:rPr>
        <w:t xml:space="preserve">Tulos</w:t>
      </w:r>
    </w:p>
    <w:p>
      <w:r>
        <w:t xml:space="preserve">Peyton Reed</w:t>
      </w:r>
    </w:p>
    <w:p>
      <w:r>
        <w:rPr>
          <w:b/>
        </w:rPr>
        <w:t xml:space="preserve">Esimerkki 3.1015</w:t>
      </w:r>
    </w:p>
    <w:p>
      <w:r>
        <w:t xml:space="preserve">Mikä rautatieyhtiö osti Johnsonburg, Kane, Warren ja Irvine Railroadin?</w:t>
      </w:r>
    </w:p>
    <w:p>
      <w:r>
        <w:rPr>
          <w:b/>
        </w:rPr>
        <w:t xml:space="preserve">Tulos</w:t>
      </w:r>
    </w:p>
    <w:p>
      <w:r>
        <w:t xml:space="preserve">JKWI oli Irvine, Warren, Kane &amp; Johnsonburg Railroadin nimetty operaattori, joka oli Brock Railroadin (Warren Car Companyn kokonaan omistaman tytäryhtiön), Irvine Railroadin (National Forge Companyn kokonaan omistaman tytäryhtiön) ja Struthers Wells Inter-American Corporationin (Struthers Wellsin tytäryhtiön) muodostama kumppanuus, jossa kaikki kolme olivat pennsylvanialaisia yhtiöitä, ja joka oli ostanut Conraililta seuraavat rataosuudet: MP 58,52-MP 66,7 (Irvine-Warren) ja MP 92,5-MP 111,0 (Kane-Johnsonburg).</w:t>
      </w:r>
    </w:p>
    <w:p>
      <w:r>
        <w:rPr>
          <w:b/>
        </w:rPr>
        <w:t xml:space="preserve">Esimerkki 3.1016</w:t>
      </w:r>
    </w:p>
    <w:p>
      <w:r>
        <w:t xml:space="preserve">Missä on sen konferenssin päämaja, jossa Stony Brook Seawolvesin jalkapallo-ohjelma tällä hetkellä kilpailee?</w:t>
      </w:r>
    </w:p>
    <w:p>
      <w:r>
        <w:rPr>
          <w:b/>
        </w:rPr>
        <w:t xml:space="preserve">Tulos</w:t>
      </w:r>
    </w:p>
    <w:p>
      <w:r>
        <w:t xml:space="preserve">Richmond</w:t>
      </w:r>
    </w:p>
    <w:p>
      <w:r>
        <w:rPr>
          <w:b/>
        </w:rPr>
        <w:t xml:space="preserve">Esimerkki 3.1017</w:t>
      </w:r>
    </w:p>
    <w:p>
      <w:r>
        <w:t xml:space="preserve">Mikä on sen muun kuin brittiläisen lentoyhtiön emoyhtiö, jonka toimitusjohtajana William Mathew Walsh toimii?</w:t>
      </w:r>
    </w:p>
    <w:p>
      <w:r>
        <w:rPr>
          <w:b/>
        </w:rPr>
        <w:t xml:space="preserve">Tulos</w:t>
      </w:r>
    </w:p>
    <w:p>
      <w:r>
        <w:t xml:space="preserve">International Airlines Group (IAG)</w:t>
      </w:r>
    </w:p>
    <w:p>
      <w:r>
        <w:rPr>
          <w:b/>
        </w:rPr>
        <w:t xml:space="preserve">Esimerkki 3.1018</w:t>
      </w:r>
    </w:p>
    <w:p>
      <w:r>
        <w:t xml:space="preserve">Kuka perusti liigan, jossa Las Vegas Outlaws pelasi?</w:t>
      </w:r>
    </w:p>
    <w:p>
      <w:r>
        <w:rPr>
          <w:b/>
        </w:rPr>
        <w:t xml:space="preserve">Tulos</w:t>
      </w:r>
    </w:p>
    <w:p>
      <w:r>
        <w:t xml:space="preserve">Vince McMahon</w:t>
      </w:r>
    </w:p>
    <w:p>
      <w:r>
        <w:rPr>
          <w:b/>
        </w:rPr>
        <w:t xml:space="preserve">Esimerkki 3.1019</w:t>
      </w:r>
    </w:p>
    <w:p>
      <w:r>
        <w:t xml:space="preserve">Kuka kehittäjä on vuonna 1992 julkaistun Atari-pelin takana, jossa pelaajat voivat lyödä vetoa noppaparin heittojen tuloksista?</w:t>
      </w:r>
    </w:p>
    <w:p>
      <w:r>
        <w:rPr>
          <w:b/>
        </w:rPr>
        <w:t xml:space="preserve">Tulos</w:t>
      </w:r>
    </w:p>
    <w:p>
      <w:r>
        <w:t xml:space="preserve">Brian A. Rice Inc</w:t>
      </w:r>
    </w:p>
    <w:p>
      <w:r>
        <w:rPr>
          <w:b/>
        </w:rPr>
        <w:t xml:space="preserve">Esimerkki 3.1020</w:t>
      </w:r>
    </w:p>
    <w:p>
      <w:r>
        <w:t xml:space="preserve">Mikä on sen armenialaisen militanttijärjestön nimi, joka pommitti Turkin kansallisen lentoyhtiön lähtöselvitystiskiä vuonna 1983?</w:t>
      </w:r>
    </w:p>
    <w:p>
      <w:r>
        <w:rPr>
          <w:b/>
        </w:rPr>
        <w:t xml:space="preserve">Tulos</w:t>
      </w:r>
    </w:p>
    <w:p>
      <w:r>
        <w:t xml:space="preserve">ASALA</w:t>
      </w:r>
    </w:p>
    <w:p>
      <w:r>
        <w:rPr>
          <w:b/>
        </w:rPr>
        <w:t xml:space="preserve">Esimerkki 3.1021</w:t>
      </w:r>
    </w:p>
    <w:p>
      <w:r>
        <w:t xml:space="preserve">Mikä Barrow on maantiesilta, joka yhdistää vaalipiirin Cumbriassa, Englannissa?</w:t>
      </w:r>
    </w:p>
    <w:p>
      <w:r>
        <w:rPr>
          <w:b/>
        </w:rPr>
        <w:t xml:space="preserve">Tulos</w:t>
      </w:r>
    </w:p>
    <w:p>
      <w:r>
        <w:t xml:space="preserve">Keski-Barrow</w:t>
      </w:r>
    </w:p>
    <w:p>
      <w:r>
        <w:rPr>
          <w:b/>
        </w:rPr>
        <w:t xml:space="preserve">Esimerkki 3.1022</w:t>
      </w:r>
    </w:p>
    <w:p>
      <w:r>
        <w:t xml:space="preserve">Minkä roolin "Sweet Charity" -elokuvan tähti esitti elokuvassa Dear Diary?</w:t>
      </w:r>
    </w:p>
    <w:p>
      <w:r>
        <w:rPr>
          <w:b/>
        </w:rPr>
        <w:t xml:space="preserve">Tulos</w:t>
      </w:r>
    </w:p>
    <w:p>
      <w:r>
        <w:t xml:space="preserve">Nickie</w:t>
      </w:r>
    </w:p>
    <w:p>
      <w:r>
        <w:rPr>
          <w:b/>
        </w:rPr>
        <w:t xml:space="preserve">Esimerkki 3.1023</w:t>
      </w:r>
    </w:p>
    <w:p>
      <w:r>
        <w:t xml:space="preserve">Missä maassa Evanstonin naisklubi perustettiin?</w:t>
      </w:r>
    </w:p>
    <w:p>
      <w:r>
        <w:rPr>
          <w:b/>
        </w:rPr>
        <w:t xml:space="preserve">Tulos</w:t>
      </w:r>
    </w:p>
    <w:p>
      <w:r>
        <w:t xml:space="preserve">U.S.</w:t>
      </w:r>
    </w:p>
    <w:p>
      <w:r>
        <w:rPr>
          <w:b/>
        </w:rPr>
        <w:t xml:space="preserve">Esimerkki 3.1024</w:t>
      </w:r>
    </w:p>
    <w:p>
      <w:r>
        <w:t xml:space="preserve">Vladimir Jaroshenko oli solistina koreografin kanssa, joka hallitsi venäläistä balettia kuinka monta vuotta?</w:t>
      </w:r>
    </w:p>
    <w:p>
      <w:r>
        <w:rPr>
          <w:b/>
        </w:rPr>
        <w:t xml:space="preserve">Tulos</w:t>
      </w:r>
    </w:p>
    <w:p>
      <w:r>
        <w:t xml:space="preserve">30</w:t>
      </w:r>
    </w:p>
    <w:p>
      <w:r>
        <w:rPr>
          <w:b/>
        </w:rPr>
        <w:t xml:space="preserve">Esimerkki 3.1025</w:t>
      </w:r>
    </w:p>
    <w:p>
      <w:r>
        <w:t xml:space="preserve">Mikä on Dynamo Dresdenin hyökkääjänä pelaavan kuuluisan suomalaisen jalkapalloilijan nimi, joka on Chicago Bullin veli?</w:t>
      </w:r>
    </w:p>
    <w:p>
      <w:r>
        <w:rPr>
          <w:b/>
        </w:rPr>
        <w:t xml:space="preserve">Tulos</w:t>
      </w:r>
    </w:p>
    <w:p>
      <w:r>
        <w:t xml:space="preserve">Eero Markkanen</w:t>
      </w:r>
    </w:p>
    <w:p>
      <w:r>
        <w:rPr>
          <w:b/>
        </w:rPr>
        <w:t xml:space="preserve">Esimerkki 3.1026</w:t>
      </w:r>
    </w:p>
    <w:p>
      <w:r>
        <w:t xml:space="preserve">Kuinka kaukana Radar Operations Center (ROC) on Oklahoma Cityn keskustasta?</w:t>
      </w:r>
    </w:p>
    <w:p>
      <w:r>
        <w:rPr>
          <w:b/>
        </w:rPr>
        <w:t xml:space="preserve">Tulos</w:t>
      </w:r>
    </w:p>
    <w:p>
      <w:r>
        <w:t xml:space="preserve">20 mi</w:t>
      </w:r>
    </w:p>
    <w:p>
      <w:r>
        <w:rPr>
          <w:b/>
        </w:rPr>
        <w:t xml:space="preserve">Tulos</w:t>
      </w:r>
    </w:p>
    <w:p>
      <w:r>
        <w:t xml:space="preserve">20 mi</w:t>
      </w:r>
    </w:p>
    <w:p>
      <w:r>
        <w:rPr>
          <w:b/>
        </w:rPr>
        <w:t xml:space="preserve">Esimerkki 3.1027</w:t>
      </w:r>
    </w:p>
    <w:p>
      <w:r>
        <w:t xml:space="preserve">Comic Relief USA oli voittoa tavoittelematon hyväntekeväisyysjärjestö, jonka isäntänä toimi osittain stand up -koomikko, joka tuli tunnetuksi mistä televisiosarjasta?</w:t>
      </w:r>
    </w:p>
    <w:p>
      <w:r>
        <w:rPr>
          <w:b/>
        </w:rPr>
        <w:t xml:space="preserve">Tulos</w:t>
      </w:r>
    </w:p>
    <w:p>
      <w:r>
        <w:t xml:space="preserve">Mork &amp; Mindy</w:t>
      </w:r>
    </w:p>
    <w:p>
      <w:r>
        <w:rPr>
          <w:b/>
        </w:rPr>
        <w:t xml:space="preserve">Esimerkki 3.1028</w:t>
      </w:r>
    </w:p>
    <w:p>
      <w:r>
        <w:t xml:space="preserve">Strikeforce: Shamrock vs. Gracie on merkittävä siitä, että siinä debytoi MMA-uransa ensimmäisenä vuonna syntynyt kamppailu-urheilija ?</w:t>
      </w:r>
    </w:p>
    <w:p>
      <w:r>
        <w:rPr>
          <w:b/>
        </w:rPr>
        <w:t xml:space="preserve">Tulos</w:t>
      </w:r>
    </w:p>
    <w:p>
      <w:r>
        <w:t xml:space="preserve">1972</w:t>
      </w:r>
    </w:p>
    <w:p>
      <w:r>
        <w:rPr>
          <w:b/>
        </w:rPr>
        <w:t xml:space="preserve">Esimerkki 3.1029</w:t>
      </w:r>
    </w:p>
    <w:p>
      <w:r>
        <w:t xml:space="preserve">Mikä Aref Durveshin kanssa esiintyneen muusikon debyyttialbumi oli ehdolla Mercury-palkinnon saajaksi?</w:t>
      </w:r>
    </w:p>
    <w:p>
      <w:r>
        <w:rPr>
          <w:b/>
        </w:rPr>
        <w:t xml:space="preserve">Tulos</w:t>
      </w:r>
    </w:p>
    <w:p>
      <w:r>
        <w:t xml:space="preserve">"Suolasade"</w:t>
      </w:r>
    </w:p>
    <w:p>
      <w:r>
        <w:rPr>
          <w:b/>
        </w:rPr>
        <w:t xml:space="preserve">Esimerkki 3.1030</w:t>
      </w:r>
    </w:p>
    <w:p>
      <w:r>
        <w:t xml:space="preserve">Grace Robinson, on australialainen yleisurheilija, joka kilpailee aloilla diskus, keihäänheitto, ja haulikko, hän edusti Australiaa naisten haulikko 2015 Kansainyhteisön nuorisokisat oli viides Kansainyhteisön nuorisokisat, joka alkoi vuonna mitä?</w:t>
      </w:r>
    </w:p>
    <w:p>
      <w:r>
        <w:rPr>
          <w:b/>
        </w:rPr>
        <w:t xml:space="preserve">Tulos</w:t>
      </w:r>
    </w:p>
    <w:p>
      <w:r>
        <w:t xml:space="preserve">2000</w:t>
      </w:r>
    </w:p>
    <w:p>
      <w:r>
        <w:rPr>
          <w:b/>
        </w:rPr>
        <w:t xml:space="preserve">Esimerkki 3.1031</w:t>
      </w:r>
    </w:p>
    <w:p>
      <w:r>
        <w:t xml:space="preserve">Built to Spillin ja Zvuki Mun välillä, kumpi on venäläinen?</w:t>
      </w:r>
    </w:p>
    <w:p>
      <w:r>
        <w:rPr>
          <w:b/>
        </w:rPr>
        <w:t xml:space="preserve">Tulos</w:t>
      </w:r>
    </w:p>
    <w:p>
      <w:r>
        <w:t xml:space="preserve">Zvuki Mu</w:t>
      </w:r>
    </w:p>
    <w:p>
      <w:r>
        <w:rPr>
          <w:b/>
        </w:rPr>
        <w:t xml:space="preserve">Esimerkki 3.1032</w:t>
      </w:r>
    </w:p>
    <w:p>
      <w:r>
        <w:t xml:space="preserve">Mihin Hall of Fameen Ivey-liigan perustaja valittiin?</w:t>
      </w:r>
    </w:p>
    <w:p>
      <w:r>
        <w:rPr>
          <w:b/>
        </w:rPr>
        <w:t xml:space="preserve">Tulos</w:t>
      </w:r>
    </w:p>
    <w:p>
      <w:r>
        <w:t xml:space="preserve">Poker Hall of Fame</w:t>
      </w:r>
    </w:p>
    <w:p>
      <w:r>
        <w:rPr>
          <w:b/>
        </w:rPr>
        <w:t xml:space="preserve">Tulos</w:t>
      </w:r>
    </w:p>
    <w:p>
      <w:r>
        <w:t xml:space="preserve">Poker Hall of Fame</w:t>
      </w:r>
    </w:p>
    <w:p>
      <w:r>
        <w:rPr>
          <w:b/>
        </w:rPr>
        <w:t xml:space="preserve">Esimerkki 3.1033</w:t>
      </w:r>
    </w:p>
    <w:p>
      <w:r>
        <w:t xml:space="preserve">Amerikkalaisen juridisen draamakomedian Suitsin ensimmäinen kausi esitettiin alun perin USA Networkilla, ja kaudella kuusi sarjan vakiokasvoista näytteli Manhattanilla sijaitsevan kuvitteellisen Pearson Hardman -lakifirman työntekijöitä, mukaan lukien mikä amerikkalainen näyttelijä, joka tunnetaan The Spiritin roolista?</w:t>
      </w:r>
    </w:p>
    <w:p>
      <w:r>
        <w:rPr>
          <w:b/>
        </w:rPr>
        <w:t xml:space="preserve">Tulos</w:t>
      </w:r>
    </w:p>
    <w:p>
      <w:r>
        <w:t xml:space="preserve">Gabriel Macht</w:t>
      </w:r>
    </w:p>
    <w:p>
      <w:r>
        <w:rPr>
          <w:b/>
        </w:rPr>
        <w:t xml:space="preserve">Esimerkki 3.1034</w:t>
      </w:r>
    </w:p>
    <w:p>
      <w:r>
        <w:t xml:space="preserve">Kumpi maakuntatason kaupunki on Yingkoun kaupungin hallinnassa, Gaizhou vai Arxan?</w:t>
      </w:r>
    </w:p>
    <w:p>
      <w:r>
        <w:rPr>
          <w:b/>
        </w:rPr>
        <w:t xml:space="preserve">Tulos</w:t>
      </w:r>
    </w:p>
    <w:p>
      <w:r>
        <w:t xml:space="preserve">Gaizhou</w:t>
      </w:r>
    </w:p>
    <w:p>
      <w:r>
        <w:rPr>
          <w:b/>
        </w:rPr>
        <w:t xml:space="preserve">Esimerkki 3.1035</w:t>
      </w:r>
    </w:p>
    <w:p>
      <w:r>
        <w:t xml:space="preserve">"Making Today a Perfect Day" on kappale mistä Walt Disney Animation Studiosin vuonna 2015 tekemästä tietokoneanimoidusta lyhytelokuvasta?</w:t>
      </w:r>
    </w:p>
    <w:p>
      <w:r>
        <w:rPr>
          <w:b/>
        </w:rPr>
        <w:t xml:space="preserve">Tulos</w:t>
      </w:r>
    </w:p>
    <w:p>
      <w:r>
        <w:t xml:space="preserve">Jäädytetty kuume</w:t>
      </w:r>
    </w:p>
    <w:p>
      <w:r>
        <w:rPr>
          <w:b/>
        </w:rPr>
        <w:t xml:space="preserve">Esimerkki 3.1036</w:t>
      </w:r>
    </w:p>
    <w:p>
      <w:r>
        <w:t xml:space="preserve">Mitä ammatteja Amos Oz ja Isabel Allende harjoittavat?</w:t>
      </w:r>
    </w:p>
    <w:p>
      <w:r>
        <w:rPr>
          <w:b/>
        </w:rPr>
        <w:t xml:space="preserve">Tulos</w:t>
      </w:r>
    </w:p>
    <w:p>
      <w:r>
        <w:t xml:space="preserve">kirjailija</w:t>
      </w:r>
    </w:p>
    <w:p>
      <w:r>
        <w:rPr>
          <w:b/>
        </w:rPr>
        <w:t xml:space="preserve">Esimerkki 3.1037</w:t>
      </w:r>
    </w:p>
    <w:p>
      <w:r>
        <w:t xml:space="preserve">Mistä massaviihteen muodosta ovat tunnettuja Yorkista, Yhdistyneestä kuningaskunnasta kotoisin oleva "Us Amongst The Rest" ja Vancouverista kotoisin oleva Skinny Puppy?</w:t>
      </w:r>
    </w:p>
    <w:p>
      <w:r>
        <w:rPr>
          <w:b/>
        </w:rPr>
        <w:t xml:space="preserve">Tulos</w:t>
      </w:r>
    </w:p>
    <w:p>
      <w:r>
        <w:t xml:space="preserve">musiikki</w:t>
      </w:r>
    </w:p>
    <w:p>
      <w:r>
        <w:rPr>
          <w:b/>
        </w:rPr>
        <w:t xml:space="preserve">Esimerkki 3.1038</w:t>
      </w:r>
    </w:p>
    <w:p>
      <w:r>
        <w:t xml:space="preserve">Missä BBC:n sarjoissa Jimi Mistry, joka esiintyi myös vuoden 2006 sotatrillerissä Blood Diamonds, esiintyi?</w:t>
      </w:r>
    </w:p>
    <w:p>
      <w:r>
        <w:rPr>
          <w:b/>
        </w:rPr>
        <w:t xml:space="preserve">Tulos</w:t>
      </w:r>
    </w:p>
    <w:p>
      <w:r>
        <w:t xml:space="preserve">"EastEnders" ja "Coronation Street".</w:t>
      </w:r>
    </w:p>
    <w:p>
      <w:r>
        <w:rPr>
          <w:b/>
        </w:rPr>
        <w:t xml:space="preserve">Esimerkki 3.1039</w:t>
      </w:r>
    </w:p>
    <w:p>
      <w:r>
        <w:t xml:space="preserve">Ovatko Antonio Machado ja Miriam Toews samasta maasta?</w:t>
      </w:r>
    </w:p>
    <w:p>
      <w:r>
        <w:rPr>
          <w:b/>
        </w:rPr>
        <w:t xml:space="preserve">Tulos</w:t>
      </w:r>
    </w:p>
    <w:p>
      <w:r>
        <w:t xml:space="preserve">ei</w:t>
      </w:r>
    </w:p>
    <w:p>
      <w:r>
        <w:rPr>
          <w:b/>
        </w:rPr>
        <w:t xml:space="preserve">Esimerkki 3.1040</w:t>
      </w:r>
    </w:p>
    <w:p>
      <w:r>
        <w:t xml:space="preserve">Kumpi lentoasema Rapid Cityn alueellinen lentoasema ja Chattanoogan pääkaupunkiseudun lentoasema on lähempänä kotikaupunkiaan ?</w:t>
      </w:r>
    </w:p>
    <w:p>
      <w:r>
        <w:rPr>
          <w:b/>
        </w:rPr>
        <w:t xml:space="preserve">Tulos</w:t>
      </w:r>
    </w:p>
    <w:p>
      <w:r>
        <w:t xml:space="preserve">Chattanoogan pääkaupunkiseudun lentoasema</w:t>
      </w:r>
    </w:p>
    <w:p>
      <w:r>
        <w:rPr>
          <w:b/>
        </w:rPr>
        <w:t xml:space="preserve">Esimerkki 3.1041</w:t>
      </w:r>
    </w:p>
    <w:p>
      <w:r>
        <w:t xml:space="preserve">Milloin syntyi yksi Markino Buckleyn kanssa MVP Track &amp; Field Clubin sprinttereistä?</w:t>
      </w:r>
    </w:p>
    <w:p>
      <w:r>
        <w:rPr>
          <w:b/>
        </w:rPr>
        <w:t xml:space="preserve">Tulos</w:t>
      </w:r>
    </w:p>
    <w:p>
      <w:r>
        <w:t xml:space="preserve">23. marraskuuta 1982</w:t>
      </w:r>
    </w:p>
    <w:p>
      <w:r>
        <w:rPr>
          <w:b/>
        </w:rPr>
        <w:t xml:space="preserve">Esimerkki 3.1042</w:t>
      </w:r>
    </w:p>
    <w:p>
      <w:r>
        <w:t xml:space="preserve">Kuka tuotti albumin, jonka kymmenes kappale on Exit?</w:t>
      </w:r>
    </w:p>
    <w:p>
      <w:r>
        <w:rPr>
          <w:b/>
        </w:rPr>
        <w:t xml:space="preserve">Tulos</w:t>
      </w:r>
    </w:p>
    <w:p>
      <w:r>
        <w:t xml:space="preserve">Daniel Lanois ja Brian Eno</w:t>
      </w:r>
    </w:p>
    <w:p>
      <w:r>
        <w:rPr>
          <w:b/>
        </w:rPr>
        <w:t xml:space="preserve">Esimerkki 3.1043</w:t>
      </w:r>
    </w:p>
    <w:p>
      <w:r>
        <w:t xml:space="preserve">Milloin syntyi kenialainen pitkän ja keskimatkan juoksija, josta Wes Kittley teki kansallisen mestarin?</w:t>
      </w:r>
    </w:p>
    <w:p>
      <w:r>
        <w:rPr>
          <w:b/>
        </w:rPr>
        <w:t xml:space="preserve">Tulos</w:t>
      </w:r>
    </w:p>
    <w:p>
      <w:r>
        <w:t xml:space="preserve">19. joulukuuta 1985</w:t>
      </w:r>
    </w:p>
    <w:p>
      <w:r>
        <w:rPr>
          <w:b/>
        </w:rPr>
        <w:t xml:space="preserve">Esimerkki 3.1044</w:t>
      </w:r>
    </w:p>
    <w:p>
      <w:r>
        <w:t xml:space="preserve">Mikä myymälä on ankkurina Twelve Oaks Mallissa, ja sillä on myös outlet, joka on ankkurina Twelve Mile Crossingissa Fountain Walkissa.</w:t>
      </w:r>
    </w:p>
    <w:p>
      <w:r>
        <w:rPr>
          <w:b/>
        </w:rPr>
        <w:t xml:space="preserve">Tulos</w:t>
      </w:r>
    </w:p>
    <w:p>
      <w:r>
        <w:t xml:space="preserve">Sears</w:t>
      </w:r>
    </w:p>
    <w:p>
      <w:r>
        <w:rPr>
          <w:b/>
        </w:rPr>
        <w:t xml:space="preserve">Esimerkki 3.1045</w:t>
      </w:r>
    </w:p>
    <w:p>
      <w:r>
        <w:t xml:space="preserve">Mikä mestaruuskilpailu tuki vuoden 2017 FIA World Rallya ja Ruotsin rallia 2017 (vuoden 2017 MM-rallin kaudet)?</w:t>
      </w:r>
    </w:p>
    <w:p>
      <w:r>
        <w:rPr>
          <w:b/>
        </w:rPr>
        <w:t xml:space="preserve">Tulos</w:t>
      </w:r>
    </w:p>
    <w:p>
      <w:r>
        <w:t xml:space="preserve">WRC-2- ja WRC-3-mestaruudet</w:t>
      </w:r>
    </w:p>
    <w:p>
      <w:r>
        <w:rPr>
          <w:b/>
        </w:rPr>
        <w:t xml:space="preserve">Esimerkki 3.1046</w:t>
      </w:r>
    </w:p>
    <w:p>
      <w:r>
        <w:t xml:space="preserve">Western Kentucky Hilltopperin koripallojoukkueen nykyinen päävalmentaja maaliskuusta 2016 lähtien oli aiemmin minkä osavaltion päävalmentaja?</w:t>
      </w:r>
    </w:p>
    <w:p>
      <w:r>
        <w:rPr>
          <w:b/>
        </w:rPr>
        <w:t xml:space="preserve">Tulos</w:t>
      </w:r>
    </w:p>
    <w:p>
      <w:r>
        <w:t xml:space="preserve">Mississippi</w:t>
      </w:r>
    </w:p>
    <w:p>
      <w:r>
        <w:rPr>
          <w:b/>
        </w:rPr>
        <w:t xml:space="preserve">Esimerkki 3.1047</w:t>
      </w:r>
    </w:p>
    <w:p>
      <w:r>
        <w:t xml:space="preserve">Kuka näyttelijä esittää Marvel-hahmoa ABC:n televisiosarjassa, jonka on luonut Scott Buck?</w:t>
      </w:r>
    </w:p>
    <w:p>
      <w:r>
        <w:rPr>
          <w:b/>
        </w:rPr>
        <w:t xml:space="preserve">Tulos</w:t>
      </w:r>
    </w:p>
    <w:p>
      <w:r>
        <w:t xml:space="preserve">Kenneth "Ken" Leung</w:t>
      </w:r>
    </w:p>
    <w:p>
      <w:r>
        <w:rPr>
          <w:b/>
        </w:rPr>
        <w:t xml:space="preserve">Esimerkki 3.1048</w:t>
      </w:r>
    </w:p>
    <w:p>
      <w:r>
        <w:t xml:space="preserve">Ovatko sekä Huaihuan että Runanin piirikunta samantasoisia hallintoalueita?</w:t>
      </w:r>
    </w:p>
    <w:p>
      <w:r>
        <w:rPr>
          <w:b/>
        </w:rPr>
        <w:t xml:space="preserve">Tulos</w:t>
      </w:r>
    </w:p>
    <w:p>
      <w:r>
        <w:t xml:space="preserve">ei</w:t>
      </w:r>
    </w:p>
    <w:p>
      <w:r>
        <w:rPr>
          <w:b/>
        </w:rPr>
        <w:t xml:space="preserve">Esimerkki 3.1049</w:t>
      </w:r>
    </w:p>
    <w:p>
      <w:r>
        <w:t xml:space="preserve">Mikä Intian ensisijainen ulkomaan tiedustelupalvelu on Rabinder Singh oli yhteinen sihteeri vuonna 2003.</w:t>
      </w:r>
    </w:p>
    <w:p>
      <w:r>
        <w:rPr>
          <w:b/>
        </w:rPr>
        <w:t xml:space="preserve">Tulos</w:t>
      </w:r>
    </w:p>
    <w:p>
      <w:r>
        <w:t xml:space="preserve">Tutkimus- ja analyysisiipi</w:t>
      </w:r>
    </w:p>
    <w:p>
      <w:r>
        <w:rPr>
          <w:b/>
        </w:rPr>
        <w:t xml:space="preserve">Tulos</w:t>
      </w:r>
    </w:p>
    <w:p>
      <w:r>
        <w:t xml:space="preserve">Tutkimus- ja analyysisiipi</w:t>
      </w:r>
    </w:p>
    <w:p>
      <w:r>
        <w:rPr>
          <w:b/>
        </w:rPr>
        <w:t xml:space="preserve">Esimerkki 3.1050</w:t>
      </w:r>
    </w:p>
    <w:p>
      <w:r>
        <w:t xml:space="preserve">Mohamed Naguib Hamed on urheilija mistä mannertenvälisestä maasta?</w:t>
      </w:r>
    </w:p>
    <w:p>
      <w:r>
        <w:rPr>
          <w:b/>
        </w:rPr>
        <w:t xml:space="preserve">Tulos</w:t>
      </w:r>
    </w:p>
    <w:p>
      <w:r>
        <w:t xml:space="preserve">Egypti</w:t>
      </w:r>
    </w:p>
    <w:p>
      <w:r>
        <w:rPr>
          <w:b/>
        </w:rPr>
        <w:t xml:space="preserve">Tulos</w:t>
      </w:r>
    </w:p>
    <w:p>
      <w:r>
        <w:t xml:space="preserve">Egypti</w:t>
      </w:r>
    </w:p>
    <w:p>
      <w:r>
        <w:rPr>
          <w:b/>
        </w:rPr>
        <w:t xml:space="preserve">Esimerkki 3.1051</w:t>
      </w:r>
    </w:p>
    <w:p>
      <w:r>
        <w:t xml:space="preserve">Mitä kansallisuutta Terry Disley ja Billy Bragg olivat?</w:t>
      </w:r>
    </w:p>
    <w:p>
      <w:r>
        <w:rPr>
          <w:b/>
        </w:rPr>
        <w:t xml:space="preserve">Tulos</w:t>
      </w:r>
    </w:p>
    <w:p>
      <w:r>
        <w:t xml:space="preserve">Englanti</w:t>
      </w:r>
    </w:p>
    <w:p>
      <w:r>
        <w:rPr>
          <w:b/>
        </w:rPr>
        <w:t xml:space="preserve">Tulos</w:t>
      </w:r>
    </w:p>
    <w:p>
      <w:r>
        <w:t xml:space="preserve">Englanti</w:t>
      </w:r>
    </w:p>
    <w:p>
      <w:r>
        <w:rPr>
          <w:b/>
        </w:rPr>
        <w:t xml:space="preserve">Esimerkki 3.1052</w:t>
      </w:r>
    </w:p>
    <w:p>
      <w:r>
        <w:t xml:space="preserve">Julie Mora Cooper Hovathin näyttelijä näytteli mitä roolia komediasarjassa One Day at a Time?</w:t>
      </w:r>
    </w:p>
    <w:p>
      <w:r>
        <w:rPr>
          <w:b/>
        </w:rPr>
        <w:t xml:space="preserve">Tulos</w:t>
      </w:r>
    </w:p>
    <w:p>
      <w:r>
        <w:t xml:space="preserve">eronnut äiti</w:t>
      </w:r>
    </w:p>
    <w:p>
      <w:r>
        <w:rPr>
          <w:b/>
        </w:rPr>
        <w:t xml:space="preserve">Esimerkki 3.1053</w:t>
      </w:r>
    </w:p>
    <w:p>
      <w:r>
        <w:t xml:space="preserve">Kuka ohjasi elokuvan, jossa Prinsessan morsiamen Vizziniä näytellyt näyttelijä esittää kuvitteellista versiota itsestään Café des Artistesissa Manhattanilla?</w:t>
      </w:r>
    </w:p>
    <w:p>
      <w:r>
        <w:rPr>
          <w:b/>
        </w:rPr>
        <w:t xml:space="preserve">Tulos</w:t>
      </w:r>
    </w:p>
    <w:p>
      <w:r>
        <w:t xml:space="preserve">Louis Malle</w:t>
      </w:r>
    </w:p>
    <w:p>
      <w:r>
        <w:rPr>
          <w:b/>
        </w:rPr>
        <w:t xml:space="preserve">Esimerkki 3.1054</w:t>
      </w:r>
    </w:p>
    <w:p>
      <w:r>
        <w:t xml:space="preserve">Ducie-joki on osavaltiossa sijaitseva joki, jonka pinta-ala on kuinka monta kilometriä?</w:t>
      </w:r>
    </w:p>
    <w:p>
      <w:r>
        <w:rPr>
          <w:b/>
        </w:rPr>
        <w:t xml:space="preserve">Tulos</w:t>
      </w:r>
    </w:p>
    <w:p>
      <w:r>
        <w:t xml:space="preserve">1,852,642</w:t>
      </w:r>
    </w:p>
    <w:p>
      <w:r>
        <w:rPr>
          <w:b/>
        </w:rPr>
        <w:t xml:space="preserve">Esimerkki 3.1055</w:t>
      </w:r>
    </w:p>
    <w:p>
      <w:r>
        <w:t xml:space="preserve">Eric Dickerson ryntäsi playoff-ennätykselliset 248 jaardia kauden jälkeisessä pelissä jalkapallojoukkuetta vastaan, joka on päässyt Super Bowliin kuinka monta kertaa?</w:t>
      </w:r>
    </w:p>
    <w:p>
      <w:r>
        <w:rPr>
          <w:b/>
        </w:rPr>
        <w:t xml:space="preserve">Tulos</w:t>
      </w:r>
    </w:p>
    <w:p>
      <w:r>
        <w:t xml:space="preserve">kahdeksan</w:t>
      </w:r>
    </w:p>
    <w:p>
      <w:r>
        <w:rPr>
          <w:b/>
        </w:rPr>
        <w:t xml:space="preserve">Esimerkki 3.1056</w:t>
      </w:r>
    </w:p>
    <w:p>
      <w:r>
        <w:t xml:space="preserve">Pitch Perfect on vuonna 2012 valmistunut amerikkalainen musikaalikomediaelokuva, jossa on ensemble-roolit, mukaan lukien amerikkalainen näyttelijä ja laulaja, joka tunnetaan roolistaan Sarah Newlinina "True Bloodissa" ja toistuvista rooleistaan "Mad Menissä"?</w:t>
      </w:r>
    </w:p>
    <w:p>
      <w:r>
        <w:rPr>
          <w:b/>
        </w:rPr>
        <w:t xml:space="preserve">Tulos</w:t>
      </w:r>
    </w:p>
    <w:p>
      <w:r>
        <w:t xml:space="preserve">Anna Camp</w:t>
      </w:r>
    </w:p>
    <w:p>
      <w:r>
        <w:rPr>
          <w:b/>
        </w:rPr>
        <w:t xml:space="preserve">Esimerkki 3.1057</w:t>
      </w:r>
    </w:p>
    <w:p>
      <w:r>
        <w:t xml:space="preserve">Missä Steve Binderin ohjaamassa Star Wars -spin-offissa vuodelta 1978 Wookiee Planet C esiintyi?</w:t>
      </w:r>
    </w:p>
    <w:p>
      <w:r>
        <w:rPr>
          <w:b/>
        </w:rPr>
        <w:t xml:space="preserve">Tulos</w:t>
      </w:r>
    </w:p>
    <w:p>
      <w:r>
        <w:t xml:space="preserve">Star Wars Holiday Special</w:t>
      </w:r>
    </w:p>
    <w:p>
      <w:r>
        <w:rPr>
          <w:b/>
        </w:rPr>
        <w:t xml:space="preserve">Esimerkki 3.1058</w:t>
      </w:r>
    </w:p>
    <w:p>
      <w:r>
        <w:t xml:space="preserve">Acolytes Protection Agency koostui mitä painija syntynyt 29 marraskuu 1966</w:t>
      </w:r>
    </w:p>
    <w:p>
      <w:r>
        <w:rPr>
          <w:b/>
        </w:rPr>
        <w:t xml:space="preserve">Tulos</w:t>
      </w:r>
    </w:p>
    <w:p>
      <w:r>
        <w:t xml:space="preserve">John Layfield</w:t>
      </w:r>
    </w:p>
    <w:p>
      <w:r>
        <w:rPr>
          <w:b/>
        </w:rPr>
        <w:t xml:space="preserve">Esimerkki 3.1059</w:t>
      </w:r>
    </w:p>
    <w:p>
      <w:r>
        <w:t xml:space="preserve">Jokemaster Jr: For ages 3-12 -ohjelman käsikirjoittaja oli myös minkä ohjelman pääkäsikirjoittaja?</w:t>
      </w:r>
    </w:p>
    <w:p>
      <w:r>
        <w:rPr>
          <w:b/>
        </w:rPr>
        <w:t xml:space="preserve">Tulos</w:t>
      </w:r>
    </w:p>
    <w:p>
      <w:r>
        <w:t xml:space="preserve">Howard Stern Show</w:t>
      </w:r>
    </w:p>
    <w:p>
      <w:r>
        <w:rPr>
          <w:b/>
        </w:rPr>
        <w:t xml:space="preserve">Esimerkki 3.1060</w:t>
      </w:r>
    </w:p>
    <w:p>
      <w:r>
        <w:t xml:space="preserve">Punainen ja sininen tuoli on yksi atristisen liikkeen, joka tunnetaan myös nimellä mikä, ensimmäisistä tutkimuksista.</w:t>
      </w:r>
    </w:p>
    <w:p>
      <w:r>
        <w:rPr>
          <w:b/>
        </w:rPr>
        <w:t xml:space="preserve">Tulos</w:t>
      </w:r>
    </w:p>
    <w:p>
      <w:r>
        <w:t xml:space="preserve">neoplastismi</w:t>
      </w:r>
    </w:p>
    <w:p>
      <w:r>
        <w:rPr>
          <w:b/>
        </w:rPr>
        <w:t xml:space="preserve">Esimerkki 3.1061</w:t>
      </w:r>
    </w:p>
    <w:p>
      <w:r>
        <w:t xml:space="preserve">Missä kolmessa Disney-kohteessa on kyyditys, jossa animaatiohahmo, joka on kuvattu "iäkkääksi [miespuoliseksi] aaveeksi ... hattulaatikkoa piteleväksi", esiintyi alun perin kyydityksen ullakkokohtauksessa?</w:t>
      </w:r>
    </w:p>
    <w:p>
      <w:r>
        <w:rPr>
          <w:b/>
        </w:rPr>
        <w:t xml:space="preserve">Tulos</w:t>
      </w:r>
    </w:p>
    <w:p>
      <w:r>
        <w:t xml:space="preserve">Disneyland, Magic Kingdom ja Tokyo Disneyland.</w:t>
      </w:r>
    </w:p>
    <w:p>
      <w:r>
        <w:rPr>
          <w:b/>
        </w:rPr>
        <w:t xml:space="preserve">Esimerkki 3.1062</w:t>
      </w:r>
    </w:p>
    <w:p>
      <w:r>
        <w:t xml:space="preserve">Missä sijaitsee Cleveland Cavaliersin omistajan perustaman asuntolainayhtiön pääkonttori?</w:t>
      </w:r>
    </w:p>
    <w:p>
      <w:r>
        <w:rPr>
          <w:b/>
        </w:rPr>
        <w:t xml:space="preserve">Tulos</w:t>
      </w:r>
    </w:p>
    <w:p>
      <w:r>
        <w:t xml:space="preserve">Detroit, Michigan</w:t>
      </w:r>
    </w:p>
    <w:p>
      <w:r>
        <w:rPr>
          <w:b/>
        </w:rPr>
        <w:t xml:space="preserve">Esimerkki 3.1063</w:t>
      </w:r>
    </w:p>
    <w:p>
      <w:r>
        <w:t xml:space="preserve">Missä Englannin Manchesterin vaalipiirissä Leonard "Len" Benker Johnson vietti aikaa ennen toista maailmansotaa?</w:t>
      </w:r>
    </w:p>
    <w:p>
      <w:r>
        <w:rPr>
          <w:b/>
        </w:rPr>
        <w:t xml:space="preserve">Tulos</w:t>
      </w:r>
    </w:p>
    <w:p>
      <w:r>
        <w:t xml:space="preserve">Moss Side</w:t>
      </w:r>
    </w:p>
    <w:p>
      <w:r>
        <w:rPr>
          <w:b/>
        </w:rPr>
        <w:t xml:space="preserve">Tulos</w:t>
      </w:r>
    </w:p>
    <w:p>
      <w:r>
        <w:t xml:space="preserve">Moss Side</w:t>
      </w:r>
    </w:p>
    <w:p>
      <w:r>
        <w:rPr>
          <w:b/>
        </w:rPr>
        <w:t xml:space="preserve">Esimerkki 3.1064</w:t>
      </w:r>
    </w:p>
    <w:p>
      <w:r>
        <w:t xml:space="preserve">Minkä Mike Nifongin johtaman rikostapauksen pohjalta tehtiin vuonna 2006 jakso "Law &amp; Order" -sarjaa?</w:t>
      </w:r>
    </w:p>
    <w:p>
      <w:r>
        <w:rPr>
          <w:b/>
        </w:rPr>
        <w:t xml:space="preserve">Tulos</w:t>
      </w:r>
    </w:p>
    <w:p>
      <w:r>
        <w:t xml:space="preserve">Duken lacrosse-tapaus</w:t>
      </w:r>
    </w:p>
    <w:p>
      <w:r>
        <w:rPr>
          <w:b/>
        </w:rPr>
        <w:t xml:space="preserve">Esimerkki 3.1065</w:t>
      </w:r>
    </w:p>
    <w:p>
      <w:r>
        <w:t xml:space="preserve">Millä nimellä Dennis Cole esiintyi Theodore Unitin 718-studioalbumilla?</w:t>
      </w:r>
    </w:p>
    <w:p>
      <w:r>
        <w:rPr>
          <w:b/>
        </w:rPr>
        <w:t xml:space="preserve">Tulos</w:t>
      </w:r>
    </w:p>
    <w:p>
      <w:r>
        <w:t xml:space="preserve">Ghostface Killah</w:t>
      </w:r>
    </w:p>
    <w:p>
      <w:r>
        <w:rPr>
          <w:b/>
        </w:rPr>
        <w:t xml:space="preserve">Esimerkki 3.1066</w:t>
      </w:r>
    </w:p>
    <w:p>
      <w:r>
        <w:t xml:space="preserve">Ovatko Quarton ja Die Macherin luoneet samaa kansallisuutta olevat henkilöt?</w:t>
      </w:r>
    </w:p>
    <w:p>
      <w:r>
        <w:rPr>
          <w:b/>
        </w:rPr>
        <w:t xml:space="preserve">Tulos</w:t>
      </w:r>
    </w:p>
    <w:p>
      <w:r>
        <w:t xml:space="preserve">ei</w:t>
      </w:r>
    </w:p>
    <w:p>
      <w:r>
        <w:rPr>
          <w:b/>
        </w:rPr>
        <w:t xml:space="preserve">Esimerkki 3.1067</w:t>
      </w:r>
    </w:p>
    <w:p>
      <w:r>
        <w:t xml:space="preserve">Missä on Lourdes Gray Wolvesin urheilukonferenssin päämaja?</w:t>
      </w:r>
    </w:p>
    <w:p>
      <w:r>
        <w:rPr>
          <w:b/>
        </w:rPr>
        <w:t xml:space="preserve">Tulos</w:t>
      </w:r>
    </w:p>
    <w:p>
      <w:r>
        <w:t xml:space="preserve">Livoniassa, Michiganissa</w:t>
      </w:r>
    </w:p>
    <w:p>
      <w:r>
        <w:rPr>
          <w:b/>
        </w:rPr>
        <w:t xml:space="preserve">Esimerkki 3.1068</w:t>
      </w:r>
    </w:p>
    <w:p>
      <w:r>
        <w:t xml:space="preserve">Mikä yhtiö tuotti vuonna 2017 elokuvan, jossa Chanon Santinatornkul näytteli ?</w:t>
      </w:r>
    </w:p>
    <w:p>
      <w:r>
        <w:rPr>
          <w:b/>
        </w:rPr>
        <w:t xml:space="preserve">Tulos</w:t>
      </w:r>
    </w:p>
    <w:p>
      <w:r>
        <w:t xml:space="preserve">Jor Kwang Films</w:t>
      </w:r>
    </w:p>
    <w:p>
      <w:r>
        <w:rPr>
          <w:b/>
        </w:rPr>
        <w:t xml:space="preserve">Esimerkki 3.1069</w:t>
      </w:r>
    </w:p>
    <w:p>
      <w:r>
        <w:t xml:space="preserve">Kenestä Mercury Sevenin jäsenestä tuli senaattori?</w:t>
      </w:r>
    </w:p>
    <w:p>
      <w:r>
        <w:rPr>
          <w:b/>
        </w:rPr>
        <w:t xml:space="preserve">Tulos</w:t>
      </w:r>
    </w:p>
    <w:p>
      <w:r>
        <w:t xml:space="preserve">John Glenn</w:t>
      </w:r>
    </w:p>
    <w:p>
      <w:r>
        <w:rPr>
          <w:b/>
        </w:rPr>
        <w:t xml:space="preserve">Esimerkki 3.1070</w:t>
      </w:r>
    </w:p>
    <w:p>
      <w:r>
        <w:t xml:space="preserve">Sekä bec de corbin että Luzernin vasara olivat suosittuja keskiajan Euroopassa, mutta Luzernin vasara oli erityisen suosittu missä Euroopan maassa 1400-1700-luvuilla?</w:t>
      </w:r>
    </w:p>
    <w:p>
      <w:r>
        <w:rPr>
          <w:b/>
        </w:rPr>
        <w:t xml:space="preserve">Tulos</w:t>
      </w:r>
    </w:p>
    <w:p>
      <w:r>
        <w:t xml:space="preserve">Sveitsi</w:t>
      </w:r>
    </w:p>
    <w:p>
      <w:r>
        <w:rPr>
          <w:b/>
        </w:rPr>
        <w:t xml:space="preserve">Esimerkki 3.1071</w:t>
      </w:r>
    </w:p>
    <w:p>
      <w:r>
        <w:t xml:space="preserve">Vilayat Khan auttoi esittelemään Intian klassisen musiikin länsimaissa yhdessä minkä muun muusikon kanssa, joka oli Baba Allauddin Khanin oppilas?</w:t>
      </w:r>
    </w:p>
    <w:p>
      <w:r>
        <w:rPr>
          <w:b/>
        </w:rPr>
        <w:t xml:space="preserve">Tulos</w:t>
      </w:r>
    </w:p>
    <w:p>
      <w:r>
        <w:t xml:space="preserve">Nikhil Banerjee</w:t>
      </w:r>
    </w:p>
    <w:p>
      <w:r>
        <w:rPr>
          <w:b/>
        </w:rPr>
        <w:t xml:space="preserve">Esimerkki 3.1072</w:t>
      </w:r>
    </w:p>
    <w:p>
      <w:r>
        <w:t xml:space="preserve">Minkä uhriksi Alfed Dreyfusin asianajaja Fernand Labori joutui?</w:t>
      </w:r>
    </w:p>
    <w:p>
      <w:r>
        <w:rPr>
          <w:b/>
        </w:rPr>
        <w:t xml:space="preserve">Tulos</w:t>
      </w:r>
    </w:p>
    <w:p>
      <w:r>
        <w:t xml:space="preserve">salamurhayritys</w:t>
      </w:r>
    </w:p>
    <w:p>
      <w:r>
        <w:rPr>
          <w:b/>
        </w:rPr>
        <w:t xml:space="preserve">Esimerkki 3.1073</w:t>
      </w:r>
    </w:p>
    <w:p>
      <w:r>
        <w:t xml:space="preserve">Kansallispuistopalvelu Maalaismainen hirsinen mökki, josta on näkymä Glacierin kansallispuiston toiseksi suurimmalle järvelle?</w:t>
      </w:r>
    </w:p>
    <w:p>
      <w:r>
        <w:rPr>
          <w:b/>
        </w:rPr>
        <w:t xml:space="preserve">Tulos</w:t>
      </w:r>
    </w:p>
    <w:p>
      <w:r>
        <w:t xml:space="preserve">Saint Mary Lake</w:t>
      </w:r>
    </w:p>
    <w:p>
      <w:r>
        <w:rPr>
          <w:b/>
        </w:rPr>
        <w:t xml:space="preserve">Esimerkki 3.1074</w:t>
      </w:r>
    </w:p>
    <w:p>
      <w:r>
        <w:t xml:space="preserve">Minä vuonna Tony Johnsonin vanhempi veli syntyi?</w:t>
      </w:r>
    </w:p>
    <w:p>
      <w:r>
        <w:rPr>
          <w:b/>
        </w:rPr>
        <w:t xml:space="preserve">Tulos</w:t>
      </w:r>
    </w:p>
    <w:p>
      <w:r>
        <w:t xml:space="preserve">1979</w:t>
      </w:r>
    </w:p>
    <w:p>
      <w:r>
        <w:rPr>
          <w:b/>
        </w:rPr>
        <w:t xml:space="preserve">Esimerkki 3.1075</w:t>
      </w:r>
    </w:p>
    <w:p>
      <w:r>
        <w:t xml:space="preserve">Dinosauruksen tuotti Walt Disney, joka oli Toy Story 2 on yhdysvaltalainen tietokoneanimaatioelokuva vuodelta 1999.</w:t>
      </w:r>
    </w:p>
    <w:p>
      <w:r>
        <w:rPr>
          <w:b/>
        </w:rPr>
        <w:t xml:space="preserve">Tulos</w:t>
      </w:r>
    </w:p>
    <w:p>
      <w:r>
        <w:t xml:space="preserve">Pixar Animation Studios</w:t>
      </w:r>
    </w:p>
    <w:p>
      <w:r>
        <w:rPr>
          <w:b/>
        </w:rPr>
        <w:t xml:space="preserve">Esimerkki 3.1076</w:t>
      </w:r>
    </w:p>
    <w:p>
      <w:r>
        <w:t xml:space="preserve">Kuka ohjasi vuonna 1998 amerikkalaisen toimintadraamaelokuvan, jossa John Malkovich näytteli?</w:t>
      </w:r>
    </w:p>
    <w:p>
      <w:r>
        <w:rPr>
          <w:b/>
        </w:rPr>
        <w:t xml:space="preserve">Tulos</w:t>
      </w:r>
    </w:p>
    <w:p>
      <w:r>
        <w:t xml:space="preserve">Randall Wallace</w:t>
      </w:r>
    </w:p>
    <w:p>
      <w:r>
        <w:rPr>
          <w:b/>
        </w:rPr>
        <w:t xml:space="preserve">Esimerkki 3.1077</w:t>
      </w:r>
    </w:p>
    <w:p>
      <w:r>
        <w:t xml:space="preserve">Mihin kuului Clyde River, joka ulottuu New Yorkin Adirondacksissa sijaitsevasta Old Forgesta Fort Kentiin, Maineen?</w:t>
      </w:r>
    </w:p>
    <w:p>
      <w:r>
        <w:rPr>
          <w:b/>
        </w:rPr>
        <w:t xml:space="preserve">Tulos</w:t>
      </w:r>
    </w:p>
    <w:p>
      <w:r>
        <w:t xml:space="preserve">Pohjoisen metsän melontareitti</w:t>
      </w:r>
    </w:p>
    <w:p>
      <w:r>
        <w:rPr>
          <w:b/>
        </w:rPr>
        <w:t xml:space="preserve">Esimerkki 3.1078</w:t>
      </w:r>
    </w:p>
    <w:p>
      <w:r>
        <w:t xml:space="preserve">Kuinka monta prosenttia tämän ryhmän osa-aikaisesta työvoimasta muodostaa se, jonka nimestä ryhmän nimi Mitsouko on johdettu?</w:t>
      </w:r>
    </w:p>
    <w:p>
      <w:r>
        <w:rPr>
          <w:b/>
        </w:rPr>
        <w:t xml:space="preserve">Tulos</w:t>
      </w:r>
    </w:p>
    <w:p>
      <w:r>
        <w:t xml:space="preserve">77%</w:t>
      </w:r>
    </w:p>
    <w:p>
      <w:r>
        <w:rPr>
          <w:b/>
        </w:rPr>
        <w:t xml:space="preserve">Esimerkki 3.1079</w:t>
      </w:r>
    </w:p>
    <w:p>
      <w:r>
        <w:t xml:space="preserve">Kuka perusti ritarikunnan, johon Laura Boldrini kuuluu?</w:t>
      </w:r>
    </w:p>
    <w:p>
      <w:r>
        <w:rPr>
          <w:b/>
        </w:rPr>
        <w:t xml:space="preserve">Tulos</w:t>
      </w:r>
    </w:p>
    <w:p>
      <w:r>
        <w:t xml:space="preserve">Luigi Einaudi</w:t>
      </w:r>
    </w:p>
    <w:p>
      <w:r>
        <w:rPr>
          <w:b/>
        </w:rPr>
        <w:t xml:space="preserve">Esimerkki 3.1080</w:t>
      </w:r>
    </w:p>
    <w:p>
      <w:r>
        <w:t xml:space="preserve">Fort King George State Historic Site on minkä tyyppinen sotilaallinen rakennelma tai rakennus, joka on suunniteltu alueiden puolustamiseen sodankäynnissä ja jota käytetään myös alueen hallinnan vakiinnuttamiseen rauhan aikana, ja joka sijaitsee Yhdysvaltain Georgian osavaltiossa McIntoshin piirikunnassa Darienin vieressä?</w:t>
      </w:r>
    </w:p>
    <w:p>
      <w:r>
        <w:rPr>
          <w:b/>
        </w:rPr>
        <w:t xml:space="preserve">Tulos</w:t>
      </w:r>
    </w:p>
    <w:p>
      <w:r>
        <w:t xml:space="preserve">Linnoitukset</w:t>
      </w:r>
    </w:p>
    <w:p>
      <w:r>
        <w:rPr>
          <w:b/>
        </w:rPr>
        <w:t xml:space="preserve">Esimerkki 3.1081</w:t>
      </w:r>
    </w:p>
    <w:p>
      <w:r>
        <w:t xml:space="preserve">Mikä on sen kirjailijan nimi, joka kirjoitti romaanin 20. tammikuuta 1942 pidetystä Berliinin konferenssista?</w:t>
      </w:r>
    </w:p>
    <w:p>
      <w:r>
        <w:rPr>
          <w:b/>
        </w:rPr>
        <w:t xml:space="preserve">Tulos</w:t>
      </w:r>
    </w:p>
    <w:p>
      <w:r>
        <w:t xml:space="preserve">Robert Harris</w:t>
      </w:r>
    </w:p>
    <w:p>
      <w:r>
        <w:rPr>
          <w:b/>
        </w:rPr>
        <w:t xml:space="preserve">Esimerkki 3.1082</w:t>
      </w:r>
    </w:p>
    <w:p>
      <w:r>
        <w:t xml:space="preserve">Missä kaupungissa JaMarcus Russellin yliopistojalkapallojoukkueen stadion sijaitsi?</w:t>
      </w:r>
    </w:p>
    <w:p>
      <w:r>
        <w:rPr>
          <w:b/>
        </w:rPr>
        <w:t xml:space="preserve">Tulos</w:t>
      </w:r>
    </w:p>
    <w:p>
      <w:r>
        <w:t xml:space="preserve">Baton Rouge</w:t>
      </w:r>
    </w:p>
    <w:p>
      <w:r>
        <w:rPr>
          <w:b/>
        </w:rPr>
        <w:t xml:space="preserve">Esimerkki 3.1083</w:t>
      </w:r>
    </w:p>
    <w:p>
      <w:r>
        <w:t xml:space="preserve">Colin and Edith -ohjelman juontajina toimivat Edith Bowman ja toinen radiopersoona, joka voitti minkä palkinnon vuoden 2007 Sony Radio Academy Awards -gaalassa?</w:t>
      </w:r>
    </w:p>
    <w:p>
      <w:r>
        <w:rPr>
          <w:b/>
        </w:rPr>
        <w:t xml:space="preserve">Tulos</w:t>
      </w:r>
    </w:p>
    <w:p>
      <w:r>
        <w:t xml:space="preserve">'Vuoden musiikkilähetystoimittaja'</w:t>
      </w:r>
    </w:p>
    <w:p>
      <w:r>
        <w:rPr>
          <w:b/>
        </w:rPr>
        <w:t xml:space="preserve">Tulos</w:t>
      </w:r>
    </w:p>
    <w:p>
      <w:r>
        <w:t xml:space="preserve">'Vuoden musiikkilähetystoimittaja'</w:t>
      </w:r>
    </w:p>
    <w:p>
      <w:r>
        <w:rPr>
          <w:b/>
        </w:rPr>
        <w:t xml:space="preserve">Esimerkki 3.1084</w:t>
      </w:r>
    </w:p>
    <w:p>
      <w:r>
        <w:t xml:space="preserve">Kuka brasilialainen oopperasopraano on laulanut Johann Strauss -orkesterin kanssa?</w:t>
      </w:r>
    </w:p>
    <w:p>
      <w:r>
        <w:rPr>
          <w:b/>
        </w:rPr>
        <w:t xml:space="preserve">Tulos</w:t>
      </w:r>
    </w:p>
    <w:p>
      <w:r>
        <w:t xml:space="preserve">Carmen Monarcha</w:t>
      </w:r>
    </w:p>
    <w:p>
      <w:r>
        <w:rPr>
          <w:b/>
        </w:rPr>
        <w:t xml:space="preserve">Esimerkki 3.1085</w:t>
      </w:r>
    </w:p>
    <w:p>
      <w:r>
        <w:t xml:space="preserve">Ketä eläkkeellä olevaa pelaajaa Rickie Lambert muistuttaa eniten?</w:t>
      </w:r>
    </w:p>
    <w:p>
      <w:r>
        <w:rPr>
          <w:b/>
        </w:rPr>
        <w:t xml:space="preserve">Tulos</w:t>
      </w:r>
    </w:p>
    <w:p>
      <w:r>
        <w:t xml:space="preserve">Matt Le Tissier</w:t>
      </w:r>
    </w:p>
    <w:p>
      <w:r>
        <w:rPr>
          <w:b/>
        </w:rPr>
        <w:t xml:space="preserve">Esimerkki 3.1086</w:t>
      </w:r>
    </w:p>
    <w:p>
      <w:r>
        <w:t xml:space="preserve">George Howard, Suffolkin neljäs jaarli, oli minkä englantilaisen aatelismiehen ja poliitikon poika?</w:t>
      </w:r>
    </w:p>
    <w:p>
      <w:r>
        <w:rPr>
          <w:b/>
        </w:rPr>
        <w:t xml:space="preserve">Tulos</w:t>
      </w:r>
    </w:p>
    <w:p>
      <w:r>
        <w:t xml:space="preserve">Theophilus Howard, Suffolkin 2. jaarli, -</w:t>
      </w:r>
    </w:p>
    <w:p>
      <w:r>
        <w:rPr>
          <w:b/>
        </w:rPr>
        <w:t xml:space="preserve">Esimerkki 3.1087</w:t>
      </w:r>
    </w:p>
    <w:p>
      <w:r>
        <w:t xml:space="preserve">Minkä HBO-sarjan Grace Dunhamin isosisko loi?</w:t>
      </w:r>
    </w:p>
    <w:p>
      <w:r>
        <w:rPr>
          <w:b/>
        </w:rPr>
        <w:t xml:space="preserve">Tulos</w:t>
      </w:r>
    </w:p>
    <w:p>
      <w:r>
        <w:t xml:space="preserve">Tytöt</w:t>
      </w:r>
    </w:p>
    <w:p>
      <w:r>
        <w:rPr>
          <w:b/>
        </w:rPr>
        <w:t xml:space="preserve">Esimerkki 3.1088</w:t>
      </w:r>
    </w:p>
    <w:p>
      <w:r>
        <w:t xml:space="preserve">Jalkapalloliiga, jossa Robert Leonard Arber pelasi puolustajana, perustettiin minä vuonna?</w:t>
      </w:r>
    </w:p>
    <w:p>
      <w:r>
        <w:rPr>
          <w:b/>
        </w:rPr>
        <w:t xml:space="preserve">Tulos</w:t>
      </w:r>
    </w:p>
    <w:p>
      <w:r>
        <w:t xml:space="preserve">1888</w:t>
      </w:r>
    </w:p>
    <w:p>
      <w:r>
        <w:rPr>
          <w:b/>
        </w:rPr>
        <w:t xml:space="preserve">Esimerkki 3.1089</w:t>
      </w:r>
    </w:p>
    <w:p>
      <w:r>
        <w:t xml:space="preserve">Mikä Florida Panhandlen läntisin kaupunki on myös kuuluisan steel-kitaramuusikon synnyinpaikka?</w:t>
      </w:r>
    </w:p>
    <w:p>
      <w:r>
        <w:rPr>
          <w:b/>
        </w:rPr>
        <w:t xml:space="preserve">Tulos</w:t>
      </w:r>
    </w:p>
    <w:p>
      <w:r>
        <w:t xml:space="preserve">Pensacola, Florida</w:t>
      </w:r>
    </w:p>
    <w:p>
      <w:r>
        <w:rPr>
          <w:b/>
        </w:rPr>
        <w:t xml:space="preserve">Esimerkki 3.1090</w:t>
      </w:r>
    </w:p>
    <w:p>
      <w:r>
        <w:t xml:space="preserve">Kumpi lentoasema nimettiin Illinoisin vuoden ensisijaiseksi lentoasemaksi, Birmingham-Shuttlesworthin kansainvälinen lentoasema vai Quad Cityn kansainvälinen lentoasema?</w:t>
      </w:r>
    </w:p>
    <w:p>
      <w:r>
        <w:rPr>
          <w:b/>
        </w:rPr>
        <w:t xml:space="preserve">Tulos</w:t>
      </w:r>
    </w:p>
    <w:p>
      <w:r>
        <w:t xml:space="preserve">Quad Cityn kansainvälinen lentoasema</w:t>
      </w:r>
    </w:p>
    <w:p>
      <w:r>
        <w:rPr>
          <w:b/>
        </w:rPr>
        <w:t xml:space="preserve">Esimerkki 3.1091</w:t>
      </w:r>
    </w:p>
    <w:p>
      <w:r>
        <w:t xml:space="preserve">Iteration oli yhdysvaltalaisen elektronisen muusikon studioalbumi mistä kaupungista?</w:t>
      </w:r>
    </w:p>
    <w:p>
      <w:r>
        <w:rPr>
          <w:b/>
        </w:rPr>
        <w:t xml:space="preserve">Tulos</w:t>
      </w:r>
    </w:p>
    <w:p>
      <w:r>
        <w:t xml:space="preserve">Oneida, New York</w:t>
      </w:r>
    </w:p>
    <w:p>
      <w:r>
        <w:rPr>
          <w:b/>
        </w:rPr>
        <w:t xml:space="preserve">Tulos</w:t>
      </w:r>
    </w:p>
    <w:p>
      <w:r>
        <w:t xml:space="preserve">Oneida, New York</w:t>
      </w:r>
    </w:p>
    <w:p>
      <w:r>
        <w:rPr>
          <w:b/>
        </w:rPr>
        <w:t xml:space="preserve">Esimerkki 3.1092</w:t>
      </w:r>
    </w:p>
    <w:p>
      <w:r>
        <w:t xml:space="preserve">Kuka kirjoitti muistelmateoksen, josta vuonna 2014 ilmestynyt brittiläinen romanttinen elämäkerrallinen draama, jota tähdittää englantilainen näyttelijä Vincenzo Leonardo "Enzo" Cilenti, on sovitettu?</w:t>
      </w:r>
    </w:p>
    <w:p>
      <w:r>
        <w:rPr>
          <w:b/>
        </w:rPr>
        <w:t xml:space="preserve">Tulos</w:t>
      </w:r>
    </w:p>
    <w:p>
      <w:r>
        <w:t xml:space="preserve">Jane Wilde Hawking</w:t>
      </w:r>
    </w:p>
    <w:p>
      <w:r>
        <w:rPr>
          <w:b/>
        </w:rPr>
        <w:t xml:space="preserve">Esimerkki 3.1093</w:t>
      </w:r>
    </w:p>
    <w:p>
      <w:r>
        <w:t xml:space="preserve">Milloin Tarawan erikoisjoukkoa komentanut mies jäi eläkkeelle?</w:t>
      </w:r>
    </w:p>
    <w:p>
      <w:r>
        <w:rPr>
          <w:b/>
        </w:rPr>
        <w:t xml:space="preserve">Tulos</w:t>
      </w:r>
    </w:p>
    <w:p>
      <w:r>
        <w:t xml:space="preserve">8. syyskuuta 2010</w:t>
      </w:r>
    </w:p>
    <w:p>
      <w:r>
        <w:rPr>
          <w:b/>
        </w:rPr>
        <w:t xml:space="preserve">Esimerkki 3.1094</w:t>
      </w:r>
    </w:p>
    <w:p>
      <w:r>
        <w:t xml:space="preserve">Mikä Maurice Bishopin Grenadassa johtama liike liittyi sosioekonomiseen kehitykseen, koulutukseen ja mustien vapautukseen?</w:t>
      </w:r>
    </w:p>
    <w:p>
      <w:r>
        <w:rPr>
          <w:b/>
        </w:rPr>
        <w:t xml:space="preserve">Tulos</w:t>
      </w:r>
    </w:p>
    <w:p>
      <w:r>
        <w:t xml:space="preserve">Uusi JEWEL-liike</w:t>
      </w:r>
    </w:p>
    <w:p>
      <w:r>
        <w:rPr>
          <w:b/>
        </w:rPr>
        <w:t xml:space="preserve">Esimerkki 3.1095</w:t>
      </w:r>
    </w:p>
    <w:p>
      <w:r>
        <w:t xml:space="preserve">Mikä maamerkki sijaitsee Koillis-Lincolnshiressä, Englannissa, ja sen on suunnitellut James William Wild?</w:t>
      </w:r>
    </w:p>
    <w:p>
      <w:r>
        <w:rPr>
          <w:b/>
        </w:rPr>
        <w:t xml:space="preserve">Tulos</w:t>
      </w:r>
    </w:p>
    <w:p>
      <w:r>
        <w:t xml:space="preserve">Grimsby Dock Tower</w:t>
      </w:r>
    </w:p>
    <w:p>
      <w:r>
        <w:rPr>
          <w:b/>
        </w:rPr>
        <w:t xml:space="preserve">Esimerkki 3.1096</w:t>
      </w:r>
    </w:p>
    <w:p>
      <w:r>
        <w:t xml:space="preserve">Maksim "Maks" Aleksandrovich Chmerkovskiy, on ukrainalais-amerikkalainen latinalais- ja sali-tanssin mestari, koreografi ja ohjaaja, minä päivänä Chmerkovskiy, parina Meryl Elizabeth Davis, amerikkalainen moniolympialainen jäätanssija, joka voitti ensimmäisen "Tanssii tähtien kanssa" -tittelinsä?</w:t>
      </w:r>
    </w:p>
    <w:p>
      <w:r>
        <w:rPr>
          <w:b/>
        </w:rPr>
        <w:t xml:space="preserve">Tulos</w:t>
      </w:r>
    </w:p>
    <w:p>
      <w:r>
        <w:t xml:space="preserve">20. toukokuuta 2014</w:t>
      </w:r>
    </w:p>
    <w:p>
      <w:r>
        <w:rPr>
          <w:b/>
        </w:rPr>
        <w:t xml:space="preserve">Esimerkki 3.1097</w:t>
      </w:r>
    </w:p>
    <w:p>
      <w:r>
        <w:t xml:space="preserve">Mini Viva, englantilainen popduo, kiersi vuonna 2007 perustetun brittiläis-irlantilaisen tyttöyhtyeen tukena.</w:t>
      </w:r>
    </w:p>
    <w:p>
      <w:r>
        <w:rPr>
          <w:b/>
        </w:rPr>
        <w:t xml:space="preserve">Tulos</w:t>
      </w:r>
    </w:p>
    <w:p>
      <w:r>
        <w:t xml:space="preserve">The Saturdays</w:t>
      </w:r>
    </w:p>
    <w:p>
      <w:r>
        <w:rPr>
          <w:b/>
        </w:rPr>
        <w:t xml:space="preserve">Esimerkki 3.1098</w:t>
      </w:r>
    </w:p>
    <w:p>
      <w:r>
        <w:t xml:space="preserve">Millbrook, joka tunnetaan myös nimellä Chalfont, on kaupunginosa Philadelphian koillisosassa, Pennsylvanian osavaltiossa, naapurustossa, joka rajoittuu mihin suljettuun ostoskeskukseen, joka sijaitsee Koillis-Philadelphiassa, Bensalemin rajalla Bucksin piirikunnassa ja 15 mailia Center Cityn ulkopuolella, entinen Franklin Mills?</w:t>
      </w:r>
    </w:p>
    <w:p>
      <w:r>
        <w:rPr>
          <w:b/>
        </w:rPr>
        <w:t xml:space="preserve">Tulos</w:t>
      </w:r>
    </w:p>
    <w:p>
      <w:r>
        <w:t xml:space="preserve">Philadelphia Mills</w:t>
      </w:r>
    </w:p>
    <w:p>
      <w:r>
        <w:rPr>
          <w:b/>
        </w:rPr>
        <w:t xml:space="preserve">Esimerkki 3.1099</w:t>
      </w:r>
    </w:p>
    <w:p>
      <w:r>
        <w:t xml:space="preserve">Kuka näyttelijä voitti rintasyövän ja näytteli I Know Why the Caged Bird Sings -elokuvassa?</w:t>
      </w:r>
    </w:p>
    <w:p>
      <w:r>
        <w:rPr>
          <w:b/>
        </w:rPr>
        <w:t xml:space="preserve">Tulos</w:t>
      </w:r>
    </w:p>
    <w:p>
      <w:r>
        <w:t xml:space="preserve">Diahann Carroll</w:t>
      </w:r>
    </w:p>
    <w:p>
      <w:r>
        <w:rPr>
          <w:b/>
        </w:rPr>
        <w:t xml:space="preserve">Esimerkki 3.1100</w:t>
      </w:r>
    </w:p>
    <w:p>
      <w:r>
        <w:t xml:space="preserve">Miltä alueelta Edith Bowmanin juontaja oli kotoisin?</w:t>
      </w:r>
    </w:p>
    <w:p>
      <w:r>
        <w:rPr>
          <w:b/>
        </w:rPr>
        <w:t xml:space="preserve">Tulos</w:t>
      </w:r>
    </w:p>
    <w:p>
      <w:r>
        <w:t xml:space="preserve">Pohjois-Irlanti</w:t>
      </w:r>
    </w:p>
    <w:p>
      <w:r>
        <w:rPr>
          <w:b/>
        </w:rPr>
        <w:t xml:space="preserve">Esimerkki 3.1101</w:t>
      </w:r>
    </w:p>
    <w:p>
      <w:r>
        <w:t xml:space="preserve">Mikä palkittu näyttelijä näytteli sekä "Sotilaan paluu" että "Grumpy Old Men" -elokuvissa?</w:t>
      </w:r>
    </w:p>
    <w:p>
      <w:r>
        <w:rPr>
          <w:b/>
        </w:rPr>
        <w:t xml:space="preserve">Tulos</w:t>
      </w:r>
    </w:p>
    <w:p>
      <w:r>
        <w:t xml:space="preserve">Ann-Margret</w:t>
      </w:r>
    </w:p>
    <w:p>
      <w:r>
        <w:rPr>
          <w:b/>
        </w:rPr>
        <w:t xml:space="preserve">Esimerkki 3.1102</w:t>
      </w:r>
    </w:p>
    <w:p>
      <w:r>
        <w:t xml:space="preserve">Shaky Beats -musiikkifestivaali avattiin vuonna 2016, ja siinä esiintyi yhdysvaltalainen DJ, levytuottaja ja muusikko mistä?</w:t>
      </w:r>
    </w:p>
    <w:p>
      <w:r>
        <w:rPr>
          <w:b/>
        </w:rPr>
        <w:t xml:space="preserve">Tulos</w:t>
      </w:r>
    </w:p>
    <w:p>
      <w:r>
        <w:t xml:space="preserve">Chapel Hill, Pohjois-Carolina</w:t>
      </w:r>
    </w:p>
    <w:p>
      <w:r>
        <w:rPr>
          <w:b/>
        </w:rPr>
        <w:t xml:space="preserve">Esimerkki 3.1103</w:t>
      </w:r>
    </w:p>
    <w:p>
      <w:r>
        <w:t xml:space="preserve">ovatko Chad Kroeger ja Brian Molko saman maan kansalaisia?</w:t>
      </w:r>
    </w:p>
    <w:p>
      <w:r>
        <w:rPr>
          <w:b/>
        </w:rPr>
        <w:t xml:space="preserve">Tulos</w:t>
      </w:r>
    </w:p>
    <w:p>
      <w:r>
        <w:t xml:space="preserve">ei</w:t>
      </w:r>
    </w:p>
    <w:p>
      <w:r>
        <w:rPr>
          <w:b/>
        </w:rPr>
        <w:t xml:space="preserve">Esimerkki 3.1104</w:t>
      </w:r>
    </w:p>
    <w:p>
      <w:r>
        <w:t xml:space="preserve">Columbian Iron Works and Dry Dock Company sijaitsee historiallisen amerikkalaisen rannikon viisikulmaisen linnoituksen vieressä, joka tunnetaan parhaiten roolistaan vuoden 1812 sodassa?</w:t>
      </w:r>
    </w:p>
    <w:p>
      <w:r>
        <w:rPr>
          <w:b/>
        </w:rPr>
        <w:t xml:space="preserve">Tulos</w:t>
      </w:r>
    </w:p>
    <w:p>
      <w:r>
        <w:t xml:space="preserve">Fort McHenry</w:t>
      </w:r>
    </w:p>
    <w:p>
      <w:r>
        <w:rPr>
          <w:b/>
        </w:rPr>
        <w:t xml:space="preserve">Esimerkki 3.1105</w:t>
      </w:r>
    </w:p>
    <w:p>
      <w:r>
        <w:t xml:space="preserve">Mikä eteläkorealainen tyttöryhmä, joka on tunnettu retro-, jazz- ja R&amp;B-konsepteistaan ja vahvoista laulusuorituksistaan, esitti näytelmän Pink Funky?</w:t>
      </w:r>
    </w:p>
    <w:p>
      <w:r>
        <w:rPr>
          <w:b/>
        </w:rPr>
        <w:t xml:space="preserve">Tulos</w:t>
      </w:r>
    </w:p>
    <w:p>
      <w:r>
        <w:t xml:space="preserve">Mamamoo</w:t>
      </w:r>
    </w:p>
    <w:p>
      <w:r>
        <w:rPr>
          <w:b/>
        </w:rPr>
        <w:t xml:space="preserve">Esimerkki 3.1106</w:t>
      </w:r>
    </w:p>
    <w:p>
      <w:r>
        <w:t xml:space="preserve">Kuka näytteli Michael Bergeniä ABC:n komediasarjassa "Two Guys and a Girl", joka oli elokuvassa, jossa esiteltiin Bastropissa, Texasissa sijaitseva klassista tyyliä edustava talo?</w:t>
      </w:r>
    </w:p>
    <w:p>
      <w:r>
        <w:rPr>
          <w:b/>
        </w:rPr>
        <w:t xml:space="preserve">Tulos</w:t>
      </w:r>
    </w:p>
    <w:p>
      <w:r>
        <w:t xml:space="preserve">Ryan Rodney Reynolds</w:t>
      </w:r>
    </w:p>
    <w:p>
      <w:r>
        <w:rPr>
          <w:b/>
        </w:rPr>
        <w:t xml:space="preserve">Esimerkki 3.1107</w:t>
      </w:r>
    </w:p>
    <w:p>
      <w:r>
        <w:t xml:space="preserve">Kuka on ohjaaja elokuvassa Neljä joulua, jossa näyttelee amerikkalainen hahmonäyttelijä Jeanette Miller?</w:t>
      </w:r>
    </w:p>
    <w:p>
      <w:r>
        <w:rPr>
          <w:b/>
        </w:rPr>
        <w:t xml:space="preserve">Tulos</w:t>
      </w:r>
    </w:p>
    <w:p>
      <w:r>
        <w:t xml:space="preserve">Seth Gordon</w:t>
      </w:r>
    </w:p>
    <w:p>
      <w:r>
        <w:rPr>
          <w:b/>
        </w:rPr>
        <w:t xml:space="preserve">Esimerkki 3.1108</w:t>
      </w:r>
    </w:p>
    <w:p>
      <w:r>
        <w:t xml:space="preserve">Ovatko sekä Name Taken että Jars of Clay amerikkalaisia rockbändejä?</w:t>
      </w:r>
    </w:p>
    <w:p>
      <w:r>
        <w:rPr>
          <w:b/>
        </w:rPr>
        <w:t xml:space="preserve">Tulos</w:t>
      </w:r>
    </w:p>
    <w:p>
      <w:r>
        <w:t xml:space="preserve">kyllä</w:t>
      </w:r>
    </w:p>
    <w:p>
      <w:r>
        <w:rPr>
          <w:b/>
        </w:rPr>
        <w:t xml:space="preserve">Esimerkki 3.1109</w:t>
      </w:r>
    </w:p>
    <w:p>
      <w:r>
        <w:t xml:space="preserve">Minkälainen taiteilija on yhteinen I Mean It ja These Things Happen?</w:t>
      </w:r>
    </w:p>
    <w:p>
      <w:r>
        <w:rPr>
          <w:b/>
        </w:rPr>
        <w:t xml:space="preserve">Tulos</w:t>
      </w:r>
    </w:p>
    <w:p>
      <w:r>
        <w:t xml:space="preserve">räppäri</w:t>
      </w:r>
    </w:p>
    <w:p>
      <w:r>
        <w:rPr>
          <w:b/>
        </w:rPr>
        <w:t xml:space="preserve">Esimerkki 3.1110</w:t>
      </w:r>
    </w:p>
    <w:p>
      <w:r>
        <w:t xml:space="preserve">Missä risteyksessä Ohion osavaltion valtatie 320:lla pääsee valtatielle 70?</w:t>
      </w:r>
    </w:p>
    <w:p>
      <w:r>
        <w:rPr>
          <w:b/>
        </w:rPr>
        <w:t xml:space="preserve">Tulos</w:t>
      </w:r>
    </w:p>
    <w:p>
      <w:r>
        <w:t xml:space="preserve">US 35:n itäinen risteys</w:t>
      </w:r>
    </w:p>
    <w:p>
      <w:r>
        <w:rPr>
          <w:b/>
        </w:rPr>
        <w:t xml:space="preserve">Esimerkki 3.1111</w:t>
      </w:r>
    </w:p>
    <w:p>
      <w:r>
        <w:t xml:space="preserve">Brabham BT54 Formula 1 -kilpa-autossa käytettiin renkaita, joilla oli noin kuinka monen jakelijan ja jälleenmyyjän verkosto?</w:t>
      </w:r>
    </w:p>
    <w:p>
      <w:r>
        <w:rPr>
          <w:b/>
        </w:rPr>
        <w:t xml:space="preserve">Tulos</w:t>
      </w:r>
    </w:p>
    <w:p>
      <w:r>
        <w:t xml:space="preserve">12,500</w:t>
      </w:r>
    </w:p>
    <w:p>
      <w:r>
        <w:rPr>
          <w:b/>
        </w:rPr>
        <w:t xml:space="preserve">Tulos</w:t>
      </w:r>
    </w:p>
    <w:p>
      <w:r>
        <w:t xml:space="preserve">12,500</w:t>
      </w:r>
    </w:p>
    <w:p>
      <w:r>
        <w:rPr>
          <w:b/>
        </w:rPr>
        <w:t xml:space="preserve">Esimerkki 3.1112</w:t>
      </w:r>
    </w:p>
    <w:p>
      <w:r>
        <w:t xml:space="preserve">Tiran Porter oli jäsen minkä yhdysvaltalaisen rockyhtyeen jäsen San Josesta, Kaliforniasta?</w:t>
      </w:r>
    </w:p>
    <w:p>
      <w:r>
        <w:rPr>
          <w:b/>
        </w:rPr>
        <w:t xml:space="preserve">Tulos</w:t>
      </w:r>
    </w:p>
    <w:p>
      <w:r>
        <w:t xml:space="preserve">Doobie Brothers</w:t>
      </w:r>
    </w:p>
    <w:p>
      <w:r>
        <w:rPr>
          <w:b/>
        </w:rPr>
        <w:t xml:space="preserve">Esimerkki 3.1113</w:t>
      </w:r>
    </w:p>
    <w:p>
      <w:r>
        <w:t xml:space="preserve">Kuinka monta Oscar-palkintoa Sylvester-kissan luoja voitti enemmän kuin Flippityn ja Flopin luoja?</w:t>
      </w:r>
    </w:p>
    <w:p>
      <w:r>
        <w:rPr>
          <w:b/>
        </w:rPr>
        <w:t xml:space="preserve">Tulos</w:t>
      </w:r>
    </w:p>
    <w:p>
      <w:r>
        <w:t xml:space="preserve">Kolme</w:t>
      </w:r>
    </w:p>
    <w:p>
      <w:r>
        <w:rPr>
          <w:b/>
        </w:rPr>
        <w:t xml:space="preserve">Esimerkki 3.1114</w:t>
      </w:r>
    </w:p>
    <w:p>
      <w:r>
        <w:t xml:space="preserve">Minkä kappaleen Metallica julkaisi vuonna 1991 viidenneltä albumiltaan, joka on yksi heidän tunnetuimmista?</w:t>
      </w:r>
    </w:p>
    <w:p>
      <w:r>
        <w:rPr>
          <w:b/>
        </w:rPr>
        <w:t xml:space="preserve">Tulos</w:t>
      </w:r>
    </w:p>
    <w:p>
      <w:r>
        <w:t xml:space="preserve">Enter Sandman</w:t>
      </w:r>
    </w:p>
    <w:p>
      <w:r>
        <w:rPr>
          <w:b/>
        </w:rPr>
        <w:t xml:space="preserve">Esimerkki 3.1115</w:t>
      </w:r>
    </w:p>
    <w:p>
      <w:r>
        <w:t xml:space="preserve">Kappale "I'll Award You With My Body" on kappale, jonka on tehnyt toinen puolikas elektronisen tanssimusiikin duosta, jonka jäsenet ovat minkä Motown Recordsin perustajan poika ja pojanpoika?</w:t>
      </w:r>
    </w:p>
    <w:p>
      <w:r>
        <w:rPr>
          <w:b/>
        </w:rPr>
        <w:t xml:space="preserve">Tulos</w:t>
      </w:r>
    </w:p>
    <w:p>
      <w:r>
        <w:t xml:space="preserve">Berry Gordy Jr.</w:t>
      </w:r>
    </w:p>
    <w:p>
      <w:r>
        <w:rPr>
          <w:b/>
        </w:rPr>
        <w:t xml:space="preserve">Esimerkki 3.1116</w:t>
      </w:r>
    </w:p>
    <w:p>
      <w:r>
        <w:t xml:space="preserve">Turkin koulutusyhdistys perustettiin 1. tammikuuta 1928 Mustafa Kemal Atatürkin johdolla. Mustafa Kemal Atatürk oli Turkin armeijan upseeri, vallankumouksellinen ja minkä maan perustaja, joka toimi maan ensimmäisenä presidenttinä vuodesta 1923 kuolemaansa asti vuonna 1938?</w:t>
      </w:r>
    </w:p>
    <w:p>
      <w:r>
        <w:rPr>
          <w:b/>
        </w:rPr>
        <w:t xml:space="preserve">Tulos</w:t>
      </w:r>
    </w:p>
    <w:p>
      <w:r>
        <w:t xml:space="preserve">Turkin tasavalta</w:t>
      </w:r>
    </w:p>
    <w:p>
      <w:r>
        <w:rPr>
          <w:b/>
        </w:rPr>
        <w:t xml:space="preserve">Esimerkki 3.1117</w:t>
      </w:r>
    </w:p>
    <w:p>
      <w:r>
        <w:t xml:space="preserve">Olivatko Paul Day ja Mark Rankin molemmat laulajia?</w:t>
      </w:r>
    </w:p>
    <w:p>
      <w:r>
        <w:rPr>
          <w:b/>
        </w:rPr>
        <w:t xml:space="preserve">Tulos</w:t>
      </w:r>
    </w:p>
    <w:p>
      <w:r>
        <w:t xml:space="preserve">kyllä</w:t>
      </w:r>
    </w:p>
    <w:p>
      <w:r>
        <w:rPr>
          <w:b/>
        </w:rPr>
        <w:t xml:space="preserve">Esimerkki 3.1118</w:t>
      </w:r>
    </w:p>
    <w:p>
      <w:r>
        <w:t xml:space="preserve">Kenny Stills on yhdysvaltalainen, joka pelasi yliopistojalkapalloa Oklahoman yliopistossa, missä ohjelmassa?</w:t>
      </w:r>
    </w:p>
    <w:p>
      <w:r>
        <w:rPr>
          <w:b/>
        </w:rPr>
        <w:t xml:space="preserve">Tulos</w:t>
      </w:r>
    </w:p>
    <w:p>
      <w:r>
        <w:t xml:space="preserve">Oklahoma Sooners jalkapallo</w:t>
      </w:r>
    </w:p>
    <w:p>
      <w:r>
        <w:rPr>
          <w:b/>
        </w:rPr>
        <w:t xml:space="preserve">Esimerkki 3.1119</w:t>
      </w:r>
    </w:p>
    <w:p>
      <w:r>
        <w:t xml:space="preserve">Joshua Wellsin talo sijaitsee missä Suffolkin piirikunnan kylässä?</w:t>
      </w:r>
    </w:p>
    <w:p>
      <w:r>
        <w:rPr>
          <w:b/>
        </w:rPr>
        <w:t xml:space="preserve">Tulos</w:t>
      </w:r>
    </w:p>
    <w:p>
      <w:r>
        <w:t xml:space="preserve">Cutchogue</w:t>
      </w:r>
    </w:p>
    <w:p>
      <w:r>
        <w:rPr>
          <w:b/>
        </w:rPr>
        <w:t xml:space="preserve">Esimerkki 3.1120</w:t>
      </w:r>
    </w:p>
    <w:p>
      <w:r>
        <w:t xml:space="preserve">Packardissa, Kentuckyssa oli aikoinaan rautatieasema rautatien varrella, joka toimii missä osassa Yhdysvaltoja ?</w:t>
      </w:r>
    </w:p>
    <w:p>
      <w:r>
        <w:rPr>
          <w:b/>
        </w:rPr>
        <w:t xml:space="preserve">Tulos</w:t>
      </w:r>
    </w:p>
    <w:p>
      <w:r>
        <w:t xml:space="preserve">Yhdysvaltojen kaakkoisosat</w:t>
      </w:r>
    </w:p>
    <w:p>
      <w:r>
        <w:rPr>
          <w:b/>
        </w:rPr>
        <w:t xml:space="preserve">Esimerkki 3.1121</w:t>
      </w:r>
    </w:p>
    <w:p>
      <w:r>
        <w:t xml:space="preserve">Alone Again (Luonnollisesti) on popmusiikkilaulajan studioalbumi, joka oli ehdolla kuudelle mille?</w:t>
      </w:r>
    </w:p>
    <w:p>
      <w:r>
        <w:rPr>
          <w:b/>
        </w:rPr>
        <w:t xml:space="preserve">Tulos</w:t>
      </w:r>
    </w:p>
    <w:p>
      <w:r>
        <w:t xml:space="preserve">Grammy Awards</w:t>
      </w:r>
    </w:p>
    <w:p>
      <w:r>
        <w:rPr>
          <w:b/>
        </w:rPr>
        <w:t xml:space="preserve">Esimerkki 3.1122</w:t>
      </w:r>
    </w:p>
    <w:p>
      <w:r>
        <w:t xml:space="preserve">Kalifornian Amtrakin asemaa, joka sijaitsee West Fifth Streetin ja Orange Streetin kulmassa, käyttää matkustajajuna, joka aloitti liikennöinnin minä vuonna?</w:t>
      </w:r>
    </w:p>
    <w:p>
      <w:r>
        <w:rPr>
          <w:b/>
        </w:rPr>
        <w:t xml:space="preserve">Tulos</w:t>
      </w:r>
    </w:p>
    <w:p>
      <w:r>
        <w:t xml:space="preserve">1971</w:t>
      </w:r>
    </w:p>
    <w:p>
      <w:r>
        <w:rPr>
          <w:b/>
        </w:rPr>
        <w:t xml:space="preserve">Esimerkki 3.1123</w:t>
      </w:r>
    </w:p>
    <w:p>
      <w:r>
        <w:t xml:space="preserve">Svengali on yhdysvaltalainen pre-Code yliluonnollinen draama / kauhuelokuva, joka julkaistiin vuonna, tuotti ja jakeli Warner Bros, se tähdet John Barrymore, hän oli yhdysvaltalainen näyttelijä lavalla, valkokankaalla ja radiossa, ja jäsen Drew ja Barrymore teatteri perheet?</w:t>
      </w:r>
    </w:p>
    <w:p>
      <w:r>
        <w:rPr>
          <w:b/>
        </w:rPr>
        <w:t xml:space="preserve">Tulos</w:t>
      </w:r>
    </w:p>
    <w:p>
      <w:r>
        <w:t xml:space="preserve">1931</w:t>
      </w:r>
    </w:p>
    <w:p>
      <w:r>
        <w:rPr>
          <w:b/>
        </w:rPr>
        <w:t xml:space="preserve">Esimerkki 3.1124</w:t>
      </w:r>
    </w:p>
    <w:p>
      <w:r>
        <w:t xml:space="preserve">Mikä yhdysvaltalainen taiteen kunniakirja on ollut voimassa vuodesta 1972, ja vuonna 2007 siihen valittiin näyttelijä Harvey Fierstein?</w:t>
      </w:r>
    </w:p>
    <w:p>
      <w:r>
        <w:rPr>
          <w:b/>
        </w:rPr>
        <w:t xml:space="preserve">Tulos</w:t>
      </w:r>
    </w:p>
    <w:p>
      <w:r>
        <w:t xml:space="preserve">American Theater Hall of Fame</w:t>
      </w:r>
    </w:p>
    <w:p>
      <w:r>
        <w:rPr>
          <w:b/>
        </w:rPr>
        <w:t xml:space="preserve">Esimerkki 3.1125</w:t>
      </w:r>
    </w:p>
    <w:p>
      <w:r>
        <w:t xml:space="preserve">Kuinka kaukana Texas Legendsin kaupunki on Dallasin ja Fort Worthin kansainväliseltä lentokentältä?</w:t>
      </w:r>
    </w:p>
    <w:p>
      <w:r>
        <w:rPr>
          <w:b/>
        </w:rPr>
        <w:t xml:space="preserve">Tulos</w:t>
      </w:r>
    </w:p>
    <w:p>
      <w:r>
        <w:t xml:space="preserve">noin 25 mailia</w:t>
      </w:r>
    </w:p>
    <w:p>
      <w:r>
        <w:rPr>
          <w:b/>
        </w:rPr>
        <w:t xml:space="preserve">Esimerkki 3.1126</w:t>
      </w:r>
    </w:p>
    <w:p>
      <w:r>
        <w:t xml:space="preserve">Missä William Ernest Hocking menehtyi vuonna ja oli väkiluku 2 502?</w:t>
      </w:r>
    </w:p>
    <w:p>
      <w:r>
        <w:rPr>
          <w:b/>
        </w:rPr>
        <w:t xml:space="preserve">Tulos</w:t>
      </w:r>
    </w:p>
    <w:p>
      <w:r>
        <w:t xml:space="preserve">Madison, New Hampshire</w:t>
      </w:r>
    </w:p>
    <w:p>
      <w:r>
        <w:rPr>
          <w:b/>
        </w:rPr>
        <w:t xml:space="preserve">Esimerkki 3.1127</w:t>
      </w:r>
    </w:p>
    <w:p>
      <w:r>
        <w:t xml:space="preserve">Alex Guerrero (s. 16. helmikuuta 1984) on entinen amerikkalaisen jalkapallon hyökkäys- ja puolustuslinjapelaaja, jonka asiakkaita ovat muun muassa Arizona Cardinalsin kulmapuolustaja Patrick Peterson ja mikä amerikkalaisen jalkapallon National Football Leaguen Arizona Cardinalsin turva?</w:t>
      </w:r>
    </w:p>
    <w:p>
      <w:r>
        <w:rPr>
          <w:b/>
        </w:rPr>
        <w:t xml:space="preserve">Tulos</w:t>
      </w:r>
    </w:p>
    <w:p>
      <w:r>
        <w:t xml:space="preserve">Tyrann Devine Mathieu</w:t>
      </w:r>
    </w:p>
    <w:p>
      <w:r>
        <w:rPr>
          <w:b/>
        </w:rPr>
        <w:t xml:space="preserve">Esimerkki 3.1128</w:t>
      </w:r>
    </w:p>
    <w:p>
      <w:r>
        <w:t xml:space="preserve">Minkä yhdysvaltalaisen jogurttivalmistajan johdossa on Climate Counts -liikkeen johtaja?</w:t>
      </w:r>
    </w:p>
    <w:p>
      <w:r>
        <w:rPr>
          <w:b/>
        </w:rPr>
        <w:t xml:space="preserve">Tulos</w:t>
      </w:r>
    </w:p>
    <w:p>
      <w:r>
        <w:t xml:space="preserve">Stonyfield Farm</w:t>
      </w:r>
    </w:p>
    <w:p>
      <w:r>
        <w:rPr>
          <w:b/>
        </w:rPr>
        <w:t xml:space="preserve">Esimerkki 3.1129</w:t>
      </w:r>
    </w:p>
    <w:p>
      <w:r>
        <w:t xml:space="preserve">Vaikka Kiinassa itsemurhien määrä on vähäisempi kuin Japanissa, se näyttää olevan yleisempää naisten kuin miesten keskuudessa, kun taas Japanissa se näyttää olevan yleisempää miesten keskuudessa, mikä on miesten itsemurhien määrä Japanissa?</w:t>
      </w:r>
    </w:p>
    <w:p>
      <w:r>
        <w:rPr>
          <w:b/>
        </w:rPr>
        <w:t xml:space="preserve">Tulos</w:t>
      </w:r>
    </w:p>
    <w:p>
      <w:r>
        <w:t xml:space="preserve">Seitsemänkymmentäyksi prosenttia</w:t>
      </w:r>
    </w:p>
    <w:p>
      <w:r>
        <w:rPr>
          <w:b/>
        </w:rPr>
        <w:t xml:space="preserve">Esimerkki 3.1130</w:t>
      </w:r>
    </w:p>
    <w:p>
      <w:r>
        <w:t xml:space="preserve">Mikä Elsevierin 27 kertaa vuodessa julkaisema vertaisarvioitu tieteellinen aikakauslehti käsitteli aiemmin biotieteet omassa osastossaan, ennen kuin Life Sciences in Space Research -lehti julkaistiin?</w:t>
      </w:r>
    </w:p>
    <w:p>
      <w:r>
        <w:rPr>
          <w:b/>
        </w:rPr>
        <w:t xml:space="preserve">Tulos</w:t>
      </w:r>
    </w:p>
    <w:p>
      <w:r>
        <w:t xml:space="preserve">Avaruustutkimuksen edistysaskeleet</w:t>
      </w:r>
    </w:p>
    <w:p>
      <w:r>
        <w:rPr>
          <w:b/>
        </w:rPr>
        <w:t xml:space="preserve">Esimerkki 3.1131</w:t>
      </w:r>
    </w:p>
    <w:p>
      <w:r>
        <w:t xml:space="preserve">Minkä maan runoilija Snehaseema kertoi tarinan uudelleen?</w:t>
      </w:r>
    </w:p>
    <w:p>
      <w:r>
        <w:rPr>
          <w:b/>
        </w:rPr>
        <w:t xml:space="preserve">Tulos</w:t>
      </w:r>
    </w:p>
    <w:p>
      <w:r>
        <w:t xml:space="preserve">Iso-Britannia ja Irlanti</w:t>
      </w:r>
    </w:p>
    <w:p>
      <w:r>
        <w:rPr>
          <w:b/>
        </w:rPr>
        <w:t xml:space="preserve">Esimerkki 3.1132</w:t>
      </w:r>
    </w:p>
    <w:p>
      <w:r>
        <w:t xml:space="preserve">2012 Aircel Chennai Open oli 2012 ATP World Tourin tennisturnaus, joka pelattiin ulkona kovilla kentillä, ja kaksinpelin mestaruuden vei intialais-serbialainen pari Janko Tipsarević ja 17. kesäkuuta 1973 syntynyt intialainen tennispelaaja.</w:t>
      </w:r>
    </w:p>
    <w:p>
      <w:r>
        <w:rPr>
          <w:b/>
        </w:rPr>
        <w:t xml:space="preserve">Tulos</w:t>
      </w:r>
    </w:p>
    <w:p>
      <w:r>
        <w:t xml:space="preserve">Leander Adrian Paes</w:t>
      </w:r>
    </w:p>
    <w:p>
      <w:r>
        <w:rPr>
          <w:b/>
        </w:rPr>
        <w:t xml:space="preserve">Esimerkki 3.1133</w:t>
      </w:r>
    </w:p>
    <w:p>
      <w:r>
        <w:t xml:space="preserve">Mitä yhteistä on A Separate Peace -elokuvalla ja George Segal -elokuvalla?</w:t>
      </w:r>
    </w:p>
    <w:p>
      <w:r>
        <w:rPr>
          <w:b/>
        </w:rPr>
        <w:t xml:space="preserve">Tulos</w:t>
      </w:r>
    </w:p>
    <w:p>
      <w:r>
        <w:t xml:space="preserve">elokuva</w:t>
      </w:r>
    </w:p>
    <w:p>
      <w:r>
        <w:rPr>
          <w:b/>
        </w:rPr>
        <w:t xml:space="preserve">Esimerkki 3.1134</w:t>
      </w:r>
    </w:p>
    <w:p>
      <w:r>
        <w:t xml:space="preserve">Kummassa kasvisuvussa on enemmän lajeja, Melasphaerula vai Weigela?</w:t>
      </w:r>
    </w:p>
    <w:p>
      <w:r>
        <w:rPr>
          <w:b/>
        </w:rPr>
        <w:t xml:space="preserve">Tulos</w:t>
      </w:r>
    </w:p>
    <w:p>
      <w:r>
        <w:t xml:space="preserve">Weigela on suku, johon kuuluu kuudesta 38 lajia.</w:t>
      </w:r>
    </w:p>
    <w:p>
      <w:r>
        <w:rPr>
          <w:b/>
        </w:rPr>
        <w:t xml:space="preserve">Esimerkki 3.1135</w:t>
      </w:r>
    </w:p>
    <w:p>
      <w:r>
        <w:t xml:space="preserve">Missä sijaitsevat Gray Wolf Glacier ja Mission Mountains?</w:t>
      </w:r>
    </w:p>
    <w:p>
      <w:r>
        <w:rPr>
          <w:b/>
        </w:rPr>
        <w:t xml:space="preserve">Tulos</w:t>
      </w:r>
    </w:p>
    <w:p>
      <w:r>
        <w:t xml:space="preserve">Montana</w:t>
      </w:r>
    </w:p>
    <w:p>
      <w:r>
        <w:rPr>
          <w:b/>
        </w:rPr>
        <w:t xml:space="preserve">Esimerkki 3.1136</w:t>
      </w:r>
    </w:p>
    <w:p>
      <w:r>
        <w:t xml:space="preserve">Minkä Washington Capitolsien, Tri-Cities Blackhawksin ja Boston Celticsin valmentajan kunniaksi on vuosittain nimetty National Basketball Associationin vuoden valmentaja -pokaali?</w:t>
      </w:r>
    </w:p>
    <w:p>
      <w:r>
        <w:rPr>
          <w:b/>
        </w:rPr>
        <w:t xml:space="preserve">Tulos</w:t>
      </w:r>
    </w:p>
    <w:p>
      <w:r>
        <w:t xml:space="preserve">Red Auerbach</w:t>
      </w:r>
    </w:p>
    <w:p>
      <w:r>
        <w:rPr>
          <w:b/>
        </w:rPr>
        <w:t xml:space="preserve">Esimerkki 3.1137</w:t>
      </w:r>
    </w:p>
    <w:p>
      <w:r>
        <w:t xml:space="preserve">Clifton M. Speeglen kaudella Oklahoma State oli 0-8 Bedlam-sarjassa, joka on Oklahoman yliopiston Soonersin ja minkä joukkueen välinen urheilukilpailu?</w:t>
      </w:r>
    </w:p>
    <w:p>
      <w:r>
        <w:rPr>
          <w:b/>
        </w:rPr>
        <w:t xml:space="preserve">Tulos</w:t>
      </w:r>
    </w:p>
    <w:p>
      <w:r>
        <w:t xml:space="preserve">Oklahoma State University Cowboys</w:t>
      </w:r>
    </w:p>
    <w:p>
      <w:r>
        <w:rPr>
          <w:b/>
        </w:rPr>
        <w:t xml:space="preserve">Esimerkki 3.1138</w:t>
      </w:r>
    </w:p>
    <w:p>
      <w:r>
        <w:t xml:space="preserve">Mikä päivä oli se taistelu, jossa Bodo Sandberg sai urheudestaan ansioristin ja lentomiehen ristin?</w:t>
      </w:r>
    </w:p>
    <w:p>
      <w:r>
        <w:rPr>
          <w:b/>
        </w:rPr>
        <w:t xml:space="preserve">Tulos</w:t>
      </w:r>
    </w:p>
    <w:p>
      <w:r>
        <w:t xml:space="preserve">10. toukokuuta 1940</w:t>
      </w:r>
    </w:p>
    <w:p>
      <w:r>
        <w:rPr>
          <w:b/>
        </w:rPr>
        <w:t xml:space="preserve">Tulos</w:t>
      </w:r>
    </w:p>
    <w:p>
      <w:r>
        <w:t xml:space="preserve">10. toukokuuta 1940</w:t>
      </w:r>
    </w:p>
    <w:p>
      <w:r>
        <w:rPr>
          <w:b/>
        </w:rPr>
        <w:t xml:space="preserve">Esimerkki 3.1139</w:t>
      </w:r>
    </w:p>
    <w:p>
      <w:r>
        <w:t xml:space="preserve">Kumman elokuvan ohjasi Vincent McEveety, Charley ja enkeli vai The Haunted Mansion?</w:t>
      </w:r>
    </w:p>
    <w:p>
      <w:r>
        <w:rPr>
          <w:b/>
        </w:rPr>
        <w:t xml:space="preserve">Tulos</w:t>
      </w:r>
    </w:p>
    <w:p>
      <w:r>
        <w:t xml:space="preserve">Charley ja enkeli</w:t>
      </w:r>
    </w:p>
    <w:p>
      <w:r>
        <w:rPr>
          <w:b/>
        </w:rPr>
        <w:t xml:space="preserve">Esimerkki 3.1140</w:t>
      </w:r>
    </w:p>
    <w:p>
      <w:r>
        <w:t xml:space="preserve">Kumpi dokumentti, Point of Order! vai In the Basement, kertoo senaatin armeijan McCarthy-kuulusteluista vuonna 1954?</w:t>
      </w:r>
    </w:p>
    <w:p>
      <w:r>
        <w:rPr>
          <w:b/>
        </w:rPr>
        <w:t xml:space="preserve">Tulos</w:t>
      </w:r>
    </w:p>
    <w:p>
      <w:r>
        <w:t xml:space="preserve">Järjestyksenvalvonta!</w:t>
      </w:r>
    </w:p>
    <w:p>
      <w:r>
        <w:rPr>
          <w:b/>
        </w:rPr>
        <w:t xml:space="preserve">Esimerkki 3.1141</w:t>
      </w:r>
    </w:p>
    <w:p>
      <w:r>
        <w:t xml:space="preserve">Mikä on monivuotisen kukkivan kasvin nimi, jonka naisen juurinimi Valeria tarkoittaa "olla vahva"?</w:t>
      </w:r>
    </w:p>
    <w:p>
      <w:r>
        <w:rPr>
          <w:b/>
        </w:rPr>
        <w:t xml:space="preserve">Tulos</w:t>
      </w:r>
    </w:p>
    <w:p>
      <w:r>
        <w:t xml:space="preserve">Valerian</w:t>
      </w:r>
    </w:p>
    <w:p>
      <w:r>
        <w:rPr>
          <w:b/>
        </w:rPr>
        <w:t xml:space="preserve">Esimerkki 3.1142</w:t>
      </w:r>
    </w:p>
    <w:p>
      <w:r>
        <w:t xml:space="preserve">Mikä oli "Human Nature" -albumin tuotantobudjetti?</w:t>
      </w:r>
    </w:p>
    <w:p>
      <w:r>
        <w:rPr>
          <w:b/>
        </w:rPr>
        <w:t xml:space="preserve">Tulos</w:t>
      </w:r>
    </w:p>
    <w:p>
      <w:r>
        <w:t xml:space="preserve">$750,000</w:t>
      </w:r>
    </w:p>
    <w:p>
      <w:r>
        <w:rPr>
          <w:b/>
        </w:rPr>
        <w:t xml:space="preserve">Esimerkki 3.1143</w:t>
      </w:r>
    </w:p>
    <w:p>
      <w:r>
        <w:t xml:space="preserve">Mikä on tämän tammikuussa 1965 syntyneen yhdysvaltalaisen laulaja-lauluntekijän ja folk-muusikon nimi, joka on levyttänyt ja esiintynyt Kevin Leahyn kanssa?</w:t>
      </w:r>
    </w:p>
    <w:p>
      <w:r>
        <w:rPr>
          <w:b/>
        </w:rPr>
        <w:t xml:space="preserve">Tulos</w:t>
      </w:r>
    </w:p>
    <w:p>
      <w:r>
        <w:t xml:space="preserve">Ellis Paul</w:t>
      </w:r>
    </w:p>
    <w:p>
      <w:r>
        <w:rPr>
          <w:b/>
        </w:rPr>
        <w:t xml:space="preserve">Esimerkki 3.1144</w:t>
      </w:r>
    </w:p>
    <w:p>
      <w:r>
        <w:t xml:space="preserve">Minä vuonna järjestettiin WrestleMania VII, jossa neiti Elizabeth tapasi uudelleen manageroimansa ammattilaispainijan, joka tunnettiin nimellä "Macho Man"?</w:t>
      </w:r>
    </w:p>
    <w:p>
      <w:r>
        <w:rPr>
          <w:b/>
        </w:rPr>
        <w:t xml:space="preserve">Tulos</w:t>
      </w:r>
    </w:p>
    <w:p>
      <w:r>
        <w:t xml:space="preserve">1991</w:t>
      </w:r>
    </w:p>
    <w:p>
      <w:r>
        <w:rPr>
          <w:b/>
        </w:rPr>
        <w:t xml:space="preserve">Esimerkki 3.1145</w:t>
      </w:r>
    </w:p>
    <w:p>
      <w:r>
        <w:t xml:space="preserve">Leslie Mann on yhdysvaltalainen näyttelijä, joka tunnetaan roolistaan Jim Carreyn tähdittämässä ja Ben Stillerin ohjaamassa amerikkalaisessa komediaelokuvassa.</w:t>
      </w:r>
    </w:p>
    <w:p>
      <w:r>
        <w:rPr>
          <w:b/>
        </w:rPr>
        <w:t xml:space="preserve">Tulos</w:t>
      </w:r>
    </w:p>
    <w:p>
      <w:r>
        <w:t xml:space="preserve">The Cable Guy</w:t>
      </w:r>
    </w:p>
    <w:p>
      <w:r>
        <w:rPr>
          <w:b/>
        </w:rPr>
        <w:t xml:space="preserve">Esimerkki 3.1146</w:t>
      </w:r>
    </w:p>
    <w:p>
      <w:r>
        <w:t xml:space="preserve">Kumpi on esiintynyt useammassa bändissä, Paul Rodgers vai Rob Beckley?</w:t>
      </w:r>
    </w:p>
    <w:p>
      <w:r>
        <w:rPr>
          <w:b/>
        </w:rPr>
        <w:t xml:space="preserve">Tulos</w:t>
      </w:r>
    </w:p>
    <w:p>
      <w:r>
        <w:t xml:space="preserve">Paul Bernard Rodgers</w:t>
      </w:r>
    </w:p>
    <w:p>
      <w:r>
        <w:rPr>
          <w:b/>
        </w:rPr>
        <w:t xml:space="preserve">Tulos</w:t>
      </w:r>
    </w:p>
    <w:p>
      <w:r>
        <w:t xml:space="preserve">Paul Bernard Rodgers</w:t>
      </w:r>
    </w:p>
    <w:p>
      <w:r>
        <w:rPr>
          <w:b/>
        </w:rPr>
        <w:t xml:space="preserve">Esimerkki 3.1147</w:t>
      </w:r>
    </w:p>
    <w:p>
      <w:r>
        <w:t xml:space="preserve">Sosiaalisia istumapaikkoja on tällä hetkellä saatavilla muutamilla lentoyhtiöillä, erityisesti Alankomaiden lippulaivayhtiöllä, jonka keskus sijaitsee missä?</w:t>
      </w:r>
    </w:p>
    <w:p>
      <w:r>
        <w:rPr>
          <w:b/>
        </w:rPr>
        <w:t xml:space="preserve">Tulos</w:t>
      </w:r>
    </w:p>
    <w:p>
      <w:r>
        <w:t xml:space="preserve">Amsterdamin Schipholin lentoasema</w:t>
      </w:r>
    </w:p>
    <w:p>
      <w:r>
        <w:rPr>
          <w:b/>
        </w:rPr>
        <w:t xml:space="preserve">Esimerkki 3.1148</w:t>
      </w:r>
    </w:p>
    <w:p>
      <w:r>
        <w:t xml:space="preserve">Ovatko Patrick Stump ja G.O. molemmat laulaja-lauluntekijöitä?</w:t>
      </w:r>
    </w:p>
    <w:p>
      <w:r>
        <w:rPr>
          <w:b/>
        </w:rPr>
        <w:t xml:space="preserve">Tulos</w:t>
      </w:r>
    </w:p>
    <w:p>
      <w:r>
        <w:t xml:space="preserve">kyllä</w:t>
      </w:r>
    </w:p>
    <w:p>
      <w:r>
        <w:rPr>
          <w:b/>
        </w:rPr>
        <w:t xml:space="preserve">Esimerkki 3.1149</w:t>
      </w:r>
    </w:p>
    <w:p>
      <w:r>
        <w:t xml:space="preserve">Kuka rakensi paikan, jossa Buster Douglas vastaan Evander Holyfield pelattiin?</w:t>
      </w:r>
    </w:p>
    <w:p>
      <w:r>
        <w:rPr>
          <w:b/>
        </w:rPr>
        <w:t xml:space="preserve">Tulos</w:t>
      </w:r>
    </w:p>
    <w:p>
      <w:r>
        <w:t xml:space="preserve">Steve Wynn</w:t>
      </w:r>
    </w:p>
    <w:p>
      <w:r>
        <w:rPr>
          <w:b/>
        </w:rPr>
        <w:t xml:space="preserve">Esimerkki 3.1150</w:t>
      </w:r>
    </w:p>
    <w:p>
      <w:r>
        <w:t xml:space="preserve">Playfairin salakirjoituksen keksi vuonna 1854 englantilainen tiedemies ja monien aikakauden tieteellisten läpimurtojen keksijä.</w:t>
      </w:r>
    </w:p>
    <w:p>
      <w:r>
        <w:rPr>
          <w:b/>
        </w:rPr>
        <w:t xml:space="preserve">Tulos</w:t>
      </w:r>
    </w:p>
    <w:p>
      <w:r>
        <w:t xml:space="preserve">Viktoriaaninen aikakausi</w:t>
      </w:r>
    </w:p>
    <w:p>
      <w:r>
        <w:rPr>
          <w:b/>
        </w:rPr>
        <w:t xml:space="preserve">Esimerkki 3.1151</w:t>
      </w:r>
    </w:p>
    <w:p>
      <w:r>
        <w:t xml:space="preserve">Mikä kappale, jonka laulaja ja tuottajat Max Martin ja Shellback ovat yhdessä kirjoittaneet, ohitti "Once a Day" -kappaleen naispuolisen country-artistin eniten ykkösviikkoja kestäneen listaykkösenä?</w:t>
      </w:r>
    </w:p>
    <w:p>
      <w:r>
        <w:rPr>
          <w:b/>
        </w:rPr>
        <w:t xml:space="preserve">Tulos</w:t>
      </w:r>
    </w:p>
    <w:p>
      <w:r>
        <w:t xml:space="preserve">"Emme koskaan palaa yhteen"</w:t>
      </w:r>
    </w:p>
    <w:p>
      <w:r>
        <w:rPr>
          <w:b/>
        </w:rPr>
        <w:t xml:space="preserve">Esimerkki 3.1152</w:t>
      </w:r>
    </w:p>
    <w:p>
      <w:r>
        <w:t xml:space="preserve">Missä on sen organisaation päämaja, jonka kautta Nedal Hussein on voittanut Aasian ja Tyynenmeren alueen supersulkasarjan mestaruuden?</w:t>
      </w:r>
    </w:p>
    <w:p>
      <w:r>
        <w:rPr>
          <w:b/>
        </w:rPr>
        <w:t xml:space="preserve">Tulos</w:t>
      </w:r>
    </w:p>
    <w:p>
      <w:r>
        <w:t xml:space="preserve">San Juan, Puerto Rico</w:t>
      </w:r>
    </w:p>
    <w:p>
      <w:r>
        <w:rPr>
          <w:b/>
        </w:rPr>
        <w:t xml:space="preserve">Esimerkki 3.1153</w:t>
      </w:r>
    </w:p>
    <w:p>
      <w:r>
        <w:t xml:space="preserve">Mistä eteläkorealaisen animaattorin Yong Duk Jhunin tietokoneanimaatiokomedia Trolls (2016) kertoo?</w:t>
      </w:r>
    </w:p>
    <w:p>
      <w:r>
        <w:rPr>
          <w:b/>
        </w:rPr>
        <w:t xml:space="preserve">Tulos</w:t>
      </w:r>
    </w:p>
    <w:p>
      <w:r>
        <w:t xml:space="preserve">kaksi peikkoa, jotka pyrkivät pelastamaan kylänsä bergien, peikkoja syövien olentojen, tuholta.</w:t>
      </w:r>
    </w:p>
    <w:p>
      <w:r>
        <w:rPr>
          <w:b/>
        </w:rPr>
        <w:t xml:space="preserve">Esimerkki 3.1154</w:t>
      </w:r>
    </w:p>
    <w:p>
      <w:r>
        <w:t xml:space="preserve">Mikä on sen ryhmän nimi, jonka poliittinen iskulause oli "Blut und Ehre" ja joka oli tarkoitettu 14-18-vuotiaille nuorille miehille?</w:t>
      </w:r>
    </w:p>
    <w:p>
      <w:r>
        <w:rPr>
          <w:b/>
        </w:rPr>
        <w:t xml:space="preserve">Tulos</w:t>
      </w:r>
    </w:p>
    <w:p>
      <w:r>
        <w:t xml:space="preserve">Hitler-nuoret</w:t>
      </w:r>
    </w:p>
    <w:p>
      <w:r>
        <w:rPr>
          <w:b/>
        </w:rPr>
        <w:t xml:space="preserve">Esimerkki 3.1155</w:t>
      </w:r>
    </w:p>
    <w:p>
      <w:r>
        <w:t xml:space="preserve">Kuka on näyttelijä Robinne Leen tulevan elokuvan ohjaaja?</w:t>
      </w:r>
    </w:p>
    <w:p>
      <w:r>
        <w:rPr>
          <w:b/>
        </w:rPr>
        <w:t xml:space="preserve">Tulos</w:t>
      </w:r>
    </w:p>
    <w:p>
      <w:r>
        <w:t xml:space="preserve">James Foley</w:t>
      </w:r>
    </w:p>
    <w:p>
      <w:r>
        <w:rPr>
          <w:b/>
        </w:rPr>
        <w:t xml:space="preserve">Esimerkki 3.1156</w:t>
      </w:r>
    </w:p>
    <w:p>
      <w:r>
        <w:t xml:space="preserve">Minkä viulistin tahtiin vuoden 2006 olympiahopeamitalisti taitoluistelija usein luisteli?</w:t>
      </w:r>
    </w:p>
    <w:p>
      <w:r>
        <w:rPr>
          <w:b/>
        </w:rPr>
        <w:t xml:space="preserve">Tulos</w:t>
      </w:r>
    </w:p>
    <w:p>
      <w:r>
        <w:t xml:space="preserve">Edvin Marton</w:t>
      </w:r>
    </w:p>
    <w:p>
      <w:r>
        <w:rPr>
          <w:b/>
        </w:rPr>
        <w:t xml:space="preserve">Esimerkki 3.1157</w:t>
      </w:r>
    </w:p>
    <w:p>
      <w:r>
        <w:t xml:space="preserve">Minkä vuoden 1967 elokuvan pääosissa näyttelivät George Claydon ja Paul McCartney?</w:t>
      </w:r>
    </w:p>
    <w:p>
      <w:r>
        <w:rPr>
          <w:b/>
        </w:rPr>
        <w:t xml:space="preserve">Tulos</w:t>
      </w:r>
    </w:p>
    <w:p>
      <w:r>
        <w:t xml:space="preserve">Maaginen mysteerikierros</w:t>
      </w:r>
    </w:p>
    <w:p>
      <w:r>
        <w:rPr>
          <w:b/>
        </w:rPr>
        <w:t xml:space="preserve">Esimerkki 3.1158</w:t>
      </w:r>
    </w:p>
    <w:p>
      <w:r>
        <w:t xml:space="preserve">Kuka järjesti vuoden 2016 lämmittelyturnauksen kahden vuoden välein järjestettäviin miesten nuorten jalkapallon kansainvälisiin mestaruuskilpailuihin?</w:t>
      </w:r>
    </w:p>
    <w:p>
      <w:r>
        <w:rPr>
          <w:b/>
        </w:rPr>
        <w:t xml:space="preserve">Tulos</w:t>
      </w:r>
    </w:p>
    <w:p>
      <w:r>
        <w:t xml:space="preserve">Intian jalkapalloliitto</w:t>
      </w:r>
    </w:p>
    <w:p>
      <w:r>
        <w:rPr>
          <w:b/>
        </w:rPr>
        <w:t xml:space="preserve">Esimerkki 3.1159</w:t>
      </w:r>
    </w:p>
    <w:p>
      <w:r>
        <w:t xml:space="preserve">Omar Aquino toimi avustajana minkä eläkkeellä olevan Yhdysvaltain armeijan everstiluutnantin, nykyisen kongressiedustajan, alaisuudessa?</w:t>
      </w:r>
    </w:p>
    <w:p>
      <w:r>
        <w:rPr>
          <w:b/>
        </w:rPr>
        <w:t xml:space="preserve">Tulos</w:t>
      </w:r>
    </w:p>
    <w:p>
      <w:r>
        <w:t xml:space="preserve">Tammy Duckworth</w:t>
      </w:r>
    </w:p>
    <w:p>
      <w:r>
        <w:rPr>
          <w:b/>
        </w:rPr>
        <w:t xml:space="preserve">Esimerkki 3.1160</w:t>
      </w:r>
    </w:p>
    <w:p>
      <w:r>
        <w:t xml:space="preserve">Millä Japanin saarella Cathy Branta voitti kultaa vuoden 1985 kesäuniversiadeissa?</w:t>
      </w:r>
    </w:p>
    <w:p>
      <w:r>
        <w:rPr>
          <w:b/>
        </w:rPr>
        <w:t xml:space="preserve">Tulos</w:t>
      </w:r>
    </w:p>
    <w:p>
      <w:r>
        <w:t xml:space="preserve">Honshū</w:t>
      </w:r>
    </w:p>
    <w:p>
      <w:r>
        <w:rPr>
          <w:b/>
        </w:rPr>
        <w:t xml:space="preserve">Esimerkki 3.1161</w:t>
      </w:r>
    </w:p>
    <w:p>
      <w:r>
        <w:t xml:space="preserve">Mikä on vuonna 2002 ilmestyneen Fight-albumin laulajan koko nimi?</w:t>
      </w:r>
    </w:p>
    <w:p>
      <w:r>
        <w:rPr>
          <w:b/>
        </w:rPr>
        <w:t xml:space="preserve">Tulos</w:t>
      </w:r>
    </w:p>
    <w:p>
      <w:r>
        <w:t xml:space="preserve">Dorothee Pesch</w:t>
      </w:r>
    </w:p>
    <w:p>
      <w:r>
        <w:rPr>
          <w:b/>
        </w:rPr>
        <w:t xml:space="preserve">Esimerkki 3.1162</w:t>
      </w:r>
    </w:p>
    <w:p>
      <w:r>
        <w:t xml:space="preserve">Chasing Pirates nousi sijalle 7. Missä kategoriassa, joka tunnetaan länsiafrikkalaisen kulttuurin ja musiikin juurista?</w:t>
      </w:r>
    </w:p>
    <w:p>
      <w:r>
        <w:rPr>
          <w:b/>
        </w:rPr>
        <w:t xml:space="preserve">Tulos</w:t>
      </w:r>
    </w:p>
    <w:p>
      <w:r>
        <w:t xml:space="preserve">Jazz</w:t>
      </w:r>
    </w:p>
    <w:p>
      <w:r>
        <w:rPr>
          <w:b/>
        </w:rPr>
        <w:t xml:space="preserve">Esimerkki 3.1163</w:t>
      </w:r>
    </w:p>
    <w:p>
      <w:r>
        <w:t xml:space="preserve">Toiveiden tie on laite, joka esiintyy kolmessa Ruth Plumly Thompsonin Oz-kirjassa: "Ozin kuninkaallinen kirja", "Ozin kadonnut kuningas" ja missä muussa kirjassa?</w:t>
      </w:r>
    </w:p>
    <w:p>
      <w:r>
        <w:rPr>
          <w:b/>
        </w:rPr>
        <w:t xml:space="preserve">Tulos</w:t>
      </w:r>
    </w:p>
    <w:p>
      <w:r>
        <w:t xml:space="preserve">Ozin nälkäinen tiikeri</w:t>
      </w:r>
    </w:p>
    <w:p>
      <w:r>
        <w:rPr>
          <w:b/>
        </w:rPr>
        <w:t xml:space="preserve">Esimerkki 3.1164</w:t>
      </w:r>
    </w:p>
    <w:p>
      <w:r>
        <w:t xml:space="preserve">Mikä yhtye julkaisi studioalbumin vuonna 1974 ja kokoelmalevyn vuonna 1993?</w:t>
      </w:r>
    </w:p>
    <w:p>
      <w:r>
        <w:rPr>
          <w:b/>
        </w:rPr>
        <w:t xml:space="preserve">Tulos</w:t>
      </w:r>
    </w:p>
    <w:p>
      <w:r>
        <w:t xml:space="preserve">Judas Priest</w:t>
      </w:r>
    </w:p>
    <w:p>
      <w:r>
        <w:rPr>
          <w:b/>
        </w:rPr>
        <w:t xml:space="preserve">Esimerkki 3.1165</w:t>
      </w:r>
    </w:p>
    <w:p>
      <w:r>
        <w:t xml:space="preserve">Minä vuonna Kauppamies-romaanien kirjoittaja syntyi?</w:t>
      </w:r>
    </w:p>
    <w:p>
      <w:r>
        <w:rPr>
          <w:b/>
        </w:rPr>
        <w:t xml:space="preserve">Tulos</w:t>
      </w:r>
    </w:p>
    <w:p>
      <w:r>
        <w:t xml:space="preserve">1942</w:t>
      </w:r>
    </w:p>
    <w:p>
      <w:r>
        <w:rPr>
          <w:b/>
        </w:rPr>
        <w:t xml:space="preserve">Esimerkki 3.1166</w:t>
      </w:r>
    </w:p>
    <w:p>
      <w:r>
        <w:t xml:space="preserve">Kumpi kaupunki sijaitsee Hubein maakunnassa, Khorgas vai Huangshi?</w:t>
      </w:r>
    </w:p>
    <w:p>
      <w:r>
        <w:rPr>
          <w:b/>
        </w:rPr>
        <w:t xml:space="preserve">Tulos</w:t>
      </w:r>
    </w:p>
    <w:p>
      <w:r>
        <w:t xml:space="preserve">Huangshi</w:t>
      </w:r>
    </w:p>
    <w:p>
      <w:r>
        <w:rPr>
          <w:b/>
        </w:rPr>
        <w:t xml:space="preserve">Esimerkki 3.1167</w:t>
      </w:r>
    </w:p>
    <w:p>
      <w:r>
        <w:t xml:space="preserve">Packaging Corporation of American pääkonttori sijaitsee Lake Forestissa, IL:ssä, mutta missä on Duke Energyn pääkonttori?</w:t>
      </w:r>
    </w:p>
    <w:p>
      <w:r>
        <w:rPr>
          <w:b/>
        </w:rPr>
        <w:t xml:space="preserve">Tulos</w:t>
      </w:r>
    </w:p>
    <w:p>
      <w:r>
        <w:t xml:space="preserve">Charlotte, Pohjois-Carolina</w:t>
      </w:r>
    </w:p>
    <w:p>
      <w:r>
        <w:rPr>
          <w:b/>
        </w:rPr>
        <w:t xml:space="preserve">Esimerkki 3.1168</w:t>
      </w:r>
    </w:p>
    <w:p>
      <w:r>
        <w:t xml:space="preserve">Kuka ohjasi elokuvan, jonka "Homesick" hävisi Norjan ehdokkaaksi parhaan vieraskielisen elokuvan Oscar-palkinnon saajaksi 88. Oscar-gaalassa?</w:t>
      </w:r>
    </w:p>
    <w:p>
      <w:r>
        <w:rPr>
          <w:b/>
        </w:rPr>
        <w:t xml:space="preserve">Tulos</w:t>
      </w:r>
    </w:p>
    <w:p>
      <w:r>
        <w:t xml:space="preserve">Roar Uthaug</w:t>
      </w:r>
    </w:p>
    <w:p>
      <w:r>
        <w:rPr>
          <w:b/>
        </w:rPr>
        <w:t xml:space="preserve">Esimerkki 3.1169</w:t>
      </w:r>
    </w:p>
    <w:p>
      <w:r>
        <w:t xml:space="preserve">Missä kaupungissa valmistettiin Track Marshall -merkkisiä maansiirtokoneita?</w:t>
      </w:r>
    </w:p>
    <w:p>
      <w:r>
        <w:rPr>
          <w:b/>
        </w:rPr>
        <w:t xml:space="preserve">Tulos</w:t>
      </w:r>
    </w:p>
    <w:p>
      <w:r>
        <w:t xml:space="preserve">Gainsborough, Lincolnshire</w:t>
      </w:r>
    </w:p>
    <w:p>
      <w:r>
        <w:rPr>
          <w:b/>
        </w:rPr>
        <w:t xml:space="preserve">Esimerkki 3.1170</w:t>
      </w:r>
    </w:p>
    <w:p>
      <w:r>
        <w:t xml:space="preserve">Paul Huntersin raportti "The Fundamental Day" kiinnitti huomiota tämän entisen kanadalaisen poliitikon näkemyksiin, joka oli entinen kabinettiministeri.</w:t>
      </w:r>
    </w:p>
    <w:p>
      <w:r>
        <w:rPr>
          <w:b/>
        </w:rPr>
        <w:t xml:space="preserve">Tulos</w:t>
      </w:r>
    </w:p>
    <w:p>
      <w:r>
        <w:t xml:space="preserve">Alberta</w:t>
      </w:r>
    </w:p>
    <w:p>
      <w:r>
        <w:rPr>
          <w:b/>
        </w:rPr>
        <w:t xml:space="preserve">Esimerkki 3.1171</w:t>
      </w:r>
    </w:p>
    <w:p>
      <w:r>
        <w:t xml:space="preserve">Kumpi elokuvantekijä on työskennellyt useampien elokuvien tai televisio-ohjelmien parissa, Laïla Marrakchi vai Jack Bender?</w:t>
      </w:r>
    </w:p>
    <w:p>
      <w:r>
        <w:rPr>
          <w:b/>
        </w:rPr>
        <w:t xml:space="preserve">Tulos</w:t>
      </w:r>
    </w:p>
    <w:p>
      <w:r>
        <w:t xml:space="preserve">Jack Bender</w:t>
      </w:r>
    </w:p>
    <w:p>
      <w:r>
        <w:rPr>
          <w:b/>
        </w:rPr>
        <w:t xml:space="preserve">Esimerkki 3.1172</w:t>
      </w:r>
    </w:p>
    <w:p>
      <w:r>
        <w:t xml:space="preserve">Milloin Boston Celticsin joukkueen kapteeni kuoli vuonna 1993?</w:t>
      </w:r>
    </w:p>
    <w:p>
      <w:r>
        <w:rPr>
          <w:b/>
        </w:rPr>
        <w:t xml:space="preserve">Tulos</w:t>
      </w:r>
    </w:p>
    <w:p>
      <w:r>
        <w:t xml:space="preserve">27. heinäkuuta 1993</w:t>
      </w:r>
    </w:p>
    <w:p>
      <w:r>
        <w:rPr>
          <w:b/>
        </w:rPr>
        <w:t xml:space="preserve">Esimerkki 3.1173</w:t>
      </w:r>
    </w:p>
    <w:p>
      <w:r>
        <w:t xml:space="preserve">Minkä vuosien aikana Richard Lawrencen salamurhayrityksen kohde toimi Yhdysvaltain presidenttinä?</w:t>
      </w:r>
    </w:p>
    <w:p>
      <w:r>
        <w:rPr>
          <w:b/>
        </w:rPr>
        <w:t xml:space="preserve">Tulos</w:t>
      </w:r>
    </w:p>
    <w:p>
      <w:r>
        <w:t xml:space="preserve">1829-1837</w:t>
      </w:r>
    </w:p>
    <w:p>
      <w:r>
        <w:rPr>
          <w:b/>
        </w:rPr>
        <w:t xml:space="preserve">Esimerkki 3.1174</w:t>
      </w:r>
    </w:p>
    <w:p>
      <w:r>
        <w:t xml:space="preserve">Mistä maasta löytyvät Jabalpurin lentoasema ja Indira Gandhin kansainvälinen lentoasema?</w:t>
      </w:r>
    </w:p>
    <w:p>
      <w:r>
        <w:rPr>
          <w:b/>
        </w:rPr>
        <w:t xml:space="preserve">Tulos</w:t>
      </w:r>
    </w:p>
    <w:p>
      <w:r>
        <w:t xml:space="preserve">Intia</w:t>
      </w:r>
    </w:p>
    <w:p>
      <w:r>
        <w:rPr>
          <w:b/>
        </w:rPr>
        <w:t xml:space="preserve">Esimerkki 3.1175</w:t>
      </w:r>
    </w:p>
    <w:p>
      <w:r>
        <w:t xml:space="preserve">Baletti Swimmer sai ensi-iltansa paikassa, joka on ollut minkä koti vuodesta 1932 lähtien?</w:t>
      </w:r>
    </w:p>
    <w:p>
      <w:r>
        <w:rPr>
          <w:b/>
        </w:rPr>
        <w:t xml:space="preserve">Tulos</w:t>
      </w:r>
    </w:p>
    <w:p>
      <w:r>
        <w:t xml:space="preserve">San Franciscon ooppera</w:t>
      </w:r>
    </w:p>
    <w:p>
      <w:r>
        <w:rPr>
          <w:b/>
        </w:rPr>
        <w:t xml:space="preserve">Esimerkki 3.1176</w:t>
      </w:r>
    </w:p>
    <w:p>
      <w:r>
        <w:t xml:space="preserve">Vuoden 2013 Bilderberg-konferenssi pidettiin hotellissa, jonka yksityinen puisto kattaa kuinka monta hehtaaria?</w:t>
      </w:r>
    </w:p>
    <w:p>
      <w:r>
        <w:rPr>
          <w:b/>
        </w:rPr>
        <w:t xml:space="preserve">Tulos</w:t>
      </w:r>
    </w:p>
    <w:p>
      <w:r>
        <w:t xml:space="preserve">300</w:t>
      </w:r>
    </w:p>
    <w:p>
      <w:r>
        <w:rPr>
          <w:b/>
        </w:rPr>
        <w:t xml:space="preserve">Esimerkki 3.1177</w:t>
      </w:r>
    </w:p>
    <w:p>
      <w:r>
        <w:t xml:space="preserve">Fred: The Movie -elokuvassa oli mukana ammattilaispainija ja näyttelijä, joka on tällä hetkellä sopimuksessa minkä painiseuran kanssa?</w:t>
      </w:r>
    </w:p>
    <w:p>
      <w:r>
        <w:rPr>
          <w:b/>
        </w:rPr>
        <w:t xml:space="preserve">Tulos</w:t>
      </w:r>
    </w:p>
    <w:p>
      <w:r>
        <w:t xml:space="preserve">WWE</w:t>
      </w:r>
    </w:p>
    <w:p>
      <w:r>
        <w:rPr>
          <w:b/>
        </w:rPr>
        <w:t xml:space="preserve">Esimerkki 3.1178</w:t>
      </w:r>
    </w:p>
    <w:p>
      <w:r>
        <w:t xml:space="preserve">Missä televisiosarjassa on Cavaliersin kaikkien aikojen parhaan pistemiehen valitsema sijoittajaraati?</w:t>
      </w:r>
    </w:p>
    <w:p>
      <w:r>
        <w:rPr>
          <w:b/>
        </w:rPr>
        <w:t xml:space="preserve">Tulos</w:t>
      </w:r>
    </w:p>
    <w:p>
      <w:r>
        <w:t xml:space="preserve">Cleveland Hustles</w:t>
      </w:r>
    </w:p>
    <w:p>
      <w:r>
        <w:rPr>
          <w:b/>
        </w:rPr>
        <w:t xml:space="preserve">Esimerkki 3.1179</w:t>
      </w:r>
    </w:p>
    <w:p>
      <w:r>
        <w:t xml:space="preserve">Missä kollegiaalinen urheilukonferenssi, johon 16 joukkuetta West Alabama Tigers osallistui, toimi?</w:t>
      </w:r>
    </w:p>
    <w:p>
      <w:r>
        <w:rPr>
          <w:b/>
        </w:rPr>
        <w:t xml:space="preserve">Tulos</w:t>
      </w:r>
    </w:p>
    <w:p>
      <w:r>
        <w:t xml:space="preserve">Yhdysvaltojen kaakkoisosat</w:t>
      </w:r>
    </w:p>
    <w:p>
      <w:r>
        <w:rPr>
          <w:b/>
        </w:rPr>
        <w:t xml:space="preserve">Esimerkki 3.1180</w:t>
      </w:r>
    </w:p>
    <w:p>
      <w:r>
        <w:t xml:space="preserve">Karborundumin painaminen on kollaasipainotekniikka, jossa kuva luodaan lisäämällä valon kulkua tummaan kenttään, tavallisesti pahvi- tai puulevyt päällystetään kerroksella piikarbidia (SiC), joka tunnetaan myös nimellä karborundi, on piin ja hiilen yhdiste, synteettistä piikarbidijauhetta on tuotettu massatuotantona vuodesta lähtien.</w:t>
      </w:r>
    </w:p>
    <w:p>
      <w:r>
        <w:rPr>
          <w:b/>
        </w:rPr>
        <w:t xml:space="preserve">Tulos</w:t>
      </w:r>
    </w:p>
    <w:p>
      <w:r>
        <w:t xml:space="preserve">1893</w:t>
      </w:r>
    </w:p>
    <w:p>
      <w:r>
        <w:rPr>
          <w:b/>
        </w:rPr>
        <w:t xml:space="preserve">Esimerkki 3.1181</w:t>
      </w:r>
    </w:p>
    <w:p>
      <w:r>
        <w:t xml:space="preserve">Mikä tanskalainen näyttelijä, joka on syntynyt 22. toukokuuta 1973, näytteli tanskalaisessa elokuvassa "Truly Human"?</w:t>
      </w:r>
    </w:p>
    <w:p>
      <w:r>
        <w:rPr>
          <w:b/>
        </w:rPr>
        <w:t xml:space="preserve">Tulos</w:t>
      </w:r>
    </w:p>
    <w:p>
      <w:r>
        <w:t xml:space="preserve">Nikolaj Lie Kaas</w:t>
      </w:r>
    </w:p>
    <w:p>
      <w:r>
        <w:rPr>
          <w:b/>
        </w:rPr>
        <w:t xml:space="preserve">Esimerkki 3.1182</w:t>
      </w:r>
    </w:p>
    <w:p>
      <w:r>
        <w:t xml:space="preserve">Mikä Sara Lindseyn tähdittämä elokuva perustuu GQ-lehden julkaisemaan paljastukseen?</w:t>
      </w:r>
    </w:p>
    <w:p>
      <w:r>
        <w:rPr>
          <w:b/>
        </w:rPr>
        <w:t xml:space="preserve">Tulos</w:t>
      </w:r>
    </w:p>
    <w:p>
      <w:r>
        <w:t xml:space="preserve">Aivotärähdys</w:t>
      </w:r>
    </w:p>
    <w:p>
      <w:r>
        <w:rPr>
          <w:b/>
        </w:rPr>
        <w:t xml:space="preserve">Esimerkki 3.1183</w:t>
      </w:r>
    </w:p>
    <w:p>
      <w:r>
        <w:t xml:space="preserve">100. jalkaväkipataljoona yhdistyi rykmenttiin, joka koostui japanilaista syntyperää olevista miehistä, jotka taistelivat pääasiassa missä sodassa?</w:t>
      </w:r>
    </w:p>
    <w:p>
      <w:r>
        <w:rPr>
          <w:b/>
        </w:rPr>
        <w:t xml:space="preserve">Tulos</w:t>
      </w:r>
    </w:p>
    <w:p>
      <w:r>
        <w:t xml:space="preserve">Toinen maailmansota</w:t>
      </w:r>
    </w:p>
    <w:p>
      <w:r>
        <w:rPr>
          <w:b/>
        </w:rPr>
        <w:t xml:space="preserve">Esimerkki 3.1184</w:t>
      </w:r>
    </w:p>
    <w:p>
      <w:r>
        <w:t xml:space="preserve">Kumpi lautapeli muistuttaa eniten Monopolia, Die Macher vai Squatter?</w:t>
      </w:r>
    </w:p>
    <w:p>
      <w:r>
        <w:rPr>
          <w:b/>
        </w:rPr>
        <w:t xml:space="preserve">Tulos</w:t>
      </w:r>
    </w:p>
    <w:p>
      <w:r>
        <w:t xml:space="preserve">Squatter</w:t>
      </w:r>
    </w:p>
    <w:p>
      <w:r>
        <w:rPr>
          <w:b/>
        </w:rPr>
        <w:t xml:space="preserve">Esimerkki 3.1185</w:t>
      </w:r>
    </w:p>
    <w:p>
      <w:r>
        <w:t xml:space="preserve">Corey Gloverilla ja Jesse Laceylla on mikä yhteinen kansallisuus?</w:t>
      </w:r>
    </w:p>
    <w:p>
      <w:r>
        <w:rPr>
          <w:b/>
        </w:rPr>
        <w:t xml:space="preserve">Tulos</w:t>
      </w:r>
    </w:p>
    <w:p>
      <w:r>
        <w:t xml:space="preserve">American</w:t>
      </w:r>
    </w:p>
    <w:p>
      <w:r>
        <w:rPr>
          <w:b/>
        </w:rPr>
        <w:t xml:space="preserve">Esimerkki 3.1186</w:t>
      </w:r>
    </w:p>
    <w:p>
      <w:r>
        <w:t xml:space="preserve">Kuka on Marvel Films -yhtiön johtaja ja kenen tuotannoilla on maailmanlaajuisesti 10 miljardin dollarin lipputulot?</w:t>
      </w:r>
    </w:p>
    <w:p>
      <w:r>
        <w:rPr>
          <w:b/>
        </w:rPr>
        <w:t xml:space="preserve">Tulos</w:t>
      </w:r>
    </w:p>
    <w:p>
      <w:r>
        <w:t xml:space="preserve">Kevin Feige</w:t>
      </w:r>
    </w:p>
    <w:p>
      <w:r>
        <w:rPr>
          <w:b/>
        </w:rPr>
        <w:t xml:space="preserve">Tulos</w:t>
      </w:r>
    </w:p>
    <w:p>
      <w:r>
        <w:t xml:space="preserve">Kevin Feige</w:t>
      </w:r>
    </w:p>
    <w:p>
      <w:r>
        <w:rPr>
          <w:b/>
        </w:rPr>
        <w:t xml:space="preserve">Esimerkki 3.1187</w:t>
      </w:r>
    </w:p>
    <w:p>
      <w:r>
        <w:t xml:space="preserve">Joyce Anita Hytner istuu voittoa tavoittelemattoman tuottavan teatterin hallituksessa, joka vaurioitui ilmahyökkäyksissä minä vuonna?</w:t>
      </w:r>
    </w:p>
    <w:p>
      <w:r>
        <w:rPr>
          <w:b/>
        </w:rPr>
        <w:t xml:space="preserve">Tulos</w:t>
      </w:r>
    </w:p>
    <w:p>
      <w:r>
        <w:t xml:space="preserve">1940</w:t>
      </w:r>
    </w:p>
    <w:p>
      <w:r>
        <w:rPr>
          <w:b/>
        </w:rPr>
        <w:t xml:space="preserve">Esimerkki 3.1188</w:t>
      </w:r>
    </w:p>
    <w:p>
      <w:r>
        <w:t xml:space="preserve">Missä urheilulajissa on mukana sekä CD Guadalajara että Copa del Rey?</w:t>
      </w:r>
    </w:p>
    <w:p>
      <w:r>
        <w:rPr>
          <w:b/>
        </w:rPr>
        <w:t xml:space="preserve">Tulos</w:t>
      </w:r>
    </w:p>
    <w:p>
      <w:r>
        <w:t xml:space="preserve">jalkapallo</w:t>
      </w:r>
    </w:p>
    <w:p>
      <w:r>
        <w:rPr>
          <w:b/>
        </w:rPr>
        <w:t xml:space="preserve">Esimerkki 3.1189</w:t>
      </w:r>
    </w:p>
    <w:p>
      <w:r>
        <w:t xml:space="preserve">Abel Tasman kolmevuotiaana, se sijoittui toiseksi sekä Santa Ysabelin että Santa Anitan Oaksissa ennen kuin voitti Grade I -luokan osakilpailun, jonka palkintosumma oli kuinka paljon rahaa?</w:t>
      </w:r>
    </w:p>
    <w:p>
      <w:r>
        <w:rPr>
          <w:b/>
        </w:rPr>
        <w:t xml:space="preserve">Tulos</w:t>
      </w:r>
    </w:p>
    <w:p>
      <w:r>
        <w:t xml:space="preserve">$600,000</w:t>
      </w:r>
    </w:p>
    <w:p>
      <w:r>
        <w:rPr>
          <w:b/>
        </w:rPr>
        <w:t xml:space="preserve">Esimerkki 3.1190</w:t>
      </w:r>
    </w:p>
    <w:p>
      <w:r>
        <w:t xml:space="preserve">Mihin tuotemerkkiin elokuva "The Barbie Diaries" keskittyi pääasiassa?</w:t>
      </w:r>
    </w:p>
    <w:p>
      <w:r>
        <w:rPr>
          <w:b/>
        </w:rPr>
        <w:t xml:space="preserve">Tulos</w:t>
      </w:r>
    </w:p>
    <w:p>
      <w:r>
        <w:t xml:space="preserve">Mattel</w:t>
      </w:r>
    </w:p>
    <w:p>
      <w:r>
        <w:rPr>
          <w:b/>
        </w:rPr>
        <w:t xml:space="preserve">Esimerkki 3.1191</w:t>
      </w:r>
    </w:p>
    <w:p>
      <w:r>
        <w:t xml:space="preserve">Mikä rakennettiin vuonna 2000 sveitsiläisten valmistajien Bolliger &amp; Mabillardin toimesta Janfusun Fancyworldissa Taiwanissa ja oli toinen sukellusveneen malli, joka rakennettiin Staffordshiressä, Englannissa, lähellä Altonin kylää sijaitsevan huvipuiston vieressä, jossa ensimmäinen on lukittu?</w:t>
      </w:r>
    </w:p>
    <w:p>
      <w:r>
        <w:rPr>
          <w:b/>
        </w:rPr>
        <w:t xml:space="preserve">Tulos</w:t>
      </w:r>
    </w:p>
    <w:p>
      <w:r>
        <w:t xml:space="preserve">Sukelluskone G5</w:t>
      </w:r>
    </w:p>
    <w:p>
      <w:r>
        <w:rPr>
          <w:b/>
        </w:rPr>
        <w:t xml:space="preserve">Esimerkki 3.1192</w:t>
      </w:r>
    </w:p>
    <w:p>
      <w:r>
        <w:t xml:space="preserve">Mikä kaupunki Mitchellin piirikunnassa Kansasissa on sekä piirikunnan pääkaupunki että Memorial-lentokenttä?</w:t>
      </w:r>
    </w:p>
    <w:p>
      <w:r>
        <w:rPr>
          <w:b/>
        </w:rPr>
        <w:t xml:space="preserve">Tulos</w:t>
      </w:r>
    </w:p>
    <w:p>
      <w:r>
        <w:t xml:space="preserve">Beloit</w:t>
      </w:r>
    </w:p>
    <w:p>
      <w:r>
        <w:rPr>
          <w:b/>
        </w:rPr>
        <w:t xml:space="preserve">Esimerkki 3.1193</w:t>
      </w:r>
    </w:p>
    <w:p>
      <w:r>
        <w:t xml:space="preserve">Mikä näyttelijä, joka on tunnettu roolistaan sarjassa Taxi, näytteli Arnold Schwarzeneggerin tiwn elokuvassa Twins?</w:t>
      </w:r>
    </w:p>
    <w:p>
      <w:r>
        <w:rPr>
          <w:b/>
        </w:rPr>
        <w:t xml:space="preserve">Tulos</w:t>
      </w:r>
    </w:p>
    <w:p>
      <w:r>
        <w:t xml:space="preserve">Danny DeVito</w:t>
      </w:r>
    </w:p>
    <w:p>
      <w:r>
        <w:rPr>
          <w:b/>
        </w:rPr>
        <w:t xml:space="preserve">Esimerkki 3.1194</w:t>
      </w:r>
    </w:p>
    <w:p>
      <w:r>
        <w:t xml:space="preserve">Dominic Polcino työskenteli tammikuussa 1997 alkaneessa Foxin animaatiosarjassa?</w:t>
      </w:r>
    </w:p>
    <w:p>
      <w:r>
        <w:rPr>
          <w:b/>
        </w:rPr>
        <w:t xml:space="preserve">Tulos</w:t>
      </w:r>
    </w:p>
    <w:p>
      <w:r>
        <w:t xml:space="preserve">Kukkulan kuningas</w:t>
      </w:r>
    </w:p>
    <w:p>
      <w:r>
        <w:rPr>
          <w:b/>
        </w:rPr>
        <w:t xml:space="preserve">Esimerkki 3.1195</w:t>
      </w:r>
    </w:p>
    <w:p>
      <w:r>
        <w:t xml:space="preserve">Kumpi bändi on englantilainen, Cobra Starship vai The Wombats?</w:t>
      </w:r>
    </w:p>
    <w:p>
      <w:r>
        <w:rPr>
          <w:b/>
        </w:rPr>
        <w:t xml:space="preserve">Tulos</w:t>
      </w:r>
    </w:p>
    <w:p>
      <w:r>
        <w:t xml:space="preserve">Wombatsit</w:t>
      </w:r>
    </w:p>
    <w:p>
      <w:r>
        <w:rPr>
          <w:b/>
        </w:rPr>
        <w:t xml:space="preserve">Esimerkki 3.1196</w:t>
      </w:r>
    </w:p>
    <w:p>
      <w:r>
        <w:t xml:space="preserve">kumpi syntyi ensin Archie Moore vai James Tillis ?</w:t>
      </w:r>
    </w:p>
    <w:p>
      <w:r>
        <w:rPr>
          <w:b/>
        </w:rPr>
        <w:t xml:space="preserve">Tulos</w:t>
      </w:r>
    </w:p>
    <w:p>
      <w:r>
        <w:t xml:space="preserve">Archie Moore</w:t>
      </w:r>
    </w:p>
    <w:p>
      <w:r>
        <w:rPr>
          <w:b/>
        </w:rPr>
        <w:t xml:space="preserve">Esimerkki 3.1197</w:t>
      </w:r>
    </w:p>
    <w:p>
      <w:r>
        <w:t xml:space="preserve">The Best: Make the Music Go Bang! sisältää liner notes amerikkalaiselta skeittilegendalta, joka on yksi alkuperäisistä jäsenistä Zephyr Competition Skateboarding Team -joukkueessa, joka tunnetaan tunnetusti nimellä mikä?</w:t>
      </w:r>
    </w:p>
    <w:p>
      <w:r>
        <w:rPr>
          <w:b/>
        </w:rPr>
        <w:t xml:space="preserve">Tulos</w:t>
      </w:r>
    </w:p>
    <w:p>
      <w:r>
        <w:t xml:space="preserve">Z-Boys</w:t>
      </w:r>
    </w:p>
    <w:p>
      <w:r>
        <w:rPr>
          <w:b/>
        </w:rPr>
        <w:t xml:space="preserve">Esimerkki 3.1198</w:t>
      </w:r>
    </w:p>
    <w:p>
      <w:r>
        <w:t xml:space="preserve">Battery Steele on linnoitus saarella missä Mainen kaupungissa?</w:t>
      </w:r>
    </w:p>
    <w:p>
      <w:r>
        <w:rPr>
          <w:b/>
        </w:rPr>
        <w:t xml:space="preserve">Tulos</w:t>
      </w:r>
    </w:p>
    <w:p>
      <w:r>
        <w:t xml:space="preserve">Casco Bay</w:t>
      </w:r>
    </w:p>
    <w:p>
      <w:r>
        <w:rPr>
          <w:b/>
        </w:rPr>
        <w:t xml:space="preserve">Esimerkki 3.1199</w:t>
      </w:r>
    </w:p>
    <w:p>
      <w:r>
        <w:t xml:space="preserve">Kuka asianajaja ja radiojuontaja perusti TruthRevoltin yhdessä David Horowitzin kanssa?</w:t>
      </w:r>
    </w:p>
    <w:p>
      <w:r>
        <w:rPr>
          <w:b/>
        </w:rPr>
        <w:t xml:space="preserve">Tulos</w:t>
      </w:r>
    </w:p>
    <w:p>
      <w:r>
        <w:t xml:space="preserve">Ben Shapiro</w:t>
      </w:r>
    </w:p>
    <w:p>
      <w:r>
        <w:rPr>
          <w:b/>
        </w:rPr>
        <w:t xml:space="preserve">Esimerkki 3.1200</w:t>
      </w:r>
    </w:p>
    <w:p>
      <w:r>
        <w:t xml:space="preserve">Leigh Silverman oli ehdolla vuoden 2014 Tony-palkinnon parhaasta ohjauksesta musikaalista, joka perustuu mihin novelliin ?</w:t>
      </w:r>
    </w:p>
    <w:p>
      <w:r>
        <w:rPr>
          <w:b/>
        </w:rPr>
        <w:t xml:space="preserve">Tulos</w:t>
      </w:r>
    </w:p>
    <w:p>
      <w:r>
        <w:t xml:space="preserve">Rumin pyhiinvaeltaja</w:t>
      </w:r>
    </w:p>
    <w:p>
      <w:r>
        <w:rPr>
          <w:b/>
        </w:rPr>
        <w:t xml:space="preserve">Esimerkki 3.1201</w:t>
      </w:r>
    </w:p>
    <w:p>
      <w:r>
        <w:t xml:space="preserve">Mitä Fatlipsin linnan varuskunta olisi voinut sytyttää?</w:t>
      </w:r>
    </w:p>
    <w:p>
      <w:r>
        <w:rPr>
          <w:b/>
        </w:rPr>
        <w:t xml:space="preserve">Tulos</w:t>
      </w:r>
    </w:p>
    <w:p>
      <w:r>
        <w:t xml:space="preserve">merkkipalot</w:t>
      </w:r>
    </w:p>
    <w:p>
      <w:r>
        <w:rPr>
          <w:b/>
        </w:rPr>
        <w:t xml:space="preserve">Esimerkki 3.1202</w:t>
      </w:r>
    </w:p>
    <w:p>
      <w:r>
        <w:t xml:space="preserve">Mikä oli sen maajoukkueen hallintoelin, jossa Nobuyuki Kojima pelasi?</w:t>
      </w:r>
    </w:p>
    <w:p>
      <w:r>
        <w:rPr>
          <w:b/>
        </w:rPr>
        <w:t xml:space="preserve">Tulos</w:t>
      </w:r>
    </w:p>
    <w:p>
      <w:r>
        <w:t xml:space="preserve">Japanin jalkapalloliitto</w:t>
      </w:r>
    </w:p>
    <w:p>
      <w:r>
        <w:rPr>
          <w:b/>
        </w:rPr>
        <w:t xml:space="preserve">Esimerkki 3.1203</w:t>
      </w:r>
    </w:p>
    <w:p>
      <w:r>
        <w:t xml:space="preserve">Kuka kirjoitti tarinan, jossa hän muistelee seikkailujaan ylittäessään St. Lawrence Atlantic Railroadin yhdessä opiskelutovereidensa kanssa Yhdysvaltain sisällissodan aikana?</w:t>
      </w:r>
    </w:p>
    <w:p>
      <w:r>
        <w:rPr>
          <w:b/>
        </w:rPr>
        <w:t xml:space="preserve">Tulos</w:t>
      </w:r>
    </w:p>
    <w:p>
      <w:r>
        <w:t xml:space="preserve">C. A. Stephens</w:t>
      </w:r>
    </w:p>
    <w:p>
      <w:r>
        <w:rPr>
          <w:b/>
        </w:rPr>
        <w:t xml:space="preserve">Esimerkki 3.1204</w:t>
      </w:r>
    </w:p>
    <w:p>
      <w:r>
        <w:t xml:space="preserve">Milloin The Savage Frontierin kansitaiteen tehnyt taiteilija syntyi?</w:t>
      </w:r>
    </w:p>
    <w:p>
      <w:r>
        <w:rPr>
          <w:b/>
        </w:rPr>
        <w:t xml:space="preserve">Tulos</w:t>
      </w:r>
    </w:p>
    <w:p>
      <w:r>
        <w:t xml:space="preserve">5. elokuuta 1948</w:t>
      </w:r>
    </w:p>
    <w:p>
      <w:r>
        <w:rPr>
          <w:b/>
        </w:rPr>
        <w:t xml:space="preserve">Esimerkki 3.1205</w:t>
      </w:r>
    </w:p>
    <w:p>
      <w:r>
        <w:t xml:space="preserve">Mikä ryhmä, johon Sanyika Shakur liittyi, perustettiin vuonna 1968 yhdysvaltalaiseksi yhteiskunnalliseksi liikkeeksi, joka perustui mustaan nationalismiin?</w:t>
      </w:r>
    </w:p>
    <w:p>
      <w:r>
        <w:rPr>
          <w:b/>
        </w:rPr>
        <w:t xml:space="preserve">Tulos</w:t>
      </w:r>
    </w:p>
    <w:p>
      <w:r>
        <w:t xml:space="preserve">Uuden Afrikan tasavalta</w:t>
      </w:r>
    </w:p>
    <w:p>
      <w:r>
        <w:rPr>
          <w:b/>
        </w:rPr>
        <w:t xml:space="preserve">Esimerkki 3.1206</w:t>
      </w:r>
    </w:p>
    <w:p>
      <w:r>
        <w:t xml:space="preserve">Henri de Dreux'n muistoa kunnioittaa ikkuna katedraalissa, joka korvasi vanhemman kirkon, joka tuhoutui tulipalossa minä vuonna?</w:t>
      </w:r>
    </w:p>
    <w:p>
      <w:r>
        <w:rPr>
          <w:b/>
        </w:rPr>
        <w:t xml:space="preserve">Tulos</w:t>
      </w:r>
    </w:p>
    <w:p>
      <w:r>
        <w:t xml:space="preserve">1211</w:t>
      </w:r>
    </w:p>
    <w:p>
      <w:r>
        <w:rPr>
          <w:b/>
        </w:rPr>
        <w:t xml:space="preserve">Esimerkki 3.1207</w:t>
      </w:r>
    </w:p>
    <w:p>
      <w:r>
        <w:t xml:space="preserve">Kumpi syntyi ensin, Renáta Tomanová vai Travis Parrott?</w:t>
      </w:r>
    </w:p>
    <w:p>
      <w:r>
        <w:rPr>
          <w:b/>
        </w:rPr>
        <w:t xml:space="preserve">Tulos</w:t>
      </w:r>
    </w:p>
    <w:p>
      <w:r>
        <w:t xml:space="preserve">Renáta Tomanová</w:t>
      </w:r>
    </w:p>
    <w:p>
      <w:r>
        <w:rPr>
          <w:b/>
        </w:rPr>
        <w:t xml:space="preserve">Esimerkki 3.1208</w:t>
      </w:r>
    </w:p>
    <w:p>
      <w:r>
        <w:t xml:space="preserve">Atomic Monster Productions tuotti vuonna 2016 kauhuelokuvan, jonka ohjasi kuka?</w:t>
      </w:r>
    </w:p>
    <w:p>
      <w:r>
        <w:rPr>
          <w:b/>
        </w:rPr>
        <w:t xml:space="preserve">Tulos</w:t>
      </w:r>
    </w:p>
    <w:p>
      <w:r>
        <w:t xml:space="preserve">James Wan</w:t>
      </w:r>
    </w:p>
    <w:p>
      <w:r>
        <w:rPr>
          <w:b/>
        </w:rPr>
        <w:t xml:space="preserve">Esimerkki 3.1209</w:t>
      </w:r>
    </w:p>
    <w:p>
      <w:r>
        <w:t xml:space="preserve">Mikä vuonna 1917 syntynyt amerikkalainen näyttelijä näytteli vuonna 1917 elokuvassa Kirje kolmelle vaimolle?</w:t>
      </w:r>
    </w:p>
    <w:p>
      <w:r>
        <w:rPr>
          <w:b/>
        </w:rPr>
        <w:t xml:space="preserve">Tulos</w:t>
      </w:r>
    </w:p>
    <w:p>
      <w:r>
        <w:t xml:space="preserve">Celeste Holm</w:t>
      </w:r>
    </w:p>
    <w:p>
      <w:r>
        <w:rPr>
          <w:b/>
        </w:rPr>
        <w:t xml:space="preserve">Esimerkki 3.1210</w:t>
      </w:r>
    </w:p>
    <w:p>
      <w:r>
        <w:t xml:space="preserve">Näyttelijä, joka antoi Darth Vaderin äänen Star Wars -elokuvasarjassa, näyttelee myös Darrell Larsonin ja John Stockwellin kanssa vuonna 1985 ilmestyneessä elokuvassa, jonka on kirjoittanut kuka?</w:t>
      </w:r>
    </w:p>
    <w:p>
      <w:r>
        <w:rPr>
          <w:b/>
        </w:rPr>
        <w:t xml:space="preserve">Tulos</w:t>
      </w:r>
    </w:p>
    <w:p>
      <w:r>
        <w:t xml:space="preserve">Aaron Lipstadt</w:t>
      </w:r>
    </w:p>
    <w:p>
      <w:r>
        <w:rPr>
          <w:b/>
        </w:rPr>
        <w:t xml:space="preserve">Esimerkki 3.1211</w:t>
      </w:r>
    </w:p>
    <w:p>
      <w:r>
        <w:t xml:space="preserve">Kuka syntyi vuonna 1926 ja näytteli The Errand Boy -elokuvassa?</w:t>
      </w:r>
    </w:p>
    <w:p>
      <w:r>
        <w:rPr>
          <w:b/>
        </w:rPr>
        <w:t xml:space="preserve">Tulos</w:t>
      </w:r>
    </w:p>
    <w:p>
      <w:r>
        <w:t xml:space="preserve">Jerry Lewis</w:t>
      </w:r>
    </w:p>
    <w:p>
      <w:r>
        <w:rPr>
          <w:b/>
        </w:rPr>
        <w:t xml:space="preserve">Esimerkki 3.1212</w:t>
      </w:r>
    </w:p>
    <w:p>
      <w:r>
        <w:t xml:space="preserve">"When a Killer Calls" julkaistiin vuonna 2006 samaan aikaan kuin teattereihin ilmestyi remake, jonka ohjasi kuka?</w:t>
      </w:r>
    </w:p>
    <w:p>
      <w:r>
        <w:rPr>
          <w:b/>
        </w:rPr>
        <w:t xml:space="preserve">Tulos</w:t>
      </w:r>
    </w:p>
    <w:p>
      <w:r>
        <w:t xml:space="preserve">Simon West</w:t>
      </w:r>
    </w:p>
    <w:p>
      <w:r>
        <w:rPr>
          <w:b/>
        </w:rPr>
        <w:t xml:space="preserve">Esimerkki 3.1213</w:t>
      </w:r>
    </w:p>
    <w:p>
      <w:r>
        <w:t xml:space="preserve">Lenora Isabella Crichlow näytteli Annie Sawyeria brittiläisessä yliluonnollisessa draamakomediasarjassa, jonka Toby Whithouse loi ja käsikirjoitti ja joka esitettiin millä kanavalla?</w:t>
      </w:r>
    </w:p>
    <w:p>
      <w:r>
        <w:rPr>
          <w:b/>
        </w:rPr>
        <w:t xml:space="preserve">Tulos</w:t>
      </w:r>
    </w:p>
    <w:p>
      <w:r>
        <w:t xml:space="preserve">BBC Three</w:t>
      </w:r>
    </w:p>
    <w:p>
      <w:r>
        <w:rPr>
          <w:b/>
        </w:rPr>
        <w:t xml:space="preserve">Esimerkki 3.1214</w:t>
      </w:r>
    </w:p>
    <w:p>
      <w:r>
        <w:t xml:space="preserve">Minä vuonna syntyi CBS:n komediasarjan "Good Times" näyttelijä, joka näytteli elokuvassa "I'm Gonna Git You Sucka"?</w:t>
      </w:r>
    </w:p>
    <w:p>
      <w:r>
        <w:rPr>
          <w:b/>
        </w:rPr>
        <w:t xml:space="preserve">Tulos</w:t>
      </w:r>
    </w:p>
    <w:p>
      <w:r>
        <w:t xml:space="preserve">1938</w:t>
      </w:r>
    </w:p>
    <w:p>
      <w:r>
        <w:rPr>
          <w:b/>
        </w:rPr>
        <w:t xml:space="preserve">Esimerkki 3.1215</w:t>
      </w:r>
    </w:p>
    <w:p>
      <w:r>
        <w:t xml:space="preserve">Minä vuonna rakennettiin tämä Aberdeenshireen sijaitseva historiallinen linna, jossa Marc Ellington asuu?</w:t>
      </w:r>
    </w:p>
    <w:p>
      <w:r>
        <w:rPr>
          <w:b/>
        </w:rPr>
        <w:t xml:space="preserve">Tulos</w:t>
      </w:r>
    </w:p>
    <w:p>
      <w:r>
        <w:t xml:space="preserve">1593</w:t>
      </w:r>
    </w:p>
    <w:p>
      <w:r>
        <w:rPr>
          <w:b/>
        </w:rPr>
        <w:t xml:space="preserve">Esimerkki 3.1216</w:t>
      </w:r>
    </w:p>
    <w:p>
      <w:r>
        <w:t xml:space="preserve">Kumpi on Shauna Garrin kirjoittama The Kid Stays in the Picture- ja 1 More Hit -elokuvien välissä?</w:t>
      </w:r>
    </w:p>
    <w:p>
      <w:r>
        <w:rPr>
          <w:b/>
        </w:rPr>
        <w:t xml:space="preserve">Tulos</w:t>
      </w:r>
    </w:p>
    <w:p>
      <w:r>
        <w:t xml:space="preserve">1 osuma lisää</w:t>
      </w:r>
    </w:p>
    <w:p>
      <w:r>
        <w:rPr>
          <w:b/>
        </w:rPr>
        <w:t xml:space="preserve">Esimerkki 3.1217</w:t>
      </w:r>
    </w:p>
    <w:p>
      <w:r>
        <w:t xml:space="preserve">Mikä oli sen Morellon perheenjäsenen lempinimi, joka tuomittiin rahan väärentämisestä vuonna 1910?</w:t>
      </w:r>
    </w:p>
    <w:p>
      <w:r>
        <w:rPr>
          <w:b/>
        </w:rPr>
        <w:t xml:space="preserve">Tulos</w:t>
      </w:r>
    </w:p>
    <w:p>
      <w:r>
        <w:t xml:space="preserve">Kytkinkäsi</w:t>
      </w:r>
    </w:p>
    <w:p>
      <w:r>
        <w:rPr>
          <w:b/>
        </w:rPr>
        <w:t xml:space="preserve">Esimerkki 3.1218</w:t>
      </w:r>
    </w:p>
    <w:p>
      <w:r>
        <w:t xml:space="preserve">Millä kanavalla esitetään animaatiosarja, joka sisältää Danny Jacobin säveltämiä tunnusmusiikkeja?</w:t>
      </w:r>
    </w:p>
    <w:p>
      <w:r>
        <w:rPr>
          <w:b/>
        </w:rPr>
        <w:t xml:space="preserve">Tulos</w:t>
      </w:r>
    </w:p>
    <w:p>
      <w:r>
        <w:t xml:space="preserve">Disney Channel</w:t>
      </w:r>
    </w:p>
    <w:p>
      <w:r>
        <w:rPr>
          <w:b/>
        </w:rPr>
        <w:t xml:space="preserve">Esimerkki 3.1219</w:t>
      </w:r>
    </w:p>
    <w:p>
      <w:r>
        <w:t xml:space="preserve">Kummassa suvussa on enemmän lajeja, Ramondassa vai Polygonumissa?</w:t>
      </w:r>
    </w:p>
    <w:p>
      <w:r>
        <w:rPr>
          <w:b/>
        </w:rPr>
        <w:t xml:space="preserve">Tulos</w:t>
      </w:r>
    </w:p>
    <w:p>
      <w:r>
        <w:t xml:space="preserve">Polygonum</w:t>
      </w:r>
    </w:p>
    <w:p>
      <w:r>
        <w:rPr>
          <w:b/>
        </w:rPr>
        <w:t xml:space="preserve">Esimerkki 3.1220</w:t>
      </w:r>
    </w:p>
    <w:p>
      <w:r>
        <w:t xml:space="preserve">Mikä Acoustic Warriorsin jäsen on kotoisin Kalifornian neljänneksi väkirikkaimmasta kaupungista?</w:t>
      </w:r>
    </w:p>
    <w:p>
      <w:r>
        <w:rPr>
          <w:b/>
        </w:rPr>
        <w:t xml:space="preserve">Tulos</w:t>
      </w:r>
    </w:p>
    <w:p>
      <w:r>
        <w:t xml:space="preserve">Dan Hicks</w:t>
      </w:r>
    </w:p>
    <w:p>
      <w:r>
        <w:rPr>
          <w:b/>
        </w:rPr>
        <w:t xml:space="preserve">Esimerkki 3.1221</w:t>
      </w:r>
    </w:p>
    <w:p>
      <w:r>
        <w:t xml:space="preserve">Now You See Me on ryöstötrillerisarja, jonka näyttelijäkaartiin kuuluu näyttelijä, joka alkoi saada laajempaa huomiota roolistaan missä vuoden 2004 elokuvassa?</w:t>
      </w:r>
    </w:p>
    <w:p>
      <w:r>
        <w:rPr>
          <w:b/>
        </w:rPr>
        <w:t xml:space="preserve">Tulos</w:t>
      </w:r>
    </w:p>
    <w:p>
      <w:r>
        <w:t xml:space="preserve">Mean Girls</w:t>
      </w:r>
    </w:p>
    <w:p>
      <w:r>
        <w:rPr>
          <w:b/>
        </w:rPr>
        <w:t xml:space="preserve">Esimerkki 3.1222</w:t>
      </w:r>
    </w:p>
    <w:p>
      <w:r>
        <w:t xml:space="preserve">Mikä on prinsessa Azulan ääninäyttelijän oikea nimi?</w:t>
      </w:r>
    </w:p>
    <w:p>
      <w:r>
        <w:rPr>
          <w:b/>
        </w:rPr>
        <w:t xml:space="preserve">Tulos</w:t>
      </w:r>
    </w:p>
    <w:p>
      <w:r>
        <w:t xml:space="preserve">Erin Grey Van Oosbree</w:t>
      </w:r>
    </w:p>
    <w:p>
      <w:r>
        <w:rPr>
          <w:b/>
        </w:rPr>
        <w:t xml:space="preserve">Esimerkki 3.1223</w:t>
      </w:r>
    </w:p>
    <w:p>
      <w:r>
        <w:t xml:space="preserve">Missä tehtävässä Georgian yliopistossa on tällä hetkellä henkilö, joka korvasi Jack Del Rion Jacksonville Jaguarsissa?</w:t>
      </w:r>
    </w:p>
    <w:p>
      <w:r>
        <w:rPr>
          <w:b/>
        </w:rPr>
        <w:t xml:space="preserve">Tulos</w:t>
      </w:r>
    </w:p>
    <w:p>
      <w:r>
        <w:t xml:space="preserve">puolustuksen koordinaattori</w:t>
      </w:r>
    </w:p>
    <w:p>
      <w:r>
        <w:rPr>
          <w:b/>
        </w:rPr>
        <w:t xml:space="preserve">Esimerkki 3.1224</w:t>
      </w:r>
    </w:p>
    <w:p>
      <w:r>
        <w:t xml:space="preserve">Henry Septimus Beddome oli Hudson's Bay Companyn työntekijä, mutta myös mitä?</w:t>
      </w:r>
    </w:p>
    <w:p>
      <w:r>
        <w:rPr>
          <w:b/>
        </w:rPr>
        <w:t xml:space="preserve">Tulos</w:t>
      </w:r>
    </w:p>
    <w:p>
      <w:r>
        <w:t xml:space="preserve">lääkäri</w:t>
      </w:r>
    </w:p>
    <w:p>
      <w:r>
        <w:rPr>
          <w:b/>
        </w:rPr>
        <w:t xml:space="preserve">Esimerkki 3.1225</w:t>
      </w:r>
    </w:p>
    <w:p>
      <w:r>
        <w:t xml:space="preserve">Juan de Cáceres y Ulloa oli urkuri tässä katedraalissa, joka on minkä kaupungin tärkein katolinen kirkko?</w:t>
      </w:r>
    </w:p>
    <w:p>
      <w:r>
        <w:rPr>
          <w:b/>
        </w:rPr>
        <w:t xml:space="preserve">Tulos</w:t>
      </w:r>
    </w:p>
    <w:p>
      <w:r>
        <w:t xml:space="preserve">Buenos Aires, Argentiina</w:t>
      </w:r>
    </w:p>
    <w:p>
      <w:r>
        <w:rPr>
          <w:b/>
        </w:rPr>
        <w:t xml:space="preserve">Esimerkki 3.1226</w:t>
      </w:r>
    </w:p>
    <w:p>
      <w:r>
        <w:t xml:space="preserve">Mikä 2016 paras voittoprosentti joukkueen historiassa oli 2017 Los Angeles Dodgersin kauden takana?</w:t>
      </w:r>
    </w:p>
    <w:p>
      <w:r>
        <w:rPr>
          <w:b/>
        </w:rPr>
        <w:t xml:space="preserve">Tulos</w:t>
      </w:r>
    </w:p>
    <w:p>
      <w:r>
        <w:t xml:space="preserve">Brooklyn Dodgers 1953</w:t>
      </w:r>
    </w:p>
    <w:p>
      <w:r>
        <w:rPr>
          <w:b/>
        </w:rPr>
        <w:t xml:space="preserve">Esimerkki 3.1227</w:t>
      </w:r>
    </w:p>
    <w:p>
      <w:r>
        <w:t xml:space="preserve">Minkä vuosittaisen jalkapallocupin sponsorina toimii saksalainen panimo, joka on Saksan myydyimpien oluiden joukossa sijalla 2?</w:t>
      </w:r>
    </w:p>
    <w:p>
      <w:r>
        <w:rPr>
          <w:b/>
        </w:rPr>
        <w:t xml:space="preserve">Tulos</w:t>
      </w:r>
    </w:p>
    <w:p>
      <w:r>
        <w:t xml:space="preserve">Brandenburg Cup</w:t>
      </w:r>
    </w:p>
    <w:p>
      <w:r>
        <w:rPr>
          <w:b/>
        </w:rPr>
        <w:t xml:space="preserve">Tulos</w:t>
      </w:r>
    </w:p>
    <w:p>
      <w:r>
        <w:t xml:space="preserve">Brandenburg Cup</w:t>
      </w:r>
    </w:p>
    <w:p>
      <w:r>
        <w:rPr>
          <w:b/>
        </w:rPr>
        <w:t xml:space="preserve">Esimerkki 3.1228</w:t>
      </w:r>
    </w:p>
    <w:p>
      <w:r>
        <w:t xml:space="preserve">Ovatko Riverside Canal ja Lake Washington Ship Canal molemmat Yhdysvalloissa?</w:t>
      </w:r>
    </w:p>
    <w:p>
      <w:r>
        <w:rPr>
          <w:b/>
        </w:rPr>
        <w:t xml:space="preserve">Tulos</w:t>
      </w:r>
    </w:p>
    <w:p>
      <w:r>
        <w:t xml:space="preserve">kyllä</w:t>
      </w:r>
    </w:p>
    <w:p>
      <w:r>
        <w:rPr>
          <w:b/>
        </w:rPr>
        <w:t xml:space="preserve">Esimerkki 3.1229</w:t>
      </w:r>
    </w:p>
    <w:p>
      <w:r>
        <w:t xml:space="preserve">The Sane Asylum on yhdysvaltalaisen thrash metal -yhtye Blind Illusionin debyyttialbumi, albumilla esiintyvät kitaristi Larry LaLonde ja basisti Les Claypool ennen kuin he jatkoivat työskentelyä Primuksessa, yhdysvaltalainen rockyhtye, jonka kotipaikka on San Franciscossa, missä Yhdysvaltain osavaltiossa?</w:t>
      </w:r>
    </w:p>
    <w:p>
      <w:r>
        <w:rPr>
          <w:b/>
        </w:rPr>
        <w:t xml:space="preserve">Tulos</w:t>
      </w:r>
    </w:p>
    <w:p>
      <w:r>
        <w:t xml:space="preserve">Kalifornia</w:t>
      </w:r>
    </w:p>
    <w:p>
      <w:r>
        <w:rPr>
          <w:b/>
        </w:rPr>
        <w:t xml:space="preserve">Esimerkki 3.1230</w:t>
      </w:r>
    </w:p>
    <w:p>
      <w:r>
        <w:t xml:space="preserve">Yahya Abdul-Mateen II näytteli mitä vuoden 2017 toimintakomediaa?</w:t>
      </w:r>
    </w:p>
    <w:p>
      <w:r>
        <w:rPr>
          <w:b/>
        </w:rPr>
        <w:t xml:space="preserve">Tulos</w:t>
      </w:r>
    </w:p>
    <w:p>
      <w:r>
        <w:t xml:space="preserve">Baywatch</w:t>
      </w:r>
    </w:p>
    <w:p>
      <w:r>
        <w:rPr>
          <w:b/>
        </w:rPr>
        <w:t xml:space="preserve">Esimerkki 3.1231</w:t>
      </w:r>
    </w:p>
    <w:p>
      <w:r>
        <w:t xml:space="preserve">Kuka ohjasi vuonna 2002 postapokalyptisen fantasiaelokuvan, johon Reign of Fire -peli perustuu?</w:t>
      </w:r>
    </w:p>
    <w:p>
      <w:r>
        <w:rPr>
          <w:b/>
        </w:rPr>
        <w:t xml:space="preserve">Tulos</w:t>
      </w:r>
    </w:p>
    <w:p>
      <w:r>
        <w:t xml:space="preserve">Rob Bowman</w:t>
      </w:r>
    </w:p>
    <w:p>
      <w:r>
        <w:rPr>
          <w:b/>
        </w:rPr>
        <w:t xml:space="preserve">Esimerkki 3.1232</w:t>
      </w:r>
    </w:p>
    <w:p>
      <w:r>
        <w:t xml:space="preserve">Missä kaupungissa sijaitseva alueellinen ostoskeskusyhtiö avasi The Mall at Wellington Greenin?</w:t>
      </w:r>
    </w:p>
    <w:p>
      <w:r>
        <w:rPr>
          <w:b/>
        </w:rPr>
        <w:t xml:space="preserve">Tulos</w:t>
      </w:r>
    </w:p>
    <w:p>
      <w:r>
        <w:t xml:space="preserve">Bloomfield Hills, Michigan</w:t>
      </w:r>
    </w:p>
    <w:p>
      <w:r>
        <w:rPr>
          <w:b/>
        </w:rPr>
        <w:t xml:space="preserve">Esimerkki 3.1233</w:t>
      </w:r>
    </w:p>
    <w:p>
      <w:r>
        <w:t xml:space="preserve">Mikä on sen maan pääkaupunki, jossa Gdynia Obłuże -rautatieasema sijaitsi?</w:t>
      </w:r>
    </w:p>
    <w:p>
      <w:r>
        <w:rPr>
          <w:b/>
        </w:rPr>
        <w:t xml:space="preserve">Tulos</w:t>
      </w:r>
    </w:p>
    <w:p>
      <w:r>
        <w:t xml:space="preserve">Varsova</w:t>
      </w:r>
    </w:p>
    <w:p>
      <w:r>
        <w:rPr>
          <w:b/>
        </w:rPr>
        <w:t xml:space="preserve">Tulos</w:t>
      </w:r>
    </w:p>
    <w:p>
      <w:r>
        <w:t xml:space="preserve">Varsova</w:t>
      </w:r>
    </w:p>
    <w:p>
      <w:r>
        <w:rPr>
          <w:b/>
        </w:rPr>
        <w:t xml:space="preserve">Esimerkki 3.1234</w:t>
      </w:r>
    </w:p>
    <w:p>
      <w:r>
        <w:t xml:space="preserve">Kuka on ohjaaja yhdysvaltalaisessa toimintatrillerielokuvassa vuodelta 1992, jossa Troy Evans esiintyi?</w:t>
      </w:r>
    </w:p>
    <w:p>
      <w:r>
        <w:rPr>
          <w:b/>
        </w:rPr>
        <w:t xml:space="preserve">Tulos</w:t>
      </w:r>
    </w:p>
    <w:p>
      <w:r>
        <w:t xml:space="preserve">Andrew Davis</w:t>
      </w:r>
    </w:p>
    <w:p>
      <w:r>
        <w:rPr>
          <w:b/>
        </w:rPr>
        <w:t xml:space="preserve">Esimerkki 3.1235</w:t>
      </w:r>
    </w:p>
    <w:p>
      <w:r>
        <w:t xml:space="preserve">John Fogelman jätti vuonna 2011 yrityksen, jonka toimisto sijaitsee missä yhdysvaltalaisessa kaupungissa?</w:t>
      </w:r>
    </w:p>
    <w:p>
      <w:r>
        <w:rPr>
          <w:b/>
        </w:rPr>
        <w:t xml:space="preserve">Tulos</w:t>
      </w:r>
    </w:p>
    <w:p>
      <w:r>
        <w:t xml:space="preserve">Beverly Hills</w:t>
      </w:r>
    </w:p>
    <w:p>
      <w:r>
        <w:rPr>
          <w:b/>
        </w:rPr>
        <w:t xml:space="preserve">Esimerkki 3.1236</w:t>
      </w:r>
    </w:p>
    <w:p>
      <w:r>
        <w:t xml:space="preserve">Main Tera Boyfriend on tanssikappale, jonka on osittain levyttänyt intialainen laulaja, joka kilpaili missä television reality show'ssa vuonna 2006?</w:t>
      </w:r>
    </w:p>
    <w:p>
      <w:r>
        <w:rPr>
          <w:b/>
        </w:rPr>
        <w:t xml:space="preserve">Tulos</w:t>
      </w:r>
    </w:p>
    <w:p>
      <w:r>
        <w:t xml:space="preserve">Intian idoli</w:t>
      </w:r>
    </w:p>
    <w:p>
      <w:r>
        <w:rPr>
          <w:b/>
        </w:rPr>
        <w:t xml:space="preserve">Esimerkki 3.1237</w:t>
      </w:r>
    </w:p>
    <w:p>
      <w:r>
        <w:t xml:space="preserve">Joanna Angelin tähdittämä BurningAngel lanseerattiin vastauksena sellaisille verkkosivustoille kuin mikä Selena Mooneyn vuonna 2001 perustama verkkosivusto, joka pyörii mallien pin-up-valokuvasarjojen ympärillä ja tarjoaa maksaville asiakkaille pääsyn mallien ja valokuvaajien tarjoamiin kuviin maailmanlaajuisesti?</w:t>
      </w:r>
    </w:p>
    <w:p>
      <w:r>
        <w:rPr>
          <w:b/>
        </w:rPr>
        <w:t xml:space="preserve">Tulos</w:t>
      </w:r>
    </w:p>
    <w:p>
      <w:r>
        <w:t xml:space="preserve">SuicideGirls</w:t>
      </w:r>
    </w:p>
    <w:p>
      <w:r>
        <w:rPr>
          <w:b/>
        </w:rPr>
        <w:t xml:space="preserve">Esimerkki 3.1238</w:t>
      </w:r>
    </w:p>
    <w:p>
      <w:r>
        <w:t xml:space="preserve">Soittiko Shin Hye-sung useammassa bändissä kuin Charlie Huhn?</w:t>
      </w:r>
    </w:p>
    <w:p>
      <w:r>
        <w:rPr>
          <w:b/>
        </w:rPr>
        <w:t xml:space="preserve">Tulos</w:t>
      </w:r>
    </w:p>
    <w:p>
      <w:r>
        <w:t xml:space="preserve">ei</w:t>
      </w:r>
    </w:p>
    <w:p>
      <w:r>
        <w:rPr>
          <w:b/>
        </w:rPr>
        <w:t xml:space="preserve">Esimerkki 3.1239</w:t>
      </w:r>
    </w:p>
    <w:p>
      <w:r>
        <w:t xml:space="preserve">Minkä numeron albumin julkaisi 4. huhtikuuta 2014 Euroopassa hollantilainen sinfonista metallia soittava yhtye, jonka perustivat vuonna 2002 Within Temptationin entinen kosketinsoittaja Martijn Westerholt ja Charlotte Wessels?</w:t>
      </w:r>
    </w:p>
    <w:p>
      <w:r>
        <w:rPr>
          <w:b/>
        </w:rPr>
        <w:t xml:space="preserve">Tulos</w:t>
      </w:r>
    </w:p>
    <w:p>
      <w:r>
        <w:t xml:space="preserve">neljäs studioalbumi</w:t>
      </w:r>
    </w:p>
    <w:p>
      <w:r>
        <w:rPr>
          <w:b/>
        </w:rPr>
        <w:t xml:space="preserve">Esimerkki 3.1240</w:t>
      </w:r>
    </w:p>
    <w:p>
      <w:r>
        <w:t xml:space="preserve">Kumpi oli vanhempi Mike Clancy vai Freddie Blassie?</w:t>
      </w:r>
    </w:p>
    <w:p>
      <w:r>
        <w:rPr>
          <w:b/>
        </w:rPr>
        <w:t xml:space="preserve">Tulos</w:t>
      </w:r>
    </w:p>
    <w:p>
      <w:r>
        <w:t xml:space="preserve">Freddie Blassie</w:t>
      </w:r>
    </w:p>
    <w:p>
      <w:r>
        <w:rPr>
          <w:b/>
        </w:rPr>
        <w:t xml:space="preserve">Esimerkki 3.1241</w:t>
      </w:r>
    </w:p>
    <w:p>
      <w:r>
        <w:t xml:space="preserve">Gretchen Wilson coveroi "Barracuda" -kappaleen, mutta kuka oli alkuperäinen laulaja?</w:t>
      </w:r>
    </w:p>
    <w:p>
      <w:r>
        <w:rPr>
          <w:b/>
        </w:rPr>
        <w:t xml:space="preserve">Tulos</w:t>
      </w:r>
    </w:p>
    <w:p>
      <w:r>
        <w:t xml:space="preserve">Ann Wilson</w:t>
      </w:r>
    </w:p>
    <w:p>
      <w:r>
        <w:rPr>
          <w:b/>
        </w:rPr>
        <w:t xml:space="preserve">Esimerkki 3.1242</w:t>
      </w:r>
    </w:p>
    <w:p>
      <w:r>
        <w:t xml:space="preserve">Milloin alkoi kriisi, joka johti Maltan julistuksen antamiseen?</w:t>
      </w:r>
    </w:p>
    <w:p>
      <w:r>
        <w:rPr>
          <w:b/>
        </w:rPr>
        <w:t xml:space="preserve">Tulos</w:t>
      </w:r>
    </w:p>
    <w:p>
      <w:r>
        <w:t xml:space="preserve">2015</w:t>
      </w:r>
    </w:p>
    <w:p>
      <w:r>
        <w:rPr>
          <w:b/>
        </w:rPr>
        <w:t xml:space="preserve">Esimerkki 3.1243</w:t>
      </w:r>
    </w:p>
    <w:p>
      <w:r>
        <w:t xml:space="preserve">Arjun Kapoor työskenteli vuoden 2003 elokuvassa, jonka ohjasi kuka?</w:t>
      </w:r>
    </w:p>
    <w:p>
      <w:r>
        <w:rPr>
          <w:b/>
        </w:rPr>
        <w:t xml:space="preserve">Tulos</w:t>
      </w:r>
    </w:p>
    <w:p>
      <w:r>
        <w:t xml:space="preserve">Nikkhil Advani</w:t>
      </w:r>
    </w:p>
    <w:p>
      <w:r>
        <w:rPr>
          <w:b/>
        </w:rPr>
        <w:t xml:space="preserve">Esimerkki 3.1244</w:t>
      </w:r>
    </w:p>
    <w:p>
      <w:r>
        <w:t xml:space="preserve">Sean May pelasi Rashad McCantsin ja toisen amerikkalaisen ammattilaiskoripalloilijan kanssa voittaakseen NCAA-mestaruuden mille yliopistolle?</w:t>
      </w:r>
    </w:p>
    <w:p>
      <w:r>
        <w:rPr>
          <w:b/>
        </w:rPr>
        <w:t xml:space="preserve">Tulos</w:t>
      </w:r>
    </w:p>
    <w:p>
      <w:r>
        <w:t xml:space="preserve">Pohjois-Carolina Tar Heels</w:t>
      </w:r>
    </w:p>
    <w:p>
      <w:r>
        <w:rPr>
          <w:b/>
        </w:rPr>
        <w:t xml:space="preserve">Esimerkki 3.1245</w:t>
      </w:r>
    </w:p>
    <w:p>
      <w:r>
        <w:t xml:space="preserve">Pegaptanibinatrium-injektio (tuotenimi Macugen) on neovaskulaarisen (märän) ikään liittyvän makuladegeneraation (AMD) hoitoon tarkoitettu anti-angiogeeninen lääke, joka lisensoitiin vuonna 2000 EyeTech Pharmaceuticalsille, joka on nykyään nimeltään mikä, amerikkalainen lääkeyhtiö, jonka kotipaikka on Long Island, New York, ja jolla on toimipaikkoja Coloradossa, New Jerseyssä ja Yhdistyneessä kuningaskunnassa?</w:t>
      </w:r>
    </w:p>
    <w:p>
      <w:r>
        <w:rPr>
          <w:b/>
        </w:rPr>
        <w:t xml:space="preserve">Tulos</w:t>
      </w:r>
    </w:p>
    <w:p>
      <w:r>
        <w:t xml:space="preserve">OSI Pharmaceuticals, Inc.</w:t>
      </w:r>
    </w:p>
    <w:p>
      <w:r>
        <w:rPr>
          <w:b/>
        </w:rPr>
        <w:t xml:space="preserve">Esimerkki 3.1246</w:t>
      </w:r>
    </w:p>
    <w:p>
      <w:r>
        <w:t xml:space="preserve">Jalkapalloliigan kausi 1895/96 oli kahdeksas jalkapalloliigan historiassa, ja Evertonin Goodison Park on jalkapallostadion, joka sijaitsee Waltonissa, Liverpoolissa, missä maassa?</w:t>
      </w:r>
    </w:p>
    <w:p>
      <w:r>
        <w:rPr>
          <w:b/>
        </w:rPr>
        <w:t xml:space="preserve">Tulos</w:t>
      </w:r>
    </w:p>
    <w:p>
      <w:r>
        <w:t xml:space="preserve">Englanti</w:t>
      </w:r>
    </w:p>
    <w:p>
      <w:r>
        <w:rPr>
          <w:b/>
        </w:rPr>
        <w:t xml:space="preserve">Esimerkki 3.1247</w:t>
      </w:r>
    </w:p>
    <w:p>
      <w:r>
        <w:t xml:space="preserve">New York Times Building ja 245 Park Avenue sijaitsevat missä kaupungissa?</w:t>
      </w:r>
    </w:p>
    <w:p>
      <w:r>
        <w:rPr>
          <w:b/>
        </w:rPr>
        <w:t xml:space="preserve">Tulos</w:t>
      </w:r>
    </w:p>
    <w:p>
      <w:r>
        <w:t xml:space="preserve">New York City</w:t>
      </w:r>
    </w:p>
    <w:p>
      <w:r>
        <w:rPr>
          <w:b/>
        </w:rPr>
        <w:t xml:space="preserve">Esimerkki 3.1248</w:t>
      </w:r>
    </w:p>
    <w:p>
      <w:r>
        <w:t xml:space="preserve">Mikä on espanjankielinen nimi poliittiselle liittoumalle, joka kannattaa sosiaalista tasa-arvoa ja egalitarismia?</w:t>
      </w:r>
    </w:p>
    <w:p>
      <w:r>
        <w:rPr>
          <w:b/>
        </w:rPr>
        <w:t xml:space="preserve">Tulos</w:t>
      </w:r>
    </w:p>
    <w:p>
      <w:r>
        <w:t xml:space="preserve">Islamo-izquierdismo</w:t>
      </w:r>
    </w:p>
    <w:p>
      <w:r>
        <w:rPr>
          <w:b/>
        </w:rPr>
        <w:t xml:space="preserve">Esimerkki 3.1249</w:t>
      </w:r>
    </w:p>
    <w:p>
      <w:r>
        <w:t xml:space="preserve">Vato-Mossi on kaupunki maassa, jonka virallinen kieli on mikä?</w:t>
      </w:r>
    </w:p>
    <w:p>
      <w:r>
        <w:rPr>
          <w:b/>
        </w:rPr>
        <w:t xml:space="preserve">Tulos</w:t>
      </w:r>
    </w:p>
    <w:p>
      <w:r>
        <w:t xml:space="preserve">Ranskan</w:t>
      </w:r>
    </w:p>
    <w:p>
      <w:r>
        <w:rPr>
          <w:b/>
        </w:rPr>
        <w:t xml:space="preserve">Esimerkki 3.1250</w:t>
      </w:r>
    </w:p>
    <w:p>
      <w:r>
        <w:t xml:space="preserve">"Saved by the Bell" on vuoden 1969 single, jonka kirjoitti ja levytti Robin Gibb, oli laulaja, lauluntekijä ja levytuottaja, joka saavutti maailmanlaajuisen maineen minkä pop-yhtyeen jäsenenä ?</w:t>
      </w:r>
    </w:p>
    <w:p>
      <w:r>
        <w:rPr>
          <w:b/>
        </w:rPr>
        <w:t xml:space="preserve">Tulos</w:t>
      </w:r>
    </w:p>
    <w:p>
      <w:r>
        <w:t xml:space="preserve">Bee Gees</w:t>
      </w:r>
    </w:p>
    <w:p>
      <w:r>
        <w:rPr>
          <w:b/>
        </w:rPr>
        <w:t xml:space="preserve">Esimerkki 3.1251</w:t>
      </w:r>
    </w:p>
    <w:p>
      <w:r>
        <w:t xml:space="preserve">Josephine Griffin esiintyi samannimiseen kirjaan perustuvassa elokuvassa vuonna 1956.</w:t>
      </w:r>
    </w:p>
    <w:p>
      <w:r>
        <w:rPr>
          <w:b/>
        </w:rPr>
        <w:t xml:space="preserve">Tulos</w:t>
      </w:r>
    </w:p>
    <w:p>
      <w:r>
        <w:t xml:space="preserve">Mies, jota ei koskaan ollut</w:t>
      </w:r>
    </w:p>
    <w:p>
      <w:r>
        <w:rPr>
          <w:b/>
        </w:rPr>
        <w:t xml:space="preserve">Esimerkki 3.1252</w:t>
      </w:r>
    </w:p>
    <w:p>
      <w:r>
        <w:t xml:space="preserve">Think for Yourself oli kappale, joka merkitsi George Harrisonin lauluntekijän akumentin syntymistä yhdessä minkä muun joulukuussa 1965 julkaistun kappaleen kanssa?</w:t>
      </w:r>
    </w:p>
    <w:p>
      <w:r>
        <w:rPr>
          <w:b/>
        </w:rPr>
        <w:t xml:space="preserve">Tulos</w:t>
      </w:r>
    </w:p>
    <w:p>
      <w:r>
        <w:t xml:space="preserve">Jos tarvitsisin jotakuta</w:t>
      </w:r>
    </w:p>
    <w:p>
      <w:r>
        <w:rPr>
          <w:b/>
        </w:rPr>
        <w:t xml:space="preserve">Esimerkki 3.1253</w:t>
      </w:r>
    </w:p>
    <w:p>
      <w:r>
        <w:t xml:space="preserve">Schipperke ja Terceira Mastiffi, ovat mitä rotua?</w:t>
      </w:r>
    </w:p>
    <w:p>
      <w:r>
        <w:rPr>
          <w:b/>
        </w:rPr>
        <w:t xml:space="preserve">Tulos</w:t>
      </w:r>
    </w:p>
    <w:p>
      <w:r>
        <w:t xml:space="preserve">rotu</w:t>
      </w:r>
    </w:p>
    <w:p>
      <w:r>
        <w:rPr>
          <w:b/>
        </w:rPr>
        <w:t xml:space="preserve">Esimerkki 3.1254</w:t>
      </w:r>
    </w:p>
    <w:p>
      <w:r>
        <w:t xml:space="preserve">Dundiesin kirjoitti näyttelijä ja koomikko, joka loi minkä television komediasarjan?</w:t>
      </w:r>
    </w:p>
    <w:p>
      <w:r>
        <w:rPr>
          <w:b/>
        </w:rPr>
        <w:t xml:space="preserve">Tulos</w:t>
      </w:r>
    </w:p>
    <w:p>
      <w:r>
        <w:t xml:space="preserve">The Mindy Project</w:t>
      </w:r>
    </w:p>
    <w:p>
      <w:r>
        <w:rPr>
          <w:b/>
        </w:rPr>
        <w:t xml:space="preserve">Esimerkki 3.1255</w:t>
      </w:r>
    </w:p>
    <w:p>
      <w:r>
        <w:t xml:space="preserve">Kuka näytteli Barbara Windsoria elokuvassa "Cor, Blimey!"?</w:t>
      </w:r>
    </w:p>
    <w:p>
      <w:r>
        <w:rPr>
          <w:b/>
        </w:rPr>
        <w:t xml:space="preserve">Tulos</w:t>
      </w:r>
    </w:p>
    <w:p>
      <w:r>
        <w:t xml:space="preserve">Samantha Spiro</w:t>
      </w:r>
    </w:p>
    <w:p>
      <w:r>
        <w:rPr>
          <w:b/>
        </w:rPr>
        <w:t xml:space="preserve">Esimerkki 3.1256</w:t>
      </w:r>
    </w:p>
    <w:p>
      <w:r>
        <w:t xml:space="preserve">Minä vuonna perustettiin heavy metal -yhtye, joka kirjoitti kappaleen Guarded?</w:t>
      </w:r>
    </w:p>
    <w:p>
      <w:r>
        <w:rPr>
          <w:b/>
        </w:rPr>
        <w:t xml:space="preserve">Tulos</w:t>
      </w:r>
    </w:p>
    <w:p>
      <w:r>
        <w:t xml:space="preserve">1996</w:t>
      </w:r>
    </w:p>
    <w:p>
      <w:r>
        <w:rPr>
          <w:b/>
        </w:rPr>
        <w:t xml:space="preserve">Esimerkki 3.1257</w:t>
      </w:r>
    </w:p>
    <w:p>
      <w:r>
        <w:t xml:space="preserve">Mitä kansallisuutta oli Eric Justin Tothin FBI:n kymmenen etsityimmän henkilön listalla korvannut mies?</w:t>
      </w:r>
    </w:p>
    <w:p>
      <w:r>
        <w:rPr>
          <w:b/>
        </w:rPr>
        <w:t xml:space="preserve">Tulos</w:t>
      </w:r>
    </w:p>
    <w:p>
      <w:r>
        <w:t xml:space="preserve">Saudi-Arabia</w:t>
      </w:r>
    </w:p>
    <w:p>
      <w:r>
        <w:rPr>
          <w:b/>
        </w:rPr>
        <w:t xml:space="preserve">Esimerkki 3.1258</w:t>
      </w:r>
    </w:p>
    <w:p>
      <w:r>
        <w:t xml:space="preserve">Missä on turnaus, jossa Malesian alle 22-vuotiaiden jalkapallomaajoukkue pidetään?</w:t>
      </w:r>
    </w:p>
    <w:p>
      <w:r>
        <w:rPr>
          <w:b/>
        </w:rPr>
        <w:t xml:space="preserve">Tulos</w:t>
      </w:r>
    </w:p>
    <w:p>
      <w:r>
        <w:t xml:space="preserve">Kuala Lumpur.</w:t>
      </w:r>
    </w:p>
    <w:p>
      <w:r>
        <w:rPr>
          <w:b/>
        </w:rPr>
        <w:t xml:space="preserve">Esimerkki 3.1259</w:t>
      </w:r>
    </w:p>
    <w:p>
      <w:r>
        <w:t xml:space="preserve">Max Thieriot esiintyi vuonna 2005 toimintakomediassa, jonka ohjasi kuka?</w:t>
      </w:r>
    </w:p>
    <w:p>
      <w:r>
        <w:rPr>
          <w:b/>
        </w:rPr>
        <w:t xml:space="preserve">Tulos</w:t>
      </w:r>
    </w:p>
    <w:p>
      <w:r>
        <w:t xml:space="preserve">Adam Shankman</w:t>
      </w:r>
    </w:p>
    <w:p>
      <w:r>
        <w:rPr>
          <w:b/>
        </w:rPr>
        <w:t xml:space="preserve">Tulos</w:t>
      </w:r>
    </w:p>
    <w:p>
      <w:r>
        <w:t xml:space="preserve">Adam Shankman</w:t>
      </w:r>
    </w:p>
    <w:p>
      <w:r>
        <w:rPr>
          <w:b/>
        </w:rPr>
        <w:t xml:space="preserve">Esimerkki 3.1260</w:t>
      </w:r>
    </w:p>
    <w:p>
      <w:r>
        <w:t xml:space="preserve">Fang Bangilla oli Euroopan-julkaisu, jonka kolmastoista kappale on cover-versio tästä englantilaisesta rockyhtyeestä, joka perustettiin kesäkuussa minä vuonna?</w:t>
      </w:r>
    </w:p>
    <w:p>
      <w:r>
        <w:rPr>
          <w:b/>
        </w:rPr>
        <w:t xml:space="preserve">Tulos</w:t>
      </w:r>
    </w:p>
    <w:p>
      <w:r>
        <w:t xml:space="preserve">1975</w:t>
      </w:r>
    </w:p>
    <w:p>
      <w:r>
        <w:rPr>
          <w:b/>
        </w:rPr>
        <w:t xml:space="preserve">Esimerkki 3.1261</w:t>
      </w:r>
    </w:p>
    <w:p>
      <w:r>
        <w:t xml:space="preserve">Kausi 2015-16 oli ACF Fiorentinan historian 89. kausi ja 78. kausi Italian jalkapallon ykkösliigassa. kausi 2015-16 oli myös merkittävä siitä syystä, että se oli ensimmäinen kausi sitten kauden 2011-12, jolloin seurajohtajan vaihtoi mikä entinen portugalilainen jalkapalloilija, joka pelasi puolustavana keskikenttäpelaajana, ja nykyinen valmentaja?</w:t>
      </w:r>
    </w:p>
    <w:p>
      <w:r>
        <w:rPr>
          <w:b/>
        </w:rPr>
        <w:t xml:space="preserve">Tulos</w:t>
      </w:r>
    </w:p>
    <w:p>
      <w:r>
        <w:t xml:space="preserve">Paulo Sousa</w:t>
      </w:r>
    </w:p>
    <w:p>
      <w:r>
        <w:rPr>
          <w:b/>
        </w:rPr>
        <w:t xml:space="preserve">Esimerkki 3.1262</w:t>
      </w:r>
    </w:p>
    <w:p>
      <w:r>
        <w:t xml:space="preserve">Ovatko Cate Shortland ja S. Sylvan Simon molemmat kirjailijoita?</w:t>
      </w:r>
    </w:p>
    <w:p>
      <w:r>
        <w:rPr>
          <w:b/>
        </w:rPr>
        <w:t xml:space="preserve">Tulos</w:t>
      </w:r>
    </w:p>
    <w:p>
      <w:r>
        <w:t xml:space="preserve">ei</w:t>
      </w:r>
    </w:p>
    <w:p>
      <w:r>
        <w:rPr>
          <w:b/>
        </w:rPr>
        <w:t xml:space="preserve">Esimerkki 3.1263</w:t>
      </w:r>
    </w:p>
    <w:p>
      <w:r>
        <w:t xml:space="preserve">Kumpi on sidoksissa useampaan bändiin, Ronnie James Dio vai Luca Prodan?</w:t>
      </w:r>
    </w:p>
    <w:p>
      <w:r>
        <w:rPr>
          <w:b/>
        </w:rPr>
        <w:t xml:space="preserve">Tulos</w:t>
      </w:r>
    </w:p>
    <w:p>
      <w:r>
        <w:t xml:space="preserve">Ronnie James Dio</w:t>
      </w:r>
    </w:p>
    <w:p>
      <w:r>
        <w:rPr>
          <w:b/>
        </w:rPr>
        <w:t xml:space="preserve">Esimerkki 3.1264</w:t>
      </w:r>
    </w:p>
    <w:p>
      <w:r>
        <w:t xml:space="preserve">Ovatko Andrzej Munk ja Nelson Pereira dos Santos elokuvaohjaajia?</w:t>
      </w:r>
    </w:p>
    <w:p>
      <w:r>
        <w:rPr>
          <w:b/>
        </w:rPr>
        <w:t xml:space="preserve">Tulos</w:t>
      </w:r>
    </w:p>
    <w:p>
      <w:r>
        <w:t xml:space="preserve">kyllä</w:t>
      </w:r>
    </w:p>
    <w:p>
      <w:r>
        <w:rPr>
          <w:b/>
        </w:rPr>
        <w:t xml:space="preserve">Esimerkki 3.1265</w:t>
      </w:r>
    </w:p>
    <w:p>
      <w:r>
        <w:t xml:space="preserve">The Grestest Love Songs of All Time ilmestyi juuri ennen kuin Barry Manilow alkoi soittaa hotellissa, jonka omistaa kuka?</w:t>
      </w:r>
    </w:p>
    <w:p>
      <w:r>
        <w:rPr>
          <w:b/>
        </w:rPr>
        <w:t xml:space="preserve">Tulos</w:t>
      </w:r>
    </w:p>
    <w:p>
      <w:r>
        <w:t xml:space="preserve">Caesars Entertainment Corporation</w:t>
      </w:r>
    </w:p>
    <w:p>
      <w:r>
        <w:rPr>
          <w:b/>
        </w:rPr>
        <w:t xml:space="preserve">Esimerkki 3.1266</w:t>
      </w:r>
    </w:p>
    <w:p>
      <w:r>
        <w:t xml:space="preserve">Kuka entinen radiopersoona esiintyi C.H.U.D.-ohjelmassa?</w:t>
      </w:r>
    </w:p>
    <w:p>
      <w:r>
        <w:rPr>
          <w:b/>
        </w:rPr>
        <w:t xml:space="preserve">Tulos</w:t>
      </w:r>
    </w:p>
    <w:p>
      <w:r>
        <w:t xml:space="preserve">Jay Thomas</w:t>
      </w:r>
    </w:p>
    <w:p>
      <w:r>
        <w:rPr>
          <w:b/>
        </w:rPr>
        <w:t xml:space="preserve">Esimerkki 3.1267</w:t>
      </w:r>
    </w:p>
    <w:p>
      <w:r>
        <w:t xml:space="preserve">Ovatko Gülhanen puisto ja Yeni Valide -moskeija molemmat Turkissa?</w:t>
      </w:r>
    </w:p>
    <w:p>
      <w:r>
        <w:rPr>
          <w:b/>
        </w:rPr>
        <w:t xml:space="preserve">Tulos</w:t>
      </w:r>
    </w:p>
    <w:p>
      <w:r>
        <w:t xml:space="preserve">kyllä</w:t>
      </w:r>
    </w:p>
    <w:p>
      <w:r>
        <w:rPr>
          <w:b/>
        </w:rPr>
        <w:t xml:space="preserve">Esimerkki 3.1268</w:t>
      </w:r>
    </w:p>
    <w:p>
      <w:r>
        <w:t xml:space="preserve">Millä nimellä kutsuttiin vuosina 1974-1993 valmistettua automallistoa, johon kuului Volva 262C?</w:t>
      </w:r>
    </w:p>
    <w:p>
      <w:r>
        <w:rPr>
          <w:b/>
        </w:rPr>
        <w:t xml:space="preserve">Tulos</w:t>
      </w:r>
    </w:p>
    <w:p>
      <w:r>
        <w:t xml:space="preserve">Volvo 200-sarja</w:t>
      </w:r>
    </w:p>
    <w:p>
      <w:r>
        <w:rPr>
          <w:b/>
        </w:rPr>
        <w:t xml:space="preserve">Esimerkki 3.1269</w:t>
      </w:r>
    </w:p>
    <w:p>
      <w:r>
        <w:t xml:space="preserve">BriTANicK, on internet sketsikomedia duo Atlanta, Georgia, joka koostuu Brian McElhaney ja Nick Kocher, vuonna 2012, BriTANicK oli mukana amerikkalainen Joss Whedon sopeutuminen minkä elokuvan?</w:t>
      </w:r>
    </w:p>
    <w:p>
      <w:r>
        <w:rPr>
          <w:b/>
        </w:rPr>
        <w:t xml:space="preserve">Tulos</w:t>
      </w:r>
    </w:p>
    <w:p>
      <w:r>
        <w:t xml:space="preserve">Paljon puhetta tyhjästä</w:t>
      </w:r>
    </w:p>
    <w:p>
      <w:r>
        <w:rPr>
          <w:b/>
        </w:rPr>
        <w:t xml:space="preserve">Esimerkki 3.1270</w:t>
      </w:r>
    </w:p>
    <w:p>
      <w:r>
        <w:t xml:space="preserve">Roy Low edusti mitä kansainvälistä joukkuetta koulupoikien tasolla?</w:t>
      </w:r>
    </w:p>
    <w:p>
      <w:r>
        <w:rPr>
          <w:b/>
        </w:rPr>
        <w:t xml:space="preserve">Tulos</w:t>
      </w:r>
    </w:p>
    <w:p>
      <w:r>
        <w:t xml:space="preserve">Englannin jalkapallomaajoukkue</w:t>
      </w:r>
    </w:p>
    <w:p>
      <w:r>
        <w:rPr>
          <w:b/>
        </w:rPr>
        <w:t xml:space="preserve">Esimerkki 3.1271</w:t>
      </w:r>
    </w:p>
    <w:p>
      <w:r>
        <w:t xml:space="preserve">Olivatko BBMak ja Bikini Kill aktiivisia samaan aikaan?</w:t>
      </w:r>
    </w:p>
    <w:p>
      <w:r>
        <w:rPr>
          <w:b/>
        </w:rPr>
        <w:t xml:space="preserve">Tulos</w:t>
      </w:r>
    </w:p>
    <w:p>
      <w:r>
        <w:t xml:space="preserve">ei</w:t>
      </w:r>
    </w:p>
    <w:p>
      <w:r>
        <w:rPr>
          <w:b/>
        </w:rPr>
        <w:t xml:space="preserve">Esimerkki 3.1272</w:t>
      </w:r>
    </w:p>
    <w:p>
      <w:r>
        <w:t xml:space="preserve">Northland Mall oli Columbuksen pohjoispuolella, Ohiossa sijaitseva ostoskeskus, ja se oli ensimmäinen neljästä Columbuksen suunnan mukaan nimetystä ostoskeskuksesta, yhdessä minkä Columbuksen länsipuolella, Ohiossa sijaitsevan 860000 neliömetrin kokoisen ostoskeskuksen kanssa vuonna 1969?</w:t>
      </w:r>
    </w:p>
    <w:p>
      <w:r>
        <w:rPr>
          <w:b/>
        </w:rPr>
        <w:t xml:space="preserve">Tulos</w:t>
      </w:r>
    </w:p>
    <w:p>
      <w:r>
        <w:t xml:space="preserve">Westland Mall ostoskeskus</w:t>
      </w:r>
    </w:p>
    <w:p>
      <w:r>
        <w:rPr>
          <w:b/>
        </w:rPr>
        <w:t xml:space="preserve">Esimerkki 3.1273</w:t>
      </w:r>
    </w:p>
    <w:p>
      <w:r>
        <w:t xml:space="preserve">Milloin on syntynyt näyttelijä, joka on J. K. Rowlingin sarjan näyttelijä?</w:t>
      </w:r>
    </w:p>
    <w:p>
      <w:r>
        <w:rPr>
          <w:b/>
        </w:rPr>
        <w:t xml:space="preserve">Tulos</w:t>
      </w:r>
    </w:p>
    <w:p>
      <w:r>
        <w:t xml:space="preserve">8. elokuuta 1987</w:t>
      </w:r>
    </w:p>
    <w:p>
      <w:r>
        <w:rPr>
          <w:b/>
        </w:rPr>
        <w:t xml:space="preserve">Esimerkki 3.1274</w:t>
      </w:r>
    </w:p>
    <w:p>
      <w:r>
        <w:t xml:space="preserve">Kuten monet Twins joukkueet sen puoli vuosikymmentä, 1998 Minnesota Twins ei vaikuttanut eikä väitteli, yksittäiset pelaajat olivat vankka vuodenaikaa, ja mikä Hall of Fame nimetty lyöjä, lempinimeltään "Molly" ja "The Ignitor", on yhdysvaltalainen entinen Major League Baseball (MLB) pelaaja ja nykyinen manageri Minnesota Twins, kuinka monta All-Star Game esiintymisiä hänellä oli?</w:t>
      </w:r>
    </w:p>
    <w:p>
      <w:r>
        <w:rPr>
          <w:b/>
        </w:rPr>
        <w:t xml:space="preserve">Tulos</w:t>
      </w:r>
    </w:p>
    <w:p>
      <w:r>
        <w:t xml:space="preserve">seitsemän</w:t>
      </w:r>
    </w:p>
    <w:p>
      <w:r>
        <w:rPr>
          <w:b/>
        </w:rPr>
        <w:t xml:space="preserve">Esimerkki 3.1275</w:t>
      </w:r>
    </w:p>
    <w:p>
      <w:r>
        <w:t xml:space="preserve">Tuliko The Parent Trap ulos ennen Cinderellaa?</w:t>
      </w:r>
    </w:p>
    <w:p>
      <w:r>
        <w:rPr>
          <w:b/>
        </w:rPr>
        <w:t xml:space="preserve">Tulos</w:t>
      </w:r>
    </w:p>
    <w:p>
      <w:r>
        <w:t xml:space="preserve">kyllä</w:t>
      </w:r>
    </w:p>
    <w:p>
      <w:r>
        <w:rPr>
          <w:b/>
        </w:rPr>
        <w:t xml:space="preserve">Esimerkki 3.1276</w:t>
      </w:r>
    </w:p>
    <w:p>
      <w:r>
        <w:t xml:space="preserve">Mikä oli Homage to the Queen -elokuvan pukusuunnittelijan kansallisuus?</w:t>
      </w:r>
    </w:p>
    <w:p>
      <w:r>
        <w:rPr>
          <w:b/>
        </w:rPr>
        <w:t xml:space="preserve">Tulos</w:t>
      </w:r>
    </w:p>
    <w:p>
      <w:r>
        <w:t xml:space="preserve">Englanti</w:t>
      </w:r>
    </w:p>
    <w:p>
      <w:r>
        <w:rPr>
          <w:b/>
        </w:rPr>
        <w:t xml:space="preserve">Esimerkki 3.1277</w:t>
      </w:r>
    </w:p>
    <w:p>
      <w:r>
        <w:t xml:space="preserve">Kuka tunnetaan parhaiten siitä, että hän on isännöinyt erilaisia ohjelmia BBC Radio 1:llä ja hän on ollut "The Radio 1 Breakfast Show" -ohjelman isäntänä vuodesta 2012 lähtien, hän myös korvasi Chris Moylesin, joka on ollut ohjelman pitkäaikaisin juontaja tähän mennessä ?</w:t>
      </w:r>
    </w:p>
    <w:p>
      <w:r>
        <w:rPr>
          <w:b/>
        </w:rPr>
        <w:t xml:space="preserve">Tulos</w:t>
      </w:r>
    </w:p>
    <w:p>
      <w:r>
        <w:t xml:space="preserve">Nicholas Peter Andrew Grimshaw</w:t>
      </w:r>
    </w:p>
    <w:p>
      <w:r>
        <w:rPr>
          <w:b/>
        </w:rPr>
        <w:t xml:space="preserve">Esimerkki 3.1278</w:t>
      </w:r>
    </w:p>
    <w:p>
      <w:r>
        <w:t xml:space="preserve">Kuka ohjasi elokuvan, josta näyttelijä Alex Esmail tunnetaan parhaiten ?</w:t>
      </w:r>
    </w:p>
    <w:p>
      <w:r>
        <w:rPr>
          <w:b/>
        </w:rPr>
        <w:t xml:space="preserve">Tulos</w:t>
      </w:r>
    </w:p>
    <w:p>
      <w:r>
        <w:t xml:space="preserve">Joe Cornish</w:t>
      </w:r>
    </w:p>
    <w:p>
      <w:r>
        <w:rPr>
          <w:b/>
        </w:rPr>
        <w:t xml:space="preserve">Tulos</w:t>
      </w:r>
    </w:p>
    <w:p>
      <w:r>
        <w:t xml:space="preserve">Joe Cornish</w:t>
      </w:r>
    </w:p>
    <w:p>
      <w:r>
        <w:rPr>
          <w:b/>
        </w:rPr>
        <w:t xml:space="preserve">Esimerkki 3.1279</w:t>
      </w:r>
    </w:p>
    <w:p>
      <w:r>
        <w:t xml:space="preserve">Murder on the Waterfront -elokuvan pääosassa on amerikkalainen malli sekä näyttelijä, jonka veli oli mikä boheemi surrealisti?</w:t>
      </w:r>
    </w:p>
    <w:p>
      <w:r>
        <w:rPr>
          <w:b/>
        </w:rPr>
        <w:t xml:space="preserve">Tulos</w:t>
      </w:r>
    </w:p>
    <w:p>
      <w:r>
        <w:t xml:space="preserve">Charles Henri Ford</w:t>
      </w:r>
    </w:p>
    <w:p>
      <w:r>
        <w:rPr>
          <w:b/>
        </w:rPr>
        <w:t xml:space="preserve">Esimerkki 3.1280</w:t>
      </w:r>
    </w:p>
    <w:p>
      <w:r>
        <w:t xml:space="preserve">Morgothin sormuksen kirjoittaja piirsi alkuperäiset kartat mihin isänsä kirjoista?</w:t>
      </w:r>
    </w:p>
    <w:p>
      <w:r>
        <w:rPr>
          <w:b/>
        </w:rPr>
        <w:t xml:space="preserve">Tulos</w:t>
      </w:r>
    </w:p>
    <w:p>
      <w:r>
        <w:t xml:space="preserve">"Taru sormusten herrasta"</w:t>
      </w:r>
    </w:p>
    <w:p>
      <w:r>
        <w:rPr>
          <w:b/>
        </w:rPr>
        <w:t xml:space="preserve">Esimerkki 3.1281</w:t>
      </w:r>
    </w:p>
    <w:p>
      <w:r>
        <w:t xml:space="preserve">Millä kaksikolla, joka myi maailmanlaajuisesti yli 28 miljoonaa levyä vuosina 1982-1986, oli Yhdysvalloissa platinasinkku?</w:t>
      </w:r>
    </w:p>
    <w:p>
      <w:r>
        <w:rPr>
          <w:b/>
        </w:rPr>
        <w:t xml:space="preserve">Tulos</w:t>
      </w:r>
    </w:p>
    <w:p>
      <w:r>
        <w:t xml:space="preserve">Wham!</w:t>
      </w:r>
    </w:p>
    <w:p>
      <w:r>
        <w:rPr>
          <w:b/>
        </w:rPr>
        <w:t xml:space="preserve">Esimerkki 3.1282</w:t>
      </w:r>
    </w:p>
    <w:p>
      <w:r>
        <w:t xml:space="preserve">Minkä Aleksanteri III:n nuorimman tyttären toinen aviomies oli Nikolai Kulikovski?</w:t>
      </w:r>
    </w:p>
    <w:p>
      <w:r>
        <w:rPr>
          <w:b/>
        </w:rPr>
        <w:t xml:space="preserve">Tulos</w:t>
      </w:r>
    </w:p>
    <w:p>
      <w:r>
        <w:t xml:space="preserve">Venäjän suuriruhtinatar Olga Aleksandrovna</w:t>
      </w:r>
    </w:p>
    <w:p>
      <w:r>
        <w:rPr>
          <w:b/>
        </w:rPr>
        <w:t xml:space="preserve">Esimerkki 3.1283</w:t>
      </w:r>
    </w:p>
    <w:p>
      <w:r>
        <w:t xml:space="preserve">Kumpi on nuorempi, Harry Daghlian vai Zach Bogosian?</w:t>
      </w:r>
    </w:p>
    <w:p>
      <w:r>
        <w:rPr>
          <w:b/>
        </w:rPr>
        <w:t xml:space="preserve">Tulos</w:t>
      </w:r>
    </w:p>
    <w:p>
      <w:r>
        <w:t xml:space="preserve">Zachary M. Bogosian</w:t>
      </w:r>
    </w:p>
    <w:p>
      <w:r>
        <w:rPr>
          <w:b/>
        </w:rPr>
        <w:t xml:space="preserve">Esimerkki 3.1284</w:t>
      </w:r>
    </w:p>
    <w:p>
      <w:r>
        <w:t xml:space="preserve">Immerhof suojasi tukikohtia, jotka rakennettiin kuinka kauan kestäneen sodan aikana?</w:t>
      </w:r>
    </w:p>
    <w:p>
      <w:r>
        <w:rPr>
          <w:b/>
        </w:rPr>
        <w:t xml:space="preserve">Tulos</w:t>
      </w:r>
    </w:p>
    <w:p>
      <w:r>
        <w:t xml:space="preserve">kahdeksan kuukauden jakso</w:t>
      </w:r>
    </w:p>
    <w:p>
      <w:r>
        <w:rPr>
          <w:b/>
        </w:rPr>
        <w:t xml:space="preserve">Esimerkki 3.1285</w:t>
      </w:r>
    </w:p>
    <w:p>
      <w:r>
        <w:t xml:space="preserve">Kuka vasenkätinen kansainvälinen kriketinpelaaja oli osallisena Spot-fixing-epäilyissä, jotka johtivat Asad Shafiqin valintaan?</w:t>
      </w:r>
    </w:p>
    <w:p>
      <w:r>
        <w:rPr>
          <w:b/>
        </w:rPr>
        <w:t xml:space="preserve">Tulos</w:t>
      </w:r>
    </w:p>
    <w:p>
      <w:r>
        <w:t xml:space="preserve">Mohammad Amir</w:t>
      </w:r>
    </w:p>
    <w:p>
      <w:r>
        <w:rPr>
          <w:b/>
        </w:rPr>
        <w:t xml:space="preserve">Esimerkki 3.1286</w:t>
      </w:r>
    </w:p>
    <w:p>
      <w:r>
        <w:t xml:space="preserve">Kumpi syntyi ensin, Daphne du Maurier vai Pietro di Donato?</w:t>
      </w:r>
    </w:p>
    <w:p>
      <w:r>
        <w:rPr>
          <w:b/>
        </w:rPr>
        <w:t xml:space="preserve">Tulos</w:t>
      </w:r>
    </w:p>
    <w:p>
      <w:r>
        <w:t xml:space="preserve">Daphne du Maurier</w:t>
      </w:r>
    </w:p>
    <w:p>
      <w:r>
        <w:rPr>
          <w:b/>
        </w:rPr>
        <w:t xml:space="preserve">Esimerkki 3.1287</w:t>
      </w:r>
    </w:p>
    <w:p>
      <w:r>
        <w:t xml:space="preserve">Minkä elokuvan pääosassa oli englantilainen näyttelijä Jessie Burton, joka perustui Petronella Oortmanin taidokkaaseen nukkekotiin?</w:t>
      </w:r>
    </w:p>
    <w:p>
      <w:r>
        <w:rPr>
          <w:b/>
        </w:rPr>
        <w:t xml:space="preserve">Tulos</w:t>
      </w:r>
    </w:p>
    <w:p>
      <w:r>
        <w:t xml:space="preserve">Miniatyristi</w:t>
      </w:r>
    </w:p>
    <w:p>
      <w:r>
        <w:rPr>
          <w:b/>
        </w:rPr>
        <w:t xml:space="preserve">Esimerkki 3.1288</w:t>
      </w:r>
    </w:p>
    <w:p>
      <w:r>
        <w:t xml:space="preserve">Vuoden 2010 Mnet Asian Music Awards pidettiin minkä yrityksen omistamalla kasinolla?</w:t>
      </w:r>
    </w:p>
    <w:p>
      <w:r>
        <w:rPr>
          <w:b/>
        </w:rPr>
        <w:t xml:space="preserve">Tulos</w:t>
      </w:r>
    </w:p>
    <w:p>
      <w:r>
        <w:t xml:space="preserve">Amerikkalainen Las Vegas Sands</w:t>
      </w:r>
    </w:p>
    <w:p>
      <w:r>
        <w:rPr>
          <w:b/>
        </w:rPr>
        <w:t xml:space="preserve">Esimerkki 3.1289</w:t>
      </w:r>
    </w:p>
    <w:p>
      <w:r>
        <w:t xml:space="preserve">Paul Robert Potts on brittiläinen tenori, joka voitti vuonna 2007 ITV:n "Britain's Got Talent" -ohjelman ensimmäisen sarjan esittämällä minkä aarian Giacomo Puccinin oopperan "Turandot" viimeisestä näytöksestä?</w:t>
      </w:r>
    </w:p>
    <w:p>
      <w:r>
        <w:rPr>
          <w:b/>
        </w:rPr>
        <w:t xml:space="preserve">Tulos</w:t>
      </w:r>
    </w:p>
    <w:p>
      <w:r>
        <w:t xml:space="preserve">Nessun dorma</w:t>
      </w:r>
    </w:p>
    <w:p>
      <w:r>
        <w:rPr>
          <w:b/>
        </w:rPr>
        <w:t xml:space="preserve">Esimerkki 3.1290</w:t>
      </w:r>
    </w:p>
    <w:p>
      <w:r>
        <w:t xml:space="preserve">Mikä näyttelijä, joka on saanut kansallisen elokuvapalkinnon ja Filmfare-palkinnon kolmen ehdokkuuden jälkeen, esiintyi romanttisessa hindinkielisessä kappaleessa vuoden 2014 Bollywood-elokuvan "CityLights" -musiikkivideossa?</w:t>
      </w:r>
    </w:p>
    <w:p>
      <w:r>
        <w:rPr>
          <w:b/>
        </w:rPr>
        <w:t xml:space="preserve">Tulos</w:t>
      </w:r>
    </w:p>
    <w:p>
      <w:r>
        <w:t xml:space="preserve">Rajkummar Rao</w:t>
      </w:r>
    </w:p>
    <w:p>
      <w:r>
        <w:rPr>
          <w:b/>
        </w:rPr>
        <w:t xml:space="preserve">Esimerkki 3.1291</w:t>
      </w:r>
    </w:p>
    <w:p>
      <w:r>
        <w:t xml:space="preserve">Milloin Maria Fumaçan esittämä musiikkigeeni sai alkunsa?</w:t>
      </w:r>
    </w:p>
    <w:p>
      <w:r>
        <w:rPr>
          <w:b/>
        </w:rPr>
        <w:t xml:space="preserve">Tulos</w:t>
      </w:r>
    </w:p>
    <w:p>
      <w:r>
        <w:t xml:space="preserve">1960-luvun puoliväli</w:t>
      </w:r>
    </w:p>
    <w:p>
      <w:r>
        <w:rPr>
          <w:b/>
        </w:rPr>
        <w:t xml:space="preserve">Esimerkki 3.1292</w:t>
      </w:r>
    </w:p>
    <w:p>
      <w:r>
        <w:t xml:space="preserve">Mikä Kentuckyn kuvernööri oli Kentuckyn senaattori, joka jäi eläkkeelle sen sijaan, että olisi pyrkinyt uudelleenvaaleihin vuonna 1998?</w:t>
      </w:r>
    </w:p>
    <w:p>
      <w:r>
        <w:rPr>
          <w:b/>
        </w:rPr>
        <w:t xml:space="preserve">Tulos</w:t>
      </w:r>
    </w:p>
    <w:p>
      <w:r>
        <w:t xml:space="preserve">53.</w:t>
      </w:r>
    </w:p>
    <w:p>
      <w:r>
        <w:rPr>
          <w:b/>
        </w:rPr>
        <w:t xml:space="preserve">Esimerkki 3.1293</w:t>
      </w:r>
    </w:p>
    <w:p>
      <w:r>
        <w:t xml:space="preserve">Mikä Paul McCartneyn kappale saavutti #9 listasijoituksen Isossa-Britanniassa ja julkaistiin vuonna 1980?</w:t>
      </w:r>
    </w:p>
    <w:p>
      <w:r>
        <w:rPr>
          <w:b/>
        </w:rPr>
        <w:t xml:space="preserve">Tulos</w:t>
      </w:r>
    </w:p>
    <w:p>
      <w:r>
        <w:t xml:space="preserve">McCartney II</w:t>
      </w:r>
    </w:p>
    <w:p>
      <w:r>
        <w:rPr>
          <w:b/>
        </w:rPr>
        <w:t xml:space="preserve">Esimerkki 3.1294</w:t>
      </w:r>
    </w:p>
    <w:p>
      <w:r>
        <w:t xml:space="preserve">Mikä laulaja, joka tunnetaan kappaleesta "He Stopped Loving Her Today", työskenteli E.G. Kightin kanssa?</w:t>
      </w:r>
    </w:p>
    <w:p>
      <w:r>
        <w:rPr>
          <w:b/>
        </w:rPr>
        <w:t xml:space="preserve">Tulos</w:t>
      </w:r>
    </w:p>
    <w:p>
      <w:r>
        <w:t xml:space="preserve">George Glenn Jones</w:t>
      </w:r>
    </w:p>
    <w:p>
      <w:r>
        <w:rPr>
          <w:b/>
        </w:rPr>
        <w:t xml:space="preserve">Esimerkki 3.1295</w:t>
      </w:r>
    </w:p>
    <w:p>
      <w:r>
        <w:t xml:space="preserve">Kumpi elokuvantekijä on vanhempi, Patrick Bokanowski vai Roger Corman?</w:t>
      </w:r>
    </w:p>
    <w:p>
      <w:r>
        <w:rPr>
          <w:b/>
        </w:rPr>
        <w:t xml:space="preserve">Tulos</w:t>
      </w:r>
    </w:p>
    <w:p>
      <w:r>
        <w:t xml:space="preserve">Roger William Corman</w:t>
      </w:r>
    </w:p>
    <w:p>
      <w:r>
        <w:rPr>
          <w:b/>
        </w:rPr>
        <w:t xml:space="preserve">Esimerkki 3.1296</w:t>
      </w:r>
    </w:p>
    <w:p>
      <w:r>
        <w:t xml:space="preserve">Ovatko Byte ja Nautilus molemmat lehtiä?</w:t>
      </w:r>
    </w:p>
    <w:p>
      <w:r>
        <w:rPr>
          <w:b/>
        </w:rPr>
        <w:t xml:space="preserve">Tulos</w:t>
      </w:r>
    </w:p>
    <w:p>
      <w:r>
        <w:t xml:space="preserve">kyllä</w:t>
      </w:r>
    </w:p>
    <w:p>
      <w:r>
        <w:rPr>
          <w:b/>
        </w:rPr>
        <w:t xml:space="preserve">Tulos</w:t>
      </w:r>
    </w:p>
    <w:p>
      <w:r>
        <w:t xml:space="preserve">kyllä</w:t>
      </w:r>
    </w:p>
    <w:p>
      <w:r>
        <w:rPr>
          <w:b/>
        </w:rPr>
        <w:t xml:space="preserve">Esimerkki 3.1297</w:t>
      </w:r>
    </w:p>
    <w:p>
      <w:r>
        <w:t xml:space="preserve">Tommy Gunn oli Pedigree Toys Ltd:n vuosina 1966-1968 valmistama toimintahahmo tai poikien nukke, jonka perusnukke kuvasi tuon ajan brittiläistä jalkaväen sotilasta, jolla oli Sterling-konepistooli ja joka oli peräisin mistä kansallisuudesta?</w:t>
      </w:r>
    </w:p>
    <w:p>
      <w:r>
        <w:rPr>
          <w:b/>
        </w:rPr>
        <w:t xml:space="preserve">Tulos</w:t>
      </w:r>
    </w:p>
    <w:p>
      <w:r>
        <w:t xml:space="preserve">Brittiläinen</w:t>
      </w:r>
    </w:p>
    <w:p>
      <w:r>
        <w:rPr>
          <w:b/>
        </w:rPr>
        <w:t xml:space="preserve">Tulos</w:t>
      </w:r>
    </w:p>
    <w:p>
      <w:r>
        <w:t xml:space="preserve">Brittiläinen</w:t>
      </w:r>
    </w:p>
    <w:p>
      <w:r>
        <w:rPr>
          <w:b/>
        </w:rPr>
        <w:t xml:space="preserve">Esimerkki 3.1298</w:t>
      </w:r>
    </w:p>
    <w:p>
      <w:r>
        <w:t xml:space="preserve">Vuonna 1982 New York Jets voitti Cincinnati Bengalsin ja Los Angeles Raidersin ja eteni pudotuspeleihin missä liigassa ?</w:t>
      </w:r>
    </w:p>
    <w:p>
      <w:r>
        <w:rPr>
          <w:b/>
        </w:rPr>
        <w:t xml:space="preserve">Tulos</w:t>
      </w:r>
    </w:p>
    <w:p>
      <w:r>
        <w:t xml:space="preserve">National Football League (NFL)</w:t>
      </w:r>
    </w:p>
    <w:p>
      <w:r>
        <w:rPr>
          <w:b/>
        </w:rPr>
        <w:t xml:space="preserve">Esimerkki 3.1299</w:t>
      </w:r>
    </w:p>
    <w:p>
      <w:r>
        <w:t xml:space="preserve">Kumpi kirjailija kattaa enemmän genrejä, Russell Hoban vai Louise Erdrich?</w:t>
      </w:r>
    </w:p>
    <w:p>
      <w:r>
        <w:rPr>
          <w:b/>
        </w:rPr>
        <w:t xml:space="preserve">Tulos</w:t>
      </w:r>
    </w:p>
    <w:p>
      <w:r>
        <w:t xml:space="preserve">Russell Conwell Hoban</w:t>
      </w:r>
    </w:p>
    <w:p>
      <w:r>
        <w:rPr>
          <w:b/>
        </w:rPr>
        <w:t xml:space="preserve">Esimerkki 3.1300</w:t>
      </w:r>
    </w:p>
    <w:p>
      <w:r>
        <w:t xml:space="preserve">Tightrope Walker on ulkona sijaitseva pronssiveistos, joka muistuttaa amerikkalaista sotilasta, lakimiestä, tiedustelu-upseeria ja diplomaattia, joka muistetaan parhaiten sodanaikaisena minkä johtajana?</w:t>
      </w:r>
    </w:p>
    <w:p>
      <w:r>
        <w:rPr>
          <w:b/>
        </w:rPr>
        <w:t xml:space="preserve">Tulos</w:t>
      </w:r>
    </w:p>
    <w:p>
      <w:r>
        <w:t xml:space="preserve">Strategisten palvelujen toimisto</w:t>
      </w:r>
    </w:p>
    <w:p>
      <w:r>
        <w:rPr>
          <w:b/>
        </w:rPr>
        <w:t xml:space="preserve">Esimerkki 3.1301</w:t>
      </w:r>
    </w:p>
    <w:p>
      <w:r>
        <w:t xml:space="preserve">Esiintyvätkö sekä Althaea että Robinia samoissa maanosissa?</w:t>
      </w:r>
    </w:p>
    <w:p>
      <w:r>
        <w:rPr>
          <w:b/>
        </w:rPr>
        <w:t xml:space="preserve">Tulos</w:t>
      </w:r>
    </w:p>
    <w:p>
      <w:r>
        <w:t xml:space="preserve">ei</w:t>
      </w:r>
    </w:p>
    <w:p>
      <w:r>
        <w:rPr>
          <w:b/>
        </w:rPr>
        <w:t xml:space="preserve">Esimerkki 3.1302</w:t>
      </w:r>
    </w:p>
    <w:p>
      <w:r>
        <w:t xml:space="preserve">Mikä oli Stephen Wolframin kirjan nimi, jossa viitattiin Wolframin 2-tilaisen 3-symbolisen Turning-koneen nimeen?</w:t>
      </w:r>
    </w:p>
    <w:p>
      <w:r>
        <w:rPr>
          <w:b/>
        </w:rPr>
        <w:t xml:space="preserve">Tulos</w:t>
      </w:r>
    </w:p>
    <w:p>
      <w:r>
        <w:t xml:space="preserve">Uudenlainen tiede</w:t>
      </w:r>
    </w:p>
    <w:p>
      <w:r>
        <w:rPr>
          <w:b/>
        </w:rPr>
        <w:t xml:space="preserve">Esimerkki 3.1303</w:t>
      </w:r>
    </w:p>
    <w:p>
      <w:r>
        <w:t xml:space="preserve">Puroland on albumi japanilaisen noise-muusikko Merzbow, Otsikko viittaa huvipuisto Tokiossa hoitaa Sanrio, yritys takana Hello Kitty, mikä on tämän paikan nimi, joka on sisätiloissa teemapuisto sijaitsee Tama New Town, Tokio, Japani, joka houkuttelee yli 1,5 miljoonaa kävijää vuodessa?</w:t>
      </w:r>
    </w:p>
    <w:p>
      <w:r>
        <w:rPr>
          <w:b/>
        </w:rPr>
        <w:t xml:space="preserve">Tulos</w:t>
      </w:r>
    </w:p>
    <w:p>
      <w:r>
        <w:t xml:space="preserve">Sanrio Puroland</w:t>
      </w:r>
    </w:p>
    <w:p>
      <w:r>
        <w:rPr>
          <w:b/>
        </w:rPr>
        <w:t xml:space="preserve">Esimerkki 3.1304</w:t>
      </w:r>
    </w:p>
    <w:p>
      <w:r>
        <w:t xml:space="preserve">UFC 195: Grand Garden Arenalla, joka on monitoimiareena, joka sijaitsee MGM Grand Las Vegasissa Las Vegas Stripillä, missä osavaltiossa?</w:t>
      </w:r>
    </w:p>
    <w:p>
      <w:r>
        <w:rPr>
          <w:b/>
        </w:rPr>
        <w:t xml:space="preserve">Tulos</w:t>
      </w:r>
    </w:p>
    <w:p>
      <w:r>
        <w:t xml:space="preserve">Nevada</w:t>
      </w:r>
    </w:p>
    <w:p>
      <w:r>
        <w:rPr>
          <w:b/>
        </w:rPr>
        <w:t xml:space="preserve">Esimerkki 3.1305</w:t>
      </w:r>
    </w:p>
    <w:p>
      <w:r>
        <w:t xml:space="preserve">Ovatko Jesus Jones ja The 77s molemmat rockbändejä?</w:t>
      </w:r>
    </w:p>
    <w:p>
      <w:r>
        <w:rPr>
          <w:b/>
        </w:rPr>
        <w:t xml:space="preserve">Tulos</w:t>
      </w:r>
    </w:p>
    <w:p>
      <w:r>
        <w:t xml:space="preserve">kyllä</w:t>
      </w:r>
    </w:p>
    <w:p>
      <w:r>
        <w:rPr>
          <w:b/>
        </w:rPr>
        <w:t xml:space="preserve">Esimerkki 3.1306</w:t>
      </w:r>
    </w:p>
    <w:p>
      <w:r>
        <w:t xml:space="preserve">Missä komediaelokuvassa Baldwin Steps esiintyi vuonna 2010?</w:t>
      </w:r>
    </w:p>
    <w:p>
      <w:r>
        <w:rPr>
          <w:b/>
        </w:rPr>
        <w:t xml:space="preserve">Tulos</w:t>
      </w:r>
    </w:p>
    <w:p>
      <w:r>
        <w:t xml:space="preserve">Scott Pilgrim vastaan maailma</w:t>
      </w:r>
    </w:p>
    <w:p>
      <w:r>
        <w:rPr>
          <w:b/>
        </w:rPr>
        <w:t xml:space="preserve">Esimerkki 3.1307</w:t>
      </w:r>
    </w:p>
    <w:p>
      <w:r>
        <w:t xml:space="preserve">Mikä kaupunki sijaitsee kuuden mailin päässä ainoasta itä-länsisuuntaisesta Yhdysvaltojen numeroidusta valtatiestä, joka yhdistää Meksikon ja Kanadan?</w:t>
      </w:r>
    </w:p>
    <w:p>
      <w:r>
        <w:rPr>
          <w:b/>
        </w:rPr>
        <w:t xml:space="preserve">Tulos</w:t>
      </w:r>
    </w:p>
    <w:p>
      <w:r>
        <w:t xml:space="preserve">Cynthiana</w:t>
      </w:r>
    </w:p>
    <w:p>
      <w:r>
        <w:rPr>
          <w:b/>
        </w:rPr>
        <w:t xml:space="preserve">Esimerkki 3.1308</w:t>
      </w:r>
    </w:p>
    <w:p>
      <w:r>
        <w:t xml:space="preserve">Mikä oli sen kaupungin väkiluku vuonna 2010, jonka kaupungintalo on Pillsbury Memorial Hall?</w:t>
      </w:r>
    </w:p>
    <w:p>
      <w:r>
        <w:rPr>
          <w:b/>
        </w:rPr>
        <w:t xml:space="preserve">Tulos</w:t>
      </w:r>
    </w:p>
    <w:p>
      <w:r>
        <w:t xml:space="preserve">1,837</w:t>
      </w:r>
    </w:p>
    <w:p>
      <w:r>
        <w:rPr>
          <w:b/>
        </w:rPr>
        <w:t xml:space="preserve">Esimerkki 3.1309</w:t>
      </w:r>
    </w:p>
    <w:p>
      <w:r>
        <w:t xml:space="preserve">Radio-ohjelman "Kodin ympäri" Sandy-hahmoa esitti näyttelijä, joka kuoli minä vuonna?</w:t>
      </w:r>
    </w:p>
    <w:p>
      <w:r>
        <w:rPr>
          <w:b/>
        </w:rPr>
        <w:t xml:space="preserve">Tulos</w:t>
      </w:r>
    </w:p>
    <w:p>
      <w:r>
        <w:t xml:space="preserve">1988</w:t>
      </w:r>
    </w:p>
    <w:p>
      <w:r>
        <w:rPr>
          <w:b/>
        </w:rPr>
        <w:t xml:space="preserve">Esimerkki 3.1310</w:t>
      </w:r>
    </w:p>
    <w:p>
      <w:r>
        <w:t xml:space="preserve">Kuka seuraavista tunnetaan parhaiten eteläkorealaisen GFriend-yhtyeen päävokalistina: Seth Putnam vai Yuju?</w:t>
      </w:r>
    </w:p>
    <w:p>
      <w:r>
        <w:rPr>
          <w:b/>
        </w:rPr>
        <w:t xml:space="preserve">Tulos</w:t>
      </w:r>
    </w:p>
    <w:p>
      <w:r>
        <w:t xml:space="preserve">Yuju</w:t>
      </w:r>
    </w:p>
    <w:p>
      <w:r>
        <w:rPr>
          <w:b/>
        </w:rPr>
        <w:t xml:space="preserve">Esimerkki 3.1311</w:t>
      </w:r>
    </w:p>
    <w:p>
      <w:r>
        <w:t xml:space="preserve">Tom McAlpin oli vuonna 1996 perustetun yrityksen toimitusjohtaja. Mikä oli sen nimi?</w:t>
      </w:r>
    </w:p>
    <w:p>
      <w:r>
        <w:rPr>
          <w:b/>
        </w:rPr>
        <w:t xml:space="preserve">Tulos</w:t>
      </w:r>
    </w:p>
    <w:p>
      <w:r>
        <w:t xml:space="preserve">Magical Cruise Company Limited</w:t>
      </w:r>
    </w:p>
    <w:p>
      <w:r>
        <w:rPr>
          <w:b/>
        </w:rPr>
        <w:t xml:space="preserve">Esimerkki 3.1312</w:t>
      </w:r>
    </w:p>
    <w:p>
      <w:r>
        <w:t xml:space="preserve">Kumpi elokuva tuli ensin, Grizzliesin kuningas vai Nalle Puhin monet seikkailut?</w:t>
      </w:r>
    </w:p>
    <w:p>
      <w:r>
        <w:rPr>
          <w:b/>
        </w:rPr>
        <w:t xml:space="preserve">Tulos</w:t>
      </w:r>
    </w:p>
    <w:p>
      <w:r>
        <w:t xml:space="preserve">Grizzliesin kuningas</w:t>
      </w:r>
    </w:p>
    <w:p>
      <w:r>
        <w:rPr>
          <w:b/>
        </w:rPr>
        <w:t xml:space="preserve">Tulos</w:t>
      </w:r>
    </w:p>
    <w:p>
      <w:r>
        <w:t xml:space="preserve">Grizzliesin kuningas</w:t>
      </w:r>
    </w:p>
    <w:p>
      <w:r>
        <w:rPr>
          <w:b/>
        </w:rPr>
        <w:t xml:space="preserve">Esimerkki 3.1313</w:t>
      </w:r>
    </w:p>
    <w:p>
      <w:r>
        <w:t xml:space="preserve">Mikä on tämän vuonna 2004 ilmestyneen amerikkalaisen yliluonnolliset supersankarit -elokuvan nimi ohjaus Guillermo del Toro, pääosissa Ron Perlman ja pääosissa Nancy Bishop?</w:t>
      </w:r>
    </w:p>
    <w:p>
      <w:r>
        <w:rPr>
          <w:b/>
        </w:rPr>
        <w:t xml:space="preserve">Tulos</w:t>
      </w:r>
    </w:p>
    <w:p>
      <w:r>
        <w:t xml:space="preserve">Hellboy</w:t>
      </w:r>
    </w:p>
    <w:p>
      <w:r>
        <w:rPr>
          <w:b/>
        </w:rPr>
        <w:t xml:space="preserve">Esimerkki 3.1314</w:t>
      </w:r>
    </w:p>
    <w:p>
      <w:r>
        <w:t xml:space="preserve">Berkhamstedin rautatieasema on lähellä mitä Robert of Mortainin rakennuttamaa rakennusta?</w:t>
      </w:r>
    </w:p>
    <w:p>
      <w:r>
        <w:rPr>
          <w:b/>
        </w:rPr>
        <w:t xml:space="preserve">Tulos</w:t>
      </w:r>
    </w:p>
    <w:p>
      <w:r>
        <w:t xml:space="preserve">Berkhamstedin linna</w:t>
      </w:r>
    </w:p>
    <w:p>
      <w:r>
        <w:rPr>
          <w:b/>
        </w:rPr>
        <w:t xml:space="preserve">Tulos</w:t>
      </w:r>
    </w:p>
    <w:p>
      <w:r>
        <w:t xml:space="preserve">Berkhamstedin linna</w:t>
      </w:r>
    </w:p>
    <w:p>
      <w:r>
        <w:rPr>
          <w:b/>
        </w:rPr>
        <w:t xml:space="preserve">Esimerkki 3.1315</w:t>
      </w:r>
    </w:p>
    <w:p>
      <w:r>
        <w:t xml:space="preserve">Sarah Willisin toinen romaani kertoo teatteriryhmästä, joka valmistelee esitystä novellista, jonka on kirjoittanut kuka?</w:t>
      </w:r>
    </w:p>
    <w:p>
      <w:r>
        <w:rPr>
          <w:b/>
        </w:rPr>
        <w:t xml:space="preserve">Tulos</w:t>
      </w:r>
    </w:p>
    <w:p>
      <w:r>
        <w:t xml:space="preserve">John Steinbeck</w:t>
      </w:r>
    </w:p>
    <w:p>
      <w:r>
        <w:rPr>
          <w:b/>
        </w:rPr>
        <w:t xml:space="preserve">Esimerkki 3.1316</w:t>
      </w:r>
    </w:p>
    <w:p>
      <w:r>
        <w:t xml:space="preserve">Raúl Alfonsín aloitti oikeustieteen opinnot yliopistossa, jossa on kuinka monta tutkintoa?</w:t>
      </w:r>
    </w:p>
    <w:p>
      <w:r>
        <w:rPr>
          <w:b/>
        </w:rPr>
        <w:t xml:space="preserve">Tulos</w:t>
      </w:r>
    </w:p>
    <w:p>
      <w:r>
        <w:t xml:space="preserve">106</w:t>
      </w:r>
    </w:p>
    <w:p>
      <w:r>
        <w:rPr>
          <w:b/>
        </w:rPr>
        <w:t xml:space="preserve">Esimerkki 3.1317</w:t>
      </w:r>
    </w:p>
    <w:p>
      <w:r>
        <w:t xml:space="preserve">Minkä Claudia Weillin ohjaaman elokuvan pääosassa oli This is Spinal Tap -elokuvan käsikirjoittaja?</w:t>
      </w:r>
    </w:p>
    <w:p>
      <w:r>
        <w:rPr>
          <w:b/>
        </w:rPr>
        <w:t xml:space="preserve">Tulos</w:t>
      </w:r>
    </w:p>
    <w:p>
      <w:r>
        <w:t xml:space="preserve">Tyttöystävät</w:t>
      </w:r>
    </w:p>
    <w:p>
      <w:r>
        <w:rPr>
          <w:b/>
        </w:rPr>
        <w:t xml:space="preserve">Esimerkki 3.1318</w:t>
      </w:r>
    </w:p>
    <w:p>
      <w:r>
        <w:t xml:space="preserve">Kumpi julkkis on vanhempi, Tony Harnell vai Faye?</w:t>
      </w:r>
    </w:p>
    <w:p>
      <w:r>
        <w:rPr>
          <w:b/>
        </w:rPr>
        <w:t xml:space="preserve">Tulos</w:t>
      </w:r>
    </w:p>
    <w:p>
      <w:r>
        <w:t xml:space="preserve">Harnell</w:t>
      </w:r>
    </w:p>
    <w:p>
      <w:r>
        <w:rPr>
          <w:b/>
        </w:rPr>
        <w:t xml:space="preserve">Esimerkki 3.1319</w:t>
      </w:r>
    </w:p>
    <w:p>
      <w:r>
        <w:t xml:space="preserve">Missä Richmondissa, Virginiassa sijaitsevassa yliopistossa Shawn Gallant opiskeli?</w:t>
      </w:r>
    </w:p>
    <w:p>
      <w:r>
        <w:rPr>
          <w:b/>
        </w:rPr>
        <w:t xml:space="preserve">Tulos</w:t>
      </w:r>
    </w:p>
    <w:p>
      <w:r>
        <w:t xml:space="preserve">Itä-Kentuckyn yliopisto</w:t>
      </w:r>
    </w:p>
    <w:p>
      <w:r>
        <w:rPr>
          <w:b/>
        </w:rPr>
        <w:t xml:space="preserve">Esimerkki 3.1320</w:t>
      </w:r>
    </w:p>
    <w:p>
      <w:r>
        <w:t xml:space="preserve">Minkä arvon Siegfried Westphal ja Albert Kesselring saavuttivat Saksan asevoimissa toisen maailmansodan aikana?</w:t>
      </w:r>
    </w:p>
    <w:p>
      <w:r>
        <w:rPr>
          <w:b/>
        </w:rPr>
        <w:t xml:space="preserve">Tulos</w:t>
      </w:r>
    </w:p>
    <w:p>
      <w:r>
        <w:t xml:space="preserve">yleinen</w:t>
      </w:r>
    </w:p>
    <w:p>
      <w:r>
        <w:rPr>
          <w:b/>
        </w:rPr>
        <w:t xml:space="preserve">Esimerkki 3.1321</w:t>
      </w:r>
    </w:p>
    <w:p>
      <w:r>
        <w:t xml:space="preserve">Missä kappaleen "Rain" laulaja vietti yläasteaikansa?</w:t>
      </w:r>
    </w:p>
    <w:p>
      <w:r>
        <w:rPr>
          <w:b/>
        </w:rPr>
        <w:t xml:space="preserve">Tulos</w:t>
      </w:r>
    </w:p>
    <w:p>
      <w:r>
        <w:t xml:space="preserve">Starlight Academy</w:t>
      </w:r>
    </w:p>
    <w:p>
      <w:r>
        <w:rPr>
          <w:b/>
        </w:rPr>
        <w:t xml:space="preserve">Esimerkki 3.1322</w:t>
      </w:r>
    </w:p>
    <w:p>
      <w:r>
        <w:t xml:space="preserve">Mikä on tämän Louisiannassa sijaitsevan, NFL:ssä pelaavan amerikkalaisen jalkapallon ammattilaisjoukkueen nimi, jossa Brian Simmons pelasi ammattilaisena?</w:t>
      </w:r>
    </w:p>
    <w:p>
      <w:r>
        <w:rPr>
          <w:b/>
        </w:rPr>
        <w:t xml:space="preserve">Tulos</w:t>
      </w:r>
    </w:p>
    <w:p>
      <w:r>
        <w:t xml:space="preserve">New Orleans Saints</w:t>
      </w:r>
    </w:p>
    <w:p>
      <w:r>
        <w:rPr>
          <w:b/>
        </w:rPr>
        <w:t xml:space="preserve">Esimerkki 3.1323</w:t>
      </w:r>
    </w:p>
    <w:p>
      <w:r>
        <w:t xml:space="preserve">Kuka taiteilija loi vuonna 1985 60 maalauksen sarjan, joka perustui 1600-luvun Othello-näytelmän kohtauksiin ja kuviin?</w:t>
      </w:r>
    </w:p>
    <w:p>
      <w:r>
        <w:rPr>
          <w:b/>
        </w:rPr>
        <w:t xml:space="preserve">Tulos</w:t>
      </w:r>
    </w:p>
    <w:p>
      <w:r>
        <w:t xml:space="preserve">Nabil Kanso</w:t>
      </w:r>
    </w:p>
    <w:p>
      <w:r>
        <w:rPr>
          <w:b/>
        </w:rPr>
        <w:t xml:space="preserve">Esimerkki 3.1324</w:t>
      </w:r>
    </w:p>
    <w:p>
      <w:r>
        <w:t xml:space="preserve">Cierra Alexa Ramírez on yhdysvaltalainen näyttelijä, joka tunnetaan parhaiten roolistaan kenen luomassa televisiosarjassa?</w:t>
      </w:r>
    </w:p>
    <w:p>
      <w:r>
        <w:rPr>
          <w:b/>
        </w:rPr>
        <w:t xml:space="preserve">Tulos</w:t>
      </w:r>
    </w:p>
    <w:p>
      <w:r>
        <w:t xml:space="preserve">Peter Paige ja Bradley Bredeweg</w:t>
      </w:r>
    </w:p>
    <w:p>
      <w:r>
        <w:rPr>
          <w:b/>
        </w:rPr>
        <w:t xml:space="preserve">Esimerkki 3.1325</w:t>
      </w:r>
    </w:p>
    <w:p>
      <w:r>
        <w:t xml:space="preserve">Milloin Acta Astronautican sponsorijärjestö perustettiin?</w:t>
      </w:r>
    </w:p>
    <w:p>
      <w:r>
        <w:rPr>
          <w:b/>
        </w:rPr>
        <w:t xml:space="preserve">Tulos</w:t>
      </w:r>
    </w:p>
    <w:p>
      <w:r>
        <w:t xml:space="preserve">16. elokuuta 1960</w:t>
      </w:r>
    </w:p>
    <w:p>
      <w:r>
        <w:rPr>
          <w:b/>
        </w:rPr>
        <w:t xml:space="preserve">Esimerkki 3.1326</w:t>
      </w:r>
    </w:p>
    <w:p>
      <w:r>
        <w:t xml:space="preserve">Kumpi artisti oli mukana useammassa bändissä, Karen Carpenter vai Tomas Kalnoky?</w:t>
      </w:r>
    </w:p>
    <w:p>
      <w:r>
        <w:rPr>
          <w:b/>
        </w:rPr>
        <w:t xml:space="preserve">Tulos</w:t>
      </w:r>
    </w:p>
    <w:p>
      <w:r>
        <w:t xml:space="preserve">Tomas Kalnoky</w:t>
      </w:r>
    </w:p>
    <w:p>
      <w:r>
        <w:rPr>
          <w:b/>
        </w:rPr>
        <w:t xml:space="preserve">Esimerkki 3.1327</w:t>
      </w:r>
    </w:p>
    <w:p>
      <w:r>
        <w:t xml:space="preserve">Antique perustuu mangaan, jonka on julkaissut Japanissa mikä yhtiö?</w:t>
      </w:r>
    </w:p>
    <w:p>
      <w:r>
        <w:rPr>
          <w:b/>
        </w:rPr>
        <w:t xml:space="preserve">Tulos</w:t>
      </w:r>
    </w:p>
    <w:p>
      <w:r>
        <w:t xml:space="preserve">Shinshokan</w:t>
      </w:r>
    </w:p>
    <w:p>
      <w:r>
        <w:rPr>
          <w:b/>
        </w:rPr>
        <w:t xml:space="preserve">Esimerkki 3.1328</w:t>
      </w:r>
    </w:p>
    <w:p>
      <w:r>
        <w:t xml:space="preserve">Kumpi seuraavista on sijalla 20 Sony Ericsson WTA Tourin tennisturnauksessa: Katarina Srebotnik vai Ray Ruffels?</w:t>
      </w:r>
    </w:p>
    <w:p>
      <w:r>
        <w:rPr>
          <w:b/>
        </w:rPr>
        <w:t xml:space="preserve">Tulos</w:t>
      </w:r>
    </w:p>
    <w:p>
      <w:r>
        <w:t xml:space="preserve">Katarina Srebotnik</w:t>
      </w:r>
    </w:p>
    <w:p>
      <w:r>
        <w:rPr>
          <w:b/>
        </w:rPr>
        <w:t xml:space="preserve">Esimerkki 3.1329</w:t>
      </w:r>
    </w:p>
    <w:p>
      <w:r>
        <w:t xml:space="preserve">Mikä kuoro esitti alun perin interpolaation Kanyen vuonna 2013 Rick Rubinin avustuksella tuottamalla albumilla?</w:t>
      </w:r>
    </w:p>
    <w:p>
      <w:r>
        <w:rPr>
          <w:b/>
        </w:rPr>
        <w:t xml:space="preserve">Tulos</w:t>
      </w:r>
    </w:p>
    <w:p>
      <w:r>
        <w:t xml:space="preserve">Pyhän Marian nimi Kuoroperhe</w:t>
      </w:r>
    </w:p>
    <w:p>
      <w:r>
        <w:rPr>
          <w:b/>
        </w:rPr>
        <w:t xml:space="preserve">Esimerkki 3.1330</w:t>
      </w:r>
    </w:p>
    <w:p>
      <w:r>
        <w:t xml:space="preserve">Ovatko Grey Gardens ja The Cove dokumenttielokuvia?</w:t>
      </w:r>
    </w:p>
    <w:p>
      <w:r>
        <w:rPr>
          <w:b/>
        </w:rPr>
        <w:t xml:space="preserve">Tulos</w:t>
      </w:r>
    </w:p>
    <w:p>
      <w:r>
        <w:t xml:space="preserve">kyllä</w:t>
      </w:r>
    </w:p>
    <w:p>
      <w:r>
        <w:rPr>
          <w:b/>
        </w:rPr>
        <w:t xml:space="preserve">Esimerkki 3.1331</w:t>
      </w:r>
    </w:p>
    <w:p>
      <w:r>
        <w:t xml:space="preserve">Mikä lehti esitteli vuonna 2017 sekä "Seikkailijan" että entisen Kansainvälisen avaruusaseman (ISS) miehistön jäsenen?</w:t>
      </w:r>
    </w:p>
    <w:p>
      <w:r>
        <w:rPr>
          <w:b/>
        </w:rPr>
        <w:t xml:space="preserve">Tulos</w:t>
      </w:r>
    </w:p>
    <w:p>
      <w:r>
        <w:t xml:space="preserve">British Airways High Life Magazine</w:t>
      </w:r>
    </w:p>
    <w:p>
      <w:r>
        <w:rPr>
          <w:b/>
        </w:rPr>
        <w:t xml:space="preserve">Esimerkki 3.1332</w:t>
      </w:r>
    </w:p>
    <w:p>
      <w:r>
        <w:t xml:space="preserve">Kuninkaansynnyttäjän isä ja kuningas Al Faisalin veljenpoika oli kenelle kahdestoista poika?</w:t>
      </w:r>
    </w:p>
    <w:p>
      <w:r>
        <w:rPr>
          <w:b/>
        </w:rPr>
        <w:t xml:space="preserve">Tulos</w:t>
      </w:r>
    </w:p>
    <w:p>
      <w:r>
        <w:t xml:space="preserve">Kuningas Abdulaziz</w:t>
      </w:r>
    </w:p>
    <w:p>
      <w:r>
        <w:rPr>
          <w:b/>
        </w:rPr>
        <w:t xml:space="preserve">Esimerkki 3.1333</w:t>
      </w:r>
    </w:p>
    <w:p>
      <w:r>
        <w:t xml:space="preserve">Minkä ihmissusilegendojen alkuperää esitti Bela Lugosi?</w:t>
      </w:r>
    </w:p>
    <w:p>
      <w:r>
        <w:rPr>
          <w:b/>
        </w:rPr>
        <w:t xml:space="preserve">Tulos</w:t>
      </w:r>
    </w:p>
    <w:p>
      <w:r>
        <w:t xml:space="preserve">Kreivi Dracula</w:t>
      </w:r>
    </w:p>
    <w:p>
      <w:r>
        <w:rPr>
          <w:b/>
        </w:rPr>
        <w:t xml:space="preserve">Esimerkki 3.1334</w:t>
      </w:r>
    </w:p>
    <w:p>
      <w:r>
        <w:t xml:space="preserve">Kuka Heisman-voittaja ei menestynyt ammattilaistasolla ja on nyt yrityksen omistaja Oklahomassa?</w:t>
      </w:r>
    </w:p>
    <w:p>
      <w:r>
        <w:rPr>
          <w:b/>
        </w:rPr>
        <w:t xml:space="preserve">Tulos</w:t>
      </w:r>
    </w:p>
    <w:p>
      <w:r>
        <w:t xml:space="preserve">Jason White</w:t>
      </w:r>
    </w:p>
    <w:p>
      <w:r>
        <w:rPr>
          <w:b/>
        </w:rPr>
        <w:t xml:space="preserve">Esimerkki 3.1335</w:t>
      </w:r>
    </w:p>
    <w:p>
      <w:r>
        <w:t xml:space="preserve">New Faces of 1952 on musikaalinen revyy, jossa on lauluja ja komedia sketsejä, se auttoi käynnistämään minkä nuoren esiintyjän ja amerikkalaisen näyttelijän uran?</w:t>
      </w:r>
    </w:p>
    <w:p>
      <w:r>
        <w:rPr>
          <w:b/>
        </w:rPr>
        <w:t xml:space="preserve">Tulos</w:t>
      </w:r>
    </w:p>
    <w:p>
      <w:r>
        <w:t xml:space="preserve">Carol Lawrence</w:t>
      </w:r>
    </w:p>
    <w:p>
      <w:r>
        <w:rPr>
          <w:b/>
        </w:rPr>
        <w:t xml:space="preserve">Esimerkki 3.1336</w:t>
      </w:r>
    </w:p>
    <w:p>
      <w:r>
        <w:t xml:space="preserve">Mikä on Vasey Houghtonin ja HM Prison Pentridgen yhteinen alkuperämaa?</w:t>
      </w:r>
    </w:p>
    <w:p>
      <w:r>
        <w:rPr>
          <w:b/>
        </w:rPr>
        <w:t xml:space="preserve">Tulos</w:t>
      </w:r>
    </w:p>
    <w:p>
      <w:r>
        <w:t xml:space="preserve">Australian</w:t>
      </w:r>
    </w:p>
    <w:p>
      <w:r>
        <w:rPr>
          <w:b/>
        </w:rPr>
        <w:t xml:space="preserve">Esimerkki 3.1337</w:t>
      </w:r>
    </w:p>
    <w:p>
      <w:r>
        <w:t xml:space="preserve">Kuinka monta jaksoa oli NBC:n yliluonnollisen draamasarjan ensimmäisellä kaudella, jonka ensi-ilta oli 28. lokakuuta 2011 ja joka kesti 31. maaliskuuta 2017 asti?</w:t>
      </w:r>
    </w:p>
    <w:p>
      <w:r>
        <w:rPr>
          <w:b/>
        </w:rPr>
        <w:t xml:space="preserve">Tulos</w:t>
      </w:r>
    </w:p>
    <w:p>
      <w:r>
        <w:t xml:space="preserve">22</w:t>
      </w:r>
    </w:p>
    <w:p>
      <w:r>
        <w:rPr>
          <w:b/>
        </w:rPr>
        <w:t xml:space="preserve">Esimerkki 3.1338</w:t>
      </w:r>
    </w:p>
    <w:p>
      <w:r>
        <w:t xml:space="preserve">Eversti Joseph Hardin, Sr., hän oli Assemblyman (maakunnan kongressiedustaja) Pohjois-Carolinan Colony, rauhan jälkeen Britannian kanssa, Hardin oli toinen perustaja ja toinen mitä, Franklinin osavaltiolle; ja oli tunnustamaton ja itsenäinen alue, joka sijaitsee nykyään Tennesseen itäosassa, Yhdysvalloissa?</w:t>
      </w:r>
    </w:p>
    <w:p>
      <w:r>
        <w:rPr>
          <w:b/>
        </w:rPr>
        <w:t xml:space="preserve">Tulos</w:t>
      </w:r>
    </w:p>
    <w:p>
      <w:r>
        <w:t xml:space="preserve">Parlamentin puhemies</w:t>
      </w:r>
    </w:p>
    <w:p>
      <w:r>
        <w:rPr>
          <w:b/>
        </w:rPr>
        <w:t xml:space="preserve">Esimerkki 3.1339</w:t>
      </w:r>
    </w:p>
    <w:p>
      <w:r>
        <w:t xml:space="preserve">Lisa Brennen-Jobs on "Omenan puraisu" -kirjan kirjoittajan tytär.</w:t>
      </w:r>
    </w:p>
    <w:p>
      <w:r>
        <w:rPr>
          <w:b/>
        </w:rPr>
        <w:t xml:space="preserve">Tulos</w:t>
      </w:r>
    </w:p>
    <w:p>
      <w:r>
        <w:t xml:space="preserve">Chrisann Brennan</w:t>
      </w:r>
    </w:p>
    <w:p>
      <w:r>
        <w:rPr>
          <w:b/>
        </w:rPr>
        <w:t xml:space="preserve">Esimerkki 3.1340</w:t>
      </w:r>
    </w:p>
    <w:p>
      <w:r>
        <w:t xml:space="preserve">Red Patent Leather oli livealbumi bändiltä, joka perustettiin vuonna?</w:t>
      </w:r>
    </w:p>
    <w:p>
      <w:r>
        <w:rPr>
          <w:b/>
        </w:rPr>
        <w:t xml:space="preserve">Tulos</w:t>
      </w:r>
    </w:p>
    <w:p>
      <w:r>
        <w:t xml:space="preserve">1971</w:t>
      </w:r>
    </w:p>
    <w:p>
      <w:r>
        <w:rPr>
          <w:b/>
        </w:rPr>
        <w:t xml:space="preserve">Esimerkki 3.1341</w:t>
      </w:r>
    </w:p>
    <w:p>
      <w:r>
        <w:t xml:space="preserve">Maryke Hendrikse tunnetaan roolistaan Susan Testinä kenen tuottamassa sarjassa?</w:t>
      </w:r>
    </w:p>
    <w:p>
      <w:r>
        <w:rPr>
          <w:b/>
        </w:rPr>
        <w:t xml:space="preserve">Tulos</w:t>
      </w:r>
    </w:p>
    <w:p>
      <w:r>
        <w:t xml:space="preserve">Warner Bros</w:t>
      </w:r>
    </w:p>
    <w:p>
      <w:r>
        <w:rPr>
          <w:b/>
        </w:rPr>
        <w:t xml:space="preserve">Esimerkki 3.1342</w:t>
      </w:r>
    </w:p>
    <w:p>
      <w:r>
        <w:t xml:space="preserve">Anton Schübirz taisteli ranskalaisten ja itävaltalaisten joukkojen välisessä taistelussa 25 km kaakkoon mistä?</w:t>
      </w:r>
    </w:p>
    <w:p>
      <w:r>
        <w:rPr>
          <w:b/>
        </w:rPr>
        <w:t xml:space="preserve">Tulos</w:t>
      </w:r>
    </w:p>
    <w:p>
      <w:r>
        <w:t xml:space="preserve">Verona</w:t>
      </w:r>
    </w:p>
    <w:p>
      <w:r>
        <w:rPr>
          <w:b/>
        </w:rPr>
        <w:t xml:space="preserve">Esimerkki 3.1343</w:t>
      </w:r>
    </w:p>
    <w:p>
      <w:r>
        <w:t xml:space="preserve">Missä muussa maassa kuin Liettuassa ja Virossa virolainen uutissivusto Delfi, joka joutui vastuuseen lukijoidensa nimettömistä kunnianloukkaavista kommenteista, on merkittävä internet-portaali?</w:t>
      </w:r>
    </w:p>
    <w:p>
      <w:r>
        <w:rPr>
          <w:b/>
        </w:rPr>
        <w:t xml:space="preserve">Tulos</w:t>
      </w:r>
    </w:p>
    <w:p>
      <w:r>
        <w:t xml:space="preserve">Latvia</w:t>
      </w:r>
    </w:p>
    <w:p>
      <w:r>
        <w:rPr>
          <w:b/>
        </w:rPr>
        <w:t xml:space="preserve">Esimerkki 3.1344</w:t>
      </w:r>
    </w:p>
    <w:p>
      <w:r>
        <w:t xml:space="preserve">Kumpi tulee myöhemmin: päivä, jolloin Aden syntyi, vai päivä, jolloin IMG käynnisti uudelleen miesten divisioonansa sen purkamisen jälkeen?</w:t>
      </w:r>
    </w:p>
    <w:p>
      <w:r>
        <w:rPr>
          <w:b/>
        </w:rPr>
        <w:t xml:space="preserve">Tulos</w:t>
      </w:r>
    </w:p>
    <w:p>
      <w:r>
        <w:t xml:space="preserve">Halima Aden</w:t>
      </w:r>
    </w:p>
    <w:p>
      <w:r>
        <w:rPr>
          <w:b/>
        </w:rPr>
        <w:t xml:space="preserve">Esimerkki 3.1345</w:t>
      </w:r>
    </w:p>
    <w:p>
      <w:r>
        <w:t xml:space="preserve">Mikä rakennus, josta tuli kansallinen historiallinen maamerkki vuonna 1994, sijaitsee alueella, joka lisättiin kansalliseen historiallisiin kohteisiin vuonna 1975?</w:t>
      </w:r>
    </w:p>
    <w:p>
      <w:r>
        <w:rPr>
          <w:b/>
        </w:rPr>
        <w:t xml:space="preserve">Tulos</w:t>
      </w:r>
    </w:p>
    <w:p>
      <w:r>
        <w:t xml:space="preserve">Breakers</w:t>
      </w:r>
    </w:p>
    <w:p>
      <w:r>
        <w:rPr>
          <w:b/>
        </w:rPr>
        <w:t xml:space="preserve">Esimerkki 3.1346</w:t>
      </w:r>
    </w:p>
    <w:p>
      <w:r>
        <w:t xml:space="preserve">Mikä vuonna 1962 perustettu moottoripyöräilylehti listasi ZX-10R-pyörän "parhaaksi superbikeksi" vuonna 2004?</w:t>
      </w:r>
    </w:p>
    <w:p>
      <w:r>
        <w:rPr>
          <w:b/>
        </w:rPr>
        <w:t xml:space="preserve">Tulos</w:t>
      </w:r>
    </w:p>
    <w:p>
      <w:r>
        <w:t xml:space="preserve">Cycle World</w:t>
      </w:r>
    </w:p>
    <w:p>
      <w:r>
        <w:rPr>
          <w:b/>
        </w:rPr>
        <w:t xml:space="preserve">Esimerkki 3.1347</w:t>
      </w:r>
    </w:p>
    <w:p>
      <w:r>
        <w:t xml:space="preserve">Castle Dairy viittaa yhteyteen minkä keskiaikaisen linnoituksen kanssa, joka sijaitsee Kendalin kaupungin itäpuolella Cumbriassa Pohjois-Englannissa?</w:t>
      </w:r>
    </w:p>
    <w:p>
      <w:r>
        <w:rPr>
          <w:b/>
        </w:rPr>
        <w:t xml:space="preserve">Tulos</w:t>
      </w:r>
    </w:p>
    <w:p>
      <w:r>
        <w:t xml:space="preserve">Kendalin linna</w:t>
      </w:r>
    </w:p>
    <w:p>
      <w:r>
        <w:rPr>
          <w:b/>
        </w:rPr>
        <w:t xml:space="preserve">Esimerkki 3.1348</w:t>
      </w:r>
    </w:p>
    <w:p>
      <w:r>
        <w:t xml:space="preserve">Vuoden 2009 FedEx BCS National Championship -ottelu pelattiin Oklahoma Soonersin ja minkä muun joukkueen välillä?</w:t>
      </w:r>
    </w:p>
    <w:p>
      <w:r>
        <w:rPr>
          <w:b/>
        </w:rPr>
        <w:t xml:space="preserve">Tulos</w:t>
      </w:r>
    </w:p>
    <w:p>
      <w:r>
        <w:t xml:space="preserve">Florida Gators</w:t>
      </w:r>
    </w:p>
    <w:p>
      <w:r>
        <w:rPr>
          <w:b/>
        </w:rPr>
        <w:t xml:space="preserve">Esimerkki 3.1349</w:t>
      </w:r>
    </w:p>
    <w:p>
      <w:r>
        <w:t xml:space="preserve">Missä on NCR Voyagerin valmistaneen yrityksen pääkonttori?</w:t>
      </w:r>
    </w:p>
    <w:p>
      <w:r>
        <w:rPr>
          <w:b/>
        </w:rPr>
        <w:t xml:space="preserve">Tulos</w:t>
      </w:r>
    </w:p>
    <w:p>
      <w:r>
        <w:t xml:space="preserve">Gwinnettin piirikunta, Georgian osavaltiossa</w:t>
      </w:r>
    </w:p>
    <w:p>
      <w:r>
        <w:rPr>
          <w:b/>
        </w:rPr>
        <w:t xml:space="preserve">Esimerkki 3.1350</w:t>
      </w:r>
    </w:p>
    <w:p>
      <w:r>
        <w:t xml:space="preserve">Bishop Gormanin lukio sijaitsee yhteisössä, joka kattaa kuinka monta hehtaaria?</w:t>
      </w:r>
    </w:p>
    <w:p>
      <w:r>
        <w:rPr>
          <w:b/>
        </w:rPr>
        <w:t xml:space="preserve">Tulos</w:t>
      </w:r>
    </w:p>
    <w:p>
      <w:r>
        <w:t xml:space="preserve">22,500</w:t>
      </w:r>
    </w:p>
    <w:p>
      <w:r>
        <w:rPr>
          <w:b/>
        </w:rPr>
        <w:t xml:space="preserve">Esimerkki 3.1351</w:t>
      </w:r>
    </w:p>
    <w:p>
      <w:r>
        <w:t xml:space="preserve">Millä nimellä Felix Saltenin kuuluisin teos alun perin julkaistiin?</w:t>
      </w:r>
    </w:p>
    <w:p>
      <w:r>
        <w:rPr>
          <w:b/>
        </w:rPr>
        <w:t xml:space="preserve">Tulos</w:t>
      </w:r>
    </w:p>
    <w:p>
      <w:r>
        <w:t xml:space="preserve">Bambi: Eine Lebensgeschichte aus dem Walde</w:t>
      </w:r>
    </w:p>
    <w:p>
      <w:r>
        <w:rPr>
          <w:b/>
        </w:rPr>
        <w:t xml:space="preserve">Esimerkki 3.1352</w:t>
      </w:r>
    </w:p>
    <w:p>
      <w:r>
        <w:t xml:space="preserve">Minkä mitalin Rupali Akhter ja hänen joukkueensa voittivat Guangzhoussa Kiinassa?</w:t>
      </w:r>
    </w:p>
    <w:p>
      <w:r>
        <w:rPr>
          <w:b/>
        </w:rPr>
        <w:t xml:space="preserve">Tulos</w:t>
      </w:r>
    </w:p>
    <w:p>
      <w:r>
        <w:t xml:space="preserve">pronssimitali</w:t>
      </w:r>
    </w:p>
    <w:p>
      <w:r>
        <w:rPr>
          <w:b/>
        </w:rPr>
        <w:t xml:space="preserve">Esimerkki 3.1353</w:t>
      </w:r>
    </w:p>
    <w:p>
      <w:r>
        <w:t xml:space="preserve">TV-ohjelmassa NewsRadio esiteltiin yhdysvaltalainen stand up -koomikko, värikommentaattori, podcast-juontaja ja eläkkeellä oleva kamppailulajitaiteilija, joka oli syntynyt minä päivänä?</w:t>
      </w:r>
    </w:p>
    <w:p>
      <w:r>
        <w:rPr>
          <w:b/>
        </w:rPr>
        <w:t xml:space="preserve">Tulos</w:t>
      </w:r>
    </w:p>
    <w:p>
      <w:r>
        <w:t xml:space="preserve">syntynyt 11. elokuuta 1967</w:t>
      </w:r>
    </w:p>
    <w:p>
      <w:r>
        <w:rPr>
          <w:b/>
        </w:rPr>
        <w:t xml:space="preserve">Esimerkki 3.1354</w:t>
      </w:r>
    </w:p>
    <w:p>
      <w:r>
        <w:t xml:space="preserve">WildHorse oli taiteilijan tekemä, joka oli kilpailija missä?</w:t>
      </w:r>
    </w:p>
    <w:p>
      <w:r>
        <w:rPr>
          <w:b/>
        </w:rPr>
        <w:t xml:space="preserve">Tulos</w:t>
      </w:r>
    </w:p>
    <w:p>
      <w:r>
        <w:t xml:space="preserve">The Voice</w:t>
      </w:r>
    </w:p>
    <w:p>
      <w:r>
        <w:rPr>
          <w:b/>
        </w:rPr>
        <w:t xml:space="preserve">Esimerkki 3.1355</w:t>
      </w:r>
    </w:p>
    <w:p>
      <w:r>
        <w:t xml:space="preserve">Mihin vuonna 1986 ilmestyneeseen australialais-amerikkalaiseen komediaelokuvaan Peter Best osallistui?</w:t>
      </w:r>
    </w:p>
    <w:p>
      <w:r>
        <w:rPr>
          <w:b/>
        </w:rPr>
        <w:t xml:space="preserve">Tulos</w:t>
      </w:r>
    </w:p>
    <w:p>
      <w:r>
        <w:t xml:space="preserve">Crocodile Dundee</w:t>
      </w:r>
    </w:p>
    <w:p>
      <w:r>
        <w:rPr>
          <w:b/>
        </w:rPr>
        <w:t xml:space="preserve">Esimerkki 3.1356</w:t>
      </w:r>
    </w:p>
    <w:p>
      <w:r>
        <w:t xml:space="preserve">Mikä yhtye on ensisijaisesti kirjoittanut ja johtanut albumin, jolla esiintyy eteläkorealaisen kiinalaisen poikaryhmän EXO:n laulaja/lauluntekijä?</w:t>
      </w:r>
    </w:p>
    <w:p>
      <w:r>
        <w:rPr>
          <w:b/>
        </w:rPr>
        <w:t xml:space="preserve">Tulos</w:t>
      </w:r>
    </w:p>
    <w:p>
      <w:r>
        <w:t xml:space="preserve">Kaukoidän liike</w:t>
      </w:r>
    </w:p>
    <w:p>
      <w:r>
        <w:rPr>
          <w:b/>
        </w:rPr>
        <w:t xml:space="preserve">Esimerkki 3.1357</w:t>
      </w:r>
    </w:p>
    <w:p>
      <w:r>
        <w:t xml:space="preserve">Minkä videopelin Aleksei Pajitnov suunnitteli, joka toimi WildSnake-pelin inspiraationa?</w:t>
      </w:r>
    </w:p>
    <w:p>
      <w:r>
        <w:rPr>
          <w:b/>
        </w:rPr>
        <w:t xml:space="preserve">Tulos</w:t>
      </w:r>
    </w:p>
    <w:p>
      <w:r>
        <w:t xml:space="preserve">Tetris</w:t>
      </w:r>
    </w:p>
    <w:p>
      <w:r>
        <w:rPr>
          <w:b/>
        </w:rPr>
        <w:t xml:space="preserve">Esimerkki 3.1358</w:t>
      </w:r>
    </w:p>
    <w:p>
      <w:r>
        <w:t xml:space="preserve">Missä on draaman tyyppinen taide, joka on hyvin lähellä Chindu Bhagavatamia, joka perinteisesti suoritetaan minkä osan päivästä?</w:t>
      </w:r>
    </w:p>
    <w:p>
      <w:r>
        <w:rPr>
          <w:b/>
        </w:rPr>
        <w:t xml:space="preserve">Tulos</w:t>
      </w:r>
    </w:p>
    <w:p>
      <w:r>
        <w:t xml:space="preserve">iltahämärästä aamunkoittoon</w:t>
      </w:r>
    </w:p>
    <w:p>
      <w:r>
        <w:rPr>
          <w:b/>
        </w:rPr>
        <w:t xml:space="preserve">Esimerkki 3.1359</w:t>
      </w:r>
    </w:p>
    <w:p>
      <w:r>
        <w:t xml:space="preserve">Kuka räppäri muodostaa sanoitukset swahilin kielellä, jota puhutaan pääasiassa Afrikan Suurten järvien alueella?</w:t>
      </w:r>
    </w:p>
    <w:p>
      <w:r>
        <w:rPr>
          <w:b/>
        </w:rPr>
        <w:t xml:space="preserve">Tulos</w:t>
      </w:r>
    </w:p>
    <w:p>
      <w:r>
        <w:t xml:space="preserve">E-Sir</w:t>
      </w:r>
    </w:p>
    <w:p>
      <w:r>
        <w:rPr>
          <w:b/>
        </w:rPr>
        <w:t xml:space="preserve">Esimerkki 3.1360</w:t>
      </w:r>
    </w:p>
    <w:p>
      <w:r>
        <w:t xml:space="preserve">Mikä oli piirikunnan väkiluku vuoden 2010 väestönlaskennassa, jossa Vanhan Floridan museo sijaitsee?</w:t>
      </w:r>
    </w:p>
    <w:p>
      <w:r>
        <w:rPr>
          <w:b/>
        </w:rPr>
        <w:t xml:space="preserve">Tulos</w:t>
      </w:r>
    </w:p>
    <w:p>
      <w:r>
        <w:t xml:space="preserve">190,039</w:t>
      </w:r>
    </w:p>
    <w:p>
      <w:r>
        <w:rPr>
          <w:b/>
        </w:rPr>
        <w:t xml:space="preserve">Esimerkki 3.1361</w:t>
      </w:r>
    </w:p>
    <w:p>
      <w:r>
        <w:t xml:space="preserve">Mikä suuri kylä, jota palvelee Kings Langleyn rautatieasema ja joka mainittiin Domesday Bookissa nimellä Langelai?</w:t>
      </w:r>
    </w:p>
    <w:p>
      <w:r>
        <w:rPr>
          <w:b/>
        </w:rPr>
        <w:t xml:space="preserve">Tulos</w:t>
      </w:r>
    </w:p>
    <w:p>
      <w:r>
        <w:t xml:space="preserve">Abbots Langley</w:t>
      </w:r>
    </w:p>
    <w:p>
      <w:r>
        <w:rPr>
          <w:b/>
        </w:rPr>
        <w:t xml:space="preserve">Esimerkki 3.1362</w:t>
      </w:r>
    </w:p>
    <w:p>
      <w:r>
        <w:t xml:space="preserve">minkä näytelmän Adam Guettlel voitti kaksi Tony-palkintoa parhaasta orkestraatiosta ja parhaasta partituurista?</w:t>
      </w:r>
    </w:p>
    <w:p>
      <w:r>
        <w:rPr>
          <w:b/>
        </w:rPr>
        <w:t xml:space="preserve">Tulos</w:t>
      </w:r>
    </w:p>
    <w:p>
      <w:r>
        <w:t xml:space="preserve">Valo aukiolla</w:t>
      </w:r>
    </w:p>
    <w:p>
      <w:r>
        <w:rPr>
          <w:b/>
        </w:rPr>
        <w:t xml:space="preserve">Esimerkki 3.1363</w:t>
      </w:r>
    </w:p>
    <w:p>
      <w:r>
        <w:t xml:space="preserve">Kuka tuleva Final Fourin MVP pelasi joukkueessa, joka pääsi vain toiselle kierrokselle NCAA:n miesten koripalloturnauksessa vuonna 2008?</w:t>
      </w:r>
    </w:p>
    <w:p>
      <w:r>
        <w:rPr>
          <w:b/>
        </w:rPr>
        <w:t xml:space="preserve">Tulos</w:t>
      </w:r>
    </w:p>
    <w:p>
      <w:r>
        <w:t xml:space="preserve">Kyle Singler</w:t>
      </w:r>
    </w:p>
    <w:p>
      <w:r>
        <w:rPr>
          <w:b/>
        </w:rPr>
        <w:t xml:space="preserve">Esimerkki 3.1364</w:t>
      </w:r>
    </w:p>
    <w:p>
      <w:r>
        <w:t xml:space="preserve">Martin Beck varttui 20 korttelin päässä naapurustossa minkä New Yorkin kaupungin alueella?</w:t>
      </w:r>
    </w:p>
    <w:p>
      <w:r>
        <w:rPr>
          <w:b/>
        </w:rPr>
        <w:t xml:space="preserve">Tulos</w:t>
      </w:r>
    </w:p>
    <w:p>
      <w:r>
        <w:t xml:space="preserve">Niagaran putoukset</w:t>
      </w:r>
    </w:p>
    <w:p>
      <w:r>
        <w:rPr>
          <w:b/>
        </w:rPr>
        <w:t xml:space="preserve">Esimerkki 3.1365</w:t>
      </w:r>
    </w:p>
    <w:p>
      <w:r>
        <w:t xml:space="preserve">Kettu ja koira ja Omenakimpaleen jengi ovat minkä organisaation tuottamia?</w:t>
      </w:r>
    </w:p>
    <w:p>
      <w:r>
        <w:rPr>
          <w:b/>
        </w:rPr>
        <w:t xml:space="preserve">Tulos</w:t>
      </w:r>
    </w:p>
    <w:p>
      <w:r>
        <w:t xml:space="preserve">Walt Disney Productions</w:t>
      </w:r>
    </w:p>
    <w:p>
      <w:r>
        <w:rPr>
          <w:b/>
        </w:rPr>
        <w:t xml:space="preserve">Esimerkki 3.1366</w:t>
      </w:r>
    </w:p>
    <w:p>
      <w:r>
        <w:t xml:space="preserve">Mistä "Sing It Back" -singlen julkaissut kaksikko on kotoisin ?</w:t>
      </w:r>
    </w:p>
    <w:p>
      <w:r>
        <w:rPr>
          <w:b/>
        </w:rPr>
        <w:t xml:space="preserve">Tulos</w:t>
      </w:r>
    </w:p>
    <w:p>
      <w:r>
        <w:t xml:space="preserve">Sheffield</w:t>
      </w:r>
    </w:p>
    <w:p>
      <w:r>
        <w:rPr>
          <w:b/>
        </w:rPr>
        <w:t xml:space="preserve">Esimerkki 3.1367</w:t>
      </w:r>
    </w:p>
    <w:p>
      <w:r>
        <w:t xml:space="preserve">Husayn Bayqarahin poika, joka oli historiallisesti Amir Timurina ja Tamerlanina tunnetun miehen lapsenlapsenlapsenlapsenlapsi, oli minkä maan hallitsija?</w:t>
      </w:r>
    </w:p>
    <w:p>
      <w:r>
        <w:rPr>
          <w:b/>
        </w:rPr>
        <w:t xml:space="preserve">Tulos</w:t>
      </w:r>
    </w:p>
    <w:p>
      <w:r>
        <w:t xml:space="preserve">Herat</w:t>
      </w:r>
    </w:p>
    <w:p>
      <w:r>
        <w:rPr>
          <w:b/>
        </w:rPr>
        <w:t xml:space="preserve">Esimerkki 3.1368</w:t>
      </w:r>
    </w:p>
    <w:p>
      <w:r>
        <w:t xml:space="preserve">Daniel Trevor "Danny" Kedwell, on englantilainen jalkapalloilija, joka pelaa hyökkääjänä minkä seuran joukkueessa, jonka nykyinen nimi on sponsorointisyistä Vanarama National League, on Englannin jalkapallon National Leaguen ylin divisioona?</w:t>
      </w:r>
    </w:p>
    <w:p>
      <w:r>
        <w:rPr>
          <w:b/>
        </w:rPr>
        <w:t xml:space="preserve">Tulos</w:t>
      </w:r>
    </w:p>
    <w:p>
      <w:r>
        <w:t xml:space="preserve">Ebbsfleet United</w:t>
      </w:r>
    </w:p>
    <w:p>
      <w:r>
        <w:rPr>
          <w:b/>
        </w:rPr>
        <w:t xml:space="preserve">Esimerkki 3.1369</w:t>
      </w:r>
    </w:p>
    <w:p>
      <w:r>
        <w:t xml:space="preserve">TextEdit esiteltiin ensimmäisen kerran missä amerikkalaisessa tietokone- ja ohjelmistoyrityksessä, jonka Apple Computerin perustaja Steve Jobs perusti vuonna 1985?</w:t>
      </w:r>
    </w:p>
    <w:p>
      <w:r>
        <w:rPr>
          <w:b/>
        </w:rPr>
        <w:t xml:space="preserve">Tulos</w:t>
      </w:r>
    </w:p>
    <w:p>
      <w:r>
        <w:t xml:space="preserve">NeXT</w:t>
      </w:r>
    </w:p>
    <w:p>
      <w:r>
        <w:rPr>
          <w:b/>
        </w:rPr>
        <w:t xml:space="preserve">Esimerkki 3.1370</w:t>
      </w:r>
    </w:p>
    <w:p>
      <w:r>
        <w:t xml:space="preserve">Corey Sanders valvoo Nevadan Paradisessa sijaitsevan hotellin ja kasinon toimintaa?</w:t>
      </w:r>
    </w:p>
    <w:p>
      <w:r>
        <w:rPr>
          <w:b/>
        </w:rPr>
        <w:t xml:space="preserve">Tulos</w:t>
      </w:r>
    </w:p>
    <w:p>
      <w:r>
        <w:t xml:space="preserve">Las Vegas Boulevard South</w:t>
      </w:r>
    </w:p>
    <w:p>
      <w:r>
        <w:rPr>
          <w:b/>
        </w:rPr>
        <w:t xml:space="preserve">Esimerkki 3.1371</w:t>
      </w:r>
    </w:p>
    <w:p>
      <w:r>
        <w:t xml:space="preserve">Jeffery Stephen Dugan kävi saman lukion kuin mitä päivänä syntynyt nelossentteri?</w:t>
      </w:r>
    </w:p>
    <w:p>
      <w:r>
        <w:rPr>
          <w:b/>
        </w:rPr>
        <w:t xml:space="preserve">Tulos</w:t>
      </w:r>
    </w:p>
    <w:p>
      <w:r>
        <w:t xml:space="preserve">15. syyskuuta 1961</w:t>
      </w:r>
    </w:p>
    <w:p>
      <w:r>
        <w:rPr>
          <w:b/>
        </w:rPr>
        <w:t xml:space="preserve">Esimerkki 3.1372</w:t>
      </w:r>
    </w:p>
    <w:p>
      <w:r>
        <w:t xml:space="preserve">Mistä joululaulusta The Cowgirl and the Dandyn laulaja tunnetaan ?</w:t>
      </w:r>
    </w:p>
    <w:p>
      <w:r>
        <w:rPr>
          <w:b/>
        </w:rPr>
        <w:t xml:space="preserve">Tulos</w:t>
      </w:r>
    </w:p>
    <w:p>
      <w:r>
        <w:t xml:space="preserve">Rockin' Around the Christmas Tree"</w:t>
      </w:r>
    </w:p>
    <w:p>
      <w:r>
        <w:rPr>
          <w:b/>
        </w:rPr>
        <w:t xml:space="preserve">Esimerkki 3.1373</w:t>
      </w:r>
    </w:p>
    <w:p>
      <w:r>
        <w:t xml:space="preserve">Kuka Bhatha Jana -tähti oli naimisissa tuottaja P. Pullaiahin kanssa?</w:t>
      </w:r>
    </w:p>
    <w:p>
      <w:r>
        <w:rPr>
          <w:b/>
        </w:rPr>
        <w:t xml:space="preserve">Tulos</w:t>
      </w:r>
    </w:p>
    <w:p>
      <w:r>
        <w:t xml:space="preserve">Santha Kumari</w:t>
      </w:r>
    </w:p>
    <w:p>
      <w:r>
        <w:rPr>
          <w:b/>
        </w:rPr>
        <w:t xml:space="preserve">Esimerkki 3.1374</w:t>
      </w:r>
    </w:p>
    <w:p>
      <w:r>
        <w:t xml:space="preserve">Thomas Bowman hyötyi vastareaktio mitä laki, joka tuli laki 1. lokakuuta 1980?</w:t>
      </w:r>
    </w:p>
    <w:p>
      <w:r>
        <w:rPr>
          <w:b/>
        </w:rPr>
        <w:t xml:space="preserve">Tulos</w:t>
      </w:r>
    </w:p>
    <w:p>
      <w:r>
        <w:t xml:space="preserve">McKinleyn tariffi</w:t>
      </w:r>
    </w:p>
    <w:p>
      <w:r>
        <w:rPr>
          <w:b/>
        </w:rPr>
        <w:t xml:space="preserve">Esimerkki 3.1375</w:t>
      </w:r>
    </w:p>
    <w:p>
      <w:r>
        <w:t xml:space="preserve">Milloin Britannian armeijan jalkaväkirykmentti muodostettiin vuonna 1881 Childersin uudistusten mukaisesti yhdistämällä 30. (Cambridgeshire) jalkaväkirykmentti ja 59. (2. Nottinghamshire) jalkaväkirykmentti Itä-Lancashiren miliisi- ja kiväärijoukkojen vapaaehtoisyksiköihin ja sulauttamalla se Britannian armeijan jalkaväkirykmenttiin, joka on ollut olemassa vuodesta 1959 vuoteen 2006 ja joka oli osa King's Divisionia?</w:t>
      </w:r>
    </w:p>
    <w:p>
      <w:r>
        <w:rPr>
          <w:b/>
        </w:rPr>
        <w:t xml:space="preserve">Tulos</w:t>
      </w:r>
    </w:p>
    <w:p>
      <w:r>
        <w:t xml:space="preserve">2006</w:t>
      </w:r>
    </w:p>
    <w:p>
      <w:r>
        <w:rPr>
          <w:b/>
        </w:rPr>
        <w:t xml:space="preserve">Esimerkki 3.1376</w:t>
      </w:r>
    </w:p>
    <w:p>
      <w:r>
        <w:t xml:space="preserve">Domenyk Lattlay-Fottfoy (syntymänimi Dominic Noonan, s. 1964) on englantilainen gangsteri, joka veljensä kanssa, mikä englantilainen järjestäytyneen rikollisuuden hahmo Manchesterista, joka toimi Noonanin rikollisperheen poliittisena järjestelijänä, johti rikollisjärjestöä tai "rikollisfirmaa" Manchesterissa, Englannissa 1980- ja 1990-luvuilla?</w:t>
      </w:r>
    </w:p>
    <w:p>
      <w:r>
        <w:rPr>
          <w:b/>
        </w:rPr>
        <w:t xml:space="preserve">Tulos</w:t>
      </w:r>
    </w:p>
    <w:p>
      <w:r>
        <w:t xml:space="preserve">Desmond "Dessie" Noonan</w:t>
      </w:r>
    </w:p>
    <w:p>
      <w:r>
        <w:rPr>
          <w:b/>
        </w:rPr>
        <w:t xml:space="preserve">Esimerkki 3.1377</w:t>
      </w:r>
    </w:p>
    <w:p>
      <w:r>
        <w:t xml:space="preserve">Kuka ohjasi elokuvan, jossa Deke Slaytonin roolista parhaiten tunnettu näyttelijä näytteli sivuosaa vuonna 1982?</w:t>
      </w:r>
    </w:p>
    <w:p>
      <w:r>
        <w:rPr>
          <w:b/>
        </w:rPr>
        <w:t xml:space="preserve">Tulos</w:t>
      </w:r>
    </w:p>
    <w:p>
      <w:r>
        <w:t xml:space="preserve">Paul Schrader</w:t>
      </w:r>
    </w:p>
    <w:p>
      <w:r>
        <w:rPr>
          <w:b/>
        </w:rPr>
        <w:t xml:space="preserve">Esimerkki 3.1378</w:t>
      </w:r>
    </w:p>
    <w:p>
      <w:r>
        <w:t xml:space="preserve">Timothy Carhart näytteli vuonna 1992 Tennessee Williamsin näytelmän uusintaversiossa?</w:t>
      </w:r>
    </w:p>
    <w:p>
      <w:r>
        <w:rPr>
          <w:b/>
        </w:rPr>
        <w:t xml:space="preserve">Tulos</w:t>
      </w:r>
    </w:p>
    <w:p>
      <w:r>
        <w:t xml:space="preserve">Autovaunu nimeltä Halu (A Streetcar Named Desire)</w:t>
      </w:r>
    </w:p>
    <w:p>
      <w:r>
        <w:rPr>
          <w:b/>
        </w:rPr>
        <w:t xml:space="preserve">Esimerkki 3.1379</w:t>
      </w:r>
    </w:p>
    <w:p>
      <w:r>
        <w:t xml:space="preserve">Vuosittainen musiikkifestivaali Rock 'n India järjestetään palatsissa, jonka alun perin omisti kuka?</w:t>
      </w:r>
    </w:p>
    <w:p>
      <w:r>
        <w:rPr>
          <w:b/>
        </w:rPr>
        <w:t xml:space="preserve">Tulos</w:t>
      </w:r>
    </w:p>
    <w:p>
      <w:r>
        <w:t xml:space="preserve">Pastori J. Garrett</w:t>
      </w:r>
    </w:p>
    <w:p>
      <w:r>
        <w:rPr>
          <w:b/>
        </w:rPr>
        <w:t xml:space="preserve">Esimerkki 3.1380</w:t>
      </w:r>
    </w:p>
    <w:p>
      <w:r>
        <w:t xml:space="preserve">Kuka toimi Geurnseyn kuvernöörinä ja rakennutti Tudor-kartanon Sutton Placeen, Surreyyn?</w:t>
      </w:r>
    </w:p>
    <w:p>
      <w:r>
        <w:rPr>
          <w:b/>
        </w:rPr>
        <w:t xml:space="preserve">Tulos</w:t>
      </w:r>
    </w:p>
    <w:p>
      <w:r>
        <w:t xml:space="preserve">Sir Richard Weston</w:t>
      </w:r>
    </w:p>
    <w:p>
      <w:r>
        <w:rPr>
          <w:b/>
        </w:rPr>
        <w:t xml:space="preserve">Esimerkki 3.1381</w:t>
      </w:r>
    </w:p>
    <w:p>
      <w:r>
        <w:t xml:space="preserve">Missä talossa Amerikan vapaussodassa taistellut ranskalainen aristokraatti ja upseeri vieraili suuren kiertomatkansa aikana?</w:t>
      </w:r>
    </w:p>
    <w:p>
      <w:r>
        <w:rPr>
          <w:b/>
        </w:rPr>
        <w:t xml:space="preserve">Tulos</w:t>
      </w:r>
    </w:p>
    <w:p>
      <w:r>
        <w:t xml:space="preserve">Kellari</w:t>
      </w:r>
    </w:p>
    <w:p>
      <w:r>
        <w:rPr>
          <w:b/>
        </w:rPr>
        <w:t xml:space="preserve">Esimerkki 3.1382</w:t>
      </w:r>
    </w:p>
    <w:p>
      <w:r>
        <w:t xml:space="preserve">Ovatko Trembling Before G-D ja Genghis Blues molemmat dokumentteja?</w:t>
      </w:r>
    </w:p>
    <w:p>
      <w:r>
        <w:rPr>
          <w:b/>
        </w:rPr>
        <w:t xml:space="preserve">Tulos</w:t>
      </w:r>
    </w:p>
    <w:p>
      <w:r>
        <w:t xml:space="preserve">kyllä</w:t>
      </w:r>
    </w:p>
    <w:p>
      <w:r>
        <w:rPr>
          <w:b/>
        </w:rPr>
        <w:t xml:space="preserve">Esimerkki 3.1383</w:t>
      </w:r>
    </w:p>
    <w:p>
      <w:r>
        <w:t xml:space="preserve">Song for Someone on miltä U2:n vuoden 2014 studioalbumilta?</w:t>
      </w:r>
    </w:p>
    <w:p>
      <w:r>
        <w:rPr>
          <w:b/>
        </w:rPr>
        <w:t xml:space="preserve">Tulos</w:t>
      </w:r>
    </w:p>
    <w:p>
      <w:r>
        <w:t xml:space="preserve">Viattomuuden lauluja</w:t>
      </w:r>
    </w:p>
    <w:p>
      <w:r>
        <w:rPr>
          <w:b/>
        </w:rPr>
        <w:t xml:space="preserve">Esimerkki 3.1384</w:t>
      </w:r>
    </w:p>
    <w:p>
      <w:r>
        <w:t xml:space="preserve">Missä järjestettiin ensimmäiset Aasian kisat, joissa Chan Tsz Ka kilpaili?</w:t>
      </w:r>
    </w:p>
    <w:p>
      <w:r>
        <w:rPr>
          <w:b/>
        </w:rPr>
        <w:t xml:space="preserve">Tulos</w:t>
      </w:r>
    </w:p>
    <w:p>
      <w:r>
        <w:t xml:space="preserve">Tianhe Gymnasium, Guangzhou, Kiina</w:t>
      </w:r>
    </w:p>
    <w:p>
      <w:r>
        <w:rPr>
          <w:b/>
        </w:rPr>
        <w:t xml:space="preserve">Esimerkki 3.1385</w:t>
      </w:r>
    </w:p>
    <w:p>
      <w:r>
        <w:t xml:space="preserve">"Sand in My Shoesin" laulaja löysi kansainvälisen menestyksen debyyttialbumillaan, jonka nimi on mikä?</w:t>
      </w:r>
    </w:p>
    <w:p>
      <w:r>
        <w:rPr>
          <w:b/>
        </w:rPr>
        <w:t xml:space="preserve">Tulos</w:t>
      </w:r>
    </w:p>
    <w:p>
      <w:r>
        <w:t xml:space="preserve">"Ei enkeli"</w:t>
      </w:r>
    </w:p>
    <w:p>
      <w:r>
        <w:rPr>
          <w:b/>
        </w:rPr>
        <w:t xml:space="preserve">Esimerkki 3.1386</w:t>
      </w:r>
    </w:p>
    <w:p>
      <w:r>
        <w:t xml:space="preserve">Pianisti Richard Manuelin kirjoittama ja laulama Lonesome Suzie oli osa minkä yhtyeen debyyttialbumia?</w:t>
      </w:r>
    </w:p>
    <w:p>
      <w:r>
        <w:rPr>
          <w:b/>
        </w:rPr>
        <w:t xml:space="preserve">Tulos</w:t>
      </w:r>
    </w:p>
    <w:p>
      <w:r>
        <w:t xml:space="preserve">Bändi</w:t>
      </w:r>
    </w:p>
    <w:p>
      <w:r>
        <w:rPr>
          <w:b/>
        </w:rPr>
        <w:t xml:space="preserve">Esimerkki 3.1387</w:t>
      </w:r>
    </w:p>
    <w:p>
      <w:r>
        <w:t xml:space="preserve">Kuka ohjasi Disneyn tuottaman näytelmän, jossa Tom Alan Robbins näytteli?</w:t>
      </w:r>
    </w:p>
    <w:p>
      <w:r>
        <w:rPr>
          <w:b/>
        </w:rPr>
        <w:t xml:space="preserve">Tulos</w:t>
      </w:r>
    </w:p>
    <w:p>
      <w:r>
        <w:t xml:space="preserve">Julie Taymor</w:t>
      </w:r>
    </w:p>
    <w:p>
      <w:r>
        <w:rPr>
          <w:b/>
        </w:rPr>
        <w:t xml:space="preserve">Esimerkki 3.1388</w:t>
      </w:r>
    </w:p>
    <w:p>
      <w:r>
        <w:t xml:space="preserve">Die Hardin erikoistehosteet teki Boss Game Studios, kuka muu oli mukana elokuvassa?</w:t>
      </w:r>
    </w:p>
    <w:p>
      <w:r>
        <w:rPr>
          <w:b/>
        </w:rPr>
        <w:t xml:space="preserve">Tulos</w:t>
      </w:r>
    </w:p>
    <w:p>
      <w:r>
        <w:t xml:space="preserve">John McTiernan</w:t>
      </w:r>
    </w:p>
    <w:p>
      <w:r>
        <w:rPr>
          <w:b/>
        </w:rPr>
        <w:t xml:space="preserve">Esimerkki 3.1389</w:t>
      </w:r>
    </w:p>
    <w:p>
      <w:r>
        <w:t xml:space="preserve">Kumpi tehtävä suoritettiin ensin, Cos-B vai Uhuru?</w:t>
      </w:r>
    </w:p>
    <w:p>
      <w:r>
        <w:rPr>
          <w:b/>
        </w:rPr>
        <w:t xml:space="preserve">Tulos</w:t>
      </w:r>
    </w:p>
    <w:p>
      <w:r>
        <w:t xml:space="preserve">Uhuru</w:t>
      </w:r>
    </w:p>
    <w:p>
      <w:r>
        <w:rPr>
          <w:b/>
        </w:rPr>
        <w:t xml:space="preserve">Esimerkki 3.1390</w:t>
      </w:r>
    </w:p>
    <w:p>
      <w:r>
        <w:t xml:space="preserve">Guy Walters kilpaili ketä entistä ammattinyrkkeilijää vastaan, joka on kaksisarjan maailmanmestari?</w:t>
      </w:r>
    </w:p>
    <w:p>
      <w:r>
        <w:rPr>
          <w:b/>
        </w:rPr>
        <w:t xml:space="preserve">Tulos</w:t>
      </w:r>
    </w:p>
    <w:p>
      <w:r>
        <w:t xml:space="preserve">Virgil Hill</w:t>
      </w:r>
    </w:p>
    <w:p>
      <w:r>
        <w:rPr>
          <w:b/>
        </w:rPr>
        <w:t xml:space="preserve">Esimerkki 3.1391</w:t>
      </w:r>
    </w:p>
    <w:p>
      <w:r>
        <w:t xml:space="preserve">Kuka on kirjoittanut vuonna 1997 ilmestyneen slasher-elokuvan, jonka pääosissa nähdään Jennifer Love Hewitt?</w:t>
      </w:r>
    </w:p>
    <w:p>
      <w:r>
        <w:rPr>
          <w:b/>
        </w:rPr>
        <w:t xml:space="preserve">Tulos</w:t>
      </w:r>
    </w:p>
    <w:p>
      <w:r>
        <w:t xml:space="preserve">Kevin Williamson</w:t>
      </w:r>
    </w:p>
    <w:p>
      <w:r>
        <w:rPr>
          <w:b/>
        </w:rPr>
        <w:t xml:space="preserve">Esimerkki 3.1392</w:t>
      </w:r>
    </w:p>
    <w:p>
      <w:r>
        <w:t xml:space="preserve">Renessanssi: Sequential Vol on argentiinalaisen house-dj:n tekemä?</w:t>
      </w:r>
    </w:p>
    <w:p>
      <w:r>
        <w:rPr>
          <w:b/>
        </w:rPr>
        <w:t xml:space="preserve">Tulos</w:t>
      </w:r>
    </w:p>
    <w:p>
      <w:r>
        <w:t xml:space="preserve">toinen julkaisu</w:t>
      </w:r>
    </w:p>
    <w:p>
      <w:r>
        <w:rPr>
          <w:b/>
        </w:rPr>
        <w:t xml:space="preserve">Esimerkki 3.1393</w:t>
      </w:r>
    </w:p>
    <w:p>
      <w:r>
        <w:t xml:space="preserve">Minkä kansainvälisen palkinnon saajaksi lastenromaanin The Diamond Girls (Timanttitytöt) brittiläinen kirjailija oli ehdolla vuonna 2014?</w:t>
      </w:r>
    </w:p>
    <w:p>
      <w:r>
        <w:rPr>
          <w:b/>
        </w:rPr>
        <w:t xml:space="preserve">Tulos</w:t>
      </w:r>
    </w:p>
    <w:p>
      <w:r>
        <w:t xml:space="preserve">Hans Christian Andersen -palkinto</w:t>
      </w:r>
    </w:p>
    <w:p>
      <w:r>
        <w:rPr>
          <w:b/>
        </w:rPr>
        <w:t xml:space="preserve">Esimerkki 3.1394</w:t>
      </w:r>
    </w:p>
    <w:p>
      <w:r>
        <w:t xml:space="preserve">Mikä oli Mark Christopher a cast in, joka oli vuonna 1997 yhdysvaltalainen scifi-elokuva, jonka ohjasi John Woo?</w:t>
      </w:r>
    </w:p>
    <w:p>
      <w:r>
        <w:rPr>
          <w:b/>
        </w:rPr>
        <w:t xml:space="preserve">Tulos</w:t>
      </w:r>
    </w:p>
    <w:p>
      <w:r>
        <w:t xml:space="preserve">Face/Off</w:t>
      </w:r>
    </w:p>
    <w:p>
      <w:r>
        <w:rPr>
          <w:b/>
        </w:rPr>
        <w:t xml:space="preserve">Esimerkki 3.1395</w:t>
      </w:r>
    </w:p>
    <w:p>
      <w:r>
        <w:t xml:space="preserve">Missä maassa Susworth ja Scotter sijaitsevat?</w:t>
      </w:r>
    </w:p>
    <w:p>
      <w:r>
        <w:rPr>
          <w:b/>
        </w:rPr>
        <w:t xml:space="preserve">Tulos</w:t>
      </w:r>
    </w:p>
    <w:p>
      <w:r>
        <w:t xml:space="preserve">Englanti</w:t>
      </w:r>
    </w:p>
    <w:p>
      <w:r>
        <w:rPr>
          <w:b/>
        </w:rPr>
        <w:t xml:space="preserve">Esimerkki 3.1396</w:t>
      </w:r>
    </w:p>
    <w:p>
      <w:r>
        <w:t xml:space="preserve">Missä sarjassa ja sen spinoffeissa toistuvasta roolistaan tunnetaan mies, joka näytteli By Any Means -elokuvassa yhdessä Brooke Burfittin, Thomas Gipsonin ja Michelle Moneyn kanssa?</w:t>
      </w:r>
    </w:p>
    <w:p>
      <w:r>
        <w:rPr>
          <w:b/>
        </w:rPr>
        <w:t xml:space="preserve">Tulos</w:t>
      </w:r>
    </w:p>
    <w:p>
      <w:r>
        <w:t xml:space="preserve">"Keeping Up with the Kardashianit"</w:t>
      </w:r>
    </w:p>
    <w:p>
      <w:r>
        <w:rPr>
          <w:b/>
        </w:rPr>
        <w:t xml:space="preserve">Esimerkki 3.1397</w:t>
      </w:r>
    </w:p>
    <w:p>
      <w:r>
        <w:t xml:space="preserve">Ennen kuin hän voitti ensimmäisen NBA-mestaruutensa Warriorsin kanssa, kuka kuului vuoden 2003 Atlantic 10:n miesten koripalloturnauksen jälkeen All-Championship-joukkueeseen?</w:t>
      </w:r>
    </w:p>
    <w:p>
      <w:r>
        <w:rPr>
          <w:b/>
        </w:rPr>
        <w:t xml:space="preserve">Tulos</w:t>
      </w:r>
    </w:p>
    <w:p>
      <w:r>
        <w:t xml:space="preserve">David West</w:t>
      </w:r>
    </w:p>
    <w:p>
      <w:r>
        <w:rPr>
          <w:b/>
        </w:rPr>
        <w:t xml:space="preserve">Esimerkki 3.1398</w:t>
      </w:r>
    </w:p>
    <w:p>
      <w:r>
        <w:t xml:space="preserve">Kuka artisti tunnetaan vuonna 1989 ilmestyneestä Flowers in the Dirt -albumista, jolla kuultiin kappale My Brave Face?</w:t>
      </w:r>
    </w:p>
    <w:p>
      <w:r>
        <w:rPr>
          <w:b/>
        </w:rPr>
        <w:t xml:space="preserve">Tulos</w:t>
      </w:r>
    </w:p>
    <w:p>
      <w:r>
        <w:t xml:space="preserve">Paul McCartney</w:t>
      </w:r>
    </w:p>
    <w:p>
      <w:r>
        <w:rPr>
          <w:b/>
        </w:rPr>
        <w:t xml:space="preserve">Esimerkki 3.1399</w:t>
      </w:r>
    </w:p>
    <w:p>
      <w:r>
        <w:t xml:space="preserve">Minkä kirjan John Grisham kirjoitti ja James Foley ohjasi?</w:t>
      </w:r>
    </w:p>
    <w:p>
      <w:r>
        <w:rPr>
          <w:b/>
        </w:rPr>
        <w:t xml:space="preserve">Tulos</w:t>
      </w:r>
    </w:p>
    <w:p>
      <w:r>
        <w:t xml:space="preserve">Jaosto</w:t>
      </w:r>
    </w:p>
    <w:p>
      <w:r>
        <w:rPr>
          <w:b/>
        </w:rPr>
        <w:t xml:space="preserve">Esimerkki 3.1400</w:t>
      </w:r>
    </w:p>
    <w:p>
      <w:r>
        <w:t xml:space="preserve">Minkä kansallisuuden kirjailija antoi esittelyn romaanissa Sweets and Other Stories?</w:t>
      </w:r>
    </w:p>
    <w:p>
      <w:r>
        <w:rPr>
          <w:b/>
        </w:rPr>
        <w:t xml:space="preserve">Tulos</w:t>
      </w:r>
    </w:p>
    <w:p>
      <w:r>
        <w:t xml:space="preserve">American</w:t>
      </w:r>
    </w:p>
    <w:p>
      <w:r>
        <w:rPr>
          <w:b/>
        </w:rPr>
        <w:t xml:space="preserve">Esimerkki 3.1401</w:t>
      </w:r>
    </w:p>
    <w:p>
      <w:r>
        <w:t xml:space="preserve">Mikä on vuoden 2006 ICC Champions Trophy -sarjan parhaan pelaajan kansallisuus?</w:t>
      </w:r>
    </w:p>
    <w:p>
      <w:r>
        <w:rPr>
          <w:b/>
        </w:rPr>
        <w:t xml:space="preserve">Tulos</w:t>
      </w:r>
    </w:p>
    <w:p>
      <w:r>
        <w:t xml:space="preserve">Jamaikalainen</w:t>
      </w:r>
    </w:p>
    <w:p>
      <w:r>
        <w:rPr>
          <w:b/>
        </w:rPr>
        <w:t xml:space="preserve">Esimerkki 3.1402</w:t>
      </w:r>
    </w:p>
    <w:p>
      <w:r>
        <w:t xml:space="preserve">Kumpi kuoli ensin, Paul Claudel vai Edward Abbey?</w:t>
      </w:r>
    </w:p>
    <w:p>
      <w:r>
        <w:rPr>
          <w:b/>
        </w:rPr>
        <w:t xml:space="preserve">Tulos</w:t>
      </w:r>
    </w:p>
    <w:p>
      <w:r>
        <w:t xml:space="preserve">Paul Claudel</w:t>
      </w:r>
    </w:p>
    <w:p>
      <w:r>
        <w:rPr>
          <w:b/>
        </w:rPr>
        <w:t xml:space="preserve">Esimerkki 3.1403</w:t>
      </w:r>
    </w:p>
    <w:p>
      <w:r>
        <w:t xml:space="preserve">Kuka oli tähti elokuvassa, joka kuvattiin Melbournessa, Australiassa Docklands Studiosissa ja jonka visuaalisten efektien valvojana Andrew Jackson toimi vuonna 2009?</w:t>
      </w:r>
    </w:p>
    <w:p>
      <w:r>
        <w:rPr>
          <w:b/>
        </w:rPr>
        <w:t xml:space="preserve">Tulos</w:t>
      </w:r>
    </w:p>
    <w:p>
      <w:r>
        <w:t xml:space="preserve">Nicolas Cage</w:t>
      </w:r>
    </w:p>
    <w:p>
      <w:r>
        <w:rPr>
          <w:b/>
        </w:rPr>
        <w:t xml:space="preserve">Esimerkki 3.1404</w:t>
      </w:r>
    </w:p>
    <w:p>
      <w:r>
        <w:t xml:space="preserve">Teddy Riley on tehnyt tuotantotyötä minkä R&amp;B-laulajan ja näyttelijän kanssa?</w:t>
      </w:r>
    </w:p>
    <w:p>
      <w:r>
        <w:rPr>
          <w:b/>
        </w:rPr>
        <w:t xml:space="preserve">Tulos</w:t>
      </w:r>
    </w:p>
    <w:p>
      <w:r>
        <w:t xml:space="preserve">Keith Douglas Sweat</w:t>
      </w:r>
    </w:p>
    <w:p>
      <w:r>
        <w:rPr>
          <w:b/>
        </w:rPr>
        <w:t xml:space="preserve">Esimerkki 3.1405</w:t>
      </w:r>
    </w:p>
    <w:p>
      <w:r>
        <w:t xml:space="preserve">Juan Pablo Di Pace esiintyi musikaalissa, jonka musiikki kuului miltä menestyneeltä pop-yhtyeeltä?</w:t>
      </w:r>
    </w:p>
    <w:p>
      <w:r>
        <w:rPr>
          <w:b/>
        </w:rPr>
        <w:t xml:space="preserve">Tulos</w:t>
      </w:r>
    </w:p>
    <w:p>
      <w:r>
        <w:t xml:space="preserve">ABBA</w:t>
      </w:r>
    </w:p>
    <w:p>
      <w:r>
        <w:rPr>
          <w:b/>
        </w:rPr>
        <w:t xml:space="preserve">Esimerkki 3.1406</w:t>
      </w:r>
    </w:p>
    <w:p>
      <w:r>
        <w:t xml:space="preserve">Missa Sancti Nicolai, messu nro 6 G-duuri, Hob. XII/6, joka tunnetaan myös nimellä "Nicolaimesse", on Joseph Haydnin tekemä, noin vuonna 1772 sävelletty ja vuonna 1802 uudistettu, mikä pyhän musiikin sävellysmuoto on kuorosävellys, joka säveltää eukaristisen liturgian muuttumattomia osia?</w:t>
      </w:r>
    </w:p>
    <w:p>
      <w:r>
        <w:rPr>
          <w:b/>
        </w:rPr>
        <w:t xml:space="preserve">Tulos</w:t>
      </w:r>
    </w:p>
    <w:p>
      <w:r>
        <w:t xml:space="preserve">Massa</w:t>
      </w:r>
    </w:p>
    <w:p>
      <w:r>
        <w:rPr>
          <w:b/>
        </w:rPr>
        <w:t xml:space="preserve">Esimerkki 3.1407</w:t>
      </w:r>
    </w:p>
    <w:p>
      <w:r>
        <w:t xml:space="preserve">Alppien taistelu oli monarkiansa hylänneen valtion ensimmäinen suuri taistelu, minkä vuoden aikana?</w:t>
      </w:r>
    </w:p>
    <w:p>
      <w:r>
        <w:rPr>
          <w:b/>
        </w:rPr>
        <w:t xml:space="preserve">Tulos</w:t>
      </w:r>
    </w:p>
    <w:p>
      <w:r>
        <w:t xml:space="preserve">1946</w:t>
      </w:r>
    </w:p>
    <w:p>
      <w:r>
        <w:rPr>
          <w:b/>
        </w:rPr>
        <w:t xml:space="preserve">Esimerkki 3.1408</w:t>
      </w:r>
    </w:p>
    <w:p>
      <w:r>
        <w:t xml:space="preserve">Furoshikiare on eräänlainen perinteinen japanilainen käärintäkangas, jota on perinteisesti käytetty vaatteiden, lahjojen tai muiden tavaroiden kuljettamiseen, miksi kutsutaan lahjan käärimistä jonkinlaiseen materiaaliin?</w:t>
      </w:r>
    </w:p>
    <w:p>
      <w:r>
        <w:rPr>
          <w:b/>
        </w:rPr>
        <w:t xml:space="preserve">Tulos</w:t>
      </w:r>
    </w:p>
    <w:p>
      <w:r>
        <w:t xml:space="preserve">Lahjapakkaus</w:t>
      </w:r>
    </w:p>
    <w:p>
      <w:r>
        <w:rPr>
          <w:b/>
        </w:rPr>
        <w:t xml:space="preserve">Esimerkki 3.1409</w:t>
      </w:r>
    </w:p>
    <w:p>
      <w:r>
        <w:t xml:space="preserve">Norjalainen kirjailija ja muusikko Varg Vikernes julkaisi albumin vuonna 1998 minkä levy-yhtiön kautta?</w:t>
      </w:r>
    </w:p>
    <w:p>
      <w:r>
        <w:rPr>
          <w:b/>
        </w:rPr>
        <w:t xml:space="preserve">Tulos</w:t>
      </w:r>
    </w:p>
    <w:p>
      <w:r>
        <w:t xml:space="preserve">Misanthropy Records</w:t>
      </w:r>
    </w:p>
    <w:p>
      <w:r>
        <w:rPr>
          <w:b/>
        </w:rPr>
        <w:t xml:space="preserve">Esimerkki 3.1410</w:t>
      </w:r>
    </w:p>
    <w:p>
      <w:r>
        <w:t xml:space="preserve">Kuka perusti ritarikunnan, johon Gino Cassinis kuului?</w:t>
      </w:r>
    </w:p>
    <w:p>
      <w:r>
        <w:rPr>
          <w:b/>
        </w:rPr>
        <w:t xml:space="preserve">Tulos</w:t>
      </w:r>
    </w:p>
    <w:p>
      <w:r>
        <w:t xml:space="preserve">Luigi Einaudi</w:t>
      </w:r>
    </w:p>
    <w:p>
      <w:r>
        <w:rPr>
          <w:b/>
        </w:rPr>
        <w:t xml:space="preserve">Esimerkki 3.1411</w:t>
      </w:r>
    </w:p>
    <w:p>
      <w:r>
        <w:t xml:space="preserve">Missä amerikkalaisessa kauhudraama-televisiosarjassa Drew Nelson näytteli Matt Saylesia?</w:t>
      </w:r>
    </w:p>
    <w:p>
      <w:r>
        <w:rPr>
          <w:b/>
        </w:rPr>
        <w:t xml:space="preserve">Tulos</w:t>
      </w:r>
    </w:p>
    <w:p>
      <w:r>
        <w:t xml:space="preserve">The Strain</w:t>
      </w:r>
    </w:p>
    <w:p>
      <w:r>
        <w:rPr>
          <w:b/>
        </w:rPr>
        <w:t xml:space="preserve">Esimerkki 3.1412</w:t>
      </w:r>
    </w:p>
    <w:p>
      <w:r>
        <w:t xml:space="preserve">Missä sijoittuu osavaltio, jossa Annett State Forest sijaitsee, pinta-alaltaan Yhdysvalloissa?</w:t>
      </w:r>
    </w:p>
    <w:p>
      <w:r>
        <w:rPr>
          <w:b/>
        </w:rPr>
        <w:t xml:space="preserve">Tulos</w:t>
      </w:r>
    </w:p>
    <w:p>
      <w:r>
        <w:t xml:space="preserve">5. pienin</w:t>
      </w:r>
    </w:p>
    <w:p>
      <w:r>
        <w:rPr>
          <w:b/>
        </w:rPr>
        <w:t xml:space="preserve">Esimerkki 3.1413</w:t>
      </w:r>
    </w:p>
    <w:p>
      <w:r>
        <w:t xml:space="preserve">Minkä SNL-sketsin pääosassa oli näyttelijä, joka näytteli myös The Mighty Ducks -elokuvassa ja joka arvioitiin 88/100 VH1:n suurimmiksi teinitähdiksi?</w:t>
      </w:r>
    </w:p>
    <w:p>
      <w:r>
        <w:rPr>
          <w:b/>
        </w:rPr>
        <w:t xml:space="preserve">Tulos</w:t>
      </w:r>
    </w:p>
    <w:p>
      <w:r>
        <w:t xml:space="preserve">Mitä tuolle tapahtui?</w:t>
      </w:r>
    </w:p>
    <w:p>
      <w:r>
        <w:rPr>
          <w:b/>
        </w:rPr>
        <w:t xml:space="preserve">Esimerkki 3.1414</w:t>
      </w:r>
    </w:p>
    <w:p>
      <w:r>
        <w:t xml:space="preserve">Mitä yhteistä on Merle M. Rasmussenin ja Top Secretin näytelmämuodolla?</w:t>
      </w:r>
    </w:p>
    <w:p>
      <w:r>
        <w:rPr>
          <w:b/>
        </w:rPr>
        <w:t xml:space="preserve">Tulos</w:t>
      </w:r>
    </w:p>
    <w:p>
      <w:r>
        <w:t xml:space="preserve">roolipeli</w:t>
      </w:r>
    </w:p>
    <w:p>
      <w:r>
        <w:rPr>
          <w:b/>
        </w:rPr>
        <w:t xml:space="preserve">Esimerkki 3.1415</w:t>
      </w:r>
    </w:p>
    <w:p>
      <w:r>
        <w:t xml:space="preserve">Mitä kielisoitinta soitti intialainen muusikko S. R. D. Vaidyanathan?</w:t>
      </w:r>
    </w:p>
    <w:p>
      <w:r>
        <w:rPr>
          <w:b/>
        </w:rPr>
        <w:t xml:space="preserve">Tulos</w:t>
      </w:r>
    </w:p>
    <w:p>
      <w:r>
        <w:t xml:space="preserve">Nadhaswara</w:t>
      </w:r>
    </w:p>
    <w:p>
      <w:r>
        <w:rPr>
          <w:b/>
        </w:rPr>
        <w:t xml:space="preserve">Esimerkki 3.1416</w:t>
      </w:r>
    </w:p>
    <w:p>
      <w:r>
        <w:t xml:space="preserve">James Rhodes on Marvel Comicsin hahmo, joka on esiintynyt sarjakuvissa, jotka liittyvät kenen luomaan fiktiiviseen supersankariin?</w:t>
      </w:r>
    </w:p>
    <w:p>
      <w:r>
        <w:rPr>
          <w:b/>
        </w:rPr>
        <w:t xml:space="preserve">Tulos</w:t>
      </w:r>
    </w:p>
    <w:p>
      <w:r>
        <w:t xml:space="preserve">Stan Lee</w:t>
      </w:r>
    </w:p>
    <w:p>
      <w:r>
        <w:rPr>
          <w:b/>
        </w:rPr>
        <w:t xml:space="preserve">Esimerkki 3.1417</w:t>
      </w:r>
    </w:p>
    <w:p>
      <w:r>
        <w:t xml:space="preserve">Diego Raymond De Girolamo, on ammattilaisjalkapalloilija, joka pelaa hyökkääjänä League Two -seura Chesterfieldissä, lainalla mistä organisaatiosta, joka on Englannin jalkapalloliigan korkein divisioona ja toiseksi korkein kokonaisvaltaisesti minkä jalkapalloliigan järjestelmässä, Valioliigan jälkeen?</w:t>
      </w:r>
    </w:p>
    <w:p>
      <w:r>
        <w:rPr>
          <w:b/>
        </w:rPr>
        <w:t xml:space="preserve">Tulos</w:t>
      </w:r>
    </w:p>
    <w:p>
      <w:r>
        <w:t xml:space="preserve">Englanti</w:t>
      </w:r>
    </w:p>
    <w:p>
      <w:r>
        <w:rPr>
          <w:b/>
        </w:rPr>
        <w:t xml:space="preserve">Esimerkki 3.1418</w:t>
      </w:r>
    </w:p>
    <w:p>
      <w:r>
        <w:t xml:space="preserve">Mikä puolue edustaa Tweed Headsin eteläpuolella sijaitsevaa kaupunkia, joka on osa Tweed Shire -aluetta ja joka sijaitsee Australian Uuden Etelä-Walesin osavaltion Northern Rivers -alueella?</w:t>
      </w:r>
    </w:p>
    <w:p>
      <w:r>
        <w:rPr>
          <w:b/>
        </w:rPr>
        <w:t xml:space="preserve">Tulos</w:t>
      </w:r>
    </w:p>
    <w:p>
      <w:r>
        <w:t xml:space="preserve">Geoff Provest The Nationalsista</w:t>
      </w:r>
    </w:p>
    <w:p>
      <w:r>
        <w:rPr>
          <w:b/>
        </w:rPr>
        <w:t xml:space="preserve">Esimerkki 3.1419</w:t>
      </w:r>
    </w:p>
    <w:p>
      <w:r>
        <w:t xml:space="preserve">Mikä on Gas Hufferin ja Blind Melonin yhteinen alkuperämaa?</w:t>
      </w:r>
    </w:p>
    <w:p>
      <w:r>
        <w:rPr>
          <w:b/>
        </w:rPr>
        <w:t xml:space="preserve">Tulos</w:t>
      </w:r>
    </w:p>
    <w:p>
      <w:r>
        <w:t xml:space="preserve">American</w:t>
      </w:r>
    </w:p>
    <w:p>
      <w:r>
        <w:rPr>
          <w:b/>
        </w:rPr>
        <w:t xml:space="preserve">Esimerkki 3.1420</w:t>
      </w:r>
    </w:p>
    <w:p>
      <w:r>
        <w:t xml:space="preserve">Devilish Impressions on bändi, jonka tyyliin kuuluu musiikkityyppi, jolla on paikallinen skene missä Norjan kaupungissa?</w:t>
      </w:r>
    </w:p>
    <w:p>
      <w:r>
        <w:rPr>
          <w:b/>
        </w:rPr>
        <w:t xml:space="preserve">Tulos</w:t>
      </w:r>
    </w:p>
    <w:p>
      <w:r>
        <w:t xml:space="preserve">Oslo</w:t>
      </w:r>
    </w:p>
    <w:p>
      <w:r>
        <w:rPr>
          <w:b/>
        </w:rPr>
        <w:t xml:space="preserve">Esimerkki 3.1421</w:t>
      </w:r>
    </w:p>
    <w:p>
      <w:r>
        <w:t xml:space="preserve">Kumpi laulaja, Lee Gi-kwang vai Kenny Greene, debytoi alun perin sooloartistina taiteilijanimellä AJ?</w:t>
      </w:r>
    </w:p>
    <w:p>
      <w:r>
        <w:rPr>
          <w:b/>
        </w:rPr>
        <w:t xml:space="preserve">Tulos</w:t>
      </w:r>
    </w:p>
    <w:p>
      <w:r>
        <w:t xml:space="preserve">Lee Gi-kwang</w:t>
      </w:r>
    </w:p>
    <w:p>
      <w:r>
        <w:rPr>
          <w:b/>
        </w:rPr>
        <w:t xml:space="preserve">Esimerkki 3.1422</w:t>
      </w:r>
    </w:p>
    <w:p>
      <w:r>
        <w:t xml:space="preserve">Rick Sylvester työskenteli James Bond -sarjan kahdennentoista elokuvan parissa, joka oli viides elokuva, jonka pääroolissa oli mikä näyttelijä?</w:t>
      </w:r>
    </w:p>
    <w:p>
      <w:r>
        <w:rPr>
          <w:b/>
        </w:rPr>
        <w:t xml:space="preserve">Tulos</w:t>
      </w:r>
    </w:p>
    <w:p>
      <w:r>
        <w:t xml:space="preserve">Roger Moore</w:t>
      </w:r>
    </w:p>
    <w:p>
      <w:r>
        <w:rPr>
          <w:b/>
        </w:rPr>
        <w:t xml:space="preserve">Esimerkki 3.1423</w:t>
      </w:r>
    </w:p>
    <w:p>
      <w:r>
        <w:t xml:space="preserve">Mikä lehtiyhtiö julkaisee Entertainment Weekly -lehteä, joka omistaa ja julkaisee myös Fortune-lehteä?</w:t>
      </w:r>
    </w:p>
    <w:p>
      <w:r>
        <w:rPr>
          <w:b/>
        </w:rPr>
        <w:t xml:space="preserve">Tulos</w:t>
      </w:r>
    </w:p>
    <w:p>
      <w:r>
        <w:t xml:space="preserve">Time Inc.</w:t>
      </w:r>
    </w:p>
    <w:p>
      <w:r>
        <w:rPr>
          <w:b/>
        </w:rPr>
        <w:t xml:space="preserve">Esimerkki 3.1424</w:t>
      </w:r>
    </w:p>
    <w:p>
      <w:r>
        <w:t xml:space="preserve">Ensimmäinen yleislakko Yhdysvalloissa järjestettiin suurelta osin suurin ja yksi tärkeimmistä 1880-luvun mikä?</w:t>
      </w:r>
    </w:p>
    <w:p>
      <w:r>
        <w:rPr>
          <w:b/>
        </w:rPr>
        <w:t xml:space="preserve">Tulos</w:t>
      </w:r>
    </w:p>
    <w:p>
      <w:r>
        <w:t xml:space="preserve">Amerikkalaiset työmarkkinajärjestöt</w:t>
      </w:r>
    </w:p>
    <w:p>
      <w:r>
        <w:rPr>
          <w:b/>
        </w:rPr>
        <w:t xml:space="preserve">Esimerkki 3.1425</w:t>
      </w:r>
    </w:p>
    <w:p>
      <w:r>
        <w:t xml:space="preserve">Kuka englantilainen rock-bändi Oxfordshiren Abingdonista coveroi kappaleen "No Surprises" amerikkalaisen laulaja-lauluntekijä Blake Morganin vuoden 2006 albumilta "Silencer".</w:t>
      </w:r>
    </w:p>
    <w:p>
      <w:r>
        <w:rPr>
          <w:b/>
        </w:rPr>
        <w:t xml:space="preserve">Tulos</w:t>
      </w:r>
    </w:p>
    <w:p>
      <w:r>
        <w:t xml:space="preserve">Radiohead</w:t>
      </w:r>
    </w:p>
    <w:p>
      <w:r>
        <w:rPr>
          <w:b/>
        </w:rPr>
        <w:t xml:space="preserve">Esimerkki 3.1426</w:t>
      </w:r>
    </w:p>
    <w:p>
      <w:r>
        <w:t xml:space="preserve">Monika Hertwigin isä oli minkä keskitysleirin komentaja?</w:t>
      </w:r>
    </w:p>
    <w:p>
      <w:r>
        <w:rPr>
          <w:b/>
        </w:rPr>
        <w:t xml:space="preserve">Tulos</w:t>
      </w:r>
    </w:p>
    <w:p>
      <w:r>
        <w:t xml:space="preserve">Krakova-Płaszów</w:t>
      </w:r>
    </w:p>
    <w:p>
      <w:r>
        <w:rPr>
          <w:b/>
        </w:rPr>
        <w:t xml:space="preserve">Esimerkki 3.1427</w:t>
      </w:r>
    </w:p>
    <w:p>
      <w:r>
        <w:t xml:space="preserve">Kumpi yhtiö toimii useammassa maassa BlackRock vai Dentsply Sirona?</w:t>
      </w:r>
    </w:p>
    <w:p>
      <w:r>
        <w:rPr>
          <w:b/>
        </w:rPr>
        <w:t xml:space="preserve">Tulos</w:t>
      </w:r>
    </w:p>
    <w:p>
      <w:r>
        <w:t xml:space="preserve">Dentsply Sirona</w:t>
      </w:r>
    </w:p>
    <w:p>
      <w:r>
        <w:rPr>
          <w:b/>
        </w:rPr>
        <w:t xml:space="preserve">Esimerkki 3.1428</w:t>
      </w:r>
    </w:p>
    <w:p>
      <w:r>
        <w:t xml:space="preserve">Mikä on vuoden 1930 Nobelin fysiikan palkinnon saaneen intialaisen fyysikon perustaman tieteellisen lehden nimi?</w:t>
      </w:r>
    </w:p>
    <w:p>
      <w:r>
        <w:rPr>
          <w:b/>
        </w:rPr>
        <w:t xml:space="preserve">Tulos</w:t>
      </w:r>
    </w:p>
    <w:p>
      <w:r>
        <w:t xml:space="preserve">The Indian Journal of Physics</w:t>
      </w:r>
    </w:p>
    <w:p>
      <w:r>
        <w:rPr>
          <w:b/>
        </w:rPr>
        <w:t xml:space="preserve">Esimerkki 3.1429</w:t>
      </w:r>
    </w:p>
    <w:p>
      <w:r>
        <w:t xml:space="preserve">Mikä Iowa Lottery -portfolioon sisältyvä arpajaiset on saatavilla 14 osavaltiossa?</w:t>
      </w:r>
    </w:p>
    <w:p>
      <w:r>
        <w:rPr>
          <w:b/>
        </w:rPr>
        <w:t xml:space="preserve">Tulos</w:t>
      </w:r>
    </w:p>
    <w:p>
      <w:r>
        <w:t xml:space="preserve">Hot Lotto</w:t>
      </w:r>
    </w:p>
    <w:p>
      <w:r>
        <w:rPr>
          <w:b/>
        </w:rPr>
        <w:t xml:space="preserve">Esimerkki 3.1430</w:t>
      </w:r>
    </w:p>
    <w:p>
      <w:r>
        <w:t xml:space="preserve">Kumpi tietokone julkaistiin ensin, Orao vai Mattel Aquarius?</w:t>
      </w:r>
    </w:p>
    <w:p>
      <w:r>
        <w:rPr>
          <w:b/>
        </w:rPr>
        <w:t xml:space="preserve">Tulos</w:t>
      </w:r>
    </w:p>
    <w:p>
      <w:r>
        <w:t xml:space="preserve">Vesimies</w:t>
      </w:r>
    </w:p>
    <w:p>
      <w:r>
        <w:rPr>
          <w:b/>
        </w:rPr>
        <w:t xml:space="preserve">Esimerkki 3.1431</w:t>
      </w:r>
    </w:p>
    <w:p>
      <w:r>
        <w:t xml:space="preserve">Bob Brown oli mistä vuodesta lähtien julkaistun sanomalehden päätoimittaja?</w:t>
      </w:r>
    </w:p>
    <w:p>
      <w:r>
        <w:rPr>
          <w:b/>
        </w:rPr>
        <w:t xml:space="preserve">Tulos</w:t>
      </w:r>
    </w:p>
    <w:p>
      <w:r>
        <w:t xml:space="preserve">1909</w:t>
      </w:r>
    </w:p>
    <w:p>
      <w:r>
        <w:rPr>
          <w:b/>
        </w:rPr>
        <w:t xml:space="preserve">Esimerkki 3.1432</w:t>
      </w:r>
    </w:p>
    <w:p>
      <w:r>
        <w:t xml:space="preserve">Mond-kaasu on halpaa kivihiilikaasua, jota käytettiin teollisuuden lämmitystarkoituksiin. Kaasu on saanut nimensä perustajansa, saksalaissyntyisen kemistin ja teollisuusmiehen mukaan, joka otti Britannian kansalaisuuden?</w:t>
      </w:r>
    </w:p>
    <w:p>
      <w:r>
        <w:rPr>
          <w:b/>
        </w:rPr>
        <w:t xml:space="preserve">Tulos</w:t>
      </w:r>
    </w:p>
    <w:p>
      <w:r>
        <w:t xml:space="preserve">Ludwig Mond</w:t>
      </w:r>
    </w:p>
    <w:p>
      <w:r>
        <w:rPr>
          <w:b/>
        </w:rPr>
        <w:t xml:space="preserve">Esimerkki 3.1433</w:t>
      </w:r>
    </w:p>
    <w:p>
      <w:r>
        <w:t xml:space="preserve">Minkä heterodoksisen kristillisen kultin tekemät sieppaukset tapahtuivat Abokessa?</w:t>
      </w:r>
    </w:p>
    <w:p>
      <w:r>
        <w:rPr>
          <w:b/>
        </w:rPr>
        <w:t xml:space="preserve">Tulos</w:t>
      </w:r>
    </w:p>
    <w:p>
      <w:r>
        <w:t xml:space="preserve">Herran vastarinta-armeija</w:t>
      </w:r>
    </w:p>
    <w:p>
      <w:r>
        <w:rPr>
          <w:b/>
        </w:rPr>
        <w:t xml:space="preserve">Esimerkki 3.1434</w:t>
      </w:r>
    </w:p>
    <w:p>
      <w:r>
        <w:t xml:space="preserve">mikä amerikkalainen laulaja sävelsi kappaleita teokseen Burl Ives Sings Pearly Shells and Other Favorites (Burl Ives laulaa helmikuoria ja muita suosikkeja)</w:t>
      </w:r>
    </w:p>
    <w:p>
      <w:r>
        <w:rPr>
          <w:b/>
        </w:rPr>
        <w:t xml:space="preserve">Tulos</w:t>
      </w:r>
    </w:p>
    <w:p>
      <w:r>
        <w:t xml:space="preserve">Wyatt Merle Kilgore</w:t>
      </w:r>
    </w:p>
    <w:p>
      <w:r>
        <w:rPr>
          <w:b/>
        </w:rPr>
        <w:t xml:space="preserve">Esimerkki 3.1435</w:t>
      </w:r>
    </w:p>
    <w:p>
      <w:r>
        <w:t xml:space="preserve">Ovatko Beth Gibbons ja Trace Cyrus samasta maasta?</w:t>
      </w:r>
    </w:p>
    <w:p>
      <w:r>
        <w:rPr>
          <w:b/>
        </w:rPr>
        <w:t xml:space="preserve">Tulos</w:t>
      </w:r>
    </w:p>
    <w:p>
      <w:r>
        <w:t xml:space="preserve">ei</w:t>
      </w:r>
    </w:p>
    <w:p>
      <w:r>
        <w:rPr>
          <w:b/>
        </w:rPr>
        <w:t xml:space="preserve">Esimerkki 3.1436</w:t>
      </w:r>
    </w:p>
    <w:p>
      <w:r>
        <w:t xml:space="preserve">Mitä tulee 22. lokakuuta 2012 julkaistuun albumiin, mihin sen tueksi käynnistetty kiertue päättyi?</w:t>
      </w:r>
    </w:p>
    <w:p>
      <w:r>
        <w:rPr>
          <w:b/>
        </w:rPr>
        <w:t xml:space="preserve">Tulos</w:t>
      </w:r>
    </w:p>
    <w:p>
      <w:r>
        <w:t xml:space="preserve">Singapore</w:t>
      </w:r>
    </w:p>
    <w:p>
      <w:r>
        <w:rPr>
          <w:b/>
        </w:rPr>
        <w:t xml:space="preserve">Esimerkki 3.1437</w:t>
      </w:r>
    </w:p>
    <w:p>
      <w:r>
        <w:t xml:space="preserve">Fever Pitch oli viimeinen elokuva ohjaajalle, joka kuvasi elokuvan, joka perustuu kenen tietokirjaan?</w:t>
      </w:r>
    </w:p>
    <w:p>
      <w:r>
        <w:rPr>
          <w:b/>
        </w:rPr>
        <w:t xml:space="preserve">Tulos</w:t>
      </w:r>
    </w:p>
    <w:p>
      <w:r>
        <w:t xml:space="preserve">Truman Capote</w:t>
      </w:r>
    </w:p>
    <w:p>
      <w:r>
        <w:rPr>
          <w:b/>
        </w:rPr>
        <w:t xml:space="preserve">Esimerkki 3.1438</w:t>
      </w:r>
    </w:p>
    <w:p>
      <w:r>
        <w:t xml:space="preserve">Rock Ridge Music on prmotannut vaihtoehtorock-yhtyeen mistä floridalaisesta kaupungista?</w:t>
      </w:r>
    </w:p>
    <w:p>
      <w:r>
        <w:rPr>
          <w:b/>
        </w:rPr>
        <w:t xml:space="preserve">Tulos</w:t>
      </w:r>
    </w:p>
    <w:p>
      <w:r>
        <w:t xml:space="preserve">Gainesville</w:t>
      </w:r>
    </w:p>
    <w:p>
      <w:r>
        <w:rPr>
          <w:b/>
        </w:rPr>
        <w:t xml:space="preserve">Esimerkki 3.1439</w:t>
      </w:r>
    </w:p>
    <w:p>
      <w:r>
        <w:t xml:space="preserve">Ovatko Keenen Ivory Wayans ja Jason Bateman amerikkalaisia näyttelijöitä?</w:t>
      </w:r>
    </w:p>
    <w:p>
      <w:r>
        <w:rPr>
          <w:b/>
        </w:rPr>
        <w:t xml:space="preserve">Tulos</w:t>
      </w:r>
    </w:p>
    <w:p>
      <w:r>
        <w:t xml:space="preserve">kyllä</w:t>
      </w:r>
    </w:p>
    <w:p>
      <w:r>
        <w:rPr>
          <w:b/>
        </w:rPr>
        <w:t xml:space="preserve">Esimerkki 3.1440</w:t>
      </w:r>
    </w:p>
    <w:p>
      <w:r>
        <w:t xml:space="preserve">São Francisco Xavier (suomeksi "Pyhä Fransiskus Xavier") on entinen siviilipappila (freguesia) Lissabonin kaupungissa ja kunnassa Portugalissa, joka oli navarralainen baskilainen roomalaiskatolinen lähetyssaarnaaja, syntynyt Javierissa (Xavier Navarro-Aragonessa tai Xabier baskiksi), Navarran kuningaskunnassa (nykyinen Espanja), ja Jeesuksen seuran toinen perustaja?</w:t>
      </w:r>
    </w:p>
    <w:p>
      <w:r>
        <w:rPr>
          <w:b/>
        </w:rPr>
        <w:t xml:space="preserve">Tulos</w:t>
      </w:r>
    </w:p>
    <w:p>
      <w:r>
        <w:t xml:space="preserve">Saint Francis Xavier</w:t>
      </w:r>
    </w:p>
    <w:p>
      <w:r>
        <w:rPr>
          <w:b/>
        </w:rPr>
        <w:t xml:space="preserve">Esimerkki 3.1441</w:t>
      </w:r>
    </w:p>
    <w:p>
      <w:r>
        <w:t xml:space="preserve">Victorian valtakunta on kolmiosainen brittiläinen matkasarja, jonka koomikko ja näyttelijä kirjoitti ja jonka huumori pohjautui arkielämään ja sisälsi viittauksia kvintessiivisesti mihin aktiviteetteihin?</w:t>
      </w:r>
    </w:p>
    <w:p>
      <w:r>
        <w:rPr>
          <w:b/>
        </w:rPr>
        <w:t xml:space="preserve">Tulos</w:t>
      </w:r>
    </w:p>
    <w:p>
      <w:r>
        <w:t xml:space="preserve">Brittiläinen</w:t>
      </w:r>
    </w:p>
    <w:p>
      <w:r>
        <w:rPr>
          <w:b/>
        </w:rPr>
        <w:t xml:space="preserve">Esimerkki 3.1442</w:t>
      </w:r>
    </w:p>
    <w:p>
      <w:r>
        <w:t xml:space="preserve">Mikä Etelä-Afrikan alue on yhteinen Keihäiden pesulla ja Shakalla?</w:t>
      </w:r>
    </w:p>
    <w:p>
      <w:r>
        <w:rPr>
          <w:b/>
        </w:rPr>
        <w:t xml:space="preserve">Tulos</w:t>
      </w:r>
    </w:p>
    <w:p>
      <w:r>
        <w:t xml:space="preserve">Zulu</w:t>
      </w:r>
    </w:p>
    <w:p>
      <w:r>
        <w:rPr>
          <w:b/>
        </w:rPr>
        <w:t xml:space="preserve">Esimerkki 3.1443</w:t>
      </w:r>
    </w:p>
    <w:p>
      <w:r>
        <w:t xml:space="preserve">Missä sijaitsee portugalilainen urheiluseura, joka voitti Porton voittaakseen Eurooppa-liigan kaudella 2010-11 FC Porto</w:t>
      </w:r>
    </w:p>
    <w:p>
      <w:r>
        <w:rPr>
          <w:b/>
        </w:rPr>
        <w:t xml:space="preserve">Tulos</w:t>
      </w:r>
    </w:p>
    <w:p>
      <w:r>
        <w:t xml:space="preserve">Lissabon, Portugali</w:t>
      </w:r>
    </w:p>
    <w:p>
      <w:r>
        <w:rPr>
          <w:b/>
        </w:rPr>
        <w:t xml:space="preserve">Esimerkki 3.1444</w:t>
      </w:r>
    </w:p>
    <w:p>
      <w:r>
        <w:t xml:space="preserve">Kuka vuonna 1936 syntynyt henkilö syyllistyi Braybrook Streetin verilöylyyn?</w:t>
      </w:r>
    </w:p>
    <w:p>
      <w:r>
        <w:rPr>
          <w:b/>
        </w:rPr>
        <w:t xml:space="preserve">Tulos</w:t>
      </w:r>
    </w:p>
    <w:p>
      <w:r>
        <w:t xml:space="preserve">Harry Roberts</w:t>
      </w:r>
    </w:p>
    <w:p>
      <w:r>
        <w:rPr>
          <w:b/>
        </w:rPr>
        <w:t xml:space="preserve">Esimerkki 3.1445</w:t>
      </w:r>
    </w:p>
    <w:p>
      <w:r>
        <w:t xml:space="preserve">Missä sijaitsee stadion, joka on nimetty miehen mukaan, joka voitti kolme olympiakultaa vuosina 1928, 1932 ja 1936)?</w:t>
      </w:r>
    </w:p>
    <w:p>
      <w:r>
        <w:rPr>
          <w:b/>
        </w:rPr>
        <w:t xml:space="preserve">Tulos</w:t>
      </w:r>
    </w:p>
    <w:p>
      <w:r>
        <w:t xml:space="preserve">Jhansi, Intia</w:t>
      </w:r>
    </w:p>
    <w:p>
      <w:r>
        <w:rPr>
          <w:b/>
        </w:rPr>
        <w:t xml:space="preserve">Esimerkki 3.1446</w:t>
      </w:r>
    </w:p>
    <w:p>
      <w:r>
        <w:t xml:space="preserve">Milloin aloitettiin koripalloturnaus, jonka loppuottelu Kansasissa pelattiin vuosina 1996-97?</w:t>
      </w:r>
    </w:p>
    <w:p>
      <w:r>
        <w:rPr>
          <w:b/>
        </w:rPr>
        <w:t xml:space="preserve">Tulos</w:t>
      </w:r>
    </w:p>
    <w:p>
      <w:r>
        <w:t xml:space="preserve">1997</w:t>
      </w:r>
    </w:p>
    <w:p>
      <w:r>
        <w:rPr>
          <w:b/>
        </w:rPr>
        <w:t xml:space="preserve">Esimerkki 3.1447</w:t>
      </w:r>
    </w:p>
    <w:p>
      <w:r>
        <w:t xml:space="preserve">Nadia Forde on italialaista syntyperää oleva irlantilainen malli, laulaja ja näyttelijä, joka osallistui ITV:n hittiohjelman "I'm a Celebrity...Get Me Out of Here!" neljänteentoista sarjaan, joka alkoi minä päivänä?</w:t>
      </w:r>
    </w:p>
    <w:p>
      <w:r>
        <w:rPr>
          <w:b/>
        </w:rPr>
        <w:t xml:space="preserve">Tulos</w:t>
      </w:r>
    </w:p>
    <w:p>
      <w:r>
        <w:t xml:space="preserve">16. marraskuuta 2014</w:t>
      </w:r>
    </w:p>
    <w:p>
      <w:r>
        <w:rPr>
          <w:b/>
        </w:rPr>
        <w:t xml:space="preserve">Esimerkki 3.1448</w:t>
      </w:r>
    </w:p>
    <w:p>
      <w:r>
        <w:t xml:space="preserve">Ovatko Godfrey Reggio ja Alfonso Cuarón molemmat kotoisin Yhdysvalloista?</w:t>
      </w:r>
    </w:p>
    <w:p>
      <w:r>
        <w:rPr>
          <w:b/>
        </w:rPr>
        <w:t xml:space="preserve">Tulos</w:t>
      </w:r>
    </w:p>
    <w:p>
      <w:r>
        <w:t xml:space="preserve">ei</w:t>
      </w:r>
    </w:p>
    <w:p>
      <w:r>
        <w:rPr>
          <w:b/>
        </w:rPr>
        <w:t xml:space="preserve">Esimerkki 3.1449</w:t>
      </w:r>
    </w:p>
    <w:p>
      <w:r>
        <w:t xml:space="preserve">Ovatko Tommy Lee Jones ja Peter Szewczyk samaa kansallisuutta?</w:t>
      </w:r>
    </w:p>
    <w:p>
      <w:r>
        <w:rPr>
          <w:b/>
        </w:rPr>
        <w:t xml:space="preserve">Tulos</w:t>
      </w:r>
    </w:p>
    <w:p>
      <w:r>
        <w:t xml:space="preserve">kyllä</w:t>
      </w:r>
    </w:p>
    <w:p>
      <w:r>
        <w:rPr>
          <w:b/>
        </w:rPr>
        <w:t xml:space="preserve">Esimerkki 3.1450</w:t>
      </w:r>
    </w:p>
    <w:p>
      <w:r>
        <w:t xml:space="preserve">Milloin Sonam Dechan Wangchuckin velipuoli syntyi?</w:t>
      </w:r>
    </w:p>
    <w:p>
      <w:r>
        <w:rPr>
          <w:b/>
        </w:rPr>
        <w:t xml:space="preserve">Tulos</w:t>
      </w:r>
    </w:p>
    <w:p>
      <w:r>
        <w:t xml:space="preserve">21. helmikuuta 1980</w:t>
      </w:r>
    </w:p>
    <w:p>
      <w:r>
        <w:rPr>
          <w:b/>
        </w:rPr>
        <w:t xml:space="preserve">Esimerkki 3.1451</w:t>
      </w:r>
    </w:p>
    <w:p>
      <w:r>
        <w:t xml:space="preserve">Minkä Bob Hoskinsin, Christopher Lloydin ja muiden tähdittämän elokuvan pohjalta tehtiin sarja lyhytelokuvia vuosina 1998-1993?</w:t>
      </w:r>
    </w:p>
    <w:p>
      <w:r>
        <w:rPr>
          <w:b/>
        </w:rPr>
        <w:t xml:space="preserve">Tulos</w:t>
      </w:r>
    </w:p>
    <w:p>
      <w:r>
        <w:t xml:space="preserve">Kuka kehystää Roger Rabbitin</w:t>
      </w:r>
    </w:p>
    <w:p>
      <w:r>
        <w:rPr>
          <w:b/>
        </w:rPr>
        <w:t xml:space="preserve">Tulos</w:t>
      </w:r>
    </w:p>
    <w:p>
      <w:r>
        <w:t xml:space="preserve">Kuka kehystää Roger Rabbitin</w:t>
      </w:r>
    </w:p>
    <w:p>
      <w:r>
        <w:rPr>
          <w:b/>
        </w:rPr>
        <w:t xml:space="preserve">Esimerkki 3.1452</w:t>
      </w:r>
    </w:p>
    <w:p>
      <w:r>
        <w:t xml:space="preserve">Kenny Lofton on nelinkertainen voittaja palkinnossa, jota alettiin antaa pelaajille molemmissa liigoissa vuodesta alkaen. Mistä vuodesta alkaen?</w:t>
      </w:r>
    </w:p>
    <w:p>
      <w:r>
        <w:rPr>
          <w:b/>
        </w:rPr>
        <w:t xml:space="preserve">Tulos</w:t>
      </w:r>
    </w:p>
    <w:p>
      <w:r>
        <w:t xml:space="preserve">1958</w:t>
      </w:r>
    </w:p>
    <w:p>
      <w:r>
        <w:rPr>
          <w:b/>
        </w:rPr>
        <w:t xml:space="preserve">Tulos</w:t>
      </w:r>
    </w:p>
    <w:p>
      <w:r>
        <w:t xml:space="preserve">1958</w:t>
      </w:r>
    </w:p>
    <w:p>
      <w:r>
        <w:rPr>
          <w:b/>
        </w:rPr>
        <w:t xml:space="preserve">Esimerkki 3.1453</w:t>
      </w:r>
    </w:p>
    <w:p>
      <w:r>
        <w:t xml:space="preserve">Mitä yhteistä on cottage pie ja corned beef pie -piirakalla?</w:t>
      </w:r>
    </w:p>
    <w:p>
      <w:r>
        <w:rPr>
          <w:b/>
        </w:rPr>
        <w:t xml:space="preserve">Tulos</w:t>
      </w:r>
    </w:p>
    <w:p>
      <w:r>
        <w:t xml:space="preserve">perunamuusin kuorrutus</w:t>
      </w:r>
    </w:p>
    <w:p>
      <w:r>
        <w:rPr>
          <w:b/>
        </w:rPr>
        <w:t xml:space="preserve">Esimerkki 3.1454</w:t>
      </w:r>
    </w:p>
    <w:p>
      <w:r>
        <w:t xml:space="preserve">Dark Light on goottirock-yhtyeen studioalbumi mistä kaupungista?</w:t>
      </w:r>
    </w:p>
    <w:p>
      <w:r>
        <w:rPr>
          <w:b/>
        </w:rPr>
        <w:t xml:space="preserve">Tulos</w:t>
      </w:r>
    </w:p>
    <w:p>
      <w:r>
        <w:t xml:space="preserve">Helsinki</w:t>
      </w:r>
    </w:p>
    <w:p>
      <w:r>
        <w:rPr>
          <w:b/>
        </w:rPr>
        <w:t xml:space="preserve">Esimerkki 3.1455</w:t>
      </w:r>
    </w:p>
    <w:p>
      <w:r>
        <w:t xml:space="preserve">Millaisia musiikillisia vaikutteita löytyy EP:n viidenneltä singleltä Christmas Kisses?</w:t>
      </w:r>
    </w:p>
    <w:p>
      <w:r>
        <w:rPr>
          <w:b/>
        </w:rPr>
        <w:t xml:space="preserve">Tulos</w:t>
      </w:r>
    </w:p>
    <w:p>
      <w:r>
        <w:t xml:space="preserve">R&amp;B</w:t>
      </w:r>
    </w:p>
    <w:p>
      <w:r>
        <w:rPr>
          <w:b/>
        </w:rPr>
        <w:t xml:space="preserve">Esimerkki 3.1456</w:t>
      </w:r>
    </w:p>
    <w:p>
      <w:r>
        <w:t xml:space="preserve">Minkä Denverissä, Coloradossa toimivan ammattilaisjääkiekkojoukkueen riveissä Rick E. Berry pelasi?</w:t>
      </w:r>
    </w:p>
    <w:p>
      <w:r>
        <w:rPr>
          <w:b/>
        </w:rPr>
        <w:t xml:space="preserve">Tulos</w:t>
      </w:r>
    </w:p>
    <w:p>
      <w:r>
        <w:t xml:space="preserve">Colorado Avalanche</w:t>
      </w:r>
    </w:p>
    <w:p>
      <w:r>
        <w:rPr>
          <w:b/>
        </w:rPr>
        <w:t xml:space="preserve">Esimerkki 3.1457</w:t>
      </w:r>
    </w:p>
    <w:p>
      <w:r>
        <w:t xml:space="preserve">"Dear Brother" on Hank Williamsin ja toisen muusikon duetto, joka on syntynyt minä vuonna ?</w:t>
      </w:r>
    </w:p>
    <w:p>
      <w:r>
        <w:rPr>
          <w:b/>
        </w:rPr>
        <w:t xml:space="preserve">Tulos</w:t>
      </w:r>
    </w:p>
    <w:p>
      <w:r>
        <w:t xml:space="preserve">1923</w:t>
      </w:r>
    </w:p>
    <w:p>
      <w:r>
        <w:rPr>
          <w:b/>
        </w:rPr>
        <w:t xml:space="preserve">Esimerkki 3.1458</w:t>
      </w:r>
    </w:p>
    <w:p>
      <w:r>
        <w:t xml:space="preserve">Kuka Mothership Connection -ikoni, jolla on avaruusolentojen alter ego nimeltä Star Child, johtaa myös Funkadelicia?</w:t>
      </w:r>
    </w:p>
    <w:p>
      <w:r>
        <w:rPr>
          <w:b/>
        </w:rPr>
        <w:t xml:space="preserve">Tulos</w:t>
      </w:r>
    </w:p>
    <w:p>
      <w:r>
        <w:t xml:space="preserve">George Clinton</w:t>
      </w:r>
    </w:p>
    <w:p>
      <w:r>
        <w:rPr>
          <w:b/>
        </w:rPr>
        <w:t xml:space="preserve">Esimerkki 3.1459</w:t>
      </w:r>
    </w:p>
    <w:p>
      <w:r>
        <w:t xml:space="preserve">Mikä näyttelijä on saanut pronssilaatan Shakespeare Memorial Theatre Stratford-upon-Avonissa ja on itse näytelmän aihe?</w:t>
      </w:r>
    </w:p>
    <w:p>
      <w:r>
        <w:rPr>
          <w:b/>
        </w:rPr>
        <w:t xml:space="preserve">Tulos</w:t>
      </w:r>
    </w:p>
    <w:p>
      <w:r>
        <w:t xml:space="preserve">Ira Aldridge</w:t>
      </w:r>
    </w:p>
    <w:p>
      <w:r>
        <w:rPr>
          <w:b/>
        </w:rPr>
        <w:t xml:space="preserve">Esimerkki 3.1460</w:t>
      </w:r>
    </w:p>
    <w:p>
      <w:r>
        <w:t xml:space="preserve">Kontek HVDC on 170 km pitkä, 170 km pitkä, suurjännitteinen tasasähkökaapeli Saksan ja Tanskan Seelannin saaren välillä, sen nimi tulee sanoista "manner" ja entisen tanskalaisen sähkönsiirtoyhtiön "Elkraft" nimi, joka käytti sähköverkkoa Tanskan saarilla, mukaan lukien Lollandin saari, joka on Tanskan suurin saari?</w:t>
      </w:r>
    </w:p>
    <w:p>
      <w:r>
        <w:rPr>
          <w:b/>
        </w:rPr>
        <w:t xml:space="preserve">Tulos</w:t>
      </w:r>
    </w:p>
    <w:p>
      <w:r>
        <w:t xml:space="preserve">Neljäs</w:t>
      </w:r>
    </w:p>
    <w:p>
      <w:r>
        <w:rPr>
          <w:b/>
        </w:rPr>
        <w:t xml:space="preserve">Esimerkki 3.1461</w:t>
      </w:r>
    </w:p>
    <w:p>
      <w:r>
        <w:t xml:space="preserve">Jo Sung-hee (s. 3. helmikuuta 1979) on eteläkorealainen elokuvaohjaaja, hän ohjasi mikä kassahitti, 2012 Etelä-Korean fantasia-romanssielokuva, jossa kaunis teinityttö (Park Bo-young) lähetetään maalaistaloon hänen terveytensä vuoksi, jossa hän ystävystyy ja yrittää sivistää villiintyneen pojan, jonka hän huomaa alueella ?</w:t>
      </w:r>
    </w:p>
    <w:p>
      <w:r>
        <w:rPr>
          <w:b/>
        </w:rPr>
        <w:t xml:space="preserve">Tulos</w:t>
      </w:r>
    </w:p>
    <w:p>
      <w:r>
        <w:t xml:space="preserve">Ihmissuden poika</w:t>
      </w:r>
    </w:p>
    <w:p>
      <w:r>
        <w:rPr>
          <w:b/>
        </w:rPr>
        <w:t xml:space="preserve">Esimerkki 3.1462</w:t>
      </w:r>
    </w:p>
    <w:p>
      <w:r>
        <w:t xml:space="preserve">Mikä Major League Baseball -joukkue järjesti vuoden 2011 All Star Game -ottelun kotistadionillaan Chase Fieldillä?</w:t>
      </w:r>
    </w:p>
    <w:p>
      <w:r>
        <w:rPr>
          <w:b/>
        </w:rPr>
        <w:t xml:space="preserve">Tulos</w:t>
      </w:r>
    </w:p>
    <w:p>
      <w:r>
        <w:t xml:space="preserve">Arizona Diamondbacks</w:t>
      </w:r>
    </w:p>
    <w:p>
      <w:r>
        <w:rPr>
          <w:b/>
        </w:rPr>
        <w:t xml:space="preserve">Esimerkki 3.1463</w:t>
      </w:r>
    </w:p>
    <w:p>
      <w:r>
        <w:t xml:space="preserve">Mikä pohjois-eteläsuuntainen valtatie kulkee suoraan Pennsylvanian maatalousnäyttelyn tapahtumapaikan ohi?</w:t>
      </w:r>
    </w:p>
    <w:p>
      <w:r>
        <w:rPr>
          <w:b/>
        </w:rPr>
        <w:t xml:space="preserve">Tulos</w:t>
      </w:r>
    </w:p>
    <w:p>
      <w:r>
        <w:t xml:space="preserve">Valtatie 81</w:t>
      </w:r>
    </w:p>
    <w:p>
      <w:r>
        <w:rPr>
          <w:b/>
        </w:rPr>
        <w:t xml:space="preserve">Esimerkki 3.1464</w:t>
      </w:r>
    </w:p>
    <w:p>
      <w:r>
        <w:t xml:space="preserve">Mikä on sen kaupungin väkiluku, jossa Ariel Castron sieppaukset tapahtuivat?</w:t>
      </w:r>
    </w:p>
    <w:p>
      <w:r>
        <w:rPr>
          <w:b/>
        </w:rPr>
        <w:t xml:space="preserve">Tulos</w:t>
      </w:r>
    </w:p>
    <w:p>
      <w:r>
        <w:t xml:space="preserve">388,072</w:t>
      </w:r>
    </w:p>
    <w:p>
      <w:r>
        <w:rPr>
          <w:b/>
        </w:rPr>
        <w:t xml:space="preserve">Esimerkki 3.1465</w:t>
      </w:r>
    </w:p>
    <w:p>
      <w:r>
        <w:t xml:space="preserve">Kuka Halime Hatunin poika oli ottomaanien turkkilaisten johtaja ja ottomaanidynastian perustaja?</w:t>
      </w:r>
    </w:p>
    <w:p>
      <w:r>
        <w:rPr>
          <w:b/>
        </w:rPr>
        <w:t xml:space="preserve">Tulos</w:t>
      </w:r>
    </w:p>
    <w:p>
      <w:r>
        <w:t xml:space="preserve">Osman I</w:t>
      </w:r>
    </w:p>
    <w:p>
      <w:r>
        <w:rPr>
          <w:b/>
        </w:rPr>
        <w:t xml:space="preserve">Esimerkki 3.1466</w:t>
      </w:r>
    </w:p>
    <w:p>
      <w:r>
        <w:t xml:space="preserve">Mikä hahmo on Joe Simonin ja Jack Kirbyn sankarin parodia, joka ilmestyi ensimmäisen kerran maaliskuussa 1941?</w:t>
      </w:r>
    </w:p>
    <w:p>
      <w:r>
        <w:rPr>
          <w:b/>
        </w:rPr>
        <w:t xml:space="preserve">Tulos</w:t>
      </w:r>
    </w:p>
    <w:p>
      <w:r>
        <w:t xml:space="preserve">Capitão Brasil</w:t>
      </w:r>
    </w:p>
    <w:p>
      <w:r>
        <w:rPr>
          <w:b/>
        </w:rPr>
        <w:t xml:space="preserve">Esimerkki 3.1467</w:t>
      </w:r>
    </w:p>
    <w:p>
      <w:r>
        <w:t xml:space="preserve">Missä takavetoisessa autossa käytettiin Getrag 282 -vaihteistoa?</w:t>
      </w:r>
    </w:p>
    <w:p>
      <w:r>
        <w:rPr>
          <w:b/>
        </w:rPr>
        <w:t xml:space="preserve">Tulos</w:t>
      </w:r>
    </w:p>
    <w:p>
      <w:r>
        <w:t xml:space="preserve">Pontiac Fiero</w:t>
      </w:r>
    </w:p>
    <w:p>
      <w:r>
        <w:rPr>
          <w:b/>
        </w:rPr>
        <w:t xml:space="preserve">Esimerkki 3.1468</w:t>
      </w:r>
    </w:p>
    <w:p>
      <w:r>
        <w:t xml:space="preserve">Jim Denomie on maalari, joka kuuluu anishinaabeg-alkuperäiskansojen ryhmään, joka on yksi suurimmista alkuperäiskansojen etnisistä ryhmistä mistä pohjoiseen?</w:t>
      </w:r>
    </w:p>
    <w:p>
      <w:r>
        <w:rPr>
          <w:b/>
        </w:rPr>
        <w:t xml:space="preserve">Tulos</w:t>
      </w:r>
    </w:p>
    <w:p>
      <w:r>
        <w:t xml:space="preserve">Rio Grande</w:t>
      </w:r>
    </w:p>
    <w:p>
      <w:r>
        <w:rPr>
          <w:b/>
        </w:rPr>
        <w:t xml:space="preserve">Esimerkki 3.1469</w:t>
      </w:r>
    </w:p>
    <w:p>
      <w:r>
        <w:t xml:space="preserve">Mille videopelikonsolille julkaistiin yksinoikeudella musiikkivideopelin esiosa, jonka piti sisältää kappale "Jungle Drum"?</w:t>
      </w:r>
    </w:p>
    <w:p>
      <w:r>
        <w:rPr>
          <w:b/>
        </w:rPr>
        <w:t xml:space="preserve">Tulos</w:t>
      </w:r>
    </w:p>
    <w:p>
      <w:r>
        <w:t xml:space="preserve">Wii</w:t>
      </w:r>
    </w:p>
    <w:p>
      <w:r>
        <w:rPr>
          <w:b/>
        </w:rPr>
        <w:t xml:space="preserve">Esimerkki 3.1470</w:t>
      </w:r>
    </w:p>
    <w:p>
      <w:r>
        <w:t xml:space="preserve">Gavin free toimi luovana johtajana tuotantoyhtiössä, joka perustettiin vuonna Mikä vuosi?</w:t>
      </w:r>
    </w:p>
    <w:p>
      <w:r>
        <w:rPr>
          <w:b/>
        </w:rPr>
        <w:t xml:space="preserve">Tulos</w:t>
      </w:r>
    </w:p>
    <w:p>
      <w:r>
        <w:t xml:space="preserve">2003</w:t>
      </w:r>
    </w:p>
    <w:p>
      <w:r>
        <w:rPr>
          <w:b/>
        </w:rPr>
        <w:t xml:space="preserve">Esimerkki 3.1471</w:t>
      </w:r>
    </w:p>
    <w:p>
      <w:r>
        <w:t xml:space="preserve">Kuka on tämä näyttelijä, jolla on sekä Yhdysvaltain että Israelin kansalaisuus ja joka näytteli "Star Wars" -elokuvan esiosatrilogiassa ja vuonna 2004 ilmestyneessä yhdysvaltalaisessa melodraamaelokuvassa "Closer"?</w:t>
      </w:r>
    </w:p>
    <w:p>
      <w:r>
        <w:rPr>
          <w:b/>
        </w:rPr>
        <w:t xml:space="preserve">Tulos</w:t>
      </w:r>
    </w:p>
    <w:p>
      <w:r>
        <w:t xml:space="preserve">Natalie Portman</w:t>
      </w:r>
    </w:p>
    <w:p>
      <w:r>
        <w:rPr>
          <w:b/>
        </w:rPr>
        <w:t xml:space="preserve">Esimerkki 3.1472</w:t>
      </w:r>
    </w:p>
    <w:p>
      <w:r>
        <w:t xml:space="preserve">The National Association of Credit Management (NACM) on voittoa tavoittelematon järjestö, joka sijaitsee Columbian osavaltiossa, Marylandissa, joka edistää standardeja business-to-business-luottojen ammattikunnalle, ammattiyhdistys on erikoistunut jäsenistönsä koulutukseen, luottoteollisuuden käytäntöjen edistämiseen sekä mihin, mikä on yhden elinkeinonharjoittajan toiselle myöntämä luotto tavaroiden ja palveluiden ostamista varten?</w:t>
      </w:r>
    </w:p>
    <w:p>
      <w:r>
        <w:rPr>
          <w:b/>
        </w:rPr>
        <w:t xml:space="preserve">Tulos</w:t>
      </w:r>
    </w:p>
    <w:p>
      <w:r>
        <w:t xml:space="preserve">Kauppaluotto</w:t>
      </w:r>
    </w:p>
    <w:p>
      <w:r>
        <w:rPr>
          <w:b/>
        </w:rPr>
        <w:t xml:space="preserve">Esimerkki 3.1473</w:t>
      </w:r>
    </w:p>
    <w:p>
      <w:r>
        <w:t xml:space="preserve">Kumpi suku esiintyy useammassa maanosassa, Lagarosiphon vai Pleioblastus?</w:t>
      </w:r>
    </w:p>
    <w:p>
      <w:r>
        <w:rPr>
          <w:b/>
        </w:rPr>
        <w:t xml:space="preserve">Tulos</w:t>
      </w:r>
    </w:p>
    <w:p>
      <w:r>
        <w:t xml:space="preserve">Pleioblastus</w:t>
      </w:r>
    </w:p>
    <w:p>
      <w:r>
        <w:rPr>
          <w:b/>
        </w:rPr>
        <w:t xml:space="preserve">Tulos</w:t>
      </w:r>
    </w:p>
    <w:p>
      <w:r>
        <w:t xml:space="preserve">Pleioblastus</w:t>
      </w:r>
    </w:p>
    <w:p>
      <w:r>
        <w:rPr>
          <w:b/>
        </w:rPr>
        <w:t xml:space="preserve">Esimerkki 3.1474</w:t>
      </w:r>
    </w:p>
    <w:p>
      <w:r>
        <w:t xml:space="preserve">Words of Radiance oli osa mitä Brandon Sandersonin kirjoittamaa sarjaa?</w:t>
      </w:r>
    </w:p>
    <w:p>
      <w:r>
        <w:rPr>
          <w:b/>
        </w:rPr>
        <w:t xml:space="preserve">Tulos</w:t>
      </w:r>
    </w:p>
    <w:p>
      <w:r>
        <w:t xml:space="preserve">Myrskynvaloarkisto</w:t>
      </w:r>
    </w:p>
    <w:p>
      <w:r>
        <w:rPr>
          <w:b/>
        </w:rPr>
        <w:t xml:space="preserve">Esimerkki 3.1475</w:t>
      </w:r>
    </w:p>
    <w:p>
      <w:r>
        <w:t xml:space="preserve">Minä vuonna Maurizio D'Ancoran isä syntyi?</w:t>
      </w:r>
    </w:p>
    <w:p>
      <w:r>
        <w:rPr>
          <w:b/>
        </w:rPr>
        <w:t xml:space="preserve">Tulos</w:t>
      </w:r>
    </w:p>
    <w:p>
      <w:r>
        <w:t xml:space="preserve">1881</w:t>
      </w:r>
    </w:p>
    <w:p>
      <w:r>
        <w:rPr>
          <w:b/>
        </w:rPr>
        <w:t xml:space="preserve">Esimerkki 3.1476</w:t>
      </w:r>
    </w:p>
    <w:p>
      <w:r>
        <w:t xml:space="preserve">Ovatko Peter Carey ja Tad Williams molemmat romaanikirjailijoita?</w:t>
      </w:r>
    </w:p>
    <w:p>
      <w:r>
        <w:rPr>
          <w:b/>
        </w:rPr>
        <w:t xml:space="preserve">Tulos</w:t>
      </w:r>
    </w:p>
    <w:p>
      <w:r>
        <w:t xml:space="preserve">kyllä</w:t>
      </w:r>
    </w:p>
    <w:p>
      <w:r>
        <w:rPr>
          <w:b/>
        </w:rPr>
        <w:t xml:space="preserve">Esimerkki 3.1477</w:t>
      </w:r>
    </w:p>
    <w:p>
      <w:r>
        <w:t xml:space="preserve">Toukokuussa 2010 Portlandin maanviljelijöiden markkinat nimettiin yhdeksi Yhdysvaltain kymmenestä parhaasta maanviljelijöiden markkinoista lehdessä, jolla on kuinka monta lukijaa?</w:t>
      </w:r>
    </w:p>
    <w:p>
      <w:r>
        <w:rPr>
          <w:b/>
        </w:rPr>
        <w:t xml:space="preserve">Tulos</w:t>
      </w:r>
    </w:p>
    <w:p>
      <w:r>
        <w:t xml:space="preserve">4,8 miljoonaa</w:t>
      </w:r>
    </w:p>
    <w:p>
      <w:r>
        <w:rPr>
          <w:b/>
        </w:rPr>
        <w:t xml:space="preserve">Esimerkki 3.1478</w:t>
      </w:r>
    </w:p>
    <w:p>
      <w:r>
        <w:t xml:space="preserve">Oliko vuoden 1977 veronkevennys- ja yksinkertaistamislain allekirjoittanut presidentti republikaani vai demokraatti?</w:t>
      </w:r>
    </w:p>
    <w:p>
      <w:r>
        <w:rPr>
          <w:b/>
        </w:rPr>
        <w:t xml:space="preserve">Tulos</w:t>
      </w:r>
    </w:p>
    <w:p>
      <w:r>
        <w:t xml:space="preserve">James Earl Carter Jr. (s. 1. lokakuuta 1924) on yhdysvaltalainen poliitikko, joka toimi Yhdysvaltain 39. presidenttinä vuosina 1977-1981. Hän kuului demokraattiseen puolueeseen,</w:t>
      </w:r>
    </w:p>
    <w:p>
      <w:r>
        <w:rPr>
          <w:b/>
        </w:rPr>
        <w:t xml:space="preserve">Esimerkki 3.1479</w:t>
      </w:r>
    </w:p>
    <w:p>
      <w:r>
        <w:t xml:space="preserve">Ovatko Souleymane Cissé ja Bertrand Blier ulkomaisia elokuvaohjaajia?</w:t>
      </w:r>
    </w:p>
    <w:p>
      <w:r>
        <w:rPr>
          <w:b/>
        </w:rPr>
        <w:t xml:space="preserve">Tulos</w:t>
      </w:r>
    </w:p>
    <w:p>
      <w:r>
        <w:t xml:space="preserve">Vieraskielinen elokuva</w:t>
      </w:r>
    </w:p>
    <w:p>
      <w:r>
        <w:rPr>
          <w:b/>
        </w:rPr>
        <w:t xml:space="preserve">Esimerkki 3.1480</w:t>
      </w:r>
    </w:p>
    <w:p>
      <w:r>
        <w:t xml:space="preserve">Innocent Pictures ApS on tanskalainen itsenäinen elokuvayhtiö, joka perustettiin vuonna 2001 alun perin Lars von Trierin elokuvayhtiö Zentropan tytäryhtiöksi. Innocent Pictures ApS tunnetaan parhaiten eroottisen elokuvan All About Anna on tanskalainen elokuva, joka julkaistiin vuonna Minkä vuoden aikana Jessica Nilssonin ohjaama elokuva?</w:t>
      </w:r>
    </w:p>
    <w:p>
      <w:r>
        <w:rPr>
          <w:b/>
        </w:rPr>
        <w:t xml:space="preserve">Tulos</w:t>
      </w:r>
    </w:p>
    <w:p>
      <w:r>
        <w:t xml:space="preserve">2005</w:t>
      </w:r>
    </w:p>
    <w:p>
      <w:r>
        <w:rPr>
          <w:b/>
        </w:rPr>
        <w:t xml:space="preserve">Esimerkki 3.1481</w:t>
      </w:r>
    </w:p>
    <w:p>
      <w:r>
        <w:t xml:space="preserve">Julkaistiinko Kotiliesi ja Lear samassa maassa?</w:t>
      </w:r>
    </w:p>
    <w:p>
      <w:r>
        <w:rPr>
          <w:b/>
        </w:rPr>
        <w:t xml:space="preserve">Tulos</w:t>
      </w:r>
    </w:p>
    <w:p>
      <w:r>
        <w:t xml:space="preserve">ei</w:t>
      </w:r>
    </w:p>
    <w:p>
      <w:r>
        <w:rPr>
          <w:b/>
        </w:rPr>
        <w:t xml:space="preserve">Esimerkki 3.1482</w:t>
      </w:r>
    </w:p>
    <w:p>
      <w:r>
        <w:t xml:space="preserve">Kuka oli aiheena Python Night -ohjelmassa esitetyssä elokuvassa, joka esitettiin BBC2-kanavalla 9. lokakuuta 1999?</w:t>
      </w:r>
    </w:p>
    <w:p>
      <w:r>
        <w:rPr>
          <w:b/>
        </w:rPr>
        <w:t xml:space="preserve">Tulos</w:t>
      </w:r>
    </w:p>
    <w:p>
      <w:r>
        <w:t xml:space="preserve">Brian Cohen</w:t>
      </w:r>
    </w:p>
    <w:p>
      <w:r>
        <w:rPr>
          <w:b/>
        </w:rPr>
        <w:t xml:space="preserve">Esimerkki 3.1483</w:t>
      </w:r>
    </w:p>
    <w:p>
      <w:r>
        <w:t xml:space="preserve">Minä vuonna vuonna 1936 syntyneen englantilaisen näyttelijän tähdittämä elokuva, jossa myös Jeff Bridges näytteli, valmistui?</w:t>
      </w:r>
    </w:p>
    <w:p>
      <w:r>
        <w:rPr>
          <w:b/>
        </w:rPr>
        <w:t xml:space="preserve">Tulos</w:t>
      </w:r>
    </w:p>
    <w:p>
      <w:r>
        <w:t xml:space="preserve">1999</w:t>
      </w:r>
    </w:p>
    <w:p>
      <w:r>
        <w:rPr>
          <w:b/>
        </w:rPr>
        <w:t xml:space="preserve">Esimerkki 3.1484</w:t>
      </w:r>
    </w:p>
    <w:p>
      <w:r>
        <w:t xml:space="preserve">Mikä on sen tapahtuman vuosi, joka tapahtui ensin: Bill Nolan syntyi vai Collingwoodin jalkapalloseura perustettiin?</w:t>
      </w:r>
    </w:p>
    <w:p>
      <w:r>
        <w:rPr>
          <w:b/>
        </w:rPr>
        <w:t xml:space="preserve">Tulos</w:t>
      </w:r>
    </w:p>
    <w:p>
      <w:r>
        <w:t xml:space="preserve">1892</w:t>
      </w:r>
    </w:p>
    <w:p>
      <w:r>
        <w:rPr>
          <w:b/>
        </w:rPr>
        <w:t xml:space="preserve">Tulos</w:t>
      </w:r>
    </w:p>
    <w:p>
      <w:r>
        <w:t xml:space="preserve">1892</w:t>
      </w:r>
    </w:p>
    <w:p>
      <w:r>
        <w:rPr>
          <w:b/>
        </w:rPr>
        <w:t xml:space="preserve">Esimerkki 3.1485</w:t>
      </w:r>
    </w:p>
    <w:p>
      <w:r>
        <w:t xml:space="preserve">Minkä elokuvan pääosassa oli Miley Cyrus ja sen käsikirjoittaja oli Nicholas Sparks?</w:t>
      </w:r>
    </w:p>
    <w:p>
      <w:r>
        <w:rPr>
          <w:b/>
        </w:rPr>
        <w:t xml:space="preserve">Tulos</w:t>
      </w:r>
    </w:p>
    <w:p>
      <w:r>
        <w:t xml:space="preserve">Viimeinen laulu</w:t>
      </w:r>
    </w:p>
    <w:p>
      <w:r>
        <w:rPr>
          <w:b/>
        </w:rPr>
        <w:t xml:space="preserve">Esimerkki 3.1486</w:t>
      </w:r>
    </w:p>
    <w:p>
      <w:r>
        <w:t xml:space="preserve">Mikä Hastingsin taistelun tapahtumapaikalle rakennettu luostari sijaitsee noin 14 km kaakkoon Burwashista?</w:t>
      </w:r>
    </w:p>
    <w:p>
      <w:r>
        <w:rPr>
          <w:b/>
        </w:rPr>
        <w:t xml:space="preserve">Tulos</w:t>
      </w:r>
    </w:p>
    <w:p>
      <w:r>
        <w:t xml:space="preserve">Battle Abbey</w:t>
      </w:r>
    </w:p>
    <w:p>
      <w:r>
        <w:rPr>
          <w:b/>
        </w:rPr>
        <w:t xml:space="preserve">Tulos</w:t>
      </w:r>
    </w:p>
    <w:p>
      <w:r>
        <w:t xml:space="preserve">Battle Abbey</w:t>
      </w:r>
    </w:p>
    <w:p>
      <w:r>
        <w:rPr>
          <w:b/>
        </w:rPr>
        <w:t xml:space="preserve">Esimerkki 3.1487</w:t>
      </w:r>
    </w:p>
    <w:p>
      <w:r>
        <w:t xml:space="preserve">Kuka tuotti vuoden 1968 elokuvan, joka innoitti näyttämömusikaalia, jossa Hushabye Mountain esiintyy?</w:t>
      </w:r>
    </w:p>
    <w:p>
      <w:r>
        <w:rPr>
          <w:b/>
        </w:rPr>
        <w:t xml:space="preserve">Tulos</w:t>
      </w:r>
    </w:p>
    <w:p>
      <w:r>
        <w:t xml:space="preserve">Albert R. Broccoli</w:t>
      </w:r>
    </w:p>
    <w:p>
      <w:r>
        <w:rPr>
          <w:b/>
        </w:rPr>
        <w:t xml:space="preserve">Esimerkki 3.1488</w:t>
      </w:r>
    </w:p>
    <w:p>
      <w:r>
        <w:t xml:space="preserve">Kuka kuvasi tieteellisesti eläimen, jonka nimi on sama kuin Marius Tucăn syntymäkaupungin?</w:t>
      </w:r>
    </w:p>
    <w:p>
      <w:r>
        <w:rPr>
          <w:b/>
        </w:rPr>
        <w:t xml:space="preserve">Tulos</w:t>
      </w:r>
    </w:p>
    <w:p>
      <w:r>
        <w:t xml:space="preserve">Johann Christian Daniel von Schreber</w:t>
      </w:r>
    </w:p>
    <w:p>
      <w:r>
        <w:rPr>
          <w:b/>
        </w:rPr>
        <w:t xml:space="preserve">Esimerkki 3.1489</w:t>
      </w:r>
    </w:p>
    <w:p>
      <w:r>
        <w:t xml:space="preserve">Miten vuoden 1967 Pau Grand Prix'n voittaja kuoli?</w:t>
      </w:r>
    </w:p>
    <w:p>
      <w:r>
        <w:rPr>
          <w:b/>
        </w:rPr>
        <w:t xml:space="preserve">Tulos</w:t>
      </w:r>
    </w:p>
    <w:p>
      <w:r>
        <w:t xml:space="preserve">hän kuoli harjoituksissa</w:t>
      </w:r>
    </w:p>
    <w:p>
      <w:r>
        <w:rPr>
          <w:b/>
        </w:rPr>
        <w:t xml:space="preserve">Esimerkki 3.1490</w:t>
      </w:r>
    </w:p>
    <w:p>
      <w:r>
        <w:t xml:space="preserve">Minä vuonna The Who julkaisi tupla-albumin rockoopperan, joka edelsi Who's Next -studioalbumia?</w:t>
      </w:r>
    </w:p>
    <w:p>
      <w:r>
        <w:rPr>
          <w:b/>
        </w:rPr>
        <w:t xml:space="preserve">Tulos</w:t>
      </w:r>
    </w:p>
    <w:p>
      <w:r>
        <w:t xml:space="preserve">1969</w:t>
      </w:r>
    </w:p>
    <w:p>
      <w:r>
        <w:rPr>
          <w:b/>
        </w:rPr>
        <w:t xml:space="preserve">Esimerkki 3.1491</w:t>
      </w:r>
    </w:p>
    <w:p>
      <w:r>
        <w:t xml:space="preserve">Opie Ortiz on yhdysvaltalainen taiteilija, joka tunnetaan parhaiten hänen taideteoksistaan, joita hän on esittänyt minkävuonna perustetun ska-punk-yhtyeen levynkansissa?</w:t>
      </w:r>
    </w:p>
    <w:p>
      <w:r>
        <w:rPr>
          <w:b/>
        </w:rPr>
        <w:t xml:space="preserve">Tulos</w:t>
      </w:r>
    </w:p>
    <w:p>
      <w:r>
        <w:t xml:space="preserve">1988</w:t>
      </w:r>
    </w:p>
    <w:p>
      <w:r>
        <w:rPr>
          <w:b/>
        </w:rPr>
        <w:t xml:space="preserve">Esimerkki 3.1492</w:t>
      </w:r>
    </w:p>
    <w:p>
      <w:r>
        <w:t xml:space="preserve">Oliko Oystein "Euronymous" Aarseth yhtyeen kitaristi tai Mayhem-yhtyeen perustaja?</w:t>
      </w:r>
    </w:p>
    <w:p>
      <w:r>
        <w:rPr>
          <w:b/>
        </w:rPr>
        <w:t xml:space="preserve">Tulos</w:t>
      </w:r>
    </w:p>
    <w:p>
      <w:r>
        <w:t xml:space="preserve">Hän oli norjalaisen black metal -yhtye Mayhemin perustajajäsen.</w:t>
      </w:r>
    </w:p>
    <w:p>
      <w:r>
        <w:rPr>
          <w:b/>
        </w:rPr>
        <w:t xml:space="preserve">Esimerkki 3.1493</w:t>
      </w:r>
    </w:p>
    <w:p>
      <w:r>
        <w:t xml:space="preserve">,John Kassir, on yhdysvaltalainen näyttelijä, ääninäyttelijä ja koomikko.Kassir tunnetaan myös roolistaan Ralphina Off-Broadway-show'ssa "Reefer Madness", musikaalisatiirissa, joka on tehty minä vuonna?</w:t>
      </w:r>
    </w:p>
    <w:p>
      <w:r>
        <w:rPr>
          <w:b/>
        </w:rPr>
        <w:t xml:space="preserve">Tulos</w:t>
      </w:r>
    </w:p>
    <w:p>
      <w:r>
        <w:t xml:space="preserve">1936</w:t>
      </w:r>
    </w:p>
    <w:p>
      <w:r>
        <w:rPr>
          <w:b/>
        </w:rPr>
        <w:t xml:space="preserve">Esimerkki 3.1494</w:t>
      </w:r>
    </w:p>
    <w:p>
      <w:r>
        <w:t xml:space="preserve">1200 Micrograms (tunnetaan myös nimellä 1200 Mics tai 1300 Mics) on psykedeelinen trance-esiintyjä Ibizalta, jonka yksi jäsenistä on australialaissyntyinen muusikko ja brittiläisen levy-yhtiön Tip Worldin omistaja.</w:t>
      </w:r>
    </w:p>
    <w:p>
      <w:r>
        <w:rPr>
          <w:b/>
        </w:rPr>
        <w:t xml:space="preserve">Tulos</w:t>
      </w:r>
    </w:p>
    <w:p>
      <w:r>
        <w:t xml:space="preserve">Raja Ram</w:t>
      </w:r>
    </w:p>
    <w:p>
      <w:r>
        <w:rPr>
          <w:b/>
        </w:rPr>
        <w:t xml:space="preserve">Esimerkki 3.1495</w:t>
      </w:r>
    </w:p>
    <w:p>
      <w:r>
        <w:t xml:space="preserve">Rose of the Rancho on yhdysvaltalainen toimintaelokuva vuodelta 1936, jonka pääosissa on näyttelijä, joka tunnetaan parhaiten vahvoista sivurooleistaan ja joka oli kolme kertaa ehdolla parhaan miessivuosan Oscar-palkinnon saajaksi.</w:t>
      </w:r>
    </w:p>
    <w:p>
      <w:r>
        <w:rPr>
          <w:b/>
        </w:rPr>
        <w:t xml:space="preserve">Tulos</w:t>
      </w:r>
    </w:p>
    <w:p>
      <w:r>
        <w:t xml:space="preserve">Charles Bickford</w:t>
      </w:r>
    </w:p>
    <w:p>
      <w:r>
        <w:rPr>
          <w:b/>
        </w:rPr>
        <w:t xml:space="preserve">Esimerkki 3.1496</w:t>
      </w:r>
    </w:p>
    <w:p>
      <w:r>
        <w:t xml:space="preserve">Minä vuonna syntyi henkilö, josta Tyler Dennett kirjoitti ja josta hän sai Pulitzer-palkinnon 1934?</w:t>
      </w:r>
    </w:p>
    <w:p>
      <w:r>
        <w:rPr>
          <w:b/>
        </w:rPr>
        <w:t xml:space="preserve">Tulos</w:t>
      </w:r>
    </w:p>
    <w:p>
      <w:r>
        <w:t xml:space="preserve">1905</w:t>
      </w:r>
    </w:p>
    <w:p>
      <w:r>
        <w:rPr>
          <w:b/>
        </w:rPr>
        <w:t xml:space="preserve">Esimerkki 3.1497</w:t>
      </w:r>
    </w:p>
    <w:p>
      <w:r>
        <w:t xml:space="preserve">Vince O'Brien esiintyi lääkärinä Woody Allenin elokuvassa, joka julkaistiin minä vuonna?</w:t>
      </w:r>
    </w:p>
    <w:p>
      <w:r>
        <w:rPr>
          <w:b/>
        </w:rPr>
        <w:t xml:space="preserve">Tulos</w:t>
      </w:r>
    </w:p>
    <w:p>
      <w:r>
        <w:t xml:space="preserve">1977</w:t>
      </w:r>
    </w:p>
    <w:p>
      <w:r>
        <w:rPr>
          <w:b/>
        </w:rPr>
        <w:t xml:space="preserve">Tulos</w:t>
      </w:r>
    </w:p>
    <w:p>
      <w:r>
        <w:t xml:space="preserve">1977</w:t>
      </w:r>
    </w:p>
    <w:p>
      <w:r>
        <w:rPr>
          <w:b/>
        </w:rPr>
        <w:t xml:space="preserve">Esimerkki 3.1498</w:t>
      </w:r>
    </w:p>
    <w:p>
      <w:r>
        <w:t xml:space="preserve">Minä vuonna Lamborghinin ensimmäisen nelivetomallin seuraaja julkaistaan?</w:t>
      </w:r>
    </w:p>
    <w:p>
      <w:r>
        <w:rPr>
          <w:b/>
        </w:rPr>
        <w:t xml:space="preserve">Tulos</w:t>
      </w:r>
    </w:p>
    <w:p>
      <w:r>
        <w:t xml:space="preserve">2018</w:t>
      </w:r>
    </w:p>
    <w:p>
      <w:r>
        <w:rPr>
          <w:b/>
        </w:rPr>
        <w:t xml:space="preserve">Esimerkki 3.1499</w:t>
      </w:r>
    </w:p>
    <w:p>
      <w:r>
        <w:t xml:space="preserve">Mikä kanava kulkee Drinsey Nookin läpi matkalla Trent-joelta Lincolniin, ja sen sanotaan olevan Englannin vanhin yhä käytössä oleva kanava?</w:t>
      </w:r>
    </w:p>
    <w:p>
      <w:r>
        <w:rPr>
          <w:b/>
        </w:rPr>
        <w:t xml:space="preserve">Tulos</w:t>
      </w:r>
    </w:p>
    <w:p>
      <w:r>
        <w:t xml:space="preserve">Foss Dyke</w:t>
      </w:r>
    </w:p>
    <w:p>
      <w:r>
        <w:rPr>
          <w:b/>
        </w:rPr>
        <w:t xml:space="preserve">Esimerkki 3.1500</w:t>
      </w:r>
    </w:p>
    <w:p>
      <w:r>
        <w:t xml:space="preserve">Dyessin lentotukikohta sijaitsee lähellä suurkaupunkia, jonka väkiluku on kuinka suuri?</w:t>
      </w:r>
    </w:p>
    <w:p>
      <w:r>
        <w:rPr>
          <w:b/>
        </w:rPr>
        <w:t xml:space="preserve">Tulos</w:t>
      </w:r>
    </w:p>
    <w:p>
      <w:r>
        <w:t xml:space="preserve">117,063</w:t>
      </w:r>
    </w:p>
    <w:p>
      <w:r>
        <w:rPr>
          <w:b/>
        </w:rPr>
        <w:t xml:space="preserve">Esimerkki 3.1501</w:t>
      </w:r>
    </w:p>
    <w:p>
      <w:r>
        <w:t xml:space="preserve">Memphis Depay on alankomaalainen jalkapalloilija, joka pelaa laitahyökkääjänä ranskalaisessa Lyonissa ja Alankomaiden maajoukkueessa. Häntä pidetään yhtenä Euroopan jalkapallon kirkkaimmista nuorista lahjakkuuksista ja jännittävimpänä nuorena pelaajana Eredivisie-joukkueessa sitten maanmiehensä Arjen Robbenin, on alankomaalainen jalkapalloilija, joka pelaa missä saksalaisessa seurassa?</w:t>
      </w:r>
    </w:p>
    <w:p>
      <w:r>
        <w:rPr>
          <w:b/>
        </w:rPr>
        <w:t xml:space="preserve">Tulos</w:t>
      </w:r>
    </w:p>
    <w:p>
      <w:r>
        <w:t xml:space="preserve">Bayern München</w:t>
      </w:r>
    </w:p>
    <w:p>
      <w:r>
        <w:rPr>
          <w:b/>
        </w:rPr>
        <w:t xml:space="preserve">Esimerkki 3.1502</w:t>
      </w:r>
    </w:p>
    <w:p>
      <w:r>
        <w:t xml:space="preserve">Missä maassa Dalhousie University ja Dalhousie Corporate Residency MBA sijaitsevat?</w:t>
      </w:r>
    </w:p>
    <w:p>
      <w:r>
        <w:rPr>
          <w:b/>
        </w:rPr>
        <w:t xml:space="preserve">Tulos</w:t>
      </w:r>
    </w:p>
    <w:p>
      <w:r>
        <w:t xml:space="preserve">Kanada</w:t>
      </w:r>
    </w:p>
    <w:p>
      <w:r>
        <w:rPr>
          <w:b/>
        </w:rPr>
        <w:t xml:space="preserve">Tulos</w:t>
      </w:r>
    </w:p>
    <w:p>
      <w:r>
        <w:t xml:space="preserve">Kanada</w:t>
      </w:r>
    </w:p>
    <w:p>
      <w:r>
        <w:rPr>
          <w:b/>
        </w:rPr>
        <w:t xml:space="preserve">Esimerkki 3.1503</w:t>
      </w:r>
    </w:p>
    <w:p>
      <w:r>
        <w:t xml:space="preserve">Missä syntyi kuuluisa amerikkalainen laulaja, joka meni naimisiin Mia Farrow'n kanssa ?</w:t>
      </w:r>
    </w:p>
    <w:p>
      <w:r>
        <w:rPr>
          <w:b/>
        </w:rPr>
        <w:t xml:space="preserve">Tulos</w:t>
      </w:r>
    </w:p>
    <w:p>
      <w:r>
        <w:t xml:space="preserve">Hoboken, New Jersey,</w:t>
      </w:r>
    </w:p>
    <w:p>
      <w:r>
        <w:rPr>
          <w:b/>
        </w:rPr>
        <w:t xml:space="preserve">Tulos</w:t>
      </w:r>
    </w:p>
    <w:p>
      <w:r>
        <w:t xml:space="preserve">Hoboken, New Jersey,</w:t>
      </w:r>
    </w:p>
    <w:p>
      <w:r>
        <w:rPr>
          <w:b/>
        </w:rPr>
        <w:t xml:space="preserve">Esimerkki 3.1504</w:t>
      </w:r>
    </w:p>
    <w:p>
      <w:r>
        <w:t xml:space="preserve">Amerikkalainen laulaja Miranda Cosgrove on julkaissut yhden studioalbumin, kaksi laajennettua näytelmää, kaksi soundtrackia, kuusi singleä ja kolme myynninedistämissingleä, joulukuussa 2008 julkaistiin kansi, jonka loma-laulu, julkaistiin edistämään tunnin mittaista erikoisohjelmaa "Merry Christmas, Drake &amp; Josh".</w:t>
      </w:r>
    </w:p>
    <w:p>
      <w:r>
        <w:rPr>
          <w:b/>
        </w:rPr>
        <w:t xml:space="preserve">Tulos</w:t>
      </w:r>
    </w:p>
    <w:p>
      <w:r>
        <w:t xml:space="preserve">Joulun paketointi</w:t>
      </w:r>
    </w:p>
    <w:p>
      <w:r>
        <w:rPr>
          <w:b/>
        </w:rPr>
        <w:t xml:space="preserve">Esimerkki 3.1505</w:t>
      </w:r>
    </w:p>
    <w:p>
      <w:r>
        <w:t xml:space="preserve">Viides kausi animaatiosarja, "Aqua Teen Hunger Force" alun perin esitettiin Yhdysvalloissa Cartoon Networkin myöhäisillan ohjelmointi lohko, Adult Swim, se on noin surrealistinen seikkailuja ja antics kolmen antropomorfinen pikaruokaa kohteita, jotka asuvat yhdessä kämppäkaverit, niiden nimet: Master Shake, Frylock ja mikä animaatiosarjan "Aqua Teen Hunger Force" fiktiivinen hahmo, joka on yksinkertainen, naiivi, lyhytnäköinen ja lyhytkasvuinen jättimäinen antropomorfinen jauhelihapallo?</w:t>
      </w:r>
    </w:p>
    <w:p>
      <w:r>
        <w:rPr>
          <w:b/>
        </w:rPr>
        <w:t xml:space="preserve">Tulos</w:t>
      </w:r>
    </w:p>
    <w:p>
      <w:r>
        <w:t xml:space="preserve">Meatwad</w:t>
      </w:r>
    </w:p>
    <w:p>
      <w:r>
        <w:rPr>
          <w:b/>
        </w:rPr>
        <w:t xml:space="preserve">Esimerkki 3.1506</w:t>
      </w:r>
    </w:p>
    <w:p>
      <w:r>
        <w:t xml:space="preserve">Mikä oli sen yrityksen nimi, jossa Tom Burnettin esittämä hahmo työskenteli elokuvassa "United 93"?</w:t>
      </w:r>
    </w:p>
    <w:p>
      <w:r>
        <w:rPr>
          <w:b/>
        </w:rPr>
        <w:t xml:space="preserve">Tulos</w:t>
      </w:r>
    </w:p>
    <w:p>
      <w:r>
        <w:t xml:space="preserve">Thoratec Corporation</w:t>
      </w:r>
    </w:p>
    <w:p>
      <w:r>
        <w:rPr>
          <w:b/>
        </w:rPr>
        <w:t xml:space="preserve">Esimerkki 3.1507</w:t>
      </w:r>
    </w:p>
    <w:p>
      <w:r>
        <w:t xml:space="preserve">Kuka rakensi sekä Pocantico Hillsin että Kykuitin Union Churchin?</w:t>
      </w:r>
    </w:p>
    <w:p>
      <w:r>
        <w:rPr>
          <w:b/>
        </w:rPr>
        <w:t xml:space="preserve">Tulos</w:t>
      </w:r>
    </w:p>
    <w:p>
      <w:r>
        <w:t xml:space="preserve">John D. Rockefeller</w:t>
      </w:r>
    </w:p>
    <w:p>
      <w:r>
        <w:rPr>
          <w:b/>
        </w:rPr>
        <w:t xml:space="preserve">Esimerkki 3.1508</w:t>
      </w:r>
    </w:p>
    <w:p>
      <w:r>
        <w:t xml:space="preserve">Kumpi syntyi ensin, Carl Sandburg vai Evelyn Waugh?</w:t>
      </w:r>
    </w:p>
    <w:p>
      <w:r>
        <w:rPr>
          <w:b/>
        </w:rPr>
        <w:t xml:space="preserve">Tulos</w:t>
      </w:r>
    </w:p>
    <w:p>
      <w:r>
        <w:t xml:space="preserve">Carl Sandburg</w:t>
      </w:r>
    </w:p>
    <w:p>
      <w:r>
        <w:rPr>
          <w:b/>
        </w:rPr>
        <w:t xml:space="preserve">Esimerkki 3.1509</w:t>
      </w:r>
    </w:p>
    <w:p>
      <w:r>
        <w:t xml:space="preserve">Seychelles-papukaija, esiintyi Intian valtameren saarilla Seychellien ryhmässä, se muistutti Alexandrine-papukaijaa, psittaciformes-järjestön ja Psittaculidae-heimon jäsen, laji on nimetty kenen mukaan?</w:t>
      </w:r>
    </w:p>
    <w:p>
      <w:r>
        <w:rPr>
          <w:b/>
        </w:rPr>
        <w:t xml:space="preserve">Tulos</w:t>
      </w:r>
    </w:p>
    <w:p>
      <w:r>
        <w:t xml:space="preserve">Aleksanteri Suuri</w:t>
      </w:r>
    </w:p>
    <w:p>
      <w:r>
        <w:rPr>
          <w:b/>
        </w:rPr>
        <w:t xml:space="preserve">Esimerkki 3.1510</w:t>
      </w:r>
    </w:p>
    <w:p>
      <w:r>
        <w:t xml:space="preserve">Kuka on kirjailija, jonka kirja on nuorten aikuisten fantasiaa, paranormaalia romantiikkaa ja joka nousi New York Timesin bestseller-listalla sijalle 3?</w:t>
      </w:r>
    </w:p>
    <w:p>
      <w:r>
        <w:rPr>
          <w:b/>
        </w:rPr>
        <w:t xml:space="preserve">Tulos</w:t>
      </w:r>
    </w:p>
    <w:p>
      <w:r>
        <w:t xml:space="preserve">Lauren Kate</w:t>
      </w:r>
    </w:p>
    <w:p>
      <w:r>
        <w:rPr>
          <w:b/>
        </w:rPr>
        <w:t xml:space="preserve">Esimerkki 3.1511</w:t>
      </w:r>
    </w:p>
    <w:p>
      <w:r>
        <w:t xml:space="preserve">Pakolaispoika on brittiläisen kirjailijan kirjoittama romaani, joka on syntynyt vuonna ?</w:t>
      </w:r>
    </w:p>
    <w:p>
      <w:r>
        <w:rPr>
          <w:b/>
        </w:rPr>
        <w:t xml:space="preserve">Tulos</w:t>
      </w:r>
    </w:p>
    <w:p>
      <w:r>
        <w:t xml:space="preserve">1958</w:t>
      </w:r>
    </w:p>
    <w:p>
      <w:r>
        <w:rPr>
          <w:b/>
        </w:rPr>
        <w:t xml:space="preserve">Tulos</w:t>
      </w:r>
    </w:p>
    <w:p>
      <w:r>
        <w:t xml:space="preserve">1958</w:t>
      </w:r>
    </w:p>
    <w:p>
      <w:r>
        <w:rPr>
          <w:b/>
        </w:rPr>
        <w:t xml:space="preserve">Esimerkki 3.1512</w:t>
      </w:r>
    </w:p>
    <w:p>
      <w:r>
        <w:t xml:space="preserve">James Tallmadge Jr. palveli piirissä, jota kuka edustaa vuodesta 2015 lähtien?</w:t>
      </w:r>
    </w:p>
    <w:p>
      <w:r>
        <w:rPr>
          <w:b/>
        </w:rPr>
        <w:t xml:space="preserve">Tulos</w:t>
      </w:r>
    </w:p>
    <w:p>
      <w:r>
        <w:t xml:space="preserve">Kathleen Rice</w:t>
      </w:r>
    </w:p>
    <w:p>
      <w:r>
        <w:rPr>
          <w:b/>
        </w:rPr>
        <w:t xml:space="preserve">Esimerkki 3.1513</w:t>
      </w:r>
    </w:p>
    <w:p>
      <w:r>
        <w:t xml:space="preserve">Nixonin haastattelut olivat haastattelusarja, jossa haastateltiin Yhdysvaltain entistä presidenttiä, joka oli Yhdysvaltain 37. presidentti vuodesta 1969 vuoteen 1974, jolloin hän erosi virastaan, ainoana Yhdysvaltain presidenttinä?</w:t>
      </w:r>
    </w:p>
    <w:p>
      <w:r>
        <w:rPr>
          <w:b/>
        </w:rPr>
        <w:t xml:space="preserve">Tulos</w:t>
      </w:r>
    </w:p>
    <w:p>
      <w:r>
        <w:t xml:space="preserve">Richard Milhous Nixon</w:t>
      </w:r>
    </w:p>
    <w:p>
      <w:r>
        <w:rPr>
          <w:b/>
        </w:rPr>
        <w:t xml:space="preserve">Esimerkki 3.1514</w:t>
      </w:r>
    </w:p>
    <w:p>
      <w:r>
        <w:t xml:space="preserve">Oliko Alamgir Hashmi ja Mervyn Peake molemmat englantilaisia?</w:t>
      </w:r>
    </w:p>
    <w:p>
      <w:r>
        <w:rPr>
          <w:b/>
        </w:rPr>
        <w:t xml:space="preserve">Tulos</w:t>
      </w:r>
    </w:p>
    <w:p>
      <w:r>
        <w:t xml:space="preserve">kyllä</w:t>
      </w:r>
    </w:p>
    <w:p>
      <w:r>
        <w:rPr>
          <w:b/>
        </w:rPr>
        <w:t xml:space="preserve">Esimerkki 3.1515</w:t>
      </w:r>
    </w:p>
    <w:p>
      <w:r>
        <w:t xml:space="preserve">Mikä oli Yare-joen toisella puolella lähellä Great Yarmouthia, Norfolkissa, Englannissa, jonka rakennutti yhtiö, joka tunnetaan nimellä Muddle and Get Nowhere?</w:t>
      </w:r>
    </w:p>
    <w:p>
      <w:r>
        <w:rPr>
          <w:b/>
        </w:rPr>
        <w:t xml:space="preserve">Tulos</w:t>
      </w:r>
    </w:p>
    <w:p>
      <w:r>
        <w:t xml:space="preserve">rautatiesilta</w:t>
      </w:r>
    </w:p>
    <w:p>
      <w:r>
        <w:rPr>
          <w:b/>
        </w:rPr>
        <w:t xml:space="preserve">Esimerkki 3.1516</w:t>
      </w:r>
    </w:p>
    <w:p>
      <w:r>
        <w:t xml:space="preserve">Mikä kasvi on ainoa suvun Ceratophyllum tai Conoclinium suku?</w:t>
      </w:r>
    </w:p>
    <w:p>
      <w:r>
        <w:rPr>
          <w:b/>
        </w:rPr>
        <w:t xml:space="preserve">Tulos</w:t>
      </w:r>
    </w:p>
    <w:p>
      <w:r>
        <w:t xml:space="preserve">Ceratophyllum</w:t>
      </w:r>
    </w:p>
    <w:p>
      <w:r>
        <w:rPr>
          <w:b/>
        </w:rPr>
        <w:t xml:space="preserve">Esimerkki 3.1517</w:t>
      </w:r>
    </w:p>
    <w:p>
      <w:r>
        <w:t xml:space="preserve">Kummassa musiikkiryhmässä on enemmän jäseniä, Sleigh Bellsissä vai Shihadissa?</w:t>
      </w:r>
    </w:p>
    <w:p>
      <w:r>
        <w:rPr>
          <w:b/>
        </w:rPr>
        <w:t xml:space="preserve">Tulos</w:t>
      </w:r>
    </w:p>
    <w:p>
      <w:r>
        <w:t xml:space="preserve">Shihad</w:t>
      </w:r>
    </w:p>
    <w:p>
      <w:r>
        <w:rPr>
          <w:b/>
        </w:rPr>
        <w:t xml:space="preserve">Tulos</w:t>
      </w:r>
    </w:p>
    <w:p>
      <w:r>
        <w:t xml:space="preserve">Shihad</w:t>
      </w:r>
    </w:p>
    <w:p>
      <w:r>
        <w:rPr>
          <w:b/>
        </w:rPr>
        <w:t xml:space="preserve">Esimerkki 3.1518</w:t>
      </w:r>
    </w:p>
    <w:p>
      <w:r>
        <w:t xml:space="preserve">Missä taistelussa Richard Plantagenetin väitetty isä kuoli?</w:t>
      </w:r>
    </w:p>
    <w:p>
      <w:r>
        <w:rPr>
          <w:b/>
        </w:rPr>
        <w:t xml:space="preserve">Tulos</w:t>
      </w:r>
    </w:p>
    <w:p>
      <w:r>
        <w:t xml:space="preserve">Bosworthin kentän taistelu</w:t>
      </w:r>
    </w:p>
    <w:p>
      <w:r>
        <w:rPr>
          <w:b/>
        </w:rPr>
        <w:t xml:space="preserve">Esimerkki 3.1519</w:t>
      </w:r>
    </w:p>
    <w:p>
      <w:r>
        <w:t xml:space="preserve">Mikä oli vuoden 2010 elokuvaan "Legioona" perustuvan televisiosarjan nimi, jossa Carl Beukes näytteli arkkienkeli Gabrielia?</w:t>
      </w:r>
    </w:p>
    <w:p>
      <w:r>
        <w:rPr>
          <w:b/>
        </w:rPr>
        <w:t xml:space="preserve">Tulos</w:t>
      </w:r>
    </w:p>
    <w:p>
      <w:r>
        <w:t xml:space="preserve">Dominion</w:t>
      </w:r>
    </w:p>
    <w:p>
      <w:r>
        <w:rPr>
          <w:b/>
        </w:rPr>
        <w:t xml:space="preserve">Esimerkki 3.1520</w:t>
      </w:r>
    </w:p>
    <w:p>
      <w:r>
        <w:t xml:space="preserve">WKYI-CD:n lähetin sijaitsee Indianan piirikunnassa, jonka väkiluku vuonna 2012 oli mikä?</w:t>
      </w:r>
    </w:p>
    <w:p>
      <w:r>
        <w:rPr>
          <w:b/>
        </w:rPr>
        <w:t xml:space="preserve">Tulos</w:t>
      </w:r>
    </w:p>
    <w:p>
      <w:r>
        <w:t xml:space="preserve">75,283</w:t>
      </w:r>
    </w:p>
    <w:p>
      <w:r>
        <w:rPr>
          <w:b/>
        </w:rPr>
        <w:t xml:space="preserve">Esimerkki 3.1521</w:t>
      </w:r>
    </w:p>
    <w:p>
      <w:r>
        <w:t xml:space="preserve">Mikä oli pastori Martin Luther King vanhemman vaimon nimi, joka ammuttiin ja tapettiin Evenezer Baptist Churchissa kuusi vuotta poikansa Martin Luther King Jr:n murhan jälkeen?</w:t>
      </w:r>
    </w:p>
    <w:p>
      <w:r>
        <w:rPr>
          <w:b/>
        </w:rPr>
        <w:t xml:space="preserve">Tulos</w:t>
      </w:r>
    </w:p>
    <w:p>
      <w:r>
        <w:t xml:space="preserve">Alberta Williams King</w:t>
      </w:r>
    </w:p>
    <w:p>
      <w:r>
        <w:rPr>
          <w:b/>
        </w:rPr>
        <w:t xml:space="preserve">Esimerkki 3.1522</w:t>
      </w:r>
    </w:p>
    <w:p>
      <w:r>
        <w:t xml:space="preserve">Kuinka monessa "Oz"-kirjasarjassa Thin kaupunki esiintyy?</w:t>
      </w:r>
    </w:p>
    <w:p>
      <w:r>
        <w:rPr>
          <w:b/>
        </w:rPr>
        <w:t xml:space="preserve">Tulos</w:t>
      </w:r>
    </w:p>
    <w:p>
      <w:r>
        <w:t xml:space="preserve">yhdestoista</w:t>
      </w:r>
    </w:p>
    <w:p>
      <w:r>
        <w:rPr>
          <w:b/>
        </w:rPr>
        <w:t xml:space="preserve">Esimerkki 3.1523</w:t>
      </w:r>
    </w:p>
    <w:p>
      <w:r>
        <w:t xml:space="preserve">Vuoden 2009 Montana Grizzliesin valmentajana toimi mikä nykyinen San Diego Staten erikoisjoukkueiden valmentaja?</w:t>
      </w:r>
    </w:p>
    <w:p>
      <w:r>
        <w:rPr>
          <w:b/>
        </w:rPr>
        <w:t xml:space="preserve">Tulos</w:t>
      </w:r>
    </w:p>
    <w:p>
      <w:r>
        <w:t xml:space="preserve">Robert Lawrence Hauck</w:t>
      </w:r>
    </w:p>
    <w:p>
      <w:r>
        <w:rPr>
          <w:b/>
        </w:rPr>
        <w:t xml:space="preserve">Esimerkki 3.1524</w:t>
      </w:r>
    </w:p>
    <w:p>
      <w:r>
        <w:t xml:space="preserve">Kumpi huippu on Saltoro-vuoristossa, Broad Peak vai Saltoro Kangri?</w:t>
      </w:r>
    </w:p>
    <w:p>
      <w:r>
        <w:rPr>
          <w:b/>
        </w:rPr>
        <w:t xml:space="preserve">Tulos</w:t>
      </w:r>
    </w:p>
    <w:p>
      <w:r>
        <w:t xml:space="preserve">Saltoro Kangri</w:t>
      </w:r>
    </w:p>
    <w:p>
      <w:r>
        <w:rPr>
          <w:b/>
        </w:rPr>
        <w:t xml:space="preserve">Esimerkki 3.1525</w:t>
      </w:r>
    </w:p>
    <w:p>
      <w:r>
        <w:t xml:space="preserve">Ovatko Stephen Vincent Benét ja Joanne Harris kotoisin samasta maasta?</w:t>
      </w:r>
    </w:p>
    <w:p>
      <w:r>
        <w:rPr>
          <w:b/>
        </w:rPr>
        <w:t xml:space="preserve">Tulos</w:t>
      </w:r>
    </w:p>
    <w:p>
      <w:r>
        <w:t xml:space="preserve">ei</w:t>
      </w:r>
    </w:p>
    <w:p>
      <w:r>
        <w:rPr>
          <w:b/>
        </w:rPr>
        <w:t xml:space="preserve">Tulos</w:t>
      </w:r>
    </w:p>
    <w:p>
      <w:r>
        <w:t xml:space="preserve">ei</w:t>
      </w:r>
    </w:p>
    <w:p>
      <w:r>
        <w:rPr>
          <w:b/>
        </w:rPr>
        <w:t xml:space="preserve">Esimerkki 3.1526</w:t>
      </w:r>
    </w:p>
    <w:p>
      <w:r>
        <w:t xml:space="preserve">Kuka oli valmentajana numerolla 9 sijoittuneessa joukkueessa, jonka UAB Blazersin miesten koripallojoukkue kaatui NCAA-turnauksessa kaudella 2014-15?</w:t>
      </w:r>
    </w:p>
    <w:p>
      <w:r>
        <w:rPr>
          <w:b/>
        </w:rPr>
        <w:t xml:space="preserve">Tulos</w:t>
      </w:r>
    </w:p>
    <w:p>
      <w:r>
        <w:t xml:space="preserve">Fred Hoiberg</w:t>
      </w:r>
    </w:p>
    <w:p>
      <w:r>
        <w:rPr>
          <w:b/>
        </w:rPr>
        <w:t xml:space="preserve">Tulos</w:t>
      </w:r>
    </w:p>
    <w:p>
      <w:r>
        <w:t xml:space="preserve">Fred Hoiberg</w:t>
      </w:r>
    </w:p>
    <w:p>
      <w:r>
        <w:rPr>
          <w:b/>
        </w:rPr>
        <w:t xml:space="preserve">Esimerkki 3.1527</w:t>
      </w:r>
    </w:p>
    <w:p>
      <w:r>
        <w:t xml:space="preserve">Kummalla on enemmän ammatillista liikkumavaraa, Tilo Wolffilla vai Adam Lazzaralla?</w:t>
      </w:r>
    </w:p>
    <w:p>
      <w:r>
        <w:rPr>
          <w:b/>
        </w:rPr>
        <w:t xml:space="preserve">Tulos</w:t>
      </w:r>
    </w:p>
    <w:p>
      <w:r>
        <w:t xml:space="preserve">Adam Burbank Lazzara</w:t>
      </w:r>
    </w:p>
    <w:p>
      <w:r>
        <w:rPr>
          <w:b/>
        </w:rPr>
        <w:t xml:space="preserve">Esimerkki 3.1528</w:t>
      </w:r>
    </w:p>
    <w:p>
      <w:r>
        <w:t xml:space="preserve">Minä vuonna Karachi Kingsin valmentaja syntyi?</w:t>
      </w:r>
    </w:p>
    <w:p>
      <w:r>
        <w:rPr>
          <w:b/>
        </w:rPr>
        <w:t xml:space="preserve">Tulos</w:t>
      </w:r>
    </w:p>
    <w:p>
      <w:r>
        <w:t xml:space="preserve">1968</w:t>
      </w:r>
    </w:p>
    <w:p>
      <w:r>
        <w:rPr>
          <w:b/>
        </w:rPr>
        <w:t xml:space="preserve">Esimerkki 3.1529</w:t>
      </w:r>
    </w:p>
    <w:p>
      <w:r>
        <w:t xml:space="preserve">Newburgh Mallin avasivat samat ihmiset, jotka omistavat Philadelphian ulkopuolella sijaitsevan ostoskeskuksen, joka avattiin minä vuonna?</w:t>
      </w:r>
    </w:p>
    <w:p>
      <w:r>
        <w:rPr>
          <w:b/>
        </w:rPr>
        <w:t xml:space="preserve">Tulos</w:t>
      </w:r>
    </w:p>
    <w:p>
      <w:r>
        <w:t xml:space="preserve">1963</w:t>
      </w:r>
    </w:p>
    <w:p>
      <w:r>
        <w:rPr>
          <w:b/>
        </w:rPr>
        <w:t xml:space="preserve">Esimerkki 3.1530</w:t>
      </w:r>
    </w:p>
    <w:p>
      <w:r>
        <w:t xml:space="preserve">Papercutz on alkanut julkaista englanninkielisiä käännöksiä mistä belgialaisesta sarjakuvasarjasta?</w:t>
      </w:r>
    </w:p>
    <w:p>
      <w:r>
        <w:rPr>
          <w:b/>
        </w:rPr>
        <w:t xml:space="preserve">Tulos</w:t>
      </w:r>
    </w:p>
    <w:p>
      <w:r>
        <w:t xml:space="preserve">Smurffit</w:t>
      </w:r>
    </w:p>
    <w:p>
      <w:r>
        <w:rPr>
          <w:b/>
        </w:rPr>
        <w:t xml:space="preserve">Esimerkki 3.1531</w:t>
      </w:r>
    </w:p>
    <w:p>
      <w:r>
        <w:t xml:space="preserve">Mitä Oxfordilainen teoria Shakespearen kirjoittajuudesta ja näytelmästä Avonin parta väittää?</w:t>
      </w:r>
    </w:p>
    <w:p>
      <w:r>
        <w:rPr>
          <w:b/>
        </w:rPr>
        <w:t xml:space="preserve">Tulos</w:t>
      </w:r>
    </w:p>
    <w:p>
      <w:r>
        <w:t xml:space="preserve">väittää, että Edward de Vere, 17. Oxfordin jaarli, kirjoitti näytelmät ja runot.</w:t>
      </w:r>
    </w:p>
    <w:p>
      <w:r>
        <w:rPr>
          <w:b/>
        </w:rPr>
        <w:t xml:space="preserve">Tulos</w:t>
      </w:r>
    </w:p>
    <w:p>
      <w:r>
        <w:t xml:space="preserve">väittää, että Edward de Vere, 17. Oxfordin jaarli, kirjoitti näytelmät ja runot.</w:t>
      </w:r>
    </w:p>
    <w:p>
      <w:r>
        <w:rPr>
          <w:b/>
        </w:rPr>
        <w:t xml:space="preserve">Esimerkki 3.1532</w:t>
      </w:r>
    </w:p>
    <w:p>
      <w:r>
        <w:t xml:space="preserve">Kuka ohjasi vuonna 2015 yhdysvaltalaisen toimintaelokuvan, jonka pääosassa näytteli Richard B. Riddick?</w:t>
      </w:r>
    </w:p>
    <w:p>
      <w:r>
        <w:rPr>
          <w:b/>
        </w:rPr>
        <w:t xml:space="preserve">Tulos</w:t>
      </w:r>
    </w:p>
    <w:p>
      <w:r>
        <w:t xml:space="preserve">James Wan</w:t>
      </w:r>
    </w:p>
    <w:p>
      <w:r>
        <w:rPr>
          <w:b/>
        </w:rPr>
        <w:t xml:space="preserve">Esimerkki 3.1533</w:t>
      </w:r>
    </w:p>
    <w:p>
      <w:r>
        <w:t xml:space="preserve">Ovatko Los Angelesin Kalifornian yliopisto ja Princetonin yliopisto yksityisiä Ivy League -tutkimusyliopistoja?</w:t>
      </w:r>
    </w:p>
    <w:p>
      <w:r>
        <w:rPr>
          <w:b/>
        </w:rPr>
        <w:t xml:space="preserve">Tulos</w:t>
      </w:r>
    </w:p>
    <w:p>
      <w:r>
        <w:t xml:space="preserve">ei</w:t>
      </w:r>
    </w:p>
    <w:p>
      <w:r>
        <w:rPr>
          <w:b/>
        </w:rPr>
        <w:t xml:space="preserve">Esimerkki 3.1534</w:t>
      </w:r>
    </w:p>
    <w:p>
      <w:r>
        <w:t xml:space="preserve">Franklin Armstrong on sarjakuvahahmo, jonka on luonut mies, joka kuoli minä vuonna?</w:t>
      </w:r>
    </w:p>
    <w:p>
      <w:r>
        <w:rPr>
          <w:b/>
        </w:rPr>
        <w:t xml:space="preserve">Tulos</w:t>
      </w:r>
    </w:p>
    <w:p>
      <w:r>
        <w:t xml:space="preserve">2000</w:t>
      </w:r>
    </w:p>
    <w:p>
      <w:r>
        <w:rPr>
          <w:b/>
        </w:rPr>
        <w:t xml:space="preserve">Esimerkki 3.1535</w:t>
      </w:r>
    </w:p>
    <w:p>
      <w:r>
        <w:t xml:space="preserve">Mikä oli "Nine Lives" -soolostudioalbumin tuottaneen Hollywood Undeadin keulahahmon ensimmäinen taiteilijanimi?</w:t>
      </w:r>
    </w:p>
    <w:p>
      <w:r>
        <w:rPr>
          <w:b/>
        </w:rPr>
        <w:t xml:space="preserve">Tulos</w:t>
      </w:r>
    </w:p>
    <w:p>
      <w:r>
        <w:t xml:space="preserve">Tuottaja</w:t>
      </w:r>
    </w:p>
    <w:p>
      <w:r>
        <w:rPr>
          <w:b/>
        </w:rPr>
        <w:t xml:space="preserve">Esimerkki 3.1536</w:t>
      </w:r>
    </w:p>
    <w:p>
      <w:r>
        <w:t xml:space="preserve">Milloin yksi Lahjan tähdistä aloitti näyttelemisen televisiossa?</w:t>
      </w:r>
    </w:p>
    <w:p>
      <w:r>
        <w:rPr>
          <w:b/>
        </w:rPr>
        <w:t xml:space="preserve">Tulos</w:t>
      </w:r>
    </w:p>
    <w:p>
      <w:r>
        <w:t xml:space="preserve">1980-luvun alussa</w:t>
      </w:r>
    </w:p>
    <w:p>
      <w:r>
        <w:rPr>
          <w:b/>
        </w:rPr>
        <w:t xml:space="preserve">Esimerkki 3.1537</w:t>
      </w:r>
    </w:p>
    <w:p>
      <w:r>
        <w:t xml:space="preserve">Intian vanhimpiin yliopistoihin kuuluva, vuonna 1918 perustettu Osmania University sijaitsee missä kaupungissa?</w:t>
      </w:r>
    </w:p>
    <w:p>
      <w:r>
        <w:rPr>
          <w:b/>
        </w:rPr>
        <w:t xml:space="preserve">Tulos</w:t>
      </w:r>
    </w:p>
    <w:p>
      <w:r>
        <w:t xml:space="preserve">Hyderabad</w:t>
      </w:r>
    </w:p>
    <w:p>
      <w:r>
        <w:rPr>
          <w:b/>
        </w:rPr>
        <w:t xml:space="preserve">Esimerkki 3.1538</w:t>
      </w:r>
    </w:p>
    <w:p>
      <w:r>
        <w:t xml:space="preserve">Missä vuonna 2012 ilmestyneessä R. J. Cutlerin tuottamassa amerikkalaisessa musiikkidraamasarjassa kaikki laulavia hahmoja esittävät näyttelijät laulavat itse?</w:t>
      </w:r>
    </w:p>
    <w:p>
      <w:r>
        <w:rPr>
          <w:b/>
        </w:rPr>
        <w:t xml:space="preserve">Tulos</w:t>
      </w:r>
    </w:p>
    <w:p>
      <w:r>
        <w:t xml:space="preserve">Nashville</w:t>
      </w:r>
    </w:p>
    <w:p>
      <w:r>
        <w:rPr>
          <w:b/>
        </w:rPr>
        <w:t xml:space="preserve">Esimerkki 3.1539</w:t>
      </w:r>
    </w:p>
    <w:p>
      <w:r>
        <w:t xml:space="preserve">Kuka on brittiläinen kirjailija ja hävittäjälentäjä, joka kirjoitti kauhutarinan "Royal Jelly"?</w:t>
      </w:r>
    </w:p>
    <w:p>
      <w:r>
        <w:rPr>
          <w:b/>
        </w:rPr>
        <w:t xml:space="preserve">Tulos</w:t>
      </w:r>
    </w:p>
    <w:p>
      <w:r>
        <w:t xml:space="preserve">Roald Dahl.</w:t>
      </w:r>
    </w:p>
    <w:p>
      <w:r>
        <w:rPr>
          <w:b/>
        </w:rPr>
        <w:t xml:space="preserve">Esimerkki 3.1540</w:t>
      </w:r>
    </w:p>
    <w:p>
      <w:r>
        <w:t xml:space="preserve">Stratford-on-Avon on vaalipiiri, joka on edustettuna Yhdistyneen kuningaskunnan parlamentin alahuoneessa, joka kokoontuu Westminsterin palatsissa?</w:t>
      </w:r>
    </w:p>
    <w:p>
      <w:r>
        <w:rPr>
          <w:b/>
        </w:rPr>
        <w:t xml:space="preserve">Tulos</w:t>
      </w:r>
    </w:p>
    <w:p>
      <w:r>
        <w:t xml:space="preserve">Alahuone</w:t>
      </w:r>
    </w:p>
    <w:p>
      <w:r>
        <w:rPr>
          <w:b/>
        </w:rPr>
        <w:t xml:space="preserve">Esimerkki 3.1541</w:t>
      </w:r>
    </w:p>
    <w:p>
      <w:r>
        <w:t xml:space="preserve">Kumpi Herbert Achternbuschista ja David Seltzeristä asui lähempänä Kanadaa?</w:t>
      </w:r>
    </w:p>
    <w:p>
      <w:r>
        <w:rPr>
          <w:b/>
        </w:rPr>
        <w:t xml:space="preserve">Tulos</w:t>
      </w:r>
    </w:p>
    <w:p>
      <w:r>
        <w:t xml:space="preserve">David Seltzer</w:t>
      </w:r>
    </w:p>
    <w:p>
      <w:r>
        <w:rPr>
          <w:b/>
        </w:rPr>
        <w:t xml:space="preserve">Esimerkki 3.1542</w:t>
      </w:r>
    </w:p>
    <w:p>
      <w:r>
        <w:t xml:space="preserve">Brian Iwuh, on entinen amerikkalaisen jalkapallon linebacker, joka pelasi kuinka monta kautta National Football League (NFL), hän pelasi Jaguars neljä kautta, Chicago Bears kaksi kautta, ja Denver Broncos 2011-12 NFL pudotuspeleissä?</w:t>
      </w:r>
    </w:p>
    <w:p>
      <w:r>
        <w:rPr>
          <w:b/>
        </w:rPr>
        <w:t xml:space="preserve">Tulos</w:t>
      </w:r>
    </w:p>
    <w:p>
      <w:r>
        <w:t xml:space="preserve">kuusi</w:t>
      </w:r>
    </w:p>
    <w:p>
      <w:r>
        <w:rPr>
          <w:b/>
        </w:rPr>
        <w:t xml:space="preserve">Esimerkki 3.1543</w:t>
      </w:r>
    </w:p>
    <w:p>
      <w:r>
        <w:t xml:space="preserve">Kuka televisiomyyjä edusti iCan Benefitiä toukokuusta 2008 kesäkuuhun 2009?</w:t>
      </w:r>
    </w:p>
    <w:p>
      <w:r>
        <w:rPr>
          <w:b/>
        </w:rPr>
        <w:t xml:space="preserve">Tulos</w:t>
      </w:r>
    </w:p>
    <w:p>
      <w:r>
        <w:t xml:space="preserve">Billy Mays</w:t>
      </w:r>
    </w:p>
    <w:p>
      <w:r>
        <w:rPr>
          <w:b/>
        </w:rPr>
        <w:t xml:space="preserve">Esimerkki 3.1544</w:t>
      </w:r>
    </w:p>
    <w:p>
      <w:r>
        <w:t xml:space="preserve">kirjan "Very Much a Lady" on kirjoittanut toimittaja, joka menehtyi minä vuonna ?</w:t>
      </w:r>
    </w:p>
    <w:p>
      <w:r>
        <w:rPr>
          <w:b/>
        </w:rPr>
        <w:t xml:space="preserve">Tulos</w:t>
      </w:r>
    </w:p>
    <w:p>
      <w:r>
        <w:t xml:space="preserve">2005</w:t>
      </w:r>
    </w:p>
    <w:p>
      <w:r>
        <w:rPr>
          <w:b/>
        </w:rPr>
        <w:t xml:space="preserve">Esimerkki 3.1545</w:t>
      </w:r>
    </w:p>
    <w:p>
      <w:r>
        <w:t xml:space="preserve">Milloin stadion, jossa Wollongong Wolves Football Club pelaa, avattiin?</w:t>
      </w:r>
    </w:p>
    <w:p>
      <w:r>
        <w:rPr>
          <w:b/>
        </w:rPr>
        <w:t xml:space="preserve">Tulos</w:t>
      </w:r>
    </w:p>
    <w:p>
      <w:r>
        <w:t xml:space="preserve">1911</w:t>
      </w:r>
    </w:p>
    <w:p>
      <w:r>
        <w:rPr>
          <w:b/>
        </w:rPr>
        <w:t xml:space="preserve">Esimerkki 3.1546</w:t>
      </w:r>
    </w:p>
    <w:p>
      <w:r>
        <w:t xml:space="preserve">Missä kuussa Genovan kriketti- ja jalkapalloseura nousi Serie A:han?</w:t>
      </w:r>
    </w:p>
    <w:p>
      <w:r>
        <w:rPr>
          <w:b/>
        </w:rPr>
        <w:t xml:space="preserve">Tulos</w:t>
      </w:r>
    </w:p>
    <w:p>
      <w:r>
        <w:t xml:space="preserve">Kesäkuu</w:t>
      </w:r>
    </w:p>
    <w:p>
      <w:r>
        <w:rPr>
          <w:b/>
        </w:rPr>
        <w:t xml:space="preserve">Esimerkki 3.1547</w:t>
      </w:r>
    </w:p>
    <w:p>
      <w:r>
        <w:t xml:space="preserve">Mikä maa voitti vuoden 2008 WAFU U-20 -mestaruuden Jay Jay Okocha Stadiumilla?</w:t>
      </w:r>
    </w:p>
    <w:p>
      <w:r>
        <w:rPr>
          <w:b/>
        </w:rPr>
        <w:t xml:space="preserve">Tulos</w:t>
      </w:r>
    </w:p>
    <w:p>
      <w:r>
        <w:t xml:space="preserve">Ghana</w:t>
      </w:r>
    </w:p>
    <w:p>
      <w:r>
        <w:rPr>
          <w:b/>
        </w:rPr>
        <w:t xml:space="preserve">Esimerkki 3.1548</w:t>
      </w:r>
    </w:p>
    <w:p>
      <w:r>
        <w:t xml:space="preserve">Kumpi syntyi ensin, Lev Pontryagin vai Vladimir Levenshtein?</w:t>
      </w:r>
    </w:p>
    <w:p>
      <w:r>
        <w:rPr>
          <w:b/>
        </w:rPr>
        <w:t xml:space="preserve">Tulos</w:t>
      </w:r>
    </w:p>
    <w:p>
      <w:r>
        <w:t xml:space="preserve">Lev Semjonovitš Pontrjagin</w:t>
      </w:r>
    </w:p>
    <w:p>
      <w:r>
        <w:rPr>
          <w:b/>
        </w:rPr>
        <w:t xml:space="preserve">Esimerkki 3.1549</w:t>
      </w:r>
    </w:p>
    <w:p>
      <w:r>
        <w:t xml:space="preserve">Jyoti Hegde on taiteilija, joka esiintyy mille genrelle tyypillisellä soittimella?</w:t>
      </w:r>
    </w:p>
    <w:p>
      <w:r>
        <w:rPr>
          <w:b/>
        </w:rPr>
        <w:t xml:space="preserve">Tulos</w:t>
      </w:r>
    </w:p>
    <w:p>
      <w:r>
        <w:t xml:space="preserve">Hindustani klassinen musiikki</w:t>
      </w:r>
    </w:p>
    <w:p>
      <w:r>
        <w:rPr>
          <w:b/>
        </w:rPr>
        <w:t xml:space="preserve">Esimerkki 3.1550</w:t>
      </w:r>
    </w:p>
    <w:p>
      <w:r>
        <w:t xml:space="preserve">joka 23. elokuuta 1923 perustettu espanjalainen joukkue putosi Tercera Divisióniin.</w:t>
      </w:r>
    </w:p>
    <w:p>
      <w:r>
        <w:rPr>
          <w:b/>
        </w:rPr>
        <w:t xml:space="preserve">Tulos</w:t>
      </w:r>
    </w:p>
    <w:p>
      <w:r>
        <w:t xml:space="preserve">Celta de Vigo</w:t>
      </w:r>
    </w:p>
    <w:p>
      <w:r>
        <w:rPr>
          <w:b/>
        </w:rPr>
        <w:t xml:space="preserve">Esimerkki 3.1551</w:t>
      </w:r>
    </w:p>
    <w:p>
      <w:r>
        <w:t xml:space="preserve">Terlingua Creek on puro Yhdysvaltain Teksasin osavaltiossa, se on sivujoki, joka virtaa Yhdysvaltojen lounaisosien ja Pohjois-Meksikon tärkeimpiin jokiin (toinen on Colorado-joki), ja se alkaa Coloradon eteläisestä keskiosasta Yhdysvalloissa ja virtaa Meksikonlahteen?</w:t>
      </w:r>
    </w:p>
    <w:p>
      <w:r>
        <w:rPr>
          <w:b/>
        </w:rPr>
        <w:t xml:space="preserve">Tulos</w:t>
      </w:r>
    </w:p>
    <w:p>
      <w:r>
        <w:t xml:space="preserve">Rio Grande</w:t>
      </w:r>
    </w:p>
    <w:p>
      <w:r>
        <w:rPr>
          <w:b/>
        </w:rPr>
        <w:t xml:space="preserve">Tulos</w:t>
      </w:r>
    </w:p>
    <w:p>
      <w:r>
        <w:t xml:space="preserve">Rio Grande</w:t>
      </w:r>
    </w:p>
    <w:p>
      <w:r>
        <w:rPr>
          <w:b/>
        </w:rPr>
        <w:t xml:space="preserve">Esimerkki 3.1552</w:t>
      </w:r>
    </w:p>
    <w:p>
      <w:r>
        <w:t xml:space="preserve">Kuka nimesi sydämen pre-eksitaatio-oireyhtymän nimensä mukaan ja esitteli lidokaiinille uuden käyttötavan?</w:t>
      </w:r>
    </w:p>
    <w:p>
      <w:r>
        <w:rPr>
          <w:b/>
        </w:rPr>
        <w:t xml:space="preserve">Tulos</w:t>
      </w:r>
    </w:p>
    <w:p>
      <w:r>
        <w:t xml:space="preserve">Bernard Lown</w:t>
      </w:r>
    </w:p>
    <w:p>
      <w:r>
        <w:rPr>
          <w:b/>
        </w:rPr>
        <w:t xml:space="preserve">Esimerkki 3.1553</w:t>
      </w:r>
    </w:p>
    <w:p>
      <w:r>
        <w:t xml:space="preserve">Ovatko Andrew Davis ja Richard Wallace molemmat amerikkalaisia elokuvaohjaajia?</w:t>
      </w:r>
    </w:p>
    <w:p>
      <w:r>
        <w:rPr>
          <w:b/>
        </w:rPr>
        <w:t xml:space="preserve">Tulos</w:t>
      </w:r>
    </w:p>
    <w:p>
      <w:r>
        <w:t xml:space="preserve">kyllä</w:t>
      </w:r>
    </w:p>
    <w:p>
      <w:r>
        <w:rPr>
          <w:b/>
        </w:rPr>
        <w:t xml:space="preserve">Esimerkki 3.1554</w:t>
      </w:r>
    </w:p>
    <w:p>
      <w:r>
        <w:t xml:space="preserve">Mitä töitä sekä Pamela B. Green että J. F. Lawton ovat tehneet?</w:t>
      </w:r>
    </w:p>
    <w:p>
      <w:r>
        <w:rPr>
          <w:b/>
        </w:rPr>
        <w:t xml:space="preserve">Tulos</w:t>
      </w:r>
    </w:p>
    <w:p>
      <w:r>
        <w:t xml:space="preserve">tuottaja ja ohjaaja</w:t>
      </w:r>
    </w:p>
    <w:p>
      <w:r>
        <w:rPr>
          <w:b/>
        </w:rPr>
        <w:t xml:space="preserve">Esimerkki 3.1555</w:t>
      </w:r>
    </w:p>
    <w:p>
      <w:r>
        <w:t xml:space="preserve">Junta on ensimmäinen virallinen studiojulkaisu yhdysvaltalaiselta rockyhtyeeltä, joka perustettiin Vermontin yliopistossa vuonna 1983?</w:t>
      </w:r>
    </w:p>
    <w:p>
      <w:r>
        <w:rPr>
          <w:b/>
        </w:rPr>
        <w:t xml:space="preserve">Tulos</w:t>
      </w:r>
    </w:p>
    <w:p>
      <w:r>
        <w:t xml:space="preserve">Phish</w:t>
      </w:r>
    </w:p>
    <w:p>
      <w:r>
        <w:rPr>
          <w:b/>
        </w:rPr>
        <w:t xml:space="preserve">Esimerkki 3.1556</w:t>
      </w:r>
    </w:p>
    <w:p>
      <w:r>
        <w:t xml:space="preserve">Mikä oli Kiyoyuki Yanadan synnyinkaupungin entinen nimi?</w:t>
      </w:r>
    </w:p>
    <w:p>
      <w:r>
        <w:rPr>
          <w:b/>
        </w:rPr>
        <w:t xml:space="preserve">Tulos</w:t>
      </w:r>
    </w:p>
    <w:p>
      <w:r>
        <w:t xml:space="preserve">Edo</w:t>
      </w:r>
    </w:p>
    <w:p>
      <w:r>
        <w:rPr>
          <w:b/>
        </w:rPr>
        <w:t xml:space="preserve">Esimerkki 3.1557</w:t>
      </w:r>
    </w:p>
    <w:p>
      <w:r>
        <w:t xml:space="preserve">Missä Israel Contrerasin tähdittämässä elokuvassa käytettiin Jukatek Mayan kieltä?</w:t>
      </w:r>
    </w:p>
    <w:p>
      <w:r>
        <w:rPr>
          <w:b/>
        </w:rPr>
        <w:t xml:space="preserve">Tulos</w:t>
      </w:r>
    </w:p>
    <w:p>
      <w:r>
        <w:t xml:space="preserve">Apocalypto</w:t>
      </w:r>
    </w:p>
    <w:p>
      <w:r>
        <w:rPr>
          <w:b/>
        </w:rPr>
        <w:t xml:space="preserve">Esimerkki 3.1558</w:t>
      </w:r>
    </w:p>
    <w:p>
      <w:r>
        <w:t xml:space="preserve">Missä korkeakoulussa vuonna 2005 kiellettyyn NFL-tekniikkaan eniten liittyvä turvallisuus osallistui?</w:t>
      </w:r>
    </w:p>
    <w:p>
      <w:r>
        <w:rPr>
          <w:b/>
        </w:rPr>
        <w:t xml:space="preserve">Tulos</w:t>
      </w:r>
    </w:p>
    <w:p>
      <w:r>
        <w:t xml:space="preserve">Oklahoman yliopisto</w:t>
      </w:r>
    </w:p>
    <w:p>
      <w:r>
        <w:rPr>
          <w:b/>
        </w:rPr>
        <w:t xml:space="preserve">Esimerkki 3.1559</w:t>
      </w:r>
    </w:p>
    <w:p>
      <w:r>
        <w:t xml:space="preserve">Samavati oli yksi Kosambin kuningas Udenan kuningattarista.Samavati ilahtui niin paljon Khujjuttaran puheesta, että hän kutsui minkä askeettisen (śramaṇa) ja tietäjän, jonka opetuksiin buddhalaisuus perustui, ja hänen munkkinsa säännöllisesti palatsiinsa saarnaamaan dharmaa hänelle ja hänen 500 palvelijattarelleen?</w:t>
      </w:r>
    </w:p>
    <w:p>
      <w:r>
        <w:rPr>
          <w:b/>
        </w:rPr>
        <w:t xml:space="preserve">Tulos</w:t>
      </w:r>
    </w:p>
    <w:p>
      <w:r>
        <w:t xml:space="preserve">Gautama Buddha</w:t>
      </w:r>
    </w:p>
    <w:p>
      <w:r>
        <w:rPr>
          <w:b/>
        </w:rPr>
        <w:t xml:space="preserve">Esimerkki 3.1560</w:t>
      </w:r>
    </w:p>
    <w:p>
      <w:r>
        <w:t xml:space="preserve">Kuka yhdysvaltalainen entinen baseball-ammattilainen vasen kenttäpelaaja on Bobby Bondsin poika?</w:t>
      </w:r>
    </w:p>
    <w:p>
      <w:r>
        <w:rPr>
          <w:b/>
        </w:rPr>
        <w:t xml:space="preserve">Tulos</w:t>
      </w:r>
    </w:p>
    <w:p>
      <w:r>
        <w:t xml:space="preserve">Barry Lamar Bonds</w:t>
      </w:r>
    </w:p>
    <w:p>
      <w:r>
        <w:rPr>
          <w:b/>
        </w:rPr>
        <w:t xml:space="preserve">Esimerkki 3.1561</w:t>
      </w:r>
    </w:p>
    <w:p>
      <w:r>
        <w:t xml:space="preserve">Kumpi muusikko on vanhempi, Wil Francis vai Billy Idol?</w:t>
      </w:r>
    </w:p>
    <w:p>
      <w:r>
        <w:rPr>
          <w:b/>
        </w:rPr>
        <w:t xml:space="preserve">Tulos</w:t>
      </w:r>
    </w:p>
    <w:p>
      <w:r>
        <w:t xml:space="preserve">Billy Idol</w:t>
      </w:r>
    </w:p>
    <w:p>
      <w:r>
        <w:rPr>
          <w:b/>
        </w:rPr>
        <w:t xml:space="preserve">Esimerkki 3.1562</w:t>
      </w:r>
    </w:p>
    <w:p>
      <w:r>
        <w:t xml:space="preserve">Minä vuonna Frederick Chesson tapasi kirjan "Incidents in the Life of a Slave Girl" kirjoittajan?</w:t>
      </w:r>
    </w:p>
    <w:p>
      <w:r>
        <w:rPr>
          <w:b/>
        </w:rPr>
        <w:t xml:space="preserve">Tulos</w:t>
      </w:r>
    </w:p>
    <w:p>
      <w:r>
        <w:t xml:space="preserve">1858</w:t>
      </w:r>
    </w:p>
    <w:p>
      <w:r>
        <w:rPr>
          <w:b/>
        </w:rPr>
        <w:t xml:space="preserve">Esimerkki 3.1563</w:t>
      </w:r>
    </w:p>
    <w:p>
      <w:r>
        <w:t xml:space="preserve">Kumpi bändi on uusi, Before Their Eyes vai Matthew Good Band?</w:t>
      </w:r>
    </w:p>
    <w:p>
      <w:r>
        <w:rPr>
          <w:b/>
        </w:rPr>
        <w:t xml:space="preserve">Tulos</w:t>
      </w:r>
    </w:p>
    <w:p>
      <w:r>
        <w:t xml:space="preserve">Ennen heidän silmiään</w:t>
      </w:r>
    </w:p>
    <w:p>
      <w:r>
        <w:rPr>
          <w:b/>
        </w:rPr>
        <w:t xml:space="preserve">Esimerkki 3.1564</w:t>
      </w:r>
    </w:p>
    <w:p>
      <w:r>
        <w:t xml:space="preserve">Kysymys: Kuka oli kansainyhteisön johtaja ja 12 maan kuningatar, jota Marcus Simon Sarjeant ampui kuudella tyhjällä laukauksella?</w:t>
      </w:r>
    </w:p>
    <w:p>
      <w:r>
        <w:rPr>
          <w:b/>
        </w:rPr>
        <w:t xml:space="preserve">Tulos</w:t>
      </w:r>
    </w:p>
    <w:p>
      <w:r>
        <w:t xml:space="preserve">Elisabet II</w:t>
      </w:r>
    </w:p>
    <w:p>
      <w:r>
        <w:rPr>
          <w:b/>
        </w:rPr>
        <w:t xml:space="preserve">Esimerkki 3.1565</w:t>
      </w:r>
    </w:p>
    <w:p>
      <w:r>
        <w:t xml:space="preserve">Roh Jeong-eui oli mukana vuonna 2016 ilmestyneessä eteläkorealaisessa noir-komediaelokuvassa, jonka ohjasi ja käsikirjoitti kuka?</w:t>
      </w:r>
    </w:p>
    <w:p>
      <w:r>
        <w:rPr>
          <w:b/>
        </w:rPr>
        <w:t xml:space="preserve">Tulos</w:t>
      </w:r>
    </w:p>
    <w:p>
      <w:r>
        <w:t xml:space="preserve">Jo Sung-hee</w:t>
      </w:r>
    </w:p>
    <w:p>
      <w:r>
        <w:rPr>
          <w:b/>
        </w:rPr>
        <w:t xml:space="preserve">Esimerkki 3.1566</w:t>
      </w:r>
    </w:p>
    <w:p>
      <w:r>
        <w:t xml:space="preserve">Mikä on brittiläisen näyttelijän ja lastenkirjailijan nimi, joka esiintyi Julie Andrewsin kanssa esikouluaikaisessa televisiosarjassa "Julie's Greenroom"?</w:t>
      </w:r>
    </w:p>
    <w:p>
      <w:r>
        <w:rPr>
          <w:b/>
        </w:rPr>
        <w:t xml:space="preserve">Tulos</w:t>
      </w:r>
    </w:p>
    <w:p>
      <w:r>
        <w:t xml:space="preserve">Emma Walton Hamilton</w:t>
      </w:r>
    </w:p>
    <w:p>
      <w:r>
        <w:rPr>
          <w:b/>
        </w:rPr>
        <w:t xml:space="preserve">Esimerkki 3.1567</w:t>
      </w:r>
    </w:p>
    <w:p>
      <w:r>
        <w:t xml:space="preserve">Milloin "So What" -kappaleen laulaja on syntynyt?</w:t>
      </w:r>
    </w:p>
    <w:p>
      <w:r>
        <w:rPr>
          <w:b/>
        </w:rPr>
        <w:t xml:space="preserve">Tulos</w:t>
      </w:r>
    </w:p>
    <w:p>
      <w:r>
        <w:t xml:space="preserve">25. lokakuuta 1985</w:t>
      </w:r>
    </w:p>
    <w:p>
      <w:r>
        <w:rPr>
          <w:b/>
        </w:rPr>
        <w:t xml:space="preserve">Esimerkki 3.1568</w:t>
      </w:r>
    </w:p>
    <w:p>
      <w:r>
        <w:t xml:space="preserve">Missä Julie Covingtonin levyttämässä kappaleessa on sama sävelmä kuin Oh What a Circus?</w:t>
      </w:r>
    </w:p>
    <w:p>
      <w:r>
        <w:rPr>
          <w:b/>
        </w:rPr>
        <w:t xml:space="preserve">Tulos</w:t>
      </w:r>
    </w:p>
    <w:p>
      <w:r>
        <w:t xml:space="preserve">Don't Cry for Me Argentiina</w:t>
      </w:r>
    </w:p>
    <w:p>
      <w:r>
        <w:rPr>
          <w:b/>
        </w:rPr>
        <w:t xml:space="preserve">Esimerkki 3.1569</w:t>
      </w:r>
    </w:p>
    <w:p>
      <w:r>
        <w:t xml:space="preserve">Gardner Sheppard Hardee oli Floridan Rockledgen perustaja-asukas ja Yhdysvaltain Floridan osavaltion lainsäätäjän ylähuoneen jäsen.</w:t>
      </w:r>
    </w:p>
    <w:p>
      <w:r>
        <w:rPr>
          <w:b/>
        </w:rPr>
        <w:t xml:space="preserve">Tulos</w:t>
      </w:r>
    </w:p>
    <w:p>
      <w:r>
        <w:t xml:space="preserve">Floridan senaatti</w:t>
      </w:r>
    </w:p>
    <w:p>
      <w:r>
        <w:rPr>
          <w:b/>
        </w:rPr>
        <w:t xml:space="preserve">Esimerkki 3.1570</w:t>
      </w:r>
    </w:p>
    <w:p>
      <w:r>
        <w:t xml:space="preserve">Kumpi ohjaaja on Yhdysvalloista, Bruce Dellis vai Nicolas Winding Refn?</w:t>
      </w:r>
    </w:p>
    <w:p>
      <w:r>
        <w:rPr>
          <w:b/>
        </w:rPr>
        <w:t xml:space="preserve">Tulos</w:t>
      </w:r>
    </w:p>
    <w:p>
      <w:r>
        <w:t xml:space="preserve">Bruce Dellis</w:t>
      </w:r>
    </w:p>
    <w:p>
      <w:r>
        <w:rPr>
          <w:b/>
        </w:rPr>
        <w:t xml:space="preserve">Esimerkki 3.1571</w:t>
      </w:r>
    </w:p>
    <w:p>
      <w:r>
        <w:t xml:space="preserve">Kuinka monta näytöstä on Shakespearen näytelmässä, jossa Corrado Zambelli esiintyy?</w:t>
      </w:r>
    </w:p>
    <w:p>
      <w:r>
        <w:rPr>
          <w:b/>
        </w:rPr>
        <w:t xml:space="preserve">Tulos</w:t>
      </w:r>
    </w:p>
    <w:p>
      <w:r>
        <w:t xml:space="preserve">neljä</w:t>
      </w:r>
    </w:p>
    <w:p>
      <w:r>
        <w:rPr>
          <w:b/>
        </w:rPr>
        <w:t xml:space="preserve">Esimerkki 3.1572</w:t>
      </w:r>
    </w:p>
    <w:p>
      <w:r>
        <w:t xml:space="preserve">Kuka Francisco 49er, joka esiintyi "I Know What I Like" -kappaleen taustajoukoissa, pelasi yliopistossa Etelä-Kalifornian yliopistossa?</w:t>
      </w:r>
    </w:p>
    <w:p>
      <w:r>
        <w:rPr>
          <w:b/>
        </w:rPr>
        <w:t xml:space="preserve">Tulos</w:t>
      </w:r>
    </w:p>
    <w:p>
      <w:r>
        <w:t xml:space="preserve">Ronnie Lott</w:t>
      </w:r>
    </w:p>
    <w:p>
      <w:r>
        <w:rPr>
          <w:b/>
        </w:rPr>
        <w:t xml:space="preserve">Esimerkki 3.1573</w:t>
      </w:r>
    </w:p>
    <w:p>
      <w:r>
        <w:t xml:space="preserve">Mikä amerikkalainen näyttelijä oli Liptonin tytär?</w:t>
      </w:r>
    </w:p>
    <w:p>
      <w:r>
        <w:rPr>
          <w:b/>
        </w:rPr>
        <w:t xml:space="preserve">Tulos</w:t>
      </w:r>
    </w:p>
    <w:p>
      <w:r>
        <w:t xml:space="preserve">Kidada Ann Jones</w:t>
      </w:r>
    </w:p>
    <w:p>
      <w:r>
        <w:rPr>
          <w:b/>
        </w:rPr>
        <w:t xml:space="preserve">Esimerkki 3.1574</w:t>
      </w:r>
    </w:p>
    <w:p>
      <w:r>
        <w:t xml:space="preserve">Missä Australian pääkaupungissa pelattiin TANFL-kausi 1945?</w:t>
      </w:r>
    </w:p>
    <w:p>
      <w:r>
        <w:rPr>
          <w:b/>
        </w:rPr>
        <w:t xml:space="preserve">Tulos</w:t>
      </w:r>
    </w:p>
    <w:p>
      <w:r>
        <w:t xml:space="preserve">Hobart</w:t>
      </w:r>
    </w:p>
    <w:p>
      <w:r>
        <w:rPr>
          <w:b/>
        </w:rPr>
        <w:t xml:space="preserve">Esimerkki 3.1575</w:t>
      </w:r>
    </w:p>
    <w:p>
      <w:r>
        <w:t xml:space="preserve">Kuka yhdysvaltalainen räppäri Ronkonkomasta on työskennellyt levytuottaja Rob Cavellon kanssa?</w:t>
      </w:r>
    </w:p>
    <w:p>
      <w:r>
        <w:rPr>
          <w:b/>
        </w:rPr>
        <w:t xml:space="preserve">Tulos</w:t>
      </w:r>
    </w:p>
    <w:p>
      <w:r>
        <w:t xml:space="preserve">Lil Peep</w:t>
      </w:r>
    </w:p>
    <w:p>
      <w:r>
        <w:rPr>
          <w:b/>
        </w:rPr>
        <w:t xml:space="preserve">Esimerkki 3.1576</w:t>
      </w:r>
    </w:p>
    <w:p>
      <w:r>
        <w:t xml:space="preserve">Missä kylässä asui Ausrian kansakoulunopettaja, kirkon urkuri ja sen laulun säveltäjä, joka kuultiin ensimmäisen kerran 24. joulukuuta 1818?</w:t>
      </w:r>
    </w:p>
    <w:p>
      <w:r>
        <w:rPr>
          <w:b/>
        </w:rPr>
        <w:t xml:space="preserve">Tulos</w:t>
      </w:r>
    </w:p>
    <w:p>
      <w:r>
        <w:t xml:space="preserve">Arnsdorf</w:t>
      </w:r>
    </w:p>
    <w:p>
      <w:r>
        <w:rPr>
          <w:b/>
        </w:rPr>
        <w:t xml:space="preserve">Esimerkki 3.1577</w:t>
      </w:r>
    </w:p>
    <w:p>
      <w:r>
        <w:t xml:space="preserve">Kuka Pelastakaa Lapset -järjestön taiteilijalähettiläs, joka osallistui maailmanlaajuiseen keuhkokuumepäivään, oli toinen puoli Fry ja Laurie -komediakaksikosta?</w:t>
      </w:r>
    </w:p>
    <w:p>
      <w:r>
        <w:rPr>
          <w:b/>
        </w:rPr>
        <w:t xml:space="preserve">Tulos</w:t>
      </w:r>
    </w:p>
    <w:p>
      <w:r>
        <w:t xml:space="preserve">Hugh Laurie</w:t>
      </w:r>
    </w:p>
    <w:p>
      <w:r>
        <w:rPr>
          <w:b/>
        </w:rPr>
        <w:t xml:space="preserve">Esimerkki 3.1578</w:t>
      </w:r>
    </w:p>
    <w:p>
      <w:r>
        <w:t xml:space="preserve">AXIS on auditorio, joka sijaitsee hotellissa ja kasinossa, jonka omistaa mikä yhtiö?</w:t>
      </w:r>
    </w:p>
    <w:p>
      <w:r>
        <w:rPr>
          <w:b/>
        </w:rPr>
        <w:t xml:space="preserve">Tulos</w:t>
      </w:r>
    </w:p>
    <w:p>
      <w:r>
        <w:t xml:space="preserve">Caesars Entertainment Corporation</w:t>
      </w:r>
    </w:p>
    <w:p>
      <w:r>
        <w:rPr>
          <w:b/>
        </w:rPr>
        <w:t xml:space="preserve">Esimerkki 3.1579</w:t>
      </w:r>
    </w:p>
    <w:p>
      <w:r>
        <w:t xml:space="preserve">Mikä SM City San Jose del Monten sijaintipaikoista on SM Prime Holdingsin omistaman ja ylläpitämän ostoskeskuksen jälkeen?</w:t>
      </w:r>
    </w:p>
    <w:p>
      <w:r>
        <w:rPr>
          <w:b/>
        </w:rPr>
        <w:t xml:space="preserve">Tulos</w:t>
      </w:r>
    </w:p>
    <w:p>
      <w:r>
        <w:t xml:space="preserve">SM City Fairview</w:t>
      </w:r>
    </w:p>
    <w:p>
      <w:r>
        <w:rPr>
          <w:b/>
        </w:rPr>
        <w:t xml:space="preserve">Esimerkki 3.1580</w:t>
      </w:r>
    </w:p>
    <w:p>
      <w:r>
        <w:t xml:space="preserve">Mikä on sen amerikkalaisen säveltäjän syntymävuosi, joka lainasi neljästi "Second Connecticutista" ja yhdisti amerikkalaisen populaarimusiikin ja kirkkomusiikin perinteitä eurooppalaiseen taidemusiikkiin?</w:t>
      </w:r>
    </w:p>
    <w:p>
      <w:r>
        <w:rPr>
          <w:b/>
        </w:rPr>
        <w:t xml:space="preserve">Tulos</w:t>
      </w:r>
    </w:p>
    <w:p>
      <w:r>
        <w:t xml:space="preserve">1874toukokuu</w:t>
      </w:r>
    </w:p>
    <w:p>
      <w:r>
        <w:rPr>
          <w:b/>
        </w:rPr>
        <w:t xml:space="preserve">Esimerkki 3.1581</w:t>
      </w:r>
    </w:p>
    <w:p>
      <w:r>
        <w:t xml:space="preserve">Kuka ohjasi mustan komediaelokuvan, josta Jacques Mathou tunnetaan parhaiten?</w:t>
      </w:r>
    </w:p>
    <w:p>
      <w:r>
        <w:rPr>
          <w:b/>
        </w:rPr>
        <w:t xml:space="preserve">Tulos</w:t>
      </w:r>
    </w:p>
    <w:p>
      <w:r>
        <w:t xml:space="preserve">Jean-Pierre Jeunet ja Marc</w:t>
      </w:r>
    </w:p>
    <w:p>
      <w:r>
        <w:rPr>
          <w:b/>
        </w:rPr>
        <w:t xml:space="preserve">Esimerkki 3.1582</w:t>
      </w:r>
    </w:p>
    <w:p>
      <w:r>
        <w:t xml:space="preserve">Mikä on artisti, joka esiintyy Platform-musiikin soittolistoilla?</w:t>
      </w:r>
    </w:p>
    <w:p>
      <w:r>
        <w:rPr>
          <w:b/>
        </w:rPr>
        <w:t xml:space="preserve">Tulos</w:t>
      </w:r>
    </w:p>
    <w:p>
      <w:r>
        <w:t xml:space="preserve">Lasieläimet</w:t>
      </w:r>
    </w:p>
    <w:p>
      <w:r>
        <w:rPr>
          <w:b/>
        </w:rPr>
        <w:t xml:space="preserve">Esimerkki 3.1583</w:t>
      </w:r>
    </w:p>
    <w:p>
      <w:r>
        <w:t xml:space="preserve">"Dreams to Dream" on kappale vuonna 1991 ilmestyneestä animaatioelokuvasta An American Tail: Fievel Goes West, joka perustuu lyhyeen instrumentaalikappaleeseen sen esiosasta "An American Tail", joka ilmestyi vuonna 1991 ja joka on Don Bluthin ohjaama amerikkalainen animaatioelokuva, musikaalinen seikkailullinen perhekomedia-draama?</w:t>
      </w:r>
    </w:p>
    <w:p>
      <w:r>
        <w:rPr>
          <w:b/>
        </w:rPr>
        <w:t xml:space="preserve">Tulos</w:t>
      </w:r>
    </w:p>
    <w:p>
      <w:r>
        <w:t xml:space="preserve">1986</w:t>
      </w:r>
    </w:p>
    <w:p>
      <w:r>
        <w:rPr>
          <w:b/>
        </w:rPr>
        <w:t xml:space="preserve">Esimerkki 3.1584</w:t>
      </w:r>
    </w:p>
    <w:p>
      <w:r>
        <w:t xml:space="preserve">Kummassa pelissä voi olla enemmän pelaajia, Qwirklessä vai Arvaa kuka?</w:t>
      </w:r>
    </w:p>
    <w:p>
      <w:r>
        <w:rPr>
          <w:b/>
        </w:rPr>
        <w:t xml:space="preserve">Tulos</w:t>
      </w:r>
    </w:p>
    <w:p>
      <w:r>
        <w:t xml:space="preserve">Qwirkle</w:t>
      </w:r>
    </w:p>
    <w:p>
      <w:r>
        <w:rPr>
          <w:b/>
        </w:rPr>
        <w:t xml:space="preserve">Esimerkki 3.1585</w:t>
      </w:r>
    </w:p>
    <w:p>
      <w:r>
        <w:t xml:space="preserve">John Lennonilta (jonka nimi oli Yoko Ono) julkaistiin kaksi postuumisti julkaistua albumia: "Milk and Honey" ja mikä muu levy?</w:t>
      </w:r>
    </w:p>
    <w:p>
      <w:r>
        <w:rPr>
          <w:b/>
        </w:rPr>
        <w:t xml:space="preserve">Tulos</w:t>
      </w:r>
    </w:p>
    <w:p>
      <w:r>
        <w:t xml:space="preserve">Kaksinkertainen fantasia</w:t>
      </w:r>
    </w:p>
    <w:p>
      <w:r>
        <w:rPr>
          <w:b/>
        </w:rPr>
        <w:t xml:space="preserve">Esimerkki 3.1586</w:t>
      </w:r>
    </w:p>
    <w:p>
      <w:r>
        <w:t xml:space="preserve">Millä ei-taitettavalla kupolista koostuvalla stadionilla Under Armour High School All-America Game pidettiin?</w:t>
      </w:r>
    </w:p>
    <w:p>
      <w:r>
        <w:rPr>
          <w:b/>
        </w:rPr>
        <w:t xml:space="preserve">Tulos</w:t>
      </w:r>
    </w:p>
    <w:p>
      <w:r>
        <w:t xml:space="preserve">Tropicana Field</w:t>
      </w:r>
    </w:p>
    <w:p>
      <w:r>
        <w:rPr>
          <w:b/>
        </w:rPr>
        <w:t xml:space="preserve">Esimerkki 3.1587</w:t>
      </w:r>
    </w:p>
    <w:p>
      <w:r>
        <w:t xml:space="preserve">Mikä oli Joseph Bramanin talon sijaintikaupungin väkiluku vuonna 2010?</w:t>
      </w:r>
    </w:p>
    <w:p>
      <w:r>
        <w:rPr>
          <w:b/>
        </w:rPr>
        <w:t xml:space="preserve">Tulos</w:t>
      </w:r>
    </w:p>
    <w:p>
      <w:r>
        <w:t xml:space="preserve">6,122</w:t>
      </w:r>
    </w:p>
    <w:p>
      <w:r>
        <w:rPr>
          <w:b/>
        </w:rPr>
        <w:t xml:space="preserve">Esimerkki 3.1588</w:t>
      </w:r>
    </w:p>
    <w:p>
      <w:r>
        <w:t xml:space="preserve">Minkä ohjelman juontaja, jonka Joe Farago korvasi Break the Bank -ohjelmassa, toimi juontajana kahden vuosikymmenen ajan ?</w:t>
      </w:r>
    </w:p>
    <w:p>
      <w:r>
        <w:rPr>
          <w:b/>
        </w:rPr>
        <w:t xml:space="preserve">Tulos</w:t>
      </w:r>
    </w:p>
    <w:p>
      <w:r>
        <w:t xml:space="preserve">Match Game"</w:t>
      </w:r>
    </w:p>
    <w:p>
      <w:r>
        <w:rPr>
          <w:b/>
        </w:rPr>
        <w:t xml:space="preserve">Esimerkki 3.1589</w:t>
      </w:r>
    </w:p>
    <w:p>
      <w:r>
        <w:t xml:space="preserve">Milloin Watforin kauden 2007-08 paras maalintekijä myytiin?</w:t>
      </w:r>
    </w:p>
    <w:p>
      <w:r>
        <w:rPr>
          <w:b/>
        </w:rPr>
        <w:t xml:space="preserve">Tulos</w:t>
      </w:r>
    </w:p>
    <w:p>
      <w:r>
        <w:t xml:space="preserve">tammikuu 2008</w:t>
      </w:r>
    </w:p>
    <w:p>
      <w:r>
        <w:rPr>
          <w:b/>
        </w:rPr>
        <w:t xml:space="preserve">Esimerkki 3.1590</w:t>
      </w:r>
    </w:p>
    <w:p>
      <w:r>
        <w:t xml:space="preserve">John T. Lis on Barbara McClintockin molekyylibiologian ja genetiikan professori Cornellin yliopiston maatalous- ja biotieteiden korkeakoulussa, Barbara McClintock oli yhdysvaltalainen tiedemies ja sytogeneetikko, jolle myönnettiin vuonna 1983 Nobelin fysiologian palkinto tai ?</w:t>
      </w:r>
    </w:p>
    <w:p>
      <w:r>
        <w:rPr>
          <w:b/>
        </w:rPr>
        <w:t xml:space="preserve">Tulos</w:t>
      </w:r>
    </w:p>
    <w:p>
      <w:r>
        <w:t xml:space="preserve">Lääketiede</w:t>
      </w:r>
    </w:p>
    <w:p>
      <w:r>
        <w:rPr>
          <w:b/>
        </w:rPr>
        <w:t xml:space="preserve">Esimerkki 3.1591</w:t>
      </w:r>
    </w:p>
    <w:p>
      <w:r>
        <w:t xml:space="preserve">Kuka Marvel-sarjakuvien päätoimittaja loi fiktiivisen jumalhahmon Heran?</w:t>
      </w:r>
    </w:p>
    <w:p>
      <w:r>
        <w:rPr>
          <w:b/>
        </w:rPr>
        <w:t xml:space="preserve">Tulos</w:t>
      </w:r>
    </w:p>
    <w:p>
      <w:r>
        <w:t xml:space="preserve">Stan Lee</w:t>
      </w:r>
    </w:p>
    <w:p>
      <w:r>
        <w:rPr>
          <w:b/>
        </w:rPr>
        <w:t xml:space="preserve">Esimerkki 3.1592</w:t>
      </w:r>
    </w:p>
    <w:p>
      <w:r>
        <w:t xml:space="preserve">Tokio Myers soitti Rihannan kappaleen, joka oli miltä vuoden 2012 albumilta?</w:t>
      </w:r>
    </w:p>
    <w:p>
      <w:r>
        <w:rPr>
          <w:b/>
        </w:rPr>
        <w:t xml:space="preserve">Tulos</w:t>
      </w:r>
    </w:p>
    <w:p>
      <w:r>
        <w:t xml:space="preserve">Anteeksipyytelemätön</w:t>
      </w:r>
    </w:p>
    <w:p>
      <w:r>
        <w:rPr>
          <w:b/>
        </w:rPr>
        <w:t xml:space="preserve">Esimerkki 3.1593</w:t>
      </w:r>
    </w:p>
    <w:p>
      <w:r>
        <w:t xml:space="preserve">Kuka on Kingstonin sataman suulla sijaitsevan Palisadon päässä sijaitsevan kylän kuvitteellinen kuvernööri?</w:t>
      </w:r>
    </w:p>
    <w:p>
      <w:r>
        <w:rPr>
          <w:b/>
        </w:rPr>
        <w:t xml:space="preserve">Tulos</w:t>
      </w:r>
    </w:p>
    <w:p>
      <w:r>
        <w:t xml:space="preserve">Kuvernööri Weatherby Swann</w:t>
      </w:r>
    </w:p>
    <w:p>
      <w:r>
        <w:rPr>
          <w:b/>
        </w:rPr>
        <w:t xml:space="preserve">Tulos</w:t>
      </w:r>
    </w:p>
    <w:p>
      <w:r>
        <w:t xml:space="preserve">Kuvernööri Weatherby Swann</w:t>
      </w:r>
    </w:p>
    <w:p>
      <w:r>
        <w:rPr>
          <w:b/>
        </w:rPr>
        <w:t xml:space="preserve">Esimerkki 3.1594</w:t>
      </w:r>
    </w:p>
    <w:p>
      <w:r>
        <w:t xml:space="preserve">Kuka "D-Day"-elokuvan tähti on keskeisessä roolissa elokuvassa "The Bridge"?</w:t>
      </w:r>
    </w:p>
    <w:p>
      <w:r>
        <w:rPr>
          <w:b/>
        </w:rPr>
        <w:t xml:space="preserve">Tulos</w:t>
      </w:r>
    </w:p>
    <w:p>
      <w:r>
        <w:t xml:space="preserve">Mikhail Porechenkov</w:t>
      </w:r>
    </w:p>
    <w:p>
      <w:r>
        <w:rPr>
          <w:b/>
        </w:rPr>
        <w:t xml:space="preserve">Esimerkki 3.1595</w:t>
      </w:r>
    </w:p>
    <w:p>
      <w:r>
        <w:t xml:space="preserve">Tanskalainen näyttelijä, syntynyt 14. helmikuuta 1978, oli ranskalaisessa fantasia- ja romanttisessa draamaelokuvassa. Kuka oli kyseisen elokuvan ohjaaja?</w:t>
      </w:r>
    </w:p>
    <w:p>
      <w:r>
        <w:rPr>
          <w:b/>
        </w:rPr>
        <w:t xml:space="preserve">Tulos</w:t>
      </w:r>
    </w:p>
    <w:p>
      <w:r>
        <w:t xml:space="preserve">Luc Besson</w:t>
      </w:r>
    </w:p>
    <w:p>
      <w:r>
        <w:rPr>
          <w:b/>
        </w:rPr>
        <w:t xml:space="preserve">Tulos</w:t>
      </w:r>
    </w:p>
    <w:p>
      <w:r>
        <w:t xml:space="preserve">Luc Besson</w:t>
      </w:r>
    </w:p>
    <w:p>
      <w:r>
        <w:rPr>
          <w:b/>
        </w:rPr>
        <w:t xml:space="preserve">Esimerkki 3.1596</w:t>
      </w:r>
    </w:p>
    <w:p>
      <w:r>
        <w:t xml:space="preserve">Missä Stephen Frearsin ohjaamassa elokuvassa "Leave Home" oli mukana?</w:t>
      </w:r>
    </w:p>
    <w:p>
      <w:r>
        <w:rPr>
          <w:b/>
        </w:rPr>
        <w:t xml:space="preserve">Tulos</w:t>
      </w:r>
    </w:p>
    <w:p>
      <w:r>
        <w:t xml:space="preserve">High Fidelity</w:t>
      </w:r>
    </w:p>
    <w:p>
      <w:r>
        <w:rPr>
          <w:b/>
        </w:rPr>
        <w:t xml:space="preserve">Esimerkki 3.1597</w:t>
      </w:r>
    </w:p>
    <w:p>
      <w:r>
        <w:t xml:space="preserve">Minä vuonna Murakami Namirokun pojanpoika murhasi poliitikon?</w:t>
      </w:r>
    </w:p>
    <w:p>
      <w:r>
        <w:rPr>
          <w:b/>
        </w:rPr>
        <w:t xml:space="preserve">Tulos</w:t>
      </w:r>
    </w:p>
    <w:p>
      <w:r>
        <w:t xml:space="preserve">1960</w:t>
      </w:r>
    </w:p>
    <w:p>
      <w:r>
        <w:rPr>
          <w:b/>
        </w:rPr>
        <w:t xml:space="preserve">Tulos</w:t>
      </w:r>
    </w:p>
    <w:p>
      <w:r>
        <w:t xml:space="preserve">1960</w:t>
      </w:r>
    </w:p>
    <w:p>
      <w:r>
        <w:rPr>
          <w:b/>
        </w:rPr>
        <w:t xml:space="preserve">Esimerkki 3.1598</w:t>
      </w:r>
    </w:p>
    <w:p>
      <w:r>
        <w:t xml:space="preserve">Toll Domestic Forwarding, joka on osa Japan Postin Toll Groupia, tarjoaa rahtiliikennettä minkä kahden maan välillä?</w:t>
      </w:r>
    </w:p>
    <w:p>
      <w:r>
        <w:rPr>
          <w:b/>
        </w:rPr>
        <w:t xml:space="preserve">Tulos</w:t>
      </w:r>
    </w:p>
    <w:p>
      <w:r>
        <w:t xml:space="preserve">Australia ja Uusi-Seelanti</w:t>
      </w:r>
    </w:p>
    <w:p>
      <w:r>
        <w:rPr>
          <w:b/>
        </w:rPr>
        <w:t xml:space="preserve">Esimerkki 3.1599</w:t>
      </w:r>
    </w:p>
    <w:p>
      <w:r>
        <w:t xml:space="preserve">Ovatko Haibowanin piiri ja Tongren molemmat Kiinassa?</w:t>
      </w:r>
    </w:p>
    <w:p>
      <w:r>
        <w:rPr>
          <w:b/>
        </w:rPr>
        <w:t xml:space="preserve">Tulos</w:t>
      </w:r>
    </w:p>
    <w:p>
      <w:r>
        <w:t xml:space="preserve">kyllä</w:t>
      </w:r>
    </w:p>
    <w:p>
      <w:r>
        <w:rPr>
          <w:b/>
        </w:rPr>
        <w:t xml:space="preserve">Esimerkki 3.1600</w:t>
      </w:r>
    </w:p>
    <w:p>
      <w:r>
        <w:t xml:space="preserve">The Big Moo sisältää esseen, jonka on kirjoittanut minkä televisioaseman osaomistaja ja puheenjohtaja?</w:t>
      </w:r>
    </w:p>
    <w:p>
      <w:r>
        <w:rPr>
          <w:b/>
        </w:rPr>
        <w:t xml:space="preserve">Tulos</w:t>
      </w:r>
    </w:p>
    <w:p>
      <w:r>
        <w:t xml:space="preserve">AXS TV</w:t>
      </w:r>
    </w:p>
    <w:p>
      <w:r>
        <w:rPr>
          <w:b/>
        </w:rPr>
        <w:t xml:space="preserve">Esimerkki 3.1601</w:t>
      </w:r>
    </w:p>
    <w:p>
      <w:r>
        <w:t xml:space="preserve">Vuoden 1979 parhaan naispääosan BAFTA-tv-palkinnon voittaja näytteli Daniel Craigin kanssa vuoden 2002 brittiläisessä tv-draamassa, jonka ohjaaja oli kuka?</w:t>
      </w:r>
    </w:p>
    <w:p>
      <w:r>
        <w:rPr>
          <w:b/>
        </w:rPr>
        <w:t xml:space="preserve">Tulos</w:t>
      </w:r>
    </w:p>
    <w:p>
      <w:r>
        <w:t xml:space="preserve">Howard Davies</w:t>
      </w:r>
    </w:p>
    <w:p>
      <w:r>
        <w:rPr>
          <w:b/>
        </w:rPr>
        <w:t xml:space="preserve">Esimerkki 3.1602</w:t>
      </w:r>
    </w:p>
    <w:p>
      <w:r>
        <w:t xml:space="preserve">Ovatko runoilijat Lavinia Greenlaw ja Marge Piercy samaa kansallisuutta?</w:t>
      </w:r>
    </w:p>
    <w:p>
      <w:r>
        <w:rPr>
          <w:b/>
        </w:rPr>
        <w:t xml:space="preserve">Tulos</w:t>
      </w:r>
    </w:p>
    <w:p>
      <w:r>
        <w:t xml:space="preserve">ei</w:t>
      </w:r>
    </w:p>
    <w:p>
      <w:r>
        <w:rPr>
          <w:b/>
        </w:rPr>
        <w:t xml:space="preserve">Esimerkki 3.1603</w:t>
      </w:r>
    </w:p>
    <w:p>
      <w:r>
        <w:t xml:space="preserve">Mikä on sen kaupungin väkiluku, jossa Rundfunkplatz sijaitsee?</w:t>
      </w:r>
    </w:p>
    <w:p>
      <w:r>
        <w:rPr>
          <w:b/>
        </w:rPr>
        <w:t xml:space="preserve">Tulos</w:t>
      </w:r>
    </w:p>
    <w:p>
      <w:r>
        <w:t xml:space="preserve">1,5 miljoonaa</w:t>
      </w:r>
    </w:p>
    <w:p>
      <w:r>
        <w:rPr>
          <w:b/>
        </w:rPr>
        <w:t xml:space="preserve">Esimerkki 3.1604</w:t>
      </w:r>
    </w:p>
    <w:p>
      <w:r>
        <w:t xml:space="preserve">Mikä oli Bill Fordin jalkapallojoukkueen lempinimi?</w:t>
      </w:r>
    </w:p>
    <w:p>
      <w:r>
        <w:rPr>
          <w:b/>
        </w:rPr>
        <w:t xml:space="preserve">Tulos</w:t>
      </w:r>
    </w:p>
    <w:p>
      <w:r>
        <w:t xml:space="preserve">Tiikerit</w:t>
      </w:r>
    </w:p>
    <w:p>
      <w:r>
        <w:rPr>
          <w:b/>
        </w:rPr>
        <w:t xml:space="preserve">Esimerkki 3.1605</w:t>
      </w:r>
    </w:p>
    <w:p>
      <w:r>
        <w:t xml:space="preserve">Gene Hackman voitti Oscarin parhaasta näyttelijästä elokuvassa, jonka ohjasi kuka ?</w:t>
      </w:r>
    </w:p>
    <w:p>
      <w:r>
        <w:rPr>
          <w:b/>
        </w:rPr>
        <w:t xml:space="preserve">Tulos</w:t>
      </w:r>
    </w:p>
    <w:p>
      <w:r>
        <w:t xml:space="preserve">William Friedkin</w:t>
      </w:r>
    </w:p>
    <w:p>
      <w:r>
        <w:rPr>
          <w:b/>
        </w:rPr>
        <w:t xml:space="preserve">Esimerkki 3.1606</w:t>
      </w:r>
    </w:p>
    <w:p>
      <w:r>
        <w:t xml:space="preserve">Kuinka monta ihmistä mahtuu stadionille, jolla Rhein Fire 2007 pelattiin?</w:t>
      </w:r>
    </w:p>
    <w:p>
      <w:r>
        <w:rPr>
          <w:b/>
        </w:rPr>
        <w:t xml:space="preserve">Tulos</w:t>
      </w:r>
    </w:p>
    <w:p>
      <w:r>
        <w:t xml:space="preserve">54,600</w:t>
      </w:r>
    </w:p>
    <w:p>
      <w:r>
        <w:rPr>
          <w:b/>
        </w:rPr>
        <w:t xml:space="preserve">Esimerkki 3.1607</w:t>
      </w:r>
    </w:p>
    <w:p>
      <w:r>
        <w:t xml:space="preserve">Mikä Thomas Cook -konserniin kuuluva lentoyhtiö, jonka pääkonttori sijaitsee Kööpenhaminassa, tunnettiin aikoinaan nimellä Conair of Scandinavia?</w:t>
      </w:r>
    </w:p>
    <w:p>
      <w:r>
        <w:rPr>
          <w:b/>
        </w:rPr>
        <w:t xml:space="preserve">Tulos</w:t>
      </w:r>
    </w:p>
    <w:p>
      <w:r>
        <w:t xml:space="preserve">Thomas Cook Airlines Skandinavia</w:t>
      </w:r>
    </w:p>
    <w:p>
      <w:r>
        <w:rPr>
          <w:b/>
        </w:rPr>
        <w:t xml:space="preserve">Esimerkki 3.1608</w:t>
      </w:r>
    </w:p>
    <w:p>
      <w:r>
        <w:t xml:space="preserve">Missä osavaltiossa sekä La Familia Michoacana että Temppeliherrojen kartelli sijaitsivat?</w:t>
      </w:r>
    </w:p>
    <w:p>
      <w:r>
        <w:rPr>
          <w:b/>
        </w:rPr>
        <w:t xml:space="preserve">Tulos</w:t>
      </w:r>
    </w:p>
    <w:p>
      <w:r>
        <w:t xml:space="preserve">Michoacán</w:t>
      </w:r>
    </w:p>
    <w:p>
      <w:r>
        <w:rPr>
          <w:b/>
        </w:rPr>
        <w:t xml:space="preserve">Esimerkki 3.1609</w:t>
      </w:r>
    </w:p>
    <w:p>
      <w:r>
        <w:t xml:space="preserve">Kun Alex Buesnel voitti kultamitalin, missä järjestettiin avajaisseremonia?</w:t>
      </w:r>
    </w:p>
    <w:p>
      <w:r>
        <w:rPr>
          <w:b/>
        </w:rPr>
        <w:t xml:space="preserve">Tulos</w:t>
      </w:r>
    </w:p>
    <w:p>
      <w:r>
        <w:t xml:space="preserve">Panathenaiksen stadion</w:t>
      </w:r>
    </w:p>
    <w:p>
      <w:r>
        <w:rPr>
          <w:b/>
        </w:rPr>
        <w:t xml:space="preserve">Esimerkki 3.1610</w:t>
      </w:r>
    </w:p>
    <w:p>
      <w:r>
        <w:t xml:space="preserve">Mikä on Pohjois-Amerikan väkirikkaimpia ja laajimmalle levinneitä alkuperäiskieliryhmiä johtaneen Munsee sachemin nimi?</w:t>
      </w:r>
    </w:p>
    <w:p>
      <w:r>
        <w:rPr>
          <w:b/>
        </w:rPr>
        <w:t xml:space="preserve">Tulos</w:t>
      </w:r>
    </w:p>
    <w:p>
      <w:r>
        <w:t xml:space="preserve">Katonah</w:t>
      </w:r>
    </w:p>
    <w:p>
      <w:r>
        <w:rPr>
          <w:b/>
        </w:rPr>
        <w:t xml:space="preserve">Esimerkki 3.1611</w:t>
      </w:r>
    </w:p>
    <w:p>
      <w:r>
        <w:t xml:space="preserve">Kuka on trinidadilais-amerikkalainen laulaja/lauluntekijä oli Tamara Savage kirjoitti kappaleita?</w:t>
      </w:r>
    </w:p>
    <w:p>
      <w:r>
        <w:rPr>
          <w:b/>
        </w:rPr>
        <w:t xml:space="preserve">Tulos</w:t>
      </w:r>
    </w:p>
    <w:p>
      <w:r>
        <w:t xml:space="preserve">Heather Headley</w:t>
      </w:r>
    </w:p>
    <w:p>
      <w:r>
        <w:rPr>
          <w:b/>
        </w:rPr>
        <w:t xml:space="preserve">Esimerkki 3.1612</w:t>
      </w:r>
    </w:p>
    <w:p>
      <w:r>
        <w:t xml:space="preserve">Kumpi on vanhempi, Barbet Schroeder vai Pablo Trapero?</w:t>
      </w:r>
    </w:p>
    <w:p>
      <w:r>
        <w:rPr>
          <w:b/>
        </w:rPr>
        <w:t xml:space="preserve">Tulos</w:t>
      </w:r>
    </w:p>
    <w:p>
      <w:r>
        <w:t xml:space="preserve">Barbet Schroeder</w:t>
      </w:r>
    </w:p>
    <w:p>
      <w:r>
        <w:rPr>
          <w:b/>
        </w:rPr>
        <w:t xml:space="preserve">Esimerkki 3.1613</w:t>
      </w:r>
    </w:p>
    <w:p>
      <w:r>
        <w:t xml:space="preserve">"Suffer Little Children" kertoo murhista, jotka tapahtuivat missä kansallispuistossa?</w:t>
      </w:r>
    </w:p>
    <w:p>
      <w:r>
        <w:rPr>
          <w:b/>
        </w:rPr>
        <w:t xml:space="preserve">Tulos</w:t>
      </w:r>
    </w:p>
    <w:p>
      <w:r>
        <w:t xml:space="preserve">Peak Districtin kansallispuisto</w:t>
      </w:r>
    </w:p>
    <w:p>
      <w:r>
        <w:rPr>
          <w:b/>
        </w:rPr>
        <w:t xml:space="preserve">Esimerkki 3.1614</w:t>
      </w:r>
    </w:p>
    <w:p>
      <w:r>
        <w:t xml:space="preserve">Neven Pajkić on kanadalainen raskaan sarjan nyrkkeilijä, jonka voittamaton taival päättyi, kun hän hävisi mille brittiläiselle ammattinyrkkeilijälle millä päivämäärällä, kun tuomari keskeytti ottelun kolmannella kierroksella?</w:t>
      </w:r>
    </w:p>
    <w:p>
      <w:r>
        <w:rPr>
          <w:b/>
        </w:rPr>
        <w:t xml:space="preserve">Tulos</w:t>
      </w:r>
    </w:p>
    <w:p>
      <w:r>
        <w:t xml:space="preserve">12. marraskuuta 2011</w:t>
      </w:r>
    </w:p>
    <w:p>
      <w:r>
        <w:rPr>
          <w:b/>
        </w:rPr>
        <w:t xml:space="preserve">Esimerkki 3.1615</w:t>
      </w:r>
    </w:p>
    <w:p>
      <w:r>
        <w:t xml:space="preserve">Mikä kaupunki sijaitsee 80 kilometrin päässä Wonawinta-kaivoksesta ja Australian outbackin itäisellä reunalla?</w:t>
      </w:r>
    </w:p>
    <w:p>
      <w:r>
        <w:rPr>
          <w:b/>
        </w:rPr>
        <w:t xml:space="preserve">Tulos</w:t>
      </w:r>
    </w:p>
    <w:p>
      <w:r>
        <w:t xml:space="preserve">Cobar</w:t>
      </w:r>
    </w:p>
    <w:p>
      <w:r>
        <w:rPr>
          <w:b/>
        </w:rPr>
        <w:t xml:space="preserve">Esimerkki 3.1616</w:t>
      </w:r>
    </w:p>
    <w:p>
      <w:r>
        <w:t xml:space="preserve">Ovatko sekä James T. Farrell että Nick Bantock kirjailijoita?</w:t>
      </w:r>
    </w:p>
    <w:p>
      <w:r>
        <w:rPr>
          <w:b/>
        </w:rPr>
        <w:t xml:space="preserve">Tulos</w:t>
      </w:r>
    </w:p>
    <w:p>
      <w:r>
        <w:t xml:space="preserve">kyllä</w:t>
      </w:r>
    </w:p>
    <w:p>
      <w:r>
        <w:rPr>
          <w:b/>
        </w:rPr>
        <w:t xml:space="preserve">Esimerkki 3.1617</w:t>
      </w:r>
    </w:p>
    <w:p>
      <w:r>
        <w:t xml:space="preserve">Mikä on sen läntisten Yhdysvaltojen ja Kanadan länsiosissa sijaitsevan laajan tasaisen alueen nimi, jossa esiintyy tattarisuvun Polygonum sawatchense -niminen kasvilaji?</w:t>
      </w:r>
    </w:p>
    <w:p>
      <w:r>
        <w:rPr>
          <w:b/>
        </w:rPr>
        <w:t xml:space="preserve">Tulos</w:t>
      </w:r>
    </w:p>
    <w:p>
      <w:r>
        <w:t xml:space="preserve">Suuret tasangot</w:t>
      </w:r>
    </w:p>
    <w:p>
      <w:r>
        <w:rPr>
          <w:b/>
        </w:rPr>
        <w:t xml:space="preserve">Esimerkki 3.1618</w:t>
      </w:r>
    </w:p>
    <w:p>
      <w:r>
        <w:t xml:space="preserve">Minä vuonna henkilö, jonka mukaan Bohrin säde on nimetty, sai Nobelin fysiikan palkinnon?</w:t>
      </w:r>
    </w:p>
    <w:p>
      <w:r>
        <w:rPr>
          <w:b/>
        </w:rPr>
        <w:t xml:space="preserve">Tulos</w:t>
      </w:r>
    </w:p>
    <w:p>
      <w:r>
        <w:t xml:space="preserve">1922</w:t>
      </w:r>
    </w:p>
    <w:p>
      <w:r>
        <w:rPr>
          <w:b/>
        </w:rPr>
        <w:t xml:space="preserve">Esimerkki 3.1619</w:t>
      </w:r>
    </w:p>
    <w:p>
      <w:r>
        <w:t xml:space="preserve">Mikä musiikinlaji on yhteistä Doc Hammerille ja 6 Interpretationsille?</w:t>
      </w:r>
    </w:p>
    <w:p>
      <w:r>
        <w:rPr>
          <w:b/>
        </w:rPr>
        <w:t xml:space="preserve">Tulos</w:t>
      </w:r>
    </w:p>
    <w:p>
      <w:r>
        <w:t xml:space="preserve">rock</w:t>
      </w:r>
    </w:p>
    <w:p>
      <w:r>
        <w:rPr>
          <w:b/>
        </w:rPr>
        <w:t xml:space="preserve">Esimerkki 3.1620</w:t>
      </w:r>
    </w:p>
    <w:p>
      <w:r>
        <w:t xml:space="preserve">Kuuluuko Anthemis ja Veronica samaan sukuun?</w:t>
      </w:r>
    </w:p>
    <w:p>
      <w:r>
        <w:rPr>
          <w:b/>
        </w:rPr>
        <w:t xml:space="preserve">Tulos</w:t>
      </w:r>
    </w:p>
    <w:p>
      <w:r>
        <w:t xml:space="preserve">ei</w:t>
      </w:r>
    </w:p>
    <w:p>
      <w:r>
        <w:rPr>
          <w:b/>
        </w:rPr>
        <w:t xml:space="preserve">Esimerkki 3.1621</w:t>
      </w:r>
    </w:p>
    <w:p>
      <w:r>
        <w:t xml:space="preserve">Paul Andrew Williams ja John English saivat molemmat palkintoja Edinburghin kansainvälisillä elokuvajuhlilla 2006?</w:t>
      </w:r>
    </w:p>
    <w:p>
      <w:r>
        <w:rPr>
          <w:b/>
        </w:rPr>
        <w:t xml:space="preserve">Tulos</w:t>
      </w:r>
    </w:p>
    <w:p>
      <w:r>
        <w:t xml:space="preserve">ei</w:t>
      </w:r>
    </w:p>
    <w:p>
      <w:r>
        <w:rPr>
          <w:b/>
        </w:rPr>
        <w:t xml:space="preserve">Esimerkki 3.1622</w:t>
      </w:r>
    </w:p>
    <w:p>
      <w:r>
        <w:t xml:space="preserve">Kumpi on pohjoisempana, A-ha vai Sound Team?</w:t>
      </w:r>
    </w:p>
    <w:p>
      <w:r>
        <w:rPr>
          <w:b/>
        </w:rPr>
        <w:t xml:space="preserve">Tulos</w:t>
      </w:r>
    </w:p>
    <w:p>
      <w:r>
        <w:t xml:space="preserve">A-ha</w:t>
      </w:r>
    </w:p>
    <w:p>
      <w:r>
        <w:rPr>
          <w:b/>
        </w:rPr>
        <w:t xml:space="preserve">Esimerkki 3.1623</w:t>
      </w:r>
    </w:p>
    <w:p>
      <w:r>
        <w:t xml:space="preserve">Dete on pieni rautateiden uudelleenvarustamo maassa, jossa on suunnilleen kuinka monta asukasta?</w:t>
      </w:r>
    </w:p>
    <w:p>
      <w:r>
        <w:rPr>
          <w:b/>
        </w:rPr>
        <w:t xml:space="preserve">Tulos</w:t>
      </w:r>
    </w:p>
    <w:p>
      <w:r>
        <w:t xml:space="preserve">16 miljoonaa</w:t>
      </w:r>
    </w:p>
    <w:p>
      <w:r>
        <w:rPr>
          <w:b/>
        </w:rPr>
        <w:t xml:space="preserve">Esimerkki 3.1624</w:t>
      </w:r>
    </w:p>
    <w:p>
      <w:r>
        <w:t xml:space="preserve">Kumpi virvoitusjuoma oli ensin J2O vai Jolt Cola?</w:t>
      </w:r>
    </w:p>
    <w:p>
      <w:r>
        <w:rPr>
          <w:b/>
        </w:rPr>
        <w:t xml:space="preserve">Tulos</w:t>
      </w:r>
    </w:p>
    <w:p>
      <w:r>
        <w:t xml:space="preserve">Jolt Cola</w:t>
      </w:r>
    </w:p>
    <w:p>
      <w:r>
        <w:rPr>
          <w:b/>
        </w:rPr>
        <w:t xml:space="preserve">Esimerkki 3.1625</w:t>
      </w:r>
    </w:p>
    <w:p>
      <w:r>
        <w:t xml:space="preserve">Olivatko sekä Daniel Vacek että Iva Majoli tennispelaajia?</w:t>
      </w:r>
    </w:p>
    <w:p>
      <w:r>
        <w:rPr>
          <w:b/>
        </w:rPr>
        <w:t xml:space="preserve">Tulos</w:t>
      </w:r>
    </w:p>
    <w:p>
      <w:r>
        <w:t xml:space="preserve">kyllä</w:t>
      </w:r>
    </w:p>
    <w:p>
      <w:r>
        <w:rPr>
          <w:b/>
        </w:rPr>
        <w:t xml:space="preserve">Esimerkki 3.1626</w:t>
      </w:r>
    </w:p>
    <w:p>
      <w:r>
        <w:t xml:space="preserve">Gonzalo Barroilhet kuuluu Florida State Seminoles -joukkueeseen, joka sijaitsee missä piirikunnassa?</w:t>
      </w:r>
    </w:p>
    <w:p>
      <w:r>
        <w:rPr>
          <w:b/>
        </w:rPr>
        <w:t xml:space="preserve">Tulos</w:t>
      </w:r>
    </w:p>
    <w:p>
      <w:r>
        <w:t xml:space="preserve">Leon County</w:t>
      </w:r>
    </w:p>
    <w:p>
      <w:r>
        <w:rPr>
          <w:b/>
        </w:rPr>
        <w:t xml:space="preserve">Esimerkki 3.1627</w:t>
      </w:r>
    </w:p>
    <w:p>
      <w:r>
        <w:t xml:space="preserve">Mikä The Orange Peel -yhtye on yhdysvaltalainen elektronisen musiikin yhtye Los Angelesista, Kaliforniasta?</w:t>
      </w:r>
    </w:p>
    <w:p>
      <w:r>
        <w:rPr>
          <w:b/>
        </w:rPr>
        <w:t xml:space="preserve">Tulos</w:t>
      </w:r>
    </w:p>
    <w:p>
      <w:r>
        <w:t xml:space="preserve">Glitch Mob</w:t>
      </w:r>
    </w:p>
    <w:p>
      <w:r>
        <w:rPr>
          <w:b/>
        </w:rPr>
        <w:t xml:space="preserve">Esimerkki 3.1628</w:t>
      </w:r>
    </w:p>
    <w:p>
      <w:r>
        <w:t xml:space="preserve">Mitä ruhtinaskuntaa hallitsi mies, jonka mukaan Ranier III Nautical Stadium on nimetty?</w:t>
      </w:r>
    </w:p>
    <w:p>
      <w:r>
        <w:rPr>
          <w:b/>
        </w:rPr>
        <w:t xml:space="preserve">Tulos</w:t>
      </w:r>
    </w:p>
    <w:p>
      <w:r>
        <w:t xml:space="preserve">Monacon ruhtinaskunta</w:t>
      </w:r>
    </w:p>
    <w:p>
      <w:r>
        <w:rPr>
          <w:b/>
        </w:rPr>
        <w:t xml:space="preserve">Esimerkki 3.1629</w:t>
      </w:r>
    </w:p>
    <w:p>
      <w:r>
        <w:t xml:space="preserve">Minkä saksalaisen säveltäjän teosten esittämisessä Bayreuthin festivaaleilla vuonna 1876 Marie Hauptilla oli useita rooleja?</w:t>
      </w:r>
    </w:p>
    <w:p>
      <w:r>
        <w:rPr>
          <w:b/>
        </w:rPr>
        <w:t xml:space="preserve">Tulos</w:t>
      </w:r>
    </w:p>
    <w:p>
      <w:r>
        <w:t xml:space="preserve">Wilhelm Richard Wagner</w:t>
      </w:r>
    </w:p>
    <w:p>
      <w:r>
        <w:rPr>
          <w:b/>
        </w:rPr>
        <w:t xml:space="preserve">Esimerkki 3.1630</w:t>
      </w:r>
    </w:p>
    <w:p>
      <w:r>
        <w:t xml:space="preserve">Carlos Machado on ammattimaisen sekakamppailu-urheilijan lanko, jolla on kuinka monta tyrmäysvoittoa?</w:t>
      </w:r>
    </w:p>
    <w:p>
      <w:r>
        <w:rPr>
          <w:b/>
        </w:rPr>
        <w:t xml:space="preserve">Tulos</w:t>
      </w:r>
    </w:p>
    <w:p>
      <w:r>
        <w:t xml:space="preserve">40</w:t>
      </w:r>
    </w:p>
    <w:p>
      <w:r>
        <w:rPr>
          <w:b/>
        </w:rPr>
        <w:t xml:space="preserve">Esimerkki 3.1631</w:t>
      </w:r>
    </w:p>
    <w:p>
      <w:r>
        <w:t xml:space="preserve">Ovatko sekä Matt Willis että The Mekons brittiläisiä?</w:t>
      </w:r>
    </w:p>
    <w:p>
      <w:r>
        <w:rPr>
          <w:b/>
        </w:rPr>
        <w:t xml:space="preserve">Tulos</w:t>
      </w:r>
    </w:p>
    <w:p>
      <w:r>
        <w:t xml:space="preserve">ei</w:t>
      </w:r>
    </w:p>
    <w:p>
      <w:r>
        <w:rPr>
          <w:b/>
        </w:rPr>
        <w:t xml:space="preserve">Esimerkki 3.1632</w:t>
      </w:r>
    </w:p>
    <w:p>
      <w:r>
        <w:t xml:space="preserve">Lomatia ja Nemophila ovat minkä keskinäisen suvun lajeja?</w:t>
      </w:r>
    </w:p>
    <w:p>
      <w:r>
        <w:rPr>
          <w:b/>
        </w:rPr>
        <w:t xml:space="preserve">Tulos</w:t>
      </w:r>
    </w:p>
    <w:p>
      <w:r>
        <w:t xml:space="preserve">kukkivat kasvit</w:t>
      </w:r>
    </w:p>
    <w:p>
      <w:r>
        <w:rPr>
          <w:b/>
        </w:rPr>
        <w:t xml:space="preserve">Esimerkki 3.1633</w:t>
      </w:r>
    </w:p>
    <w:p>
      <w:r>
        <w:t xml:space="preserve">Kuka oli Australian suurlähettiläs Saudi-Arabiassa sodan aikana, jonka koodinimi oli Operation Desert Shield?</w:t>
      </w:r>
    </w:p>
    <w:p>
      <w:r>
        <w:rPr>
          <w:b/>
        </w:rPr>
        <w:t xml:space="preserve">Tulos</w:t>
      </w:r>
    </w:p>
    <w:p>
      <w:r>
        <w:t xml:space="preserve">Alexander J. "Alex" McGoldrick</w:t>
      </w:r>
    </w:p>
    <w:p>
      <w:r>
        <w:rPr>
          <w:b/>
        </w:rPr>
        <w:t xml:space="preserve">Esimerkki 3.1634</w:t>
      </w:r>
    </w:p>
    <w:p>
      <w:r>
        <w:t xml:space="preserve">Joy and Tom Studios on luonut hahmoja stop-motion-ohjelmaan, jonka tuottaja on kuka?</w:t>
      </w:r>
    </w:p>
    <w:p>
      <w:r>
        <w:rPr>
          <w:b/>
        </w:rPr>
        <w:t xml:space="preserve">Tulos</w:t>
      </w:r>
    </w:p>
    <w:p>
      <w:r>
        <w:t xml:space="preserve">Seth Green ja Matthew Senreich</w:t>
      </w:r>
    </w:p>
    <w:p>
      <w:r>
        <w:rPr>
          <w:b/>
        </w:rPr>
        <w:t xml:space="preserve">Esimerkki 3.1635</w:t>
      </w:r>
    </w:p>
    <w:p>
      <w:r>
        <w:t xml:space="preserve">She's a Woman on kreditoitu lauluntekijäpariskunnalle, joka julkaisi noin kuinka monta laulua vuosina 1962-1969?</w:t>
      </w:r>
    </w:p>
    <w:p>
      <w:r>
        <w:rPr>
          <w:b/>
        </w:rPr>
        <w:t xml:space="preserve">Tulos</w:t>
      </w:r>
    </w:p>
    <w:p>
      <w:r>
        <w:t xml:space="preserve">180</w:t>
      </w:r>
    </w:p>
    <w:p>
      <w:r>
        <w:rPr>
          <w:b/>
        </w:rPr>
        <w:t xml:space="preserve">Esimerkki 3.1636</w:t>
      </w:r>
    </w:p>
    <w:p>
      <w:r>
        <w:t xml:space="preserve">Missä osavaltiossa sijaitsee college, jossa Constance Applebee toimi urheilujohtajana 24 vuoden ajan?</w:t>
      </w:r>
    </w:p>
    <w:p>
      <w:r>
        <w:rPr>
          <w:b/>
        </w:rPr>
        <w:t xml:space="preserve">Tulos</w:t>
      </w:r>
    </w:p>
    <w:p>
      <w:r>
        <w:t xml:space="preserve">Pennsylvania</w:t>
      </w:r>
    </w:p>
    <w:p>
      <w:r>
        <w:rPr>
          <w:b/>
        </w:rPr>
        <w:t xml:space="preserve">Esimerkki 3.1637</w:t>
      </w:r>
    </w:p>
    <w:p>
      <w:r>
        <w:t xml:space="preserve">Kysymys: Mikä NBA-joukkue sai toisena peräkkäisenä vuonna #4-pickin, joka pelasi koripalloa yhden kauden Kansas Jayhawksin joukkueessa ennen kuin ilmoittautui vuoden 2017 NBA-draftiin?</w:t>
      </w:r>
    </w:p>
    <w:p>
      <w:r>
        <w:rPr>
          <w:b/>
        </w:rPr>
        <w:t xml:space="preserve">Tulos</w:t>
      </w:r>
    </w:p>
    <w:p>
      <w:r>
        <w:t xml:space="preserve">Phoenix Suns</w:t>
      </w:r>
    </w:p>
    <w:p>
      <w:r>
        <w:rPr>
          <w:b/>
        </w:rPr>
        <w:t xml:space="preserve">Esimerkki 3.1638</w:t>
      </w:r>
    </w:p>
    <w:p>
      <w:r>
        <w:t xml:space="preserve">Kumpi on vanhempi, Robert Lindstedt vai Piet Norval?</w:t>
      </w:r>
    </w:p>
    <w:p>
      <w:r>
        <w:rPr>
          <w:b/>
        </w:rPr>
        <w:t xml:space="preserve">Tulos</w:t>
      </w:r>
    </w:p>
    <w:p>
      <w:r>
        <w:t xml:space="preserve">Pieter ("Piet") Norval</w:t>
      </w:r>
    </w:p>
    <w:p>
      <w:r>
        <w:rPr>
          <w:b/>
        </w:rPr>
        <w:t xml:space="preserve">Esimerkki 3.1639</w:t>
      </w:r>
    </w:p>
    <w:p>
      <w:r>
        <w:t xml:space="preserve">Mihin genreen kuului vuonna 1940 valmistunut elokuva, jonka pääosassa oli cowboy-sankari Hopalong Cassidyn roolista tunnettu amerikkalainen näyttelijä?</w:t>
      </w:r>
    </w:p>
    <w:p>
      <w:r>
        <w:rPr>
          <w:b/>
        </w:rPr>
        <w:t xml:space="preserve">Tulos</w:t>
      </w:r>
    </w:p>
    <w:p>
      <w:r>
        <w:t xml:space="preserve">Länsi</w:t>
      </w:r>
    </w:p>
    <w:p>
      <w:r>
        <w:rPr>
          <w:b/>
        </w:rPr>
        <w:t xml:space="preserve">Esimerkki 3.1640</w:t>
      </w:r>
    </w:p>
    <w:p>
      <w:r>
        <w:t xml:space="preserve">Peter Hanly on irlantilainen näyttelijä, joka tunnetaan parhaiten esityksistään Mel Gibsonin ohjaamassa ja tähdittämässä yhdysvaltalaisessa sotaelokuvassa Braveheart, joka julkaistiin minä vuonna?</w:t>
      </w:r>
    </w:p>
    <w:p>
      <w:r>
        <w:rPr>
          <w:b/>
        </w:rPr>
        <w:t xml:space="preserve">Tulos</w:t>
      </w:r>
    </w:p>
    <w:p>
      <w:r>
        <w:t xml:space="preserve">1995</w:t>
      </w:r>
    </w:p>
    <w:p>
      <w:r>
        <w:rPr>
          <w:b/>
        </w:rPr>
        <w:t xml:space="preserve">Esimerkki 3.1641</w:t>
      </w:r>
    </w:p>
    <w:p>
      <w:r>
        <w:t xml:space="preserve">Arvostelevatko sekä CQ Amateur Radio että Electronic Gaming Monthly videopelejä?</w:t>
      </w:r>
    </w:p>
    <w:p>
      <w:r>
        <w:rPr>
          <w:b/>
        </w:rPr>
        <w:t xml:space="preserve">Tulos</w:t>
      </w:r>
    </w:p>
    <w:p>
      <w:r>
        <w:t xml:space="preserve">ei</w:t>
      </w:r>
    </w:p>
    <w:p>
      <w:r>
        <w:rPr>
          <w:b/>
        </w:rPr>
        <w:t xml:space="preserve">Esimerkki 3.1642</w:t>
      </w:r>
    </w:p>
    <w:p>
      <w:r>
        <w:t xml:space="preserve">Kumpi tennispelaaja on vanhempi, Mariaan de Swardt vai John Peers?</w:t>
      </w:r>
    </w:p>
    <w:p>
      <w:r>
        <w:rPr>
          <w:b/>
        </w:rPr>
        <w:t xml:space="preserve">Tulos</w:t>
      </w:r>
    </w:p>
    <w:p>
      <w:r>
        <w:t xml:space="preserve">Mariaan de Swardt</w:t>
      </w:r>
    </w:p>
    <w:p>
      <w:r>
        <w:rPr>
          <w:b/>
        </w:rPr>
        <w:t xml:space="preserve">Esimerkki 3.1643</w:t>
      </w:r>
    </w:p>
    <w:p>
      <w:r>
        <w:t xml:space="preserve">Mikä on Elwood Union Free School Districtin palveleman kaupungin väkiluku?</w:t>
      </w:r>
    </w:p>
    <w:p>
      <w:r>
        <w:rPr>
          <w:b/>
        </w:rPr>
        <w:t xml:space="preserve">Tulos</w:t>
      </w:r>
    </w:p>
    <w:p>
      <w:r>
        <w:t xml:space="preserve">20,217</w:t>
      </w:r>
    </w:p>
    <w:p>
      <w:r>
        <w:rPr>
          <w:b/>
        </w:rPr>
        <w:t xml:space="preserve">Esimerkki 3.1644</w:t>
      </w:r>
    </w:p>
    <w:p>
      <w:r>
        <w:t xml:space="preserve">Ovatko Yan'an ja Hunchun samassa kiinalaisessa maakunnassa?</w:t>
      </w:r>
    </w:p>
    <w:p>
      <w:r>
        <w:rPr>
          <w:b/>
        </w:rPr>
        <w:t xml:space="preserve">Tulos</w:t>
      </w:r>
    </w:p>
    <w:p>
      <w:r>
        <w:t xml:space="preserve">ei</w:t>
      </w:r>
    </w:p>
    <w:p>
      <w:r>
        <w:rPr>
          <w:b/>
        </w:rPr>
        <w:t xml:space="preserve">Esimerkki 3.1645</w:t>
      </w:r>
    </w:p>
    <w:p>
      <w:r>
        <w:t xml:space="preserve">Minkä Walt Disney Worldin lomakeskuksen teemana ovat klassiset musiikkilajit?</w:t>
      </w:r>
    </w:p>
    <w:p>
      <w:r>
        <w:rPr>
          <w:b/>
        </w:rPr>
        <w:t xml:space="preserve">Tulos</w:t>
      </w:r>
    </w:p>
    <w:p>
      <w:r>
        <w:t xml:space="preserve">Disneyn All-Star Music Resort</w:t>
      </w:r>
    </w:p>
    <w:p>
      <w:r>
        <w:rPr>
          <w:b/>
        </w:rPr>
        <w:t xml:space="preserve">Tulos</w:t>
      </w:r>
    </w:p>
    <w:p>
      <w:r>
        <w:t xml:space="preserve">Disneyn All-Star Music Resort</w:t>
      </w:r>
    </w:p>
    <w:p>
      <w:r>
        <w:rPr>
          <w:b/>
        </w:rPr>
        <w:t xml:space="preserve">Esimerkki 3.1646</w:t>
      </w:r>
    </w:p>
    <w:p>
      <w:r>
        <w:t xml:space="preserve">Anthony Levandowskin hanke, Waymo, on minkä yrityksen projekti?</w:t>
      </w:r>
    </w:p>
    <w:p>
      <w:r>
        <w:rPr>
          <w:b/>
        </w:rPr>
        <w:t xml:space="preserve">Tulos</w:t>
      </w:r>
    </w:p>
    <w:p>
      <w:r>
        <w:t xml:space="preserve">Googlen emoyhtiöstä Alphabet Inc:stä joulukuussa 2016 irtautunut autonomisten autojen kehitysyhtiö.</w:t>
      </w:r>
    </w:p>
    <w:p>
      <w:r>
        <w:rPr>
          <w:b/>
        </w:rPr>
        <w:t xml:space="preserve">Esimerkki 3.1647</w:t>
      </w:r>
    </w:p>
    <w:p>
      <w:r>
        <w:t xml:space="preserve">Tämä paroni oli sveitsiläinen jäsen suvussa, joka polveutui kenestä?</w:t>
      </w:r>
    </w:p>
    <w:p>
      <w:r>
        <w:rPr>
          <w:b/>
        </w:rPr>
        <w:t xml:space="preserve">Tulos</w:t>
      </w:r>
    </w:p>
    <w:p>
      <w:r>
        <w:t xml:space="preserve">Mayer Amschel Rothschild</w:t>
      </w:r>
    </w:p>
    <w:p>
      <w:r>
        <w:rPr>
          <w:b/>
        </w:rPr>
        <w:t xml:space="preserve">Esimerkki 3.1648</w:t>
      </w:r>
    </w:p>
    <w:p>
      <w:r>
        <w:t xml:space="preserve">Mihin intiaanikansaan vuoden 1922 Oorang-intiaanien valmentaja kuului?</w:t>
      </w:r>
    </w:p>
    <w:p>
      <w:r>
        <w:rPr>
          <w:b/>
        </w:rPr>
        <w:t xml:space="preserve">Tulos</w:t>
      </w:r>
    </w:p>
    <w:p>
      <w:r>
        <w:t xml:space="preserve">Sac ja Fox Nation</w:t>
      </w:r>
    </w:p>
    <w:p>
      <w:r>
        <w:rPr>
          <w:b/>
        </w:rPr>
        <w:t xml:space="preserve">Esimerkki 3.1649</w:t>
      </w:r>
    </w:p>
    <w:p>
      <w:r>
        <w:t xml:space="preserve">Missä sarjassa Herbie Goes Bananas -tähti sai läpimurtonsa?</w:t>
      </w:r>
    </w:p>
    <w:p>
      <w:r>
        <w:rPr>
          <w:b/>
        </w:rPr>
        <w:t xml:space="preserve">Tulos</w:t>
      </w:r>
    </w:p>
    <w:p>
      <w:r>
        <w:t xml:space="preserve">Danny Kaye Show</w:t>
      </w:r>
    </w:p>
    <w:p>
      <w:r>
        <w:rPr>
          <w:b/>
        </w:rPr>
        <w:t xml:space="preserve">Esimerkki 3.1650</w:t>
      </w:r>
    </w:p>
    <w:p>
      <w:r>
        <w:t xml:space="preserve">Ivan Bunin ja Dan Brown ovat molemmat kirjailijoita, kumpi syntyi ensin?</w:t>
      </w:r>
    </w:p>
    <w:p>
      <w:r>
        <w:rPr>
          <w:b/>
        </w:rPr>
        <w:t xml:space="preserve">Tulos</w:t>
      </w:r>
    </w:p>
    <w:p>
      <w:r>
        <w:t xml:space="preserve">Ivan Aleksejevitš Bunin</w:t>
      </w:r>
    </w:p>
    <w:p>
      <w:r>
        <w:rPr>
          <w:b/>
        </w:rPr>
        <w:t xml:space="preserve">Esimerkki 3.1651</w:t>
      </w:r>
    </w:p>
    <w:p>
      <w:r>
        <w:t xml:space="preserve">Bruce Edwards Ivins työskenteli Fort Detrickissä, jossa sijaitsi suurin osa mistä?</w:t>
      </w:r>
    </w:p>
    <w:p>
      <w:r>
        <w:rPr>
          <w:b/>
        </w:rPr>
        <w:t xml:space="preserve">Tulos</w:t>
      </w:r>
    </w:p>
    <w:p>
      <w:r>
        <w:t xml:space="preserve">Yhdysvaltojen biologinen puolustusohjelma</w:t>
      </w:r>
    </w:p>
    <w:p>
      <w:r>
        <w:rPr>
          <w:b/>
        </w:rPr>
        <w:t xml:space="preserve">Esimerkki 3.1652</w:t>
      </w:r>
    </w:p>
    <w:p>
      <w:r>
        <w:t xml:space="preserve">Missä sijaitsee Shandong Airlinesin omistajan lentotoiminta?</w:t>
      </w:r>
    </w:p>
    <w:p>
      <w:r>
        <w:rPr>
          <w:b/>
        </w:rPr>
        <w:t xml:space="preserve">Tulos</w:t>
      </w:r>
    </w:p>
    <w:p>
      <w:r>
        <w:t xml:space="preserve">Pekingin pääkaupungin kansainvälinen lentoasema</w:t>
      </w:r>
    </w:p>
    <w:p>
      <w:r>
        <w:rPr>
          <w:b/>
        </w:rPr>
        <w:t xml:space="preserve">Esimerkki 3.1653</w:t>
      </w:r>
    </w:p>
    <w:p>
      <w:r>
        <w:t xml:space="preserve">Kumpi julkaisi enemmän levyjä, Galaxie 500 vai Frou Frou?</w:t>
      </w:r>
    </w:p>
    <w:p>
      <w:r>
        <w:rPr>
          <w:b/>
        </w:rPr>
        <w:t xml:space="preserve">Tulos</w:t>
      </w:r>
    </w:p>
    <w:p>
      <w:r>
        <w:t xml:space="preserve">Galaxie 500</w:t>
      </w:r>
    </w:p>
    <w:p>
      <w:r>
        <w:rPr>
          <w:b/>
        </w:rPr>
        <w:t xml:space="preserve">Esimerkki 3.1654</w:t>
      </w:r>
    </w:p>
    <w:p>
      <w:r>
        <w:t xml:space="preserve">Missä sarjassa Ballad Prince näyttelee?</w:t>
      </w:r>
    </w:p>
    <w:p>
      <w:r>
        <w:rPr>
          <w:b/>
        </w:rPr>
        <w:t xml:space="preserve">Tulos</w:t>
      </w:r>
    </w:p>
    <w:p>
      <w:r>
        <w:t xml:space="preserve">Kuningas 2 sydäntä</w:t>
      </w:r>
    </w:p>
    <w:p>
      <w:r>
        <w:rPr>
          <w:b/>
        </w:rPr>
        <w:t xml:space="preserve">Esimerkki 3.1655</w:t>
      </w:r>
    </w:p>
    <w:p>
      <w:r>
        <w:t xml:space="preserve">Slim till Dead on vuonna 2005 valmistunut hongkongilainen elokuva, jonka pääosassa on taiwanilaissyntyinen hongkongilainen näyttelijä, joka muutti nuorena mihin kaupunkiin?</w:t>
      </w:r>
    </w:p>
    <w:p>
      <w:r>
        <w:rPr>
          <w:b/>
        </w:rPr>
        <w:t xml:space="preserve">Tulos</w:t>
      </w:r>
    </w:p>
    <w:p>
      <w:r>
        <w:t xml:space="preserve">New York City</w:t>
      </w:r>
    </w:p>
    <w:p>
      <w:r>
        <w:rPr>
          <w:b/>
        </w:rPr>
        <w:t xml:space="preserve">Esimerkki 3.1656</w:t>
      </w:r>
    </w:p>
    <w:p>
      <w:r>
        <w:t xml:space="preserve">Kenestä järvenpääläisistä runoilijoista tuli runoilija 30 vuoden ajan vuodesta 1913 vuoteen 1943?</w:t>
      </w:r>
    </w:p>
    <w:p>
      <w:r>
        <w:rPr>
          <w:b/>
        </w:rPr>
        <w:t xml:space="preserve">Tulos</w:t>
      </w:r>
    </w:p>
    <w:p>
      <w:r>
        <w:t xml:space="preserve">Robert Southey</w:t>
      </w:r>
    </w:p>
    <w:p>
      <w:r>
        <w:rPr>
          <w:b/>
        </w:rPr>
        <w:t xml:space="preserve">Esimerkki 3.1657</w:t>
      </w:r>
    </w:p>
    <w:p>
      <w:r>
        <w:t xml:space="preserve">Robert Edward "Ted" Turner III perusti CNN:n ja toisen verkoston, joka sijaitsee missä kaupungissa?</w:t>
      </w:r>
    </w:p>
    <w:p>
      <w:r>
        <w:rPr>
          <w:b/>
        </w:rPr>
        <w:t xml:space="preserve">Tulos</w:t>
      </w:r>
    </w:p>
    <w:p>
      <w:r>
        <w:t xml:space="preserve">Atlanta, Georgia</w:t>
      </w:r>
    </w:p>
    <w:p>
      <w:r>
        <w:rPr>
          <w:b/>
        </w:rPr>
        <w:t xml:space="preserve">Esimerkki 3.1658</w:t>
      </w:r>
    </w:p>
    <w:p>
      <w:r>
        <w:t xml:space="preserve">Sir Nolan on työskennellyt minkä sisarusten musiikkiyhtyeen kanssa, joka allekirjoitti sopimuksen Republic Nashvilleen elokuussa 2009?</w:t>
      </w:r>
    </w:p>
    <w:p>
      <w:r>
        <w:rPr>
          <w:b/>
        </w:rPr>
        <w:t xml:space="preserve">Tulos</w:t>
      </w:r>
    </w:p>
    <w:p>
      <w:r>
        <w:t xml:space="preserve">The Band Perry</w:t>
      </w:r>
    </w:p>
    <w:p>
      <w:r>
        <w:rPr>
          <w:b/>
        </w:rPr>
        <w:t xml:space="preserve">Esimerkki 3.1659</w:t>
      </w:r>
    </w:p>
    <w:p>
      <w:r>
        <w:t xml:space="preserve">Kuka on skotlantilainen laulaja-lauluntekijä, joka tunnetaan sekä Fairground Attractionin kanssa tekemästään työstä että pitkäaikaisesta soolourastaan, Eugene Hütz vai Eddi Reader ?</w:t>
      </w:r>
    </w:p>
    <w:p>
      <w:r>
        <w:rPr>
          <w:b/>
        </w:rPr>
        <w:t xml:space="preserve">Tulos</w:t>
      </w:r>
    </w:p>
    <w:p>
      <w:r>
        <w:t xml:space="preserve">Sadenia "Eddi" Reader MBE</w:t>
      </w:r>
    </w:p>
    <w:p>
      <w:r>
        <w:rPr>
          <w:b/>
        </w:rPr>
        <w:t xml:space="preserve">Esimerkki 3.1660</w:t>
      </w:r>
    </w:p>
    <w:p>
      <w:r>
        <w:t xml:space="preserve">Kuka amerikkalainen fantasiataiteilija kuvitteli "Chicks in Chainmail" -kirjan kannen?</w:t>
      </w:r>
    </w:p>
    <w:p>
      <w:r>
        <w:rPr>
          <w:b/>
        </w:rPr>
        <w:t xml:space="preserve">Tulos</w:t>
      </w:r>
    </w:p>
    <w:p>
      <w:r>
        <w:t xml:space="preserve">Larry Elmore</w:t>
      </w:r>
    </w:p>
    <w:p>
      <w:r>
        <w:rPr>
          <w:b/>
        </w:rPr>
        <w:t xml:space="preserve">Esimerkki 3.1661</w:t>
      </w:r>
    </w:p>
    <w:p>
      <w:r>
        <w:t xml:space="preserve">Kumpi rakennus on vanhempi, 126 Madison Avenue vai Collegiate Reformed Protestant Dutch Church?</w:t>
      </w:r>
    </w:p>
    <w:p>
      <w:r>
        <w:rPr>
          <w:b/>
        </w:rPr>
        <w:t xml:space="preserve">Tulos</w:t>
      </w:r>
    </w:p>
    <w:p>
      <w:r>
        <w:t xml:space="preserve">Kollegiaalinen reformoitu protestanttinen hollantilainen kirkko</w:t>
      </w:r>
    </w:p>
    <w:p>
      <w:r>
        <w:rPr>
          <w:b/>
        </w:rPr>
        <w:t xml:space="preserve">Esimerkki 3.1662</w:t>
      </w:r>
    </w:p>
    <w:p>
      <w:r>
        <w:t xml:space="preserve">Ovatko Panzhou ja Tianchang Kiinassa?</w:t>
      </w:r>
    </w:p>
    <w:p>
      <w:r>
        <w:rPr>
          <w:b/>
        </w:rPr>
        <w:t xml:space="preserve">Tulos</w:t>
      </w:r>
    </w:p>
    <w:p>
      <w:r>
        <w:t xml:space="preserve">kyllä</w:t>
      </w:r>
    </w:p>
    <w:p>
      <w:r>
        <w:rPr>
          <w:b/>
        </w:rPr>
        <w:t xml:space="preserve">Esimerkki 3.1663</w:t>
      </w:r>
    </w:p>
    <w:p>
      <w:r>
        <w:t xml:space="preserve">Kuka julkaisi vuonna 2008 pelin, jonka pääkehittäjänä Ross Watson toimi?</w:t>
      </w:r>
    </w:p>
    <w:p>
      <w:r>
        <w:rPr>
          <w:b/>
        </w:rPr>
        <w:t xml:space="preserve">Tulos</w:t>
      </w:r>
    </w:p>
    <w:p>
      <w:r>
        <w:t xml:space="preserve">Black Industries</w:t>
      </w:r>
    </w:p>
    <w:p>
      <w:r>
        <w:rPr>
          <w:b/>
        </w:rPr>
        <w:t xml:space="preserve">Esimerkki 3.1664</w:t>
      </w:r>
    </w:p>
    <w:p>
      <w:r>
        <w:t xml:space="preserve">Kumpi yliopisto perustettiin ensin, Virginia Commonwealth University vai University of the East?</w:t>
      </w:r>
    </w:p>
    <w:p>
      <w:r>
        <w:rPr>
          <w:b/>
        </w:rPr>
        <w:t xml:space="preserve">Tulos</w:t>
      </w:r>
    </w:p>
    <w:p>
      <w:r>
        <w:t xml:space="preserve">Virginia Commonwealth University</w:t>
      </w:r>
    </w:p>
    <w:p>
      <w:r>
        <w:rPr>
          <w:b/>
        </w:rPr>
        <w:t xml:space="preserve">Esimerkki 3.1665</w:t>
      </w:r>
    </w:p>
    <w:p>
      <w:r>
        <w:t xml:space="preserve">Kuka vuonna 1980 syntyneen toimiston näyttelijän perheenjäsen kirjoitti jakson Spooked?</w:t>
      </w:r>
    </w:p>
    <w:p>
      <w:r>
        <w:rPr>
          <w:b/>
        </w:rPr>
        <w:t xml:space="preserve">Tulos</w:t>
      </w:r>
    </w:p>
    <w:p>
      <w:r>
        <w:t xml:space="preserve">Carrie Kemper</w:t>
      </w:r>
    </w:p>
    <w:p>
      <w:r>
        <w:rPr>
          <w:b/>
        </w:rPr>
        <w:t xml:space="preserve">Esimerkki 3.1666</w:t>
      </w:r>
    </w:p>
    <w:p>
      <w:r>
        <w:t xml:space="preserve">Dokumentti "Empire of Dreams" kertoo alkuperäisistä Star Wars -elokuvista, joista yksi oli ensimmäinen elokuva, jossa käytettiin minkälaista teknologiaa?</w:t>
      </w:r>
    </w:p>
    <w:p>
      <w:r>
        <w:rPr>
          <w:b/>
        </w:rPr>
        <w:t xml:space="preserve">Tulos</w:t>
      </w:r>
    </w:p>
    <w:p>
      <w:r>
        <w:t xml:space="preserve">THX-tekniikka</w:t>
      </w:r>
    </w:p>
    <w:p>
      <w:r>
        <w:rPr>
          <w:b/>
        </w:rPr>
        <w:t xml:space="preserve">Esimerkki 3.1667</w:t>
      </w:r>
    </w:p>
    <w:p>
      <w:r>
        <w:t xml:space="preserve">Kuka näytteli elokuvissa "Flashdance" ja "Before I Fall"?</w:t>
      </w:r>
    </w:p>
    <w:p>
      <w:r>
        <w:rPr>
          <w:b/>
        </w:rPr>
        <w:t xml:space="preserve">Tulos</w:t>
      </w:r>
    </w:p>
    <w:p>
      <w:r>
        <w:t xml:space="preserve">Jennifer Beals</w:t>
      </w:r>
    </w:p>
    <w:p>
      <w:r>
        <w:rPr>
          <w:b/>
        </w:rPr>
        <w:t xml:space="preserve">Tulos</w:t>
      </w:r>
    </w:p>
    <w:p>
      <w:r>
        <w:t xml:space="preserve">Jennifer Beals</w:t>
      </w:r>
    </w:p>
    <w:p>
      <w:r>
        <w:rPr>
          <w:b/>
        </w:rPr>
        <w:t xml:space="preserve">Esimerkki 3.1668</w:t>
      </w:r>
    </w:p>
    <w:p>
      <w:r>
        <w:t xml:space="preserve">Mikä yhdysvaltalainen rockyhtye, jonka perustivat laulaja Debbie Harry ja kitaristi Chris Stein, oli myös Rage and Rapture -kiertueen pääesiintyjä rockyhtye Garbagen kanssa?</w:t>
      </w:r>
    </w:p>
    <w:p>
      <w:r>
        <w:rPr>
          <w:b/>
        </w:rPr>
        <w:t xml:space="preserve">Tulos</w:t>
      </w:r>
    </w:p>
    <w:p>
      <w:r>
        <w:t xml:space="preserve">Blondie</w:t>
      </w:r>
    </w:p>
    <w:p>
      <w:r>
        <w:rPr>
          <w:b/>
        </w:rPr>
        <w:t xml:space="preserve">Esimerkki 3.1669</w:t>
      </w:r>
    </w:p>
    <w:p>
      <w:r>
        <w:t xml:space="preserve">Kuka ohjasi Taylor Swiftin 19. helmikuuta 2007 julkaistun singlen videon?</w:t>
      </w:r>
    </w:p>
    <w:p>
      <w:r>
        <w:rPr>
          <w:b/>
        </w:rPr>
        <w:t xml:space="preserve">Tulos</w:t>
      </w:r>
    </w:p>
    <w:p>
      <w:r>
        <w:t xml:space="preserve">Trey Fanjoy</w:t>
      </w:r>
    </w:p>
    <w:p>
      <w:r>
        <w:rPr>
          <w:b/>
        </w:rPr>
        <w:t xml:space="preserve">Esimerkki 3.1670</w:t>
      </w:r>
    </w:p>
    <w:p>
      <w:r>
        <w:t xml:space="preserve">Just In with Laura Ingraham on yhdysvaltalainen uutisohjelma, joka lähetetään Fox News Channel -kanavalla arkisin klo 17.00 itäistä aikaa.Ohjelmaa isännöi kuka yhdysvaltalainen konservatiivinen radiojuontaja, kirjailija ja konservatiivinen poliittinen kommentaattori?</w:t>
      </w:r>
    </w:p>
    <w:p>
      <w:r>
        <w:rPr>
          <w:b/>
        </w:rPr>
        <w:t xml:space="preserve">Tulos</w:t>
      </w:r>
    </w:p>
    <w:p>
      <w:r>
        <w:t xml:space="preserve">Laura Anne Ingraham</w:t>
      </w:r>
    </w:p>
    <w:p>
      <w:r>
        <w:rPr>
          <w:b/>
        </w:rPr>
        <w:t xml:space="preserve">Esimerkki 3.1671</w:t>
      </w:r>
    </w:p>
    <w:p>
      <w:r>
        <w:t xml:space="preserve">Syneilesis ja Nymphoides ovat molemmat mitä?</w:t>
      </w:r>
    </w:p>
    <w:p>
      <w:r>
        <w:rPr>
          <w:b/>
        </w:rPr>
        <w:t xml:space="preserve">Tulos</w:t>
      </w:r>
    </w:p>
    <w:p>
      <w:r>
        <w:t xml:space="preserve">suku</w:t>
      </w:r>
    </w:p>
    <w:p>
      <w:r>
        <w:rPr>
          <w:b/>
        </w:rPr>
        <w:t xml:space="preserve">Esimerkki 3.1672</w:t>
      </w:r>
    </w:p>
    <w:p>
      <w:r>
        <w:t xml:space="preserve">Missä New Yorkin Lower Manhattanin länsipuolella sijaitsevassa kaupunginosassa Harry Peter Traumista tuli 1960-luvulla musiikillinen vaikuttaja?</w:t>
      </w:r>
    </w:p>
    <w:p>
      <w:r>
        <w:rPr>
          <w:b/>
        </w:rPr>
        <w:t xml:space="preserve">Tulos</w:t>
      </w:r>
    </w:p>
    <w:p>
      <w:r>
        <w:t xml:space="preserve">Greenwich Village</w:t>
      </w:r>
    </w:p>
    <w:p>
      <w:r>
        <w:rPr>
          <w:b/>
        </w:rPr>
        <w:t xml:space="preserve">Esimerkki 3.1673</w:t>
      </w:r>
    </w:p>
    <w:p>
      <w:r>
        <w:t xml:space="preserve">Minkä barbadolaisen laulajan kappaleen Marié Christina Digby coveroi?</w:t>
      </w:r>
    </w:p>
    <w:p>
      <w:r>
        <w:rPr>
          <w:b/>
        </w:rPr>
        <w:t xml:space="preserve">Tulos</w:t>
      </w:r>
    </w:p>
    <w:p>
      <w:r>
        <w:t xml:space="preserve">"Sateenvarjo"</w:t>
      </w:r>
    </w:p>
    <w:p>
      <w:r>
        <w:rPr>
          <w:b/>
        </w:rPr>
        <w:t xml:space="preserve">Esimerkki 3.1674</w:t>
      </w:r>
    </w:p>
    <w:p>
      <w:r>
        <w:t xml:space="preserve">Kuka rakensi lomakeskuksen, jossa Kathy Griffin nauhoitti Look at My Butt Crackin?</w:t>
      </w:r>
    </w:p>
    <w:p>
      <w:r>
        <w:rPr>
          <w:b/>
        </w:rPr>
        <w:t xml:space="preserve">Tulos</w:t>
      </w:r>
    </w:p>
    <w:p>
      <w:r>
        <w:t xml:space="preserve">kehittäjä Steve Wynn</w:t>
      </w:r>
    </w:p>
    <w:p>
      <w:r>
        <w:rPr>
          <w:b/>
        </w:rPr>
        <w:t xml:space="preserve">Esimerkki 3.1675</w:t>
      </w:r>
    </w:p>
    <w:p>
      <w:r>
        <w:t xml:space="preserve">Kuinka monen kilometrin päässä Polipoli Spring State Recreation Area on tulivuoresta, joka muodostaa yli 75 prosenttia Havaijin Mauin saaresta?</w:t>
      </w:r>
    </w:p>
    <w:p>
      <w:r>
        <w:rPr>
          <w:b/>
        </w:rPr>
        <w:t xml:space="preserve">Tulos</w:t>
      </w:r>
    </w:p>
    <w:p>
      <w:r>
        <w:t xml:space="preserve">kymmenen mailia</w:t>
      </w:r>
    </w:p>
    <w:p>
      <w:r>
        <w:rPr>
          <w:b/>
        </w:rPr>
        <w:t xml:space="preserve">Esimerkki 3.1676</w:t>
      </w:r>
    </w:p>
    <w:p>
      <w:r>
        <w:t xml:space="preserve">Milloin Wilfred Owen kirjoitti "Kirjeen"?</w:t>
      </w:r>
    </w:p>
    <w:p>
      <w:r>
        <w:rPr>
          <w:b/>
        </w:rPr>
        <w:t xml:space="preserve">Tulos</w:t>
      </w:r>
    </w:p>
    <w:p>
      <w:r>
        <w:t xml:space="preserve">Ensimmäinen maailmansota</w:t>
      </w:r>
    </w:p>
    <w:p>
      <w:r>
        <w:rPr>
          <w:b/>
        </w:rPr>
        <w:t xml:space="preserve">Esimerkki 3.1677</w:t>
      </w:r>
    </w:p>
    <w:p>
      <w:r>
        <w:t xml:space="preserve">Minkälainen luokka on yhteinen Bletilla- ja Vernonia-lajin kanssa?</w:t>
      </w:r>
    </w:p>
    <w:p>
      <w:r>
        <w:rPr>
          <w:b/>
        </w:rPr>
        <w:t xml:space="preserve">Tulos</w:t>
      </w:r>
    </w:p>
    <w:p>
      <w:r>
        <w:t xml:space="preserve">suku</w:t>
      </w:r>
    </w:p>
    <w:p>
      <w:r>
        <w:rPr>
          <w:b/>
        </w:rPr>
        <w:t xml:space="preserve">Esimerkki 3.1678</w:t>
      </w:r>
    </w:p>
    <w:p>
      <w:r>
        <w:t xml:space="preserve">Tetsu sai alkunsa kokkina, joka syntyi minä päivänä ?</w:t>
      </w:r>
    </w:p>
    <w:p>
      <w:r>
        <w:rPr>
          <w:b/>
        </w:rPr>
        <w:t xml:space="preserve">Tulos</w:t>
      </w:r>
    </w:p>
    <w:p>
      <w:r>
        <w:t xml:space="preserve">1. toukokuuta 1954</w:t>
      </w:r>
    </w:p>
    <w:p>
      <w:r>
        <w:rPr>
          <w:b/>
        </w:rPr>
        <w:t xml:space="preserve">Esimerkki 3.1679</w:t>
      </w:r>
    </w:p>
    <w:p>
      <w:r>
        <w:t xml:space="preserve">Carry On Cabby on seitsemäs "Carry On" -elokuvien sarjassa, jonka vakiokasvo on mikä eteläafrikkalaissyntyinen brittiläinen hahmo- ja komedianäyttelijä?</w:t>
      </w:r>
    </w:p>
    <w:p>
      <w:r>
        <w:rPr>
          <w:b/>
        </w:rPr>
        <w:t xml:space="preserve">Tulos</w:t>
      </w:r>
    </w:p>
    <w:p>
      <w:r>
        <w:t xml:space="preserve">Sid James</w:t>
      </w:r>
    </w:p>
    <w:p>
      <w:r>
        <w:rPr>
          <w:b/>
        </w:rPr>
        <w:t xml:space="preserve">Esimerkki 3.1680</w:t>
      </w:r>
    </w:p>
    <w:p>
      <w:r>
        <w:t xml:space="preserve">Mikä on sen asukasluku, jossa Goodsprings Schoolhouse sijaitsee?</w:t>
      </w:r>
    </w:p>
    <w:p>
      <w:r>
        <w:rPr>
          <w:b/>
        </w:rPr>
        <w:t xml:space="preserve">Tulos</w:t>
      </w:r>
    </w:p>
    <w:p>
      <w:r>
        <w:t xml:space="preserve">229 vuoden 2010 väestönlaskennassa</w:t>
      </w:r>
    </w:p>
    <w:p>
      <w:r>
        <w:rPr>
          <w:b/>
        </w:rPr>
        <w:t xml:space="preserve">Esimerkki 3.1681</w:t>
      </w:r>
    </w:p>
    <w:p>
      <w:r>
        <w:t xml:space="preserve">Ankheg on eräänlainen kuvitteellinen hirviö "Dungeons &amp; Dragons" -roolipelissä, ja sen on luonut amerikkalainen taiteilija ja pelisuunnittelija, joka tunnetaan kansainvälisesti.</w:t>
      </w:r>
    </w:p>
    <w:p>
      <w:r>
        <w:rPr>
          <w:b/>
        </w:rPr>
        <w:t xml:space="preserve">Tulos</w:t>
      </w:r>
    </w:p>
    <w:p>
      <w:r>
        <w:t xml:space="preserve">Erol Otus</w:t>
      </w:r>
    </w:p>
    <w:p>
      <w:r>
        <w:rPr>
          <w:b/>
        </w:rPr>
        <w:t xml:space="preserve">Esimerkki 3.1682</w:t>
      </w:r>
    </w:p>
    <w:p>
      <w:r>
        <w:t xml:space="preserve">Mikä on tämän kamerunilaisen ammattilaisjalkapalloilijan nimi, joka pelaa hyökkääjänä ja on yksi kuuluisimmista pelaajista Roger Millan ja Thomas N'Konon ohella?</w:t>
      </w:r>
    </w:p>
    <w:p>
      <w:r>
        <w:rPr>
          <w:b/>
        </w:rPr>
        <w:t xml:space="preserve">Tulos</w:t>
      </w:r>
    </w:p>
    <w:p>
      <w:r>
        <w:t xml:space="preserve">Samuel Eto'o</w:t>
      </w:r>
    </w:p>
    <w:p>
      <w:r>
        <w:rPr>
          <w:b/>
        </w:rPr>
        <w:t xml:space="preserve">Esimerkki 3.1683</w:t>
      </w:r>
    </w:p>
    <w:p>
      <w:r>
        <w:t xml:space="preserve">Mikä on sen miehen syntymäaika, jolle esitettiin esitys, joka tapahtui 16. kesäkuuta 1992 New Yorkin Lincoln Centerin teatterissa?</w:t>
      </w:r>
    </w:p>
    <w:p>
      <w:r>
        <w:rPr>
          <w:b/>
        </w:rPr>
        <w:t xml:space="preserve">Tulos</w:t>
      </w:r>
    </w:p>
    <w:p>
      <w:r>
        <w:t xml:space="preserve">tammikuu 27, 1948</w:t>
      </w:r>
    </w:p>
    <w:p>
      <w:r>
        <w:rPr>
          <w:b/>
        </w:rPr>
        <w:t xml:space="preserve">Esimerkki 3.1684</w:t>
      </w:r>
    </w:p>
    <w:p>
      <w:r>
        <w:t xml:space="preserve">Watton-at-Stonen rautatieasemalta on yhteys minkä englantilaisen kreivikunnan kaupunkiin?</w:t>
      </w:r>
    </w:p>
    <w:p>
      <w:r>
        <w:rPr>
          <w:b/>
        </w:rPr>
        <w:t xml:space="preserve">Tulos</w:t>
      </w:r>
    </w:p>
    <w:p>
      <w:r>
        <w:t xml:space="preserve">Hertfordshire</w:t>
      </w:r>
    </w:p>
    <w:p>
      <w:r>
        <w:rPr>
          <w:b/>
        </w:rPr>
        <w:t xml:space="preserve">Esimerkki 3.1685</w:t>
      </w:r>
    </w:p>
    <w:p>
      <w:r>
        <w:t xml:space="preserve">Mikä yhdysvaltalainen räppäri Long Beachista, Kaliforniasta, ja hip hopin superyhtyeen, Slaughterhousen, jäsen sekä DJ Draman kolmannen studioalbumin vieras?</w:t>
      </w:r>
    </w:p>
    <w:p>
      <w:r>
        <w:rPr>
          <w:b/>
        </w:rPr>
        <w:t xml:space="preserve">Tulos</w:t>
      </w:r>
    </w:p>
    <w:p>
      <w:r>
        <w:t xml:space="preserve">Vino I</w:t>
      </w:r>
    </w:p>
    <w:p>
      <w:r>
        <w:rPr>
          <w:b/>
        </w:rPr>
        <w:t xml:space="preserve">Esimerkki 3.1686</w:t>
      </w:r>
    </w:p>
    <w:p>
      <w:r>
        <w:t xml:space="preserve">US Aiways Shuttle liikennöi lentoasemalla, joka on kenen linnoituskeskus?</w:t>
      </w:r>
    </w:p>
    <w:p>
      <w:r>
        <w:rPr>
          <w:b/>
        </w:rPr>
        <w:t xml:space="preserve">Tulos</w:t>
      </w:r>
    </w:p>
    <w:p>
      <w:r>
        <w:t xml:space="preserve">American Airlines</w:t>
      </w:r>
    </w:p>
    <w:p>
      <w:r>
        <w:rPr>
          <w:b/>
        </w:rPr>
        <w:t xml:space="preserve">Esimerkki 3.1687</w:t>
      </w:r>
    </w:p>
    <w:p>
      <w:r>
        <w:t xml:space="preserve">Kumpi taistelu tapahtui aikaisemmin, Leyten vai Gettysburgin taistelu?</w:t>
      </w:r>
    </w:p>
    <w:p>
      <w:r>
        <w:rPr>
          <w:b/>
        </w:rPr>
        <w:t xml:space="preserve">Tulos</w:t>
      </w:r>
    </w:p>
    <w:p>
      <w:r>
        <w:t xml:space="preserve">Gettysburgin taistelu</w:t>
      </w:r>
    </w:p>
    <w:p>
      <w:r>
        <w:rPr>
          <w:b/>
        </w:rPr>
        <w:t xml:space="preserve">Esimerkki 3.1688</w:t>
      </w:r>
    </w:p>
    <w:p>
      <w:r>
        <w:t xml:space="preserve">Little Catoctin Creek alkaa etelään kaupungista, jonka väkiluku oli vuoden 2010 väestönlaskennan mukaan mikä?</w:t>
      </w:r>
    </w:p>
    <w:p>
      <w:r>
        <w:rPr>
          <w:b/>
        </w:rPr>
        <w:t xml:space="preserve">Tulos</w:t>
      </w:r>
    </w:p>
    <w:p>
      <w:r>
        <w:t xml:space="preserve">151</w:t>
      </w:r>
    </w:p>
    <w:p>
      <w:r>
        <w:rPr>
          <w:b/>
        </w:rPr>
        <w:t xml:space="preserve">Esimerkki 3.1689</w:t>
      </w:r>
    </w:p>
    <w:p>
      <w:r>
        <w:t xml:space="preserve">Kuinka monta ihmistä työskentelee Marylandin McKenzien vastapäätä sijaitsevassa laboratoriossa?</w:t>
      </w:r>
    </w:p>
    <w:p>
      <w:r>
        <w:rPr>
          <w:b/>
        </w:rPr>
        <w:t xml:space="preserve">Tulos</w:t>
      </w:r>
    </w:p>
    <w:p>
      <w:r>
        <w:t xml:space="preserve">noin 1000</w:t>
      </w:r>
    </w:p>
    <w:p>
      <w:r>
        <w:rPr>
          <w:b/>
        </w:rPr>
        <w:t xml:space="preserve">Esimerkki 3.1690</w:t>
      </w:r>
    </w:p>
    <w:p>
      <w:r>
        <w:t xml:space="preserve">Millä alueella Johanna Debreczeni syntyi?</w:t>
      </w:r>
    </w:p>
    <w:p>
      <w:r>
        <w:rPr>
          <w:b/>
        </w:rPr>
        <w:t xml:space="preserve">Tulos</w:t>
      </w:r>
    </w:p>
    <w:p>
      <w:r>
        <w:t xml:space="preserve">Pirkanmaa</w:t>
      </w:r>
    </w:p>
    <w:p>
      <w:r>
        <w:rPr>
          <w:b/>
        </w:rPr>
        <w:t xml:space="preserve">Esimerkki 3.1691</w:t>
      </w:r>
    </w:p>
    <w:p>
      <w:r>
        <w:t xml:space="preserve">Kumpi syntyi aikaisemmin, Georgi Ivanov vai Roberto Vittori?</w:t>
      </w:r>
    </w:p>
    <w:p>
      <w:r>
        <w:rPr>
          <w:b/>
        </w:rPr>
        <w:t xml:space="preserve">Tulos</w:t>
      </w:r>
    </w:p>
    <w:p>
      <w:r>
        <w:t xml:space="preserve">Georgi Ivanov</w:t>
      </w:r>
    </w:p>
    <w:p>
      <w:r>
        <w:rPr>
          <w:b/>
        </w:rPr>
        <w:t xml:space="preserve">Esimerkki 3.1692</w:t>
      </w:r>
    </w:p>
    <w:p>
      <w:r>
        <w:t xml:space="preserve">Ovatko Mel Brooks ja Ulli Lommel sekä näyttelijöitä että ohjaajia?</w:t>
      </w:r>
    </w:p>
    <w:p>
      <w:r>
        <w:rPr>
          <w:b/>
        </w:rPr>
        <w:t xml:space="preserve">Tulos</w:t>
      </w:r>
    </w:p>
    <w:p>
      <w:r>
        <w:t xml:space="preserve">kyllä</w:t>
      </w:r>
    </w:p>
    <w:p>
      <w:r>
        <w:rPr>
          <w:b/>
        </w:rPr>
        <w:t xml:space="preserve">Esimerkki 3.1693</w:t>
      </w:r>
    </w:p>
    <w:p>
      <w:r>
        <w:t xml:space="preserve">Foul-papereita käytetään usein tutkittaessa runoilijan näytelmiä, joka loi noin kuinka monta näytelmää?</w:t>
      </w:r>
    </w:p>
    <w:p>
      <w:r>
        <w:rPr>
          <w:b/>
        </w:rPr>
        <w:t xml:space="preserve">Tulos</w:t>
      </w:r>
    </w:p>
    <w:p>
      <w:r>
        <w:t xml:space="preserve">38</w:t>
      </w:r>
    </w:p>
    <w:p>
      <w:r>
        <w:rPr>
          <w:b/>
        </w:rPr>
        <w:t xml:space="preserve">Esimerkki 3.1694</w:t>
      </w:r>
    </w:p>
    <w:p>
      <w:r>
        <w:t xml:space="preserve">Millaisia elokuvia ovat Kon-Tiki ja AIDSin toinen puoli?</w:t>
      </w:r>
    </w:p>
    <w:p>
      <w:r>
        <w:rPr>
          <w:b/>
        </w:rPr>
        <w:t xml:space="preserve">Tulos</w:t>
      </w:r>
    </w:p>
    <w:p>
      <w:r>
        <w:t xml:space="preserve">dokumentti</w:t>
      </w:r>
    </w:p>
    <w:p>
      <w:r>
        <w:rPr>
          <w:b/>
        </w:rPr>
        <w:t xml:space="preserve">Esimerkki 3.1695</w:t>
      </w:r>
    </w:p>
    <w:p>
      <w:r>
        <w:t xml:space="preserve">WUAF-LP palvelee tätä Columbia Countyn, Floridan piirikunnan pääkaupunkia, jonka väkiluku on vuoden 2010 väestönlaskennan mukaan seuraava</w:t>
      </w:r>
    </w:p>
    <w:p>
      <w:r>
        <w:rPr>
          <w:b/>
        </w:rPr>
        <w:t xml:space="preserve">Tulos</w:t>
      </w:r>
    </w:p>
    <w:p>
      <w:r>
        <w:t xml:space="preserve">12,046</w:t>
      </w:r>
    </w:p>
    <w:p>
      <w:r>
        <w:rPr>
          <w:b/>
        </w:rPr>
        <w:t xml:space="preserve">Esimerkki 3.1696</w:t>
      </w:r>
    </w:p>
    <w:p>
      <w:r>
        <w:t xml:space="preserve">Kuinka paljon Yhdysvalloissa käytetään 1792 Whiskey -viskityyppiin?</w:t>
      </w:r>
    </w:p>
    <w:p>
      <w:r>
        <w:rPr>
          <w:b/>
        </w:rPr>
        <w:t xml:space="preserve">Tulos</w:t>
      </w:r>
    </w:p>
    <w:p>
      <w:r>
        <w:t xml:space="preserve">noin 2,7 miljardia dollaria</w:t>
      </w:r>
    </w:p>
    <w:p>
      <w:r>
        <w:rPr>
          <w:b/>
        </w:rPr>
        <w:t xml:space="preserve">Esimerkki 3.1697</w:t>
      </w:r>
    </w:p>
    <w:p>
      <w:r>
        <w:t xml:space="preserve">Olivatko Jocelyn Moorhouse ja Arthur Berthelet sekä kirjailijoita että elokuvaohjaajia?</w:t>
      </w:r>
    </w:p>
    <w:p>
      <w:r>
        <w:rPr>
          <w:b/>
        </w:rPr>
        <w:t xml:space="preserve">Tulos</w:t>
      </w:r>
    </w:p>
    <w:p>
      <w:r>
        <w:t xml:space="preserve">ei</w:t>
      </w:r>
    </w:p>
    <w:p>
      <w:r>
        <w:rPr>
          <w:b/>
        </w:rPr>
        <w:t xml:space="preserve">Esimerkki 3.1698</w:t>
      </w:r>
    </w:p>
    <w:p>
      <w:r>
        <w:t xml:space="preserve">Burn After Readingin pääosassa oli näyttelijä, joka voitti Oscarin mistä elokuvasta vuonna 1996?</w:t>
      </w:r>
    </w:p>
    <w:p>
      <w:r>
        <w:rPr>
          <w:b/>
        </w:rPr>
        <w:t xml:space="preserve">Tulos</w:t>
      </w:r>
    </w:p>
    <w:p>
      <w:r>
        <w:t xml:space="preserve">Fargo</w:t>
      </w:r>
    </w:p>
    <w:p>
      <w:r>
        <w:rPr>
          <w:b/>
        </w:rPr>
        <w:t xml:space="preserve">Esimerkki 3.1699</w:t>
      </w:r>
    </w:p>
    <w:p>
      <w:r>
        <w:t xml:space="preserve">17 New Wakefield Street on Manchesterin kolmanneksi korkein rakennus vuonna 2006 valmistuneen 47-kerroksisen sekakäyttöisen pilvenpiirtäjän jälkeen.</w:t>
      </w:r>
    </w:p>
    <w:p>
      <w:r>
        <w:rPr>
          <w:b/>
        </w:rPr>
        <w:t xml:space="preserve">Tulos</w:t>
      </w:r>
    </w:p>
    <w:p>
      <w:r>
        <w:t xml:space="preserve">Beetham Tower</w:t>
      </w:r>
    </w:p>
    <w:p>
      <w:r>
        <w:rPr>
          <w:b/>
        </w:rPr>
        <w:t xml:space="preserve">Esimerkki 3.1700</w:t>
      </w:r>
    </w:p>
    <w:p>
      <w:r>
        <w:t xml:space="preserve">Minkä Finnin ja Jaken hahmoja seuraavan jakson pääosassa vieraili Polly Lou Livingston?</w:t>
      </w:r>
    </w:p>
    <w:p>
      <w:r>
        <w:rPr>
          <w:b/>
        </w:rPr>
        <w:t xml:space="preserve">Tulos</w:t>
      </w:r>
    </w:p>
    <w:p>
      <w:r>
        <w:t xml:space="preserve">Puunrungot</w:t>
      </w:r>
    </w:p>
    <w:p>
      <w:r>
        <w:rPr>
          <w:b/>
        </w:rPr>
        <w:t xml:space="preserve">Tulos</w:t>
      </w:r>
    </w:p>
    <w:p>
      <w:r>
        <w:t xml:space="preserve">Puunrungot</w:t>
      </w:r>
    </w:p>
    <w:p>
      <w:r>
        <w:rPr>
          <w:b/>
        </w:rPr>
        <w:t xml:space="preserve">Esimerkki 3.1701</w:t>
      </w:r>
    </w:p>
    <w:p>
      <w:r>
        <w:t xml:space="preserve">Kuka kutsui amerikkalaisen baseball-ammattilaispelaajan vuonna 2006 , joka pelaa tällä hetkellä Orix Buffaloesissa, sen jälkeen kun hän oli opiskellut presbyteeriseen kirkkoon kuuluvassa yksityisessä yhteiskoulussa?</w:t>
      </w:r>
    </w:p>
    <w:p>
      <w:r>
        <w:rPr>
          <w:b/>
        </w:rPr>
        <w:t xml:space="preserve">Tulos</w:t>
      </w:r>
    </w:p>
    <w:p>
      <w:r>
        <w:t xml:space="preserve">St. Louis Cardinals</w:t>
      </w:r>
    </w:p>
    <w:p>
      <w:r>
        <w:rPr>
          <w:b/>
        </w:rPr>
        <w:t xml:space="preserve">Esimerkki 3.1702</w:t>
      </w:r>
    </w:p>
    <w:p>
      <w:r>
        <w:t xml:space="preserve">Vuonna 1871 syntynyttä fyysikkoa, joka työskenteli alfasäteilyn tunnistamiseksi heliumatomin ytimeksi, piti Encyclopedia Britannica suurimpana kokeentekijänä sitten kenen ?</w:t>
      </w:r>
    </w:p>
    <w:p>
      <w:r>
        <w:rPr>
          <w:b/>
        </w:rPr>
        <w:t xml:space="preserve">Tulos</w:t>
      </w:r>
    </w:p>
    <w:p>
      <w:r>
        <w:t xml:space="preserve">Michael Faraday</w:t>
      </w:r>
    </w:p>
    <w:p>
      <w:r>
        <w:rPr>
          <w:b/>
        </w:rPr>
        <w:t xml:space="preserve">Esimerkki 3.1703</w:t>
      </w:r>
    </w:p>
    <w:p>
      <w:r>
        <w:t xml:space="preserve">Wachaussa on matkailukohde, joka sijaitsee minkä joen varrella?</w:t>
      </w:r>
    </w:p>
    <w:p>
      <w:r>
        <w:rPr>
          <w:b/>
        </w:rPr>
        <w:t xml:space="preserve">Tulos</w:t>
      </w:r>
    </w:p>
    <w:p>
      <w:r>
        <w:t xml:space="preserve">Tonava</w:t>
      </w:r>
    </w:p>
    <w:p>
      <w:r>
        <w:rPr>
          <w:b/>
        </w:rPr>
        <w:t xml:space="preserve">Esimerkki 3.1704</w:t>
      </w:r>
    </w:p>
    <w:p>
      <w:r>
        <w:t xml:space="preserve">Minkä kansallisuuden henkilö, joka soitti rumpuja superyhtyeessä Planet Us?</w:t>
      </w:r>
    </w:p>
    <w:p>
      <w:r>
        <w:rPr>
          <w:b/>
        </w:rPr>
        <w:t xml:space="preserve">Tulos</w:t>
      </w:r>
    </w:p>
    <w:p>
      <w:r>
        <w:t xml:space="preserve">American</w:t>
      </w:r>
    </w:p>
    <w:p>
      <w:r>
        <w:rPr>
          <w:b/>
        </w:rPr>
        <w:t xml:space="preserve">Esimerkki 3.1705</w:t>
      </w:r>
    </w:p>
    <w:p>
      <w:r>
        <w:t xml:space="preserve">Kuka soitti funk-yhtyeessä "Miles Long" ja näytteli "The Cosby Show'ssa".</w:t>
      </w:r>
    </w:p>
    <w:p>
      <w:r>
        <w:rPr>
          <w:b/>
        </w:rPr>
        <w:t xml:space="preserve">Tulos</w:t>
      </w:r>
    </w:p>
    <w:p>
      <w:r>
        <w:t xml:space="preserve">Malcolm-Jamal Warner</w:t>
      </w:r>
    </w:p>
    <w:p>
      <w:r>
        <w:rPr>
          <w:b/>
        </w:rPr>
        <w:t xml:space="preserve">Esimerkki 3.1706</w:t>
      </w:r>
    </w:p>
    <w:p>
      <w:r>
        <w:t xml:space="preserve">"Groovejet " on Cristiano Spillerin tekemä kappale, joka sisälsi englantilaisen laulajan, joka on syntynyt vuonna ?</w:t>
      </w:r>
    </w:p>
    <w:p>
      <w:r>
        <w:rPr>
          <w:b/>
        </w:rPr>
        <w:t xml:space="preserve">Tulos</w:t>
      </w:r>
    </w:p>
    <w:p>
      <w:r>
        <w:t xml:space="preserve">1979</w:t>
      </w:r>
    </w:p>
    <w:p>
      <w:r>
        <w:rPr>
          <w:b/>
        </w:rPr>
        <w:t xml:space="preserve">Esimerkki 3.1707</w:t>
      </w:r>
    </w:p>
    <w:p>
      <w:r>
        <w:t xml:space="preserve">Mikä on maalaismainen koirarotu, jolla on joskus lyhyt häntä ja jonka turkki on maksan tai ruskeanruskean värinen, Braque d'Auvergne tai Braque du Bourbonnais ?</w:t>
      </w:r>
    </w:p>
    <w:p>
      <w:r>
        <w:rPr>
          <w:b/>
        </w:rPr>
        <w:t xml:space="preserve">Tulos</w:t>
      </w:r>
    </w:p>
    <w:p>
      <w:r>
        <w:t xml:space="preserve">Braque du Bourbonnais</w:t>
      </w:r>
    </w:p>
    <w:p>
      <w:r>
        <w:rPr>
          <w:b/>
        </w:rPr>
        <w:t xml:space="preserve">Esimerkki 3.1708</w:t>
      </w:r>
    </w:p>
    <w:p>
      <w:r>
        <w:t xml:space="preserve">Holy Terror on runoilijaryhmän kahdestoista albumi, jonka nimi perustuu kenen runoon?</w:t>
      </w:r>
    </w:p>
    <w:p>
      <w:r>
        <w:rPr>
          <w:b/>
        </w:rPr>
        <w:t xml:space="preserve">Tulos</w:t>
      </w:r>
    </w:p>
    <w:p>
      <w:r>
        <w:t xml:space="preserve">Keorapetse Kgositsile</w:t>
      </w:r>
    </w:p>
    <w:p>
      <w:r>
        <w:rPr>
          <w:b/>
        </w:rPr>
        <w:t xml:space="preserve">Esimerkki 3.1709</w:t>
      </w:r>
    </w:p>
    <w:p>
      <w:r>
        <w:t xml:space="preserve">Kumpi amerikkalainen käsikirjoittaja oli Rolling Stone -lehden päätoimittaja, Andrew L. Stone vai Cameron Crowe?</w:t>
      </w:r>
    </w:p>
    <w:p>
      <w:r>
        <w:rPr>
          <w:b/>
        </w:rPr>
        <w:t xml:space="preserve">Tulos</w:t>
      </w:r>
    </w:p>
    <w:p>
      <w:r>
        <w:t xml:space="preserve">Cameron Bruce Crowe</w:t>
      </w:r>
    </w:p>
    <w:p>
      <w:r>
        <w:rPr>
          <w:b/>
        </w:rPr>
        <w:t xml:space="preserve">Esimerkki 3.1710</w:t>
      </w:r>
    </w:p>
    <w:p>
      <w:r>
        <w:t xml:space="preserve">Missä on Claro Colombian omistavan yrityksen pääkonttori?</w:t>
      </w:r>
    </w:p>
    <w:p>
      <w:r>
        <w:rPr>
          <w:b/>
        </w:rPr>
        <w:t xml:space="preserve">Tulos</w:t>
      </w:r>
    </w:p>
    <w:p>
      <w:r>
        <w:t xml:space="preserve">Mexico City</w:t>
      </w:r>
    </w:p>
    <w:p>
      <w:r>
        <w:rPr>
          <w:b/>
        </w:rPr>
        <w:t xml:space="preserve">Esimerkki 3.1711</w:t>
      </w:r>
    </w:p>
    <w:p>
      <w:r>
        <w:t xml:space="preserve">Mikä oli vuonna 1959 julkaistun kirjan lempinimi, joka oli jatkoa toiselle kirjalle, jossa oli sama hahmo?</w:t>
      </w:r>
    </w:p>
    <w:p>
      <w:r>
        <w:rPr>
          <w:b/>
        </w:rPr>
        <w:t xml:space="preserve">Tulos</w:t>
      </w:r>
    </w:p>
    <w:p>
      <w:r>
        <w:t xml:space="preserve">Giant Eagle</w:t>
      </w:r>
    </w:p>
    <w:p>
      <w:r>
        <w:rPr>
          <w:b/>
        </w:rPr>
        <w:t xml:space="preserve">Esimerkki 3.1712</w:t>
      </w:r>
    </w:p>
    <w:p>
      <w:r>
        <w:t xml:space="preserve">Galadriel Stineman näytteli Cassidy Finchiä amerikkalaisessa komediasarjassa, joka kertoo Indianassa asuvasta keskiluokkaisesta perheestä, joka joutuu kohtaamaan kotielämän, työn ja lasten kasvatuksen jokapäiväiset ongelmat?</w:t>
      </w:r>
    </w:p>
    <w:p>
      <w:r>
        <w:rPr>
          <w:b/>
        </w:rPr>
        <w:t xml:space="preserve">Tulos</w:t>
      </w:r>
    </w:p>
    <w:p>
      <w:r>
        <w:t xml:space="preserve">Keskellä</w:t>
      </w:r>
    </w:p>
    <w:p>
      <w:r>
        <w:rPr>
          <w:b/>
        </w:rPr>
        <w:t xml:space="preserve">Esimerkki 3.1713</w:t>
      </w:r>
    </w:p>
    <w:p>
      <w:r>
        <w:t xml:space="preserve">Kanadalainen laulaja Claire Elise Boucher, joka kirjoitti albumin "Art Angels" millä taiteilijanimellä?</w:t>
      </w:r>
    </w:p>
    <w:p>
      <w:r>
        <w:rPr>
          <w:b/>
        </w:rPr>
        <w:t xml:space="preserve">Tulos</w:t>
      </w:r>
    </w:p>
    <w:p>
      <w:r>
        <w:t xml:space="preserve">Grimes</w:t>
      </w:r>
    </w:p>
    <w:p>
      <w:r>
        <w:rPr>
          <w:b/>
        </w:rPr>
        <w:t xml:space="preserve">Tulos</w:t>
      </w:r>
    </w:p>
    <w:p>
      <w:r>
        <w:t xml:space="preserve">Grimes</w:t>
      </w:r>
    </w:p>
    <w:p>
      <w:r>
        <w:rPr>
          <w:b/>
        </w:rPr>
        <w:t xml:space="preserve">Esimerkki 3.1714</w:t>
      </w:r>
    </w:p>
    <w:p>
      <w:r>
        <w:t xml:space="preserve">House of Anubis perustuu sarjaan, joka esitettiin ensimmäisen kerran missä?</w:t>
      </w:r>
    </w:p>
    <w:p>
      <w:r>
        <w:rPr>
          <w:b/>
        </w:rPr>
        <w:t xml:space="preserve">Tulos</w:t>
      </w:r>
    </w:p>
    <w:p>
      <w:r>
        <w:t xml:space="preserve">Alankomaat ja Flanderi</w:t>
      </w:r>
    </w:p>
    <w:p>
      <w:r>
        <w:rPr>
          <w:b/>
        </w:rPr>
        <w:t xml:space="preserve">Esimerkki 3.1715</w:t>
      </w:r>
    </w:p>
    <w:p>
      <w:r>
        <w:t xml:space="preserve">Kuka perusti Genevessä, Sveitsissä sijaitsevan julkisen tutkimusyliopiston, jossa ranskalainen filosofi työskentelee?</w:t>
      </w:r>
    </w:p>
    <w:p>
      <w:r>
        <w:rPr>
          <w:b/>
        </w:rPr>
        <w:t xml:space="preserve">Tulos</w:t>
      </w:r>
    </w:p>
    <w:p>
      <w:r>
        <w:t xml:space="preserve">Johannes Calvin</w:t>
      </w:r>
    </w:p>
    <w:p>
      <w:r>
        <w:rPr>
          <w:b/>
        </w:rPr>
        <w:t xml:space="preserve">Esimerkki 3.1716</w:t>
      </w:r>
    </w:p>
    <w:p>
      <w:r>
        <w:t xml:space="preserve">Kumpi eli pidempään, Clarence Malcolm Lowry vai Regina M. Anderson?</w:t>
      </w:r>
    </w:p>
    <w:p>
      <w:r>
        <w:rPr>
          <w:b/>
        </w:rPr>
        <w:t xml:space="preserve">Tulos</w:t>
      </w:r>
    </w:p>
    <w:p>
      <w:r>
        <w:t xml:space="preserve">Regina M. Anderson</w:t>
      </w:r>
    </w:p>
    <w:p>
      <w:r>
        <w:rPr>
          <w:b/>
        </w:rPr>
        <w:t xml:space="preserve">Esimerkki 3.1717</w:t>
      </w:r>
    </w:p>
    <w:p>
      <w:r>
        <w:t xml:space="preserve">Mikä on tämän alueellisen hallitustenvälisen järjestön ja Etelä-Aasian valtioiden geopoliittisen liiton nimi, jonka puheenjohtaja on Padma Jyoti?</w:t>
      </w:r>
    </w:p>
    <w:p>
      <w:r>
        <w:rPr>
          <w:b/>
        </w:rPr>
        <w:t xml:space="preserve">Tulos</w:t>
      </w:r>
    </w:p>
    <w:p>
      <w:r>
        <w:t xml:space="preserve">Etelä-Aasian alueellisen yhteistyön liitto</w:t>
      </w:r>
    </w:p>
    <w:p>
      <w:r>
        <w:rPr>
          <w:b/>
        </w:rPr>
        <w:t xml:space="preserve">Esimerkki 3.1718</w:t>
      </w:r>
    </w:p>
    <w:p>
      <w:r>
        <w:t xml:space="preserve">Mikä on sen Long Beachissa, Kaliforniassa sijaitsevan huvittelualueen nimi, jonne Elmer J. McCurdyn jäännökset lopulta päätyivät?</w:t>
      </w:r>
    </w:p>
    <w:p>
      <w:r>
        <w:rPr>
          <w:b/>
        </w:rPr>
        <w:t xml:space="preserve">Tulos</w:t>
      </w:r>
    </w:p>
    <w:p>
      <w:r>
        <w:t xml:space="preserve">Pike</w:t>
      </w:r>
    </w:p>
    <w:p>
      <w:r>
        <w:rPr>
          <w:b/>
        </w:rPr>
        <w:t xml:space="preserve">Esimerkki 3.1719</w:t>
      </w:r>
    </w:p>
    <w:p>
      <w:r>
        <w:t xml:space="preserve">Long View Farm Studiosin perustaja oli professori koulussa, joka sijaitsi minkä puiston vieressä?</w:t>
      </w:r>
    </w:p>
    <w:p>
      <w:r>
        <w:rPr>
          <w:b/>
        </w:rPr>
        <w:t xml:space="preserve">Tulos</w:t>
      </w:r>
    </w:p>
    <w:p>
      <w:r>
        <w:t xml:space="preserve">University Park</w:t>
      </w:r>
    </w:p>
    <w:p>
      <w:r>
        <w:rPr>
          <w:b/>
        </w:rPr>
        <w:t xml:space="preserve">Esimerkki 3.1720</w:t>
      </w:r>
    </w:p>
    <w:p>
      <w:r>
        <w:t xml:space="preserve">Kenellä Nobel-palkitulla oli tytär, jota pidetään ensimmäisenä naisena sähköisen kohinateorian alalla?</w:t>
      </w:r>
    </w:p>
    <w:p>
      <w:r>
        <w:rPr>
          <w:b/>
        </w:rPr>
        <w:t xml:space="preserve">Tulos</w:t>
      </w:r>
    </w:p>
    <w:p>
      <w:r>
        <w:t xml:space="preserve">Hendrik Antoon Lorentz</w:t>
      </w:r>
    </w:p>
    <w:p>
      <w:r>
        <w:rPr>
          <w:b/>
        </w:rPr>
        <w:t xml:space="preserve">Esimerkki 3.1721</w:t>
      </w:r>
    </w:p>
    <w:p>
      <w:r>
        <w:t xml:space="preserve">Robbie Gee esiintyi Guy Ritchien vuonna 2000 tekemässä brittiläisessä rikoskomediassa?</w:t>
      </w:r>
    </w:p>
    <w:p>
      <w:r>
        <w:rPr>
          <w:b/>
        </w:rPr>
        <w:t xml:space="preserve">Tulos</w:t>
      </w:r>
    </w:p>
    <w:p>
      <w:r>
        <w:t xml:space="preserve">Snatch</w:t>
      </w:r>
    </w:p>
    <w:p>
      <w:r>
        <w:rPr>
          <w:b/>
        </w:rPr>
        <w:t xml:space="preserve">Esimerkki 3.1722</w:t>
      </w:r>
    </w:p>
    <w:p>
      <w:r>
        <w:t xml:space="preserve">Mihin luetaan sekä Cucurbita että Annona?</w:t>
      </w:r>
    </w:p>
    <w:p>
      <w:r>
        <w:rPr>
          <w:b/>
        </w:rPr>
        <w:t xml:space="preserve">Tulos</w:t>
      </w:r>
    </w:p>
    <w:p>
      <w:r>
        <w:t xml:space="preserve">a suku</w:t>
      </w:r>
    </w:p>
    <w:p>
      <w:r>
        <w:rPr>
          <w:b/>
        </w:rPr>
        <w:t xml:space="preserve">Esimerkki 3.1723</w:t>
      </w:r>
    </w:p>
    <w:p>
      <w:r>
        <w:t xml:space="preserve">Kumpi elokuvantekijä, Roland Joffé vai Tommy Wiseau, tunnetaan useammista Oscar-palkituista elokuvista?</w:t>
      </w:r>
    </w:p>
    <w:p>
      <w:r>
        <w:rPr>
          <w:b/>
        </w:rPr>
        <w:t xml:space="preserve">Tulos</w:t>
      </w:r>
    </w:p>
    <w:p>
      <w:r>
        <w:t xml:space="preserve">Roland Joffé</w:t>
      </w:r>
    </w:p>
    <w:p>
      <w:r>
        <w:rPr>
          <w:b/>
        </w:rPr>
        <w:t xml:space="preserve">Esimerkki 3.1724</w:t>
      </w:r>
    </w:p>
    <w:p>
      <w:r>
        <w:t xml:space="preserve">Missä sijaitsee Le Labon vuonna 2014 ostaneen yrityksen pääkonttori?</w:t>
      </w:r>
    </w:p>
    <w:p>
      <w:r>
        <w:rPr>
          <w:b/>
        </w:rPr>
        <w:t xml:space="preserve">Tulos</w:t>
      </w:r>
    </w:p>
    <w:p>
      <w:r>
        <w:t xml:space="preserve">Midtown Manhattan, New York City</w:t>
      </w:r>
    </w:p>
    <w:p>
      <w:r>
        <w:rPr>
          <w:b/>
        </w:rPr>
        <w:t xml:space="preserve">Esimerkki 3.1725</w:t>
      </w:r>
    </w:p>
    <w:p>
      <w:r>
        <w:t xml:space="preserve">Minkä kappaleen amerikkalaisen räppäri T.I.:n kuudennelta albumilta kirjoitti Dan Balan?</w:t>
      </w:r>
    </w:p>
    <w:p>
      <w:r>
        <w:rPr>
          <w:b/>
        </w:rPr>
        <w:t xml:space="preserve">Tulos</w:t>
      </w:r>
    </w:p>
    <w:p>
      <w:r>
        <w:t xml:space="preserve">Elä elämääsi</w:t>
      </w:r>
    </w:p>
    <w:p>
      <w:r>
        <w:rPr>
          <w:b/>
        </w:rPr>
        <w:t xml:space="preserve">Esimerkki 3.1726</w:t>
      </w:r>
    </w:p>
    <w:p>
      <w:r>
        <w:t xml:space="preserve">Milloin presidentti, joka nimitti Rick Perryn Yhdysvaltain energiaministeriksi, astui virkaansa?</w:t>
      </w:r>
    </w:p>
    <w:p>
      <w:r>
        <w:rPr>
          <w:b/>
        </w:rPr>
        <w:t xml:space="preserve">Tulos</w:t>
      </w:r>
    </w:p>
    <w:p>
      <w:r>
        <w:t xml:space="preserve">20. tammikuuta 2017.</w:t>
      </w:r>
    </w:p>
    <w:p>
      <w:r>
        <w:rPr>
          <w:b/>
        </w:rPr>
        <w:t xml:space="preserve">Esimerkki 3.1727</w:t>
      </w:r>
    </w:p>
    <w:p>
      <w:r>
        <w:t xml:space="preserve">Bob Einstein tunnetaan roolistaan Larry Middlemanina Mitchell Hurwitzin luomassa amerikkalaisessa komediasarjassa, jota esitettiin alun perin Foxilla kolmen kauden ajan.</w:t>
      </w:r>
    </w:p>
    <w:p>
      <w:r>
        <w:rPr>
          <w:b/>
        </w:rPr>
        <w:t xml:space="preserve">Tulos</w:t>
      </w:r>
    </w:p>
    <w:p>
      <w:r>
        <w:t xml:space="preserve">Arrested Development</w:t>
      </w:r>
    </w:p>
    <w:p>
      <w:r>
        <w:rPr>
          <w:b/>
        </w:rPr>
        <w:t xml:space="preserve">Esimerkki 3.1728</w:t>
      </w:r>
    </w:p>
    <w:p>
      <w:r>
        <w:t xml:space="preserve">Bert Gosnell pelasi kaksi FA Cupin loppuottelua minkä Newcastle-upon-Tynessä sijaitsevan seuran joukkueessa?</w:t>
      </w:r>
    </w:p>
    <w:p>
      <w:r>
        <w:rPr>
          <w:b/>
        </w:rPr>
        <w:t xml:space="preserve">Tulos</w:t>
      </w:r>
    </w:p>
    <w:p>
      <w:r>
        <w:t xml:space="preserve">Newcastle United Football Club</w:t>
      </w:r>
    </w:p>
    <w:p>
      <w:r>
        <w:rPr>
          <w:b/>
        </w:rPr>
        <w:t xml:space="preserve">Esimerkki 3.1729</w:t>
      </w:r>
    </w:p>
    <w:p>
      <w:r>
        <w:t xml:space="preserve">Ovatko Billy Gibbons ja Deni Hines molemmat Australiasta?</w:t>
      </w:r>
    </w:p>
    <w:p>
      <w:r>
        <w:rPr>
          <w:b/>
        </w:rPr>
        <w:t xml:space="preserve">Tulos</w:t>
      </w:r>
    </w:p>
    <w:p>
      <w:r>
        <w:t xml:space="preserve">ei</w:t>
      </w:r>
    </w:p>
    <w:p>
      <w:r>
        <w:rPr>
          <w:b/>
        </w:rPr>
        <w:t xml:space="preserve">Esimerkki 3.1730</w:t>
      </w:r>
    </w:p>
    <w:p>
      <w:r>
        <w:t xml:space="preserve">Kumpi lentoasema poistetaan käytöstä tulevaisuudessa, Montrosen alueellinen lentoasema vai Sloulin Fieldin kansainvälinen lentoasema?</w:t>
      </w:r>
    </w:p>
    <w:p>
      <w:r>
        <w:rPr>
          <w:b/>
        </w:rPr>
        <w:t xml:space="preserve">Tulos</w:t>
      </w:r>
    </w:p>
    <w:p>
      <w:r>
        <w:t xml:space="preserve">Sloulin Fieldin kansainvälinen lentoasema</w:t>
      </w:r>
    </w:p>
    <w:p>
      <w:r>
        <w:rPr>
          <w:b/>
        </w:rPr>
        <w:t xml:space="preserve">Esimerkki 3.1731</w:t>
      </w:r>
    </w:p>
    <w:p>
      <w:r>
        <w:t xml:space="preserve">Appetite for Democracy päättyi Las Vegasissa järjestettyyn keikkaan, joka oli nimetty vitsin mukaan, joka oli tehty bändistä, joka perustettiin missä kaupungissa vuonna 1983?</w:t>
      </w:r>
    </w:p>
    <w:p>
      <w:r>
        <w:rPr>
          <w:b/>
        </w:rPr>
        <w:t xml:space="preserve">Tulos</w:t>
      </w:r>
    </w:p>
    <w:p>
      <w:r>
        <w:t xml:space="preserve">Los Angeles</w:t>
      </w:r>
    </w:p>
    <w:p>
      <w:r>
        <w:rPr>
          <w:b/>
        </w:rPr>
        <w:t xml:space="preserve">Tulos</w:t>
      </w:r>
    </w:p>
    <w:p>
      <w:r>
        <w:t xml:space="preserve">Los Angeles</w:t>
      </w:r>
    </w:p>
    <w:p>
      <w:r>
        <w:rPr>
          <w:b/>
        </w:rPr>
        <w:t xml:space="preserve">Esimerkki 3.1732</w:t>
      </w:r>
    </w:p>
    <w:p>
      <w:r>
        <w:t xml:space="preserve">Robinne Lee on yhdysvaltalainen näyttelijä, joka esiintyy tulevassa amerikkalaisessa eroottisessa romanttisessa draamaelokuvassa, jonka on ohjannut kuka?</w:t>
      </w:r>
    </w:p>
    <w:p>
      <w:r>
        <w:rPr>
          <w:b/>
        </w:rPr>
        <w:t xml:space="preserve">Tulos</w:t>
      </w:r>
    </w:p>
    <w:p>
      <w:r>
        <w:t xml:space="preserve">James Foley</w:t>
      </w:r>
    </w:p>
    <w:p>
      <w:r>
        <w:rPr>
          <w:b/>
        </w:rPr>
        <w:t xml:space="preserve">Esimerkki 3.1733</w:t>
      </w:r>
    </w:p>
    <w:p>
      <w:r>
        <w:t xml:space="preserve">Milloin Cowboyt taistelivat Wyatt, Virgil ja Morgan Earpin ja Doc Hollidayn kanssa?</w:t>
      </w:r>
    </w:p>
    <w:p>
      <w:r>
        <w:rPr>
          <w:b/>
        </w:rPr>
        <w:t xml:space="preserve">Tulos</w:t>
      </w:r>
    </w:p>
    <w:p>
      <w:r>
        <w:t xml:space="preserve">26. lokakuuta 1881.</w:t>
      </w:r>
    </w:p>
    <w:p>
      <w:r>
        <w:rPr>
          <w:b/>
        </w:rPr>
        <w:t xml:space="preserve">Tulos</w:t>
      </w:r>
    </w:p>
    <w:p>
      <w:r>
        <w:t xml:space="preserve">26. lokakuuta 1881.</w:t>
      </w:r>
    </w:p>
    <w:p>
      <w:r>
        <w:rPr>
          <w:b/>
        </w:rPr>
        <w:t xml:space="preserve">Esimerkki 3.1734</w:t>
      </w:r>
    </w:p>
    <w:p>
      <w:r>
        <w:t xml:space="preserve">Kuinka monta asukasta on maassa, josta FK Dubočica on kotoisin?</w:t>
      </w:r>
    </w:p>
    <w:p>
      <w:r>
        <w:rPr>
          <w:b/>
        </w:rPr>
        <w:t xml:space="preserve">Tulos</w:t>
      </w:r>
    </w:p>
    <w:p>
      <w:r>
        <w:t xml:space="preserve">7 miljoonaa</w:t>
      </w:r>
    </w:p>
    <w:p>
      <w:r>
        <w:rPr>
          <w:b/>
        </w:rPr>
        <w:t xml:space="preserve">Esimerkki 3.1735</w:t>
      </w:r>
    </w:p>
    <w:p>
      <w:r>
        <w:t xml:space="preserve">Kuka, Ben Agajanian vai Marco Khan, on armenialais-amerikkalainen elokuva- ja tv-näyttelijä ja myös stuntmies?</w:t>
      </w:r>
    </w:p>
    <w:p>
      <w:r>
        <w:rPr>
          <w:b/>
        </w:rPr>
        <w:t xml:space="preserve">Tulos</w:t>
      </w:r>
    </w:p>
    <w:p>
      <w:r>
        <w:t xml:space="preserve">Marco Khanlian</w:t>
      </w:r>
    </w:p>
    <w:p>
      <w:r>
        <w:rPr>
          <w:b/>
        </w:rPr>
        <w:t xml:space="preserve">Esimerkki 3.1736</w:t>
      </w:r>
    </w:p>
    <w:p>
      <w:r>
        <w:t xml:space="preserve">Ken Burnsin PBS-dokumenttielokuvan tähti kuvaili slooshia maissijauhon, silavan tai pekonin, veden ja kananmunan seokseksi, joka muodostettiin kiväärinvarren ympärille ja keitettiin leirinuotiolla.</w:t>
      </w:r>
    </w:p>
    <w:p>
      <w:r>
        <w:rPr>
          <w:b/>
        </w:rPr>
        <w:t xml:space="preserve">Tulos</w:t>
      </w:r>
    </w:p>
    <w:p>
      <w:r>
        <w:t xml:space="preserve">Shelby Foote</w:t>
      </w:r>
    </w:p>
    <w:p>
      <w:r>
        <w:rPr>
          <w:b/>
        </w:rPr>
        <w:t xml:space="preserve">Esimerkki 3.1737</w:t>
      </w:r>
    </w:p>
    <w:p>
      <w:r>
        <w:t xml:space="preserve">Englannin vesilohikäärme, joka tunnetaan nimellä peg powler, on samankaltainen kuin Beowulin hirviöön liittyvä vesihenki, jonka nimi on mikä?</w:t>
      </w:r>
    </w:p>
    <w:p>
      <w:r>
        <w:rPr>
          <w:b/>
        </w:rPr>
        <w:t xml:space="preserve">Tulos</w:t>
      </w:r>
    </w:p>
    <w:p>
      <w:r>
        <w:t xml:space="preserve">Grindylow</w:t>
      </w:r>
    </w:p>
    <w:p>
      <w:r>
        <w:rPr>
          <w:b/>
        </w:rPr>
        <w:t xml:space="preserve">Esimerkki 3.1738</w:t>
      </w:r>
    </w:p>
    <w:p>
      <w:r>
        <w:t xml:space="preserve">Mikä televisiodraama kertoi miehestä, joka teki murhan New Yorkin keskuspuistossa 26. elokuuta 1986?</w:t>
      </w:r>
    </w:p>
    <w:p>
      <w:r>
        <w:rPr>
          <w:b/>
        </w:rPr>
        <w:t xml:space="preserve">Tulos</w:t>
      </w:r>
    </w:p>
    <w:p>
      <w:r>
        <w:t xml:space="preserve">Preppien murha</w:t>
      </w:r>
    </w:p>
    <w:p>
      <w:r>
        <w:rPr>
          <w:b/>
        </w:rPr>
        <w:t xml:space="preserve">Esimerkki 3.1739</w:t>
      </w:r>
    </w:p>
    <w:p>
      <w:r>
        <w:t xml:space="preserve">Minkä amerikkalaisen näyttelijän kanssa Werner Daehn työskenteli elokuvassa "XXX"?</w:t>
      </w:r>
    </w:p>
    <w:p>
      <w:r>
        <w:rPr>
          <w:b/>
        </w:rPr>
        <w:t xml:space="preserve">Tulos</w:t>
      </w:r>
    </w:p>
    <w:p>
      <w:r>
        <w:t xml:space="preserve">Vin Diesel</w:t>
      </w:r>
    </w:p>
    <w:p>
      <w:r>
        <w:rPr>
          <w:b/>
        </w:rPr>
        <w:t xml:space="preserve">Esimerkki 3.1740</w:t>
      </w:r>
    </w:p>
    <w:p>
      <w:r>
        <w:t xml:space="preserve">Kestikö Peleliun taistelu vai Seitsemän päivän taistelut pidempään?</w:t>
      </w:r>
    </w:p>
    <w:p>
      <w:r>
        <w:rPr>
          <w:b/>
        </w:rPr>
        <w:t xml:space="preserve">Tulos</w:t>
      </w:r>
    </w:p>
    <w:p>
      <w:r>
        <w:t xml:space="preserve">Peleliun taistelu</w:t>
      </w:r>
    </w:p>
    <w:p>
      <w:r>
        <w:rPr>
          <w:b/>
        </w:rPr>
        <w:t xml:space="preserve">Esimerkki 3.1741</w:t>
      </w:r>
    </w:p>
    <w:p>
      <w:r>
        <w:t xml:space="preserve">Eugene M. Davisin ansiota on psykologinen trilleri vuodelta 2003, jonka on ohjannut kuka?</w:t>
      </w:r>
    </w:p>
    <w:p>
      <w:r>
        <w:rPr>
          <w:b/>
        </w:rPr>
        <w:t xml:space="preserve">Tulos</w:t>
      </w:r>
    </w:p>
    <w:p>
      <w:r>
        <w:t xml:space="preserve">Nicolas Winding Refn</w:t>
      </w:r>
    </w:p>
    <w:p>
      <w:r>
        <w:rPr>
          <w:b/>
        </w:rPr>
        <w:t xml:space="preserve">Esimerkki 3.1742</w:t>
      </w:r>
    </w:p>
    <w:p>
      <w:r>
        <w:t xml:space="preserve">Missä maassa tehtiin itsemurhaisku, joka käynnisti operaatio Ghazin?</w:t>
      </w:r>
    </w:p>
    <w:p>
      <w:r>
        <w:rPr>
          <w:b/>
        </w:rPr>
        <w:t xml:space="preserve">Tulos</w:t>
      </w:r>
    </w:p>
    <w:p>
      <w:r>
        <w:t xml:space="preserve">Pakistan</w:t>
      </w:r>
    </w:p>
    <w:p>
      <w:r>
        <w:rPr>
          <w:b/>
        </w:rPr>
        <w:t xml:space="preserve">Esimerkki 3.1743</w:t>
      </w:r>
    </w:p>
    <w:p>
      <w:r>
        <w:t xml:space="preserve">Aikana 2012-13 FC Bayern München, joka allekirjoitti sveitsiläinen jalkapalloilija, joka pelaa laitahyökkääjänä Valioliigan seuran Stoke City, ja Sveitsin maajoukkue.</w:t>
      </w:r>
    </w:p>
    <w:p>
      <w:r>
        <w:rPr>
          <w:b/>
        </w:rPr>
        <w:t xml:space="preserve">Tulos</w:t>
      </w:r>
    </w:p>
    <w:p>
      <w:r>
        <w:t xml:space="preserve">Bayern</w:t>
      </w:r>
    </w:p>
    <w:p>
      <w:r>
        <w:rPr>
          <w:b/>
        </w:rPr>
        <w:t xml:space="preserve">Esimerkki 3.1744</w:t>
      </w:r>
    </w:p>
    <w:p>
      <w:r>
        <w:t xml:space="preserve">Vuosina 1985-1988 Jack Burns toimi Louisvillen yliopiston hyökkäyskoordinaattorina jalkapallovalmentajan alaisuudessa, joka voitti Miamin kanssa kansallisen mestaruuden minä vuonna?</w:t>
      </w:r>
    </w:p>
    <w:p>
      <w:r>
        <w:rPr>
          <w:b/>
        </w:rPr>
        <w:t xml:space="preserve">Tulos</w:t>
      </w:r>
    </w:p>
    <w:p>
      <w:r>
        <w:t xml:space="preserve">1983</w:t>
      </w:r>
    </w:p>
    <w:p>
      <w:r>
        <w:rPr>
          <w:b/>
        </w:rPr>
        <w:t xml:space="preserve">Esimerkki 3.1745</w:t>
      </w:r>
    </w:p>
    <w:p>
      <w:r>
        <w:t xml:space="preserve">Gillian Mary Aldridge, on nykyinen pormestari kaupungin Salisbury, Adelaide, Etelä-Australia, hän valittiin ensimmäisen kerran valtuustoon vuonna 1988, ja hän oli toiminut vuodesta 2000, apulaispormestarina alla, joka kymmenkertainen Australian voimanoston mestari ja Australian työväenpuolueen jäsen edustajainhuoneen istuin Makin Etelä-Australiassa vuodesta 2007 vaaleissa?</w:t>
      </w:r>
    </w:p>
    <w:p>
      <w:r>
        <w:rPr>
          <w:b/>
        </w:rPr>
        <w:t xml:space="preserve">Tulos</w:t>
      </w:r>
    </w:p>
    <w:p>
      <w:r>
        <w:t xml:space="preserve">Tony Zappia</w:t>
      </w:r>
    </w:p>
    <w:p>
      <w:r>
        <w:rPr>
          <w:b/>
        </w:rPr>
        <w:t xml:space="preserve">Esimerkki 3.1746</w:t>
      </w:r>
    </w:p>
    <w:p>
      <w:r>
        <w:t xml:space="preserve">Anatomy on yhtyeen albumi, jonka genre kehittyi millä vuosikymmenellä?</w:t>
      </w:r>
    </w:p>
    <w:p>
      <w:r>
        <w:rPr>
          <w:b/>
        </w:rPr>
        <w:t xml:space="preserve">Tulos</w:t>
      </w:r>
    </w:p>
    <w:p>
      <w:r>
        <w:t xml:space="preserve">1980s</w:t>
      </w:r>
    </w:p>
    <w:p>
      <w:r>
        <w:rPr>
          <w:b/>
        </w:rPr>
        <w:t xml:space="preserve">Esimerkki 3.1747</w:t>
      </w:r>
    </w:p>
    <w:p>
      <w:r>
        <w:t xml:space="preserve">Missä kansallisessa metsässä Pottsvillen jyrkänteeseen kuuluva kanjonijärjestelmä sijaitsee?</w:t>
      </w:r>
    </w:p>
    <w:p>
      <w:r>
        <w:rPr>
          <w:b/>
        </w:rPr>
        <w:t xml:space="preserve">Tulos</w:t>
      </w:r>
    </w:p>
    <w:p>
      <w:r>
        <w:t xml:space="preserve">Daniel Boone National Forest</w:t>
      </w:r>
    </w:p>
    <w:p>
      <w:r>
        <w:rPr>
          <w:b/>
        </w:rPr>
        <w:t xml:space="preserve">Esimerkki 3.1748</w:t>
      </w:r>
    </w:p>
    <w:p>
      <w:r>
        <w:t xml:space="preserve">"A Rickle in Time" on alun perin millä kanavalla esitetyn tv-sarjakuvan toisen kauden ensimmäinen jakso?</w:t>
      </w:r>
    </w:p>
    <w:p>
      <w:r>
        <w:rPr>
          <w:b/>
        </w:rPr>
        <w:t xml:space="preserve">Tulos</w:t>
      </w:r>
    </w:p>
    <w:p>
      <w:r>
        <w:t xml:space="preserve">Cartoon Network</w:t>
      </w:r>
    </w:p>
    <w:p>
      <w:r>
        <w:rPr>
          <w:b/>
        </w:rPr>
        <w:t xml:space="preserve">Esimerkki 3.1749</w:t>
      </w:r>
    </w:p>
    <w:p>
      <w:r>
        <w:t xml:space="preserve">Redcon-1:ssä on mukana toinen tuottaja, joka tuotti amerikkalaisen Hong Kong -toimintakomediaelokuvan, joka julkaistiin minä vuonna?</w:t>
      </w:r>
    </w:p>
    <w:p>
      <w:r>
        <w:rPr>
          <w:b/>
        </w:rPr>
        <w:t xml:space="preserve">Tulos</w:t>
      </w:r>
    </w:p>
    <w:p>
      <w:r>
        <w:t xml:space="preserve">2003</w:t>
      </w:r>
    </w:p>
    <w:p>
      <w:r>
        <w:rPr>
          <w:b/>
        </w:rPr>
        <w:t xml:space="preserve">Esimerkki 3.1750</w:t>
      </w:r>
    </w:p>
    <w:p>
      <w:r>
        <w:t xml:space="preserve">Milloin vankila siirrettiin Warreniin Knoxin piirikunnassa, Mainessa, Yhdysvalloissa?</w:t>
      </w:r>
    </w:p>
    <w:p>
      <w:r>
        <w:rPr>
          <w:b/>
        </w:rPr>
        <w:t xml:space="preserve">Tulos</w:t>
      </w:r>
    </w:p>
    <w:p>
      <w:r>
        <w:t xml:space="preserve">2002</w:t>
      </w:r>
    </w:p>
    <w:p>
      <w:r>
        <w:rPr>
          <w:b/>
        </w:rPr>
        <w:t xml:space="preserve">Esimerkki 3.1751</w:t>
      </w:r>
    </w:p>
    <w:p>
      <w:r>
        <w:t xml:space="preserve">Kumpi ohjaaja syntyi ensin Robert Ellis Miller vai Trey Parker?</w:t>
      </w:r>
    </w:p>
    <w:p>
      <w:r>
        <w:rPr>
          <w:b/>
        </w:rPr>
        <w:t xml:space="preserve">Tulos</w:t>
      </w:r>
    </w:p>
    <w:p>
      <w:r>
        <w:t xml:space="preserve">Robert Ellis Miller</w:t>
      </w:r>
    </w:p>
    <w:p>
      <w:r>
        <w:rPr>
          <w:b/>
        </w:rPr>
        <w:t xml:space="preserve">Esimerkki 3.1752</w:t>
      </w:r>
    </w:p>
    <w:p>
      <w:r>
        <w:t xml:space="preserve">Minkä pitkäaikaisen intiaanien liiton mukaan on nimetty osavaltion puisto Shabbona Townshipissa, Illinoisissa?</w:t>
      </w:r>
    </w:p>
    <w:p>
      <w:r>
        <w:rPr>
          <w:b/>
        </w:rPr>
        <w:t xml:space="preserve">Tulos</w:t>
      </w:r>
    </w:p>
    <w:p>
      <w:r>
        <w:t xml:space="preserve">Kolmen tulen neuvosto</w:t>
      </w:r>
    </w:p>
    <w:p>
      <w:r>
        <w:rPr>
          <w:b/>
        </w:rPr>
        <w:t xml:space="preserve">Esimerkki 3.1753</w:t>
      </w:r>
    </w:p>
    <w:p>
      <w:r>
        <w:t xml:space="preserve">Maailman vaarallisimmassa juhlassa esiintyi tämä amerikkalainen laulaja ja Frank Sinatra School of the Artsin perustaja, joka syntyi vuonna</w:t>
      </w:r>
    </w:p>
    <w:p>
      <w:r>
        <w:rPr>
          <w:b/>
        </w:rPr>
        <w:t xml:space="preserve">Tulos</w:t>
      </w:r>
    </w:p>
    <w:p>
      <w:r>
        <w:t xml:space="preserve">1926</w:t>
      </w:r>
    </w:p>
    <w:p>
      <w:r>
        <w:rPr>
          <w:b/>
        </w:rPr>
        <w:t xml:space="preserve">Esimerkki 3.1754</w:t>
      </w:r>
    </w:p>
    <w:p>
      <w:r>
        <w:t xml:space="preserve">Alankomaiden jalkapallomaajoukkueen kapteeni auttoi voittamaan minkä joukkueen DFB-pokaalin finaalissa 2010?</w:t>
      </w:r>
    </w:p>
    <w:p>
      <w:r>
        <w:rPr>
          <w:b/>
        </w:rPr>
        <w:t xml:space="preserve">Tulos</w:t>
      </w:r>
    </w:p>
    <w:p>
      <w:r>
        <w:t xml:space="preserve">Werder Bremen</w:t>
      </w:r>
    </w:p>
    <w:p>
      <w:r>
        <w:rPr>
          <w:b/>
        </w:rPr>
        <w:t xml:space="preserve">Esimerkki 3.1755</w:t>
      </w:r>
    </w:p>
    <w:p>
      <w:r>
        <w:t xml:space="preserve">Mitä hahmoa Bernard Curry näytteli Naapurit-sarjassa?</w:t>
      </w:r>
    </w:p>
    <w:p>
      <w:r>
        <w:rPr>
          <w:b/>
        </w:rPr>
        <w:t xml:space="preserve">Tulos</w:t>
      </w:r>
    </w:p>
    <w:p>
      <w:r>
        <w:t xml:space="preserve">Luke Handley</w:t>
      </w:r>
    </w:p>
    <w:p>
      <w:r>
        <w:rPr>
          <w:b/>
        </w:rPr>
        <w:t xml:space="preserve">Esimerkki 3.1756</w:t>
      </w:r>
    </w:p>
    <w:p>
      <w:r>
        <w:t xml:space="preserve">Ovatko Irving Cummings ja Dennis Gansel kotoisin Amerikasta?</w:t>
      </w:r>
    </w:p>
    <w:p>
      <w:r>
        <w:rPr>
          <w:b/>
        </w:rPr>
        <w:t xml:space="preserve">Tulos</w:t>
      </w:r>
    </w:p>
    <w:p>
      <w:r>
        <w:t xml:space="preserve">ei</w:t>
      </w:r>
    </w:p>
    <w:p>
      <w:r>
        <w:rPr>
          <w:b/>
        </w:rPr>
        <w:t xml:space="preserve">Esimerkki 3.1757</w:t>
      </w:r>
    </w:p>
    <w:p>
      <w:r>
        <w:t xml:space="preserve">Chicago Pile-5 oli viimeinen tutkimusreaktoreiden sarjassa, joka alkoi ensimmäisestä reaktorista, joka rakennettiin osana mitä hanketta?</w:t>
      </w:r>
    </w:p>
    <w:p>
      <w:r>
        <w:rPr>
          <w:b/>
        </w:rPr>
        <w:t xml:space="preserve">Tulos</w:t>
      </w:r>
    </w:p>
    <w:p>
      <w:r>
        <w:t xml:space="preserve">Manhattan Project</w:t>
      </w:r>
    </w:p>
    <w:p>
      <w:r>
        <w:rPr>
          <w:b/>
        </w:rPr>
        <w:t xml:space="preserve">Esimerkki 3.1758</w:t>
      </w:r>
    </w:p>
    <w:p>
      <w:r>
        <w:t xml:space="preserve">Minkä Jake Ebertsin tuottaman elokuvan aiheena olivat vuoden 1924 olympialaiset?</w:t>
      </w:r>
    </w:p>
    <w:p>
      <w:r>
        <w:rPr>
          <w:b/>
        </w:rPr>
        <w:t xml:space="preserve">Tulos</w:t>
      </w:r>
    </w:p>
    <w:p>
      <w:r>
        <w:t xml:space="preserve">Tulivaunut</w:t>
      </w:r>
    </w:p>
    <w:p>
      <w:r>
        <w:rPr>
          <w:b/>
        </w:rPr>
        <w:t xml:space="preserve">Esimerkki 3.1759</w:t>
      </w:r>
    </w:p>
    <w:p>
      <w:r>
        <w:t xml:space="preserve">Missä yliopistossa Kulttuurin ulottuvuuksien kirjoittaja työskenteli?</w:t>
      </w:r>
    </w:p>
    <w:p>
      <w:r>
        <w:rPr>
          <w:b/>
        </w:rPr>
        <w:t xml:space="preserve">Tulos</w:t>
      </w:r>
    </w:p>
    <w:p>
      <w:r>
        <w:t xml:space="preserve">Maastrichtin yliopisto</w:t>
      </w:r>
    </w:p>
    <w:p>
      <w:r>
        <w:rPr>
          <w:b/>
        </w:rPr>
        <w:t xml:space="preserve">Esimerkki 3.1760</w:t>
      </w:r>
    </w:p>
    <w:p>
      <w:r>
        <w:t xml:space="preserve">Bob Hayes on toinen olympiavoittaja, joka on otettu Hall of Fameen, sen jälkeen kun Sac and Fox Nationin jäsen oli</w:t>
      </w:r>
    </w:p>
    <w:p>
      <w:r>
        <w:rPr>
          <w:b/>
        </w:rPr>
        <w:t xml:space="preserve">Tulos</w:t>
      </w:r>
    </w:p>
    <w:p>
      <w:r>
        <w:t xml:space="preserve">Jim Thorpe</w:t>
      </w:r>
    </w:p>
    <w:p>
      <w:r>
        <w:rPr>
          <w:b/>
        </w:rPr>
        <w:t xml:space="preserve">Esimerkki 3.1761</w:t>
      </w:r>
    </w:p>
    <w:p>
      <w:r>
        <w:t xml:space="preserve">Yuma on Amtrakin asema, jossa on kolmesti viikossa matkustajaliikenne junalla, joka on suurimman osan historiastaan kulkenut minkä kahden kaupungin välillä?</w:t>
      </w:r>
    </w:p>
    <w:p>
      <w:r>
        <w:rPr>
          <w:b/>
        </w:rPr>
        <w:t xml:space="preserve">Tulos</w:t>
      </w:r>
    </w:p>
    <w:p>
      <w:r>
        <w:t xml:space="preserve">New Orleans ja Los Angeles</w:t>
      </w:r>
    </w:p>
    <w:p>
      <w:r>
        <w:rPr>
          <w:b/>
        </w:rPr>
        <w:t xml:space="preserve">Esimerkki 3.1762</w:t>
      </w:r>
    </w:p>
    <w:p>
      <w:r>
        <w:t xml:space="preserve">Kuka kirjoitti Portofinon sanat "Viulunsoittaja katolla" -elokuvan yhteistyökumppanin kanssa?</w:t>
      </w:r>
    </w:p>
    <w:p>
      <w:r>
        <w:rPr>
          <w:b/>
        </w:rPr>
        <w:t xml:space="preserve">Tulos</w:t>
      </w:r>
    </w:p>
    <w:p>
      <w:r>
        <w:t xml:space="preserve">Richard Ney</w:t>
      </w:r>
    </w:p>
    <w:p>
      <w:r>
        <w:rPr>
          <w:b/>
        </w:rPr>
        <w:t xml:space="preserve">Esimerkki 3.1763</w:t>
      </w:r>
    </w:p>
    <w:p>
      <w:r>
        <w:t xml:space="preserve">Mikä oli Galway-järven itäpuolella sijaitsevan kylän väkiluku vuonna 2000?</w:t>
      </w:r>
    </w:p>
    <w:p>
      <w:r>
        <w:rPr>
          <w:b/>
        </w:rPr>
        <w:t xml:space="preserve">Tulos</w:t>
      </w:r>
    </w:p>
    <w:p>
      <w:r>
        <w:t xml:space="preserve">214</w:t>
      </w:r>
    </w:p>
    <w:p>
      <w:r>
        <w:rPr>
          <w:b/>
        </w:rPr>
        <w:t xml:space="preserve">Esimerkki 3.1764</w:t>
      </w:r>
    </w:p>
    <w:p>
      <w:r>
        <w:t xml:space="preserve">Kumpi seuraavista tapahtui toisen maailmansodan aikana, Iwo Jiman vai Shilohin taistelu?</w:t>
      </w:r>
    </w:p>
    <w:p>
      <w:r>
        <w:rPr>
          <w:b/>
        </w:rPr>
        <w:t xml:space="preserve">Tulos</w:t>
      </w:r>
    </w:p>
    <w:p>
      <w:r>
        <w:t xml:space="preserve">Iwo Jiman taistelu</w:t>
      </w:r>
    </w:p>
    <w:p>
      <w:r>
        <w:rPr>
          <w:b/>
        </w:rPr>
        <w:t xml:space="preserve">Esimerkki 3.1765</w:t>
      </w:r>
    </w:p>
    <w:p>
      <w:r>
        <w:t xml:space="preserve">Madaun alue on nimetty Mattaun mukaan, joka on yksi neljästä Sirayan ydinkylästä ja jolla oli suuri merkitys siirtomaapolitiikan luomisessa millä historiallisella saarella?</w:t>
      </w:r>
    </w:p>
    <w:p>
      <w:r>
        <w:rPr>
          <w:b/>
        </w:rPr>
        <w:t xml:space="preserve">Tulos</w:t>
      </w:r>
    </w:p>
    <w:p>
      <w:r>
        <w:t xml:space="preserve">Hollannin Formosa</w:t>
      </w:r>
    </w:p>
    <w:p>
      <w:r>
        <w:rPr>
          <w:b/>
        </w:rPr>
        <w:t xml:space="preserve">Esimerkki 3.1766</w:t>
      </w:r>
    </w:p>
    <w:p>
      <w:r>
        <w:t xml:space="preserve">Shane Lee Dawson tunnettiin siitä, että hän teki komediavideoita, joissa hän imitoi julkkiksia, jotka olivat yhdysvaltalaisen laulajan nimellä King of what?</w:t>
      </w:r>
    </w:p>
    <w:p>
      <w:r>
        <w:rPr>
          <w:b/>
        </w:rPr>
        <w:t xml:space="preserve">Tulos</w:t>
      </w:r>
    </w:p>
    <w:p>
      <w:r>
        <w:t xml:space="preserve">Pop</w:t>
      </w:r>
    </w:p>
    <w:p>
      <w:r>
        <w:rPr>
          <w:b/>
        </w:rPr>
        <w:t xml:space="preserve">Esimerkki 3.1767</w:t>
      </w:r>
    </w:p>
    <w:p>
      <w:r>
        <w:t xml:space="preserve">Minkä Elanin tuottaman sarjan juontajana toimi Chris Harrison?</w:t>
      </w:r>
    </w:p>
    <w:p>
      <w:r>
        <w:rPr>
          <w:b/>
        </w:rPr>
        <w:t xml:space="preserve">Tulos</w:t>
      </w:r>
    </w:p>
    <w:p>
      <w:r>
        <w:t xml:space="preserve">Poikamies</w:t>
      </w:r>
    </w:p>
    <w:p>
      <w:r>
        <w:rPr>
          <w:b/>
        </w:rPr>
        <w:t xml:space="preserve">Esimerkki 3.1768</w:t>
      </w:r>
    </w:p>
    <w:p>
      <w:r>
        <w:t xml:space="preserve">Mikä vuoden 1942 komediaelokuva, joka kertoo näyttelijöistä natsien miehittämässä Varsovassa, poiki samannimisen Broadway-näytelmän?</w:t>
      </w:r>
    </w:p>
    <w:p>
      <w:r>
        <w:rPr>
          <w:b/>
        </w:rPr>
        <w:t xml:space="preserve">Tulos</w:t>
      </w:r>
    </w:p>
    <w:p>
      <w:r>
        <w:t xml:space="preserve">Olla tai olla olematta</w:t>
      </w:r>
    </w:p>
    <w:p>
      <w:r>
        <w:rPr>
          <w:b/>
        </w:rPr>
        <w:t xml:space="preserve">Esimerkki 3.1769</w:t>
      </w:r>
    </w:p>
    <w:p>
      <w:r>
        <w:t xml:space="preserve">Kumpi on keskimäärin isompi rotu minipinserin ja puolanpaimenkoiran välillä?</w:t>
      </w:r>
    </w:p>
    <w:p>
      <w:r>
        <w:rPr>
          <w:b/>
        </w:rPr>
        <w:t xml:space="preserve">Tulos</w:t>
      </w:r>
    </w:p>
    <w:p>
      <w:r>
        <w:t xml:space="preserve">Puolan alankomailla asuva lammaskoira</w:t>
      </w:r>
    </w:p>
    <w:p>
      <w:r>
        <w:rPr>
          <w:b/>
        </w:rPr>
        <w:t xml:space="preserve">Esimerkki 3.1770</w:t>
      </w:r>
    </w:p>
    <w:p>
      <w:r>
        <w:t xml:space="preserve">Mama Do (Uh Oh, Uh Oh) -kappaleen laulaja teki elokuvadebyyttinsä vuonna 2010 tv-komediassa, jonka ohjasi kuka?</w:t>
      </w:r>
    </w:p>
    <w:p>
      <w:r>
        <w:rPr>
          <w:b/>
        </w:rPr>
        <w:t xml:space="preserve">Tulos</w:t>
      </w:r>
    </w:p>
    <w:p>
      <w:r>
        <w:t xml:space="preserve">Clay Weiner</w:t>
      </w:r>
    </w:p>
    <w:p>
      <w:r>
        <w:rPr>
          <w:b/>
        </w:rPr>
        <w:t xml:space="preserve">Esimerkki 3.1771</w:t>
      </w:r>
    </w:p>
    <w:p>
      <w:r>
        <w:t xml:space="preserve">Minä vuonna syntyi muusikko, joka oli erikoisvieraana ja soitti Dredg-yhtyeen kanssa heidän "Live at the Fillmore" -albumillaan?</w:t>
      </w:r>
    </w:p>
    <w:p>
      <w:r>
        <w:rPr>
          <w:b/>
        </w:rPr>
        <w:t xml:space="preserve">Tulos</w:t>
      </w:r>
    </w:p>
    <w:p>
      <w:r>
        <w:t xml:space="preserve">1970</w:t>
      </w:r>
    </w:p>
    <w:p>
      <w:r>
        <w:rPr>
          <w:b/>
        </w:rPr>
        <w:t xml:space="preserve">Esimerkki 3.1772</w:t>
      </w:r>
    </w:p>
    <w:p>
      <w:r>
        <w:t xml:space="preserve">The Darkest Minds on tuleva scifi-trilleri, jonka pääosassa on amerikkalainen näyttelijä, joka tunnetaan parhaiten Ruen roolistaan missä elokuvassa?</w:t>
      </w:r>
    </w:p>
    <w:p>
      <w:r>
        <w:rPr>
          <w:b/>
        </w:rPr>
        <w:t xml:space="preserve">Tulos</w:t>
      </w:r>
    </w:p>
    <w:p>
      <w:r>
        <w:t xml:space="preserve">Nälkäpeli</w:t>
      </w:r>
    </w:p>
    <w:p>
      <w:r>
        <w:rPr>
          <w:b/>
        </w:rPr>
        <w:t xml:space="preserve">Esimerkki 3.1773</w:t>
      </w:r>
    </w:p>
    <w:p>
      <w:r>
        <w:t xml:space="preserve">Kuka Suitsin tähti oli myös Fringe-sarjassa?</w:t>
      </w:r>
    </w:p>
    <w:p>
      <w:r>
        <w:rPr>
          <w:b/>
        </w:rPr>
        <w:t xml:space="preserve">Tulos</w:t>
      </w:r>
    </w:p>
    <w:p>
      <w:r>
        <w:t xml:space="preserve">Meghan Markle</w:t>
      </w:r>
    </w:p>
    <w:p>
      <w:r>
        <w:rPr>
          <w:b/>
        </w:rPr>
        <w:t xml:space="preserve">Esimerkki 3.1774</w:t>
      </w:r>
    </w:p>
    <w:p>
      <w:r>
        <w:t xml:space="preserve">Kuka entinen amerikkalaisen jalkapallon nokkamies, joka pelasi yliopistojalkapalloa Oklahomassa, kuuluttaa vuoden 2017 ESPN College Football Friday Primetime -pelit?</w:t>
      </w:r>
    </w:p>
    <w:p>
      <w:r>
        <w:rPr>
          <w:b/>
        </w:rPr>
        <w:t xml:space="preserve">Tulos</w:t>
      </w:r>
    </w:p>
    <w:p>
      <w:r>
        <w:t xml:space="preserve">Dusty Dvoracek</w:t>
      </w:r>
    </w:p>
    <w:p>
      <w:r>
        <w:rPr>
          <w:b/>
        </w:rPr>
        <w:t xml:space="preserve">Esimerkki 3.1775</w:t>
      </w:r>
    </w:p>
    <w:p>
      <w:r>
        <w:t xml:space="preserve">Mikä oli sen armeijan upseerin kansallisuus, joka erosi ainakin kymmenen Taleban-taistelijan hyökkäyksen jälkeen?</w:t>
      </w:r>
    </w:p>
    <w:p>
      <w:r>
        <w:rPr>
          <w:b/>
        </w:rPr>
        <w:t xml:space="preserve">Tulos</w:t>
      </w:r>
    </w:p>
    <w:p>
      <w:r>
        <w:t xml:space="preserve">Afganistanilainen</w:t>
      </w:r>
    </w:p>
    <w:p>
      <w:r>
        <w:rPr>
          <w:b/>
        </w:rPr>
        <w:t xml:space="preserve">Esimerkki 3.1776</w:t>
      </w:r>
    </w:p>
    <w:p>
      <w:r>
        <w:t xml:space="preserve">Maroo Entertainment Co., Ltd. on eteläkorealainen itsenäinen levy-yhtiö ja viihdealan toimisto, joka on tällä hetkellä minkä eteläkorealaisen laulajan, näyttelijän ja tv-persoonan kotipaikka?</w:t>
      </w:r>
    </w:p>
    <w:p>
      <w:r>
        <w:rPr>
          <w:b/>
        </w:rPr>
        <w:t xml:space="preserve">Tulos</w:t>
      </w:r>
    </w:p>
    <w:p>
      <w:r>
        <w:t xml:space="preserve">Kim Jong-kook</w:t>
      </w:r>
    </w:p>
    <w:p>
      <w:r>
        <w:rPr>
          <w:b/>
        </w:rPr>
        <w:t xml:space="preserve">Esimerkki 3.1777</w:t>
      </w:r>
    </w:p>
    <w:p>
      <w:r>
        <w:t xml:space="preserve">Mikä on Nasir Hussainin tuottaman elokuvan nimi, jonka uusintaversio on nimeltään Keyamat Theke Keyamat?</w:t>
      </w:r>
    </w:p>
    <w:p>
      <w:r>
        <w:rPr>
          <w:b/>
        </w:rPr>
        <w:t xml:space="preserve">Tulos</w:t>
      </w:r>
    </w:p>
    <w:p>
      <w:r>
        <w:t xml:space="preserve">Qayamat Se Qayamat Tak</w:t>
      </w:r>
    </w:p>
    <w:p>
      <w:r>
        <w:rPr>
          <w:b/>
        </w:rPr>
        <w:t xml:space="preserve">Esimerkki 3.1778</w:t>
      </w:r>
    </w:p>
    <w:p>
      <w:r>
        <w:t xml:space="preserve">Ovatko Cassipourea ja Mitella molemmat kukkivia kasveja?</w:t>
      </w:r>
    </w:p>
    <w:p>
      <w:r>
        <w:rPr>
          <w:b/>
        </w:rPr>
        <w:t xml:space="preserve">Tulos</w:t>
      </w:r>
    </w:p>
    <w:p>
      <w:r>
        <w:t xml:space="preserve">kyllä</w:t>
      </w:r>
    </w:p>
    <w:p>
      <w:r>
        <w:rPr>
          <w:b/>
        </w:rPr>
        <w:t xml:space="preserve">Esimerkki 3.1779</w:t>
      </w:r>
    </w:p>
    <w:p>
      <w:r>
        <w:t xml:space="preserve">"A Man Holdin' On(To a Woman Lettin'Go)" ja "What Mattered Most" lauloi mikä amerikkalainen kantrilaulaja?</w:t>
      </w:r>
    </w:p>
    <w:p>
      <w:r>
        <w:rPr>
          <w:b/>
        </w:rPr>
        <w:t xml:space="preserve">Tulos</w:t>
      </w:r>
    </w:p>
    <w:p>
      <w:r>
        <w:t xml:space="preserve">Ty Herndon</w:t>
      </w:r>
    </w:p>
    <w:p>
      <w:r>
        <w:rPr>
          <w:b/>
        </w:rPr>
        <w:t xml:space="preserve">Esimerkki 3.1780</w:t>
      </w:r>
    </w:p>
    <w:p>
      <w:r>
        <w:t xml:space="preserve">Kappale "Bluebird", joka on Paul ja Linda MCCartneyn käsialaa, julkaistiin millä albumilla, joka oli myös Oaul McCartneyn viides albumi sen jälkeen, kun hän erosi Beatlesista vuonna 1970?</w:t>
      </w:r>
    </w:p>
    <w:p>
      <w:r>
        <w:rPr>
          <w:b/>
        </w:rPr>
        <w:t xml:space="preserve">Tulos</w:t>
      </w:r>
    </w:p>
    <w:p>
      <w:r>
        <w:t xml:space="preserve">"Band on the Run"</w:t>
      </w:r>
    </w:p>
    <w:p>
      <w:r>
        <w:rPr>
          <w:b/>
        </w:rPr>
        <w:t xml:space="preserve">Esimerkki 3.1781</w:t>
      </w:r>
    </w:p>
    <w:p>
      <w:r>
        <w:t xml:space="preserve">Mikä minisarja esitettiin alun perin Sci-Fi-kanavalla Yhdysvalloissa joulukuussa 2003?</w:t>
      </w:r>
    </w:p>
    <w:p>
      <w:r>
        <w:rPr>
          <w:b/>
        </w:rPr>
        <w:t xml:space="preserve">Tulos</w:t>
      </w:r>
    </w:p>
    <w:p>
      <w:r>
        <w:t xml:space="preserve">Joulukuu 2003</w:t>
      </w:r>
    </w:p>
    <w:p>
      <w:r>
        <w:rPr>
          <w:b/>
        </w:rPr>
        <w:t xml:space="preserve">Esimerkki 3.1782</w:t>
      </w:r>
    </w:p>
    <w:p>
      <w:r>
        <w:t xml:space="preserve">Kuinka monta jaksoa esitettiin sarjasta, jonka pääosassa on 27. maaliskuuta 1971 syntynyt kanadalais-amerikkalainen näyttelijä?</w:t>
      </w:r>
    </w:p>
    <w:p>
      <w:r>
        <w:rPr>
          <w:b/>
        </w:rPr>
        <w:t xml:space="preserve">Tulos</w:t>
      </w:r>
    </w:p>
    <w:p>
      <w:r>
        <w:t xml:space="preserve">Neljä</w:t>
      </w:r>
    </w:p>
    <w:p>
      <w:r>
        <w:rPr>
          <w:b/>
        </w:rPr>
        <w:t xml:space="preserve">Esimerkki 3.1783</w:t>
      </w:r>
    </w:p>
    <w:p>
      <w:r>
        <w:t xml:space="preserve">Milloin romaani, josta tuli Heathcliffin laulujen lähdemateriaali, julkaistiin ensimmäisen kerran?</w:t>
      </w:r>
    </w:p>
    <w:p>
      <w:r>
        <w:rPr>
          <w:b/>
        </w:rPr>
        <w:t xml:space="preserve">Tulos</w:t>
      </w:r>
    </w:p>
    <w:p>
      <w:r>
        <w:t xml:space="preserve">1847</w:t>
      </w:r>
    </w:p>
    <w:p>
      <w:r>
        <w:rPr>
          <w:b/>
        </w:rPr>
        <w:t xml:space="preserve">Esimerkki 3.1784</w:t>
      </w:r>
    </w:p>
    <w:p>
      <w:r>
        <w:t xml:space="preserve">Mondkopf syntynyt Paul Régimbeau, Toulouse, Ranska, vuonna, on elektronisen musiikin säveltäjä, Toulouse on pääkaupunki Ranskan Haute-Garonnen departementin ja Occitanie alueen?</w:t>
      </w:r>
    </w:p>
    <w:p>
      <w:r>
        <w:rPr>
          <w:b/>
        </w:rPr>
        <w:t xml:space="preserve">Tulos</w:t>
      </w:r>
    </w:p>
    <w:p>
      <w:r>
        <w:t xml:space="preserve">1986</w:t>
      </w:r>
    </w:p>
    <w:p>
      <w:r>
        <w:rPr>
          <w:b/>
        </w:rPr>
        <w:t xml:space="preserve">Esimerkki 3.1785</w:t>
      </w:r>
    </w:p>
    <w:p>
      <w:r>
        <w:t xml:space="preserve">Irtonin risti sijaitsee ajallisesti Gosforthin ristin ja anglosaksisen ristin välissä, joka on todennäköisesti peräisin 7. tai 8. vuosisadan alusta. Siinä on reliefit ja kaiverrukset millä aakkosilla?</w:t>
      </w:r>
    </w:p>
    <w:p>
      <w:r>
        <w:rPr>
          <w:b/>
        </w:rPr>
        <w:t xml:space="preserve">Tulos</w:t>
      </w:r>
    </w:p>
    <w:p>
      <w:r>
        <w:t xml:space="preserve">riimuaakkoset</w:t>
      </w:r>
    </w:p>
    <w:p>
      <w:r>
        <w:rPr>
          <w:b/>
        </w:rPr>
        <w:t xml:space="preserve">Esimerkki 3.1786</w:t>
      </w:r>
    </w:p>
    <w:p>
      <w:r>
        <w:t xml:space="preserve">David Leon esiintyi Guy Ritchien elokuvassa, joka julkaistiin minä päivänä?</w:t>
      </w:r>
    </w:p>
    <w:p>
      <w:r>
        <w:rPr>
          <w:b/>
        </w:rPr>
        <w:t xml:space="preserve">Tulos</w:t>
      </w:r>
    </w:p>
    <w:p>
      <w:r>
        <w:t xml:space="preserve">5. syyskuuta 2008</w:t>
      </w:r>
    </w:p>
    <w:p>
      <w:r>
        <w:rPr>
          <w:b/>
        </w:rPr>
        <w:t xml:space="preserve">Tulos</w:t>
      </w:r>
    </w:p>
    <w:p>
      <w:r>
        <w:t xml:space="preserve">5. syyskuuta 2008</w:t>
      </w:r>
    </w:p>
    <w:p>
      <w:r>
        <w:rPr>
          <w:b/>
        </w:rPr>
        <w:t xml:space="preserve">Esimerkki 3.1787</w:t>
      </w:r>
    </w:p>
    <w:p>
      <w:r>
        <w:t xml:space="preserve">Kumpi yhtye, X vai The Cranberries, perustettiin ensin ?</w:t>
      </w:r>
    </w:p>
    <w:p>
      <w:r>
        <w:rPr>
          <w:b/>
        </w:rPr>
        <w:t xml:space="preserve">Tulos</w:t>
      </w:r>
    </w:p>
    <w:p>
      <w:r>
        <w:t xml:space="preserve">X</w:t>
      </w:r>
    </w:p>
    <w:p>
      <w:r>
        <w:rPr>
          <w:b/>
        </w:rPr>
        <w:t xml:space="preserve">Esimerkki 3.1788</w:t>
      </w:r>
    </w:p>
    <w:p>
      <w:r>
        <w:t xml:space="preserve">Mitkä junat kulkevat tällä asemalla St Albansin kahdesta asemasta (toinen on St Albans Abbey railway)?</w:t>
      </w:r>
    </w:p>
    <w:p>
      <w:r>
        <w:rPr>
          <w:b/>
        </w:rPr>
        <w:t xml:space="preserve">Tulos</w:t>
      </w:r>
    </w:p>
    <w:p>
      <w:r>
        <w:t xml:space="preserve">Thameslinkin junat</w:t>
      </w:r>
    </w:p>
    <w:p>
      <w:r>
        <w:rPr>
          <w:b/>
        </w:rPr>
        <w:t xml:space="preserve">Esimerkki 3.1789</w:t>
      </w:r>
    </w:p>
    <w:p>
      <w:r>
        <w:t xml:space="preserve">Missä sijaitsevat Yueqing ja Zhengzhou?</w:t>
      </w:r>
    </w:p>
    <w:p>
      <w:r>
        <w:rPr>
          <w:b/>
        </w:rPr>
        <w:t xml:space="preserve">Tulos</w:t>
      </w:r>
    </w:p>
    <w:p>
      <w:r>
        <w:t xml:space="preserve">Kiina</w:t>
      </w:r>
    </w:p>
    <w:p>
      <w:r>
        <w:rPr>
          <w:b/>
        </w:rPr>
        <w:t xml:space="preserve">Esimerkki 3.1790</w:t>
      </w:r>
    </w:p>
    <w:p>
      <w:r>
        <w:t xml:space="preserve">Kummassa bändissä on enemmän basisteja, Mobilessa vai Ned's Atomic Dustbinissa?</w:t>
      </w:r>
    </w:p>
    <w:p>
      <w:r>
        <w:rPr>
          <w:b/>
        </w:rPr>
        <w:t xml:space="preserve">Tulos</w:t>
      </w:r>
    </w:p>
    <w:p>
      <w:r>
        <w:t xml:space="preserve">Nedin atomiroskis</w:t>
      </w:r>
    </w:p>
    <w:p>
      <w:r>
        <w:rPr>
          <w:b/>
        </w:rPr>
        <w:t xml:space="preserve">Esimerkki 3.1791</w:t>
      </w:r>
    </w:p>
    <w:p>
      <w:r>
        <w:t xml:space="preserve">Mikä elokuva on lyhyt parodia Sylvester Stallonen vuonna 1985 kirjoittamasta amerikkalaisesta urheiludraamasta: Rocky IV vai Rocky VI?</w:t>
      </w:r>
    </w:p>
    <w:p>
      <w:r>
        <w:rPr>
          <w:b/>
        </w:rPr>
        <w:t xml:space="preserve">Tulos</w:t>
      </w:r>
    </w:p>
    <w:p>
      <w:r>
        <w:t xml:space="preserve">Rocky VI</w:t>
      </w:r>
    </w:p>
    <w:p>
      <w:r>
        <w:rPr>
          <w:b/>
        </w:rPr>
        <w:t xml:space="preserve">Esimerkki 3.1792</w:t>
      </w:r>
    </w:p>
    <w:p>
      <w:r>
        <w:t xml:space="preserve">Wayne's Worldin näyttelijä kuului mihin chicagolaiseen komediaryhmään?</w:t>
      </w:r>
    </w:p>
    <w:p>
      <w:r>
        <w:rPr>
          <w:b/>
        </w:rPr>
        <w:t xml:space="preserve">Tulos</w:t>
      </w:r>
    </w:p>
    <w:p>
      <w:r>
        <w:t xml:space="preserve">Second Cityn teatteri</w:t>
      </w:r>
    </w:p>
    <w:p>
      <w:r>
        <w:rPr>
          <w:b/>
        </w:rPr>
        <w:t xml:space="preserve">Esimerkki 3.1793</w:t>
      </w:r>
    </w:p>
    <w:p>
      <w:r>
        <w:t xml:space="preserve">Kumpi suku kuuluu Zingiberaceae-sukuun, Curcuma vai Alopecurus?</w:t>
      </w:r>
    </w:p>
    <w:p>
      <w:r>
        <w:rPr>
          <w:b/>
        </w:rPr>
        <w:t xml:space="preserve">Tulos</w:t>
      </w:r>
    </w:p>
    <w:p>
      <w:r>
        <w:t xml:space="preserve">Curcuma</w:t>
      </w:r>
    </w:p>
    <w:p>
      <w:r>
        <w:rPr>
          <w:b/>
        </w:rPr>
        <w:t xml:space="preserve">Esimerkki 3.1794</w:t>
      </w:r>
    </w:p>
    <w:p>
      <w:r>
        <w:t xml:space="preserve">Ovatko sekä Rhapidophyllum että Spartium kukkivia kasveja?</w:t>
      </w:r>
    </w:p>
    <w:p>
      <w:r>
        <w:rPr>
          <w:b/>
        </w:rPr>
        <w:t xml:space="preserve">Tulos</w:t>
      </w:r>
    </w:p>
    <w:p>
      <w:r>
        <w:t xml:space="preserve">ei</w:t>
      </w:r>
    </w:p>
    <w:p>
      <w:r>
        <w:rPr>
          <w:b/>
        </w:rPr>
        <w:t xml:space="preserve">Esimerkki 3.1795</w:t>
      </w:r>
    </w:p>
    <w:p>
      <w:r>
        <w:t xml:space="preserve">Minä päivänä tapahtui Hajime Toyoshiman aloitteesta tapahtuva murtautuminen?</w:t>
      </w:r>
    </w:p>
    <w:p>
      <w:r>
        <w:rPr>
          <w:b/>
        </w:rPr>
        <w:t xml:space="preserve">Tulos</w:t>
      </w:r>
    </w:p>
    <w:p>
      <w:r>
        <w:t xml:space="preserve">5. elokuuta 1944</w:t>
      </w:r>
    </w:p>
    <w:p>
      <w:r>
        <w:rPr>
          <w:b/>
        </w:rPr>
        <w:t xml:space="preserve">Esimerkki 3.1796</w:t>
      </w:r>
    </w:p>
    <w:p>
      <w:r>
        <w:t xml:space="preserve">Mikä oli vuoden 1998 Sundance-elokuvafestivaaleilla ensi-iltansa saaneen kultaisen palkinnon voittaneen elokuvan nimi ?</w:t>
      </w:r>
    </w:p>
    <w:p>
      <w:r>
        <w:rPr>
          <w:b/>
        </w:rPr>
        <w:t xml:space="preserve">Tulos</w:t>
      </w:r>
    </w:p>
    <w:p>
      <w:r>
        <w:t xml:space="preserve">Kuolleen miehen käyrä</w:t>
      </w:r>
    </w:p>
    <w:p>
      <w:r>
        <w:rPr>
          <w:b/>
        </w:rPr>
        <w:t xml:space="preserve">Esimerkki 3.1797</w:t>
      </w:r>
    </w:p>
    <w:p>
      <w:r>
        <w:t xml:space="preserve">Joseph Frank DeLuca pelasi yliopistojalkapalloa missä julkisessa tutkimusyliopistossa Missoulassa, Montanassa?</w:t>
      </w:r>
    </w:p>
    <w:p>
      <w:r>
        <w:rPr>
          <w:b/>
        </w:rPr>
        <w:t xml:space="preserve">Tulos</w:t>
      </w:r>
    </w:p>
    <w:p>
      <w:r>
        <w:t xml:space="preserve">Montanan yliopisto</w:t>
      </w:r>
    </w:p>
    <w:p>
      <w:r>
        <w:rPr>
          <w:b/>
        </w:rPr>
        <w:t xml:space="preserve">Esimerkki 3.1798</w:t>
      </w:r>
    </w:p>
    <w:p>
      <w:r>
        <w:t xml:space="preserve">Kuka tunnettiin murhasta tuomittuna ja yrittäjänä, mutta hänet tunnettiin myös siitä, että hän keksi niin sanotun tanssipuun tietotekniikassa?</w:t>
      </w:r>
    </w:p>
    <w:p>
      <w:r>
        <w:rPr>
          <w:b/>
        </w:rPr>
        <w:t xml:space="preserve">Tulos</w:t>
      </w:r>
    </w:p>
    <w:p>
      <w:r>
        <w:t xml:space="preserve">Hans Reiser</w:t>
      </w:r>
    </w:p>
    <w:p>
      <w:r>
        <w:rPr>
          <w:b/>
        </w:rPr>
        <w:t xml:space="preserve">Esimerkki 3.1799</w:t>
      </w:r>
    </w:p>
    <w:p>
      <w:r>
        <w:t xml:space="preserve">Kuuluuko Vernonia ja Orthophytum samaan sukuun?</w:t>
      </w:r>
    </w:p>
    <w:p>
      <w:r>
        <w:rPr>
          <w:b/>
        </w:rPr>
        <w:t xml:space="preserve">Tulos</w:t>
      </w:r>
    </w:p>
    <w:p>
      <w:r>
        <w:t xml:space="preserve">ei</w:t>
      </w:r>
    </w:p>
    <w:p>
      <w:r>
        <w:rPr>
          <w:b/>
        </w:rPr>
        <w:t xml:space="preserve">Esimerkki 3.1800</w:t>
      </w:r>
    </w:p>
    <w:p>
      <w:r>
        <w:t xml:space="preserve">Gyron ensimmäinen keksintö julkaistiin yhtiössä, joka perustettiin missä kaupungissa?</w:t>
      </w:r>
    </w:p>
    <w:p>
      <w:r>
        <w:rPr>
          <w:b/>
        </w:rPr>
        <w:t xml:space="preserve">Tulos</w:t>
      </w:r>
    </w:p>
    <w:p>
      <w:r>
        <w:t xml:space="preserve">Kööpenhamina</w:t>
      </w:r>
    </w:p>
    <w:p>
      <w:r>
        <w:rPr>
          <w:b/>
        </w:rPr>
        <w:t xml:space="preserve">Esimerkki 3.1801</w:t>
      </w:r>
    </w:p>
    <w:p>
      <w:r>
        <w:t xml:space="preserve">Burn the Witch oli kappale Radioheadin albumilta, joka julkaistiin minä päivänä?</w:t>
      </w:r>
    </w:p>
    <w:p>
      <w:r>
        <w:rPr>
          <w:b/>
        </w:rPr>
        <w:t xml:space="preserve">Tulos</w:t>
      </w:r>
    </w:p>
    <w:p>
      <w:r>
        <w:t xml:space="preserve">8 toukokuuta 2016</w:t>
      </w:r>
    </w:p>
    <w:p>
      <w:r>
        <w:rPr>
          <w:b/>
        </w:rPr>
        <w:t xml:space="preserve">Esimerkki 3.1802</w:t>
      </w:r>
    </w:p>
    <w:p>
      <w:r>
        <w:t xml:space="preserve">Christopher James "Chris" Coy, on yhdysvaltalainen näyttelijä, ja on tällä hetkellä pääosan esittäjä Paulin roolissa HBO:n uudessa alkuperäisessä sarjassa The Deuce, yhdysvaltalaisessa draama-televisiosarjassa, joka sijoittuu New Yorkin Times Squarelle ja sen lähiympäristöön 1970-luvun alkupuolelle, ja jonka on luonut ja käsikirjoittanut kuka kirjailija ja entinen poliisitoimittaja?</w:t>
      </w:r>
    </w:p>
    <w:p>
      <w:r>
        <w:rPr>
          <w:b/>
        </w:rPr>
        <w:t xml:space="preserve">Tulos</w:t>
      </w:r>
    </w:p>
    <w:p>
      <w:r>
        <w:t xml:space="preserve">David Simon</w:t>
      </w:r>
    </w:p>
    <w:p>
      <w:r>
        <w:rPr>
          <w:b/>
        </w:rPr>
        <w:t xml:space="preserve">Esimerkki 3.1803</w:t>
      </w:r>
    </w:p>
    <w:p>
      <w:r>
        <w:t xml:space="preserve">Chris Phillips (1956-2007) oli toimitusjohtaja Skotlannin Edinburghissa sijaitsevassa henki-, eläke- ja sijoitusyhtiössä, joka on Lloyds Banking Groupin tytäryhtiö?</w:t>
      </w:r>
    </w:p>
    <w:p>
      <w:r>
        <w:rPr>
          <w:b/>
        </w:rPr>
        <w:t xml:space="preserve">Tulos</w:t>
      </w:r>
    </w:p>
    <w:p>
      <w:r>
        <w:t xml:space="preserve">Skotlannin lesket</w:t>
      </w:r>
    </w:p>
    <w:p>
      <w:r>
        <w:rPr>
          <w:b/>
        </w:rPr>
        <w:t xml:space="preserve">Esimerkki 3.1804</w:t>
      </w:r>
    </w:p>
    <w:p>
      <w:r>
        <w:t xml:space="preserve">Löytyykö Pohjois-Amerikasta sekä Amsonia- että Syagrus-suvun lajeja?</w:t>
      </w:r>
    </w:p>
    <w:p>
      <w:r>
        <w:rPr>
          <w:b/>
        </w:rPr>
        <w:t xml:space="preserve">Tulos</w:t>
      </w:r>
    </w:p>
    <w:p>
      <w:r>
        <w:t xml:space="preserve">ei</w:t>
      </w:r>
    </w:p>
    <w:p>
      <w:r>
        <w:rPr>
          <w:b/>
        </w:rPr>
        <w:t xml:space="preserve">Esimerkki 3.1805</w:t>
      </w:r>
    </w:p>
    <w:p>
      <w:r>
        <w:t xml:space="preserve">Mitä kansallisuutta Kleopatra-baletin musiikin säveltäjä on?</w:t>
      </w:r>
    </w:p>
    <w:p>
      <w:r>
        <w:rPr>
          <w:b/>
        </w:rPr>
        <w:t xml:space="preserve">Tulos</w:t>
      </w:r>
    </w:p>
    <w:p>
      <w:r>
        <w:t xml:space="preserve">Venäläinen</w:t>
      </w:r>
    </w:p>
    <w:p>
      <w:r>
        <w:rPr>
          <w:b/>
        </w:rPr>
        <w:t xml:space="preserve">Esimerkki 3.1806</w:t>
      </w:r>
    </w:p>
    <w:p>
      <w:r>
        <w:t xml:space="preserve">Kumpi elokuva tuotettiin ensin, Sveitsin perhe Robinson vai Charley ja enkeli?</w:t>
      </w:r>
    </w:p>
    <w:p>
      <w:r>
        <w:rPr>
          <w:b/>
        </w:rPr>
        <w:t xml:space="preserve">Tulos</w:t>
      </w:r>
    </w:p>
    <w:p>
      <w:r>
        <w:t xml:space="preserve">Sveitsiläinen perhe Robinson</w:t>
      </w:r>
    </w:p>
    <w:p>
      <w:r>
        <w:rPr>
          <w:b/>
        </w:rPr>
        <w:t xml:space="preserve">Esimerkki 3.1807</w:t>
      </w:r>
    </w:p>
    <w:p>
      <w:r>
        <w:t xml:space="preserve">Kumpi dokumentti keskittyi Vietnamin sotaan, Andersonin joukkue vai Saigon, U.S.A.?</w:t>
      </w:r>
    </w:p>
    <w:p>
      <w:r>
        <w:rPr>
          <w:b/>
        </w:rPr>
        <w:t xml:space="preserve">Tulos</w:t>
      </w:r>
    </w:p>
    <w:p>
      <w:r>
        <w:t xml:space="preserve">Andersonin joukkue</w:t>
      </w:r>
    </w:p>
    <w:p>
      <w:r>
        <w:rPr>
          <w:b/>
        </w:rPr>
        <w:t xml:space="preserve">Esimerkki 3.1808</w:t>
      </w:r>
    </w:p>
    <w:p>
      <w:r>
        <w:t xml:space="preserve">Elaine Wynn oli mukana perustamassa mitä Las Vegas Stripillä, Nevadassa sijaitsevaa yhtiötä?</w:t>
      </w:r>
    </w:p>
    <w:p>
      <w:r>
        <w:rPr>
          <w:b/>
        </w:rPr>
        <w:t xml:space="preserve">Tulos</w:t>
      </w:r>
    </w:p>
    <w:p>
      <w:r>
        <w:t xml:space="preserve">Wynn Resorts</w:t>
      </w:r>
    </w:p>
    <w:p>
      <w:r>
        <w:rPr>
          <w:b/>
        </w:rPr>
        <w:t xml:space="preserve">Esimerkki 3.1809</w:t>
      </w:r>
    </w:p>
    <w:p>
      <w:r>
        <w:t xml:space="preserve">How Are You Breadin pääosassa on laulaja, joka on minkä poikaryhmän johtaja?</w:t>
      </w:r>
    </w:p>
    <w:p>
      <w:r>
        <w:rPr>
          <w:b/>
        </w:rPr>
        <w:t xml:space="preserve">Tulos</w:t>
      </w:r>
    </w:p>
    <w:p>
      <w:r>
        <w:t xml:space="preserve">EXO</w:t>
      </w:r>
    </w:p>
    <w:p>
      <w:r>
        <w:rPr>
          <w:b/>
        </w:rPr>
        <w:t xml:space="preserve">Esimerkki 3.1810</w:t>
      </w:r>
    </w:p>
    <w:p>
      <w:r>
        <w:t xml:space="preserve">Only the Brave on elokuva, joka kertoo mistä armeijan reservin osasta?</w:t>
      </w:r>
    </w:p>
    <w:p>
      <w:r>
        <w:rPr>
          <w:b/>
        </w:rPr>
        <w:t xml:space="preserve">Tulos</w:t>
      </w:r>
    </w:p>
    <w:p>
      <w:r>
        <w:t xml:space="preserve">442. rykmentin taisteluosasto</w:t>
      </w:r>
    </w:p>
    <w:p>
      <w:r>
        <w:rPr>
          <w:b/>
        </w:rPr>
        <w:t xml:space="preserve">Esimerkki 3.1811</w:t>
      </w:r>
    </w:p>
    <w:p>
      <w:r>
        <w:t xml:space="preserve">Game of Thronesin kuudennen kauden sovittavat David Benioff ja D.B. Weiss todennäköisesti minkä George R.R. Martinin kirjan pohjalta?</w:t>
      </w:r>
    </w:p>
    <w:p>
      <w:r>
        <w:rPr>
          <w:b/>
        </w:rPr>
        <w:t xml:space="preserve">Tulos</w:t>
      </w:r>
    </w:p>
    <w:p>
      <w:r>
        <w:t xml:space="preserve">Talven tuulet</w:t>
      </w:r>
    </w:p>
    <w:p>
      <w:r>
        <w:rPr>
          <w:b/>
        </w:rPr>
        <w:t xml:space="preserve">Esimerkki 3.1812</w:t>
      </w:r>
    </w:p>
    <w:p>
      <w:r>
        <w:t xml:space="preserve">Central Newspapers, Inc:n pääkonttori sijaitsee kaupungissa, joka rajoittuu mihin järveen?</w:t>
      </w:r>
    </w:p>
    <w:p>
      <w:r>
        <w:rPr>
          <w:b/>
        </w:rPr>
        <w:t xml:space="preserve">Tulos</w:t>
      </w:r>
    </w:p>
    <w:p>
      <w:r>
        <w:t xml:space="preserve">Michigan-järvi</w:t>
      </w:r>
    </w:p>
    <w:p>
      <w:r>
        <w:rPr>
          <w:b/>
        </w:rPr>
        <w:t xml:space="preserve">Esimerkki 3.1813</w:t>
      </w:r>
    </w:p>
    <w:p>
      <w:r>
        <w:t xml:space="preserve">Kumpi on vanhempi, Matt O'Dwyer vai Adrian Peterson?</w:t>
      </w:r>
    </w:p>
    <w:p>
      <w:r>
        <w:rPr>
          <w:b/>
        </w:rPr>
        <w:t xml:space="preserve">Tulos</w:t>
      </w:r>
    </w:p>
    <w:p>
      <w:r>
        <w:t xml:space="preserve">Matt O'Dwyer</w:t>
      </w:r>
    </w:p>
    <w:p>
      <w:r>
        <w:rPr>
          <w:b/>
        </w:rPr>
        <w:t xml:space="preserve">Tulos</w:t>
      </w:r>
    </w:p>
    <w:p>
      <w:r>
        <w:t xml:space="preserve">Matt O'Dwyer</w:t>
      </w:r>
    </w:p>
    <w:p>
      <w:r>
        <w:rPr>
          <w:b/>
        </w:rPr>
        <w:t xml:space="preserve">Esimerkki 3.1814</w:t>
      </w:r>
    </w:p>
    <w:p>
      <w:r>
        <w:t xml:space="preserve">Minkä dynastian alaisuudessa palveli tämä persialainen kenraali, joka käytti mustaa lippua Abbasidien vallankumoukseen johtaneessa kapinassaan vuonna 747?</w:t>
      </w:r>
    </w:p>
    <w:p>
      <w:r>
        <w:rPr>
          <w:b/>
        </w:rPr>
        <w:t xml:space="preserve">Tulos</w:t>
      </w:r>
    </w:p>
    <w:p>
      <w:r>
        <w:t xml:space="preserve">Abbasidien dynastia</w:t>
      </w:r>
    </w:p>
    <w:p>
      <w:r>
        <w:rPr>
          <w:b/>
        </w:rPr>
        <w:t xml:space="preserve">Esimerkki 3.1815</w:t>
      </w:r>
    </w:p>
    <w:p>
      <w:r>
        <w:t xml:space="preserve">Joe Suttonin kirjoittama Complicit sai ensi-iltansa Old Vic -teatterissa minä vuonna?</w:t>
      </w:r>
    </w:p>
    <w:p>
      <w:r>
        <w:rPr>
          <w:b/>
        </w:rPr>
        <w:t xml:space="preserve">Tulos</w:t>
      </w:r>
    </w:p>
    <w:p>
      <w:r>
        <w:t xml:space="preserve">2009</w:t>
      </w:r>
    </w:p>
    <w:p>
      <w:r>
        <w:rPr>
          <w:b/>
        </w:rPr>
        <w:t xml:space="preserve">Esimerkki 3.1816</w:t>
      </w:r>
    </w:p>
    <w:p>
      <w:r>
        <w:t xml:space="preserve">Kuka yhdysvaltalainen laulaja-lauluntekijä, jolla oli 15 listaykkössingleä vuonna 2015, auttoi Shakiraa kirjoittamaan Medicineä?</w:t>
      </w:r>
    </w:p>
    <w:p>
      <w:r>
        <w:rPr>
          <w:b/>
        </w:rPr>
        <w:t xml:space="preserve">Tulos</w:t>
      </w:r>
    </w:p>
    <w:p>
      <w:r>
        <w:t xml:space="preserve">Hillary Lindsey</w:t>
      </w:r>
    </w:p>
    <w:p>
      <w:r>
        <w:rPr>
          <w:b/>
        </w:rPr>
        <w:t xml:space="preserve">Esimerkki 3.1817</w:t>
      </w:r>
    </w:p>
    <w:p>
      <w:r>
        <w:t xml:space="preserve">Missä suurin osa elokuvasta Mounam Pesiyadhe kuvattiin?</w:t>
      </w:r>
    </w:p>
    <w:p>
      <w:r>
        <w:rPr>
          <w:b/>
        </w:rPr>
        <w:t xml:space="preserve">Tulos</w:t>
      </w:r>
    </w:p>
    <w:p>
      <w:r>
        <w:t xml:space="preserve">elokuva on kuvattu Pondicherryssa.</w:t>
      </w:r>
    </w:p>
    <w:p>
      <w:r>
        <w:rPr>
          <w:b/>
        </w:rPr>
        <w:t xml:space="preserve">Esimerkki 3.1818</w:t>
      </w:r>
    </w:p>
    <w:p>
      <w:r>
        <w:t xml:space="preserve">Miksi Narvaezin retkikunta oli tärkeä Espanjan Floridalle?</w:t>
      </w:r>
    </w:p>
    <w:p>
      <w:r>
        <w:rPr>
          <w:b/>
        </w:rPr>
        <w:t xml:space="preserve">Tulos</w:t>
      </w:r>
    </w:p>
    <w:p>
      <w:r>
        <w:t xml:space="preserve">Narváezin retkikunta oli vuonna 1527 alkanut espanjalainen tutkimusmatka ja kolonisaatiomatka, jonka tarkoituksena oli perustaa siirtokuntia ja varuskuntia Floridaan.</w:t>
      </w:r>
    </w:p>
    <w:p>
      <w:r>
        <w:rPr>
          <w:b/>
        </w:rPr>
        <w:t xml:space="preserve">Esimerkki 3.1819</w:t>
      </w:r>
    </w:p>
    <w:p>
      <w:r>
        <w:t xml:space="preserve">Kuinka monta kautta valmentaja, joka kehitti 46 puolustuksen, valmensi?</w:t>
      </w:r>
    </w:p>
    <w:p>
      <w:r>
        <w:rPr>
          <w:b/>
        </w:rPr>
        <w:t xml:space="preserve">Tulos</w:t>
      </w:r>
    </w:p>
    <w:p>
      <w:r>
        <w:t xml:space="preserve">35-kausi</w:t>
      </w:r>
    </w:p>
    <w:p>
      <w:r>
        <w:rPr>
          <w:b/>
        </w:rPr>
        <w:t xml:space="preserve">Esimerkki 3.1820</w:t>
      </w:r>
    </w:p>
    <w:p>
      <w:r>
        <w:t xml:space="preserve">Milloin esitettiin ensimmäisen kerran laulu, jonka sävelmään Hail, Pennsylvania on kirjoitettu?</w:t>
      </w:r>
    </w:p>
    <w:p>
      <w:r>
        <w:rPr>
          <w:b/>
        </w:rPr>
        <w:t xml:space="preserve">Tulos</w:t>
      </w:r>
    </w:p>
    <w:p>
      <w:r>
        <w:t xml:space="preserve">18. joulukuuta 1833</w:t>
      </w:r>
    </w:p>
    <w:p>
      <w:r>
        <w:rPr>
          <w:b/>
        </w:rPr>
        <w:t xml:space="preserve">Esimerkki 3.1821</w:t>
      </w:r>
    </w:p>
    <w:p>
      <w:r>
        <w:t xml:space="preserve">Kuka Floridan osavaltionyliopiston fyysikko esitti Diracin suurten lukujen hypoteesin?</w:t>
      </w:r>
    </w:p>
    <w:p>
      <w:r>
        <w:rPr>
          <w:b/>
        </w:rPr>
        <w:t xml:space="preserve">Tulos</w:t>
      </w:r>
    </w:p>
    <w:p>
      <w:r>
        <w:t xml:space="preserve">Paul Dirac</w:t>
      </w:r>
    </w:p>
    <w:p>
      <w:r>
        <w:rPr>
          <w:b/>
        </w:rPr>
        <w:t xml:space="preserve">Esimerkki 3.1822</w:t>
      </w:r>
    </w:p>
    <w:p>
      <w:r>
        <w:t xml:space="preserve">Dr. Karni Singh Shooting Range rakennettiin ensimmäisen kerran tapahtumaa varten, jossa rikottiin kuinka monta ennätystä?</w:t>
      </w:r>
    </w:p>
    <w:p>
      <w:r>
        <w:rPr>
          <w:b/>
        </w:rPr>
        <w:t xml:space="preserve">Tulos</w:t>
      </w:r>
    </w:p>
    <w:p>
      <w:r>
        <w:t xml:space="preserve">74</w:t>
      </w:r>
    </w:p>
    <w:p>
      <w:r>
        <w:rPr>
          <w:b/>
        </w:rPr>
        <w:t xml:space="preserve">Esimerkki 3.1823</w:t>
      </w:r>
    </w:p>
    <w:p>
      <w:r>
        <w:t xml:space="preserve">Ovatko sekä Cassadee Pope että Josh Homme amerikkalaisia?</w:t>
      </w:r>
    </w:p>
    <w:p>
      <w:r>
        <w:rPr>
          <w:b/>
        </w:rPr>
        <w:t xml:space="preserve">Tulos</w:t>
      </w:r>
    </w:p>
    <w:p>
      <w:r>
        <w:t xml:space="preserve">kyllä</w:t>
      </w:r>
    </w:p>
    <w:p>
      <w:r>
        <w:rPr>
          <w:b/>
        </w:rPr>
        <w:t xml:space="preserve">Esimerkki 3.1824</w:t>
      </w:r>
    </w:p>
    <w:p>
      <w:r>
        <w:t xml:space="preserve">Ovatko Titanopsis- ja Ananas-kasvisuvut peräisin samoista maista?</w:t>
      </w:r>
    </w:p>
    <w:p>
      <w:r>
        <w:rPr>
          <w:b/>
        </w:rPr>
        <w:t xml:space="preserve">Tulos</w:t>
      </w:r>
    </w:p>
    <w:p>
      <w:r>
        <w:t xml:space="preserve">ei</w:t>
      </w:r>
    </w:p>
    <w:p>
      <w:r>
        <w:rPr>
          <w:b/>
        </w:rPr>
        <w:t xml:space="preserve">Esimerkki 3.1825</w:t>
      </w:r>
    </w:p>
    <w:p>
      <w:r>
        <w:t xml:space="preserve">Vuoden 1993 Sudirman Cup järjestettiin 24.5.-30.5.1993 National Indoor Arenalla Birminghamissa, Englannissa, joka on osa mitä maata?</w:t>
      </w:r>
    </w:p>
    <w:p>
      <w:r>
        <w:rPr>
          <w:b/>
        </w:rPr>
        <w:t xml:space="preserve">Tulos</w:t>
      </w:r>
    </w:p>
    <w:p>
      <w:r>
        <w:t xml:space="preserve">Yhdistynyt kuningaskunta</w:t>
      </w:r>
    </w:p>
    <w:p>
      <w:r>
        <w:rPr>
          <w:b/>
        </w:rPr>
        <w:t xml:space="preserve">Esimerkki 3.1826</w:t>
      </w:r>
    </w:p>
    <w:p>
      <w:r>
        <w:t xml:space="preserve">Kuka St. George Social Hall Companyn johtaja oli yhdysvaltalaisen liikemiehen, kirjailijan ja republikaanisen puolueen poliitikon isä ja vuoden 2012 republikaanien presidenttiehdokkaan isoisä?</w:t>
      </w:r>
    </w:p>
    <w:p>
      <w:r>
        <w:rPr>
          <w:b/>
        </w:rPr>
        <w:t xml:space="preserve">Tulos</w:t>
      </w:r>
    </w:p>
    <w:p>
      <w:r>
        <w:t xml:space="preserve">Miles Park Romney</w:t>
      </w:r>
    </w:p>
    <w:p>
      <w:r>
        <w:rPr>
          <w:b/>
        </w:rPr>
        <w:t xml:space="preserve">Esimerkki 3.1827</w:t>
      </w:r>
    </w:p>
    <w:p>
      <w:r>
        <w:t xml:space="preserve">"Fell in Love with a Girl" on yhdysvaltalaisen garagerock-yhtyeen The White Stripesin kappale, jonka Jack White on kirjoittanut ja tuottanut yhtyeen kolmannelle studioalbumille "White Blood Cells", kolmas studioalbumi, joka julkaistiin minä päivänä?</w:t>
      </w:r>
    </w:p>
    <w:p>
      <w:r>
        <w:rPr>
          <w:b/>
        </w:rPr>
        <w:t xml:space="preserve">Tulos</w:t>
      </w:r>
    </w:p>
    <w:p>
      <w:r>
        <w:t xml:space="preserve">3. heinäkuuta 2001</w:t>
      </w:r>
    </w:p>
    <w:p>
      <w:r>
        <w:rPr>
          <w:b/>
        </w:rPr>
        <w:t xml:space="preserve">Esimerkki 3.1828</w:t>
      </w:r>
    </w:p>
    <w:p>
      <w:r>
        <w:t xml:space="preserve">Missä piirikunnassa Elmont, New York ja Hempstead, New York sijaitsevat?</w:t>
      </w:r>
    </w:p>
    <w:p>
      <w:r>
        <w:rPr>
          <w:b/>
        </w:rPr>
        <w:t xml:space="preserve">Tulos</w:t>
      </w:r>
    </w:p>
    <w:p>
      <w:r>
        <w:t xml:space="preserve">Nassaun piirikunta</w:t>
      </w:r>
    </w:p>
    <w:p>
      <w:r>
        <w:rPr>
          <w:b/>
        </w:rPr>
        <w:t xml:space="preserve">Esimerkki 3.1829</w:t>
      </w:r>
    </w:p>
    <w:p>
      <w:r>
        <w:t xml:space="preserve">Missä kahdessa ammattilaisjoukkueessa sekä Ray Ferraro että Pat Verbeek pelasivat?</w:t>
      </w:r>
    </w:p>
    <w:p>
      <w:r>
        <w:rPr>
          <w:b/>
        </w:rPr>
        <w:t xml:space="preserve">Tulos</w:t>
      </w:r>
    </w:p>
    <w:p>
      <w:r>
        <w:t xml:space="preserve">Hartford Whalers, New York Rangers</w:t>
      </w:r>
    </w:p>
    <w:p>
      <w:r>
        <w:rPr>
          <w:b/>
        </w:rPr>
        <w:t xml:space="preserve">Esimerkki 3.1830</w:t>
      </w:r>
    </w:p>
    <w:p>
      <w:r>
        <w:t xml:space="preserve">Milloin syntyi Carpentersin laulaja, joka myös sävelsi "Only Yesterdayn"?</w:t>
      </w:r>
    </w:p>
    <w:p>
      <w:r>
        <w:rPr>
          <w:b/>
        </w:rPr>
        <w:t xml:space="preserve">Tulos</w:t>
      </w:r>
    </w:p>
    <w:p>
      <w:r>
        <w:t xml:space="preserve">15. lokakuuta 1946</w:t>
      </w:r>
    </w:p>
    <w:p>
      <w:r>
        <w:rPr>
          <w:b/>
        </w:rPr>
        <w:t xml:space="preserve">Esimerkki 3.1831</w:t>
      </w:r>
    </w:p>
    <w:p>
      <w:r>
        <w:t xml:space="preserve">Onko J-14-kuukausilehti tai Awake! -uskonnollinen aikakauslehti Vartiotorni-lehden rinnakkaislehti?</w:t>
      </w:r>
    </w:p>
    <w:p>
      <w:r>
        <w:rPr>
          <w:b/>
        </w:rPr>
        <w:t xml:space="preserve">Tulos</w:t>
      </w:r>
    </w:p>
    <w:p>
      <w:r>
        <w:t xml:space="preserve">Herää!</w:t>
      </w:r>
    </w:p>
    <w:p>
      <w:r>
        <w:rPr>
          <w:b/>
        </w:rPr>
        <w:t xml:space="preserve">Esimerkki 3.1832</w:t>
      </w:r>
    </w:p>
    <w:p>
      <w:r>
        <w:t xml:space="preserve">Kumpi suku sisältää enemmän lajeja, Baeckea vai Bruckenthalia?</w:t>
      </w:r>
    </w:p>
    <w:p>
      <w:r>
        <w:rPr>
          <w:b/>
        </w:rPr>
        <w:t xml:space="preserve">Tulos</w:t>
      </w:r>
    </w:p>
    <w:p>
      <w:r>
        <w:t xml:space="preserve">Baeckea</w:t>
      </w:r>
    </w:p>
    <w:p>
      <w:r>
        <w:rPr>
          <w:b/>
        </w:rPr>
        <w:t xml:space="preserve">Esimerkki 3.1833</w:t>
      </w:r>
    </w:p>
    <w:p>
      <w:r>
        <w:t xml:space="preserve">Mikä lentoasema oli Air Liettuan päätukikohta ja on Liettuan kolmanneksi suurin lentoasema?</w:t>
      </w:r>
    </w:p>
    <w:p>
      <w:r>
        <w:rPr>
          <w:b/>
        </w:rPr>
        <w:t xml:space="preserve">Tulos</w:t>
      </w:r>
    </w:p>
    <w:p>
      <w:r>
        <w:t xml:space="preserve">Palangan kansainvälinen lentoasema</w:t>
      </w:r>
    </w:p>
    <w:p>
      <w:r>
        <w:rPr>
          <w:b/>
        </w:rPr>
        <w:t xml:space="preserve">Esimerkki 3.1834</w:t>
      </w:r>
    </w:p>
    <w:p>
      <w:r>
        <w:t xml:space="preserve">Seiryuzan Zuigan-ji on temppeli, jonka opetukset ovat peräisin mistä maasta?</w:t>
      </w:r>
    </w:p>
    <w:p>
      <w:r>
        <w:rPr>
          <w:b/>
        </w:rPr>
        <w:t xml:space="preserve">Tulos</w:t>
      </w:r>
    </w:p>
    <w:p>
      <w:r>
        <w:t xml:space="preserve">Kiina</w:t>
      </w:r>
    </w:p>
    <w:p>
      <w:r>
        <w:rPr>
          <w:b/>
        </w:rPr>
        <w:t xml:space="preserve">Esimerkki 3.1835</w:t>
      </w:r>
    </w:p>
    <w:p>
      <w:r>
        <w:t xml:space="preserve">Minä vuonna julkaistiin tämä elokuva, jonka pääosissa näyttelivät muun muassa Jessica Alba, Kathy Bates ja Jessica Biel, ja jonka ohjasi sama ohjaaja kuin Pretty Womanin?</w:t>
      </w:r>
    </w:p>
    <w:p>
      <w:r>
        <w:rPr>
          <w:b/>
        </w:rPr>
        <w:t xml:space="preserve">Tulos</w:t>
      </w:r>
    </w:p>
    <w:p>
      <w:r>
        <w:t xml:space="preserve">2010</w:t>
      </w:r>
    </w:p>
    <w:p>
      <w:r>
        <w:rPr>
          <w:b/>
        </w:rPr>
        <w:t xml:space="preserve">Esimerkki 3.1836</w:t>
      </w:r>
    </w:p>
    <w:p>
      <w:r>
        <w:t xml:space="preserve">kumpi oli Columbuksesta, Howlin Maggie vai Kevin Devine?</w:t>
      </w:r>
    </w:p>
    <w:p>
      <w:r>
        <w:rPr>
          <w:b/>
        </w:rPr>
        <w:t xml:space="preserve">Tulos</w:t>
      </w:r>
    </w:p>
    <w:p>
      <w:r>
        <w:t xml:space="preserve">Howlin' Maggie</w:t>
      </w:r>
    </w:p>
    <w:p>
      <w:r>
        <w:rPr>
          <w:b/>
        </w:rPr>
        <w:t xml:space="preserve">Esimerkki 3.1837</w:t>
      </w:r>
    </w:p>
    <w:p>
      <w:r>
        <w:t xml:space="preserve">Milloin syntyi kanadalais-amerikkalainen koomikko, joka näytteli koulun terveydenhoitaja Liziä elokuvassa "Ex Mach Tina"?</w:t>
      </w:r>
    </w:p>
    <w:p>
      <w:r>
        <w:rPr>
          <w:b/>
        </w:rPr>
        <w:t xml:space="preserve">Tulos</w:t>
      </w:r>
    </w:p>
    <w:p>
      <w:r>
        <w:t xml:space="preserve">25. lokakuuta 1969</w:t>
      </w:r>
    </w:p>
    <w:p>
      <w:r>
        <w:rPr>
          <w:b/>
        </w:rPr>
        <w:t xml:space="preserve">Esimerkki 3.1838</w:t>
      </w:r>
    </w:p>
    <w:p>
      <w:r>
        <w:t xml:space="preserve">Missä kuussa järjestetään vuosittain Bathurst 1000 -moottorikilpailu?</w:t>
      </w:r>
    </w:p>
    <w:p>
      <w:r>
        <w:rPr>
          <w:b/>
        </w:rPr>
        <w:t xml:space="preserve">Tulos</w:t>
      </w:r>
    </w:p>
    <w:p>
      <w:r>
        <w:t xml:space="preserve">joka lokakuu</w:t>
      </w:r>
    </w:p>
    <w:p>
      <w:r>
        <w:rPr>
          <w:b/>
        </w:rPr>
        <w:t xml:space="preserve">Esimerkki 3.1839</w:t>
      </w:r>
    </w:p>
    <w:p>
      <w:r>
        <w:t xml:space="preserve">Suuri amiraali on yksi korkeimmista merivoimien arvoista useissa Euroopan laivastoissa, jotka käyttävät tätä järjestelmää, mitä järjestelmää he käyttävät?</w:t>
      </w:r>
    </w:p>
    <w:p>
      <w:r>
        <w:rPr>
          <w:b/>
        </w:rPr>
        <w:t xml:space="preserve">Tulos</w:t>
      </w:r>
    </w:p>
    <w:p>
      <w:r>
        <w:t xml:space="preserve">Sotilasarvot</w:t>
      </w:r>
    </w:p>
    <w:p>
      <w:r>
        <w:rPr>
          <w:b/>
        </w:rPr>
        <w:t xml:space="preserve">Esimerkki 3.1840</w:t>
      </w:r>
    </w:p>
    <w:p>
      <w:r>
        <w:t xml:space="preserve">Oliko sekä Strauder v. West Virginia että Lemon v. Kurtzman -tapauksissa kyse rasismista?</w:t>
      </w:r>
    </w:p>
    <w:p>
      <w:r>
        <w:rPr>
          <w:b/>
        </w:rPr>
        <w:t xml:space="preserve">Tulos</w:t>
      </w:r>
    </w:p>
    <w:p>
      <w:r>
        <w:t xml:space="preserve">ei</w:t>
      </w:r>
    </w:p>
    <w:p>
      <w:r>
        <w:rPr>
          <w:b/>
        </w:rPr>
        <w:t xml:space="preserve">Esimerkki 3.1841</w:t>
      </w:r>
    </w:p>
    <w:p>
      <w:r>
        <w:t xml:space="preserve">Paul Berg kuului ryhmään, joka voitti vuoden 1980 kemian Nobel-palkinnon yhdessä minkä alan uranuurtajan kanssa?</w:t>
      </w:r>
    </w:p>
    <w:p>
      <w:r>
        <w:rPr>
          <w:b/>
        </w:rPr>
        <w:t xml:space="preserve">Tulos</w:t>
      </w:r>
    </w:p>
    <w:p>
      <w:r>
        <w:t xml:space="preserve">molekyylibiologia</w:t>
      </w:r>
    </w:p>
    <w:p>
      <w:r>
        <w:rPr>
          <w:b/>
        </w:rPr>
        <w:t xml:space="preserve">Esimerkki 3.1842</w:t>
      </w:r>
    </w:p>
    <w:p>
      <w:r>
        <w:t xml:space="preserve">Minkä joen West Swanzey Covered Bridge ylittää ja mikä on Connecticut-joen sivujoki?</w:t>
      </w:r>
    </w:p>
    <w:p>
      <w:r>
        <w:rPr>
          <w:b/>
        </w:rPr>
        <w:t xml:space="preserve">Tulos</w:t>
      </w:r>
    </w:p>
    <w:p>
      <w:r>
        <w:t xml:space="preserve">Ashuelot-joki</w:t>
      </w:r>
    </w:p>
    <w:p>
      <w:r>
        <w:rPr>
          <w:b/>
        </w:rPr>
        <w:t xml:space="preserve">Esimerkki 3.1843</w:t>
      </w:r>
    </w:p>
    <w:p>
      <w:r>
        <w:t xml:space="preserve">Ruth Muskrat Bronson oli runoilija, joka kuului minkä alueen asukkaisiin?</w:t>
      </w:r>
    </w:p>
    <w:p>
      <w:r>
        <w:rPr>
          <w:b/>
        </w:rPr>
        <w:t xml:space="preserve">Tulos</w:t>
      </w:r>
    </w:p>
    <w:p>
      <w:r>
        <w:t xml:space="preserve">Kaakkoiset metsäalueet</w:t>
      </w:r>
    </w:p>
    <w:p>
      <w:r>
        <w:rPr>
          <w:b/>
        </w:rPr>
        <w:t xml:space="preserve">Esimerkki 3.1844</w:t>
      </w:r>
    </w:p>
    <w:p>
      <w:r>
        <w:t xml:space="preserve">Ovatko sekä Niagara että Scrabble pelejä?</w:t>
      </w:r>
    </w:p>
    <w:p>
      <w:r>
        <w:rPr>
          <w:b/>
        </w:rPr>
        <w:t xml:space="preserve">Tulos</w:t>
      </w:r>
    </w:p>
    <w:p>
      <w:r>
        <w:t xml:space="preserve">kyllä</w:t>
      </w:r>
    </w:p>
    <w:p>
      <w:r>
        <w:rPr>
          <w:b/>
        </w:rPr>
        <w:t xml:space="preserve">Esimerkki 3.1845</w:t>
      </w:r>
    </w:p>
    <w:p>
      <w:r>
        <w:t xml:space="preserve">Swordbearer julkaistiin uudelleen vuonna 1985 minkä yrityksen toimesta, joka luottaa täysin ulkopuolisiin kykyihin suunnittelussaan?</w:t>
      </w:r>
    </w:p>
    <w:p>
      <w:r>
        <w:rPr>
          <w:b/>
        </w:rPr>
        <w:t xml:space="preserve">Tulos</w:t>
      </w:r>
    </w:p>
    <w:p>
      <w:r>
        <w:t xml:space="preserve">Fantasy Games rajoittamaton</w:t>
      </w:r>
    </w:p>
    <w:p>
      <w:r>
        <w:rPr>
          <w:b/>
        </w:rPr>
        <w:t xml:space="preserve">Esimerkki 3.1846</w:t>
      </w:r>
    </w:p>
    <w:p>
      <w:r>
        <w:t xml:space="preserve">Dell Technologies Inc. syntyi Dellin ja EMC Corporationin, nykyisen Dell EMC:n, yhdysvaltalaisen monikansallisen yrityksen, jonka pääkonttori sijaitsee missä osavaltiossa, fuusion tuloksena.</w:t>
      </w:r>
    </w:p>
    <w:p>
      <w:r>
        <w:rPr>
          <w:b/>
        </w:rPr>
        <w:t xml:space="preserve">Tulos</w:t>
      </w:r>
    </w:p>
    <w:p>
      <w:r>
        <w:t xml:space="preserve">Massachusetts</w:t>
      </w:r>
    </w:p>
    <w:p>
      <w:r>
        <w:rPr>
          <w:b/>
        </w:rPr>
        <w:t xml:space="preserve">Esimerkki 3.1847</w:t>
      </w:r>
    </w:p>
    <w:p>
      <w:r>
        <w:t xml:space="preserve">Charles Maury Wallace Sterling, on yhdysvaltalainen näyttelijä, joka näytteli Lester Tremoria vuoden 2006 amerikkalaisessa rikoselokuvassa?</w:t>
      </w:r>
    </w:p>
    <w:p>
      <w:r>
        <w:rPr>
          <w:b/>
        </w:rPr>
        <w:t xml:space="preserve">Tulos</w:t>
      </w:r>
    </w:p>
    <w:p>
      <w:r>
        <w:t xml:space="preserve">Savuavat ässät</w:t>
      </w:r>
    </w:p>
    <w:p>
      <w:r>
        <w:rPr>
          <w:b/>
        </w:rPr>
        <w:t xml:space="preserve">Esimerkki 3.1848</w:t>
      </w:r>
    </w:p>
    <w:p>
      <w:r>
        <w:t xml:space="preserve">Mitä hahmoa Maria Doyle Kenndy näytteli kanadalaisessa scifi-trilleri-televisiosarjassa?</w:t>
      </w:r>
    </w:p>
    <w:p>
      <w:r>
        <w:rPr>
          <w:b/>
        </w:rPr>
        <w:t xml:space="preserve">Tulos</w:t>
      </w:r>
    </w:p>
    <w:p>
      <w:r>
        <w:t xml:space="preserve">Siobhán Sadler</w:t>
      </w:r>
    </w:p>
    <w:p>
      <w:r>
        <w:rPr>
          <w:b/>
        </w:rPr>
        <w:t xml:space="preserve">Esimerkki 3.1849</w:t>
      </w:r>
    </w:p>
    <w:p>
      <w:r>
        <w:t xml:space="preserve">Ovatko Corylopsis ja Impatiens molemmat kasvisukuja?</w:t>
      </w:r>
    </w:p>
    <w:p>
      <w:r>
        <w:rPr>
          <w:b/>
        </w:rPr>
        <w:t xml:space="preserve">Tulos</w:t>
      </w:r>
    </w:p>
    <w:p>
      <w:r>
        <w:t xml:space="preserve">kyllä</w:t>
      </w:r>
    </w:p>
    <w:p>
      <w:r>
        <w:rPr>
          <w:b/>
        </w:rPr>
        <w:t xml:space="preserve">Esimerkki 3.1850</w:t>
      </w:r>
    </w:p>
    <w:p>
      <w:r>
        <w:t xml:space="preserve">Kumpi ravintolaketju perustettiin ensin, Gino's Pizza and Spaghetti vai Valentino's?</w:t>
      </w:r>
    </w:p>
    <w:p>
      <w:r>
        <w:rPr>
          <w:b/>
        </w:rPr>
        <w:t xml:space="preserve">Tulos</w:t>
      </w:r>
    </w:p>
    <w:p>
      <w:r>
        <w:t xml:space="preserve">Valentinon</w:t>
      </w:r>
    </w:p>
    <w:p>
      <w:r>
        <w:rPr>
          <w:b/>
        </w:rPr>
        <w:t xml:space="preserve">Esimerkki 3.1851</w:t>
      </w:r>
    </w:p>
    <w:p>
      <w:r>
        <w:t xml:space="preserve">milloin työ tai j.rr innoittamana todellinen taistelu Maldon 991 oriagnally pushled</w:t>
      </w:r>
    </w:p>
    <w:p>
      <w:r>
        <w:rPr>
          <w:b/>
        </w:rPr>
        <w:t xml:space="preserve">Tulos</w:t>
      </w:r>
    </w:p>
    <w:p>
      <w:r>
        <w:t xml:space="preserve">1953</w:t>
      </w:r>
    </w:p>
    <w:p>
      <w:r>
        <w:rPr>
          <w:b/>
        </w:rPr>
        <w:t xml:space="preserve">Esimerkki 3.1852</w:t>
      </w:r>
    </w:p>
    <w:p>
      <w:r>
        <w:t xml:space="preserve">Missä yliopistossa sekä Tamar Gendler että Vincent Scully ovat työskennelleet?</w:t>
      </w:r>
    </w:p>
    <w:p>
      <w:r>
        <w:rPr>
          <w:b/>
        </w:rPr>
        <w:t xml:space="preserve">Tulos</w:t>
      </w:r>
    </w:p>
    <w:p>
      <w:r>
        <w:t xml:space="preserve">Yalen yliopisto</w:t>
      </w:r>
    </w:p>
    <w:p>
      <w:r>
        <w:rPr>
          <w:b/>
        </w:rPr>
        <w:t xml:space="preserve">Tulos</w:t>
      </w:r>
    </w:p>
    <w:p>
      <w:r>
        <w:t xml:space="preserve">Yalen yliopisto</w:t>
      </w:r>
    </w:p>
    <w:p>
      <w:r>
        <w:rPr>
          <w:b/>
        </w:rPr>
        <w:t xml:space="preserve">Esimerkki 3.1853</w:t>
      </w:r>
    </w:p>
    <w:p>
      <w:r>
        <w:t xml:space="preserve">Vice Versa on vuonna 1948 valmistunut brittiläinen komediaelokuva, jonka käsikirjoitti ja ohjasi englantilainen näyttelijä, joka toimi hyvän tahdon lähettiläänä kenelle?</w:t>
      </w:r>
    </w:p>
    <w:p>
      <w:r>
        <w:rPr>
          <w:b/>
        </w:rPr>
        <w:t xml:space="preserve">Tulos</w:t>
      </w:r>
    </w:p>
    <w:p>
      <w:r>
        <w:t xml:space="preserve">UNICEF</w:t>
      </w:r>
    </w:p>
    <w:p>
      <w:r>
        <w:rPr>
          <w:b/>
        </w:rPr>
        <w:t xml:space="preserve">Esimerkki 3.1854</w:t>
      </w:r>
    </w:p>
    <w:p>
      <w:r>
        <w:t xml:space="preserve">Kumpi elokuva tuotettiin ensin, Babes in Toyland vai America's Heart and Soul?</w:t>
      </w:r>
    </w:p>
    <w:p>
      <w:r>
        <w:rPr>
          <w:b/>
        </w:rPr>
        <w:t xml:space="preserve">Tulos</w:t>
      </w:r>
    </w:p>
    <w:p>
      <w:r>
        <w:t xml:space="preserve">Babes in Toyland</w:t>
      </w:r>
    </w:p>
    <w:p>
      <w:r>
        <w:rPr>
          <w:b/>
        </w:rPr>
        <w:t xml:space="preserve">Esimerkki 3.1855</w:t>
      </w:r>
    </w:p>
    <w:p>
      <w:r>
        <w:t xml:space="preserve">Hardsellin Venus on tunnettu siitä, että se on fiktiivisesti osa tarinoita, jotka ovat luoneet mitkä kolme henkilöä?</w:t>
      </w:r>
    </w:p>
    <w:p>
      <w:r>
        <w:rPr>
          <w:b/>
        </w:rPr>
        <w:t xml:space="preserve">Tulos</w:t>
      </w:r>
    </w:p>
    <w:p>
      <w:r>
        <w:t xml:space="preserve">Alan Moore, Steve Bissette ja John Totleben</w:t>
      </w:r>
    </w:p>
    <w:p>
      <w:r>
        <w:rPr>
          <w:b/>
        </w:rPr>
        <w:t xml:space="preserve">Esimerkki 3.1856</w:t>
      </w:r>
    </w:p>
    <w:p>
      <w:r>
        <w:t xml:space="preserve">Missä olympialaisissa amerikkalainen pitkän matkan juoksija Harry Smith ja kanadalaisen Hart-painiperheen matriarkan Helen Hartin isä, jolla on merkittävää historiaa ammattipainissa, on tunnettu?</w:t>
      </w:r>
    </w:p>
    <w:p>
      <w:r>
        <w:rPr>
          <w:b/>
        </w:rPr>
        <w:t xml:space="preserve">Tulos</w:t>
      </w:r>
    </w:p>
    <w:p>
      <w:r>
        <w:t xml:space="preserve">Tukholman olympialaiset 1912</w:t>
      </w:r>
    </w:p>
    <w:p>
      <w:r>
        <w:rPr>
          <w:b/>
        </w:rPr>
        <w:t xml:space="preserve">Esimerkki 3.1857</w:t>
      </w:r>
    </w:p>
    <w:p>
      <w:r>
        <w:t xml:space="preserve">Mikä on Adult Swimin animaatiosarjassa esiintyvän sedän nimi?</w:t>
      </w:r>
    </w:p>
    <w:p>
      <w:r>
        <w:rPr>
          <w:b/>
        </w:rPr>
        <w:t xml:space="preserve">Tulos</w:t>
      </w:r>
    </w:p>
    <w:p>
      <w:r>
        <w:t xml:space="preserve">Ruckus-setä</w:t>
      </w:r>
    </w:p>
    <w:p>
      <w:r>
        <w:rPr>
          <w:b/>
        </w:rPr>
        <w:t xml:space="preserve">Esimerkki 3.1858</w:t>
      </w:r>
    </w:p>
    <w:p>
      <w:r>
        <w:t xml:space="preserve">Kuka Nashvillen country-musiikin lavakonsertin jäsen on syntynyt Copevillessä, Texasissa?</w:t>
      </w:r>
    </w:p>
    <w:p>
      <w:r>
        <w:rPr>
          <w:b/>
        </w:rPr>
        <w:t xml:space="preserve">Tulos</w:t>
      </w:r>
    </w:p>
    <w:p>
      <w:r>
        <w:t xml:space="preserve">Charlie Walker</w:t>
      </w:r>
    </w:p>
    <w:p>
      <w:r>
        <w:rPr>
          <w:b/>
        </w:rPr>
        <w:t xml:space="preserve">Esimerkki 3.1859</w:t>
      </w:r>
    </w:p>
    <w:p>
      <w:r>
        <w:t xml:space="preserve">UFC Fight Night: Boetsch vs. Henderson järjestettiin minkä jalkapallostadionin vieressä sijaitsevalla sisäareenalla?</w:t>
      </w:r>
    </w:p>
    <w:p>
      <w:r>
        <w:rPr>
          <w:b/>
        </w:rPr>
        <w:t xml:space="preserve">Tulos</w:t>
      </w:r>
    </w:p>
    <w:p>
      <w:r>
        <w:t xml:space="preserve">Mercedes-Benz Superdome</w:t>
      </w:r>
    </w:p>
    <w:p>
      <w:r>
        <w:rPr>
          <w:b/>
        </w:rPr>
        <w:t xml:space="preserve">Esimerkki 3.1860</w:t>
      </w:r>
    </w:p>
    <w:p>
      <w:r>
        <w:t xml:space="preserve">Ovatko The American Prospect ja The New Republic konservatiivisia julkaisuja?</w:t>
      </w:r>
    </w:p>
    <w:p>
      <w:r>
        <w:rPr>
          <w:b/>
        </w:rPr>
        <w:t xml:space="preserve">Tulos</w:t>
      </w:r>
    </w:p>
    <w:p>
      <w:r>
        <w:t xml:space="preserve">ei</w:t>
      </w:r>
    </w:p>
    <w:p>
      <w:r>
        <w:rPr>
          <w:b/>
        </w:rPr>
        <w:t xml:space="preserve">Esimerkki 3.1861</w:t>
      </w:r>
    </w:p>
    <w:p>
      <w:r>
        <w:t xml:space="preserve">Ovatko Mihail Kalatozov ja Pierre Chenal molemmat elokuvaohjaajia?</w:t>
      </w:r>
    </w:p>
    <w:p>
      <w:r>
        <w:rPr>
          <w:b/>
        </w:rPr>
        <w:t xml:space="preserve">Tulos</w:t>
      </w:r>
    </w:p>
    <w:p>
      <w:r>
        <w:t xml:space="preserve">kyllä</w:t>
      </w:r>
    </w:p>
    <w:p>
      <w:r>
        <w:rPr>
          <w:b/>
        </w:rPr>
        <w:t xml:space="preserve">Esimerkki 3.1862</w:t>
      </w:r>
    </w:p>
    <w:p>
      <w:r>
        <w:t xml:space="preserve">Henri van Goovenin menestynein teos oli Joseph Conradin novellia muistuttava romaani Tropenwee, joka kertoo matkasta mitä jokea pitkin?</w:t>
      </w:r>
    </w:p>
    <w:p>
      <w:r>
        <w:rPr>
          <w:b/>
        </w:rPr>
        <w:t xml:space="preserve">Tulos</w:t>
      </w:r>
    </w:p>
    <w:p>
      <w:r>
        <w:t xml:space="preserve">Kongo-joki</w:t>
      </w:r>
    </w:p>
    <w:p>
      <w:r>
        <w:rPr>
          <w:b/>
        </w:rPr>
        <w:t xml:space="preserve">Esimerkki 3.1863</w:t>
      </w:r>
    </w:p>
    <w:p>
      <w:r>
        <w:t xml:space="preserve">Crazy Horse ja Kicking Bear olivat veljeksiä, jotka taistelivat yhdessä missä sodassa?</w:t>
      </w:r>
    </w:p>
    <w:p>
      <w:r>
        <w:rPr>
          <w:b/>
        </w:rPr>
        <w:t xml:space="preserve">Tulos</w:t>
      </w:r>
    </w:p>
    <w:p>
      <w:r>
        <w:t xml:space="preserve">Sota Black Hillsistä</w:t>
      </w:r>
    </w:p>
    <w:p>
      <w:r>
        <w:rPr>
          <w:b/>
        </w:rPr>
        <w:t xml:space="preserve">Esimerkki 3.1864</w:t>
      </w:r>
    </w:p>
    <w:p>
      <w:r>
        <w:t xml:space="preserve">Nevelsk (venäjäksi Не́вельск ; japaniksi 本斗 , "Honto") on satamakaupunki ja Nevelskin piirin hallinnollinen keskus Sahalinin alueella Venäjällä, joka sijaitsee Sahalinin saaren lounaisrannikolla, Sahalin on suuri venäläinen saari pohjoisella Tyynellämerellä, joka sijaitsee 45°50' ja 54°24' pohjoista leveyttä, se on kenen suurin saari, ja sitä hallinnoidaan osana Sahalinin aluetta?</w:t>
      </w:r>
    </w:p>
    <w:p>
      <w:r>
        <w:rPr>
          <w:b/>
        </w:rPr>
        <w:t xml:space="preserve">Tulos</w:t>
      </w:r>
    </w:p>
    <w:p>
      <w:r>
        <w:t xml:space="preserve">Venäjän</w:t>
      </w:r>
    </w:p>
    <w:p>
      <w:r>
        <w:rPr>
          <w:b/>
        </w:rPr>
        <w:t xml:space="preserve">Tulos</w:t>
      </w:r>
    </w:p>
    <w:p>
      <w:r>
        <w:t xml:space="preserve">Venäjän</w:t>
      </w:r>
    </w:p>
    <w:p>
      <w:r>
        <w:rPr>
          <w:b/>
        </w:rPr>
        <w:t xml:space="preserve">Esimerkki 3.1865</w:t>
      </w:r>
    </w:p>
    <w:p>
      <w:r>
        <w:t xml:space="preserve">Tämä amerikkalainen tv-näyttelijä, joka näytteli vuonna 2010 David A.R. Whiten ohjaamassa kristillisessä komediaelokuvassa?</w:t>
      </w:r>
    </w:p>
    <w:p>
      <w:r>
        <w:rPr>
          <w:b/>
        </w:rPr>
        <w:t xml:space="preserve">Tulos</w:t>
      </w:r>
    </w:p>
    <w:p>
      <w:r>
        <w:t xml:space="preserve">Gregg Binkley</w:t>
      </w:r>
    </w:p>
    <w:p>
      <w:r>
        <w:rPr>
          <w:b/>
        </w:rPr>
        <w:t xml:space="preserve">Esimerkki 3.1866</w:t>
      </w:r>
    </w:p>
    <w:p>
      <w:r>
        <w:t xml:space="preserve">The Bye Bye Man on vuonna 2017 yhdysvaltalainen yliluonnollinen kauhuelokuva, jonka on ohjannut Stacy Title, elokuvan pääosissa on Cressida Curzon Bonas, englantilainen näyttelijä, tanssija ja malli, hän on nuorin tytär kuka?</w:t>
      </w:r>
    </w:p>
    <w:p>
      <w:r>
        <w:rPr>
          <w:b/>
        </w:rPr>
        <w:t xml:space="preserve">Tulos</w:t>
      </w:r>
    </w:p>
    <w:p>
      <w:r>
        <w:t xml:space="preserve">Lady Mary-Gaye Curzon</w:t>
      </w:r>
    </w:p>
    <w:p>
      <w:r>
        <w:rPr>
          <w:b/>
        </w:rPr>
        <w:t xml:space="preserve">Esimerkki 3.1867</w:t>
      </w:r>
    </w:p>
    <w:p>
      <w:r>
        <w:t xml:space="preserve">Kumpi julkaistiin ensin, Haaksirikkoutuneita etsimässä vai Juokse, puuma, juokse?</w:t>
      </w:r>
    </w:p>
    <w:p>
      <w:r>
        <w:rPr>
          <w:b/>
        </w:rPr>
        <w:t xml:space="preserve">Tulos</w:t>
      </w:r>
    </w:p>
    <w:p>
      <w:r>
        <w:t xml:space="preserve">Haaksirikkoutuneita etsimässä</w:t>
      </w:r>
    </w:p>
    <w:p>
      <w:r>
        <w:rPr>
          <w:b/>
        </w:rPr>
        <w:t xml:space="preserve">Esimerkki 3.1868</w:t>
      </w:r>
    </w:p>
    <w:p>
      <w:r>
        <w:t xml:space="preserve">Robert James tunnetaan parhaiten kirjailijan ystävänä, joka on syntynyt minä vuonna ?</w:t>
      </w:r>
    </w:p>
    <w:p>
      <w:r>
        <w:rPr>
          <w:b/>
        </w:rPr>
        <w:t xml:space="preserve">Tulos</w:t>
      </w:r>
    </w:p>
    <w:p>
      <w:r>
        <w:t xml:space="preserve">1709</w:t>
      </w:r>
    </w:p>
    <w:p>
      <w:r>
        <w:rPr>
          <w:b/>
        </w:rPr>
        <w:t xml:space="preserve">Esimerkki 3.1869</w:t>
      </w:r>
    </w:p>
    <w:p>
      <w:r>
        <w:t xml:space="preserve">Vyöhyke yksi kirjoitti kirjailija, jonka esikoisteos oli mikä romaani vuodelta 1999?</w:t>
      </w:r>
    </w:p>
    <w:p>
      <w:r>
        <w:rPr>
          <w:b/>
        </w:rPr>
        <w:t xml:space="preserve">Tulos</w:t>
      </w:r>
    </w:p>
    <w:p>
      <w:r>
        <w:t xml:space="preserve">Intuitionisti</w:t>
      </w:r>
    </w:p>
    <w:p>
      <w:r>
        <w:rPr>
          <w:b/>
        </w:rPr>
        <w:t xml:space="preserve">Esimerkki 3.1870</w:t>
      </w:r>
    </w:p>
    <w:p>
      <w:r>
        <w:t xml:space="preserve">Kuka oli Bank of American maailmanlaajuinen riskijohtaja, joka sai Bank of American entisen toimitusjohtajan, pääjohtajan ja puheenjohtajan ilmoittamaan, että hän "sopi jäävänsä eläkkeelle" sen jälkeen, kun luottotappioiden kasvu johti hallituksen pelastuspakettiin?</w:t>
      </w:r>
    </w:p>
    <w:p>
      <w:r>
        <w:rPr>
          <w:b/>
        </w:rPr>
        <w:t xml:space="preserve">Tulos</w:t>
      </w:r>
    </w:p>
    <w:p>
      <w:r>
        <w:t xml:space="preserve">Amy Woods Brinkley</w:t>
      </w:r>
    </w:p>
    <w:p>
      <w:r>
        <w:rPr>
          <w:b/>
        </w:rPr>
        <w:t xml:space="preserve">Esimerkki 3.1871</w:t>
      </w:r>
    </w:p>
    <w:p>
      <w:r>
        <w:t xml:space="preserve">Mikä on tämän suuren kansainvälisen moniurheilutapahtuman virallinen nimi, jossa eri urheilutapahtumat järjestetään Uudella kansallisstadionilla (新国立競技場 )?</w:t>
      </w:r>
    </w:p>
    <w:p>
      <w:r>
        <w:rPr>
          <w:b/>
        </w:rPr>
        <w:t xml:space="preserve">Tulos</w:t>
      </w:r>
    </w:p>
    <w:p>
      <w:r>
        <w:t xml:space="preserve">XXXII olympialaisten pelit</w:t>
      </w:r>
    </w:p>
    <w:p>
      <w:r>
        <w:rPr>
          <w:b/>
        </w:rPr>
        <w:t xml:space="preserve">Tulos</w:t>
      </w:r>
    </w:p>
    <w:p>
      <w:r>
        <w:t xml:space="preserve">XXXII olympialaisten pelit</w:t>
      </w:r>
    </w:p>
    <w:p>
      <w:r>
        <w:rPr>
          <w:b/>
        </w:rPr>
        <w:t xml:space="preserve">Esimerkki 3.1872</w:t>
      </w:r>
    </w:p>
    <w:p>
      <w:r>
        <w:t xml:space="preserve">Minä vuonna perustettiin yhtye, jolla oli Counterparts-kiertue?</w:t>
      </w:r>
    </w:p>
    <w:p>
      <w:r>
        <w:rPr>
          <w:b/>
        </w:rPr>
        <w:t xml:space="preserve">Tulos</w:t>
      </w:r>
    </w:p>
    <w:p>
      <w:r>
        <w:t xml:space="preserve">1968</w:t>
      </w:r>
    </w:p>
    <w:p>
      <w:r>
        <w:rPr>
          <w:b/>
        </w:rPr>
        <w:t xml:space="preserve">Esimerkki 3.1873</w:t>
      </w:r>
    </w:p>
    <w:p>
      <w:r>
        <w:t xml:space="preserve">Vuonna 2016 RunKeeperin osti yritys, jonka nimi on lyhenne, joka tarkoittaa mitä latinankielistä lausetta?</w:t>
      </w:r>
    </w:p>
    <w:p>
      <w:r>
        <w:rPr>
          <w:b/>
        </w:rPr>
        <w:t xml:space="preserve">Tulos</w:t>
      </w:r>
    </w:p>
    <w:p>
      <w:r>
        <w:t xml:space="preserve">"anima sana in corpore sano"</w:t>
      </w:r>
    </w:p>
    <w:p>
      <w:r>
        <w:rPr>
          <w:b/>
        </w:rPr>
        <w:t xml:space="preserve">Esimerkki 3.1874</w:t>
      </w:r>
    </w:p>
    <w:p>
      <w:r>
        <w:t xml:space="preserve">Luis Gianneo oli opettaja mitä säveltäjä, joka kuoli 18. helmikuuta 2010?</w:t>
      </w:r>
    </w:p>
    <w:p>
      <w:r>
        <w:rPr>
          <w:b/>
        </w:rPr>
        <w:t xml:space="preserve">Tulos</w:t>
      </w:r>
    </w:p>
    <w:p>
      <w:r>
        <w:t xml:space="preserve">Ariel Ramírez</w:t>
      </w:r>
    </w:p>
    <w:p>
      <w:r>
        <w:rPr>
          <w:b/>
        </w:rPr>
        <w:t xml:space="preserve">Esimerkki 3.1875</w:t>
      </w:r>
    </w:p>
    <w:p>
      <w:r>
        <w:t xml:space="preserve">Kummassa suvussa on enemmän lajeja, Malephorassa vai Kirengeshomassa?</w:t>
      </w:r>
    </w:p>
    <w:p>
      <w:r>
        <w:rPr>
          <w:b/>
        </w:rPr>
        <w:t xml:space="preserve">Tulos</w:t>
      </w:r>
    </w:p>
    <w:p>
      <w:r>
        <w:t xml:space="preserve">Malephora</w:t>
      </w:r>
    </w:p>
    <w:p>
      <w:r>
        <w:rPr>
          <w:b/>
        </w:rPr>
        <w:t xml:space="preserve">Esimerkki 3.1876</w:t>
      </w:r>
    </w:p>
    <w:p>
      <w:r>
        <w:t xml:space="preserve">Dave Jackson oli tunnettu taidoistaan Minkä Mainen vesiväylän varrella?</w:t>
      </w:r>
    </w:p>
    <w:p>
      <w:r>
        <w:rPr>
          <w:b/>
        </w:rPr>
        <w:t xml:space="preserve">Tulos</w:t>
      </w:r>
    </w:p>
    <w:p>
      <w:r>
        <w:t xml:space="preserve">Allagash Wilderness Waterway</w:t>
      </w:r>
    </w:p>
    <w:p>
      <w:r>
        <w:rPr>
          <w:b/>
        </w:rPr>
        <w:t xml:space="preserve">Esimerkki 3.1877</w:t>
      </w:r>
    </w:p>
    <w:p>
      <w:r>
        <w:t xml:space="preserve">Kumpi vesiväylä, Chain of Rocks Lock vai Dismal Swamp Canal, on Yhdysvaltojen vanhin jatkuvasti toiminnassa oleva keinotekoinen kanava?</w:t>
      </w:r>
    </w:p>
    <w:p>
      <w:r>
        <w:rPr>
          <w:b/>
        </w:rPr>
        <w:t xml:space="preserve">Tulos</w:t>
      </w:r>
    </w:p>
    <w:p>
      <w:r>
        <w:t xml:space="preserve">Dismal Swamp Canal</w:t>
      </w:r>
    </w:p>
    <w:p>
      <w:r>
        <w:rPr>
          <w:b/>
        </w:rPr>
        <w:t xml:space="preserve">Esimerkki 3.1878</w:t>
      </w:r>
    </w:p>
    <w:p>
      <w:r>
        <w:t xml:space="preserve">Mikä termi antaa veljeksille Louis ja Nathan Thompson sopivan urakuvauksen?</w:t>
      </w:r>
    </w:p>
    <w:p>
      <w:r>
        <w:rPr>
          <w:b/>
        </w:rPr>
        <w:t xml:space="preserve">Tulos</w:t>
      </w:r>
    </w:p>
    <w:p>
      <w:r>
        <w:t xml:space="preserve">ammattilaisjalkapalloilija</w:t>
      </w:r>
    </w:p>
    <w:p>
      <w:r>
        <w:rPr>
          <w:b/>
        </w:rPr>
        <w:t xml:space="preserve">Esimerkki 3.1879</w:t>
      </w:r>
    </w:p>
    <w:p>
      <w:r>
        <w:t xml:space="preserve">MS Golden Princess purjehti vuosina 1995-1998 minkä satamakaupungin satamayhtiön lukuun?</w:t>
      </w:r>
    </w:p>
    <w:p>
      <w:r>
        <w:rPr>
          <w:b/>
        </w:rPr>
        <w:t xml:space="preserve">Tulos</w:t>
      </w:r>
    </w:p>
    <w:p>
      <w:r>
        <w:t xml:space="preserve">Genova, Italia</w:t>
      </w:r>
    </w:p>
    <w:p>
      <w:r>
        <w:rPr>
          <w:b/>
        </w:rPr>
        <w:t xml:space="preserve">Esimerkki 3.1880</w:t>
      </w:r>
    </w:p>
    <w:p>
      <w:r>
        <w:t xml:space="preserve">Ovatko Beryl Bainbridge ja John Dos Passos saman maan kansalaisia?</w:t>
      </w:r>
    </w:p>
    <w:p>
      <w:r>
        <w:rPr>
          <w:b/>
        </w:rPr>
        <w:t xml:space="preserve">Tulos</w:t>
      </w:r>
    </w:p>
    <w:p>
      <w:r>
        <w:t xml:space="preserve">ei</w:t>
      </w:r>
    </w:p>
    <w:p>
      <w:r>
        <w:rPr>
          <w:b/>
        </w:rPr>
        <w:t xml:space="preserve">Esimerkki 3.1881</w:t>
      </w:r>
    </w:p>
    <w:p>
      <w:r>
        <w:t xml:space="preserve">Mikä oli viimeinen hitti stadionilla, joka tunnettiin aiemmin nimellä Navin Field...</w:t>
      </w:r>
    </w:p>
    <w:p>
      <w:r>
        <w:rPr>
          <w:b/>
        </w:rPr>
        <w:t xml:space="preserve">Tulos</w:t>
      </w:r>
    </w:p>
    <w:p>
      <w:r>
        <w:t xml:space="preserve">grand slam katolla</w:t>
      </w:r>
    </w:p>
    <w:p>
      <w:r>
        <w:rPr>
          <w:b/>
        </w:rPr>
        <w:t xml:space="preserve">Esimerkki 3.1882</w:t>
      </w:r>
    </w:p>
    <w:p>
      <w:r>
        <w:t xml:space="preserve">Ovatko Patrasin yliopisto ja Manhattan College molemmat julkisia yliopistoja?</w:t>
      </w:r>
    </w:p>
    <w:p>
      <w:r>
        <w:rPr>
          <w:b/>
        </w:rPr>
        <w:t xml:space="preserve">Tulos</w:t>
      </w:r>
    </w:p>
    <w:p>
      <w:r>
        <w:t xml:space="preserve">ei</w:t>
      </w:r>
    </w:p>
    <w:p>
      <w:r>
        <w:rPr>
          <w:b/>
        </w:rPr>
        <w:t xml:space="preserve">Esimerkki 3.1883</w:t>
      </w:r>
    </w:p>
    <w:p>
      <w:r>
        <w:t xml:space="preserve">Ovatko Edward Sedgwick ja Jørgen Leth molemmat elokuvaohjaajia?</w:t>
      </w:r>
    </w:p>
    <w:p>
      <w:r>
        <w:rPr>
          <w:b/>
        </w:rPr>
        <w:t xml:space="preserve">Tulos</w:t>
      </w:r>
    </w:p>
    <w:p>
      <w:r>
        <w:t xml:space="preserve">kyllä</w:t>
      </w:r>
    </w:p>
    <w:p>
      <w:r>
        <w:rPr>
          <w:b/>
        </w:rPr>
        <w:t xml:space="preserve">Esimerkki 3.1884</w:t>
      </w:r>
    </w:p>
    <w:p>
      <w:r>
        <w:t xml:space="preserve">Mikä elokuva on brittiläinen musikaalisovitus elokuvasta "Joululaulu" ja sen pääosassa on Laurence Naismith?</w:t>
      </w:r>
    </w:p>
    <w:p>
      <w:r>
        <w:rPr>
          <w:b/>
        </w:rPr>
        <w:t xml:space="preserve">Tulos</w:t>
      </w:r>
    </w:p>
    <w:p>
      <w:r>
        <w:t xml:space="preserve">Roope</w:t>
      </w:r>
    </w:p>
    <w:p>
      <w:r>
        <w:rPr>
          <w:b/>
        </w:rPr>
        <w:t xml:space="preserve">Esimerkki 3.1885</w:t>
      </w:r>
    </w:p>
    <w:p>
      <w:r>
        <w:t xml:space="preserve">Kummassa suvussa on enemmän hyväksyttyjä lajeja Browningia vai Aristotelia?</w:t>
      </w:r>
    </w:p>
    <w:p>
      <w:r>
        <w:rPr>
          <w:b/>
        </w:rPr>
        <w:t xml:space="preserve">Tulos</w:t>
      </w:r>
    </w:p>
    <w:p>
      <w:r>
        <w:t xml:space="preserve">Aristotelia</w:t>
      </w:r>
    </w:p>
    <w:p>
      <w:r>
        <w:rPr>
          <w:b/>
        </w:rPr>
        <w:t xml:space="preserve">Esimerkki 3.1886</w:t>
      </w:r>
    </w:p>
    <w:p>
      <w:r>
        <w:t xml:space="preserve">Kuka vuonna 1977 syntynyt pelaaja liittyi FC Barcelonaan kaudella 2005-06?</w:t>
      </w:r>
    </w:p>
    <w:p>
      <w:r>
        <w:rPr>
          <w:b/>
        </w:rPr>
        <w:t xml:space="preserve">Tulos</w:t>
      </w:r>
    </w:p>
    <w:p>
      <w:r>
        <w:t xml:space="preserve">Mark van Bommel</w:t>
      </w:r>
    </w:p>
    <w:p>
      <w:r>
        <w:rPr>
          <w:b/>
        </w:rPr>
        <w:t xml:space="preserve">Esimerkki 3.1887</w:t>
      </w:r>
    </w:p>
    <w:p>
      <w:r>
        <w:t xml:space="preserve">Missä muualla kuin New Jerseyssä ja Hobokenissa NJ transit kulkee?</w:t>
      </w:r>
    </w:p>
    <w:p>
      <w:r>
        <w:rPr>
          <w:b/>
        </w:rPr>
        <w:t xml:space="preserve">Tulos</w:t>
      </w:r>
    </w:p>
    <w:p>
      <w:r>
        <w:t xml:space="preserve">New York</w:t>
      </w:r>
    </w:p>
    <w:p>
      <w:r>
        <w:rPr>
          <w:b/>
        </w:rPr>
        <w:t xml:space="preserve">Esimerkki 3.1888</w:t>
      </w:r>
    </w:p>
    <w:p>
      <w:r>
        <w:t xml:space="preserve">Minkä joen ylittää itä-länsisuuntainen osavaltiotie New Yorkin osavaltion valtatie 28N New Yorkin North Countryssä?</w:t>
      </w:r>
    </w:p>
    <w:p>
      <w:r>
        <w:rPr>
          <w:b/>
        </w:rPr>
        <w:t xml:space="preserve">Tulos</w:t>
      </w:r>
    </w:p>
    <w:p>
      <w:r>
        <w:t xml:space="preserve">Hudson River</w:t>
      </w:r>
    </w:p>
    <w:p>
      <w:r>
        <w:rPr>
          <w:b/>
        </w:rPr>
        <w:t xml:space="preserve">Esimerkki 3.1889</w:t>
      </w:r>
    </w:p>
    <w:p>
      <w:r>
        <w:t xml:space="preserve">Yhtiön ongelmien vuoksi Mudial de Futbol julkaistiin minkä päivämäärän jälkeen?</w:t>
      </w:r>
    </w:p>
    <w:p>
      <w:r>
        <w:rPr>
          <w:b/>
        </w:rPr>
        <w:t xml:space="preserve">Tulos</w:t>
      </w:r>
    </w:p>
    <w:p>
      <w:r>
        <w:t xml:space="preserve">8. heinäkuuta 1990</w:t>
      </w:r>
    </w:p>
    <w:p>
      <w:r>
        <w:rPr>
          <w:b/>
        </w:rPr>
        <w:t xml:space="preserve">Esimerkki 3.1890</w:t>
      </w:r>
    </w:p>
    <w:p>
      <w:r>
        <w:t xml:space="preserve">Mikä näyttelijä oli mukana sekä elokuvissa "Hyvää äitienpäivää, rakas George" että "The Day the Earth Stood Still"?</w:t>
      </w:r>
    </w:p>
    <w:p>
      <w:r>
        <w:rPr>
          <w:b/>
        </w:rPr>
        <w:t xml:space="preserve">Tulos</w:t>
      </w:r>
    </w:p>
    <w:p>
      <w:r>
        <w:t xml:space="preserve">Patricia Neal</w:t>
      </w:r>
    </w:p>
    <w:p>
      <w:r>
        <w:rPr>
          <w:b/>
        </w:rPr>
        <w:t xml:space="preserve">Esimerkki 3.1891</w:t>
      </w:r>
    </w:p>
    <w:p>
      <w:r>
        <w:t xml:space="preserve">Milloin järjestettiin konsertti, jossa King of Rock esiintyi?</w:t>
      </w:r>
    </w:p>
    <w:p>
      <w:r>
        <w:rPr>
          <w:b/>
        </w:rPr>
        <w:t xml:space="preserve">Tulos</w:t>
      </w:r>
    </w:p>
    <w:p>
      <w:r>
        <w:t xml:space="preserve">13. heinäkuuta 1985</w:t>
      </w:r>
    </w:p>
    <w:p>
      <w:r>
        <w:rPr>
          <w:b/>
        </w:rPr>
        <w:t xml:space="preserve">Esimerkki 3.1892</w:t>
      </w:r>
    </w:p>
    <w:p>
      <w:r>
        <w:t xml:space="preserve">Mikä kaupunki yhdistää Sharla Cheungia ja Lee Rock II:ta?</w:t>
      </w:r>
    </w:p>
    <w:p>
      <w:r>
        <w:rPr>
          <w:b/>
        </w:rPr>
        <w:t xml:space="preserve">Tulos</w:t>
      </w:r>
    </w:p>
    <w:p>
      <w:r>
        <w:t xml:space="preserve">Hong Kong</w:t>
      </w:r>
    </w:p>
    <w:p>
      <w:r>
        <w:rPr>
          <w:b/>
        </w:rPr>
        <w:t xml:space="preserve">Esimerkki 3.1893</w:t>
      </w:r>
    </w:p>
    <w:p>
      <w:r>
        <w:t xml:space="preserve">Kuka liberialainen poliitikko oli torinaisen lapsenlapsi?</w:t>
      </w:r>
    </w:p>
    <w:p>
      <w:r>
        <w:rPr>
          <w:b/>
        </w:rPr>
        <w:t xml:space="preserve">Tulos</w:t>
      </w:r>
    </w:p>
    <w:p>
      <w:r>
        <w:t xml:space="preserve">Ellen Johnson Sirleaf</w:t>
      </w:r>
    </w:p>
    <w:p>
      <w:r>
        <w:rPr>
          <w:b/>
        </w:rPr>
        <w:t xml:space="preserve">Esimerkki 3.1894</w:t>
      </w:r>
    </w:p>
    <w:p>
      <w:r>
        <w:t xml:space="preserve">Gerald Bernard Huth, oli yhdysvaltalainen jalkapallovahti minkä urheiluorganisaation kolmessa joukkueessa, mukaan lukien Minnesota Vikings, yhdysvaltalainen jalkapallojoukkue, jonka kotipaikka on Minneapolis, Minnesota?</w:t>
      </w:r>
    </w:p>
    <w:p>
      <w:r>
        <w:rPr>
          <w:b/>
        </w:rPr>
        <w:t xml:space="preserve">Tulos</w:t>
      </w:r>
    </w:p>
    <w:p>
      <w:r>
        <w:t xml:space="preserve">National Football League</w:t>
      </w:r>
    </w:p>
    <w:p>
      <w:r>
        <w:rPr>
          <w:b/>
        </w:rPr>
        <w:t xml:space="preserve">Esimerkki 3.1895</w:t>
      </w:r>
    </w:p>
    <w:p>
      <w:r>
        <w:t xml:space="preserve">Kummalla on laajempi ammattiala, Marco Martinsilla vai Kamal Haasanilla?</w:t>
      </w:r>
    </w:p>
    <w:p>
      <w:r>
        <w:rPr>
          <w:b/>
        </w:rPr>
        <w:t xml:space="preserve">Tulos</w:t>
      </w:r>
    </w:p>
    <w:p>
      <w:r>
        <w:t xml:space="preserve">Kamal Haasan</w:t>
      </w:r>
    </w:p>
    <w:p>
      <w:r>
        <w:rPr>
          <w:b/>
        </w:rPr>
        <w:t xml:space="preserve">Esimerkki 3.1896</w:t>
      </w:r>
    </w:p>
    <w:p>
      <w:r>
        <w:t xml:space="preserve">Brauroneion oli muinaisen jumaluuden pyhäkkö, jonka arkajalaiset uskoivat olevan kenen tytär ?</w:t>
      </w:r>
    </w:p>
    <w:p>
      <w:r>
        <w:rPr>
          <w:b/>
        </w:rPr>
        <w:t xml:space="preserve">Tulos</w:t>
      </w:r>
    </w:p>
    <w:p>
      <w:r>
        <w:t xml:space="preserve">Demeter</w:t>
      </w:r>
    </w:p>
    <w:p>
      <w:r>
        <w:rPr>
          <w:b/>
        </w:rPr>
        <w:t xml:space="preserve">Esimerkki 3.1897</w:t>
      </w:r>
    </w:p>
    <w:p>
      <w:r>
        <w:t xml:space="preserve">Washingtonin Washington D.C.:ssä sijaitsevan Takoma Parkin rajalla sijaitseva Takoma Park on osa minkä Yhdysvaltain osavaltion väkirikkainta piirikuntaa?</w:t>
      </w:r>
    </w:p>
    <w:p>
      <w:r>
        <w:rPr>
          <w:b/>
        </w:rPr>
        <w:t xml:space="preserve">Tulos</w:t>
      </w:r>
    </w:p>
    <w:p>
      <w:r>
        <w:t xml:space="preserve">Maryland</w:t>
      </w:r>
    </w:p>
    <w:p>
      <w:r>
        <w:rPr>
          <w:b/>
        </w:rPr>
        <w:t xml:space="preserve">Esimerkki 3.1898</w:t>
      </w:r>
    </w:p>
    <w:p>
      <w:r>
        <w:t xml:space="preserve">Mikä niistä 140 historiallisesta kuninkaallisesta seremoniaesineestä, jotka tunnetaan Yhdistyneen kuningaskunnan kruununjalokivinä, tunnetaan nimellä Armomiekka?</w:t>
      </w:r>
    </w:p>
    <w:p>
      <w:r>
        <w:rPr>
          <w:b/>
        </w:rPr>
        <w:t xml:space="preserve">Tulos</w:t>
      </w:r>
    </w:p>
    <w:p>
      <w:r>
        <w:t xml:space="preserve">Curtana</w:t>
      </w:r>
    </w:p>
    <w:p>
      <w:r>
        <w:rPr>
          <w:b/>
        </w:rPr>
        <w:t xml:space="preserve">Esimerkki 3.1899</w:t>
      </w:r>
    </w:p>
    <w:p>
      <w:r>
        <w:t xml:space="preserve">Mitä lihaa käytetään perinteisesti indonesialaisessa Shumai-versiossa?</w:t>
      </w:r>
    </w:p>
    <w:p>
      <w:r>
        <w:rPr>
          <w:b/>
        </w:rPr>
        <w:t xml:space="preserve">Tulos</w:t>
      </w:r>
    </w:p>
    <w:p>
      <w:r>
        <w:t xml:space="preserve">"tenggiri" (wahoo) kalanliha</w:t>
      </w:r>
    </w:p>
    <w:p>
      <w:r>
        <w:rPr>
          <w:b/>
        </w:rPr>
        <w:t xml:space="preserve">Esimerkki 3.1900</w:t>
      </w:r>
    </w:p>
    <w:p>
      <w:r>
        <w:t xml:space="preserve">Missä pelaa joukkue, jonka nykyinen lyöntivalmentaja on John David Voigt ?</w:t>
      </w:r>
    </w:p>
    <w:p>
      <w:r>
        <w:rPr>
          <w:b/>
        </w:rPr>
        <w:t xml:space="preserve">Tulos</w:t>
      </w:r>
    </w:p>
    <w:p>
      <w:r>
        <w:t xml:space="preserve">Cashman Field</w:t>
      </w:r>
    </w:p>
    <w:p>
      <w:r>
        <w:rPr>
          <w:b/>
        </w:rPr>
        <w:t xml:space="preserve">Esimerkki 3.1901</w:t>
      </w:r>
    </w:p>
    <w:p>
      <w:r>
        <w:t xml:space="preserve">Ovatko Lost Lemon Mine ja McIntyre Mines molemmat Ontariossa?</w:t>
      </w:r>
    </w:p>
    <w:p>
      <w:r>
        <w:rPr>
          <w:b/>
        </w:rPr>
        <w:t xml:space="preserve">Tulos</w:t>
      </w:r>
    </w:p>
    <w:p>
      <w:r>
        <w:t xml:space="preserve">ei</w:t>
      </w:r>
    </w:p>
    <w:p>
      <w:r>
        <w:rPr>
          <w:b/>
        </w:rPr>
        <w:t xml:space="preserve">Esimerkki 3.1902</w:t>
      </w:r>
    </w:p>
    <w:p>
      <w:r>
        <w:t xml:space="preserve">Ovatko Hobbit ja FM-7 molemmat kotitietokoneita?</w:t>
      </w:r>
    </w:p>
    <w:p>
      <w:r>
        <w:rPr>
          <w:b/>
        </w:rPr>
        <w:t xml:space="preserve">Tulos</w:t>
      </w:r>
    </w:p>
    <w:p>
      <w:r>
        <w:t xml:space="preserve">kyllä</w:t>
      </w:r>
    </w:p>
    <w:p>
      <w:r>
        <w:rPr>
          <w:b/>
        </w:rPr>
        <w:t xml:space="preserve">Esimerkki 3.1903</w:t>
      </w:r>
    </w:p>
    <w:p>
      <w:r>
        <w:t xml:space="preserve">Peter J Pestillo on Visteonin entinen pääjohtaja, jonka kotipaikka on Waynen piirikunnassa sijaitsevassa kaupungissa, jonka väkiluku oli vuoden 2010 väestönlaskennan mukaan mikä?</w:t>
      </w:r>
    </w:p>
    <w:p>
      <w:r>
        <w:rPr>
          <w:b/>
        </w:rPr>
        <w:t xml:space="preserve">Tulos</w:t>
      </w:r>
    </w:p>
    <w:p>
      <w:r>
        <w:t xml:space="preserve">98,153</w:t>
      </w:r>
    </w:p>
    <w:p>
      <w:r>
        <w:rPr>
          <w:b/>
        </w:rPr>
        <w:t xml:space="preserve">Esimerkki 3.1904</w:t>
      </w:r>
    </w:p>
    <w:p>
      <w:r>
        <w:t xml:space="preserve">La donna del lago ja Rodelinda ovat minkä tyyppisiä draamallisia teoksia?</w:t>
      </w:r>
    </w:p>
    <w:p>
      <w:r>
        <w:rPr>
          <w:b/>
        </w:rPr>
        <w:t xml:space="preserve">Tulos</w:t>
      </w:r>
    </w:p>
    <w:p>
      <w:r>
        <w:t xml:space="preserve">ooppera</w:t>
      </w:r>
    </w:p>
    <w:p>
      <w:r>
        <w:rPr>
          <w:b/>
        </w:rPr>
        <w:t xml:space="preserve">Esimerkki 3.1905</w:t>
      </w:r>
    </w:p>
    <w:p>
      <w:r>
        <w:t xml:space="preserve">Millä alueella Sudan ja Chiromachla leuconoe sijaitsevat?</w:t>
      </w:r>
    </w:p>
    <w:p>
      <w:r>
        <w:rPr>
          <w:b/>
        </w:rPr>
        <w:t xml:space="preserve">Tulos</w:t>
      </w:r>
    </w:p>
    <w:p>
      <w:r>
        <w:t xml:space="preserve">Pohjois-Afrikka</w:t>
      </w:r>
    </w:p>
    <w:p>
      <w:r>
        <w:rPr>
          <w:b/>
        </w:rPr>
        <w:t xml:space="preserve">Esimerkki 3.1906</w:t>
      </w:r>
    </w:p>
    <w:p>
      <w:r>
        <w:t xml:space="preserve">Milloin joukkue, jossa John Nyskohus pelasi 45 kertaa, jätti Oseanian jalkapalloliiton?</w:t>
      </w:r>
    </w:p>
    <w:p>
      <w:r>
        <w:rPr>
          <w:b/>
        </w:rPr>
        <w:t xml:space="preserve">Tulos</w:t>
      </w:r>
    </w:p>
    <w:p>
      <w:r>
        <w:t xml:space="preserve">2006</w:t>
      </w:r>
    </w:p>
    <w:p>
      <w:r>
        <w:rPr>
          <w:b/>
        </w:rPr>
        <w:t xml:space="preserve">Esimerkki 3.1907</w:t>
      </w:r>
    </w:p>
    <w:p>
      <w:r>
        <w:t xml:space="preserve">Minä vuonna Mark Jungin vanhempi veli syntyi?</w:t>
      </w:r>
    </w:p>
    <w:p>
      <w:r>
        <w:rPr>
          <w:b/>
        </w:rPr>
        <w:t xml:space="preserve">Tulos</w:t>
      </w:r>
    </w:p>
    <w:p>
      <w:r>
        <w:t xml:space="preserve">1958</w:t>
      </w:r>
    </w:p>
    <w:p>
      <w:r>
        <w:rPr>
          <w:b/>
        </w:rPr>
        <w:t xml:space="preserve">Esimerkki 3.1908</w:t>
      </w:r>
    </w:p>
    <w:p>
      <w:r>
        <w:t xml:space="preserve">Kuka Avonin 1. jaarli allekirjoitti myös vuoden 1942 englantilais-neuvostoliittolaisen sopimuksen?</w:t>
      </w:r>
    </w:p>
    <w:p>
      <w:r>
        <w:rPr>
          <w:b/>
        </w:rPr>
        <w:t xml:space="preserve">Tulos</w:t>
      </w:r>
    </w:p>
    <w:p>
      <w:r>
        <w:t xml:space="preserve">Anthony Eden</w:t>
      </w:r>
    </w:p>
    <w:p>
      <w:r>
        <w:rPr>
          <w:b/>
        </w:rPr>
        <w:t xml:space="preserve">Esimerkki 3.1909</w:t>
      </w:r>
    </w:p>
    <w:p>
      <w:r>
        <w:t xml:space="preserve">Mikä joukkue varasi vuoden 2015 Diamond Head Classicin MVP:n vuoden 2016 NBA-draftissa?</w:t>
      </w:r>
    </w:p>
    <w:p>
      <w:r>
        <w:rPr>
          <w:b/>
        </w:rPr>
        <w:t xml:space="preserve">Tulos</w:t>
      </w:r>
    </w:p>
    <w:p>
      <w:r>
        <w:t xml:space="preserve">New Orleans Pelicans</w:t>
      </w:r>
    </w:p>
    <w:p>
      <w:r>
        <w:rPr>
          <w:b/>
        </w:rPr>
        <w:t xml:space="preserve">Esimerkki 3.1910</w:t>
      </w:r>
    </w:p>
    <w:p>
      <w:r>
        <w:t xml:space="preserve">Vuonna 1701 Jean-Baptiste nimitettiin 72 vuotta ja 110 päivää hallinneen kuninkaan kaivertajaksi.</w:t>
      </w:r>
    </w:p>
    <w:p>
      <w:r>
        <w:rPr>
          <w:b/>
        </w:rPr>
        <w:t xml:space="preserve">Tulos</w:t>
      </w:r>
    </w:p>
    <w:p>
      <w:r>
        <w:t xml:space="preserve">Ludvig XIV</w:t>
      </w:r>
    </w:p>
    <w:p>
      <w:r>
        <w:rPr>
          <w:b/>
        </w:rPr>
        <w:t xml:space="preserve">Esimerkki 3.1911</w:t>
      </w:r>
    </w:p>
    <w:p>
      <w:r>
        <w:t xml:space="preserve">71. vuosittaiset Venetsian kansainväliset elokuvajuhlat järjestettiin Venetsiassa, Italiassa, minkä päivämäärien välillä, "The Look of Silence" voitti Hopeisen leijonan tuomariston pääpalkinnon?</w:t>
      </w:r>
    </w:p>
    <w:p>
      <w:r>
        <w:rPr>
          <w:b/>
        </w:rPr>
        <w:t xml:space="preserve">Tulos</w:t>
      </w:r>
    </w:p>
    <w:p>
      <w:r>
        <w:t xml:space="preserve">27. elokuuta - 6. syyskuuta 2014</w:t>
      </w:r>
    </w:p>
    <w:p>
      <w:r>
        <w:rPr>
          <w:b/>
        </w:rPr>
        <w:t xml:space="preserve">Esimerkki 3.1912</w:t>
      </w:r>
    </w:p>
    <w:p>
      <w:r>
        <w:t xml:space="preserve">Missä joukkueessa Don Cockroft ja Phil Dawson pelasivat?</w:t>
      </w:r>
    </w:p>
    <w:p>
      <w:r>
        <w:rPr>
          <w:b/>
        </w:rPr>
        <w:t xml:space="preserve">Tulos</w:t>
      </w:r>
    </w:p>
    <w:p>
      <w:r>
        <w:t xml:space="preserve">Cleveland Browns</w:t>
      </w:r>
    </w:p>
    <w:p>
      <w:r>
        <w:rPr>
          <w:b/>
        </w:rPr>
        <w:t xml:space="preserve">Esimerkki 3.1913</w:t>
      </w:r>
    </w:p>
    <w:p>
      <w:r>
        <w:t xml:space="preserve">David Wildstein oli johtaja, joka valvoi satamaviranomaisen toimintaa kahdessa osavaltiossa, joissa se on toimivaltainen?</w:t>
      </w:r>
    </w:p>
    <w:p>
      <w:r>
        <w:rPr>
          <w:b/>
        </w:rPr>
        <w:t xml:space="preserve">Tulos</w:t>
      </w:r>
    </w:p>
    <w:p>
      <w:r>
        <w:t xml:space="preserve">New York ja New Jersey</w:t>
      </w:r>
    </w:p>
    <w:p>
      <w:r>
        <w:rPr>
          <w:b/>
        </w:rPr>
        <w:t xml:space="preserve">Esimerkki 3.1914</w:t>
      </w:r>
    </w:p>
    <w:p>
      <w:r>
        <w:t xml:space="preserve">Minkä aikakauden aikana Gavlen kaupunki sai peruskirjan?</w:t>
      </w:r>
    </w:p>
    <w:p>
      <w:r>
        <w:rPr>
          <w:b/>
        </w:rPr>
        <w:t xml:space="preserve">Tulos</w:t>
      </w:r>
    </w:p>
    <w:p>
      <w:r>
        <w:t xml:space="preserve">Kalmarin liiton aikakausi</w:t>
      </w:r>
    </w:p>
    <w:p>
      <w:r>
        <w:rPr>
          <w:b/>
        </w:rPr>
        <w:t xml:space="preserve">Esimerkki 3.1915</w:t>
      </w:r>
    </w:p>
    <w:p>
      <w:r>
        <w:t xml:space="preserve">Oxted on kaupunki alueella, joka jakautuu kuinka moneen paikallishallinnon piiriin?</w:t>
      </w:r>
    </w:p>
    <w:p>
      <w:r>
        <w:rPr>
          <w:b/>
        </w:rPr>
        <w:t xml:space="preserve">Tulos</w:t>
      </w:r>
    </w:p>
    <w:p>
      <w:r>
        <w:t xml:space="preserve">33</w:t>
      </w:r>
    </w:p>
    <w:p>
      <w:r>
        <w:rPr>
          <w:b/>
        </w:rPr>
        <w:t xml:space="preserve">Tulos</w:t>
      </w:r>
    </w:p>
    <w:p>
      <w:r>
        <w:t xml:space="preserve">33</w:t>
      </w:r>
    </w:p>
    <w:p>
      <w:r>
        <w:rPr>
          <w:b/>
        </w:rPr>
        <w:t xml:space="preserve">Esimerkki 3.1916</w:t>
      </w:r>
    </w:p>
    <w:p>
      <w:r>
        <w:t xml:space="preserve">Kumpi lautapeli julkaistiin ensin, Diamond vai Camp Granada?</w:t>
      </w:r>
    </w:p>
    <w:p>
      <w:r>
        <w:rPr>
          <w:b/>
        </w:rPr>
        <w:t xml:space="preserve">Tulos</w:t>
      </w:r>
    </w:p>
    <w:p>
      <w:r>
        <w:t xml:space="preserve">Granadan leiri</w:t>
      </w:r>
    </w:p>
    <w:p>
      <w:r>
        <w:rPr>
          <w:b/>
        </w:rPr>
        <w:t xml:space="preserve">Esimerkki 3.1917</w:t>
      </w:r>
    </w:p>
    <w:p>
      <w:r>
        <w:t xml:space="preserve">Joe Darone kuului punkpankki The Fiendziin ja toiseen bändiin, joka tunnetaan mistä punkin alalajista?</w:t>
      </w:r>
    </w:p>
    <w:p>
      <w:r>
        <w:rPr>
          <w:b/>
        </w:rPr>
        <w:t xml:space="preserve">Tulos</w:t>
      </w:r>
    </w:p>
    <w:p>
      <w:r>
        <w:t xml:space="preserve">kauhu punk</w:t>
      </w:r>
    </w:p>
    <w:p>
      <w:r>
        <w:rPr>
          <w:b/>
        </w:rPr>
        <w:t xml:space="preserve">Esimerkki 3.1918</w:t>
      </w:r>
    </w:p>
    <w:p>
      <w:r>
        <w:t xml:space="preserve">Missä elokuvassa Oscar Martinez oli mukana, jonka ohjasivat Gaston Duprat ja Mariano Cohn?</w:t>
      </w:r>
    </w:p>
    <w:p>
      <w:r>
        <w:rPr>
          <w:b/>
        </w:rPr>
        <w:t xml:space="preserve">Tulos</w:t>
      </w:r>
    </w:p>
    <w:p>
      <w:r>
        <w:t xml:space="preserve">Arvostettu kansalainen</w:t>
      </w:r>
    </w:p>
    <w:p>
      <w:r>
        <w:rPr>
          <w:b/>
        </w:rPr>
        <w:t xml:space="preserve">Esimerkki 3.1919</w:t>
      </w:r>
    </w:p>
    <w:p>
      <w:r>
        <w:t xml:space="preserve">Kumpi oli mukana useammassa elokuvassa, Grover Jones vai Norman Tokar?</w:t>
      </w:r>
    </w:p>
    <w:p>
      <w:r>
        <w:rPr>
          <w:b/>
        </w:rPr>
        <w:t xml:space="preserve">Tulos</w:t>
      </w:r>
    </w:p>
    <w:p>
      <w:r>
        <w:t xml:space="preserve">Grover Jones</w:t>
      </w:r>
    </w:p>
    <w:p>
      <w:r>
        <w:rPr>
          <w:b/>
        </w:rPr>
        <w:t xml:space="preserve">Esimerkki 3.1920</w:t>
      </w:r>
    </w:p>
    <w:p>
      <w:r>
        <w:t xml:space="preserve">Kuinka monta romaania romaanin Jumalan lapsi kirjoittaja on kirjoittanut?</w:t>
      </w:r>
    </w:p>
    <w:p>
      <w:r>
        <w:rPr>
          <w:b/>
        </w:rPr>
        <w:t xml:space="preserve">Tulos</w:t>
      </w:r>
    </w:p>
    <w:p>
      <w:r>
        <w:t xml:space="preserve">Hän on kirjoittanut kymmenen romaania</w:t>
      </w:r>
    </w:p>
    <w:p>
      <w:r>
        <w:rPr>
          <w:b/>
        </w:rPr>
        <w:t xml:space="preserve">Esimerkki 3.1921</w:t>
      </w:r>
    </w:p>
    <w:p>
      <w:r>
        <w:t xml:space="preserve">Tony Dovolanin mukana ollut show on uusittu kaudelle numero mikä?</w:t>
      </w:r>
    </w:p>
    <w:p>
      <w:r>
        <w:rPr>
          <w:b/>
        </w:rPr>
        <w:t xml:space="preserve">Tulos</w:t>
      </w:r>
    </w:p>
    <w:p>
      <w:r>
        <w:t xml:space="preserve">kaksikymmentäkuusi</w:t>
      </w:r>
    </w:p>
    <w:p>
      <w:r>
        <w:rPr>
          <w:b/>
        </w:rPr>
        <w:t xml:space="preserve">Esimerkki 3.1922</w:t>
      </w:r>
    </w:p>
    <w:p>
      <w:r>
        <w:t xml:space="preserve">Mikä oli Sedgebrookin rautatieasema aiemmin?</w:t>
      </w:r>
    </w:p>
    <w:p>
      <w:r>
        <w:rPr>
          <w:b/>
        </w:rPr>
        <w:t xml:space="preserve">Tulos</w:t>
      </w:r>
    </w:p>
    <w:p>
      <w:r>
        <w:t xml:space="preserve">Granthamin rautatieasema</w:t>
      </w:r>
    </w:p>
    <w:p>
      <w:r>
        <w:rPr>
          <w:b/>
        </w:rPr>
        <w:t xml:space="preserve">Esimerkki 3.1923</w:t>
      </w:r>
    </w:p>
    <w:p>
      <w:r>
        <w:t xml:space="preserve">Ovatko Oakland University ja Cape Peninsula University of Technology samassa maassa?</w:t>
      </w:r>
    </w:p>
    <w:p>
      <w:r>
        <w:rPr>
          <w:b/>
        </w:rPr>
        <w:t xml:space="preserve">Tulos</w:t>
      </w:r>
    </w:p>
    <w:p>
      <w:r>
        <w:t xml:space="preserve">ei</w:t>
      </w:r>
    </w:p>
    <w:p>
      <w:r>
        <w:rPr>
          <w:b/>
        </w:rPr>
        <w:t xml:space="preserve">Esimerkki 3.1924</w:t>
      </w:r>
    </w:p>
    <w:p>
      <w:r>
        <w:t xml:space="preserve">Historiallinen maa, josta Soban löytyy, jaettiin kahdeksi maaksi minä vuonna?</w:t>
      </w:r>
    </w:p>
    <w:p>
      <w:r>
        <w:rPr>
          <w:b/>
        </w:rPr>
        <w:t xml:space="preserve">Tulos</w:t>
      </w:r>
    </w:p>
    <w:p>
      <w:r>
        <w:t xml:space="preserve">1945</w:t>
      </w:r>
    </w:p>
    <w:p>
      <w:r>
        <w:rPr>
          <w:b/>
        </w:rPr>
        <w:t xml:space="preserve">Esimerkki 3.1925</w:t>
      </w:r>
    </w:p>
    <w:p>
      <w:r>
        <w:t xml:space="preserve">Minkä artistin Stellar Supreme -albumilla on korkea lyöntitiheys ja toistuvia melodisia fraaseja?</w:t>
      </w:r>
    </w:p>
    <w:p>
      <w:r>
        <w:rPr>
          <w:b/>
        </w:rPr>
        <w:t xml:space="preserve">Tulos</w:t>
      </w:r>
    </w:p>
    <w:p>
      <w:r>
        <w:t xml:space="preserve">Kosminen vauva</w:t>
      </w:r>
    </w:p>
    <w:p>
      <w:r>
        <w:rPr>
          <w:b/>
        </w:rPr>
        <w:t xml:space="preserve">Esimerkki 3.1926</w:t>
      </w:r>
    </w:p>
    <w:p>
      <w:r>
        <w:t xml:space="preserve">Ovatko Caesars ja Primus molemmat rockbändejä?</w:t>
      </w:r>
    </w:p>
    <w:p>
      <w:r>
        <w:rPr>
          <w:b/>
        </w:rPr>
        <w:t xml:space="preserve">Tulos</w:t>
      </w:r>
    </w:p>
    <w:p>
      <w:r>
        <w:t xml:space="preserve">kyllä</w:t>
      </w:r>
    </w:p>
    <w:p>
      <w:r>
        <w:rPr>
          <w:b/>
        </w:rPr>
        <w:t xml:space="preserve">Esimerkki 3.1927</w:t>
      </w:r>
    </w:p>
    <w:p>
      <w:r>
        <w:t xml:space="preserve">Lionel Hugh Harvey, on eläkkeellä oleva kanadalainen jääkiekkoammattilainen, joka pelasi 18 ottelua Kansas City Scoutsissa, ammattilaisjääkiekkojoukkueessa missä urheiluorganisaatiossa?</w:t>
      </w:r>
    </w:p>
    <w:p>
      <w:r>
        <w:rPr>
          <w:b/>
        </w:rPr>
        <w:t xml:space="preserve">Tulos</w:t>
      </w:r>
    </w:p>
    <w:p>
      <w:r>
        <w:t xml:space="preserve">Jääkiekkoliiga (NHL)</w:t>
      </w:r>
    </w:p>
    <w:p>
      <w:r>
        <w:rPr>
          <w:b/>
        </w:rPr>
        <w:t xml:space="preserve">Esimerkki 3.1928</w:t>
      </w:r>
    </w:p>
    <w:p>
      <w:r>
        <w:t xml:space="preserve">Take Me to Your Leader esitti tämän menneen jäsenen, joka perusti ja johti mitä rock-yhtyettä</w:t>
      </w:r>
    </w:p>
    <w:p>
      <w:r>
        <w:rPr>
          <w:b/>
        </w:rPr>
        <w:t xml:space="preserve">Tulos</w:t>
      </w:r>
    </w:p>
    <w:p>
      <w:r>
        <w:t xml:space="preserve">Motörhead</w:t>
      </w:r>
    </w:p>
    <w:p>
      <w:r>
        <w:rPr>
          <w:b/>
        </w:rPr>
        <w:t xml:space="preserve">Esimerkki 3.1929</w:t>
      </w:r>
    </w:p>
    <w:p>
      <w:r>
        <w:t xml:space="preserve">Kuka valvoo joukkuetta, joka voitti Yhdysvaltain jalkapallomaajoukkueen 5. helmikuuta 1961?</w:t>
      </w:r>
    </w:p>
    <w:p>
      <w:r>
        <w:rPr>
          <w:b/>
        </w:rPr>
        <w:t xml:space="preserve">Tulos</w:t>
      </w:r>
    </w:p>
    <w:p>
      <w:r>
        <w:t xml:space="preserve">Kolumbian jalkapalloliitto</w:t>
      </w:r>
    </w:p>
    <w:p>
      <w:r>
        <w:rPr>
          <w:b/>
        </w:rPr>
        <w:t xml:space="preserve">Esimerkki 3.1930</w:t>
      </w:r>
    </w:p>
    <w:p>
      <w:r>
        <w:t xml:space="preserve">Kuka vuonna 1915 syntynyt yhdysvaltalainen kirjailija, joka voitti Pulitzer-palkinnon kaunokirjallisuudesta, kirjoitti vuonna 1965 romaanin "Älä pysäytä karnevaalia"?</w:t>
      </w:r>
    </w:p>
    <w:p>
      <w:r>
        <w:rPr>
          <w:b/>
        </w:rPr>
        <w:t xml:space="preserve">Tulos</w:t>
      </w:r>
    </w:p>
    <w:p>
      <w:r>
        <w:t xml:space="preserve">Herman Wouk</w:t>
      </w:r>
    </w:p>
    <w:p>
      <w:r>
        <w:rPr>
          <w:b/>
        </w:rPr>
        <w:t xml:space="preserve">Esimerkki 3.1931</w:t>
      </w:r>
    </w:p>
    <w:p>
      <w:r>
        <w:t xml:space="preserve">Ovatko sekä Golden Giant Mine että Negus Mine Kanadassa?</w:t>
      </w:r>
    </w:p>
    <w:p>
      <w:r>
        <w:rPr>
          <w:b/>
        </w:rPr>
        <w:t xml:space="preserve">Tulos</w:t>
      </w:r>
    </w:p>
    <w:p>
      <w:r>
        <w:t xml:space="preserve">kyllä</w:t>
      </w:r>
    </w:p>
    <w:p>
      <w:r>
        <w:rPr>
          <w:b/>
        </w:rPr>
        <w:t xml:space="preserve">Esimerkki 3.1932</w:t>
      </w:r>
    </w:p>
    <w:p>
      <w:r>
        <w:t xml:space="preserve">Jason Schwartzmanin ja Derrick Greenin välissä kuka liittyi Sepultura-yhtyeeseen vuonna 1997?</w:t>
      </w:r>
    </w:p>
    <w:p>
      <w:r>
        <w:rPr>
          <w:b/>
        </w:rPr>
        <w:t xml:space="preserve">Tulos</w:t>
      </w:r>
    </w:p>
    <w:p>
      <w:r>
        <w:t xml:space="preserve">Derrick Leon Green</w:t>
      </w:r>
    </w:p>
    <w:p>
      <w:r>
        <w:rPr>
          <w:b/>
        </w:rPr>
        <w:t xml:space="preserve">Esimerkki 3.1933</w:t>
      </w:r>
    </w:p>
    <w:p>
      <w:r>
        <w:t xml:space="preserve">Mikä näistä lautapeleistä julkaistiin aikaisemmin: Taru sormusten herrasta vai Rahoitus?</w:t>
      </w:r>
    </w:p>
    <w:p>
      <w:r>
        <w:rPr>
          <w:b/>
        </w:rPr>
        <w:t xml:space="preserve">Tulos</w:t>
      </w:r>
    </w:p>
    <w:p>
      <w:r>
        <w:t xml:space="preserve">Rahoitus</w:t>
      </w:r>
    </w:p>
    <w:p>
      <w:r>
        <w:rPr>
          <w:b/>
        </w:rPr>
        <w:t xml:space="preserve">Esimerkki 3.1934</w:t>
      </w:r>
    </w:p>
    <w:p>
      <w:r>
        <w:t xml:space="preserve">Afrikan tähti ja Mutantti Meeples, ovat mitä nimenomaista viihteen muotoa?</w:t>
      </w:r>
    </w:p>
    <w:p>
      <w:r>
        <w:rPr>
          <w:b/>
        </w:rPr>
        <w:t xml:space="preserve">Tulos</w:t>
      </w:r>
    </w:p>
    <w:p>
      <w:r>
        <w:t xml:space="preserve">lautapeli</w:t>
      </w:r>
    </w:p>
    <w:p>
      <w:r>
        <w:rPr>
          <w:b/>
        </w:rPr>
        <w:t xml:space="preserve">Tulos</w:t>
      </w:r>
    </w:p>
    <w:p>
      <w:r>
        <w:t xml:space="preserve">lautapeli</w:t>
      </w:r>
    </w:p>
    <w:p>
      <w:r>
        <w:rPr>
          <w:b/>
        </w:rPr>
        <w:t xml:space="preserve">Esimerkki 3.1935</w:t>
      </w:r>
    </w:p>
    <w:p>
      <w:r>
        <w:t xml:space="preserve">Clinton v. Jones ja Baker v. Carr olivat molemmat oikeustapauksia, jotka käsiteltiin missä Yhdysvaltojen tuomioistuimessa?</w:t>
      </w:r>
    </w:p>
    <w:p>
      <w:r>
        <w:rPr>
          <w:b/>
        </w:rPr>
        <w:t xml:space="preserve">Tulos</w:t>
      </w:r>
    </w:p>
    <w:p>
      <w:r>
        <w:t xml:space="preserve">Korkein oikeus</w:t>
      </w:r>
    </w:p>
    <w:p>
      <w:r>
        <w:rPr>
          <w:b/>
        </w:rPr>
        <w:t xml:space="preserve">Esimerkki 3.1936</w:t>
      </w:r>
    </w:p>
    <w:p>
      <w:r>
        <w:t xml:space="preserve">Mikä on toinen nimitys ostoskeskukselle tai -keskukselle tai mini-ostoskeskukselle, joka on ulkoilmassa ja jossa liikkeet on järjestetty riviin ja jonka edessä on jalkakäytävä, ja jonka tyyppiseksi osittain suljettu Centre at Glen Burnie -ostoskeskus remontoidaan vuodesta 2017 alkaen?</w:t>
      </w:r>
    </w:p>
    <w:p>
      <w:r>
        <w:rPr>
          <w:b/>
        </w:rPr>
        <w:t xml:space="preserve">Tulos</w:t>
      </w:r>
    </w:p>
    <w:p>
      <w:r>
        <w:t xml:space="preserve">Ostoskeskus</w:t>
      </w:r>
    </w:p>
    <w:p>
      <w:r>
        <w:rPr>
          <w:b/>
        </w:rPr>
        <w:t xml:space="preserve">Esimerkki 3.1937</w:t>
      </w:r>
    </w:p>
    <w:p>
      <w:r>
        <w:t xml:space="preserve">Tim Parry Johnathan Ball Foundation for Peace -säätiö sai nimensä niiden kahden henkilön mukaan, jotka menehtyivät pommi-iskuissa, jotka tapahtuivat vuonna 1993?</w:t>
      </w:r>
    </w:p>
    <w:p>
      <w:r>
        <w:rPr>
          <w:b/>
        </w:rPr>
        <w:t xml:space="preserve">Tulos</w:t>
      </w:r>
    </w:p>
    <w:p>
      <w:r>
        <w:t xml:space="preserve">26. helmikuuta</w:t>
      </w:r>
    </w:p>
    <w:p>
      <w:r>
        <w:rPr>
          <w:b/>
        </w:rPr>
        <w:t xml:space="preserve">Esimerkki 3.1938</w:t>
      </w:r>
    </w:p>
    <w:p>
      <w:r>
        <w:t xml:space="preserve">Vuoden 2006 Texas Longhorns -jalkapallojoukkueen päävalmentaja on tällä hetkellä minkä kanavan kommentaattorina?</w:t>
      </w:r>
    </w:p>
    <w:p>
      <w:r>
        <w:rPr>
          <w:b/>
        </w:rPr>
        <w:t xml:space="preserve">Tulos</w:t>
      </w:r>
    </w:p>
    <w:p>
      <w:r>
        <w:t xml:space="preserve">ESPN</w:t>
      </w:r>
    </w:p>
    <w:p>
      <w:r>
        <w:rPr>
          <w:b/>
        </w:rPr>
        <w:t xml:space="preserve">Esimerkki 3.1939</w:t>
      </w:r>
    </w:p>
    <w:p>
      <w:r>
        <w:t xml:space="preserve">Kumpi, Chogolisa vai Lhotse, on vuori Pakistanin Karakoramin alueella?</w:t>
      </w:r>
    </w:p>
    <w:p>
      <w:r>
        <w:rPr>
          <w:b/>
        </w:rPr>
        <w:t xml:space="preserve">Tulos</w:t>
      </w:r>
    </w:p>
    <w:p>
      <w:r>
        <w:t xml:space="preserve">Chogolisa</w:t>
      </w:r>
    </w:p>
    <w:p>
      <w:r>
        <w:rPr>
          <w:b/>
        </w:rPr>
        <w:t xml:space="preserve">Esimerkki 3.1940</w:t>
      </w:r>
    </w:p>
    <w:p>
      <w:r>
        <w:t xml:space="preserve">Minkä polyteistisen uskonnon mytologia liittyy Ometochtiliin?</w:t>
      </w:r>
    </w:p>
    <w:p>
      <w:r>
        <w:rPr>
          <w:b/>
        </w:rPr>
        <w:t xml:space="preserve">Tulos</w:t>
      </w:r>
    </w:p>
    <w:p>
      <w:r>
        <w:t xml:space="preserve">Atsteekkien</w:t>
      </w:r>
    </w:p>
    <w:p>
      <w:r>
        <w:rPr>
          <w:b/>
        </w:rPr>
        <w:t xml:space="preserve">Esimerkki 3.1941</w:t>
      </w:r>
    </w:p>
    <w:p>
      <w:r>
        <w:t xml:space="preserve">Kuka kirjoitti tarinan, johon elokuva, jossa Ko Chang-seok näytteli elokuvaohjaajaa, perustui?</w:t>
      </w:r>
    </w:p>
    <w:p>
      <w:r>
        <w:rPr>
          <w:b/>
        </w:rPr>
        <w:t xml:space="preserve">Tulos</w:t>
      </w:r>
    </w:p>
    <w:p>
      <w:r>
        <w:t xml:space="preserve">Kim Ki-duk</w:t>
      </w:r>
    </w:p>
    <w:p>
      <w:r>
        <w:rPr>
          <w:b/>
        </w:rPr>
        <w:t xml:space="preserve">Esimerkki 3.1942</w:t>
      </w:r>
    </w:p>
    <w:p>
      <w:r>
        <w:t xml:space="preserve">Vulpes qiuzhudingin uskotaan olevan minkä pohjoisen pallonpuoliskon alkuperäisen pikkuketun esi-isä?</w:t>
      </w:r>
    </w:p>
    <w:p>
      <w:r>
        <w:rPr>
          <w:b/>
        </w:rPr>
        <w:t xml:space="preserve">Tulos</w:t>
      </w:r>
    </w:p>
    <w:p>
      <w:r>
        <w:t xml:space="preserve">Arktinen kettu</w:t>
      </w:r>
    </w:p>
    <w:p>
      <w:r>
        <w:rPr>
          <w:b/>
        </w:rPr>
        <w:t xml:space="preserve">Esimerkki 3.1943</w:t>
      </w:r>
    </w:p>
    <w:p>
      <w:r>
        <w:t xml:space="preserve">George King ja Hobart Henley, molemmat elokuvaohjaajia?</w:t>
      </w:r>
    </w:p>
    <w:p>
      <w:r>
        <w:rPr>
          <w:b/>
        </w:rPr>
        <w:t xml:space="preserve">Tulos</w:t>
      </w:r>
    </w:p>
    <w:p>
      <w:r>
        <w:t xml:space="preserve">kyllä</w:t>
      </w:r>
    </w:p>
    <w:p>
      <w:r>
        <w:rPr>
          <w:b/>
        </w:rPr>
        <w:t xml:space="preserve">Tulos</w:t>
      </w:r>
    </w:p>
    <w:p>
      <w:r>
        <w:t xml:space="preserve">kyllä</w:t>
      </w:r>
    </w:p>
    <w:p>
      <w:r>
        <w:rPr>
          <w:b/>
        </w:rPr>
        <w:t xml:space="preserve">Esimerkki 3.1944</w:t>
      </w:r>
    </w:p>
    <w:p>
      <w:r>
        <w:t xml:space="preserve">Drum on tupakkamerkki, jota jakelee minkä emoyhtiön alainen yhtiö?</w:t>
      </w:r>
    </w:p>
    <w:p>
      <w:r>
        <w:rPr>
          <w:b/>
        </w:rPr>
        <w:t xml:space="preserve">Tulos</w:t>
      </w:r>
    </w:p>
    <w:p>
      <w:r>
        <w:t xml:space="preserve">Mondelez International</w:t>
      </w:r>
    </w:p>
    <w:p>
      <w:r>
        <w:rPr>
          <w:b/>
        </w:rPr>
        <w:t xml:space="preserve">Esimerkki 3.1945</w:t>
      </w:r>
    </w:p>
    <w:p>
      <w:r>
        <w:t xml:space="preserve">Minkä elokuvan Kong Su-chang ohjasi ja mikä se oli?</w:t>
      </w:r>
    </w:p>
    <w:p>
      <w:r>
        <w:rPr>
          <w:b/>
        </w:rPr>
        <w:t xml:space="preserve">Tulos</w:t>
      </w:r>
    </w:p>
    <w:p>
      <w:r>
        <w:t xml:space="preserve">The Ring Virus () on eteläkorealainen kauhuelokuva, joka on sovitettu japanilaisesta romaanista "Ring".</w:t>
      </w:r>
    </w:p>
    <w:p>
      <w:r>
        <w:rPr>
          <w:b/>
        </w:rPr>
        <w:t xml:space="preserve">Esimerkki 3.1946</w:t>
      </w:r>
    </w:p>
    <w:p>
      <w:r>
        <w:t xml:space="preserve">Kirjeitä nuorelle matemaatikolle pidetään päivityksenä vuonna kirjoitettuun esseeseen.</w:t>
      </w:r>
    </w:p>
    <w:p>
      <w:r>
        <w:rPr>
          <w:b/>
        </w:rPr>
        <w:t xml:space="preserve">Tulos</w:t>
      </w:r>
    </w:p>
    <w:p>
      <w:r>
        <w:t xml:space="preserve">1940</w:t>
      </w:r>
    </w:p>
    <w:p>
      <w:r>
        <w:rPr>
          <w:b/>
        </w:rPr>
        <w:t xml:space="preserve">Esimerkki 3.1947</w:t>
      </w:r>
    </w:p>
    <w:p>
      <w:r>
        <w:t xml:space="preserve">Milloin toimitettiin Charles Dickensin "Vuokrattava talo" -teosta kertovaa lehteä?</w:t>
      </w:r>
    </w:p>
    <w:p>
      <w:r>
        <w:rPr>
          <w:b/>
        </w:rPr>
        <w:t xml:space="preserve">Tulos</w:t>
      </w:r>
    </w:p>
    <w:p>
      <w:r>
        <w:t xml:space="preserve">1850s</w:t>
      </w:r>
    </w:p>
    <w:p>
      <w:r>
        <w:rPr>
          <w:b/>
        </w:rPr>
        <w:t xml:space="preserve">Esimerkki 3.1948</w:t>
      </w:r>
    </w:p>
    <w:p>
      <w:r>
        <w:t xml:space="preserve">Kumpi lautapeli sallii useamman pelaajan pelaamisen, Forbidden Island vai Australia?</w:t>
      </w:r>
    </w:p>
    <w:p>
      <w:r>
        <w:rPr>
          <w:b/>
        </w:rPr>
        <w:t xml:space="preserve">Tulos</w:t>
      </w:r>
    </w:p>
    <w:p>
      <w:r>
        <w:t xml:space="preserve">Australia</w:t>
      </w:r>
    </w:p>
    <w:p>
      <w:r>
        <w:rPr>
          <w:b/>
        </w:rPr>
        <w:t xml:space="preserve">Esimerkki 3.1949</w:t>
      </w:r>
    </w:p>
    <w:p>
      <w:r>
        <w:t xml:space="preserve">Mitä rockyhtyettä, The Soundsia tai The Classic Crimea, on verrattu uuden aallon yhtyeisiin, kuten Blondieen, The Carsiin, Epoxiesiin ja Missing Personsiin?</w:t>
      </w:r>
    </w:p>
    <w:p>
      <w:r>
        <w:rPr>
          <w:b/>
        </w:rPr>
        <w:t xml:space="preserve">Tulos</w:t>
      </w:r>
    </w:p>
    <w:p>
      <w:r>
        <w:t xml:space="preserve">Äänet</w:t>
      </w:r>
    </w:p>
    <w:p>
      <w:r>
        <w:rPr>
          <w:b/>
        </w:rPr>
        <w:t xml:space="preserve">Esimerkki 3.1950</w:t>
      </w:r>
    </w:p>
    <w:p>
      <w:r>
        <w:t xml:space="preserve">Kuka australialainen näyttelijä ja muusikko näytteli elokuvassa Little Miss Sunshine ?</w:t>
      </w:r>
    </w:p>
    <w:p>
      <w:r>
        <w:rPr>
          <w:b/>
        </w:rPr>
        <w:t xml:space="preserve">Tulos</w:t>
      </w:r>
    </w:p>
    <w:p>
      <w:r>
        <w:t xml:space="preserve">Toni Collette</w:t>
      </w:r>
    </w:p>
    <w:p>
      <w:r>
        <w:rPr>
          <w:b/>
        </w:rPr>
        <w:t xml:space="preserve">Esimerkki 3.1951</w:t>
      </w:r>
    </w:p>
    <w:p>
      <w:r>
        <w:t xml:space="preserve">Kumpi ohjaaja kasvoi New Jerseyssä, Lars von Trier vai James L. Brooks?</w:t>
      </w:r>
    </w:p>
    <w:p>
      <w:r>
        <w:rPr>
          <w:b/>
        </w:rPr>
        <w:t xml:space="preserve">Tulos</w:t>
      </w:r>
    </w:p>
    <w:p>
      <w:r>
        <w:t xml:space="preserve">James Lawrence Brooks</w:t>
      </w:r>
    </w:p>
    <w:p>
      <w:r>
        <w:rPr>
          <w:b/>
        </w:rPr>
        <w:t xml:space="preserve">Esimerkki 3.1952</w:t>
      </w:r>
    </w:p>
    <w:p>
      <w:r>
        <w:t xml:space="preserve">Kenlake State Resort Park on osa Yhdysvaltojen kansallista virkistysaluetta, jonka presidentti John F. Kennedy nimesi kansalliseksi virkistysalueeksi vuonna Mikä vuosi?</w:t>
      </w:r>
    </w:p>
    <w:p>
      <w:r>
        <w:rPr>
          <w:b/>
        </w:rPr>
        <w:t xml:space="preserve">Tulos</w:t>
      </w:r>
    </w:p>
    <w:p>
      <w:r>
        <w:t xml:space="preserve">1963</w:t>
      </w:r>
    </w:p>
    <w:p>
      <w:r>
        <w:rPr>
          <w:b/>
        </w:rPr>
        <w:t xml:space="preserve">Esimerkki 3.1953</w:t>
      </w:r>
    </w:p>
    <w:p>
      <w:r>
        <w:t xml:space="preserve">Kuka perusti uutissivuston, jossa Suhasini Raj toteutti operaation Duryodhana?</w:t>
      </w:r>
    </w:p>
    <w:p>
      <w:r>
        <w:rPr>
          <w:b/>
        </w:rPr>
        <w:t xml:space="preserve">Tulos</w:t>
      </w:r>
    </w:p>
    <w:p>
      <w:r>
        <w:t xml:space="preserve">Aniruddha Bahal</w:t>
      </w:r>
    </w:p>
    <w:p>
      <w:r>
        <w:rPr>
          <w:b/>
        </w:rPr>
        <w:t xml:space="preserve">Esimerkki 3.1954</w:t>
      </w:r>
    </w:p>
    <w:p>
      <w:r>
        <w:t xml:space="preserve">Kuka on Jneiro Jarelin kanssa yhteistyötä tehnyt taiteilija, joka tunnetaan brittiläisestä rockyhtyeestä?</w:t>
      </w:r>
    </w:p>
    <w:p>
      <w:r>
        <w:rPr>
          <w:b/>
        </w:rPr>
        <w:t xml:space="preserve">Tulos</w:t>
      </w:r>
    </w:p>
    <w:p>
      <w:r>
        <w:t xml:space="preserve">Damon Albarn</w:t>
      </w:r>
    </w:p>
    <w:p>
      <w:r>
        <w:rPr>
          <w:b/>
        </w:rPr>
        <w:t xml:space="preserve">Esimerkki 3.1955</w:t>
      </w:r>
    </w:p>
    <w:p>
      <w:r>
        <w:t xml:space="preserve">Venäjän taitoluistelun vuoden 2018 mestaruuskilpailut pidettiin 19.-24. joulukuuta 2017 Pietarissa, ja tulokset ovat yksi niistä kriteereistä, joiden perusteella valitaan Venäjän joukkueet kilpailuihin, mukaan lukien vuoden 2018 talviolympialaiset, jotka pidetään Gangneungin jäähallissa Gangneungissa, missä maassa?</w:t>
      </w:r>
    </w:p>
    <w:p>
      <w:r>
        <w:rPr>
          <w:b/>
        </w:rPr>
        <w:t xml:space="preserve">Tulos</w:t>
      </w:r>
    </w:p>
    <w:p>
      <w:r>
        <w:t xml:space="preserve">Etelä-Korea</w:t>
      </w:r>
    </w:p>
    <w:p>
      <w:r>
        <w:rPr>
          <w:b/>
        </w:rPr>
        <w:t xml:space="preserve">Esimerkki 3.1956</w:t>
      </w:r>
    </w:p>
    <w:p>
      <w:r>
        <w:t xml:space="preserve">Kumpi englantilainen kirjailija voitti enemmän Costa Book Awards -palkintoja, Kate Atkinson vai J. B. Priestley?</w:t>
      </w:r>
    </w:p>
    <w:p>
      <w:r>
        <w:rPr>
          <w:b/>
        </w:rPr>
        <w:t xml:space="preserve">Tulos</w:t>
      </w:r>
    </w:p>
    <w:p>
      <w:r>
        <w:t xml:space="preserve">Kate Atkinson</w:t>
      </w:r>
    </w:p>
    <w:p>
      <w:r>
        <w:rPr>
          <w:b/>
        </w:rPr>
        <w:t xml:space="preserve">Esimerkki 3.1957</w:t>
      </w:r>
    </w:p>
    <w:p>
      <w:r>
        <w:t xml:space="preserve">Kuka Yhdysvaltain entinen presidentti, joka oli naimisissa Laura Lane Welch Bushin kanssa, oli Texasin 46. kuvernööri vuosina 1995-2000?</w:t>
      </w:r>
    </w:p>
    <w:p>
      <w:r>
        <w:rPr>
          <w:b/>
        </w:rPr>
        <w:t xml:space="preserve">Tulos</w:t>
      </w:r>
    </w:p>
    <w:p>
      <w:r>
        <w:t xml:space="preserve">George W. Bush</w:t>
      </w:r>
    </w:p>
    <w:p>
      <w:r>
        <w:rPr>
          <w:b/>
        </w:rPr>
        <w:t xml:space="preserve">Esimerkki 3.1958</w:t>
      </w:r>
    </w:p>
    <w:p>
      <w:r>
        <w:t xml:space="preserve">Kuka kirjoitti romaanin, josta on sovitettu vuoden 2015 brittiläinen romanttinen draama, jossa Matthias Schoenaerts näyttelee Gabriel Oakia?</w:t>
      </w:r>
    </w:p>
    <w:p>
      <w:r>
        <w:rPr>
          <w:b/>
        </w:rPr>
        <w:t xml:space="preserve">Tulos</w:t>
      </w:r>
    </w:p>
    <w:p>
      <w:r>
        <w:t xml:space="preserve">Thomas Hardy</w:t>
      </w:r>
    </w:p>
    <w:p>
      <w:r>
        <w:rPr>
          <w:b/>
        </w:rPr>
        <w:t xml:space="preserve">Esimerkki 3.1959</w:t>
      </w:r>
    </w:p>
    <w:p>
      <w:r>
        <w:t xml:space="preserve">Ovatko Satoshi Kon ja Joshua Dugdale molemmat dokumenttien tuottajia?</w:t>
      </w:r>
    </w:p>
    <w:p>
      <w:r>
        <w:rPr>
          <w:b/>
        </w:rPr>
        <w:t xml:space="preserve">Tulos</w:t>
      </w:r>
    </w:p>
    <w:p>
      <w:r>
        <w:t xml:space="preserve">ei</w:t>
      </w:r>
    </w:p>
    <w:p>
      <w:r>
        <w:rPr>
          <w:b/>
        </w:rPr>
        <w:t xml:space="preserve">Tulos</w:t>
      </w:r>
    </w:p>
    <w:p>
      <w:r>
        <w:t xml:space="preserve">ei</w:t>
      </w:r>
    </w:p>
    <w:p>
      <w:r>
        <w:rPr>
          <w:b/>
        </w:rPr>
        <w:t xml:space="preserve">Esimerkki 3.1960</w:t>
      </w:r>
    </w:p>
    <w:p>
      <w:r>
        <w:t xml:space="preserve">Minkä etnisen ryhmän jäseneksi tunnistettiin lentäjä, joka saavutti 258 ilmavoittoa Jagdgeschwader 54:llä lentäen?</w:t>
      </w:r>
    </w:p>
    <w:p>
      <w:r>
        <w:rPr>
          <w:b/>
        </w:rPr>
        <w:t xml:space="preserve">Tulos</w:t>
      </w:r>
    </w:p>
    <w:p>
      <w:r>
        <w:t xml:space="preserve">Itävaltalaissyntyinen</w:t>
      </w:r>
    </w:p>
    <w:p>
      <w:r>
        <w:rPr>
          <w:b/>
        </w:rPr>
        <w:t xml:space="preserve">Esimerkki 3.1961</w:t>
      </w:r>
    </w:p>
    <w:p>
      <w:r>
        <w:t xml:space="preserve">Minkä lentävän ässän "Red Barron" ampui alas toisen maailmansodan aikana?</w:t>
      </w:r>
    </w:p>
    <w:p>
      <w:r>
        <w:rPr>
          <w:b/>
        </w:rPr>
        <w:t xml:space="preserve">Tulos</w:t>
      </w:r>
    </w:p>
    <w:p>
      <w:r>
        <w:t xml:space="preserve">Lanoe Hawker</w:t>
      </w:r>
    </w:p>
    <w:p>
      <w:r>
        <w:rPr>
          <w:b/>
        </w:rPr>
        <w:t xml:space="preserve">Esimerkki 3.1962</w:t>
      </w:r>
    </w:p>
    <w:p>
      <w:r>
        <w:t xml:space="preserve">Last Days on vuonna 2014 tehty lyhyt dokumenttielokuva Afrikan norsupopulaatioiden taantumisesta ja laittomasta norsunluukaupasta.Ohjaaja Kathryn Bigelowin muita elokuvia ovat muun muassa mikä vuonna 2012 valmistunut yhdysvaltalainen poliittinen toiminta-trilleri, jonka on ohjannut Kathryn Bigelow ja käsikirjoittanut Mark Boal?</w:t>
      </w:r>
    </w:p>
    <w:p>
      <w:r>
        <w:rPr>
          <w:b/>
        </w:rPr>
        <w:t xml:space="preserve">Tulos</w:t>
      </w:r>
    </w:p>
    <w:p>
      <w:r>
        <w:t xml:space="preserve">Zero Dark Thirty</w:t>
      </w:r>
    </w:p>
    <w:p>
      <w:r>
        <w:rPr>
          <w:b/>
        </w:rPr>
        <w:t xml:space="preserve">Esimerkki 3.1963</w:t>
      </w:r>
    </w:p>
    <w:p>
      <w:r>
        <w:t xml:space="preserve">10 Years of Hits - Newly Recorded on kokoelmalevy kantriartistilta, joka tunnetaan millä lempinimellä?</w:t>
      </w:r>
    </w:p>
    <w:p>
      <w:r>
        <w:rPr>
          <w:b/>
        </w:rPr>
        <w:t xml:space="preserve">Tulos</w:t>
      </w:r>
    </w:p>
    <w:p>
      <w:r>
        <w:t xml:space="preserve">"The Voice"</w:t>
      </w:r>
    </w:p>
    <w:p>
      <w:r>
        <w:rPr>
          <w:b/>
        </w:rPr>
        <w:t xml:space="preserve">Tulos</w:t>
      </w:r>
    </w:p>
    <w:p>
      <w:r>
        <w:t xml:space="preserve">"The Voice"</w:t>
      </w:r>
    </w:p>
    <w:p>
      <w:r>
        <w:rPr>
          <w:b/>
        </w:rPr>
        <w:t xml:space="preserve">Esimerkki 3.1964</w:t>
      </w:r>
    </w:p>
    <w:p>
      <w:r>
        <w:t xml:space="preserve">Abney Parkin albumi "Lost Horizons" on saanut vaikutteita mistä scifin alalajista, joka sisältää teknologiaa ja 1800-luvun höyrykäyttöisiä koneita?</w:t>
      </w:r>
    </w:p>
    <w:p>
      <w:r>
        <w:rPr>
          <w:b/>
        </w:rPr>
        <w:t xml:space="preserve">Tulos</w:t>
      </w:r>
    </w:p>
    <w:p>
      <w:r>
        <w:t xml:space="preserve">Steampunk</w:t>
      </w:r>
    </w:p>
    <w:p>
      <w:r>
        <w:rPr>
          <w:b/>
        </w:rPr>
        <w:t xml:space="preserve">Esimerkki 3.1965</w:t>
      </w:r>
    </w:p>
    <w:p>
      <w:r>
        <w:t xml:space="preserve">Mitkä 2 pohjoisirlantilais-skotlantilaista rockyhtyeen jäsentä tekivät kappaleen nimeltä "Bloodstream" vuonna 2014?</w:t>
      </w:r>
    </w:p>
    <w:p>
      <w:r>
        <w:rPr>
          <w:b/>
        </w:rPr>
        <w:t xml:space="preserve">Tulos</w:t>
      </w:r>
    </w:p>
    <w:p>
      <w:r>
        <w:t xml:space="preserve">Johnny McDaid ja Gary Lightbody</w:t>
      </w:r>
    </w:p>
    <w:p>
      <w:r>
        <w:rPr>
          <w:b/>
        </w:rPr>
        <w:t xml:space="preserve">Esimerkki 3.1966</w:t>
      </w:r>
    </w:p>
    <w:p>
      <w:r>
        <w:t xml:space="preserve">Mikä on Owen Davidsonin ja Sébastien Lareaun yhteinen entinen ammatti?</w:t>
      </w:r>
    </w:p>
    <w:p>
      <w:r>
        <w:rPr>
          <w:b/>
        </w:rPr>
        <w:t xml:space="preserve">Tulos</w:t>
      </w:r>
    </w:p>
    <w:p>
      <w:r>
        <w:t xml:space="preserve">tennisammattilainen</w:t>
      </w:r>
    </w:p>
    <w:p>
      <w:r>
        <w:rPr>
          <w:b/>
        </w:rPr>
        <w:t xml:space="preserve">Esimerkki 3.1967</w:t>
      </w:r>
    </w:p>
    <w:p>
      <w:r>
        <w:t xml:space="preserve">Vafa-Wittenin teoreema on nimetty Cumrun Vafan ja toisen henkilön mukaan, joka on professori missä koulussa?</w:t>
      </w:r>
    </w:p>
    <w:p>
      <w:r>
        <w:rPr>
          <w:b/>
        </w:rPr>
        <w:t xml:space="preserve">Tulos</w:t>
      </w:r>
    </w:p>
    <w:p>
      <w:r>
        <w:t xml:space="preserve">Institute for Advanced Study</w:t>
      </w:r>
    </w:p>
    <w:p>
      <w:r>
        <w:rPr>
          <w:b/>
        </w:rPr>
        <w:t xml:space="preserve">Esimerkki 3.1968</w:t>
      </w:r>
    </w:p>
    <w:p>
      <w:r>
        <w:t xml:space="preserve">Minkä vuosien välillä Steyr Mannlicherin alun perin osaksi muodostama valmistajakonserni hajotettiin vaiheittain?</w:t>
      </w:r>
    </w:p>
    <w:p>
      <w:r>
        <w:rPr>
          <w:b/>
        </w:rPr>
        <w:t xml:space="preserve">Tulos</w:t>
      </w:r>
    </w:p>
    <w:p>
      <w:r>
        <w:t xml:space="preserve">1987 ja 2001</w:t>
      </w:r>
    </w:p>
    <w:p>
      <w:r>
        <w:rPr>
          <w:b/>
        </w:rPr>
        <w:t xml:space="preserve">Esimerkki 3.1969</w:t>
      </w:r>
    </w:p>
    <w:p>
      <w:r>
        <w:t xml:space="preserve">Missä konferenssissa joukkue, joka edustaa West Long Branchissa, Monmouthin piirikunnassa, New Jerseyssä, Yhdysvalloissa sijaitsevaa yksityistä yliopistoa, pelaa ?</w:t>
      </w:r>
    </w:p>
    <w:p>
      <w:r>
        <w:rPr>
          <w:b/>
        </w:rPr>
        <w:t xml:space="preserve">Tulos</w:t>
      </w:r>
    </w:p>
    <w:p>
      <w:r>
        <w:t xml:space="preserve">Metro Atlantic Athletic Conference</w:t>
      </w:r>
    </w:p>
    <w:p>
      <w:r>
        <w:rPr>
          <w:b/>
        </w:rPr>
        <w:t xml:space="preserve">Esimerkki 3.1970</w:t>
      </w:r>
    </w:p>
    <w:p>
      <w:r>
        <w:t xml:space="preserve">Minkälainen media ja genre on yhteistä elokuville One Minute to Nine ja Genghis Blues?</w:t>
      </w:r>
    </w:p>
    <w:p>
      <w:r>
        <w:rPr>
          <w:b/>
        </w:rPr>
        <w:t xml:space="preserve">Tulos</w:t>
      </w:r>
    </w:p>
    <w:p>
      <w:r>
        <w:t xml:space="preserve">dokumenttielokuva</w:t>
      </w:r>
    </w:p>
    <w:p>
      <w:r>
        <w:rPr>
          <w:b/>
        </w:rPr>
        <w:t xml:space="preserve">Esimerkki 3.1971</w:t>
      </w:r>
    </w:p>
    <w:p>
      <w:r>
        <w:t xml:space="preserve">Kuka kirjoitti sanat musikaaliin, joka perustuu kirjaan, jonka kirjoittaja kirjoitti The New Yorkeriin?</w:t>
      </w:r>
    </w:p>
    <w:p>
      <w:r>
        <w:rPr>
          <w:b/>
        </w:rPr>
        <w:t xml:space="preserve">Tulos</w:t>
      </w:r>
    </w:p>
    <w:p>
      <w:r>
        <w:t xml:space="preserve">Charles Strouse</w:t>
      </w:r>
    </w:p>
    <w:p>
      <w:r>
        <w:rPr>
          <w:b/>
        </w:rPr>
        <w:t xml:space="preserve">Esimerkki 3.1972</w:t>
      </w:r>
    </w:p>
    <w:p>
      <w:r>
        <w:t xml:space="preserve">Minne Frank Draken ja Carl Saganin vuonna 1974 luoma CETI lähetettiin?</w:t>
      </w:r>
    </w:p>
    <w:p>
      <w:r>
        <w:rPr>
          <w:b/>
        </w:rPr>
        <w:t xml:space="preserve">Tulos</w:t>
      </w:r>
    </w:p>
    <w:p>
      <w:r>
        <w:t xml:space="preserve">lähetetty pallomaisen tähtijoukon M13 tähtijoukkoon</w:t>
      </w:r>
    </w:p>
    <w:p>
      <w:r>
        <w:rPr>
          <w:b/>
        </w:rPr>
        <w:t xml:space="preserve">Esimerkki 3.1973</w:t>
      </w:r>
    </w:p>
    <w:p>
      <w:r>
        <w:t xml:space="preserve">Mitä yhteistä on Oswegon kanavalla ja Buena Vistan kanavalla?</w:t>
      </w:r>
    </w:p>
    <w:p>
      <w:r>
        <w:rPr>
          <w:b/>
        </w:rPr>
        <w:t xml:space="preserve">Tulos</w:t>
      </w:r>
    </w:p>
    <w:p>
      <w:r>
        <w:t xml:space="preserve">kanava</w:t>
      </w:r>
    </w:p>
    <w:p>
      <w:r>
        <w:rPr>
          <w:b/>
        </w:rPr>
        <w:t xml:space="preserve">Esimerkki 3.1974</w:t>
      </w:r>
    </w:p>
    <w:p>
      <w:r>
        <w:t xml:space="preserve">Ovatko Fernando Arrabal ja James Young molemmat elokuvaohjaajia?</w:t>
      </w:r>
    </w:p>
    <w:p>
      <w:r>
        <w:rPr>
          <w:b/>
        </w:rPr>
        <w:t xml:space="preserve">Tulos</w:t>
      </w:r>
    </w:p>
    <w:p>
      <w:r>
        <w:t xml:space="preserve">kyllä</w:t>
      </w:r>
    </w:p>
    <w:p>
      <w:r>
        <w:rPr>
          <w:b/>
        </w:rPr>
        <w:t xml:space="preserve">Tulos</w:t>
      </w:r>
    </w:p>
    <w:p>
      <w:r>
        <w:t xml:space="preserve">kyllä</w:t>
      </w:r>
    </w:p>
    <w:p>
      <w:r>
        <w:rPr>
          <w:b/>
        </w:rPr>
        <w:t xml:space="preserve">Esimerkki 3.1975</w:t>
      </w:r>
    </w:p>
    <w:p>
      <w:r>
        <w:t xml:space="preserve">Kenraaliluutnantti Sir William Russell, 2. baronet (5. huhtikuuta 1822 - 19. maaliskuuta 1892) oli brittiläisen armeijan upseeri, joka palveli Krimin sodassa ja tukahdutti minkä suuren, mutta lopulta epäonnistuneen kansannousun Intiassa vuosina 1857-58 Britannian Itä-Intian yhtiötä vastaan, joka toimi itsenäisenä valtana Britannian kruunun puolesta?</w:t>
      </w:r>
    </w:p>
    <w:p>
      <w:r>
        <w:rPr>
          <w:b/>
        </w:rPr>
        <w:t xml:space="preserve">Tulos</w:t>
      </w:r>
    </w:p>
    <w:p>
      <w:r>
        <w:t xml:space="preserve">Intian kapina vuonna 1857</w:t>
      </w:r>
    </w:p>
    <w:p>
      <w:r>
        <w:rPr>
          <w:b/>
        </w:rPr>
        <w:t xml:space="preserve">Esimerkki 3.1976</w:t>
      </w:r>
    </w:p>
    <w:p>
      <w:r>
        <w:t xml:space="preserve">Kumpi ohjaaja on tanskalaissyntyinen, Mikael Salomon vai Lewis Seiler?</w:t>
      </w:r>
    </w:p>
    <w:p>
      <w:r>
        <w:rPr>
          <w:b/>
        </w:rPr>
        <w:t xml:space="preserve">Tulos</w:t>
      </w:r>
    </w:p>
    <w:p>
      <w:r>
        <w:t xml:space="preserve">Mikael Salomon</w:t>
      </w:r>
    </w:p>
    <w:p>
      <w:r>
        <w:rPr>
          <w:b/>
        </w:rPr>
        <w:t xml:space="preserve">Tulos</w:t>
      </w:r>
    </w:p>
    <w:p>
      <w:r>
        <w:t xml:space="preserve">Mikael Salomon</w:t>
      </w:r>
    </w:p>
    <w:p>
      <w:r>
        <w:rPr>
          <w:b/>
        </w:rPr>
        <w:t xml:space="preserve">Esimerkki 3.1977</w:t>
      </w:r>
    </w:p>
    <w:p>
      <w:r>
        <w:t xml:space="preserve">Chili Con Carnage ja Total Overdose ovat pelejä, jotka molemmat on kehittänyt mikä yritys?</w:t>
      </w:r>
    </w:p>
    <w:p>
      <w:r>
        <w:rPr>
          <w:b/>
        </w:rPr>
        <w:t xml:space="preserve">Tulos</w:t>
      </w:r>
    </w:p>
    <w:p>
      <w:r>
        <w:t xml:space="preserve">Deadline-pelit</w:t>
      </w:r>
    </w:p>
    <w:p>
      <w:r>
        <w:rPr>
          <w:b/>
        </w:rPr>
        <w:t xml:space="preserve">Esimerkki 3.1978</w:t>
      </w:r>
    </w:p>
    <w:p>
      <w:r>
        <w:t xml:space="preserve">Craig Rocastle on serkku keskikenttäpelaaja syntynyt minä vuonna ?</w:t>
      </w:r>
    </w:p>
    <w:p>
      <w:r>
        <w:rPr>
          <w:b/>
        </w:rPr>
        <w:t xml:space="preserve">Tulos</w:t>
      </w:r>
    </w:p>
    <w:p>
      <w:r>
        <w:t xml:space="preserve">1967</w:t>
      </w:r>
    </w:p>
    <w:p>
      <w:r>
        <w:rPr>
          <w:b/>
        </w:rPr>
        <w:t xml:space="preserve">Tulos</w:t>
      </w:r>
    </w:p>
    <w:p>
      <w:r>
        <w:t xml:space="preserve">1967</w:t>
      </w:r>
    </w:p>
    <w:p>
      <w:r>
        <w:rPr>
          <w:b/>
        </w:rPr>
        <w:t xml:space="preserve">Esimerkki 3.1979</w:t>
      </w:r>
    </w:p>
    <w:p>
      <w:r>
        <w:t xml:space="preserve">FC Porto seurasi Mestarien liigan voittoa kaoottisella kaudella. Minkä valmentajan lähdön jälkeen uusia sopimuksia ovat portugalilainen jalkapalloilija, joka pelaa turkkilaisessa Beşiktaşissa ja Képler Laveran Lima Ferreira, joka tunnetaan yleisesti nimellä Pepe, on portugalilainen jalkapalloilija, joka pelaa turkkilaisessa Beşiktaşissa ja Portugalin maajoukkueessa keskuspuolustajana?</w:t>
      </w:r>
    </w:p>
    <w:p>
      <w:r>
        <w:rPr>
          <w:b/>
        </w:rPr>
        <w:t xml:space="preserve">Tulos</w:t>
      </w:r>
    </w:p>
    <w:p>
      <w:r>
        <w:t xml:space="preserve">José Mourinho</w:t>
      </w:r>
    </w:p>
    <w:p>
      <w:r>
        <w:rPr>
          <w:b/>
        </w:rPr>
        <w:t xml:space="preserve">Esimerkki 3.1980</w:t>
      </w:r>
    </w:p>
    <w:p>
      <w:r>
        <w:t xml:space="preserve">Sigmund Romber tunnetaan parhaiten vuoden 1924 operetistaan, jonka sanoittaja oli kuka?</w:t>
      </w:r>
    </w:p>
    <w:p>
      <w:r>
        <w:rPr>
          <w:b/>
        </w:rPr>
        <w:t xml:space="preserve">Tulos</w:t>
      </w:r>
    </w:p>
    <w:p>
      <w:r>
        <w:t xml:space="preserve">Dorothy Donnelly</w:t>
      </w:r>
    </w:p>
    <w:p>
      <w:r>
        <w:rPr>
          <w:b/>
        </w:rPr>
        <w:t xml:space="preserve">Esimerkki 3.1981</w:t>
      </w:r>
    </w:p>
    <w:p>
      <w:r>
        <w:t xml:space="preserve">Mikä Israelin kansallispuisto ulottuu miehittämättömältä alueelta Länsirannalle?</w:t>
      </w:r>
    </w:p>
    <w:p>
      <w:r>
        <w:rPr>
          <w:b/>
        </w:rPr>
        <w:t xml:space="preserve">Tulos</w:t>
      </w:r>
    </w:p>
    <w:p>
      <w:r>
        <w:t xml:space="preserve">Kanada-puisto</w:t>
      </w:r>
    </w:p>
    <w:p>
      <w:r>
        <w:rPr>
          <w:b/>
        </w:rPr>
        <w:t xml:space="preserve">Esimerkki 3.1982</w:t>
      </w:r>
    </w:p>
    <w:p>
      <w:r>
        <w:t xml:space="preserve">Miten Usko maahan ja Näin puhui Zarathustra edistivät Friedrich Nietzschen omanlaista ainutlaatuista uskomusjärjestelmää?</w:t>
      </w:r>
    </w:p>
    <w:p>
      <w:r>
        <w:rPr>
          <w:b/>
        </w:rPr>
        <w:t xml:space="preserve">Tulos</w:t>
      </w:r>
    </w:p>
    <w:p>
      <w:r>
        <w:t xml:space="preserve">Nietzsche kutsuu tätä outoa kokemusta nimellä "amor fati", eikä se nimeä asioita vaan tavan, jolla asiat voivat muuttua.</w:t>
      </w:r>
    </w:p>
    <w:p>
      <w:r>
        <w:rPr>
          <w:b/>
        </w:rPr>
        <w:t xml:space="preserve">Tulos</w:t>
      </w:r>
    </w:p>
    <w:p>
      <w:r>
        <w:t xml:space="preserve">Nietzsche kutsuu tätä outoa kokemusta nimellä "amor fati", eikä se nimeä asioita vaan tavan, jolla asiat voivat muuttua.</w:t>
      </w:r>
    </w:p>
    <w:p>
      <w:r>
        <w:rPr>
          <w:b/>
        </w:rPr>
        <w:t xml:space="preserve">Esimerkki 3.1983</w:t>
      </w:r>
    </w:p>
    <w:p>
      <w:r>
        <w:t xml:space="preserve">Kumpi on kauempaa etelästä, Saving Abel vai Joy Division?</w:t>
      </w:r>
    </w:p>
    <w:p>
      <w:r>
        <w:rPr>
          <w:b/>
        </w:rPr>
        <w:t xml:space="preserve">Tulos</w:t>
      </w:r>
    </w:p>
    <w:p>
      <w:r>
        <w:t xml:space="preserve">Abelin pelastaminen</w:t>
      </w:r>
    </w:p>
    <w:p>
      <w:r>
        <w:rPr>
          <w:b/>
        </w:rPr>
        <w:t xml:space="preserve">Esimerkki 3.1984</w:t>
      </w:r>
    </w:p>
    <w:p>
      <w:r>
        <w:t xml:space="preserve">Kumpaa koiraa, amerikancockerspanielia tai Löwcheniä, jotkut rekisterit pitävät lelukoirana ja American Kennel Club ei-urheilukoirana?</w:t>
      </w:r>
    </w:p>
    <w:p>
      <w:r>
        <w:rPr>
          <w:b/>
        </w:rPr>
        <w:t xml:space="preserve">Tulos</w:t>
      </w:r>
    </w:p>
    <w:p>
      <w:r>
        <w:t xml:space="preserve">Löwchen</w:t>
      </w:r>
    </w:p>
    <w:p>
      <w:r>
        <w:rPr>
          <w:b/>
        </w:rPr>
        <w:t xml:space="preserve">Esimerkki 3.1985</w:t>
      </w:r>
    </w:p>
    <w:p>
      <w:r>
        <w:t xml:space="preserve">Tornaventon taistelu oli osa kolmikymmenvuotista sotaa, joka oli uskonnollinen konflikti missä maanosassa?</w:t>
      </w:r>
    </w:p>
    <w:p>
      <w:r>
        <w:rPr>
          <w:b/>
        </w:rPr>
        <w:t xml:space="preserve">Tulos</w:t>
      </w:r>
    </w:p>
    <w:p>
      <w:r>
        <w:t xml:space="preserve">Eurooppa</w:t>
      </w:r>
    </w:p>
    <w:p>
      <w:r>
        <w:rPr>
          <w:b/>
        </w:rPr>
        <w:t xml:space="preserve">Esimerkki 3.1986</w:t>
      </w:r>
    </w:p>
    <w:p>
      <w:r>
        <w:t xml:space="preserve">Kant Pan työskenteli minkä Brooksfilmsin tuottaman ja 20th Century Foxin levittämän elokuvan parissa ?</w:t>
      </w:r>
    </w:p>
    <w:p>
      <w:r>
        <w:rPr>
          <w:b/>
        </w:rPr>
        <w:t xml:space="preserve">Tulos</w:t>
      </w:r>
    </w:p>
    <w:p>
      <w:r>
        <w:t xml:space="preserve">Kärpänen</w:t>
      </w:r>
    </w:p>
    <w:p>
      <w:r>
        <w:rPr>
          <w:b/>
        </w:rPr>
        <w:t xml:space="preserve">Esimerkki 3.1987</w:t>
      </w:r>
    </w:p>
    <w:p>
      <w:r>
        <w:t xml:space="preserve">Ovatko Quarto ja Strange Synergy molemmat pelityyppejä?</w:t>
      </w:r>
    </w:p>
    <w:p>
      <w:r>
        <w:rPr>
          <w:b/>
        </w:rPr>
        <w:t xml:space="preserve">Tulos</w:t>
      </w:r>
    </w:p>
    <w:p>
      <w:r>
        <w:t xml:space="preserve">kyllä</w:t>
      </w:r>
    </w:p>
    <w:p>
      <w:r>
        <w:rPr>
          <w:b/>
        </w:rPr>
        <w:t xml:space="preserve">Esimerkki 3.1988</w:t>
      </w:r>
    </w:p>
    <w:p>
      <w:r>
        <w:t xml:space="preserve">Shawn Mullins ja The Bawdies jakavat eri tyylejä minkä musiikkilajin suhteen?</w:t>
      </w:r>
    </w:p>
    <w:p>
      <w:r>
        <w:rPr>
          <w:b/>
        </w:rPr>
        <w:t xml:space="preserve">Tulos</w:t>
      </w:r>
    </w:p>
    <w:p>
      <w:r>
        <w:t xml:space="preserve">rock</w:t>
      </w:r>
    </w:p>
    <w:p>
      <w:r>
        <w:rPr>
          <w:b/>
        </w:rPr>
        <w:t xml:space="preserve">Esimerkki 3.1989</w:t>
      </w:r>
    </w:p>
    <w:p>
      <w:r>
        <w:t xml:space="preserve">Bayer 04 Leverkusen on seura, joka on isännöinyt otteluita millä areenalla vuodesta 1958 lähtien?</w:t>
      </w:r>
    </w:p>
    <w:p>
      <w:r>
        <w:rPr>
          <w:b/>
        </w:rPr>
        <w:t xml:space="preserve">Tulos</w:t>
      </w:r>
    </w:p>
    <w:p>
      <w:r>
        <w:t xml:space="preserve">BayArena</w:t>
      </w:r>
    </w:p>
    <w:p>
      <w:r>
        <w:rPr>
          <w:b/>
        </w:rPr>
        <w:t xml:space="preserve">Esimerkki 3.1990</w:t>
      </w:r>
    </w:p>
    <w:p>
      <w:r>
        <w:t xml:space="preserve">Temptations Live! -elokuvassa esiintyy amerikkalainen baritonilaulaja, jonka lempinimi on mikä?</w:t>
      </w:r>
    </w:p>
    <w:p>
      <w:r>
        <w:rPr>
          <w:b/>
        </w:rPr>
        <w:t xml:space="preserve">Tulos</w:t>
      </w:r>
    </w:p>
    <w:p>
      <w:r>
        <w:t xml:space="preserve">Big Daddy</w:t>
      </w:r>
    </w:p>
    <w:p>
      <w:r>
        <w:rPr>
          <w:b/>
        </w:rPr>
        <w:t xml:space="preserve">Esimerkki 3.1991</w:t>
      </w:r>
    </w:p>
    <w:p>
      <w:r>
        <w:t xml:space="preserve">Kumpi Walt Disney Picturesin elokuvista julkaistiin ensin, "Honey, I Shrunk the Kids" vai "Blank Check"?</w:t>
      </w:r>
    </w:p>
    <w:p>
      <w:r>
        <w:rPr>
          <w:b/>
        </w:rPr>
        <w:t xml:space="preserve">Tulos</w:t>
      </w:r>
    </w:p>
    <w:p>
      <w:r>
        <w:t xml:space="preserve">Honey, I Shrunk the Kids</w:t>
      </w:r>
    </w:p>
    <w:p>
      <w:r>
        <w:rPr>
          <w:b/>
        </w:rPr>
        <w:t xml:space="preserve">Esimerkki 3.1992</w:t>
      </w:r>
    </w:p>
    <w:p>
      <w:r>
        <w:t xml:space="preserve">Kenen välillä käytiin taistelu, jossa Eadnoth nuorempi kuoli?</w:t>
      </w:r>
    </w:p>
    <w:p>
      <w:r>
        <w:rPr>
          <w:b/>
        </w:rPr>
        <w:t xml:space="preserve">Tulos</w:t>
      </w:r>
    </w:p>
    <w:p>
      <w:r>
        <w:t xml:space="preserve">tanska ja englanti</w:t>
      </w:r>
    </w:p>
    <w:p>
      <w:r>
        <w:rPr>
          <w:b/>
        </w:rPr>
        <w:t xml:space="preserve">Tulos</w:t>
      </w:r>
    </w:p>
    <w:p>
      <w:r>
        <w:t xml:space="preserve">tanska ja englanti</w:t>
      </w:r>
    </w:p>
    <w:p>
      <w:r>
        <w:rPr>
          <w:b/>
        </w:rPr>
        <w:t xml:space="preserve">Esimerkki 3.1993</w:t>
      </w:r>
    </w:p>
    <w:p>
      <w:r>
        <w:t xml:space="preserve">Kuinka moni olisi voinut lukea Wings of China -kirjan vuonna 2015?</w:t>
      </w:r>
    </w:p>
    <w:p>
      <w:r>
        <w:rPr>
          <w:b/>
        </w:rPr>
        <w:t xml:space="preserve">Tulos</w:t>
      </w:r>
    </w:p>
    <w:p>
      <w:r>
        <w:t xml:space="preserve">90 miljoonaa</w:t>
      </w:r>
    </w:p>
    <w:p>
      <w:r>
        <w:rPr>
          <w:b/>
        </w:rPr>
        <w:t xml:space="preserve">Esimerkki 3.1994</w:t>
      </w:r>
    </w:p>
    <w:p>
      <w:r>
        <w:t xml:space="preserve">Ketkä olivat vuonna 889 Italian kuninkaaksi kruunatun miehen arkkivihollisia?</w:t>
      </w:r>
    </w:p>
    <w:p>
      <w:r>
        <w:rPr>
          <w:b/>
        </w:rPr>
        <w:t xml:space="preserve">Tulos</w:t>
      </w:r>
    </w:p>
    <w:p>
      <w:r>
        <w:t xml:space="preserve">karolingit</w:t>
      </w:r>
    </w:p>
    <w:p>
      <w:r>
        <w:rPr>
          <w:b/>
        </w:rPr>
        <w:t xml:space="preserve">Esimerkki 3.1995</w:t>
      </w:r>
    </w:p>
    <w:p>
      <w:r>
        <w:t xml:space="preserve">Minkälainen eläin on Yorkshire-terrieri ja Cavalier King Charles Spaniel?</w:t>
      </w:r>
    </w:p>
    <w:p>
      <w:r>
        <w:rPr>
          <w:b/>
        </w:rPr>
        <w:t xml:space="preserve">Tulos</w:t>
      </w:r>
    </w:p>
    <w:p>
      <w:r>
        <w:t xml:space="preserve">koira</w:t>
      </w:r>
    </w:p>
    <w:p>
      <w:r>
        <w:rPr>
          <w:b/>
        </w:rPr>
        <w:t xml:space="preserve">Esimerkki 3.1996</w:t>
      </w:r>
    </w:p>
    <w:p>
      <w:r>
        <w:t xml:space="preserve">Mitä yhteistä on Danie Visserillä ja Virginia Wadella?</w:t>
      </w:r>
    </w:p>
    <w:p>
      <w:r>
        <w:rPr>
          <w:b/>
        </w:rPr>
        <w:t xml:space="preserve">Tulos</w:t>
      </w:r>
    </w:p>
    <w:p>
      <w:r>
        <w:t xml:space="preserve">tennis</w:t>
      </w:r>
    </w:p>
    <w:p>
      <w:r>
        <w:rPr>
          <w:b/>
        </w:rPr>
        <w:t xml:space="preserve">Esimerkki 3.1997</w:t>
      </w:r>
    </w:p>
    <w:p>
      <w:r>
        <w:t xml:space="preserve">Mikä maa, joka isännöi kahta maailmanmestaruuskilpailua, joista ensimmäinen järjestettiin 1930-luvulla, isännöi tätä maailmanmestaruuskilpailua, jossa Khalid Al Temawi pelasi?</w:t>
      </w:r>
    </w:p>
    <w:p>
      <w:r>
        <w:rPr>
          <w:b/>
        </w:rPr>
        <w:t xml:space="preserve">Tulos</w:t>
      </w:r>
    </w:p>
    <w:p>
      <w:r>
        <w:t xml:space="preserve">Ranska</w:t>
      </w:r>
    </w:p>
    <w:p>
      <w:r>
        <w:rPr>
          <w:b/>
        </w:rPr>
        <w:t xml:space="preserve">Tulos</w:t>
      </w:r>
    </w:p>
    <w:p>
      <w:r>
        <w:t xml:space="preserve">Ranska</w:t>
      </w:r>
    </w:p>
    <w:p>
      <w:r>
        <w:rPr>
          <w:b/>
        </w:rPr>
        <w:t xml:space="preserve">Esimerkki 3.1998</w:t>
      </w:r>
    </w:p>
    <w:p>
      <w:r>
        <w:t xml:space="preserve">Uimari Tricia Duncan on Tim Duncanin vanhempi sisko, joka pelasi ammattimaisesti mitä urheilua tahansa 19 vuoden ajan.</w:t>
      </w:r>
    </w:p>
    <w:p>
      <w:r>
        <w:rPr>
          <w:b/>
        </w:rPr>
        <w:t xml:space="preserve">Tulos</w:t>
      </w:r>
    </w:p>
    <w:p>
      <w:r>
        <w:t xml:space="preserve">koripallo</w:t>
      </w:r>
    </w:p>
    <w:p>
      <w:r>
        <w:rPr>
          <w:b/>
        </w:rPr>
        <w:t xml:space="preserve">Esimerkki 3.1999</w:t>
      </w:r>
    </w:p>
    <w:p>
      <w:r>
        <w:t xml:space="preserve">Lexington Historical Society keskittyy Amerikan vallankumouksen ja Lexingtonin taistelun historiaan lähellä tätä nykyistä metroaluetta.</w:t>
      </w:r>
    </w:p>
    <w:p>
      <w:r>
        <w:rPr>
          <w:b/>
        </w:rPr>
        <w:t xml:space="preserve">Tulos</w:t>
      </w:r>
    </w:p>
    <w:p>
      <w:r>
        <w:t xml:space="preserve">Boston</w:t>
      </w:r>
    </w:p>
    <w:p>
      <w:r>
        <w:rPr>
          <w:b/>
        </w:rPr>
        <w:t xml:space="preserve">Esimerkki 3.2000</w:t>
      </w:r>
    </w:p>
    <w:p>
      <w:r>
        <w:t xml:space="preserve">"Bye Bye Bye" on amerikkalaisen poikabändi NSYNC:n kappale, joka perustettiin Orlandossa, Floridassa, minä vuonna?</w:t>
      </w:r>
    </w:p>
    <w:p>
      <w:r>
        <w:rPr>
          <w:b/>
        </w:rPr>
        <w:t xml:space="preserve">Tulos</w:t>
      </w:r>
    </w:p>
    <w:p>
      <w:r>
        <w:t xml:space="preserve">1995</w:t>
      </w:r>
    </w:p>
    <w:p>
      <w:r>
        <w:rPr>
          <w:b/>
        </w:rPr>
        <w:t xml:space="preserve">Esimerkki 3.2001</w:t>
      </w:r>
    </w:p>
    <w:p>
      <w:r>
        <w:t xml:space="preserve">Kuka "The Thing with Two Heads" -elokuvan tähti pelasi myös jalkapalloa?</w:t>
      </w:r>
    </w:p>
    <w:p>
      <w:r>
        <w:rPr>
          <w:b/>
        </w:rPr>
        <w:t xml:space="preserve">Tulos</w:t>
      </w:r>
    </w:p>
    <w:p>
      <w:r>
        <w:t xml:space="preserve">Rosey Grier</w:t>
      </w:r>
    </w:p>
    <w:p>
      <w:r>
        <w:rPr>
          <w:b/>
        </w:rPr>
        <w:t xml:space="preserve">Esimerkki 3.2002</w:t>
      </w:r>
    </w:p>
    <w:p>
      <w:r>
        <w:t xml:space="preserve">Beth Jordachea saippuasarjassa "Brookside" näytellyt näyttelijä näytteli myös Oliver Milburnin kanssa brittiläisessä elokuvassa, jonka ohjasi kuka?</w:t>
      </w:r>
    </w:p>
    <w:p>
      <w:r>
        <w:rPr>
          <w:b/>
        </w:rPr>
        <w:t xml:space="preserve">Tulos</w:t>
      </w:r>
    </w:p>
    <w:p>
      <w:r>
        <w:t xml:space="preserve">Sandra Goldbacher</w:t>
      </w:r>
    </w:p>
    <w:p>
      <w:r>
        <w:rPr>
          <w:b/>
        </w:rPr>
        <w:t xml:space="preserve">Esimerkki 3.2003</w:t>
      </w:r>
    </w:p>
    <w:p>
      <w:r>
        <w:t xml:space="preserve">Bo Jackson oli all-star sekä baseballissa että jalkapallossa, Brent Fullwood sen sijaan pelasi vain mitä lajia?</w:t>
      </w:r>
    </w:p>
    <w:p>
      <w:r>
        <w:rPr>
          <w:b/>
        </w:rPr>
        <w:t xml:space="preserve">Tulos</w:t>
      </w:r>
    </w:p>
    <w:p>
      <w:r>
        <w:t xml:space="preserve">jalkapallo</w:t>
      </w:r>
    </w:p>
    <w:p>
      <w:r>
        <w:rPr>
          <w:b/>
        </w:rPr>
        <w:t xml:space="preserve">Esimerkki 3.2004</w:t>
      </w:r>
    </w:p>
    <w:p>
      <w:r>
        <w:t xml:space="preserve">Mitä yhteistä on hahmoilla Oblivion ja Death?</w:t>
      </w:r>
    </w:p>
    <w:p>
      <w:r>
        <w:rPr>
          <w:b/>
        </w:rPr>
        <w:t xml:space="preserve">Tulos</w:t>
      </w:r>
    </w:p>
    <w:p>
      <w:r>
        <w:t xml:space="preserve">Marvel Comics</w:t>
      </w:r>
    </w:p>
    <w:p>
      <w:r>
        <w:rPr>
          <w:b/>
        </w:rPr>
        <w:t xml:space="preserve">Esimerkki 3.2005</w:t>
      </w:r>
    </w:p>
    <w:p>
      <w:r>
        <w:t xml:space="preserve">Nimeä Openbucksin kumppani, jonka pääkonttori sijaitsee Goodlettsvillessä, Tennesseessä?</w:t>
      </w:r>
    </w:p>
    <w:p>
      <w:r>
        <w:rPr>
          <w:b/>
        </w:rPr>
        <w:t xml:space="preserve">Tulos</w:t>
      </w:r>
    </w:p>
    <w:p>
      <w:r>
        <w:t xml:space="preserve">Dollar General</w:t>
      </w:r>
    </w:p>
    <w:p>
      <w:r>
        <w:rPr>
          <w:b/>
        </w:rPr>
        <w:t xml:space="preserve">Esimerkki 3.2006</w:t>
      </w:r>
    </w:p>
    <w:p>
      <w:r>
        <w:t xml:space="preserve">Roseannen parhaan näyttelijän Golden Globe -palkinnon voittaja näytteli yhdessä minkä näyttelijän kanssa elokuvassa Gigantti?</w:t>
      </w:r>
    </w:p>
    <w:p>
      <w:r>
        <w:rPr>
          <w:b/>
        </w:rPr>
        <w:t xml:space="preserve">Tulos</w:t>
      </w:r>
    </w:p>
    <w:p>
      <w:r>
        <w:t xml:space="preserve">Zooey Deschanel</w:t>
      </w:r>
    </w:p>
    <w:p>
      <w:r>
        <w:rPr>
          <w:b/>
        </w:rPr>
        <w:t xml:space="preserve">Esimerkki 3.2007</w:t>
      </w:r>
    </w:p>
    <w:p>
      <w:r>
        <w:t xml:space="preserve">Mikä Bangorissa, Mainessa sijaitseva panimo sijaitsee historiallisessa myllyrakennuksessa?</w:t>
      </w:r>
    </w:p>
    <w:p>
      <w:r>
        <w:rPr>
          <w:b/>
        </w:rPr>
        <w:t xml:space="preserve">Tulos</w:t>
      </w:r>
    </w:p>
    <w:p>
      <w:r>
        <w:t xml:space="preserve">Sea Dog Brewing Company</w:t>
      </w:r>
    </w:p>
    <w:p>
      <w:r>
        <w:rPr>
          <w:b/>
        </w:rPr>
        <w:t xml:space="preserve">Esimerkki 3.2008</w:t>
      </w:r>
    </w:p>
    <w:p>
      <w:r>
        <w:t xml:space="preserve">Scott Hochberg edusti piiriä 132, johon kuului urheilustadion, joka avattiin virallisesti minä vuonna?</w:t>
      </w:r>
    </w:p>
    <w:p>
      <w:r>
        <w:rPr>
          <w:b/>
        </w:rPr>
        <w:t xml:space="preserve">Tulos</w:t>
      </w:r>
    </w:p>
    <w:p>
      <w:r>
        <w:t xml:space="preserve">1965</w:t>
      </w:r>
    </w:p>
    <w:p>
      <w:r>
        <w:rPr>
          <w:b/>
        </w:rPr>
        <w:t xml:space="preserve">Esimerkki 3.2009</w:t>
      </w:r>
    </w:p>
    <w:p>
      <w:r>
        <w:t xml:space="preserve">Weer en Verkeer on kanava, joka tarjosi sääennusteita kaupungissa, joka sijaitsee missä maakunnassa?</w:t>
      </w:r>
    </w:p>
    <w:p>
      <w:r>
        <w:rPr>
          <w:b/>
        </w:rPr>
        <w:t xml:space="preserve">Tulos</w:t>
      </w:r>
    </w:p>
    <w:p>
      <w:r>
        <w:t xml:space="preserve">Gelderland</w:t>
      </w:r>
    </w:p>
    <w:p>
      <w:r>
        <w:rPr>
          <w:b/>
        </w:rPr>
        <w:t xml:space="preserve">Esimerkki 3.2010</w:t>
      </w:r>
    </w:p>
    <w:p>
      <w:r>
        <w:t xml:space="preserve">Kuka raskaansarjan mestari, lempinimeltään "Manassa Mauler", näytteli Daredevil Jack -elokuvassa?</w:t>
      </w:r>
    </w:p>
    <w:p>
      <w:r>
        <w:rPr>
          <w:b/>
        </w:rPr>
        <w:t xml:space="preserve">Tulos</w:t>
      </w:r>
    </w:p>
    <w:p>
      <w:r>
        <w:t xml:space="preserve">Jack Dempsey</w:t>
      </w:r>
    </w:p>
    <w:p>
      <w:r>
        <w:rPr>
          <w:b/>
        </w:rPr>
        <w:t xml:space="preserve">Tulos</w:t>
      </w:r>
    </w:p>
    <w:p>
      <w:r>
        <w:t xml:space="preserve">Jack Dempsey</w:t>
      </w:r>
    </w:p>
    <w:p>
      <w:r>
        <w:rPr>
          <w:b/>
        </w:rPr>
        <w:t xml:space="preserve">Esimerkki 3.2011</w:t>
      </w:r>
    </w:p>
    <w:p>
      <w:r>
        <w:t xml:space="preserve">Mikä on kirjan Maailman ympäri seitsemässäkymmenessä kahdessa päivässä kirjoittajan oikea nimi?</w:t>
      </w:r>
    </w:p>
    <w:p>
      <w:r>
        <w:rPr>
          <w:b/>
        </w:rPr>
        <w:t xml:space="preserve">Tulos</w:t>
      </w:r>
    </w:p>
    <w:p>
      <w:r>
        <w:t xml:space="preserve">Elizabeth Cochran Seaman</w:t>
      </w:r>
    </w:p>
    <w:p>
      <w:r>
        <w:rPr>
          <w:b/>
        </w:rPr>
        <w:t xml:space="preserve">Esimerkki 3.2012</w:t>
      </w:r>
    </w:p>
    <w:p>
      <w:r>
        <w:t xml:space="preserve">Roy Nielsen ja Maximo Guillermo "Max" Manus olivat molemmat Norjan vastarintaliikkeen jäseniä minkä tapahtuman aikana?</w:t>
      </w:r>
    </w:p>
    <w:p>
      <w:r>
        <w:rPr>
          <w:b/>
        </w:rPr>
        <w:t xml:space="preserve">Tulos</w:t>
      </w:r>
    </w:p>
    <w:p>
      <w:r>
        <w:t xml:space="preserve">Toinen maailmansota</w:t>
      </w:r>
    </w:p>
    <w:p>
      <w:r>
        <w:rPr>
          <w:b/>
        </w:rPr>
        <w:t xml:space="preserve">Esimerkki 3.2013</w:t>
      </w:r>
    </w:p>
    <w:p>
      <w:r>
        <w:t xml:space="preserve">Jalkapalloliiga 2013-14 oli Jalkapalloliigan 115. kausi, minkä englantilaisen ammattilaisjalkapalloseuran kotipaikka on King Power Stadium?</w:t>
      </w:r>
    </w:p>
    <w:p>
      <w:r>
        <w:rPr>
          <w:b/>
        </w:rPr>
        <w:t xml:space="preserve">Tulos</w:t>
      </w:r>
    </w:p>
    <w:p>
      <w:r>
        <w:t xml:space="preserve">Leicester Cityn jalkapalloseura</w:t>
      </w:r>
    </w:p>
    <w:p>
      <w:r>
        <w:rPr>
          <w:b/>
        </w:rPr>
        <w:t xml:space="preserve">Esimerkki 3.2014</w:t>
      </w:r>
    </w:p>
    <w:p>
      <w:r>
        <w:t xml:space="preserve">Kumpi syntyi aikaisemmin, Pavel Urysohn vai Efim Zelmanov?</w:t>
      </w:r>
    </w:p>
    <w:p>
      <w:r>
        <w:rPr>
          <w:b/>
        </w:rPr>
        <w:t xml:space="preserve">Tulos</w:t>
      </w:r>
    </w:p>
    <w:p>
      <w:r>
        <w:t xml:space="preserve">Pavel Samuilovitš Urysohn</w:t>
      </w:r>
    </w:p>
    <w:p>
      <w:r>
        <w:rPr>
          <w:b/>
        </w:rPr>
        <w:t xml:space="preserve">Esimerkki 3.2015</w:t>
      </w:r>
    </w:p>
    <w:p>
      <w:r>
        <w:t xml:space="preserve">Kumpi bändi debytoi ensin, Fake Problems vai L'Arc-en-Ciel?</w:t>
      </w:r>
    </w:p>
    <w:p>
      <w:r>
        <w:rPr>
          <w:b/>
        </w:rPr>
        <w:t xml:space="preserve">Tulos</w:t>
      </w:r>
    </w:p>
    <w:p>
      <w:r>
        <w:t xml:space="preserve">L'Arc-en-Ciel</w:t>
      </w:r>
    </w:p>
    <w:p>
      <w:r>
        <w:rPr>
          <w:b/>
        </w:rPr>
        <w:t xml:space="preserve">Esimerkki 3.2016</w:t>
      </w:r>
    </w:p>
    <w:p>
      <w:r>
        <w:t xml:space="preserve">Mikä näyttelijä, joka on myös koomikko, näytteli elokuvassa Kultaiset tytöt: Heidän suurimmat hetkensä?</w:t>
      </w:r>
    </w:p>
    <w:p>
      <w:r>
        <w:rPr>
          <w:b/>
        </w:rPr>
        <w:t xml:space="preserve">Tulos</w:t>
      </w:r>
    </w:p>
    <w:p>
      <w:r>
        <w:t xml:space="preserve">Betty White</w:t>
      </w:r>
    </w:p>
    <w:p>
      <w:r>
        <w:rPr>
          <w:b/>
        </w:rPr>
        <w:t xml:space="preserve">Esimerkki 3.2017</w:t>
      </w:r>
    </w:p>
    <w:p>
      <w:r>
        <w:t xml:space="preserve">Ovatko Harry Keller ja Marc Webb molemmat elokuvaohjaajia?</w:t>
      </w:r>
    </w:p>
    <w:p>
      <w:r>
        <w:rPr>
          <w:b/>
        </w:rPr>
        <w:t xml:space="preserve">Tulos</w:t>
      </w:r>
    </w:p>
    <w:p>
      <w:r>
        <w:t xml:space="preserve">kyllä</w:t>
      </w:r>
    </w:p>
    <w:p>
      <w:r>
        <w:rPr>
          <w:b/>
        </w:rPr>
        <w:t xml:space="preserve">Esimerkki 3.2018</w:t>
      </w:r>
    </w:p>
    <w:p>
      <w:r>
        <w:t xml:space="preserve">Jiaxing ja Guixi sijaitsevat missä maassa?</w:t>
      </w:r>
    </w:p>
    <w:p>
      <w:r>
        <w:rPr>
          <w:b/>
        </w:rPr>
        <w:t xml:space="preserve">Tulos</w:t>
      </w:r>
    </w:p>
    <w:p>
      <w:r>
        <w:t xml:space="preserve">Kiina</w:t>
      </w:r>
    </w:p>
    <w:p>
      <w:r>
        <w:rPr>
          <w:b/>
        </w:rPr>
        <w:t xml:space="preserve">Esimerkki 3.2019</w:t>
      </w:r>
    </w:p>
    <w:p>
      <w:r>
        <w:t xml:space="preserve">Kumpi luotiin ensin, Jenůfa vai Dafne?</w:t>
      </w:r>
    </w:p>
    <w:p>
      <w:r>
        <w:rPr>
          <w:b/>
        </w:rPr>
        <w:t xml:space="preserve">Tulos</w:t>
      </w:r>
    </w:p>
    <w:p>
      <w:r>
        <w:t xml:space="preserve">Dafne</w:t>
      </w:r>
    </w:p>
    <w:p>
      <w:r>
        <w:rPr>
          <w:b/>
        </w:rPr>
        <w:t xml:space="preserve">Esimerkki 3.2020</w:t>
      </w:r>
    </w:p>
    <w:p>
      <w:r>
        <w:t xml:space="preserve">Ruth Williams Khama, Lady Khama, oli Botswanan ensimmäisen presidentin vaimo, joka toimi virassaan vuosina 1966-1980. Hänen nimensä?</w:t>
      </w:r>
    </w:p>
    <w:p>
      <w:r>
        <w:rPr>
          <w:b/>
        </w:rPr>
        <w:t xml:space="preserve">Tulos</w:t>
      </w:r>
    </w:p>
    <w:p>
      <w:r>
        <w:t xml:space="preserve">Seretse Goitsebeng Maphiri Khama</w:t>
      </w:r>
    </w:p>
    <w:p>
      <w:r>
        <w:rPr>
          <w:b/>
        </w:rPr>
        <w:t xml:space="preserve">Esimerkki 3.2021</w:t>
      </w:r>
    </w:p>
    <w:p>
      <w:r>
        <w:t xml:space="preserve">Minä vuonna perustettiin Andersonvillen teologinen seminaari Camillassa, Georgiassa?</w:t>
      </w:r>
    </w:p>
    <w:p>
      <w:r>
        <w:rPr>
          <w:b/>
        </w:rPr>
        <w:t xml:space="preserve">Tulos</w:t>
      </w:r>
    </w:p>
    <w:p>
      <w:r>
        <w:t xml:space="preserve">1981</w:t>
      </w:r>
    </w:p>
    <w:p>
      <w:r>
        <w:rPr>
          <w:b/>
        </w:rPr>
        <w:t xml:space="preserve">Esimerkki 3.2022</w:t>
      </w:r>
    </w:p>
    <w:p>
      <w:r>
        <w:t xml:space="preserve">Kenen BRIT School for Performing Arts and Technology -koulusta valmistuneen musiikkivideot on ohjannut ja tuottanut Rogue Films?</w:t>
      </w:r>
    </w:p>
    <w:p>
      <w:r>
        <w:rPr>
          <w:b/>
        </w:rPr>
        <w:t xml:space="preserve">Tulos</w:t>
      </w:r>
    </w:p>
    <w:p>
      <w:r>
        <w:t xml:space="preserve">Adele</w:t>
      </w:r>
    </w:p>
    <w:p>
      <w:r>
        <w:rPr>
          <w:b/>
        </w:rPr>
        <w:t xml:space="preserve">Esimerkki 3.2023</w:t>
      </w:r>
    </w:p>
    <w:p>
      <w:r>
        <w:t xml:space="preserve">Mikä Avalanche-näyttelijä teki myös Guinnessin ennätyksen?</w:t>
      </w:r>
    </w:p>
    <w:p>
      <w:r>
        <w:rPr>
          <w:b/>
        </w:rPr>
        <w:t xml:space="preserve">Tulos</w:t>
      </w:r>
    </w:p>
    <w:p>
      <w:r>
        <w:t xml:space="preserve">David Michael Hasselhoff</w:t>
      </w:r>
    </w:p>
    <w:p>
      <w:r>
        <w:rPr>
          <w:b/>
        </w:rPr>
        <w:t xml:space="preserve">Esimerkki 3.2024</w:t>
      </w:r>
    </w:p>
    <w:p>
      <w:r>
        <w:t xml:space="preserve">Joe Walters pelasi liigajalkapalloa minkä ammattijalkapalloseuran joukkueessa, jonka lempinimi on mikä, johtuen kaupungin yhteyksistä rautateollisuuteen?</w:t>
      </w:r>
    </w:p>
    <w:p>
      <w:r>
        <w:rPr>
          <w:b/>
        </w:rPr>
        <w:t xml:space="preserve">Tulos</w:t>
      </w:r>
    </w:p>
    <w:p>
      <w:r>
        <w:t xml:space="preserve">Rautatieläiset</w:t>
      </w:r>
    </w:p>
    <w:p>
      <w:r>
        <w:rPr>
          <w:b/>
        </w:rPr>
        <w:t xml:space="preserve">Esimerkki 3.2025</w:t>
      </w:r>
    </w:p>
    <w:p>
      <w:r>
        <w:t xml:space="preserve">Hän näytteli The Shore -elokuvassa ja on myös nuorin näyttelijä, joka on koskaan näytellyt Ofeliaa Royal Shakespeare Companyn "Hamletin" tuotannossa. ?</w:t>
      </w:r>
    </w:p>
    <w:p>
      <w:r>
        <w:rPr>
          <w:b/>
        </w:rPr>
        <w:t xml:space="preserve">Tulos</w:t>
      </w:r>
    </w:p>
    <w:p>
      <w:r>
        <w:t xml:space="preserve">Kerry Condon</w:t>
      </w:r>
    </w:p>
    <w:p>
      <w:r>
        <w:rPr>
          <w:b/>
        </w:rPr>
        <w:t xml:space="preserve">Esimerkki 3.2026</w:t>
      </w:r>
    </w:p>
    <w:p>
      <w:r>
        <w:t xml:space="preserve">Mihin Kalifornian piirikuntaan Oaklandin keskustan historiallinen alue kuuluu?</w:t>
      </w:r>
    </w:p>
    <w:p>
      <w:r>
        <w:rPr>
          <w:b/>
        </w:rPr>
        <w:t xml:space="preserve">Tulos</w:t>
      </w:r>
    </w:p>
    <w:p>
      <w:r>
        <w:t xml:space="preserve">Alamedan piirikunta</w:t>
      </w:r>
    </w:p>
    <w:p>
      <w:r>
        <w:rPr>
          <w:b/>
        </w:rPr>
        <w:t xml:space="preserve">Esimerkki 3.2027</w:t>
      </w:r>
    </w:p>
    <w:p>
      <w:r>
        <w:t xml:space="preserve">Mikä eteläkorealaisen sarjan Money Flower tähti syntyi 20. joulukuuta 1976 ?</w:t>
      </w:r>
    </w:p>
    <w:p>
      <w:r>
        <w:rPr>
          <w:b/>
        </w:rPr>
        <w:t xml:space="preserve">Tulos</w:t>
      </w:r>
    </w:p>
    <w:p>
      <w:r>
        <w:t xml:space="preserve">Jang Hyuk</w:t>
      </w:r>
    </w:p>
    <w:p>
      <w:r>
        <w:rPr>
          <w:b/>
        </w:rPr>
        <w:t xml:space="preserve">Tulos</w:t>
      </w:r>
    </w:p>
    <w:p>
      <w:r>
        <w:t xml:space="preserve">Jang Hyuk</w:t>
      </w:r>
    </w:p>
    <w:p>
      <w:r>
        <w:rPr>
          <w:b/>
        </w:rPr>
        <w:t xml:space="preserve">Esimerkki 3.2028</w:t>
      </w:r>
    </w:p>
    <w:p>
      <w:r>
        <w:t xml:space="preserve">Kumpi sairaala on palvellut yhteisöä kauemmin, Howardin yliopistollinen sairaala vai Walter Reed Army Medical Center?</w:t>
      </w:r>
    </w:p>
    <w:p>
      <w:r>
        <w:rPr>
          <w:b/>
        </w:rPr>
        <w:t xml:space="preserve">Tulos</w:t>
      </w:r>
    </w:p>
    <w:p>
      <w:r>
        <w:t xml:space="preserve">Howardin yliopistollinen sairaala, joka tunnettiin aiemmin nimellä Freedmen's Hospital.</w:t>
      </w:r>
    </w:p>
    <w:p>
      <w:r>
        <w:rPr>
          <w:b/>
        </w:rPr>
        <w:t xml:space="preserve">Esimerkki 3.2029</w:t>
      </w:r>
    </w:p>
    <w:p>
      <w:r>
        <w:t xml:space="preserve">Kumpi elokuva on jatko-osa, Kettu ja koira vai Paluu Ei koskaan maahan?</w:t>
      </w:r>
    </w:p>
    <w:p>
      <w:r>
        <w:rPr>
          <w:b/>
        </w:rPr>
        <w:t xml:space="preserve">Tulos</w:t>
      </w:r>
    </w:p>
    <w:p>
      <w:r>
        <w:t xml:space="preserve">Paluu Never Landiin</w:t>
      </w:r>
    </w:p>
    <w:p>
      <w:r>
        <w:rPr>
          <w:b/>
        </w:rPr>
        <w:t xml:space="preserve">Esimerkki 3.2030</w:t>
      </w:r>
    </w:p>
    <w:p>
      <w:r>
        <w:t xml:space="preserve">Barbara Kay on kolumnisti Postmedia Networkin lippulaivajulkaisussa?</w:t>
      </w:r>
    </w:p>
    <w:p>
      <w:r>
        <w:rPr>
          <w:b/>
        </w:rPr>
        <w:t xml:space="preserve">Tulos</w:t>
      </w:r>
    </w:p>
    <w:p>
      <w:r>
        <w:t xml:space="preserve">National Post</w:t>
      </w:r>
    </w:p>
    <w:p>
      <w:r>
        <w:rPr>
          <w:b/>
        </w:rPr>
        <w:t xml:space="preserve">Esimerkki 3.2031</w:t>
      </w:r>
    </w:p>
    <w:p>
      <w:r>
        <w:t xml:space="preserve">Viulukonsertto nro 3 E-duuri sävellettiin vuonna 1826 italialaisen viulistin toimesta, joka kuoli tänä vuonna?</w:t>
      </w:r>
    </w:p>
    <w:p>
      <w:r>
        <w:rPr>
          <w:b/>
        </w:rPr>
        <w:t xml:space="preserve">Tulos</w:t>
      </w:r>
    </w:p>
    <w:p>
      <w:r>
        <w:t xml:space="preserve">1840</w:t>
      </w:r>
    </w:p>
    <w:p>
      <w:r>
        <w:rPr>
          <w:b/>
        </w:rPr>
        <w:t xml:space="preserve">Esimerkki 3.2032</w:t>
      </w:r>
    </w:p>
    <w:p>
      <w:r>
        <w:t xml:space="preserve">Lev L. Spiro on yhdysvaltalainen elokuva- ja televisio-ohjaaja, jonka tv-episodityöhön kuuluu useita Emmy-palkittuja sarjoja, kuten Arrested Development, jonka on luonut kuka?</w:t>
      </w:r>
    </w:p>
    <w:p>
      <w:r>
        <w:rPr>
          <w:b/>
        </w:rPr>
        <w:t xml:space="preserve">Tulos</w:t>
      </w:r>
    </w:p>
    <w:p>
      <w:r>
        <w:t xml:space="preserve">Mitchell Hurwitz</w:t>
      </w:r>
    </w:p>
    <w:p>
      <w:r>
        <w:rPr>
          <w:b/>
        </w:rPr>
        <w:t xml:space="preserve">Esimerkki 3.2033</w:t>
      </w:r>
    </w:p>
    <w:p>
      <w:r>
        <w:t xml:space="preserve">Näyttelivätkö Larry Hagman ja Fred de Cordova molemmat Dallas-sarjassa?</w:t>
      </w:r>
    </w:p>
    <w:p>
      <w:r>
        <w:rPr>
          <w:b/>
        </w:rPr>
        <w:t xml:space="preserve">Tulos</w:t>
      </w:r>
    </w:p>
    <w:p>
      <w:r>
        <w:t xml:space="preserve">ei</w:t>
      </w:r>
    </w:p>
    <w:p>
      <w:r>
        <w:rPr>
          <w:b/>
        </w:rPr>
        <w:t xml:space="preserve">Esimerkki 3.2034</w:t>
      </w:r>
    </w:p>
    <w:p>
      <w:r>
        <w:t xml:space="preserve">Kumpi elokuva julkaistiin ensin, Miracle of the White Stallions vai Cool Runnings?</w:t>
      </w:r>
    </w:p>
    <w:p>
      <w:r>
        <w:rPr>
          <w:b/>
        </w:rPr>
        <w:t xml:space="preserve">Tulos</w:t>
      </w:r>
    </w:p>
    <w:p>
      <w:r>
        <w:t xml:space="preserve">Valkoisten orien ihme</w:t>
      </w:r>
    </w:p>
    <w:p>
      <w:r>
        <w:rPr>
          <w:b/>
        </w:rPr>
        <w:t xml:space="preserve">Esimerkki 3.2035</w:t>
      </w:r>
    </w:p>
    <w:p>
      <w:r>
        <w:t xml:space="preserve">Kummalla yliopistolla on eniten kampuksia, Southern New Hampshiren yliopistolla vai Detroit Mercyn yliopistolla?</w:t>
      </w:r>
    </w:p>
    <w:p>
      <w:r>
        <w:rPr>
          <w:b/>
        </w:rPr>
        <w:t xml:space="preserve">Tulos</w:t>
      </w:r>
    </w:p>
    <w:p>
      <w:r>
        <w:t xml:space="preserve">Detroit Mercyn yliopisto</w:t>
      </w:r>
    </w:p>
    <w:p>
      <w:r>
        <w:rPr>
          <w:b/>
        </w:rPr>
        <w:t xml:space="preserve">Esimerkki 3.2036</w:t>
      </w:r>
    </w:p>
    <w:p>
      <w:r>
        <w:t xml:space="preserve">Rowland Hill, 1. varakreivi Hill palveli sotilaan komennossa, joka kukisti kenet Waterloon?</w:t>
      </w:r>
    </w:p>
    <w:p>
      <w:r>
        <w:rPr>
          <w:b/>
        </w:rPr>
        <w:t xml:space="preserve">Tulos</w:t>
      </w:r>
    </w:p>
    <w:p>
      <w:r>
        <w:t xml:space="preserve">Napoleon</w:t>
      </w:r>
    </w:p>
    <w:p>
      <w:r>
        <w:rPr>
          <w:b/>
        </w:rPr>
        <w:t xml:space="preserve">Esimerkki 3.2037</w:t>
      </w:r>
    </w:p>
    <w:p>
      <w:r>
        <w:t xml:space="preserve">Taron Egertonilla oli rooli vuoden 2016 elämäkerrallisessa draamakomediassa, jonka ohjasi kuka?</w:t>
      </w:r>
    </w:p>
    <w:p>
      <w:r>
        <w:rPr>
          <w:b/>
        </w:rPr>
        <w:t xml:space="preserve">Tulos</w:t>
      </w:r>
    </w:p>
    <w:p>
      <w:r>
        <w:t xml:space="preserve">Dexter Fletcher</w:t>
      </w:r>
    </w:p>
    <w:p>
      <w:r>
        <w:rPr>
          <w:b/>
        </w:rPr>
        <w:t xml:space="preserve">Esimerkki 3.2038</w:t>
      </w:r>
    </w:p>
    <w:p>
      <w:r>
        <w:t xml:space="preserve">Mitä asukkaat väittivät kohdanneensa eräänä iltana vuonna 1955 US 41:n varrella Kellyn kohdalla Kentuckyssa, mikä johti vuosittaiseen Little Green Men -festivaaliin?</w:t>
      </w:r>
    </w:p>
    <w:p>
      <w:r>
        <w:rPr>
          <w:b/>
        </w:rPr>
        <w:t xml:space="preserve">Tulos</w:t>
      </w:r>
    </w:p>
    <w:p>
      <w:r>
        <w:t xml:space="preserve">ulkomaalainen</w:t>
      </w:r>
    </w:p>
    <w:p>
      <w:r>
        <w:rPr>
          <w:b/>
        </w:rPr>
        <w:t xml:space="preserve">Esimerkki 3.2039</w:t>
      </w:r>
    </w:p>
    <w:p>
      <w:r>
        <w:t xml:space="preserve">Kummalla Kay Boylesta ja Dan Mastersonista on enemmän työpaikkoja?</w:t>
      </w:r>
    </w:p>
    <w:p>
      <w:r>
        <w:rPr>
          <w:b/>
        </w:rPr>
        <w:t xml:space="preserve">Tulos</w:t>
      </w:r>
    </w:p>
    <w:p>
      <w:r>
        <w:t xml:space="preserve">Dan Masterson</w:t>
      </w:r>
    </w:p>
    <w:p>
      <w:r>
        <w:rPr>
          <w:b/>
        </w:rPr>
        <w:t xml:space="preserve">Esimerkki 3.2040</w:t>
      </w:r>
    </w:p>
    <w:p>
      <w:r>
        <w:t xml:space="preserve">Ivan Rival on tietotekniikan professori yliopistossa, joka sijaitsee millä asuinalueella?</w:t>
      </w:r>
    </w:p>
    <w:p>
      <w:r>
        <w:rPr>
          <w:b/>
        </w:rPr>
        <w:t xml:space="preserve">Tulos</w:t>
      </w:r>
    </w:p>
    <w:p>
      <w:r>
        <w:t xml:space="preserve">Sandy Hill</w:t>
      </w:r>
    </w:p>
    <w:p>
      <w:r>
        <w:rPr>
          <w:b/>
        </w:rPr>
        <w:t xml:space="preserve">Esimerkki 3.2041</w:t>
      </w:r>
    </w:p>
    <w:p>
      <w:r>
        <w:t xml:space="preserve">Mikä keisari myönsi Serenadin jousille C-duuri op. 48 säveltäjälle elinikäisen eläkkeen?</w:t>
      </w:r>
    </w:p>
    <w:p>
      <w:r>
        <w:rPr>
          <w:b/>
        </w:rPr>
        <w:t xml:space="preserve">Tulos</w:t>
      </w:r>
    </w:p>
    <w:p>
      <w:r>
        <w:t xml:space="preserve">Keisari Aleksanteri III</w:t>
      </w:r>
    </w:p>
    <w:p>
      <w:r>
        <w:rPr>
          <w:b/>
        </w:rPr>
        <w:t xml:space="preserve">Esimerkki 3.2042</w:t>
      </w:r>
    </w:p>
    <w:p>
      <w:r>
        <w:t xml:space="preserve">Minkä liigan Rhode Islandin joukkueessa pelasi kaikkien aikojen lyhin NBA:ssa pelannut pelaaja?</w:t>
      </w:r>
    </w:p>
    <w:p>
      <w:r>
        <w:rPr>
          <w:b/>
        </w:rPr>
        <w:t xml:space="preserve">Tulos</w:t>
      </w:r>
    </w:p>
    <w:p>
      <w:r>
        <w:t xml:space="preserve">Yhdysvaltojen koripalloliiga</w:t>
      </w:r>
    </w:p>
    <w:p>
      <w:r>
        <w:rPr>
          <w:b/>
        </w:rPr>
        <w:t xml:space="preserve">Esimerkki 3.2043</w:t>
      </w:r>
    </w:p>
    <w:p>
      <w:r>
        <w:t xml:space="preserve">Missä on sen yliopiston pääkampus, jossa Nichi Farnham suoritti maisterin tutkinnon?</w:t>
      </w:r>
    </w:p>
    <w:p>
      <w:r>
        <w:rPr>
          <w:b/>
        </w:rPr>
        <w:t xml:space="preserve">Tulos</w:t>
      </w:r>
    </w:p>
    <w:p>
      <w:r>
        <w:t xml:space="preserve">Webster Groves, Missouri.</w:t>
      </w:r>
    </w:p>
    <w:p>
      <w:r>
        <w:rPr>
          <w:b/>
        </w:rPr>
        <w:t xml:space="preserve">Tulos</w:t>
      </w:r>
    </w:p>
    <w:p>
      <w:r>
        <w:t xml:space="preserve">Webster Groves, Missouri.</w:t>
      </w:r>
    </w:p>
    <w:p>
      <w:r>
        <w:rPr>
          <w:b/>
        </w:rPr>
        <w:t xml:space="preserve">Esimerkki 3.2044</w:t>
      </w:r>
    </w:p>
    <w:p>
      <w:r>
        <w:t xml:space="preserve">Mikä on vuosina 2009-2016 esitetyn yhdysvaltalaisen oikeudellisen ja poliittisen draamasarjan nimi, jossa näyttelijä ja koomikko Steven Boyer näyttelee näyttämöllä ja televisiossa?</w:t>
      </w:r>
    </w:p>
    <w:p>
      <w:r>
        <w:rPr>
          <w:b/>
        </w:rPr>
        <w:t xml:space="preserve">Tulos</w:t>
      </w:r>
    </w:p>
    <w:p>
      <w:r>
        <w:t xml:space="preserve">Hyvä vaimo</w:t>
      </w:r>
    </w:p>
    <w:p>
      <w:r>
        <w:rPr>
          <w:b/>
        </w:rPr>
        <w:t xml:space="preserve">Esimerkki 3.2045</w:t>
      </w:r>
    </w:p>
    <w:p>
      <w:r>
        <w:t xml:space="preserve">Kumpi vuori on korkeampi, Porong Ri vai Saltoro Kangri?</w:t>
      </w:r>
    </w:p>
    <w:p>
      <w:r>
        <w:rPr>
          <w:b/>
        </w:rPr>
        <w:t xml:space="preserve">Tulos</w:t>
      </w:r>
    </w:p>
    <w:p>
      <w:r>
        <w:t xml:space="preserve">Saltoro Kangri</w:t>
      </w:r>
    </w:p>
    <w:p>
      <w:r>
        <w:rPr>
          <w:b/>
        </w:rPr>
        <w:t xml:space="preserve">Esimerkki 3.2046</w:t>
      </w:r>
    </w:p>
    <w:p>
      <w:r>
        <w:t xml:space="preserve">Missä syntyi Nickelodeon-tähti, jonka basistina Djordje Stijepovic toimi?</w:t>
      </w:r>
    </w:p>
    <w:p>
      <w:r>
        <w:rPr>
          <w:b/>
        </w:rPr>
        <w:t xml:space="preserve">Tulos</w:t>
      </w:r>
    </w:p>
    <w:p>
      <w:r>
        <w:t xml:space="preserve">Newport Beach, Kalifornia</w:t>
      </w:r>
    </w:p>
    <w:p>
      <w:r>
        <w:rPr>
          <w:b/>
        </w:rPr>
        <w:t xml:space="preserve">Esimerkki 3.2047</w:t>
      </w:r>
    </w:p>
    <w:p>
      <w:r>
        <w:t xml:space="preserve">Missä yliopistossa on professorina kirjailija, joka kutsui Bill Clintonia ensimmäiseksi "mustaksi presidentiksi" ?</w:t>
      </w:r>
    </w:p>
    <w:p>
      <w:r>
        <w:rPr>
          <w:b/>
        </w:rPr>
        <w:t xml:space="preserve">Tulos</w:t>
      </w:r>
    </w:p>
    <w:p>
      <w:r>
        <w:t xml:space="preserve">Princetonin yliopisto.</w:t>
      </w:r>
    </w:p>
    <w:p>
      <w:r>
        <w:rPr>
          <w:b/>
        </w:rPr>
        <w:t xml:space="preserve">Esimerkki 3.2048</w:t>
      </w:r>
    </w:p>
    <w:p>
      <w:r>
        <w:t xml:space="preserve">Minä vuonna rakennettiin vuonna 1990 rakennetun entisen Hard Rock Cafe -rakennuksen ja pimeän ajelun vetonaulan välissä sijaitseva kelkkarata, jossa on Sally Corporationin valmistamia animaatioita?</w:t>
      </w:r>
    </w:p>
    <w:p>
      <w:r>
        <w:rPr>
          <w:b/>
        </w:rPr>
        <w:t xml:space="preserve">Tulos</w:t>
      </w:r>
    </w:p>
    <w:p>
      <w:r>
        <w:t xml:space="preserve">1999</w:t>
      </w:r>
    </w:p>
    <w:p>
      <w:r>
        <w:rPr>
          <w:b/>
        </w:rPr>
        <w:t xml:space="preserve">Esimerkki 3.2049</w:t>
      </w:r>
    </w:p>
    <w:p>
      <w:r>
        <w:t xml:space="preserve">Ovatko Park Subin ja Spike Slawson molemmat televisiojuontajia?</w:t>
      </w:r>
    </w:p>
    <w:p>
      <w:r>
        <w:rPr>
          <w:b/>
        </w:rPr>
        <w:t xml:space="preserve">Tulos</w:t>
      </w:r>
    </w:p>
    <w:p>
      <w:r>
        <w:t xml:space="preserve">ei</w:t>
      </w:r>
    </w:p>
    <w:p>
      <w:r>
        <w:rPr>
          <w:b/>
        </w:rPr>
        <w:t xml:space="preserve">Esimerkki 3.2050</w:t>
      </w:r>
    </w:p>
    <w:p>
      <w:r>
        <w:t xml:space="preserve">Onko In Touch Weekly ja Genre -lehdet suunnattu samalle lukijakunnalle?</w:t>
      </w:r>
    </w:p>
    <w:p>
      <w:r>
        <w:rPr>
          <w:b/>
        </w:rPr>
        <w:t xml:space="preserve">Tulos</w:t>
      </w:r>
    </w:p>
    <w:p>
      <w:r>
        <w:t xml:space="preserve">ei</w:t>
      </w:r>
    </w:p>
    <w:p>
      <w:r>
        <w:rPr>
          <w:b/>
        </w:rPr>
        <w:t xml:space="preserve">Esimerkki 3.2051</w:t>
      </w:r>
    </w:p>
    <w:p>
      <w:r>
        <w:t xml:space="preserve">Kuka oli tähti myöhäiskukassa ja käytti myös nimeä Pawel Tomasz Wasilewski?</w:t>
      </w:r>
    </w:p>
    <w:p>
      <w:r>
        <w:rPr>
          <w:b/>
        </w:rPr>
        <w:t xml:space="preserve">Tulos</w:t>
      </w:r>
    </w:p>
    <w:p>
      <w:r>
        <w:t xml:space="preserve">Paul Wesley</w:t>
      </w:r>
    </w:p>
    <w:p>
      <w:r>
        <w:rPr>
          <w:b/>
        </w:rPr>
        <w:t xml:space="preserve">Esimerkki 3.2052</w:t>
      </w:r>
    </w:p>
    <w:p>
      <w:r>
        <w:t xml:space="preserve">Amerikkalaisen konservatiivisen kristillisen voittoa tavoittelemattoman järjestön, jonka presidenttinä, toimitusjohtajana ja päälakimiehenä Alan Sears toimi tammikuuhun 2017 asti, pääkonttori sijaitsee missä Arizonan kaupungissa?</w:t>
      </w:r>
    </w:p>
    <w:p>
      <w:r>
        <w:rPr>
          <w:b/>
        </w:rPr>
        <w:t xml:space="preserve">Tulos</w:t>
      </w:r>
    </w:p>
    <w:p>
      <w:r>
        <w:t xml:space="preserve">Scottsdale</w:t>
      </w:r>
    </w:p>
    <w:p>
      <w:r>
        <w:rPr>
          <w:b/>
        </w:rPr>
        <w:t xml:space="preserve">Esimerkki 3.2053</w:t>
      </w:r>
    </w:p>
    <w:p>
      <w:r>
        <w:t xml:space="preserve">Millä Elton Johnin albumilla oli kappale, jonka Tim McGraw coveroi myöhemmin vuonna 2002?</w:t>
      </w:r>
    </w:p>
    <w:p>
      <w:r>
        <w:rPr>
          <w:b/>
        </w:rPr>
        <w:t xml:space="preserve">Tulos</w:t>
      </w:r>
    </w:p>
    <w:p>
      <w:r>
        <w:t xml:space="preserve">Hullu veden toisella puolella</w:t>
      </w:r>
    </w:p>
    <w:p>
      <w:r>
        <w:rPr>
          <w:b/>
        </w:rPr>
        <w:t xml:space="preserve">Esimerkki 3.2054</w:t>
      </w:r>
    </w:p>
    <w:p>
      <w:r>
        <w:t xml:space="preserve">Cherin 22. albumin nimikkokappale on mukana missä videoantologiassa?</w:t>
      </w:r>
    </w:p>
    <w:p>
      <w:r>
        <w:rPr>
          <w:b/>
        </w:rPr>
        <w:t xml:space="preserve">Tulos</w:t>
      </w:r>
    </w:p>
    <w:p>
      <w:r>
        <w:t xml:space="preserve">The Very Best of Cher: Cher: The Video Hits Collection</w:t>
      </w:r>
    </w:p>
    <w:p>
      <w:r>
        <w:rPr>
          <w:b/>
        </w:rPr>
        <w:t xml:space="preserve">Esimerkki 3.2055</w:t>
      </w:r>
    </w:p>
    <w:p>
      <w:r>
        <w:t xml:space="preserve">Minkälainen kuljetusmuoto sisältyy edellä oleviin kohtiin?</w:t>
      </w:r>
    </w:p>
    <w:p>
      <w:r>
        <w:rPr>
          <w:b/>
        </w:rPr>
        <w:t xml:space="preserve">Tulos</w:t>
      </w:r>
    </w:p>
    <w:p>
      <w:r>
        <w:t xml:space="preserve">Ilma</w:t>
      </w:r>
    </w:p>
    <w:p>
      <w:r>
        <w:rPr>
          <w:b/>
        </w:rPr>
        <w:t xml:space="preserve">Esimerkki 3.2056</w:t>
      </w:r>
    </w:p>
    <w:p>
      <w:r>
        <w:t xml:space="preserve">Minä vuonna Courtney Hunt voitti Sundance-elokuvafestivaalin tuomariston pääpalkinnon esikoiselokuvallaan Frozen River, joka kertoo maahanmuuttajien salakuljetuksesta Kanadan rajan yli?</w:t>
      </w:r>
    </w:p>
    <w:p>
      <w:r>
        <w:rPr>
          <w:b/>
        </w:rPr>
        <w:t xml:space="preserve">Tulos</w:t>
      </w:r>
    </w:p>
    <w:p>
      <w:r>
        <w:t xml:space="preserve">2008</w:t>
      </w:r>
    </w:p>
    <w:p>
      <w:r>
        <w:rPr>
          <w:b/>
        </w:rPr>
        <w:t xml:space="preserve">Esimerkki 3.2057</w:t>
      </w:r>
    </w:p>
    <w:p>
      <w:r>
        <w:t xml:space="preserve">Yrjö ja Martha kertoo eläinparista, joka on tyypillisesti kotoisin miltä alueelta?</w:t>
      </w:r>
    </w:p>
    <w:p>
      <w:r>
        <w:rPr>
          <w:b/>
        </w:rPr>
        <w:t xml:space="preserve">Tulos</w:t>
      </w:r>
    </w:p>
    <w:p>
      <w:r>
        <w:t xml:space="preserve">Saharan eteläpuolinen Afrikka</w:t>
      </w:r>
    </w:p>
    <w:p>
      <w:r>
        <w:rPr>
          <w:b/>
        </w:rPr>
        <w:t xml:space="preserve">Esimerkki 3.2058</w:t>
      </w:r>
    </w:p>
    <w:p>
      <w:r>
        <w:t xml:space="preserve">François Simon on kirjailija ja ruokakriitikko, kuka oli amerikkalainen ohjaaja?</w:t>
      </w:r>
    </w:p>
    <w:p>
      <w:r>
        <w:rPr>
          <w:b/>
        </w:rPr>
        <w:t xml:space="preserve">Tulos</w:t>
      </w:r>
    </w:p>
    <w:p>
      <w:r>
        <w:t xml:space="preserve">Phillip Bradley "Brad" Bird</w:t>
      </w:r>
    </w:p>
    <w:p>
      <w:r>
        <w:rPr>
          <w:b/>
        </w:rPr>
        <w:t xml:space="preserve">Esimerkki 3.2059</w:t>
      </w:r>
    </w:p>
    <w:p>
      <w:r>
        <w:t xml:space="preserve">Matthew Philip Edwards on englantilaissyntyinen skotlantilainen jalkapalloilija, joka pelasi Leeds United Football Clubissa, joka on ammattilaisjalkapalloseura Leedsissä, West Yorkshiressä, missä maassa?</w:t>
      </w:r>
    </w:p>
    <w:p>
      <w:r>
        <w:rPr>
          <w:b/>
        </w:rPr>
        <w:t xml:space="preserve">Tulos</w:t>
      </w:r>
    </w:p>
    <w:p>
      <w:r>
        <w:t xml:space="preserve">Englanti</w:t>
      </w:r>
    </w:p>
    <w:p>
      <w:r>
        <w:rPr>
          <w:b/>
        </w:rPr>
        <w:t xml:space="preserve">Esimerkki 3.2060</w:t>
      </w:r>
    </w:p>
    <w:p>
      <w:r>
        <w:t xml:space="preserve">Mikä etnisyys oli New York Timesin bestsellerin "Start With Why" kirjoittaja?</w:t>
      </w:r>
    </w:p>
    <w:p>
      <w:r>
        <w:rPr>
          <w:b/>
        </w:rPr>
        <w:t xml:space="preserve">Tulos</w:t>
      </w:r>
    </w:p>
    <w:p>
      <w:r>
        <w:t xml:space="preserve">Brittiläinen/amerikkalainen</w:t>
      </w:r>
    </w:p>
    <w:p>
      <w:r>
        <w:rPr>
          <w:b/>
        </w:rPr>
        <w:t xml:space="preserve">Esimerkki 3.2061</w:t>
      </w:r>
    </w:p>
    <w:p>
      <w:r>
        <w:t xml:space="preserve">Mikä on Coloradon orogenian itäisen sektorin ulottuvan alueen korkeusalue?</w:t>
      </w:r>
    </w:p>
    <w:p>
      <w:r>
        <w:rPr>
          <w:b/>
        </w:rPr>
        <w:t xml:space="preserve">Tulos</w:t>
      </w:r>
    </w:p>
    <w:p>
      <w:r>
        <w:t xml:space="preserve">noin 1160 jalasta yli 7800 jalkaan</w:t>
      </w:r>
    </w:p>
    <w:p>
      <w:r>
        <w:rPr>
          <w:b/>
        </w:rPr>
        <w:t xml:space="preserve">Esimerkki 3.2062</w:t>
      </w:r>
    </w:p>
    <w:p>
      <w:r>
        <w:t xml:space="preserve">Ovatko Kenny Greene ja Rob Parissi molemmat amerikkalaisia laulaja-lauluntekijöitä?</w:t>
      </w:r>
    </w:p>
    <w:p>
      <w:r>
        <w:rPr>
          <w:b/>
        </w:rPr>
        <w:t xml:space="preserve">Tulos</w:t>
      </w:r>
    </w:p>
    <w:p>
      <w:r>
        <w:t xml:space="preserve">kyllä</w:t>
      </w:r>
    </w:p>
    <w:p>
      <w:r>
        <w:rPr>
          <w:b/>
        </w:rPr>
        <w:t xml:space="preserve">Esimerkki 3.2063</w:t>
      </w:r>
    </w:p>
    <w:p>
      <w:r>
        <w:t xml:space="preserve">New York Knicksin kausi 1948-49 oli joukkueen kolmas kausi Amerikan koripalloliitossa (Basketball Association of America, BAA), josta myöhemmin tuli National Basketball Association (NBA),New York pääsi pudotuspeleihin ja voitti minkä Amerikan koripalloliigan (1944-47) joukkueen, myöhemmin Amerikan koripalloliiton (1947-49) ja (vuodesta 1949 alkaen, kun BAA sulautti National Basketball Leaguen) Baltimoressa sijaitsevan National Basketball Associationin joukkueen?</w:t>
      </w:r>
    </w:p>
    <w:p>
      <w:r>
        <w:rPr>
          <w:b/>
        </w:rPr>
        <w:t xml:space="preserve">Tulos</w:t>
      </w:r>
    </w:p>
    <w:p>
      <w:r>
        <w:t xml:space="preserve">Baltimore Bullets</w:t>
      </w:r>
    </w:p>
    <w:p>
      <w:r>
        <w:rPr>
          <w:b/>
        </w:rPr>
        <w:t xml:space="preserve">Esimerkki 3.2064</w:t>
      </w:r>
    </w:p>
    <w:p>
      <w:r>
        <w:t xml:space="preserve">Mitä hahmoa Pam Ferris näytteli J. K. Rowlingin romaaniin perustuvassa elokuvassa?</w:t>
      </w:r>
    </w:p>
    <w:p>
      <w:r>
        <w:rPr>
          <w:b/>
        </w:rPr>
        <w:t xml:space="preserve">Tulos</w:t>
      </w:r>
    </w:p>
    <w:p>
      <w:r>
        <w:t xml:space="preserve">Marge-täti</w:t>
      </w:r>
    </w:p>
    <w:p>
      <w:r>
        <w:rPr>
          <w:b/>
        </w:rPr>
        <w:t xml:space="preserve">Esimerkki 3.2065</w:t>
      </w:r>
    </w:p>
    <w:p>
      <w:r>
        <w:t xml:space="preserve">Onko Bumbossa vai Ti' Punchissa enemmän kanelia?</w:t>
      </w:r>
    </w:p>
    <w:p>
      <w:r>
        <w:rPr>
          <w:b/>
        </w:rPr>
        <w:t xml:space="preserve">Tulos</w:t>
      </w:r>
    </w:p>
    <w:p>
      <w:r>
        <w:t xml:space="preserve">Kaneli korvataan joskus muskottipähkinällä tai lisätään siihen.</w:t>
      </w:r>
    </w:p>
    <w:p>
      <w:r>
        <w:rPr>
          <w:b/>
        </w:rPr>
        <w:t xml:space="preserve">Esimerkki 3.2066</w:t>
      </w:r>
    </w:p>
    <w:p>
      <w:r>
        <w:t xml:space="preserve">Missä kaupungissa ja missä osavaltiossa on joukkue, jonka valmentaja erosi vuonna 2016 ja joka kuuluu United Methodist Churchiin?</w:t>
      </w:r>
    </w:p>
    <w:p>
      <w:r>
        <w:rPr>
          <w:b/>
        </w:rPr>
        <w:t xml:space="preserve">Tulos</w:t>
      </w:r>
    </w:p>
    <w:p>
      <w:r>
        <w:t xml:space="preserve">Barbourville, Kentucky</w:t>
      </w:r>
    </w:p>
    <w:p>
      <w:r>
        <w:rPr>
          <w:b/>
        </w:rPr>
        <w:t xml:space="preserve">Esimerkki 3.2067</w:t>
      </w:r>
    </w:p>
    <w:p>
      <w:r>
        <w:t xml:space="preserve">Kumpi ohjaaja oli neuvostoliittolainen, Dziga Vertov vai Terence Young?</w:t>
      </w:r>
    </w:p>
    <w:p>
      <w:r>
        <w:rPr>
          <w:b/>
        </w:rPr>
        <w:t xml:space="preserve">Tulos</w:t>
      </w:r>
    </w:p>
    <w:p>
      <w:r>
        <w:t xml:space="preserve">Dziga Vertov</w:t>
      </w:r>
    </w:p>
    <w:p>
      <w:r>
        <w:rPr>
          <w:b/>
        </w:rPr>
        <w:t xml:space="preserve">Esimerkki 3.2068</w:t>
      </w:r>
    </w:p>
    <w:p>
      <w:r>
        <w:t xml:space="preserve">Kumpi dokumentti julkaistiin ensin, V-Day: Until the Violence Stops vai 51 Birch Street?</w:t>
      </w:r>
    </w:p>
    <w:p>
      <w:r>
        <w:rPr>
          <w:b/>
        </w:rPr>
        <w:t xml:space="preserve">Tulos</w:t>
      </w:r>
    </w:p>
    <w:p>
      <w:r>
        <w:t xml:space="preserve">V-Day: Kunnes väkivalta loppuu</w:t>
      </w:r>
    </w:p>
    <w:p>
      <w:r>
        <w:rPr>
          <w:b/>
        </w:rPr>
        <w:t xml:space="preserve">Esimerkki 3.2069</w:t>
      </w:r>
    </w:p>
    <w:p>
      <w:r>
        <w:t xml:space="preserve">Onko Duncan Campbellilla ja Jeff Mangumilla sama kansalaisuus?</w:t>
      </w:r>
    </w:p>
    <w:p>
      <w:r>
        <w:rPr>
          <w:b/>
        </w:rPr>
        <w:t xml:space="preserve">Tulos</w:t>
      </w:r>
    </w:p>
    <w:p>
      <w:r>
        <w:t xml:space="preserve">ei</w:t>
      </w:r>
    </w:p>
    <w:p>
      <w:r>
        <w:rPr>
          <w:b/>
        </w:rPr>
        <w:t xml:space="preserve">Esimerkki 3.2070</w:t>
      </w:r>
    </w:p>
    <w:p>
      <w:r>
        <w:t xml:space="preserve">Mikä oli vuonna 2002 julkaistun kokoelmalevyn Historia de un Ídolo, Vol. 1 taiteilijanimi Vicente Fernándezin lempinimi?</w:t>
      </w:r>
    </w:p>
    <w:p>
      <w:r>
        <w:rPr>
          <w:b/>
        </w:rPr>
        <w:t xml:space="preserve">Tulos</w:t>
      </w:r>
    </w:p>
    <w:p>
      <w:r>
        <w:t xml:space="preserve">El Rey de la Música Ranchera"</w:t>
      </w:r>
    </w:p>
    <w:p>
      <w:r>
        <w:rPr>
          <w:b/>
        </w:rPr>
        <w:t xml:space="preserve">Esimerkki 3.2071</w:t>
      </w:r>
    </w:p>
    <w:p>
      <w:r>
        <w:t xml:space="preserve">Millä marginaalilla korkein oikeus kumosi nimenomaisesti Baker v. Nelson -tapauksen vuonna 2016?</w:t>
      </w:r>
    </w:p>
    <w:p>
      <w:r>
        <w:rPr>
          <w:b/>
        </w:rPr>
        <w:t xml:space="preserve">Tulos</w:t>
      </w:r>
    </w:p>
    <w:p>
      <w:r>
        <w:t xml:space="preserve">5-4</w:t>
      </w:r>
    </w:p>
    <w:p>
      <w:r>
        <w:rPr>
          <w:b/>
        </w:rPr>
        <w:t xml:space="preserve">Esimerkki 3.2072</w:t>
      </w:r>
    </w:p>
    <w:p>
      <w:r>
        <w:t xml:space="preserve">Jacksonvillen asema palvelee matkustajajunaa, joka on liikennöinyt yhtäjaksoisesti mistä vuodesta lähtien?</w:t>
      </w:r>
    </w:p>
    <w:p>
      <w:r>
        <w:rPr>
          <w:b/>
        </w:rPr>
        <w:t xml:space="preserve">Tulos</w:t>
      </w:r>
    </w:p>
    <w:p>
      <w:r>
        <w:t xml:space="preserve">1939</w:t>
      </w:r>
    </w:p>
    <w:p>
      <w:r>
        <w:rPr>
          <w:b/>
        </w:rPr>
        <w:t xml:space="preserve">Esimerkki 3.2073</w:t>
      </w:r>
    </w:p>
    <w:p>
      <w:r>
        <w:t xml:space="preserve">Kuka laadittiin vuoden 2009 NFL Draft, aikana hän seitsemänkymmentäneljäs vuosikokous National Football League (NFL)?</w:t>
      </w:r>
    </w:p>
    <w:p>
      <w:r>
        <w:rPr>
          <w:b/>
        </w:rPr>
        <w:t xml:space="preserve">Tulos</w:t>
      </w:r>
    </w:p>
    <w:p>
      <w:r>
        <w:t xml:space="preserve">Darrius Ramar Heyward-Bey</w:t>
      </w:r>
    </w:p>
    <w:p>
      <w:r>
        <w:rPr>
          <w:b/>
        </w:rPr>
        <w:t xml:space="preserve">Esimerkki 3.2074</w:t>
      </w:r>
    </w:p>
    <w:p>
      <w:r>
        <w:t xml:space="preserve">Marion Bridge oli minkä kansallisuuden näyttelijän ensimmäinen elokuvarooli?</w:t>
      </w:r>
    </w:p>
    <w:p>
      <w:r>
        <w:rPr>
          <w:b/>
        </w:rPr>
        <w:t xml:space="preserve">Tulos</w:t>
      </w:r>
    </w:p>
    <w:p>
      <w:r>
        <w:t xml:space="preserve">Kanadalainen</w:t>
      </w:r>
    </w:p>
    <w:p>
      <w:r>
        <w:rPr>
          <w:b/>
        </w:rPr>
        <w:t xml:space="preserve">Esimerkki 3.2075</w:t>
      </w:r>
    </w:p>
    <w:p>
      <w:r>
        <w:t xml:space="preserve">Kumpi ohjaaja on japanilainen, Tony Scott vai Takashi Shimizu?</w:t>
      </w:r>
    </w:p>
    <w:p>
      <w:r>
        <w:rPr>
          <w:b/>
        </w:rPr>
        <w:t xml:space="preserve">Tulos</w:t>
      </w:r>
    </w:p>
    <w:p>
      <w:r>
        <w:t xml:space="preserve">Takashi Shimizu</w:t>
      </w:r>
    </w:p>
    <w:p>
      <w:r>
        <w:rPr>
          <w:b/>
        </w:rPr>
        <w:t xml:space="preserve">Esimerkki 3.2076</w:t>
      </w:r>
    </w:p>
    <w:p>
      <w:r>
        <w:t xml:space="preserve">Olivatko Pavel Alexandrov ja Valentin Turchin mitä?</w:t>
      </w:r>
    </w:p>
    <w:p>
      <w:r>
        <w:rPr>
          <w:b/>
        </w:rPr>
        <w:t xml:space="preserve">Tulos</w:t>
      </w:r>
    </w:p>
    <w:p>
      <w:r>
        <w:t xml:space="preserve">Neuvostoliitto</w:t>
      </w:r>
    </w:p>
    <w:p>
      <w:r>
        <w:rPr>
          <w:b/>
        </w:rPr>
        <w:t xml:space="preserve">Tulos</w:t>
      </w:r>
    </w:p>
    <w:p>
      <w:r>
        <w:t xml:space="preserve">Neuvostoliitto</w:t>
      </w:r>
    </w:p>
    <w:p>
      <w:r>
        <w:rPr>
          <w:b/>
        </w:rPr>
        <w:t xml:space="preserve">Esimerkki 3.2077</w:t>
      </w:r>
    </w:p>
    <w:p>
      <w:r>
        <w:t xml:space="preserve">Ketä Tylypahkan rehtorin kaksoisagentti rakastaa?</w:t>
      </w:r>
    </w:p>
    <w:p>
      <w:r>
        <w:rPr>
          <w:b/>
        </w:rPr>
        <w:t xml:space="preserve">Tulos</w:t>
      </w:r>
    </w:p>
    <w:p>
      <w:r>
        <w:t xml:space="preserve">Lily Evans</w:t>
      </w:r>
    </w:p>
    <w:p>
      <w:r>
        <w:rPr>
          <w:b/>
        </w:rPr>
        <w:t xml:space="preserve">Esimerkki 3.2078</w:t>
      </w:r>
    </w:p>
    <w:p>
      <w:r>
        <w:t xml:space="preserve">Missä kaupungissa perustettiin jalkapalloseura, jonka hyökkäävä keskikenttäpelaaja Mohamed Rayhi on?</w:t>
      </w:r>
    </w:p>
    <w:p>
      <w:r>
        <w:rPr>
          <w:b/>
        </w:rPr>
        <w:t xml:space="preserve">Tulos</w:t>
      </w:r>
    </w:p>
    <w:p>
      <w:r>
        <w:t xml:space="preserve">Nijmegen</w:t>
      </w:r>
    </w:p>
    <w:p>
      <w:r>
        <w:rPr>
          <w:b/>
        </w:rPr>
        <w:t xml:space="preserve">Esimerkki 3.2079</w:t>
      </w:r>
    </w:p>
    <w:p>
      <w:r>
        <w:t xml:space="preserve">Kuinka monta runokirjaa Sheldon Dickin kustantama runoilija kirjoitti?</w:t>
      </w:r>
    </w:p>
    <w:p>
      <w:r>
        <w:rPr>
          <w:b/>
        </w:rPr>
        <w:t xml:space="preserve">Tulos</w:t>
      </w:r>
    </w:p>
    <w:p>
      <w:r>
        <w:t xml:space="preserve">kaksikymmentäyksi</w:t>
      </w:r>
    </w:p>
    <w:p>
      <w:r>
        <w:rPr>
          <w:b/>
        </w:rPr>
        <w:t xml:space="preserve">Esimerkki 3.2080</w:t>
      </w:r>
    </w:p>
    <w:p>
      <w:r>
        <w:t xml:space="preserve">Muutto Kolmetoista -elokuvan ohjaaja ohjasi myös minkä Kristen Stewartin ja Robert Pattinsonin tähdittämän elokuvan?</w:t>
      </w:r>
    </w:p>
    <w:p>
      <w:r>
        <w:rPr>
          <w:b/>
        </w:rPr>
        <w:t xml:space="preserve">Tulos</w:t>
      </w:r>
    </w:p>
    <w:p>
      <w:r>
        <w:t xml:space="preserve">Twilight</w:t>
      </w:r>
    </w:p>
    <w:p>
      <w:r>
        <w:rPr>
          <w:b/>
        </w:rPr>
        <w:t xml:space="preserve">Esimerkki 3.2081</w:t>
      </w:r>
    </w:p>
    <w:p>
      <w:r>
        <w:t xml:space="preserve">Kumpi elokuva julkaistiin ensin, Paluu Oziin vai Ihmeperhe?</w:t>
      </w:r>
    </w:p>
    <w:p>
      <w:r>
        <w:rPr>
          <w:b/>
        </w:rPr>
        <w:t xml:space="preserve">Tulos</w:t>
      </w:r>
    </w:p>
    <w:p>
      <w:r>
        <w:t xml:space="preserve">Paluu Oziin</w:t>
      </w:r>
    </w:p>
    <w:p>
      <w:r>
        <w:rPr>
          <w:b/>
        </w:rPr>
        <w:t xml:space="preserve">Esimerkki 3.2082</w:t>
      </w:r>
    </w:p>
    <w:p>
      <w:r>
        <w:t xml:space="preserve">Missä tehtävässä tämä Bogd Khanin nukkehallituksen perustanut henkilö toimi Venäjän sisällissodassa?</w:t>
      </w:r>
    </w:p>
    <w:p>
      <w:r>
        <w:rPr>
          <w:b/>
        </w:rPr>
        <w:t xml:space="preserve">Tulos</w:t>
      </w:r>
    </w:p>
    <w:p>
      <w:r>
        <w:t xml:space="preserve">bolshevikkien vastainen kenraaliluutnantti</w:t>
      </w:r>
    </w:p>
    <w:p>
      <w:r>
        <w:rPr>
          <w:b/>
        </w:rPr>
        <w:t xml:space="preserve">Esimerkki 3.2083</w:t>
      </w:r>
    </w:p>
    <w:p>
      <w:r>
        <w:t xml:space="preserve">Kuka tuomittu autovaras murhattiin viikkoa ennen Lewis Morania?</w:t>
      </w:r>
    </w:p>
    <w:p>
      <w:r>
        <w:rPr>
          <w:b/>
        </w:rPr>
        <w:t xml:space="preserve">Tulos</w:t>
      </w:r>
    </w:p>
    <w:p>
      <w:r>
        <w:t xml:space="preserve">Andrew Veniamin</w:t>
      </w:r>
    </w:p>
    <w:p>
      <w:r>
        <w:rPr>
          <w:b/>
        </w:rPr>
        <w:t xml:space="preserve">Esimerkki 3.2084</w:t>
      </w:r>
    </w:p>
    <w:p>
      <w:r>
        <w:t xml:space="preserve">Millä näyttelijällä oli rooleja elokuvissa "Janie Jones" ja "Signs"?</w:t>
      </w:r>
    </w:p>
    <w:p>
      <w:r>
        <w:rPr>
          <w:b/>
        </w:rPr>
        <w:t xml:space="preserve">Tulos</w:t>
      </w:r>
    </w:p>
    <w:p>
      <w:r>
        <w:t xml:space="preserve">Abigail Breslin</w:t>
      </w:r>
    </w:p>
    <w:p>
      <w:r>
        <w:rPr>
          <w:b/>
        </w:rPr>
        <w:t xml:space="preserve">Esimerkki 3.2085</w:t>
      </w:r>
    </w:p>
    <w:p>
      <w:r>
        <w:t xml:space="preserve">Mikä oli Michael Fassbenderin esittämän hahmon nimi Steve McQueenin ohjaamassa Irlannin nälkälakosta vuonna 1981 kertovassa elokuvassa?</w:t>
      </w:r>
    </w:p>
    <w:p>
      <w:r>
        <w:rPr>
          <w:b/>
        </w:rPr>
        <w:t xml:space="preserve">Tulos</w:t>
      </w:r>
    </w:p>
    <w:p>
      <w:r>
        <w:t xml:space="preserve">Bobby Sands</w:t>
      </w:r>
    </w:p>
    <w:p>
      <w:r>
        <w:rPr>
          <w:b/>
        </w:rPr>
        <w:t xml:space="preserve">Esimerkki 3.2086</w:t>
      </w:r>
    </w:p>
    <w:p>
      <w:r>
        <w:t xml:space="preserve">Kuka "Fergie's Fledglingsin" pelaaja oli Salford Cityn osaomistaja?</w:t>
      </w:r>
    </w:p>
    <w:p>
      <w:r>
        <w:rPr>
          <w:b/>
        </w:rPr>
        <w:t xml:space="preserve">Tulos</w:t>
      </w:r>
    </w:p>
    <w:p>
      <w:r>
        <w:t xml:space="preserve">Gary Neville</w:t>
      </w:r>
    </w:p>
    <w:p>
      <w:r>
        <w:rPr>
          <w:b/>
        </w:rPr>
        <w:t xml:space="preserve">Esimerkki 3.2087</w:t>
      </w:r>
    </w:p>
    <w:p>
      <w:r>
        <w:t xml:space="preserve">Howard Johnson innoitti TVA Credit Union Ballparkin luomista minä vuonna?</w:t>
      </w:r>
    </w:p>
    <w:p>
      <w:r>
        <w:rPr>
          <w:b/>
        </w:rPr>
        <w:t xml:space="preserve">Tulos</w:t>
      </w:r>
    </w:p>
    <w:p>
      <w:r>
        <w:t xml:space="preserve">1956</w:t>
      </w:r>
    </w:p>
    <w:p>
      <w:r>
        <w:rPr>
          <w:b/>
        </w:rPr>
        <w:t xml:space="preserve">Esimerkki 3.2088</w:t>
      </w:r>
    </w:p>
    <w:p>
      <w:r>
        <w:t xml:space="preserve">Olivatko Sidney Sheldon ja W. Somerset Maugham molemmat kirjailijoita?</w:t>
      </w:r>
    </w:p>
    <w:p>
      <w:r>
        <w:rPr>
          <w:b/>
        </w:rPr>
        <w:t xml:space="preserve">Tulos</w:t>
      </w:r>
    </w:p>
    <w:p>
      <w:r>
        <w:t xml:space="preserve">kyllä</w:t>
      </w:r>
    </w:p>
    <w:p>
      <w:r>
        <w:rPr>
          <w:b/>
        </w:rPr>
        <w:t xml:space="preserve">Esimerkki 3.2089</w:t>
      </w:r>
    </w:p>
    <w:p>
      <w:r>
        <w:t xml:space="preserve">Minkä amerikkalaisen televisiosarjan ohjaajina toimivat Russon veljekset ja tuottajana Ron Howard?</w:t>
      </w:r>
    </w:p>
    <w:p>
      <w:r>
        <w:rPr>
          <w:b/>
        </w:rPr>
        <w:t xml:space="preserve">Tulos</w:t>
      </w:r>
    </w:p>
    <w:p>
      <w:r>
        <w:t xml:space="preserve">Arrested Development</w:t>
      </w:r>
    </w:p>
    <w:p>
      <w:r>
        <w:rPr>
          <w:b/>
        </w:rPr>
        <w:t xml:space="preserve">Esimerkki 3.2090</w:t>
      </w:r>
    </w:p>
    <w:p>
      <w:r>
        <w:t xml:space="preserve">Kumpi eli pidempään, Al-Ghazali vai Averroes (Ibn Rushd)?</w:t>
      </w:r>
    </w:p>
    <w:p>
      <w:r>
        <w:rPr>
          <w:b/>
        </w:rPr>
        <w:t xml:space="preserve">Tulos</w:t>
      </w:r>
    </w:p>
    <w:p>
      <w:r>
        <w:t xml:space="preserve">Ibn Rushd</w:t>
      </w:r>
    </w:p>
    <w:p>
      <w:r>
        <w:rPr>
          <w:b/>
        </w:rPr>
        <w:t xml:space="preserve">Esimerkki 3.2091</w:t>
      </w:r>
    </w:p>
    <w:p>
      <w:r>
        <w:t xml:space="preserve">Sol teki yhteistyötä yhdysvaltalaisen räppärin kanssa Seattlessa, Washingtonissa, joka on julkaissut kuinka monta albumia vuodesta 2000 lähtien?</w:t>
      </w:r>
    </w:p>
    <w:p>
      <w:r>
        <w:rPr>
          <w:b/>
        </w:rPr>
        <w:t xml:space="preserve">Tulos</w:t>
      </w:r>
    </w:p>
    <w:p>
      <w:r>
        <w:t xml:space="preserve">neljä</w:t>
      </w:r>
    </w:p>
    <w:p>
      <w:r>
        <w:rPr>
          <w:b/>
        </w:rPr>
        <w:t xml:space="preserve">Esimerkki 3.2092</w:t>
      </w:r>
    </w:p>
    <w:p>
      <w:r>
        <w:t xml:space="preserve">Kuka kuvitteli graafisen romaanin, josta Shadow Gallery otti nimensä ?</w:t>
      </w:r>
    </w:p>
    <w:p>
      <w:r>
        <w:rPr>
          <w:b/>
        </w:rPr>
        <w:t xml:space="preserve">Tulos</w:t>
      </w:r>
    </w:p>
    <w:p>
      <w:r>
        <w:t xml:space="preserve">David Lloyd</w:t>
      </w:r>
    </w:p>
    <w:p>
      <w:r>
        <w:rPr>
          <w:b/>
        </w:rPr>
        <w:t xml:space="preserve">Esimerkki 3.2093</w:t>
      </w:r>
    </w:p>
    <w:p>
      <w:r>
        <w:t xml:space="preserve">Kumpi yksityinen tutkimusyliopisto sijaitsee Chestnut Hillissä, Massachusettsissa Boston College vai Stanfordin yliopisto?</w:t>
      </w:r>
    </w:p>
    <w:p>
      <w:r>
        <w:rPr>
          <w:b/>
        </w:rPr>
        <w:t xml:space="preserve">Tulos</w:t>
      </w:r>
    </w:p>
    <w:p>
      <w:r>
        <w:t xml:space="preserve">Boston College</w:t>
      </w:r>
    </w:p>
    <w:p>
      <w:r>
        <w:rPr>
          <w:b/>
        </w:rPr>
        <w:t xml:space="preserve">Esimerkki 3.2094</w:t>
      </w:r>
    </w:p>
    <w:p>
      <w:r>
        <w:t xml:space="preserve">Kuldeep Manak tunnettiin siitä, että hän lauloi musiikkityyppiä, joka tunnetaan missä maanosassa?</w:t>
      </w:r>
    </w:p>
    <w:p>
      <w:r>
        <w:rPr>
          <w:b/>
        </w:rPr>
        <w:t xml:space="preserve">Tulos</w:t>
      </w:r>
    </w:p>
    <w:p>
      <w:r>
        <w:t xml:space="preserve">Etelä-Aasia</w:t>
      </w:r>
    </w:p>
    <w:p>
      <w:r>
        <w:rPr>
          <w:b/>
        </w:rPr>
        <w:t xml:space="preserve">Esimerkki 3.2095</w:t>
      </w:r>
    </w:p>
    <w:p>
      <w:r>
        <w:t xml:space="preserve">Kumpi lehti perustettiin ensin, Spider vai Multinational Monitor?</w:t>
      </w:r>
    </w:p>
    <w:p>
      <w:r>
        <w:rPr>
          <w:b/>
        </w:rPr>
        <w:t xml:space="preserve">Tulos</w:t>
      </w:r>
    </w:p>
    <w:p>
      <w:r>
        <w:t xml:space="preserve">Monikansallinen Monitor</w:t>
      </w:r>
    </w:p>
    <w:p>
      <w:r>
        <w:rPr>
          <w:b/>
        </w:rPr>
        <w:t xml:space="preserve">Esimerkki 3.2096</w:t>
      </w:r>
    </w:p>
    <w:p>
      <w:r>
        <w:t xml:space="preserve">Kuka on eläkkeelle jäänyt amerikkalainen yleisurheilija, joka kilpaili lähinnä kuulantyönnössä ja joka palasi neljä vuotta myöhemmin maailman väkirikkaimmalle metropolialueelle ?</w:t>
      </w:r>
    </w:p>
    <w:p>
      <w:r>
        <w:rPr>
          <w:b/>
        </w:rPr>
        <w:t xml:space="preserve">Tulos</w:t>
      </w:r>
    </w:p>
    <w:p>
      <w:r>
        <w:t xml:space="preserve">Dallas Crutcher Long</w:t>
      </w:r>
    </w:p>
    <w:p>
      <w:r>
        <w:rPr>
          <w:b/>
        </w:rPr>
        <w:t xml:space="preserve">Tulos</w:t>
      </w:r>
    </w:p>
    <w:p>
      <w:r>
        <w:t xml:space="preserve">Dallas Crutcher Long</w:t>
      </w:r>
    </w:p>
    <w:p>
      <w:r>
        <w:rPr>
          <w:b/>
        </w:rPr>
        <w:t xml:space="preserve">Esimerkki 3.2097</w:t>
      </w:r>
    </w:p>
    <w:p>
      <w:r>
        <w:t xml:space="preserve">Minä vuonna lentoyhtiö, joka lentää Miamiin Barcelonasta, Venezuelasta, aloitti lennot Curaçaoon?</w:t>
      </w:r>
    </w:p>
    <w:p>
      <w:r>
        <w:rPr>
          <w:b/>
        </w:rPr>
        <w:t xml:space="preserve">Tulos</w:t>
      </w:r>
    </w:p>
    <w:p>
      <w:r>
        <w:t xml:space="preserve">2016</w:t>
      </w:r>
    </w:p>
    <w:p>
      <w:r>
        <w:rPr>
          <w:b/>
        </w:rPr>
        <w:t xml:space="preserve">Esimerkki 3.2098</w:t>
      </w:r>
    </w:p>
    <w:p>
      <w:r>
        <w:t xml:space="preserve">Reeth Abraham on urheilija Bengalurusta, Intiasta ja entinen mestari pituushypyssä ja 100 metrin esteissä, missä kahden vuoden välein järjestettävässä moniurheilutapahtumassa, joka järjestetään Etelä-Aasian urheilijoiden kesken?</w:t>
      </w:r>
    </w:p>
    <w:p>
      <w:r>
        <w:rPr>
          <w:b/>
        </w:rPr>
        <w:t xml:space="preserve">Tulos</w:t>
      </w:r>
    </w:p>
    <w:p>
      <w:r>
        <w:t xml:space="preserve">Etelä-Aasian kisat</w:t>
      </w:r>
    </w:p>
    <w:p>
      <w:r>
        <w:rPr>
          <w:b/>
        </w:rPr>
        <w:t xml:space="preserve">Esimerkki 3.2099</w:t>
      </w:r>
    </w:p>
    <w:p>
      <w:r>
        <w:t xml:space="preserve">Polku, jota ylläpidetään suurelta osin Connecticutin metsä- ja puistoyhdistyksen toimesta, on osa mitä eteläisen Uuden-Englannin polkua?</w:t>
      </w:r>
    </w:p>
    <w:p>
      <w:r>
        <w:rPr>
          <w:b/>
        </w:rPr>
        <w:t xml:space="preserve">Tulos</w:t>
      </w:r>
    </w:p>
    <w:p>
      <w:r>
        <w:t xml:space="preserve">Uuden Englannin kansallinen maisemareitti</w:t>
      </w:r>
    </w:p>
    <w:p>
      <w:r>
        <w:rPr>
          <w:b/>
        </w:rPr>
        <w:t xml:space="preserve">Esimerkki 3.2100</w:t>
      </w:r>
    </w:p>
    <w:p>
      <w:r>
        <w:t xml:space="preserve">Minkä kansallisuuden oli Frieboeshvilen merkittävin entinen asukas?</w:t>
      </w:r>
    </w:p>
    <w:p>
      <w:r>
        <w:rPr>
          <w:b/>
        </w:rPr>
        <w:t xml:space="preserve">Tulos</w:t>
      </w:r>
    </w:p>
    <w:p>
      <w:r>
        <w:t xml:space="preserve">Saksan</w:t>
      </w:r>
    </w:p>
    <w:p>
      <w:r>
        <w:rPr>
          <w:b/>
        </w:rPr>
        <w:t xml:space="preserve">Esimerkki 3.2101</w:t>
      </w:r>
    </w:p>
    <w:p>
      <w:r>
        <w:t xml:space="preserve">Plaxton Centro on Bluebird Vehiclesin suunnittelema ja Plaxtonin valmistama matalalattiainen yksikerroksinen linja-autorunko. Vuonna 2010 Blackpool Transport otti käyttöönsä Volvon yksilöitä, Blackpool Transport Services Ltd. (BTS) on linja-auto- ja raitiovaunuoperaattori, joka liikennöi Blackpoolin ja Fylden kaupunginosissa ja ympäröivillä alueilla, mukaan lukien Fleetwood, Lytham St Annes, Poulton-le-Fylde ja Cleveleys, ja jonka omistaa mikä organisaatio?</w:t>
      </w:r>
    </w:p>
    <w:p>
      <w:r>
        <w:rPr>
          <w:b/>
        </w:rPr>
        <w:t xml:space="preserve">Tulos</w:t>
      </w:r>
    </w:p>
    <w:p>
      <w:r>
        <w:t xml:space="preserve">Blackpool Borough Council</w:t>
      </w:r>
    </w:p>
    <w:p>
      <w:r>
        <w:rPr>
          <w:b/>
        </w:rPr>
        <w:t xml:space="preserve">Esimerkki 3.2102</w:t>
      </w:r>
    </w:p>
    <w:p>
      <w:r>
        <w:t xml:space="preserve">Kumpi elokuvaohjaaja syntyi ensin, Mikio Naruse vai Ron Underwood?</w:t>
      </w:r>
    </w:p>
    <w:p>
      <w:r>
        <w:rPr>
          <w:b/>
        </w:rPr>
        <w:t xml:space="preserve">Tulos</w:t>
      </w:r>
    </w:p>
    <w:p>
      <w:r>
        <w:t xml:space="preserve">Mikio Naruse</w:t>
      </w:r>
    </w:p>
    <w:p>
      <w:r>
        <w:rPr>
          <w:b/>
        </w:rPr>
        <w:t xml:space="preserve">Esimerkki 3.2103</w:t>
      </w:r>
    </w:p>
    <w:p>
      <w:r>
        <w:t xml:space="preserve">Kumpi yhtye on julkaissut enemmän albumeita, Seven Mary Three vai Django Django?</w:t>
      </w:r>
    </w:p>
    <w:p>
      <w:r>
        <w:rPr>
          <w:b/>
        </w:rPr>
        <w:t xml:space="preserve">Tulos</w:t>
      </w:r>
    </w:p>
    <w:p>
      <w:r>
        <w:t xml:space="preserve">Seitsemän Mary Kolme</w:t>
      </w:r>
    </w:p>
    <w:p>
      <w:r>
        <w:rPr>
          <w:b/>
        </w:rPr>
        <w:t xml:space="preserve">Esimerkki 3.2104</w:t>
      </w:r>
    </w:p>
    <w:p>
      <w:r>
        <w:t xml:space="preserve">Millä Aasian eteläisellä alueella Intian valkoturska asuu itä- ja länsirannikollaan?</w:t>
      </w:r>
    </w:p>
    <w:p>
      <w:r>
        <w:rPr>
          <w:b/>
        </w:rPr>
        <w:t xml:space="preserve">Tulos</w:t>
      </w:r>
    </w:p>
    <w:p>
      <w:r>
        <w:t xml:space="preserve">Intian niemimaa</w:t>
      </w:r>
    </w:p>
    <w:p>
      <w:r>
        <w:rPr>
          <w:b/>
        </w:rPr>
        <w:t xml:space="preserve">Tulos</w:t>
      </w:r>
    </w:p>
    <w:p>
      <w:r>
        <w:t xml:space="preserve">Intian niemimaa</w:t>
      </w:r>
    </w:p>
    <w:p>
      <w:r>
        <w:rPr>
          <w:b/>
        </w:rPr>
        <w:t xml:space="preserve">Esimerkki 3.2105</w:t>
      </w:r>
    </w:p>
    <w:p>
      <w:r>
        <w:t xml:space="preserve">Kuinka monta studioalbumia nuorimmalla Teen Choice Awards -voittajalla on?</w:t>
      </w:r>
    </w:p>
    <w:p>
      <w:r>
        <w:rPr>
          <w:b/>
        </w:rPr>
        <w:t xml:space="preserve">Tulos</w:t>
      </w:r>
    </w:p>
    <w:p>
      <w:r>
        <w:t xml:space="preserve">Aaron Carter</w:t>
      </w:r>
    </w:p>
    <w:p>
      <w:r>
        <w:rPr>
          <w:b/>
        </w:rPr>
        <w:t xml:space="preserve">Esimerkki 3.2106</w:t>
      </w:r>
    </w:p>
    <w:p>
      <w:r>
        <w:t xml:space="preserve">Procaris ascensionis on katkarapulaji, joka tunnetaan vain kahdesta suolaisen veden altaasta, jotka sijaitsevat Etelä-Atlantin päiväntasaajan vesillä sijaitsevalla tuliperäisellä saarella?</w:t>
      </w:r>
    </w:p>
    <w:p>
      <w:r>
        <w:rPr>
          <w:b/>
        </w:rPr>
        <w:t xml:space="preserve">Tulos</w:t>
      </w:r>
    </w:p>
    <w:p>
      <w:r>
        <w:t xml:space="preserve">Ascensionin saari</w:t>
      </w:r>
    </w:p>
    <w:p>
      <w:r>
        <w:rPr>
          <w:b/>
        </w:rPr>
        <w:t xml:space="preserve">Esimerkki 3.2107</w:t>
      </w:r>
    </w:p>
    <w:p>
      <w:r>
        <w:t xml:space="preserve">Milloin on syntynyt näyttelijä, jonka nimi on inspiroinut fiktiivisen hahmon nimeä Bertrand Newton?</w:t>
      </w:r>
    </w:p>
    <w:p>
      <w:r>
        <w:rPr>
          <w:b/>
        </w:rPr>
        <w:t xml:space="preserve">Tulos</w:t>
      </w:r>
    </w:p>
    <w:p>
      <w:r>
        <w:t xml:space="preserve">23. heinäkuuta 1938</w:t>
      </w:r>
    </w:p>
    <w:p>
      <w:r>
        <w:rPr>
          <w:b/>
        </w:rPr>
        <w:t xml:space="preserve">Esimerkki 3.2108</w:t>
      </w:r>
    </w:p>
    <w:p>
      <w:r>
        <w:t xml:space="preserve">Jonathan Smithin kappale on yksi kolmesta coverista minkä yhtyeen julkaisemalla albumilla?</w:t>
      </w:r>
    </w:p>
    <w:p>
      <w:r>
        <w:rPr>
          <w:b/>
        </w:rPr>
        <w:t xml:space="preserve">Tulos</w:t>
      </w:r>
    </w:p>
    <w:p>
      <w:r>
        <w:t xml:space="preserve">Täysjyväleipä</w:t>
      </w:r>
    </w:p>
    <w:p>
      <w:r>
        <w:rPr>
          <w:b/>
        </w:rPr>
        <w:t xml:space="preserve">Esimerkki 3.2109</w:t>
      </w:r>
    </w:p>
    <w:p>
      <w:r>
        <w:t xml:space="preserve">Jos molemmat ovat vielä elossa, kumpi olisi vanhempi Patrick Baudry vai Charles Simonyi?</w:t>
      </w:r>
    </w:p>
    <w:p>
      <w:r>
        <w:rPr>
          <w:b/>
        </w:rPr>
        <w:t xml:space="preserve">Tulos</w:t>
      </w:r>
    </w:p>
    <w:p>
      <w:r>
        <w:t xml:space="preserve">Patrick Pierre Roger Baudry</w:t>
      </w:r>
    </w:p>
    <w:p>
      <w:r>
        <w:rPr>
          <w:b/>
        </w:rPr>
        <w:t xml:space="preserve">Esimerkki 3.2110</w:t>
      </w:r>
    </w:p>
    <w:p>
      <w:r>
        <w:t xml:space="preserve">Kuka lainsuojaton, jengijohtaja ja tuomittu poliisimurhaaja toimi Harry Powerin rikoskumppanina?</w:t>
      </w:r>
    </w:p>
    <w:p>
      <w:r>
        <w:rPr>
          <w:b/>
        </w:rPr>
        <w:t xml:space="preserve">Tulos</w:t>
      </w:r>
    </w:p>
    <w:p>
      <w:r>
        <w:t xml:space="preserve">Ned Kelly</w:t>
      </w:r>
    </w:p>
    <w:p>
      <w:r>
        <w:rPr>
          <w:b/>
        </w:rPr>
        <w:t xml:space="preserve">Esimerkki 3.2111</w:t>
      </w:r>
    </w:p>
    <w:p>
      <w:r>
        <w:t xml:space="preserve">Kumpi rakennus on edelleen rakenteilla, 30 Hudson Yards vai New York World Building?</w:t>
      </w:r>
    </w:p>
    <w:p>
      <w:r>
        <w:rPr>
          <w:b/>
        </w:rPr>
        <w:t xml:space="preserve">Tulos</w:t>
      </w:r>
    </w:p>
    <w:p>
      <w:r>
        <w:t xml:space="preserve">30 Hudsonin telakat</w:t>
      </w:r>
    </w:p>
    <w:p>
      <w:r>
        <w:rPr>
          <w:b/>
        </w:rPr>
        <w:t xml:space="preserve">Esimerkki 3.2112</w:t>
      </w:r>
    </w:p>
    <w:p>
      <w:r>
        <w:t xml:space="preserve">Minä vuonna syntyi tämä kiistelty laitahyökkääjä, joka pelasi Dallas Cowboysissa vuonna 2006?</w:t>
      </w:r>
    </w:p>
    <w:p>
      <w:r>
        <w:rPr>
          <w:b/>
        </w:rPr>
        <w:t xml:space="preserve">Tulos</w:t>
      </w:r>
    </w:p>
    <w:p>
      <w:r>
        <w:t xml:space="preserve">1973</w:t>
      </w:r>
    </w:p>
    <w:p>
      <w:r>
        <w:rPr>
          <w:b/>
        </w:rPr>
        <w:t xml:space="preserve">Esimerkki 3.2113</w:t>
      </w:r>
    </w:p>
    <w:p>
      <w:r>
        <w:t xml:space="preserve">Ovatko sekä jackrussellinterrieri että bullmastiffi koiratyyppejä?</w:t>
      </w:r>
    </w:p>
    <w:p>
      <w:r>
        <w:rPr>
          <w:b/>
        </w:rPr>
        <w:t xml:space="preserve">Tulos</w:t>
      </w:r>
    </w:p>
    <w:p>
      <w:r>
        <w:t xml:space="preserve">kyllä</w:t>
      </w:r>
    </w:p>
    <w:p>
      <w:r>
        <w:rPr>
          <w:b/>
        </w:rPr>
        <w:t xml:space="preserve">Esimerkki 3.2114</w:t>
      </w:r>
    </w:p>
    <w:p>
      <w:r>
        <w:t xml:space="preserve">Mistä japanilainen yritys, joka palkkasi Camelian mainosmalliksi, on perinteisesti tunnettu?</w:t>
      </w:r>
    </w:p>
    <w:p>
      <w:r>
        <w:rPr>
          <w:b/>
        </w:rPr>
        <w:t xml:space="preserve">Tulos</w:t>
      </w:r>
    </w:p>
    <w:p>
      <w:r>
        <w:t xml:space="preserve">kellot</w:t>
      </w:r>
    </w:p>
    <w:p>
      <w:r>
        <w:rPr>
          <w:b/>
        </w:rPr>
        <w:t xml:space="preserve">Esimerkki 3.2115</w:t>
      </w:r>
    </w:p>
    <w:p>
      <w:r>
        <w:t xml:space="preserve">Kumpi bändi on Pakistanista, Beady Eye vai Noori?</w:t>
      </w:r>
    </w:p>
    <w:p>
      <w:r>
        <w:rPr>
          <w:b/>
        </w:rPr>
        <w:t xml:space="preserve">Tulos</w:t>
      </w:r>
    </w:p>
    <w:p>
      <w:r>
        <w:t xml:space="preserve">Noori</w:t>
      </w:r>
    </w:p>
    <w:p>
      <w:r>
        <w:rPr>
          <w:b/>
        </w:rPr>
        <w:t xml:space="preserve">Esimerkki 3.2116</w:t>
      </w:r>
    </w:p>
    <w:p>
      <w:r>
        <w:t xml:space="preserve">Andrew James Stockdale oli mukana vuonna 2010 julkaistulla "By the Sword" -singlellä, jonka teki brittiläis-amerikkalainen muusikko ja lauluntekijä, joka tunnetaan parhaiten Guns N' Rosesin kitaristina?</w:t>
      </w:r>
    </w:p>
    <w:p>
      <w:r>
        <w:rPr>
          <w:b/>
        </w:rPr>
        <w:t xml:space="preserve">Tulos</w:t>
      </w:r>
    </w:p>
    <w:p>
      <w:r>
        <w:t xml:space="preserve">Slash</w:t>
      </w:r>
    </w:p>
    <w:p>
      <w:r>
        <w:rPr>
          <w:b/>
        </w:rPr>
        <w:t xml:space="preserve">Esimerkki 3.2117</w:t>
      </w:r>
    </w:p>
    <w:p>
      <w:r>
        <w:t xml:space="preserve">Mikä genre on yhteistä elokuville You've got mail ja Sano Sansar?</w:t>
      </w:r>
    </w:p>
    <w:p>
      <w:r>
        <w:rPr>
          <w:b/>
        </w:rPr>
        <w:t xml:space="preserve">Tulos</w:t>
      </w:r>
    </w:p>
    <w:p>
      <w:r>
        <w:t xml:space="preserve">romanttinen komedia</w:t>
      </w:r>
    </w:p>
    <w:p>
      <w:r>
        <w:rPr>
          <w:b/>
        </w:rPr>
        <w:t xml:space="preserve">Esimerkki 3.2118</w:t>
      </w:r>
    </w:p>
    <w:p>
      <w:r>
        <w:t xml:space="preserve">Mikä on Neusiok Trailiin kuuluva pitkänmatkan polku?</w:t>
      </w:r>
    </w:p>
    <w:p>
      <w:r>
        <w:rPr>
          <w:b/>
        </w:rPr>
        <w:t xml:space="preserve">Tulos</w:t>
      </w:r>
    </w:p>
    <w:p>
      <w:r>
        <w:t xml:space="preserve">Mountains-to-Sea Trail</w:t>
      </w:r>
    </w:p>
    <w:p>
      <w:r>
        <w:rPr>
          <w:b/>
        </w:rPr>
        <w:t xml:space="preserve">Esimerkki 3.2119</w:t>
      </w:r>
    </w:p>
    <w:p>
      <w:r>
        <w:t xml:space="preserve">Pickin' Wildflowers on kappale, jonka on levyttänyt country-artisti, joka sai sopimuksen miltä levy-yhtiöltä vuonna 2004?</w:t>
      </w:r>
    </w:p>
    <w:p>
      <w:r>
        <w:rPr>
          <w:b/>
        </w:rPr>
        <w:t xml:space="preserve">Tulos</w:t>
      </w:r>
    </w:p>
    <w:p>
      <w:r>
        <w:t xml:space="preserve">Arista Nashville</w:t>
      </w:r>
    </w:p>
    <w:p>
      <w:r>
        <w:rPr>
          <w:b/>
        </w:rPr>
        <w:t xml:space="preserve">Esimerkki 3.2120</w:t>
      </w:r>
    </w:p>
    <w:p>
      <w:r>
        <w:t xml:space="preserve">"Pacify Her" on laulaja, joka on kasvanut missä kaupungissa ?</w:t>
      </w:r>
    </w:p>
    <w:p>
      <w:r>
        <w:rPr>
          <w:b/>
        </w:rPr>
        <w:t xml:space="preserve">Tulos</w:t>
      </w:r>
    </w:p>
    <w:p>
      <w:r>
        <w:t xml:space="preserve">Baldwin, New York</w:t>
      </w:r>
    </w:p>
    <w:p>
      <w:r>
        <w:rPr>
          <w:b/>
        </w:rPr>
        <w:t xml:space="preserve">Esimerkki 3.2121</w:t>
      </w:r>
    </w:p>
    <w:p>
      <w:r>
        <w:t xml:space="preserve">Citizens' Climate Lobby (CCL) on kansainvälinen ruohonjuuritason ympäristöryhmä, joka kouluttaa ja tukee vapaaehtoisia rakentamaan suhteita vaaleilla valittuihin edustajiinsa. Mikä amerikkalainen poliitikko ja entinen Yhdysvaltain edustaja kuuluu sen neuvoa-antavaan komiteaan?</w:t>
      </w:r>
    </w:p>
    <w:p>
      <w:r>
        <w:rPr>
          <w:b/>
        </w:rPr>
        <w:t xml:space="preserve">Tulos</w:t>
      </w:r>
    </w:p>
    <w:p>
      <w:r>
        <w:t xml:space="preserve">Robert Durden Inglis Sr.</w:t>
      </w:r>
    </w:p>
    <w:p>
      <w:r>
        <w:rPr>
          <w:b/>
        </w:rPr>
        <w:t xml:space="preserve">Esimerkki 3.2122</w:t>
      </w:r>
    </w:p>
    <w:p>
      <w:r>
        <w:t xml:space="preserve">Ovatko Linyi ja Meihekou molemmat Kiinassa?</w:t>
      </w:r>
    </w:p>
    <w:p>
      <w:r>
        <w:rPr>
          <w:b/>
        </w:rPr>
        <w:t xml:space="preserve">Tulos</w:t>
      </w:r>
    </w:p>
    <w:p>
      <w:r>
        <w:t xml:space="preserve">kyllä</w:t>
      </w:r>
    </w:p>
    <w:p>
      <w:r>
        <w:rPr>
          <w:b/>
        </w:rPr>
        <w:t xml:space="preserve">Esimerkki 3.2123</w:t>
      </w:r>
    </w:p>
    <w:p>
      <w:r>
        <w:t xml:space="preserve">Ovatko Lake Hoodin lentokonetukikohta ja Tallahasseen kansainvälinen lentoasema samassa osavaltiossa?</w:t>
      </w:r>
    </w:p>
    <w:p>
      <w:r>
        <w:rPr>
          <w:b/>
        </w:rPr>
        <w:t xml:space="preserve">Tulos</w:t>
      </w:r>
    </w:p>
    <w:p>
      <w:r>
        <w:t xml:space="preserve">ei</w:t>
      </w:r>
    </w:p>
    <w:p>
      <w:r>
        <w:rPr>
          <w:b/>
        </w:rPr>
        <w:t xml:space="preserve">Esimerkki 3.2124</w:t>
      </w:r>
    </w:p>
    <w:p>
      <w:r>
        <w:t xml:space="preserve">Kuka on Saksan valtionpäämies, joka komensi miinasukellusvenettä SM UC-25 ?</w:t>
      </w:r>
    </w:p>
    <w:p>
      <w:r>
        <w:rPr>
          <w:b/>
        </w:rPr>
        <w:t xml:space="preserve">Tulos</w:t>
      </w:r>
    </w:p>
    <w:p>
      <w:r>
        <w:t xml:space="preserve">Karl Dönitz</w:t>
      </w:r>
    </w:p>
    <w:p>
      <w:r>
        <w:rPr>
          <w:b/>
        </w:rPr>
        <w:t xml:space="preserve">Tulos</w:t>
      </w:r>
    </w:p>
    <w:p>
      <w:r>
        <w:t xml:space="preserve">Karl Dönitz</w:t>
      </w:r>
    </w:p>
    <w:p>
      <w:r>
        <w:rPr>
          <w:b/>
        </w:rPr>
        <w:t xml:space="preserve">Esimerkki 3.2125</w:t>
      </w:r>
    </w:p>
    <w:p>
      <w:r>
        <w:t xml:space="preserve">Kuka ohjasi tulevan kanadalaisen komediaelokuvan, jonka pääosassa on näyttelijä, joka esitti Sharon "Athena" Agathonia "Battlestar Galacticassa"?</w:t>
      </w:r>
    </w:p>
    <w:p>
      <w:r>
        <w:rPr>
          <w:b/>
        </w:rPr>
        <w:t xml:space="preserve">Tulos</w:t>
      </w:r>
    </w:p>
    <w:p>
      <w:r>
        <w:t xml:space="preserve">Kyle Rideout</w:t>
      </w:r>
    </w:p>
    <w:p>
      <w:r>
        <w:rPr>
          <w:b/>
        </w:rPr>
        <w:t xml:space="preserve">Esimerkki 3.2126</w:t>
      </w:r>
    </w:p>
    <w:p>
      <w:r>
        <w:t xml:space="preserve">Kuinka vanha Rose Hartwick Thorpe oli kirjoittaessaan runon, jonka kirjoittamisesta hänet suurelta osin muistetaan?</w:t>
      </w:r>
    </w:p>
    <w:p>
      <w:r>
        <w:rPr>
          <w:b/>
        </w:rPr>
        <w:t xml:space="preserve">Tulos</w:t>
      </w:r>
    </w:p>
    <w:p>
      <w:r>
        <w:t xml:space="preserve">16 vuotta vanha</w:t>
      </w:r>
    </w:p>
    <w:p>
      <w:r>
        <w:rPr>
          <w:b/>
        </w:rPr>
        <w:t xml:space="preserve">Esimerkki 3.2127</w:t>
      </w:r>
    </w:p>
    <w:p>
      <w:r>
        <w:t xml:space="preserve">Mikä oli William Friedkinin ja John Quigleyn yhteinen ammatti?</w:t>
      </w:r>
    </w:p>
    <w:p>
      <w:r>
        <w:rPr>
          <w:b/>
        </w:rPr>
        <w:t xml:space="preserve">Tulos</w:t>
      </w:r>
    </w:p>
    <w:p>
      <w:r>
        <w:t xml:space="preserve">elokuvaohjaaja</w:t>
      </w:r>
    </w:p>
    <w:p>
      <w:r>
        <w:rPr>
          <w:b/>
        </w:rPr>
        <w:t xml:space="preserve">Esimerkki 3.2128</w:t>
      </w:r>
    </w:p>
    <w:p>
      <w:r>
        <w:t xml:space="preserve">Mikä oli Charles Guilfoyle Doranin johtaman irlantilaisen veljeskunnan jäsenten yhteinen nimi 1800-luvulla?</w:t>
      </w:r>
    </w:p>
    <w:p>
      <w:r>
        <w:rPr>
          <w:b/>
        </w:rPr>
        <w:t xml:space="preserve">Tulos</w:t>
      </w:r>
    </w:p>
    <w:p>
      <w:r>
        <w:t xml:space="preserve">Fenians</w:t>
      </w:r>
    </w:p>
    <w:p>
      <w:r>
        <w:rPr>
          <w:b/>
        </w:rPr>
        <w:t xml:space="preserve">Esimerkki 3.2129</w:t>
      </w:r>
    </w:p>
    <w:p>
      <w:r>
        <w:t xml:space="preserve">The Brat oli aiemmin tehty vuonna 1919, minkä venäläisen näyttelijättären pääosassa?</w:t>
      </w:r>
    </w:p>
    <w:p>
      <w:r>
        <w:rPr>
          <w:b/>
        </w:rPr>
        <w:t xml:space="preserve">Tulos</w:t>
      </w:r>
    </w:p>
    <w:p>
      <w:r>
        <w:t xml:space="preserve">Alla Nazimova</w:t>
      </w:r>
    </w:p>
    <w:p>
      <w:r>
        <w:rPr>
          <w:b/>
        </w:rPr>
        <w:t xml:space="preserve">Esimerkki 3.2130</w:t>
      </w:r>
    </w:p>
    <w:p>
      <w:r>
        <w:t xml:space="preserve">Kuka näyttelijä näytteli molempia elokuvissa Encino Man ja See Girl Run? Robin Tunney</w:t>
      </w:r>
    </w:p>
    <w:p>
      <w:r>
        <w:rPr>
          <w:b/>
        </w:rPr>
        <w:t xml:space="preserve">Tulos</w:t>
      </w:r>
    </w:p>
    <w:p>
      <w:r>
        <w:t xml:space="preserve">Robin Tunney</w:t>
      </w:r>
    </w:p>
    <w:p>
      <w:r>
        <w:rPr>
          <w:b/>
        </w:rPr>
        <w:t xml:space="preserve">Esimerkki 3.2131</w:t>
      </w:r>
    </w:p>
    <w:p>
      <w:r>
        <w:t xml:space="preserve">Reboot on Wonder Girls -yhtyeen viimeinen studioalbumi, ja se julkaistiin eteläkorealaisen viihdeyhtiön kautta, jonka kuka perusti?</w:t>
      </w:r>
    </w:p>
    <w:p>
      <w:r>
        <w:rPr>
          <w:b/>
        </w:rPr>
        <w:t xml:space="preserve">Tulos</w:t>
      </w:r>
    </w:p>
    <w:p>
      <w:r>
        <w:t xml:space="preserve">Park Jin-young</w:t>
      </w:r>
    </w:p>
    <w:p>
      <w:r>
        <w:rPr>
          <w:b/>
        </w:rPr>
        <w:t xml:space="preserve">Esimerkki 3.2132</w:t>
      </w:r>
    </w:p>
    <w:p>
      <w:r>
        <w:t xml:space="preserve">RSPCA Animal Rescue -järjestön isäntänä toimii muusikko, joka on syntynyt vuonna ?</w:t>
      </w:r>
    </w:p>
    <w:p>
      <w:r>
        <w:rPr>
          <w:b/>
        </w:rPr>
        <w:t xml:space="preserve">Tulos</w:t>
      </w:r>
    </w:p>
    <w:p>
      <w:r>
        <w:t xml:space="preserve">1963</w:t>
      </w:r>
    </w:p>
    <w:p>
      <w:r>
        <w:rPr>
          <w:b/>
        </w:rPr>
        <w:t xml:space="preserve">Esimerkki 3.2133</w:t>
      </w:r>
    </w:p>
    <w:p>
      <w:r>
        <w:t xml:space="preserve">Mikä on South Parkin seitsemäs jakso ennen Ass Burgersia?</w:t>
      </w:r>
    </w:p>
    <w:p>
      <w:r>
        <w:rPr>
          <w:b/>
        </w:rPr>
        <w:t xml:space="preserve">Tulos</w:t>
      </w:r>
    </w:p>
    <w:p>
      <w:r>
        <w:t xml:space="preserve">Sinä vanhenet</w:t>
      </w:r>
    </w:p>
    <w:p>
      <w:r>
        <w:rPr>
          <w:b/>
        </w:rPr>
        <w:t xml:space="preserve">Esimerkki 3.2134</w:t>
      </w:r>
    </w:p>
    <w:p>
      <w:r>
        <w:t xml:space="preserve">This Godless Endeavor on yhdysvaltalaisen progressiivisen metalliyhtyeen kuudes albumi, joka on kotoisin Seattlesta, Washingtonista, Yhdysvalloista.</w:t>
      </w:r>
    </w:p>
    <w:p>
      <w:r>
        <w:rPr>
          <w:b/>
        </w:rPr>
        <w:t xml:space="preserve">Tulos</w:t>
      </w:r>
    </w:p>
    <w:p>
      <w:r>
        <w:t xml:space="preserve">Nevermore</w:t>
      </w:r>
    </w:p>
    <w:p>
      <w:r>
        <w:rPr>
          <w:b/>
        </w:rPr>
        <w:t xml:space="preserve">Esimerkki 3.2135</w:t>
      </w:r>
    </w:p>
    <w:p>
      <w:r>
        <w:t xml:space="preserve">Mikä on Mercellite Garnerin vuonna 1934 ilmestyneessä Disney-elokuvassa Mikki höyryjyrä esittämän Disney-hahmon koko nimi?</w:t>
      </w:r>
    </w:p>
    <w:p>
      <w:r>
        <w:rPr>
          <w:b/>
        </w:rPr>
        <w:t xml:space="preserve">Tulos</w:t>
      </w:r>
    </w:p>
    <w:p>
      <w:r>
        <w:t xml:space="preserve">Minerva Hiiri</w:t>
      </w:r>
    </w:p>
    <w:p>
      <w:r>
        <w:rPr>
          <w:b/>
        </w:rPr>
        <w:t xml:space="preserve">Esimerkki 3.2136</w:t>
      </w:r>
    </w:p>
    <w:p>
      <w:r>
        <w:t xml:space="preserve">Angelina Jolien isä näyttelee Jennifer Lopezin kanssa mitä perulaisohjaaja Luis Llosan kauhuelokuvassa?</w:t>
      </w:r>
    </w:p>
    <w:p>
      <w:r>
        <w:rPr>
          <w:b/>
        </w:rPr>
        <w:t xml:space="preserve">Tulos</w:t>
      </w:r>
    </w:p>
    <w:p>
      <w:r>
        <w:t xml:space="preserve">Anaconda</w:t>
      </w:r>
    </w:p>
    <w:p>
      <w:r>
        <w:rPr>
          <w:b/>
        </w:rPr>
        <w:t xml:space="preserve">Tulos</w:t>
      </w:r>
    </w:p>
    <w:p>
      <w:r>
        <w:t xml:space="preserve">Anaconda</w:t>
      </w:r>
    </w:p>
    <w:p>
      <w:r>
        <w:rPr>
          <w:b/>
        </w:rPr>
        <w:t xml:space="preserve">Esimerkki 3.2137</w:t>
      </w:r>
    </w:p>
    <w:p>
      <w:r>
        <w:t xml:space="preserve">Ovatko Pennsylvanian kanava ja Indianan satama- ja laivakanava molemmat Yhdysvalloissa?</w:t>
      </w:r>
    </w:p>
    <w:p>
      <w:r>
        <w:rPr>
          <w:b/>
        </w:rPr>
        <w:t xml:space="preserve">Tulos</w:t>
      </w:r>
    </w:p>
    <w:p>
      <w:r>
        <w:t xml:space="preserve">kyllä</w:t>
      </w:r>
    </w:p>
    <w:p>
      <w:r>
        <w:rPr>
          <w:b/>
        </w:rPr>
        <w:t xml:space="preserve">Esimerkki 3.2138</w:t>
      </w:r>
    </w:p>
    <w:p>
      <w:r>
        <w:t xml:space="preserve">Minkä maan toiseksi väkirikkaimmasta kunnasta Márcio Borges oli kotoisin?</w:t>
      </w:r>
    </w:p>
    <w:p>
      <w:r>
        <w:rPr>
          <w:b/>
        </w:rPr>
        <w:t xml:space="preserve">Tulos</w:t>
      </w:r>
    </w:p>
    <w:p>
      <w:r>
        <w:t xml:space="preserve">Brasilia</w:t>
      </w:r>
    </w:p>
    <w:p>
      <w:r>
        <w:rPr>
          <w:b/>
        </w:rPr>
        <w:t xml:space="preserve">Esimerkki 3.2139</w:t>
      </w:r>
    </w:p>
    <w:p>
      <w:r>
        <w:t xml:space="preserve">Kummassa suvussa on enemmän lajeja, Nandina vai Photinia?</w:t>
      </w:r>
    </w:p>
    <w:p>
      <w:r>
        <w:rPr>
          <w:b/>
        </w:rPr>
        <w:t xml:space="preserve">Tulos</w:t>
      </w:r>
    </w:p>
    <w:p>
      <w:r>
        <w:t xml:space="preserve">Photinia</w:t>
      </w:r>
    </w:p>
    <w:p>
      <w:r>
        <w:rPr>
          <w:b/>
        </w:rPr>
        <w:t xml:space="preserve">Esimerkki 3.2140</w:t>
      </w:r>
    </w:p>
    <w:p>
      <w:r>
        <w:t xml:space="preserve">283. kivääridivisioona taisteli Berliinin taistelussa, joka luokiteltiin mihin?</w:t>
      </w:r>
    </w:p>
    <w:p>
      <w:r>
        <w:rPr>
          <w:b/>
        </w:rPr>
        <w:t xml:space="preserve">Tulos</w:t>
      </w:r>
    </w:p>
    <w:p>
      <w:r>
        <w:t xml:space="preserve">viimeinen suurhyökkäys toisen maailmansodan Euroopan sotatoimialueella.</w:t>
      </w:r>
    </w:p>
    <w:p>
      <w:r>
        <w:rPr>
          <w:b/>
        </w:rPr>
        <w:t xml:space="preserve">Esimerkki 3.2141</w:t>
      </w:r>
    </w:p>
    <w:p>
      <w:r>
        <w:t xml:space="preserve">Mitä urheiluohjelmaa 26. tammikuuta 1961 syntynyt jääkiekkoilija isännöi?</w:t>
      </w:r>
    </w:p>
    <w:p>
      <w:r>
        <w:rPr>
          <w:b/>
        </w:rPr>
        <w:t xml:space="preserve">Tulos</w:t>
      </w:r>
    </w:p>
    <w:p>
      <w:r>
        <w:t xml:space="preserve">100 kaikkien aikojen suurinta</w:t>
      </w:r>
    </w:p>
    <w:p>
      <w:r>
        <w:rPr>
          <w:b/>
        </w:rPr>
        <w:t xml:space="preserve">Esimerkki 3.2142</w:t>
      </w:r>
    </w:p>
    <w:p>
      <w:r>
        <w:t xml:space="preserve">Kuka Jacksonin perheen patriarkka oli asianajaja Debra Opriin asiakas?</w:t>
      </w:r>
    </w:p>
    <w:p>
      <w:r>
        <w:rPr>
          <w:b/>
        </w:rPr>
        <w:t xml:space="preserve">Tulos</w:t>
      </w:r>
    </w:p>
    <w:p>
      <w:r>
        <w:t xml:space="preserve">Joseph Walter Jackson</w:t>
      </w:r>
    </w:p>
    <w:p>
      <w:r>
        <w:rPr>
          <w:b/>
        </w:rPr>
        <w:t xml:space="preserve">Esimerkki 3.2143</w:t>
      </w:r>
    </w:p>
    <w:p>
      <w:r>
        <w:t xml:space="preserve">Kuka saksalainen ammattilaiskuljettaja voitti vuoden 2015 Le Mansin 24 tunnin kilpailun yhdessä Earl Bamberin ja Nick Tandyn kanssa?</w:t>
      </w:r>
    </w:p>
    <w:p>
      <w:r>
        <w:rPr>
          <w:b/>
        </w:rPr>
        <w:t xml:space="preserve">Tulos</w:t>
      </w:r>
    </w:p>
    <w:p>
      <w:r>
        <w:t xml:space="preserve">Nico Hülkenberg</w:t>
      </w:r>
    </w:p>
    <w:p>
      <w:r>
        <w:rPr>
          <w:b/>
        </w:rPr>
        <w:t xml:space="preserve">Esimerkki 3.2144</w:t>
      </w:r>
    </w:p>
    <w:p>
      <w:r>
        <w:t xml:space="preserve">Vuoden 2010 amerikkalaisen draamatrillerin "The Experiment" tähti sai myös laajaa tunnustusta näyteltyään elokuvassa "The Pianist" (2002).</w:t>
      </w:r>
    </w:p>
    <w:p>
      <w:r>
        <w:rPr>
          <w:b/>
        </w:rPr>
        <w:t xml:space="preserve">Tulos</w:t>
      </w:r>
    </w:p>
    <w:p>
      <w:r>
        <w:t xml:space="preserve">Adrien Brody</w:t>
      </w:r>
    </w:p>
    <w:p>
      <w:r>
        <w:rPr>
          <w:b/>
        </w:rPr>
        <w:t xml:space="preserve">Esimerkki 3.2145</w:t>
      </w:r>
    </w:p>
    <w:p>
      <w:r>
        <w:t xml:space="preserve">Kuka oli Erik Thorvaldssonin nuorin poika?</w:t>
      </w:r>
    </w:p>
    <w:p>
      <w:r>
        <w:rPr>
          <w:b/>
        </w:rPr>
        <w:t xml:space="preserve">Tulos</w:t>
      </w:r>
    </w:p>
    <w:p>
      <w:r>
        <w:t xml:space="preserve">Thorstein Eiriksson</w:t>
      </w:r>
    </w:p>
    <w:p>
      <w:r>
        <w:rPr>
          <w:b/>
        </w:rPr>
        <w:t xml:space="preserve">Esimerkki 3.2146</w:t>
      </w:r>
    </w:p>
    <w:p>
      <w:r>
        <w:t xml:space="preserve">Ovatko sekä Boston College että Brownin yliopisto uskontoon sidoksissa olevia laitoksia?</w:t>
      </w:r>
    </w:p>
    <w:p>
      <w:r>
        <w:rPr>
          <w:b/>
        </w:rPr>
        <w:t xml:space="preserve">Tulos</w:t>
      </w:r>
    </w:p>
    <w:p>
      <w:r>
        <w:t xml:space="preserve">ei</w:t>
      </w:r>
    </w:p>
    <w:p>
      <w:r>
        <w:rPr>
          <w:b/>
        </w:rPr>
        <w:t xml:space="preserve">Esimerkki 3.2147</w:t>
      </w:r>
    </w:p>
    <w:p>
      <w:r>
        <w:t xml:space="preserve">Minkä uskontokunnan säilyttämisestä Amy Bess Miller huolehti Shaker Museum and Libraryn edunvalvojana?</w:t>
      </w:r>
    </w:p>
    <w:p>
      <w:r>
        <w:rPr>
          <w:b/>
        </w:rPr>
        <w:t xml:space="preserve">Tulos</w:t>
      </w:r>
    </w:p>
    <w:p>
      <w:r>
        <w:t xml:space="preserve">Protestantti</w:t>
      </w:r>
    </w:p>
    <w:p>
      <w:r>
        <w:rPr>
          <w:b/>
        </w:rPr>
        <w:t xml:space="preserve">Esimerkki 3.2148</w:t>
      </w:r>
    </w:p>
    <w:p>
      <w:r>
        <w:t xml:space="preserve">Milloin kuoli australialaissyntyinen brittiläinen disc jockey, jonka tunnusbiisi oli "At the Sign of the Swingin' Cymbal"?</w:t>
      </w:r>
    </w:p>
    <w:p>
      <w:r>
        <w:rPr>
          <w:b/>
        </w:rPr>
        <w:t xml:space="preserve">Tulos</w:t>
      </w:r>
    </w:p>
    <w:p>
      <w:r>
        <w:t xml:space="preserve">27. marraskuuta 2006</w:t>
      </w:r>
    </w:p>
    <w:p>
      <w:r>
        <w:rPr>
          <w:b/>
        </w:rPr>
        <w:t xml:space="preserve">Tulos</w:t>
      </w:r>
    </w:p>
    <w:p>
      <w:r>
        <w:t xml:space="preserve">27. marraskuuta 2006</w:t>
      </w:r>
    </w:p>
    <w:p>
      <w:r>
        <w:rPr>
          <w:b/>
        </w:rPr>
        <w:t xml:space="preserve">Esimerkki 3.2149</w:t>
      </w:r>
    </w:p>
    <w:p>
      <w:r>
        <w:t xml:space="preserve">Calum Worthy, joka tunnetaan roolistaan Dezinä Disney-kanavan sarjoissa "Austin &amp; Ally" ja "The Coppertop Flop Show", näyttelee vuonna 2016 mitä yhdysvaltalaista social science fiction -trilleriä, joka käsittelee väestönhallintaa?</w:t>
      </w:r>
    </w:p>
    <w:p>
      <w:r>
        <w:rPr>
          <w:b/>
        </w:rPr>
        <w:t xml:space="preserve">Tulos</w:t>
      </w:r>
    </w:p>
    <w:p>
      <w:r>
        <w:t xml:space="preserve">Harvennus</w:t>
      </w:r>
    </w:p>
    <w:p>
      <w:r>
        <w:rPr>
          <w:b/>
        </w:rPr>
        <w:t xml:space="preserve">Esimerkki 3.2150</w:t>
      </w:r>
    </w:p>
    <w:p>
      <w:r>
        <w:t xml:space="preserve">Thomas Latimer kävi lääketieteellisen koulun NHS-sairaalassa, joka sijaitsee Paddingtonissa, Westminsterin kaupungissa Lontoossa?</w:t>
      </w:r>
    </w:p>
    <w:p>
      <w:r>
        <w:rPr>
          <w:b/>
        </w:rPr>
        <w:t xml:space="preserve">Tulos</w:t>
      </w:r>
    </w:p>
    <w:p>
      <w:r>
        <w:t xml:space="preserve">St Maryn sairaala</w:t>
      </w:r>
    </w:p>
    <w:p>
      <w:r>
        <w:rPr>
          <w:b/>
        </w:rPr>
        <w:t xml:space="preserve">Esimerkki 3.2151</w:t>
      </w:r>
    </w:p>
    <w:p>
      <w:r>
        <w:t xml:space="preserve">Allan McKay oli visuaalisten efektien valvojana vuonna 2012 valmistuneessa lentäjästä kertovassa elokuvassa, jonka pääosassa oli mikä näyttelijä?</w:t>
      </w:r>
    </w:p>
    <w:p>
      <w:r>
        <w:rPr>
          <w:b/>
        </w:rPr>
        <w:t xml:space="preserve">Tulos</w:t>
      </w:r>
    </w:p>
    <w:p>
      <w:r>
        <w:t xml:space="preserve">Denzel Washington</w:t>
      </w:r>
    </w:p>
    <w:p>
      <w:r>
        <w:rPr>
          <w:b/>
        </w:rPr>
        <w:t xml:space="preserve">Esimerkki 3.2152</w:t>
      </w:r>
    </w:p>
    <w:p>
      <w:r>
        <w:t xml:space="preserve">Kuka julkaisi albumin 15. elokuuta 2017 ja on kotoisin Ronkonkomasta, New Yorkista?</w:t>
      </w:r>
    </w:p>
    <w:p>
      <w:r>
        <w:rPr>
          <w:b/>
        </w:rPr>
        <w:t xml:space="preserve">Tulos</w:t>
      </w:r>
    </w:p>
    <w:p>
      <w:r>
        <w:t xml:space="preserve">Lil Peep</w:t>
      </w:r>
    </w:p>
    <w:p>
      <w:r>
        <w:rPr>
          <w:b/>
        </w:rPr>
        <w:t xml:space="preserve">Esimerkki 3.2153</w:t>
      </w:r>
    </w:p>
    <w:p>
      <w:r>
        <w:t xml:space="preserve">Kumpi bändi perustettiin ensin, Better Than Ezra vai The Breeders?</w:t>
      </w:r>
    </w:p>
    <w:p>
      <w:r>
        <w:rPr>
          <w:b/>
        </w:rPr>
        <w:t xml:space="preserve">Tulos</w:t>
      </w:r>
    </w:p>
    <w:p>
      <w:r>
        <w:t xml:space="preserve">Parempi kuin Ezra</w:t>
      </w:r>
    </w:p>
    <w:p>
      <w:r>
        <w:rPr>
          <w:b/>
        </w:rPr>
        <w:t xml:space="preserve">Esimerkki 3.2154</w:t>
      </w:r>
    </w:p>
    <w:p>
      <w:r>
        <w:t xml:space="preserve">Ovatko MOD Pizza ja Zpizza molemmat franchising-yrityksiä?</w:t>
      </w:r>
    </w:p>
    <w:p>
      <w:r>
        <w:rPr>
          <w:b/>
        </w:rPr>
        <w:t xml:space="preserve">Tulos</w:t>
      </w:r>
    </w:p>
    <w:p>
      <w:r>
        <w:t xml:space="preserve">kyllä</w:t>
      </w:r>
    </w:p>
    <w:p>
      <w:r>
        <w:rPr>
          <w:b/>
        </w:rPr>
        <w:t xml:space="preserve">Esimerkki 3.2155</w:t>
      </w:r>
    </w:p>
    <w:p>
      <w:r>
        <w:t xml:space="preserve">Mikä yhdistys järjesti Banting-luennon, joka sai nimensä insuliinin toisen löytäjän mukaan?</w:t>
      </w:r>
    </w:p>
    <w:p>
      <w:r>
        <w:rPr>
          <w:b/>
        </w:rPr>
        <w:t xml:space="preserve">Tulos</w:t>
      </w:r>
    </w:p>
    <w:p>
      <w:r>
        <w:t xml:space="preserve">American Diabetes Association</w:t>
      </w:r>
    </w:p>
    <w:p>
      <w:r>
        <w:rPr>
          <w:b/>
        </w:rPr>
        <w:t xml:space="preserve">Esimerkki 3.2156</w:t>
      </w:r>
    </w:p>
    <w:p>
      <w:r>
        <w:t xml:space="preserve">Kuka Yhdistyneessä kuningaskunnassa sijaitsevan Hertfordshiren yliopiston professori on kirjoittanut useita suosittuja psykologisia kirjoja ja ohjannut muita brittiläisiä psykologeja, kuten Ciarán James O'Keeffeä?</w:t>
      </w:r>
    </w:p>
    <w:p>
      <w:r>
        <w:rPr>
          <w:b/>
        </w:rPr>
        <w:t xml:space="preserve">Tulos</w:t>
      </w:r>
    </w:p>
    <w:p>
      <w:r>
        <w:t xml:space="preserve">Richard Wiseman</w:t>
      </w:r>
    </w:p>
    <w:p>
      <w:r>
        <w:rPr>
          <w:b/>
        </w:rPr>
        <w:t xml:space="preserve">Esimerkki 3.2157</w:t>
      </w:r>
    </w:p>
    <w:p>
      <w:r>
        <w:t xml:space="preserve">Partnersissa kuullaan Barbara Streisandin duetto Jason Emmanuel Gouldin kanssa, ja miten hän on sukua Streisandille?</w:t>
      </w:r>
    </w:p>
    <w:p>
      <w:r>
        <w:rPr>
          <w:b/>
        </w:rPr>
        <w:t xml:space="preserve">Tulos</w:t>
      </w:r>
    </w:p>
    <w:p>
      <w:r>
        <w:t xml:space="preserve">47-vuotias poika</w:t>
      </w:r>
    </w:p>
    <w:p>
      <w:r>
        <w:rPr>
          <w:b/>
        </w:rPr>
        <w:t xml:space="preserve">Esimerkki 3.2158</w:t>
      </w:r>
    </w:p>
    <w:p>
      <w:r>
        <w:t xml:space="preserve">Australian historian pahimman rautatieonnettomuuden jälkeen kenelle annettiin laki, jonka mukaan New South Walesin osavaltiossa on vastattava suuriin rakenteellisiin romahdustilanteisiin?</w:t>
      </w:r>
    </w:p>
    <w:p>
      <w:r>
        <w:rPr>
          <w:b/>
        </w:rPr>
        <w:t xml:space="preserve">Tulos</w:t>
      </w:r>
    </w:p>
    <w:p>
      <w:r>
        <w:t xml:space="preserve">NSW:n palo- ja pelastuslaitos</w:t>
      </w:r>
    </w:p>
    <w:p>
      <w:r>
        <w:rPr>
          <w:b/>
        </w:rPr>
        <w:t xml:space="preserve">Esimerkki 3.2159</w:t>
      </w:r>
    </w:p>
    <w:p>
      <w:r>
        <w:t xml:space="preserve">Kuinka paljon Nalle Nalle -tähti painaa?</w:t>
      </w:r>
    </w:p>
    <w:p>
      <w:r>
        <w:rPr>
          <w:b/>
        </w:rPr>
        <w:t xml:space="preserve">Tulos</w:t>
      </w:r>
    </w:p>
    <w:p>
      <w:r>
        <w:t xml:space="preserve">308 paunaa</w:t>
      </w:r>
    </w:p>
    <w:p>
      <w:r>
        <w:rPr>
          <w:b/>
        </w:rPr>
        <w:t xml:space="preserve">Esimerkki 3.2160</w:t>
      </w:r>
    </w:p>
    <w:p>
      <w:r>
        <w:t xml:space="preserve">Dujailin verilöyly viittaa tapahtumiin, jotka seurasivat murhayritystä presidenttiä vastaan, joka oli presidenttinä mihin vuoteen asti?</w:t>
      </w:r>
    </w:p>
    <w:p>
      <w:r>
        <w:rPr>
          <w:b/>
        </w:rPr>
        <w:t xml:space="preserve">Tulos</w:t>
      </w:r>
    </w:p>
    <w:p>
      <w:r>
        <w:t xml:space="preserve">2003</w:t>
      </w:r>
    </w:p>
    <w:p>
      <w:r>
        <w:rPr>
          <w:b/>
        </w:rPr>
        <w:t xml:space="preserve">Esimerkki 3.2161</w:t>
      </w:r>
    </w:p>
    <w:p>
      <w:r>
        <w:t xml:space="preserve">Mikä vuonna 2003 kuollut englantilainen näyttelijä näytteli Clochemerle-elokuvassa?</w:t>
      </w:r>
    </w:p>
    <w:p>
      <w:r>
        <w:rPr>
          <w:b/>
        </w:rPr>
        <w:t xml:space="preserve">Tulos</w:t>
      </w:r>
    </w:p>
    <w:p>
      <w:r>
        <w:t xml:space="preserve">Wendy Hiller</w:t>
      </w:r>
    </w:p>
    <w:p>
      <w:r>
        <w:rPr>
          <w:b/>
        </w:rPr>
        <w:t xml:space="preserve">Esimerkki 3.2162</w:t>
      </w:r>
    </w:p>
    <w:p>
      <w:r>
        <w:t xml:space="preserve">Gimhaen kansainvälinen lentoasema on Busanjin-gu:ssa, Busanissa, Korean tasavallassa sijaitsevan halpalentoyhtiön tärkein keskuslentoasema.</w:t>
      </w:r>
    </w:p>
    <w:p>
      <w:r>
        <w:rPr>
          <w:b/>
        </w:rPr>
        <w:t xml:space="preserve">Tulos</w:t>
      </w:r>
    </w:p>
    <w:p>
      <w:r>
        <w:t xml:space="preserve">Air Busan</w:t>
      </w:r>
    </w:p>
    <w:p>
      <w:r>
        <w:rPr>
          <w:b/>
        </w:rPr>
        <w:t xml:space="preserve">Esimerkki 3.2163</w:t>
      </w:r>
    </w:p>
    <w:p>
      <w:r>
        <w:t xml:space="preserve">Kuka entisen TNA-painin tag team -duon A.J. Styles ja Tomko jäsenistä omistaa Pūrlife Fitness Centerin Delray Beachissa, Floridassa?</w:t>
      </w:r>
    </w:p>
    <w:p>
      <w:r>
        <w:rPr>
          <w:b/>
        </w:rPr>
        <w:t xml:space="preserve">Tulos</w:t>
      </w:r>
    </w:p>
    <w:p>
      <w:r>
        <w:t xml:space="preserve">Travis David Tomko</w:t>
      </w:r>
    </w:p>
    <w:p>
      <w:r>
        <w:rPr>
          <w:b/>
        </w:rPr>
        <w:t xml:space="preserve">Esimerkki 3.2164</w:t>
      </w:r>
    </w:p>
    <w:p>
      <w:r>
        <w:t xml:space="preserve">Milloin on syntynyt yhdysvaltalainen räppäri ja lauluntekijä, jonka albumi on "Section.80" ja jolla on vieraileva esiintyminen Major Key -albumilla?</w:t>
      </w:r>
    </w:p>
    <w:p>
      <w:r>
        <w:rPr>
          <w:b/>
        </w:rPr>
        <w:t xml:space="preserve">Tulos</w:t>
      </w:r>
    </w:p>
    <w:p>
      <w:r>
        <w:t xml:space="preserve">17. kesäkuuta 1987</w:t>
      </w:r>
    </w:p>
    <w:p>
      <w:r>
        <w:rPr>
          <w:b/>
        </w:rPr>
        <w:t xml:space="preserve">Esimerkki 3.2165</w:t>
      </w:r>
    </w:p>
    <w:p>
      <w:r>
        <w:t xml:space="preserve">Mikä oli Saginaw Arts and Sciences Academyn kotikunnan väkiluku vuonna 2013?</w:t>
      </w:r>
    </w:p>
    <w:p>
      <w:r>
        <w:rPr>
          <w:b/>
        </w:rPr>
        <w:t xml:space="preserve">Tulos</w:t>
      </w:r>
    </w:p>
    <w:p>
      <w:r>
        <w:t xml:space="preserve">196,542</w:t>
      </w:r>
    </w:p>
    <w:p>
      <w:r>
        <w:rPr>
          <w:b/>
        </w:rPr>
        <w:t xml:space="preserve">Esimerkki 3.2166</w:t>
      </w:r>
    </w:p>
    <w:p>
      <w:r>
        <w:t xml:space="preserve">Kumpi astronautti syntyi ensin, Ulf Merbold vai Vladimír Remek?</w:t>
      </w:r>
    </w:p>
    <w:p>
      <w:r>
        <w:rPr>
          <w:b/>
        </w:rPr>
        <w:t xml:space="preserve">Tulos</w:t>
      </w:r>
    </w:p>
    <w:p>
      <w:r>
        <w:t xml:space="preserve">Ulf Dietrich Merbold</w:t>
      </w:r>
    </w:p>
    <w:p>
      <w:r>
        <w:rPr>
          <w:b/>
        </w:rPr>
        <w:t xml:space="preserve">Esimerkki 3.2167</w:t>
      </w:r>
    </w:p>
    <w:p>
      <w:r>
        <w:t xml:space="preserve">Mikä on "Treatise on Tolerance" -kirjan kirjoittajan oikea nimi?</w:t>
      </w:r>
    </w:p>
    <w:p>
      <w:r>
        <w:rPr>
          <w:b/>
        </w:rPr>
        <w:t xml:space="preserve">Tulos</w:t>
      </w:r>
    </w:p>
    <w:p>
      <w:r>
        <w:t xml:space="preserve">François-Marie Arouet</w:t>
      </w:r>
    </w:p>
    <w:p>
      <w:r>
        <w:rPr>
          <w:b/>
        </w:rPr>
        <w:t xml:space="preserve">Esimerkki 3.2168</w:t>
      </w:r>
    </w:p>
    <w:p>
      <w:r>
        <w:t xml:space="preserve">Kumpi yliopisto perustettiin vuonna 1636: Harvardin yliopisto vai Massachusetts Institute of Technology?</w:t>
      </w:r>
    </w:p>
    <w:p>
      <w:r>
        <w:rPr>
          <w:b/>
        </w:rPr>
        <w:t xml:space="preserve">Tulos</w:t>
      </w:r>
    </w:p>
    <w:p>
      <w:r>
        <w:t xml:space="preserve">Harvardin yliopisto</w:t>
      </w:r>
    </w:p>
    <w:p>
      <w:r>
        <w:rPr>
          <w:b/>
        </w:rPr>
        <w:t xml:space="preserve">Esimerkki 3.2169</w:t>
      </w:r>
    </w:p>
    <w:p>
      <w:r>
        <w:t xml:space="preserve">Kuka ohjasi amerikkalais-kiinalaisen psykologisen elokuvan, jossa Lauren Cohan näytteli?</w:t>
      </w:r>
    </w:p>
    <w:p>
      <w:r>
        <w:rPr>
          <w:b/>
        </w:rPr>
        <w:t xml:space="preserve">Tulos</w:t>
      </w:r>
    </w:p>
    <w:p>
      <w:r>
        <w:t xml:space="preserve">William Brent Bell</w:t>
      </w:r>
    </w:p>
    <w:p>
      <w:r>
        <w:rPr>
          <w:b/>
        </w:rPr>
        <w:t xml:space="preserve">Esimerkki 3.2170</w:t>
      </w:r>
    </w:p>
    <w:p>
      <w:r>
        <w:t xml:space="preserve">Sir Frank Williamsin kilpatiimi tuli kolmanneksi Britannian Grand Prix -kisassa 1999 häviten?</w:t>
      </w:r>
    </w:p>
    <w:p>
      <w:r>
        <w:rPr>
          <w:b/>
        </w:rPr>
        <w:t xml:space="preserve">Tulos</w:t>
      </w:r>
    </w:p>
    <w:p>
      <w:r>
        <w:t xml:space="preserve">David Coulthard</w:t>
      </w:r>
    </w:p>
    <w:p>
      <w:r>
        <w:rPr>
          <w:b/>
        </w:rPr>
        <w:t xml:space="preserve">Esimerkki 3.2171</w:t>
      </w:r>
    </w:p>
    <w:p>
      <w:r>
        <w:t xml:space="preserve">Minkä Bryan Fullerin kehittämän televisiosarjan David Slade on ohjannut?</w:t>
      </w:r>
    </w:p>
    <w:p>
      <w:r>
        <w:rPr>
          <w:b/>
        </w:rPr>
        <w:t xml:space="preserve">Tulos</w:t>
      </w:r>
    </w:p>
    <w:p>
      <w:r>
        <w:t xml:space="preserve">Hannibal</w:t>
      </w:r>
    </w:p>
    <w:p>
      <w:r>
        <w:rPr>
          <w:b/>
        </w:rPr>
        <w:t xml:space="preserve">Esimerkki 3.2172</w:t>
      </w:r>
    </w:p>
    <w:p>
      <w:r>
        <w:t xml:space="preserve">Tiedämmekö varmasti, että Alfred L. Werker on ohjannut enemmän elokuvia kuin Jon Jost?</w:t>
      </w:r>
    </w:p>
    <w:p>
      <w:r>
        <w:rPr>
          <w:b/>
        </w:rPr>
        <w:t xml:space="preserve">Tulos</w:t>
      </w:r>
    </w:p>
    <w:p>
      <w:r>
        <w:t xml:space="preserve">ei</w:t>
      </w:r>
    </w:p>
    <w:p>
      <w:r>
        <w:rPr>
          <w:b/>
        </w:rPr>
        <w:t xml:space="preserve">Esimerkki 3.2173</w:t>
      </w:r>
    </w:p>
    <w:p>
      <w:r>
        <w:t xml:space="preserve">Capitol Technology University ja Walla Walla University, sijaitsevat Yhdysvalloissa?</w:t>
      </w:r>
    </w:p>
    <w:p>
      <w:r>
        <w:rPr>
          <w:b/>
        </w:rPr>
        <w:t xml:space="preserve">Tulos</w:t>
      </w:r>
    </w:p>
    <w:p>
      <w:r>
        <w:t xml:space="preserve">kyllä</w:t>
      </w:r>
    </w:p>
    <w:p>
      <w:r>
        <w:rPr>
          <w:b/>
        </w:rPr>
        <w:t xml:space="preserve">Esimerkki 3.2174</w:t>
      </w:r>
    </w:p>
    <w:p>
      <w:r>
        <w:t xml:space="preserve">Aleksandr Sedyakin teloitettiin kampanjan aikana, joka tapahtui vuosina?</w:t>
      </w:r>
    </w:p>
    <w:p>
      <w:r>
        <w:rPr>
          <w:b/>
        </w:rPr>
        <w:t xml:space="preserve">Tulos</w:t>
      </w:r>
    </w:p>
    <w:p>
      <w:r>
        <w:t xml:space="preserve">1936-1938</w:t>
      </w:r>
    </w:p>
    <w:p>
      <w:r>
        <w:rPr>
          <w:b/>
        </w:rPr>
        <w:t xml:space="preserve">Esimerkki 3.2175</w:t>
      </w:r>
    </w:p>
    <w:p>
      <w:r>
        <w:t xml:space="preserve">M-1:n albumilla COnfidential vierailee muusikko, joka on syntynyt minä päivänä ?</w:t>
      </w:r>
    </w:p>
    <w:p>
      <w:r>
        <w:rPr>
          <w:b/>
        </w:rPr>
        <w:t xml:space="preserve">Tulos</w:t>
      </w:r>
    </w:p>
    <w:p>
      <w:r>
        <w:t xml:space="preserve">4. joulukuuta 1955</w:t>
      </w:r>
    </w:p>
    <w:p>
      <w:r>
        <w:rPr>
          <w:b/>
        </w:rPr>
        <w:t xml:space="preserve">Esimerkki 3.2176</w:t>
      </w:r>
    </w:p>
    <w:p>
      <w:r>
        <w:t xml:space="preserve">Kuka ohjasi vuonna 1998 amerikkalaisen draamaelokuvan, jossa näyttelijä, joka voitti BAFTA-palkinnon roolistaan elokuvassa "Lost in Translation", näytteli?</w:t>
      </w:r>
    </w:p>
    <w:p>
      <w:r>
        <w:rPr>
          <w:b/>
        </w:rPr>
        <w:t xml:space="preserve">Tulos</w:t>
      </w:r>
    </w:p>
    <w:p>
      <w:r>
        <w:t xml:space="preserve">Robert Redford</w:t>
      </w:r>
    </w:p>
    <w:p>
      <w:r>
        <w:rPr>
          <w:b/>
        </w:rPr>
        <w:t xml:space="preserve">Esimerkki 3.2177</w:t>
      </w:r>
    </w:p>
    <w:p>
      <w:r>
        <w:t xml:space="preserve">Mikä yhtye lauloi samanlaisen juhlalaulun kuin Tarja Turusen levyttämä "Heinillä Härkien" -kappale?</w:t>
      </w:r>
    </w:p>
    <w:p>
      <w:r>
        <w:rPr>
          <w:b/>
        </w:rPr>
        <w:t xml:space="preserve">Tulos</w:t>
      </w:r>
    </w:p>
    <w:p>
      <w:r>
        <w:t xml:space="preserve">ABBA</w:t>
      </w:r>
    </w:p>
    <w:p>
      <w:r>
        <w:rPr>
          <w:b/>
        </w:rPr>
        <w:t xml:space="preserve">Esimerkki 3.2178</w:t>
      </w:r>
    </w:p>
    <w:p>
      <w:r>
        <w:t xml:space="preserve">Muse - on Valeri Leontjevin ensimmäinen studioalbumi, jonka kappaleiden kirjoittajat ovat hyvin tunnettuja runoilijoita ja säveltäjiä, mukaan lukien neuvostoliittolainen ja venäläinen säveltäjä, joka syntyi 12. joulukuuta 1925?</w:t>
      </w:r>
    </w:p>
    <w:p>
      <w:r>
        <w:rPr>
          <w:b/>
        </w:rPr>
        <w:t xml:space="preserve">Tulos</w:t>
      </w:r>
    </w:p>
    <w:p>
      <w:r>
        <w:t xml:space="preserve">Vladimir Jakovlevitš Shainski</w:t>
      </w:r>
    </w:p>
    <w:p>
      <w:r>
        <w:rPr>
          <w:b/>
        </w:rPr>
        <w:t xml:space="preserve">Esimerkki 3.2179</w:t>
      </w:r>
    </w:p>
    <w:p>
      <w:r>
        <w:t xml:space="preserve">Minä vuonna julkaistiin kirja, jossa puhutaan ensimmäisen kerran biovallasta?</w:t>
      </w:r>
    </w:p>
    <w:p>
      <w:r>
        <w:rPr>
          <w:b/>
        </w:rPr>
        <w:t xml:space="preserve">Tulos</w:t>
      </w:r>
    </w:p>
    <w:p>
      <w:r>
        <w:t xml:space="preserve">1976</w:t>
      </w:r>
    </w:p>
    <w:p>
      <w:r>
        <w:rPr>
          <w:b/>
        </w:rPr>
        <w:t xml:space="preserve">Esimerkki 3.2180</w:t>
      </w:r>
    </w:p>
    <w:p>
      <w:r>
        <w:t xml:space="preserve">Kuka suunnitteli ostoskeskuksen, jossa "Nälkäisten aaveiden kuukausi" sai ensi-iltansa?</w:t>
      </w:r>
    </w:p>
    <w:p>
      <w:r>
        <w:rPr>
          <w:b/>
        </w:rPr>
        <w:t xml:space="preserve">Tulos</w:t>
      </w:r>
    </w:p>
    <w:p>
      <w:r>
        <w:t xml:space="preserve">Toyo Ito</w:t>
      </w:r>
    </w:p>
    <w:p>
      <w:r>
        <w:rPr>
          <w:b/>
        </w:rPr>
        <w:t xml:space="preserve">Esimerkki 3.2181</w:t>
      </w:r>
    </w:p>
    <w:p>
      <w:r>
        <w:t xml:space="preserve">Mingosin kappale "T-paita" on 2. single heidän albumiltaan, joka julkaistiin minä päivänä?</w:t>
      </w:r>
    </w:p>
    <w:p>
      <w:r>
        <w:rPr>
          <w:b/>
        </w:rPr>
        <w:t xml:space="preserve">Tulos</w:t>
      </w:r>
    </w:p>
    <w:p>
      <w:r>
        <w:t xml:space="preserve">tammikuu 27, 2017</w:t>
      </w:r>
    </w:p>
    <w:p>
      <w:r>
        <w:rPr>
          <w:b/>
        </w:rPr>
        <w:t xml:space="preserve">Esimerkki 3.2182</w:t>
      </w:r>
    </w:p>
    <w:p>
      <w:r>
        <w:t xml:space="preserve">Missä Édith Scobin näyttelemässä elokuvassa eurooppalaiset sensuroivat sen, mutta se aiheutti silti kiistaa?</w:t>
      </w:r>
    </w:p>
    <w:p>
      <w:r>
        <w:rPr>
          <w:b/>
        </w:rPr>
        <w:t xml:space="preserve">Tulos</w:t>
      </w:r>
    </w:p>
    <w:p>
      <w:r>
        <w:t xml:space="preserve">Silmät ilman kasvoja</w:t>
      </w:r>
    </w:p>
    <w:p>
      <w:r>
        <w:rPr>
          <w:b/>
        </w:rPr>
        <w:t xml:space="preserve">Tulos</w:t>
      </w:r>
    </w:p>
    <w:p>
      <w:r>
        <w:t xml:space="preserve">Silmät ilman kasvoja</w:t>
      </w:r>
    </w:p>
    <w:p>
      <w:r>
        <w:rPr>
          <w:b/>
        </w:rPr>
        <w:t xml:space="preserve">Esimerkki 3.2183</w:t>
      </w:r>
    </w:p>
    <w:p>
      <w:r>
        <w:t xml:space="preserve">Kuka näytteli elokuvassa Brazen Hussies ja on avoimesti homo?</w:t>
      </w:r>
    </w:p>
    <w:p>
      <w:r>
        <w:rPr>
          <w:b/>
        </w:rPr>
        <w:t xml:space="preserve">Tulos</w:t>
      </w:r>
    </w:p>
    <w:p>
      <w:r>
        <w:t xml:space="preserve">Julian Clary</w:t>
      </w:r>
    </w:p>
    <w:p>
      <w:r>
        <w:rPr>
          <w:b/>
        </w:rPr>
        <w:t xml:space="preserve">Esimerkki 3.2184</w:t>
      </w:r>
    </w:p>
    <w:p>
      <w:r>
        <w:t xml:space="preserve">Kenen ruumista käytettiin operaatiossa The Man Who Never Was?</w:t>
      </w:r>
    </w:p>
    <w:p>
      <w:r>
        <w:rPr>
          <w:b/>
        </w:rPr>
        <w:t xml:space="preserve">Tulos</w:t>
      </w:r>
    </w:p>
    <w:p>
      <w:r>
        <w:t xml:space="preserve">Glyndwr Michael</w:t>
      </w:r>
    </w:p>
    <w:p>
      <w:r>
        <w:rPr>
          <w:b/>
        </w:rPr>
        <w:t xml:space="preserve">Esimerkki 3.2185</w:t>
      </w:r>
    </w:p>
    <w:p>
      <w:r>
        <w:t xml:space="preserve">Ovatko Elizabeth Jane Howard ja Patrick White samasta maasta?</w:t>
      </w:r>
    </w:p>
    <w:p>
      <w:r>
        <w:rPr>
          <w:b/>
        </w:rPr>
        <w:t xml:space="preserve">Tulos</w:t>
      </w:r>
    </w:p>
    <w:p>
      <w:r>
        <w:t xml:space="preserve">ei</w:t>
      </w:r>
    </w:p>
    <w:p>
      <w:r>
        <w:rPr>
          <w:b/>
        </w:rPr>
        <w:t xml:space="preserve">Esimerkki 3.2186</w:t>
      </w:r>
    </w:p>
    <w:p>
      <w:r>
        <w:t xml:space="preserve">Missä maassa Ajay Jayarmin sponsori sijaitsee?</w:t>
      </w:r>
    </w:p>
    <w:p>
      <w:r>
        <w:rPr>
          <w:b/>
        </w:rPr>
        <w:t xml:space="preserve">Tulos</w:t>
      </w:r>
    </w:p>
    <w:p>
      <w:r>
        <w:t xml:space="preserve">Kiina</w:t>
      </w:r>
    </w:p>
    <w:p>
      <w:r>
        <w:rPr>
          <w:b/>
        </w:rPr>
        <w:t xml:space="preserve">Esimerkki 3.2187</w:t>
      </w:r>
    </w:p>
    <w:p>
      <w:r>
        <w:t xml:space="preserve">Missä kaupungissa Thomas Larkin opiskeli?</w:t>
      </w:r>
    </w:p>
    <w:p>
      <w:r>
        <w:rPr>
          <w:b/>
        </w:rPr>
        <w:t xml:space="preserve">Tulos</w:t>
      </w:r>
    </w:p>
    <w:p>
      <w:r>
        <w:t xml:space="preserve">Hamilton Village</w:t>
      </w:r>
    </w:p>
    <w:p>
      <w:r>
        <w:rPr>
          <w:b/>
        </w:rPr>
        <w:t xml:space="preserve">Esimerkki 3.2188</w:t>
      </w:r>
    </w:p>
    <w:p>
      <w:r>
        <w:t xml:space="preserve">Missä kaupungissa Harrah's Cherokee -hotellin ylläpitäjä, Caesars Entertianment Corporation, sijaitsee?</w:t>
      </w:r>
    </w:p>
    <w:p>
      <w:r>
        <w:rPr>
          <w:b/>
        </w:rPr>
        <w:t xml:space="preserve">Tulos</w:t>
      </w:r>
    </w:p>
    <w:p>
      <w:r>
        <w:t xml:space="preserve">Paradise, Nevada</w:t>
      </w:r>
    </w:p>
    <w:p>
      <w:r>
        <w:rPr>
          <w:b/>
        </w:rPr>
        <w:t xml:space="preserve">Esimerkki 3.2189</w:t>
      </w:r>
    </w:p>
    <w:p>
      <w:r>
        <w:t xml:space="preserve">Minkä kansallisuuden ovat Brett Hestla ja Paul Cotton?</w:t>
      </w:r>
    </w:p>
    <w:p>
      <w:r>
        <w:rPr>
          <w:b/>
        </w:rPr>
        <w:t xml:space="preserve">Tulos</w:t>
      </w:r>
    </w:p>
    <w:p>
      <w:r>
        <w:t xml:space="preserve">American</w:t>
      </w:r>
    </w:p>
    <w:p>
      <w:r>
        <w:rPr>
          <w:b/>
        </w:rPr>
        <w:t xml:space="preserve">Esimerkki 3.2190</w:t>
      </w:r>
    </w:p>
    <w:p>
      <w:r>
        <w:t xml:space="preserve">Miniatyristi sai inspiraationsa naiselta, joka oli mitä kansallisuutta?</w:t>
      </w:r>
    </w:p>
    <w:p>
      <w:r>
        <w:rPr>
          <w:b/>
        </w:rPr>
        <w:t xml:space="preserve">Tulos</w:t>
      </w:r>
    </w:p>
    <w:p>
      <w:r>
        <w:t xml:space="preserve">Hollantilainen</w:t>
      </w:r>
    </w:p>
    <w:p>
      <w:r>
        <w:rPr>
          <w:b/>
        </w:rPr>
        <w:t xml:space="preserve">Tulos</w:t>
      </w:r>
    </w:p>
    <w:p>
      <w:r>
        <w:t xml:space="preserve">Hollantilainen</w:t>
      </w:r>
    </w:p>
    <w:p>
      <w:r>
        <w:rPr>
          <w:b/>
        </w:rPr>
        <w:t xml:space="preserve">Esimerkki 3.2191</w:t>
      </w:r>
    </w:p>
    <w:p>
      <w:r>
        <w:t xml:space="preserve">Ovatko Gunnin' for That No. 1 Spot ja Woubi Chéri molemmat dokumenttielokuvia?</w:t>
      </w:r>
    </w:p>
    <w:p>
      <w:r>
        <w:rPr>
          <w:b/>
        </w:rPr>
        <w:t xml:space="preserve">Tulos</w:t>
      </w:r>
    </w:p>
    <w:p>
      <w:r>
        <w:t xml:space="preserve">kyllä</w:t>
      </w:r>
    </w:p>
    <w:p>
      <w:r>
        <w:rPr>
          <w:b/>
        </w:rPr>
        <w:t xml:space="preserve">Esimerkki 3.2192</w:t>
      </w:r>
    </w:p>
    <w:p>
      <w:r>
        <w:t xml:space="preserve">Millä kielellä on teksti, jonka mukaan Adi Parashakti on alkuperäinen luoja?</w:t>
      </w:r>
    </w:p>
    <w:p>
      <w:r>
        <w:rPr>
          <w:b/>
        </w:rPr>
        <w:t xml:space="preserve">Tulos</w:t>
      </w:r>
    </w:p>
    <w:p>
      <w:r>
        <w:t xml:space="preserve">Sanskrit</w:t>
      </w:r>
    </w:p>
    <w:p>
      <w:r>
        <w:rPr>
          <w:b/>
        </w:rPr>
        <w:t xml:space="preserve">Esimerkki 3.2193</w:t>
      </w:r>
    </w:p>
    <w:p>
      <w:r>
        <w:t xml:space="preserve">Minä päivänä syntyi kosmonautti, jonka uskotaan laskeutuneen kurssin ulkopuolelle ja joutuneen Kiinan hallituksen hallussa olevaksi?</w:t>
      </w:r>
    </w:p>
    <w:p>
      <w:r>
        <w:rPr>
          <w:b/>
        </w:rPr>
        <w:t xml:space="preserve">Tulos</w:t>
      </w:r>
    </w:p>
    <w:p>
      <w:r>
        <w:t xml:space="preserve">31. maaliskuuta 1927</w:t>
      </w:r>
    </w:p>
    <w:p>
      <w:r>
        <w:rPr>
          <w:b/>
        </w:rPr>
        <w:t xml:space="preserve">Esimerkki 3.2194</w:t>
      </w:r>
    </w:p>
    <w:p>
      <w:r>
        <w:t xml:space="preserve">"A Song of Ass and Fire" on amerikkalaisen animaatiosarjan "South Park" seitsemännentoista kauden kahdeksas jakso, mikä on yhdeksäs jakso?</w:t>
      </w:r>
    </w:p>
    <w:p>
      <w:r>
        <w:rPr>
          <w:b/>
        </w:rPr>
        <w:t xml:space="preserve">Tulos</w:t>
      </w:r>
    </w:p>
    <w:p>
      <w:r>
        <w:t xml:space="preserve">Tissit ja lohikäärmeet</w:t>
      </w:r>
    </w:p>
    <w:p>
      <w:r>
        <w:rPr>
          <w:b/>
        </w:rPr>
        <w:t xml:space="preserve">Esimerkki 3.2195</w:t>
      </w:r>
    </w:p>
    <w:p>
      <w:r>
        <w:t xml:space="preserve">Mitä muodostuu (CH)C(CHOH):n ja karbonyylikloridin reaktiossa?</w:t>
      </w:r>
    </w:p>
    <w:p>
      <w:r>
        <w:rPr>
          <w:b/>
        </w:rPr>
        <w:t xml:space="preserve">Tulos</w:t>
      </w:r>
    </w:p>
    <w:p>
      <w:r>
        <w:t xml:space="preserve">Polykarbonaatti</w:t>
      </w:r>
    </w:p>
    <w:p>
      <w:r>
        <w:rPr>
          <w:b/>
        </w:rPr>
        <w:t xml:space="preserve">Esimerkki 3.2196</w:t>
      </w:r>
    </w:p>
    <w:p>
      <w:r>
        <w:t xml:space="preserve">Mikä on Kent Altermanin vuonna 2008 ohjaaman amerikkalaisen urheilukomedian käsikirjoittajan tekemän tv-sarjan nimi?</w:t>
      </w:r>
    </w:p>
    <w:p>
      <w:r>
        <w:rPr>
          <w:b/>
        </w:rPr>
        <w:t xml:space="preserve">Tulos</w:t>
      </w:r>
    </w:p>
    <w:p>
      <w:r>
        <w:t xml:space="preserve">"Dice"</w:t>
      </w:r>
    </w:p>
    <w:p>
      <w:r>
        <w:rPr>
          <w:b/>
        </w:rPr>
        <w:t xml:space="preserve">Esimerkki 3.2197</w:t>
      </w:r>
    </w:p>
    <w:p>
      <w:r>
        <w:t xml:space="preserve">MGK:n "Invincible" -kappaleen sisältävä videopeli sijoittuu fiktiiviseen versioon mistä kaupungista?</w:t>
      </w:r>
    </w:p>
    <w:p>
      <w:r>
        <w:rPr>
          <w:b/>
        </w:rPr>
        <w:t xml:space="preserve">Tulos</w:t>
      </w:r>
    </w:p>
    <w:p>
      <w:r>
        <w:t xml:space="preserve">Chicago, Illinois</w:t>
      </w:r>
    </w:p>
    <w:p>
      <w:r>
        <w:rPr>
          <w:b/>
        </w:rPr>
        <w:t xml:space="preserve">Esimerkki 3.2198</w:t>
      </w:r>
    </w:p>
    <w:p>
      <w:r>
        <w:t xml:space="preserve">Monte Penoso on vuori Maiolla Kap Verdellä, joka koostuu kuinka monesta tuliperäisestä saaresta?</w:t>
      </w:r>
    </w:p>
    <w:p>
      <w:r>
        <w:rPr>
          <w:b/>
        </w:rPr>
        <w:t xml:space="preserve">Tulos</w:t>
      </w:r>
    </w:p>
    <w:p>
      <w:r>
        <w:t xml:space="preserve">10</w:t>
      </w:r>
    </w:p>
    <w:p>
      <w:r>
        <w:rPr>
          <w:b/>
        </w:rPr>
        <w:t xml:space="preserve">Esimerkki 3.2199</w:t>
      </w:r>
    </w:p>
    <w:p>
      <w:r>
        <w:t xml:space="preserve">Perustuivatko Walt Disneyn animaatiot Gargoyles ja Victory Through Air Power molemmat Alexander P. de Severskyn kirjoihin?</w:t>
      </w:r>
    </w:p>
    <w:p>
      <w:r>
        <w:rPr>
          <w:b/>
        </w:rPr>
        <w:t xml:space="preserve">Tulos</w:t>
      </w:r>
    </w:p>
    <w:p>
      <w:r>
        <w:t xml:space="preserve">ei</w:t>
      </w:r>
    </w:p>
    <w:p>
      <w:r>
        <w:rPr>
          <w:b/>
        </w:rPr>
        <w:t xml:space="preserve">Esimerkki 3.2200</w:t>
      </w:r>
    </w:p>
    <w:p>
      <w:r>
        <w:t xml:space="preserve">Minkä Pito Salasin kehittämän ohjelmiston IBM osti 1990-luvulla?</w:t>
      </w:r>
    </w:p>
    <w:p>
      <w:r>
        <w:rPr>
          <w:b/>
        </w:rPr>
        <w:t xml:space="preserve">Tulos</w:t>
      </w:r>
    </w:p>
    <w:p>
      <w:r>
        <w:t xml:space="preserve">Lotus Software</w:t>
      </w:r>
    </w:p>
    <w:p>
      <w:r>
        <w:rPr>
          <w:b/>
        </w:rPr>
        <w:t xml:space="preserve">Esimerkki 3.2201</w:t>
      </w:r>
    </w:p>
    <w:p>
      <w:r>
        <w:t xml:space="preserve">Ovatko Will.i.am ja Chris Daughtry molemmat amerikkalaisia?</w:t>
      </w:r>
    </w:p>
    <w:p>
      <w:r>
        <w:rPr>
          <w:b/>
        </w:rPr>
        <w:t xml:space="preserve">Tulos</w:t>
      </w:r>
    </w:p>
    <w:p>
      <w:r>
        <w:t xml:space="preserve">kyllä</w:t>
      </w:r>
    </w:p>
    <w:p>
      <w:r>
        <w:rPr>
          <w:b/>
        </w:rPr>
        <w:t xml:space="preserve">Esimerkki 3.2202</w:t>
      </w:r>
    </w:p>
    <w:p>
      <w:r>
        <w:t xml:space="preserve">Kuka on kirjailija, joka on kirjoittanut menestyskirjasarjat Gone ja Sotilastytöt?</w:t>
      </w:r>
    </w:p>
    <w:p>
      <w:r>
        <w:rPr>
          <w:b/>
        </w:rPr>
        <w:t xml:space="preserve">Tulos</w:t>
      </w:r>
    </w:p>
    <w:p>
      <w:r>
        <w:t xml:space="preserve">Michael Grant</w:t>
      </w:r>
    </w:p>
    <w:p>
      <w:r>
        <w:rPr>
          <w:b/>
        </w:rPr>
        <w:t xml:space="preserve">Esimerkki 3.2203</w:t>
      </w:r>
    </w:p>
    <w:p>
      <w:r>
        <w:t xml:space="preserve">Mitä Nathanael West teki, mitä Jacques Prévert ei tehnyt?</w:t>
      </w:r>
    </w:p>
    <w:p>
      <w:r>
        <w:rPr>
          <w:b/>
        </w:rPr>
        <w:t xml:space="preserve">Tulos</w:t>
      </w:r>
    </w:p>
    <w:p>
      <w:r>
        <w:t xml:space="preserve">Amerikkalainen kirjailija, käsikirjoittaja ja satiirikko</w:t>
      </w:r>
    </w:p>
    <w:p>
      <w:r>
        <w:rPr>
          <w:b/>
        </w:rPr>
        <w:t xml:space="preserve">Esimerkki 3.2204</w:t>
      </w:r>
    </w:p>
    <w:p>
      <w:r>
        <w:t xml:space="preserve">Milloin syntyi näyttelijä, joka antoi Tonyn äänen 15. Disney-animaatioelokuvassa?</w:t>
      </w:r>
    </w:p>
    <w:p>
      <w:r>
        <w:rPr>
          <w:b/>
        </w:rPr>
        <w:t xml:space="preserve">Tulos</w:t>
      </w:r>
    </w:p>
    <w:p>
      <w:r>
        <w:t xml:space="preserve">18. helmikuuta 1903</w:t>
      </w:r>
    </w:p>
    <w:p>
      <w:r>
        <w:rPr>
          <w:b/>
        </w:rPr>
        <w:t xml:space="preserve">Esimerkki 3.2205</w:t>
      </w:r>
    </w:p>
    <w:p>
      <w:r>
        <w:t xml:space="preserve">Minä vuonna syntyi mies, joka erosi Israelin presidentin virasta ennen Israelin presidentinvaaleja vuonna 2000?</w:t>
      </w:r>
    </w:p>
    <w:p>
      <w:r>
        <w:rPr>
          <w:b/>
        </w:rPr>
        <w:t xml:space="preserve">Tulos</w:t>
      </w:r>
    </w:p>
    <w:p>
      <w:r>
        <w:t xml:space="preserve">1924</w:t>
      </w:r>
    </w:p>
    <w:p>
      <w:r>
        <w:rPr>
          <w:b/>
        </w:rPr>
        <w:t xml:space="preserve">Esimerkki 3.2206</w:t>
      </w:r>
    </w:p>
    <w:p>
      <w:r>
        <w:t xml:space="preserve">Ovatko sekä Hartfordin yliopisto että Adamsonin yliopisto julkisia yliopistoja?</w:t>
      </w:r>
    </w:p>
    <w:p>
      <w:r>
        <w:rPr>
          <w:b/>
        </w:rPr>
        <w:t xml:space="preserve">Tulos</w:t>
      </w:r>
    </w:p>
    <w:p>
      <w:r>
        <w:t xml:space="preserve">ei</w:t>
      </w:r>
    </w:p>
    <w:p>
      <w:r>
        <w:rPr>
          <w:b/>
        </w:rPr>
        <w:t xml:space="preserve">Esimerkki 3.2207</w:t>
      </w:r>
    </w:p>
    <w:p>
      <w:r>
        <w:t xml:space="preserve">Mikä oli sen säilytyspaikan nimi, johon HMS Glasgow vei kultaa?</w:t>
      </w:r>
    </w:p>
    <w:p>
      <w:r>
        <w:rPr>
          <w:b/>
        </w:rPr>
        <w:t xml:space="preserve">Tulos</w:t>
      </w:r>
    </w:p>
    <w:p>
      <w:r>
        <w:t xml:space="preserve">Yhdysvaltojen bullionien säilytyspaikka (United States Bullion Depository)</w:t>
      </w:r>
    </w:p>
    <w:p>
      <w:r>
        <w:rPr>
          <w:b/>
        </w:rPr>
        <w:t xml:space="preserve">Esimerkki 3.2208</w:t>
      </w:r>
    </w:p>
    <w:p>
      <w:r>
        <w:t xml:space="preserve">Virtuality on kappale progressiivista rockia soittavalta yhtyeeltä, joka perustettiin minä vuonna?</w:t>
      </w:r>
    </w:p>
    <w:p>
      <w:r>
        <w:rPr>
          <w:b/>
        </w:rPr>
        <w:t xml:space="preserve">Tulos</w:t>
      </w:r>
    </w:p>
    <w:p>
      <w:r>
        <w:t xml:space="preserve">1968</w:t>
      </w:r>
    </w:p>
    <w:p>
      <w:r>
        <w:rPr>
          <w:b/>
        </w:rPr>
        <w:t xml:space="preserve">Esimerkki 3.2209</w:t>
      </w:r>
    </w:p>
    <w:p>
      <w:r>
        <w:t xml:space="preserve">Missä sijaitsi se amerikkalainen mixed martial arts -organisaatio, jossa Marlon Moraes kilpailee bantamweight-divisioonassa?</w:t>
      </w:r>
    </w:p>
    <w:p>
      <w:r>
        <w:rPr>
          <w:b/>
        </w:rPr>
        <w:t xml:space="preserve">Tulos</w:t>
      </w:r>
    </w:p>
    <w:p>
      <w:r>
        <w:t xml:space="preserve">Las Vegas, Nevada</w:t>
      </w:r>
    </w:p>
    <w:p>
      <w:r>
        <w:rPr>
          <w:b/>
        </w:rPr>
        <w:t xml:space="preserve">Esimerkki 3.2210</w:t>
      </w:r>
    </w:p>
    <w:p>
      <w:r>
        <w:t xml:space="preserve">When I was Your Man -biisin kirjoitti Bruno Mars mille albumille?</w:t>
      </w:r>
    </w:p>
    <w:p>
      <w:r>
        <w:rPr>
          <w:b/>
        </w:rPr>
        <w:t xml:space="preserve">Tulos</w:t>
      </w:r>
    </w:p>
    <w:p>
      <w:r>
        <w:t xml:space="preserve">"Unorthodox Jukebox"</w:t>
      </w:r>
    </w:p>
    <w:p>
      <w:r>
        <w:rPr>
          <w:b/>
        </w:rPr>
        <w:t xml:space="preserve">Esimerkki 3.2211</w:t>
      </w:r>
    </w:p>
    <w:p>
      <w:r>
        <w:t xml:space="preserve">Amerikkalainen kirjailija, joka on kirjoittanut useita kirjoja politiikasta, uskonnosta ja kulttuurista, kirjoitti puheen, johon sisältyi lause "Lue huuliltani: ei uusia veroja", jonka piti mikä silloinen amerikkalainen presidenttiehdokas?</w:t>
      </w:r>
    </w:p>
    <w:p>
      <w:r>
        <w:rPr>
          <w:b/>
        </w:rPr>
        <w:t xml:space="preserve">Tulos</w:t>
      </w:r>
    </w:p>
    <w:p>
      <w:r>
        <w:t xml:space="preserve">George H. W. Bush</w:t>
      </w:r>
    </w:p>
    <w:p>
      <w:r>
        <w:rPr>
          <w:b/>
        </w:rPr>
        <w:t xml:space="preserve">Esimerkki 3.2212</w:t>
      </w:r>
    </w:p>
    <w:p>
      <w:r>
        <w:t xml:space="preserve">Kuka "The Predatorin" tähti on mukana myös "The Handmaid's Tale" -elokuvassa?</w:t>
      </w:r>
    </w:p>
    <w:p>
      <w:r>
        <w:rPr>
          <w:b/>
        </w:rPr>
        <w:t xml:space="preserve">Tulos</w:t>
      </w:r>
    </w:p>
    <w:p>
      <w:r>
        <w:t xml:space="preserve">Yvonne Strahovski</w:t>
      </w:r>
    </w:p>
    <w:p>
      <w:r>
        <w:rPr>
          <w:b/>
        </w:rPr>
        <w:t xml:space="preserve">Esimerkki 3.2213</w:t>
      </w:r>
    </w:p>
    <w:p>
      <w:r>
        <w:t xml:space="preserve">Olivatko sekä Wong Ka Kui että Kyosuke Himuro lauluntekijöitä?</w:t>
      </w:r>
    </w:p>
    <w:p>
      <w:r>
        <w:rPr>
          <w:b/>
        </w:rPr>
        <w:t xml:space="preserve">Tulos</w:t>
      </w:r>
    </w:p>
    <w:p>
      <w:r>
        <w:t xml:space="preserve">kyllä</w:t>
      </w:r>
    </w:p>
    <w:p>
      <w:r>
        <w:rPr>
          <w:b/>
        </w:rPr>
        <w:t xml:space="preserve">Esimerkki 3.2214</w:t>
      </w:r>
    </w:p>
    <w:p>
      <w:r>
        <w:t xml:space="preserve">Mikä on sen miehen kansallisuus, joka voitti Javier Moran Max Schmeling Hallessa, Prenzlauer Bergissä, Berliinissä, Saksassa?</w:t>
      </w:r>
    </w:p>
    <w:p>
      <w:r>
        <w:rPr>
          <w:b/>
        </w:rPr>
        <w:t xml:space="preserve">Tulos</w:t>
      </w:r>
    </w:p>
    <w:p>
      <w:r>
        <w:t xml:space="preserve">Venäläinen</w:t>
      </w:r>
    </w:p>
    <w:p>
      <w:r>
        <w:rPr>
          <w:b/>
        </w:rPr>
        <w:t xml:space="preserve">Esimerkki 3.2215</w:t>
      </w:r>
    </w:p>
    <w:p>
      <w:r>
        <w:t xml:space="preserve">Mikä oli historiallinen nimi eräästä Edinburghin esikaupungista löydetylle 1300-luvun tornille?</w:t>
      </w:r>
    </w:p>
    <w:p>
      <w:r>
        <w:rPr>
          <w:b/>
        </w:rPr>
        <w:t xml:space="preserve">Tulos</w:t>
      </w:r>
    </w:p>
    <w:p>
      <w:r>
        <w:t xml:space="preserve">Niddry Seton</w:t>
      </w:r>
    </w:p>
    <w:p>
      <w:r>
        <w:rPr>
          <w:b/>
        </w:rPr>
        <w:t xml:space="preserve">Esimerkki 3.2216</w:t>
      </w:r>
    </w:p>
    <w:p>
      <w:r>
        <w:t xml:space="preserve">Ovatko sekä Kuytun että Dongchuanin piiri Kiinassa?</w:t>
      </w:r>
    </w:p>
    <w:p>
      <w:r>
        <w:rPr>
          <w:b/>
        </w:rPr>
        <w:t xml:space="preserve">Tulos</w:t>
      </w:r>
    </w:p>
    <w:p>
      <w:r>
        <w:t xml:space="preserve">kyllä</w:t>
      </w:r>
    </w:p>
    <w:p>
      <w:r>
        <w:rPr>
          <w:b/>
        </w:rPr>
        <w:t xml:space="preserve">Esimerkki 3.2217</w:t>
      </w:r>
    </w:p>
    <w:p>
      <w:r>
        <w:t xml:space="preserve">Surffausriutan murtuma, jolla Joel Parkinson surffasi ASP World Championship Tour Surfing Title -kilpailussa 14. joulukuuta 2012, sijaitsee missä osavaltiossa?</w:t>
      </w:r>
    </w:p>
    <w:p>
      <w:r>
        <w:rPr>
          <w:b/>
        </w:rPr>
        <w:t xml:space="preserve">Tulos</w:t>
      </w:r>
    </w:p>
    <w:p>
      <w:r>
        <w:t xml:space="preserve">Havaiji</w:t>
      </w:r>
    </w:p>
    <w:p>
      <w:r>
        <w:rPr>
          <w:b/>
        </w:rPr>
        <w:t xml:space="preserve">Tulos</w:t>
      </w:r>
    </w:p>
    <w:p>
      <w:r>
        <w:t xml:space="preserve">Havaiji</w:t>
      </w:r>
    </w:p>
    <w:p>
      <w:r>
        <w:rPr>
          <w:b/>
        </w:rPr>
        <w:t xml:space="preserve">Esimerkki 3.2218</w:t>
      </w:r>
    </w:p>
    <w:p>
      <w:r>
        <w:t xml:space="preserve">Kuka on se entinen asianajaja, joka on toistuvasti haastanut Clintonit oikeuteen Billin jäähyväistervehdyksen ja Hillaryn vuoden 2000 lähetyskampanjan yhteydessä?</w:t>
      </w:r>
    </w:p>
    <w:p>
      <w:r>
        <w:rPr>
          <w:b/>
        </w:rPr>
        <w:t xml:space="preserve">Tulos</w:t>
      </w:r>
    </w:p>
    <w:p>
      <w:r>
        <w:t xml:space="preserve">Peter F. Paul</w:t>
      </w:r>
    </w:p>
    <w:p>
      <w:r>
        <w:rPr>
          <w:b/>
        </w:rPr>
        <w:t xml:space="preserve">Esimerkki 3.2219</w:t>
      </w:r>
    </w:p>
    <w:p>
      <w:r>
        <w:t xml:space="preserve">Vincent Paul Young Jr. nimettiin NFL:n vuoden comeback-pelaajaksi yhdysvaltalaisella urheilusivustolla ja entisessä printtilehdessä, joka sai minkä lempinimen?</w:t>
      </w:r>
    </w:p>
    <w:p>
      <w:r>
        <w:rPr>
          <w:b/>
        </w:rPr>
        <w:t xml:space="preserve">Tulos</w:t>
      </w:r>
    </w:p>
    <w:p>
      <w:r>
        <w:t xml:space="preserve">Baseballin Raamattu</w:t>
      </w:r>
    </w:p>
    <w:p>
      <w:r>
        <w:rPr>
          <w:b/>
        </w:rPr>
        <w:t xml:space="preserve">Esimerkki 3.2220</w:t>
      </w:r>
    </w:p>
    <w:p>
      <w:r>
        <w:t xml:space="preserve">Missä maassa Middlesex County Automobile Club sijaitsee?</w:t>
      </w:r>
    </w:p>
    <w:p>
      <w:r>
        <w:rPr>
          <w:b/>
        </w:rPr>
        <w:t xml:space="preserve">Tulos</w:t>
      </w:r>
    </w:p>
    <w:p>
      <w:r>
        <w:t xml:space="preserve">Englanti</w:t>
      </w:r>
    </w:p>
    <w:p>
      <w:r>
        <w:rPr>
          <w:b/>
        </w:rPr>
        <w:t xml:space="preserve">Esimerkki 3.2221</w:t>
      </w:r>
    </w:p>
    <w:p>
      <w:r>
        <w:t xml:space="preserve">El Chavo on peli, joka perustuu meksikolaiseen animaatiosarjaan, jonka on luonut Roberto Gómez Bolaños?</w:t>
      </w:r>
    </w:p>
    <w:p>
      <w:r>
        <w:rPr>
          <w:b/>
        </w:rPr>
        <w:t xml:space="preserve">Tulos</w:t>
      </w:r>
    </w:p>
    <w:p>
      <w:r>
        <w:t xml:space="preserve">El Chavo Animado</w:t>
      </w:r>
    </w:p>
    <w:p>
      <w:r>
        <w:rPr>
          <w:b/>
        </w:rPr>
        <w:t xml:space="preserve">Esimerkki 3.2222</w:t>
      </w:r>
    </w:p>
    <w:p>
      <w:r>
        <w:t xml:space="preserve">M.I.L.F. $ oli kappale albumilta, joka julkaistiin minä päivänä?</w:t>
      </w:r>
    </w:p>
    <w:p>
      <w:r>
        <w:rPr>
          <w:b/>
        </w:rPr>
        <w:t xml:space="preserve">Tulos</w:t>
      </w:r>
    </w:p>
    <w:p>
      <w:r>
        <w:t xml:space="preserve">Syyskuu 22, 2017</w:t>
      </w:r>
    </w:p>
    <w:p>
      <w:r>
        <w:rPr>
          <w:b/>
        </w:rPr>
        <w:t xml:space="preserve">Esimerkki 3.2223</w:t>
      </w:r>
    </w:p>
    <w:p>
      <w:r>
        <w:t xml:space="preserve">Stuart Besser on elokuvatuottaja, joka on esiintynyt näyttelijänä kenen ohjaamassa elokuvassa?</w:t>
      </w:r>
    </w:p>
    <w:p>
      <w:r>
        <w:rPr>
          <w:b/>
        </w:rPr>
        <w:t xml:space="preserve">Tulos</w:t>
      </w:r>
    </w:p>
    <w:p>
      <w:r>
        <w:t xml:space="preserve">James Mangold</w:t>
      </w:r>
    </w:p>
    <w:p>
      <w:r>
        <w:rPr>
          <w:b/>
        </w:rPr>
        <w:t xml:space="preserve">Esimerkki 3.2224</w:t>
      </w:r>
    </w:p>
    <w:p>
      <w:r>
        <w:t xml:space="preserve">Minkä englantilaisen näyttelijän pääosassa Damsel on?</w:t>
      </w:r>
    </w:p>
    <w:p>
      <w:r>
        <w:rPr>
          <w:b/>
        </w:rPr>
        <w:t xml:space="preserve">Tulos</w:t>
      </w:r>
    </w:p>
    <w:p>
      <w:r>
        <w:t xml:space="preserve">Robert Douglas Thomas Pattinson</w:t>
      </w:r>
    </w:p>
    <w:p>
      <w:r>
        <w:rPr>
          <w:b/>
        </w:rPr>
        <w:t xml:space="preserve">Esimerkki 3.2225</w:t>
      </w:r>
    </w:p>
    <w:p>
      <w:r>
        <w:t xml:space="preserve">I Might Be Wrong -livealbumi: Live Recordings sisältää esityksiä kappaleista Radioheadin neljänneltä studioalbumilta, joka julkaistiin milloin?</w:t>
      </w:r>
    </w:p>
    <w:p>
      <w:r>
        <w:rPr>
          <w:b/>
        </w:rPr>
        <w:t xml:space="preserve">Tulos</w:t>
      </w:r>
    </w:p>
    <w:p>
      <w:r>
        <w:t xml:space="preserve">2. lokakuuta 2000</w:t>
      </w:r>
    </w:p>
    <w:p>
      <w:r>
        <w:rPr>
          <w:b/>
        </w:rPr>
        <w:t xml:space="preserve">Esimerkki 3.2226</w:t>
      </w:r>
    </w:p>
    <w:p>
      <w:r>
        <w:t xml:space="preserve">Mihin yhdysvaltalaiseen kuukausittain ilmestyvään teatterinystävien lehteen Marion Lignana Rosenberg on osallistunut?</w:t>
      </w:r>
    </w:p>
    <w:p>
      <w:r>
        <w:rPr>
          <w:b/>
        </w:rPr>
        <w:t xml:space="preserve">Tulos</w:t>
      </w:r>
    </w:p>
    <w:p>
      <w:r>
        <w:t xml:space="preserve">Playbill</w:t>
      </w:r>
    </w:p>
    <w:p>
      <w:r>
        <w:rPr>
          <w:b/>
        </w:rPr>
        <w:t xml:space="preserve">Esimerkki 3.2227</w:t>
      </w:r>
    </w:p>
    <w:p>
      <w:r>
        <w:t xml:space="preserve">Kirjassa Outliers: the story of success mainitaan, minkä miehen ÄO on 190-210?</w:t>
      </w:r>
    </w:p>
    <w:p>
      <w:r>
        <w:rPr>
          <w:b/>
        </w:rPr>
        <w:t xml:space="preserve">Tulos</w:t>
      </w:r>
    </w:p>
    <w:p>
      <w:r>
        <w:t xml:space="preserve">Christopher Langan</w:t>
      </w:r>
    </w:p>
    <w:p>
      <w:r>
        <w:rPr>
          <w:b/>
        </w:rPr>
        <w:t xml:space="preserve">Esimerkki 3.2228</w:t>
      </w:r>
    </w:p>
    <w:p>
      <w:r>
        <w:t xml:space="preserve">Carlo Emilio Gadda ja Katharine Kerr olivat molemmat mitä?</w:t>
      </w:r>
    </w:p>
    <w:p>
      <w:r>
        <w:rPr>
          <w:b/>
        </w:rPr>
        <w:t xml:space="preserve">Tulos</w:t>
      </w:r>
    </w:p>
    <w:p>
      <w:r>
        <w:t xml:space="preserve">kirjailijat</w:t>
      </w:r>
    </w:p>
    <w:p>
      <w:r>
        <w:rPr>
          <w:b/>
        </w:rPr>
        <w:t xml:space="preserve">Esimerkki 3.2229</w:t>
      </w:r>
    </w:p>
    <w:p>
      <w:r>
        <w:t xml:space="preserve">Joka on isännöinyt iltapäivälehtien talk show'ta sen debyytistä lähtien vuonna 1991 ja on ollut vierailevana julkkiksena amerikkalaisessa improvisaatiokomediasarjassa, joka perustuu BBC Two:n ohjelmaan "Fast and Loose".</w:t>
      </w:r>
    </w:p>
    <w:p>
      <w:r>
        <w:rPr>
          <w:b/>
        </w:rPr>
        <w:t xml:space="preserve">Tulos</w:t>
      </w:r>
    </w:p>
    <w:p>
      <w:r>
        <w:t xml:space="preserve">Jerry Springer</w:t>
      </w:r>
    </w:p>
    <w:p>
      <w:r>
        <w:rPr>
          <w:b/>
        </w:rPr>
        <w:t xml:space="preserve">Esimerkki 3.2230</w:t>
      </w:r>
    </w:p>
    <w:p>
      <w:r>
        <w:t xml:space="preserve">Mihin asevoimien osastoon "Lt. Calleyn taisteluhymnin" kohde kuului?</w:t>
      </w:r>
    </w:p>
    <w:p>
      <w:r>
        <w:rPr>
          <w:b/>
        </w:rPr>
        <w:t xml:space="preserve">Tulos</w:t>
      </w:r>
    </w:p>
    <w:p>
      <w:r>
        <w:t xml:space="preserve">Armeija</w:t>
      </w:r>
    </w:p>
    <w:p>
      <w:r>
        <w:rPr>
          <w:b/>
        </w:rPr>
        <w:t xml:space="preserve">Esimerkki 3.2231</w:t>
      </w:r>
    </w:p>
    <w:p>
      <w:r>
        <w:t xml:space="preserve">Mikä musiikkiryhmä vastaa Tom Cruisen ja Nicole Kidmanin tähdittämän eeppisen romanttisen seikkailudraamaelokuvan soundtrackista?</w:t>
      </w:r>
    </w:p>
    <w:p>
      <w:r>
        <w:rPr>
          <w:b/>
        </w:rPr>
        <w:t xml:space="preserve">Tulos</w:t>
      </w:r>
    </w:p>
    <w:p>
      <w:r>
        <w:t xml:space="preserve">The Chieftains</w:t>
      </w:r>
    </w:p>
    <w:p>
      <w:r>
        <w:rPr>
          <w:b/>
        </w:rPr>
        <w:t xml:space="preserve">Esimerkki 3.2232</w:t>
      </w:r>
    </w:p>
    <w:p>
      <w:r>
        <w:t xml:space="preserve">Ketä EastEndersin Mick Carteria esittänyt mies näytteli Human Trafficissa?</w:t>
      </w:r>
    </w:p>
    <w:p>
      <w:r>
        <w:rPr>
          <w:b/>
        </w:rPr>
        <w:t xml:space="preserve">Tulos</w:t>
      </w:r>
    </w:p>
    <w:p>
      <w:r>
        <w:t xml:space="preserve">Moff</w:t>
      </w:r>
    </w:p>
    <w:p>
      <w:r>
        <w:rPr>
          <w:b/>
        </w:rPr>
        <w:t xml:space="preserve">Esimerkki 3.2233</w:t>
      </w:r>
    </w:p>
    <w:p>
      <w:r>
        <w:t xml:space="preserve">Orff Schulwerkin kehitti säveltäjä, joka tunnetaan parhaiten mistä kantaatista?</w:t>
      </w:r>
    </w:p>
    <w:p>
      <w:r>
        <w:rPr>
          <w:b/>
        </w:rPr>
        <w:t xml:space="preserve">Tulos</w:t>
      </w:r>
    </w:p>
    <w:p>
      <w:r>
        <w:t xml:space="preserve">Carmina Burana</w:t>
      </w:r>
    </w:p>
    <w:p>
      <w:r>
        <w:rPr>
          <w:b/>
        </w:rPr>
        <w:t xml:space="preserve">Esimerkki 3.2234</w:t>
      </w:r>
    </w:p>
    <w:p>
      <w:r>
        <w:t xml:space="preserve">Mikä kuukausi on yhteistä Legion of French Volunteers Against Bolshevismille ja Philippe Pétainille?</w:t>
      </w:r>
    </w:p>
    <w:p>
      <w:r>
        <w:rPr>
          <w:b/>
        </w:rPr>
        <w:t xml:space="preserve">Tulos</w:t>
      </w:r>
    </w:p>
    <w:p>
      <w:r>
        <w:t xml:space="preserve">Heinäkuu</w:t>
      </w:r>
    </w:p>
    <w:p>
      <w:r>
        <w:rPr>
          <w:b/>
        </w:rPr>
        <w:t xml:space="preserve">Esimerkki 3.2235</w:t>
      </w:r>
    </w:p>
    <w:p>
      <w:r>
        <w:t xml:space="preserve">Kumpi on ensimmäinen sveitsiläinen astronautti, Claude Nicollier vai Charles Simonyi?</w:t>
      </w:r>
    </w:p>
    <w:p>
      <w:r>
        <w:rPr>
          <w:b/>
        </w:rPr>
        <w:t xml:space="preserve">Tulos</w:t>
      </w:r>
    </w:p>
    <w:p>
      <w:r>
        <w:t xml:space="preserve">Claude Nicollier</w:t>
      </w:r>
    </w:p>
    <w:p>
      <w:r>
        <w:rPr>
          <w:b/>
        </w:rPr>
        <w:t xml:space="preserve">Esimerkki 3.2236</w:t>
      </w:r>
    </w:p>
    <w:p>
      <w:r>
        <w:t xml:space="preserve">Michael Pitts on yhdysvaltalainen pastori, joka asuu kaupungissa, jonka Yhdysvaltain kansalaiset perustivat vuonna 1833?</w:t>
      </w:r>
    </w:p>
    <w:p>
      <w:r>
        <w:rPr>
          <w:b/>
        </w:rPr>
        <w:t xml:space="preserve">Tulos</w:t>
      </w:r>
    </w:p>
    <w:p>
      <w:r>
        <w:t xml:space="preserve">Toledo, Ohio</w:t>
      </w:r>
    </w:p>
    <w:p>
      <w:r>
        <w:rPr>
          <w:b/>
        </w:rPr>
        <w:t xml:space="preserve">Esimerkki 3.2237</w:t>
      </w:r>
    </w:p>
    <w:p>
      <w:r>
        <w:t xml:space="preserve">Ovatko Robin White ja Kevin Ullyett molemmat entisiä tenniksen ammattilaisia?</w:t>
      </w:r>
    </w:p>
    <w:p>
      <w:r>
        <w:rPr>
          <w:b/>
        </w:rPr>
        <w:t xml:space="preserve">Tulos</w:t>
      </w:r>
    </w:p>
    <w:p>
      <w:r>
        <w:t xml:space="preserve">kyllä</w:t>
      </w:r>
    </w:p>
    <w:p>
      <w:r>
        <w:rPr>
          <w:b/>
        </w:rPr>
        <w:t xml:space="preserve">Esimerkki 3.2238</w:t>
      </w:r>
    </w:p>
    <w:p>
      <w:r>
        <w:t xml:space="preserve">Mikä on Englannin Suur-Manchesterissa sijaitsevan jalkapallostadionin ja Wembleyn jälkeen kolmanneksi suurimman stadionin istumapaikkakapasiteetti?</w:t>
      </w:r>
    </w:p>
    <w:p>
      <w:r>
        <w:rPr>
          <w:b/>
        </w:rPr>
        <w:t xml:space="preserve">Tulos</w:t>
      </w:r>
    </w:p>
    <w:p>
      <w:r>
        <w:t xml:space="preserve">yli 60 000</w:t>
      </w:r>
    </w:p>
    <w:p>
      <w:r>
        <w:rPr>
          <w:b/>
        </w:rPr>
        <w:t xml:space="preserve">Esimerkki 3.2239</w:t>
      </w:r>
    </w:p>
    <w:p>
      <w:r>
        <w:t xml:space="preserve">Missä osavaltiossa sijaitsee kapteeni W. E. Princen aikoinaan komentama Yhdysvaltain armeijan laitos?</w:t>
      </w:r>
    </w:p>
    <w:p>
      <w:r>
        <w:rPr>
          <w:b/>
        </w:rPr>
        <w:t xml:space="preserve">Tulos</w:t>
      </w:r>
    </w:p>
    <w:p>
      <w:r>
        <w:t xml:space="preserve">Kansas</w:t>
      </w:r>
    </w:p>
    <w:p>
      <w:r>
        <w:rPr>
          <w:b/>
        </w:rPr>
        <w:t xml:space="preserve">Esimerkki 3.2240</w:t>
      </w:r>
    </w:p>
    <w:p>
      <w:r>
        <w:t xml:space="preserve">Bück dich ja Du hast ovat molemmat kappaleita miltä Neue Deutsche Härte -yhtyeen Rammstein-albumilta?</w:t>
      </w:r>
    </w:p>
    <w:p>
      <w:r>
        <w:rPr>
          <w:b/>
        </w:rPr>
        <w:t xml:space="preserve">Tulos</w:t>
      </w:r>
    </w:p>
    <w:p>
      <w:r>
        <w:t xml:space="preserve">"Sehnsucht"</w:t>
      </w:r>
    </w:p>
    <w:p>
      <w:r>
        <w:rPr>
          <w:b/>
        </w:rPr>
        <w:t xml:space="preserve">Tulos</w:t>
      </w:r>
    </w:p>
    <w:p>
      <w:r>
        <w:t xml:space="preserve">"Sehnsucht"</w:t>
      </w:r>
    </w:p>
    <w:p>
      <w:r>
        <w:rPr>
          <w:b/>
        </w:rPr>
        <w:t xml:space="preserve">Esimerkki 3.2241</w:t>
      </w:r>
    </w:p>
    <w:p>
      <w:r>
        <w:t xml:space="preserve">Mainos oli suosittu, taloudellinen ja kriittinen menestys, joka lisäsi myyntiä sen aikana ja sai enemmän palkintoja kuin mikään muu kampanja vuonna 2002, muun muassa Cannesin kultaisen leijonan, Epica-palkinnon ja useita D&amp;AD Awards -palkintoja. Se on Claude Berrin ohjaama ranskalainen draamaelokuva vuodelta 1986, joka perustuu Marcel Pagnolin romaaniin.</w:t>
      </w:r>
    </w:p>
    <w:p>
      <w:r>
        <w:rPr>
          <w:b/>
        </w:rPr>
        <w:t xml:space="preserve">Tulos</w:t>
      </w:r>
    </w:p>
    <w:p>
      <w:r>
        <w:t xml:space="preserve">Mainos oli suosittu, taloudellinen ja kriittinen menestys, joka lisäsi myyntiä sen aikana ja sai enemmän palkintoja kuin mikään muu kampanja vuonna 2002,</w:t>
      </w:r>
    </w:p>
    <w:p>
      <w:r>
        <w:rPr>
          <w:b/>
        </w:rPr>
        <w:t xml:space="preserve">Esimerkki 3.2242</w:t>
      </w:r>
    </w:p>
    <w:p>
      <w:r>
        <w:t xml:space="preserve">Bear Paw Ski Bowl on pieni hiihtoalue, joka houkuttelee kävijöitä pääasiassa Havresta, Montanasta ja läheiseltä Rocky Boys -intiaanireservaatilta, joka sijaitsee minkä liittovaltion tunnustaman heimon alueella Montanassa sijaitsevalla Rocky Boy -reservaatilla, joka on Kanadasta etelään muuttaneiden kreetojen ja Pohjois-Dakotan Turtle Mountains -vuoristosta 1800-luvun loppupuolella länteen muuttaneiden chippewojen (ojibwe) jälkeläisiä?</w:t>
      </w:r>
    </w:p>
    <w:p>
      <w:r>
        <w:rPr>
          <w:b/>
        </w:rPr>
        <w:t xml:space="preserve">Tulos</w:t>
      </w:r>
    </w:p>
    <w:p>
      <w:r>
        <w:t xml:space="preserve">Chippewa-Cree</w:t>
      </w:r>
    </w:p>
    <w:p>
      <w:r>
        <w:rPr>
          <w:b/>
        </w:rPr>
        <w:t xml:space="preserve">Esimerkki 3.2243</w:t>
      </w:r>
    </w:p>
    <w:p>
      <w:r>
        <w:t xml:space="preserve">Lawrence Turman tuotti Meryl Streepin, Kevin Baconin ja Benjamin Brattin tähdittämän elokuvan, joka julkaistiin vuonna Mikä vuosi?</w:t>
      </w:r>
    </w:p>
    <w:p>
      <w:r>
        <w:rPr>
          <w:b/>
        </w:rPr>
        <w:t xml:space="preserve">Tulos</w:t>
      </w:r>
    </w:p>
    <w:p>
      <w:r>
        <w:t xml:space="preserve">1994</w:t>
      </w:r>
    </w:p>
    <w:p>
      <w:r>
        <w:rPr>
          <w:b/>
        </w:rPr>
        <w:t xml:space="preserve">Esimerkki 3.2244</w:t>
      </w:r>
    </w:p>
    <w:p>
      <w:r>
        <w:t xml:space="preserve">Missä läänissä WEVC sijaitsee?</w:t>
      </w:r>
    </w:p>
    <w:p>
      <w:r>
        <w:rPr>
          <w:b/>
        </w:rPr>
        <w:t xml:space="preserve">Tulos</w:t>
      </w:r>
    </w:p>
    <w:p>
      <w:r>
        <w:t xml:space="preserve">Coosin piirikunta</w:t>
      </w:r>
    </w:p>
    <w:p>
      <w:r>
        <w:rPr>
          <w:b/>
        </w:rPr>
        <w:t xml:space="preserve">Esimerkki 3.2245</w:t>
      </w:r>
    </w:p>
    <w:p>
      <w:r>
        <w:t xml:space="preserve">Puolan matalalankarjalanpaimenkoira ja Glen of Imaalin terrieri on minkä rotu?</w:t>
      </w:r>
    </w:p>
    <w:p>
      <w:r>
        <w:rPr>
          <w:b/>
        </w:rPr>
        <w:t xml:space="preserve">Tulos</w:t>
      </w:r>
    </w:p>
    <w:p>
      <w:r>
        <w:t xml:space="preserve">koira</w:t>
      </w:r>
    </w:p>
    <w:p>
      <w:r>
        <w:rPr>
          <w:b/>
        </w:rPr>
        <w:t xml:space="preserve">Tulos</w:t>
      </w:r>
    </w:p>
    <w:p>
      <w:r>
        <w:t xml:space="preserve">koira</w:t>
      </w:r>
    </w:p>
    <w:p>
      <w:r>
        <w:rPr>
          <w:b/>
        </w:rPr>
        <w:t xml:space="preserve">Esimerkki 3.2246</w:t>
      </w:r>
    </w:p>
    <w:p>
      <w:r>
        <w:t xml:space="preserve">Mitä yhteistä on Turnford Brookin ja Borough of Broxbournen luonnonvesistöllä?</w:t>
      </w:r>
    </w:p>
    <w:p>
      <w:r>
        <w:rPr>
          <w:b/>
        </w:rPr>
        <w:t xml:space="preserve">Tulos</w:t>
      </w:r>
    </w:p>
    <w:p>
      <w:r>
        <w:t xml:space="preserve">River Lea</w:t>
      </w:r>
    </w:p>
    <w:p>
      <w:r>
        <w:rPr>
          <w:b/>
        </w:rPr>
        <w:t xml:space="preserve">Esimerkki 3.2247</w:t>
      </w:r>
    </w:p>
    <w:p>
      <w:r>
        <w:t xml:space="preserve">Pelikan pyrstön keksinyt mies työskenteli myöhemmin suuressa ilmailu- ja avaruusalan teollisuusyrityksessä, joka tunnetaan mistä ilmaherruushävittäjästä?</w:t>
      </w:r>
    </w:p>
    <w:p>
      <w:r>
        <w:rPr>
          <w:b/>
        </w:rPr>
        <w:t xml:space="preserve">Tulos</w:t>
      </w:r>
    </w:p>
    <w:p>
      <w:r>
        <w:t xml:space="preserve">F-15 Eagle</w:t>
      </w:r>
    </w:p>
    <w:p>
      <w:r>
        <w:rPr>
          <w:b/>
        </w:rPr>
        <w:t xml:space="preserve">Esimerkki 3.2248</w:t>
      </w:r>
    </w:p>
    <w:p>
      <w:r>
        <w:t xml:space="preserve">Ovatko Columbian yliopisto ja Cornellin yliopisto molemmat yksityisiä laitoksia?</w:t>
      </w:r>
    </w:p>
    <w:p>
      <w:r>
        <w:rPr>
          <w:b/>
        </w:rPr>
        <w:t xml:space="preserve">Tulos</w:t>
      </w:r>
    </w:p>
    <w:p>
      <w:r>
        <w:t xml:space="preserve">kyllä</w:t>
      </w:r>
    </w:p>
    <w:p>
      <w:r>
        <w:rPr>
          <w:b/>
        </w:rPr>
        <w:t xml:space="preserve">Esimerkki 3.2249</w:t>
      </w:r>
    </w:p>
    <w:p>
      <w:r>
        <w:t xml:space="preserve">Tekivätkö K-Michel Parandi ja John Biddle molemmat uraa elokuva-alalla?</w:t>
      </w:r>
    </w:p>
    <w:p>
      <w:r>
        <w:rPr>
          <w:b/>
        </w:rPr>
        <w:t xml:space="preserve">Tulos</w:t>
      </w:r>
    </w:p>
    <w:p>
      <w:r>
        <w:t xml:space="preserve">kyllä</w:t>
      </w:r>
    </w:p>
    <w:p>
      <w:r>
        <w:rPr>
          <w:b/>
        </w:rPr>
        <w:t xml:space="preserve">Esimerkki 3.2250</w:t>
      </w:r>
    </w:p>
    <w:p>
      <w:r>
        <w:t xml:space="preserve">Mitä sekä Michael Tait että Alissa White-Gluz d0?</w:t>
      </w:r>
    </w:p>
    <w:p>
      <w:r>
        <w:rPr>
          <w:b/>
        </w:rPr>
        <w:t xml:space="preserve">Tulos</w:t>
      </w:r>
    </w:p>
    <w:p>
      <w:r>
        <w:t xml:space="preserve">laulaja</w:t>
      </w:r>
    </w:p>
    <w:p>
      <w:r>
        <w:rPr>
          <w:b/>
        </w:rPr>
        <w:t xml:space="preserve">Esimerkki 3.2251</w:t>
      </w:r>
    </w:p>
    <w:p>
      <w:r>
        <w:t xml:space="preserve">Kuka myönsi Arup Chattopadhyaylle parhaan arvosanan esiintymisestä Shahid Parvezin kaltaisten johtavien taiteilijoiden kanssa?</w:t>
      </w:r>
    </w:p>
    <w:p>
      <w:r>
        <w:rPr>
          <w:b/>
        </w:rPr>
        <w:t xml:space="preserve">Tulos</w:t>
      </w:r>
    </w:p>
    <w:p>
      <w:r>
        <w:t xml:space="preserve">All India Radio and Television</w:t>
      </w:r>
    </w:p>
    <w:p>
      <w:r>
        <w:rPr>
          <w:b/>
        </w:rPr>
        <w:t xml:space="preserve">Esimerkki 3.2252</w:t>
      </w:r>
    </w:p>
    <w:p>
      <w:r>
        <w:t xml:space="preserve">San José de Jáchal on kaupunki Länsi-Argentiinassa sijaitsevalla reitillä, joka ulottuu Punta Loyolasta Rio Gallegosin lähellä Santa Cruzin maakunnassa sijaitsevasta Punta Loyolasta etelässä Jujuyn maakunnassa sijaitsevaan La Quiacaan pohjoisessa?</w:t>
      </w:r>
    </w:p>
    <w:p>
      <w:r>
        <w:rPr>
          <w:b/>
        </w:rPr>
        <w:t xml:space="preserve">Tulos</w:t>
      </w:r>
    </w:p>
    <w:p>
      <w:r>
        <w:t xml:space="preserve">Valtatie 40</w:t>
      </w:r>
    </w:p>
    <w:p>
      <w:r>
        <w:rPr>
          <w:b/>
        </w:rPr>
        <w:t xml:space="preserve">Esimerkki 3.2253</w:t>
      </w:r>
    </w:p>
    <w:p>
      <w:r>
        <w:t xml:space="preserve">Kensington on tunnettu siitä, että siellä esiteltiin kuinka paljon painava kivilaatta?</w:t>
      </w:r>
    </w:p>
    <w:p>
      <w:r>
        <w:rPr>
          <w:b/>
        </w:rPr>
        <w:t xml:space="preserve">Tulos</w:t>
      </w:r>
    </w:p>
    <w:p>
      <w:r>
        <w:t xml:space="preserve">202 lb</w:t>
      </w:r>
    </w:p>
    <w:p>
      <w:r>
        <w:rPr>
          <w:b/>
        </w:rPr>
        <w:t xml:space="preserve">Esimerkki 3.2254</w:t>
      </w:r>
    </w:p>
    <w:p>
      <w:r>
        <w:t xml:space="preserve">Mikä kuuluisa jalkapalloilija, joka voitti Ruotsin kanssa jalkapallon maailmanmestaruuden vuosina 1974 ja 1978, pelasi Kopparvallenin stadionilla?</w:t>
      </w:r>
    </w:p>
    <w:p>
      <w:r>
        <w:rPr>
          <w:b/>
        </w:rPr>
        <w:t xml:space="preserve">Tulos</w:t>
      </w:r>
    </w:p>
    <w:p>
      <w:r>
        <w:t xml:space="preserve">Conny Torstensson</w:t>
      </w:r>
    </w:p>
    <w:p>
      <w:r>
        <w:rPr>
          <w:b/>
        </w:rPr>
        <w:t xml:space="preserve">Esimerkki 3.2255</w:t>
      </w:r>
    </w:p>
    <w:p>
      <w:r>
        <w:t xml:space="preserve">Onko Darlingialla tai Lauruksella enemmän lajeja?</w:t>
      </w:r>
    </w:p>
    <w:p>
      <w:r>
        <w:rPr>
          <w:b/>
        </w:rPr>
        <w:t xml:space="preserve">Tulos</w:t>
      </w:r>
    </w:p>
    <w:p>
      <w:r>
        <w:t xml:space="preserve">Laurus</w:t>
      </w:r>
    </w:p>
    <w:p>
      <w:r>
        <w:rPr>
          <w:b/>
        </w:rPr>
        <w:t xml:space="preserve">Esimerkki 3.2256</w:t>
      </w:r>
    </w:p>
    <w:p>
      <w:r>
        <w:t xml:space="preserve">Thomas L. Knauff on yhdysvaltalainen kirjailija, purjelentäjä, lennonopettaja, Federal Aviation Administration (FAA) Designated Pilot Examiner ja U.S. Soaring Hall of Fame -järjestön jäsen, ja hän oli stunttilentäjä vuonna 1999 ilmestyneessä yhdysvaltalaisessa ryöstöelokuvassa The Thomas Crown Affair, jonka ohjasi kuka?</w:t>
      </w:r>
    </w:p>
    <w:p>
      <w:r>
        <w:rPr>
          <w:b/>
        </w:rPr>
        <w:t xml:space="preserve">Tulos</w:t>
      </w:r>
    </w:p>
    <w:p>
      <w:r>
        <w:t xml:space="preserve">John McTiernan</w:t>
      </w:r>
    </w:p>
    <w:p>
      <w:r>
        <w:rPr>
          <w:b/>
        </w:rPr>
        <w:t xml:space="preserve">Esimerkki 3.2257</w:t>
      </w:r>
    </w:p>
    <w:p>
      <w:r>
        <w:t xml:space="preserve">Henry Eben Burnham oli Yhdysvaltain senaattori New Hampshiresta. Hän syntyi Dunbartonissa, joka on kaupunki Merrimackin piirikunnassa New Hampshiressä, missä maassa?</w:t>
      </w:r>
    </w:p>
    <w:p>
      <w:r>
        <w:rPr>
          <w:b/>
        </w:rPr>
        <w:t xml:space="preserve">Tulos</w:t>
      </w:r>
    </w:p>
    <w:p>
      <w:r>
        <w:t xml:space="preserve">Yhdysvallat</w:t>
      </w:r>
    </w:p>
    <w:p>
      <w:r>
        <w:rPr>
          <w:b/>
        </w:rPr>
        <w:t xml:space="preserve">Esimerkki 3.2258</w:t>
      </w:r>
    </w:p>
    <w:p>
      <w:r>
        <w:t xml:space="preserve">Kuka yhdysvaltalainen college- ja ammattilaisjalkapalloilija, joka piti franchise-ennätystä rushingissa ennen kuin Barry Sanders ohitti hänet vuonna 1992?</w:t>
      </w:r>
    </w:p>
    <w:p>
      <w:r>
        <w:rPr>
          <w:b/>
        </w:rPr>
        <w:t xml:space="preserve">Tulos</w:t>
      </w:r>
    </w:p>
    <w:p>
      <w:r>
        <w:t xml:space="preserve">Billy Sims</w:t>
      </w:r>
    </w:p>
    <w:p>
      <w:r>
        <w:rPr>
          <w:b/>
        </w:rPr>
        <w:t xml:space="preserve">Esimerkki 3.2259</w:t>
      </w:r>
    </w:p>
    <w:p>
      <w:r>
        <w:t xml:space="preserve">Missä kaupungissa "Missä sateenkaaret päättyvät" -kirjan kirjoittaja on syntynyt?</w:t>
      </w:r>
    </w:p>
    <w:p>
      <w:r>
        <w:rPr>
          <w:b/>
        </w:rPr>
        <w:t xml:space="preserve">Tulos</w:t>
      </w:r>
    </w:p>
    <w:p>
      <w:r>
        <w:t xml:space="preserve">Dublin</w:t>
      </w:r>
    </w:p>
    <w:p>
      <w:r>
        <w:rPr>
          <w:b/>
        </w:rPr>
        <w:t xml:space="preserve">Esimerkki 3.2260</w:t>
      </w:r>
    </w:p>
    <w:p>
      <w:r>
        <w:t xml:space="preserve">Jason Billington on australialainen visuaalisten tehosteiden ohjaaja, joka tunnetaan töistään amerikkalaisessa katastrofielokuvassa, joka perustuu vuonna 2010 julkaistuun artikkeliin räjähdyksestä ja öljyvuodosta, joka tapahtui missä?</w:t>
      </w:r>
    </w:p>
    <w:p>
      <w:r>
        <w:rPr>
          <w:b/>
        </w:rPr>
        <w:t xml:space="preserve">Tulos</w:t>
      </w:r>
    </w:p>
    <w:p>
      <w:r>
        <w:t xml:space="preserve">Meksikonlahti</w:t>
      </w:r>
    </w:p>
    <w:p>
      <w:r>
        <w:rPr>
          <w:b/>
        </w:rPr>
        <w:t xml:space="preserve">Esimerkki 3.2261</w:t>
      </w:r>
    </w:p>
    <w:p>
      <w:r>
        <w:t xml:space="preserve">Minkä ranskalaisen säveltäjän ja pianistin urkukonsertto esitettiin ensimmäisen kerran Britanniassa Chichesterin katedraalissa vuonna 1943?</w:t>
      </w:r>
    </w:p>
    <w:p>
      <w:r>
        <w:rPr>
          <w:b/>
        </w:rPr>
        <w:t xml:space="preserve">Tulos</w:t>
      </w:r>
    </w:p>
    <w:p>
      <w:r>
        <w:t xml:space="preserve">Francis Jean Marcel Poulenc</w:t>
      </w:r>
    </w:p>
    <w:p>
      <w:r>
        <w:rPr>
          <w:b/>
        </w:rPr>
        <w:t xml:space="preserve">Esimerkki 3.2262</w:t>
      </w:r>
    </w:p>
    <w:p>
      <w:r>
        <w:t xml:space="preserve">Mikä merivoimien tuhoutunut laivasto on nimetty toisen maailmansodan ensimmäisen kunniamitalin saaneen merivoimien sotilaan mukaan?</w:t>
      </w:r>
    </w:p>
    <w:p>
      <w:r>
        <w:rPr>
          <w:b/>
        </w:rPr>
        <w:t xml:space="preserve">Tulos</w:t>
      </w:r>
    </w:p>
    <w:p>
      <w:r>
        <w:t xml:space="preserve">USS "O'Hare"</w:t>
      </w:r>
    </w:p>
    <w:p>
      <w:r>
        <w:rPr>
          <w:b/>
        </w:rPr>
        <w:t xml:space="preserve">Esimerkki 3.2263</w:t>
      </w:r>
    </w:p>
    <w:p>
      <w:r>
        <w:t xml:space="preserve">Mitä yhteistä on Pio La Torre ja Palermo?</w:t>
      </w:r>
    </w:p>
    <w:p>
      <w:r>
        <w:rPr>
          <w:b/>
        </w:rPr>
        <w:t xml:space="preserve">Tulos</w:t>
      </w:r>
    </w:p>
    <w:p>
      <w:r>
        <w:t xml:space="preserve">Italia</w:t>
      </w:r>
    </w:p>
    <w:p>
      <w:r>
        <w:rPr>
          <w:b/>
        </w:rPr>
        <w:t xml:space="preserve">Esimerkki 3.2264</w:t>
      </w:r>
    </w:p>
    <w:p>
      <w:r>
        <w:t xml:space="preserve">11. lentolaivue sijaitsee lentotukikohdassa 25 km pohjoiseen minkä kaupungin keskustasta?</w:t>
      </w:r>
    </w:p>
    <w:p>
      <w:r>
        <w:rPr>
          <w:b/>
        </w:rPr>
        <w:t xml:space="preserve">Tulos</w:t>
      </w:r>
    </w:p>
    <w:p>
      <w:r>
        <w:t xml:space="preserve">Adelaide</w:t>
      </w:r>
    </w:p>
    <w:p>
      <w:r>
        <w:rPr>
          <w:b/>
        </w:rPr>
        <w:t xml:space="preserve">Tulos</w:t>
      </w:r>
    </w:p>
    <w:p>
      <w:r>
        <w:t xml:space="preserve">Adelaide</w:t>
      </w:r>
    </w:p>
    <w:p>
      <w:r>
        <w:rPr>
          <w:b/>
        </w:rPr>
        <w:t xml:space="preserve">Esimerkki 3.2265</w:t>
      </w:r>
    </w:p>
    <w:p>
      <w:r>
        <w:t xml:space="preserve">Minkä tyyppistä malmia louhittiin sekä Thompson-Lundmarkin kaivoksessa että Leckien kaivoksessa?</w:t>
      </w:r>
    </w:p>
    <w:p>
      <w:r>
        <w:rPr>
          <w:b/>
        </w:rPr>
        <w:t xml:space="preserve">Tulos</w:t>
      </w:r>
    </w:p>
    <w:p>
      <w:r>
        <w:t xml:space="preserve">kulta</w:t>
      </w:r>
    </w:p>
    <w:p>
      <w:r>
        <w:rPr>
          <w:b/>
        </w:rPr>
        <w:t xml:space="preserve">Esimerkki 3.2266</w:t>
      </w:r>
    </w:p>
    <w:p>
      <w:r>
        <w:t xml:space="preserve">Mikä oli kirja, josta Paul R. Gross kirjoitti Barbara Forrestin kanssa vuonna 2004?</w:t>
      </w:r>
    </w:p>
    <w:p>
      <w:r>
        <w:rPr>
          <w:b/>
        </w:rPr>
        <w:t xml:space="preserve">Tulos</w:t>
      </w:r>
    </w:p>
    <w:p>
      <w:r>
        <w:t xml:space="preserve">älykkään suunnittelun alkuperä</w:t>
      </w:r>
    </w:p>
    <w:p>
      <w:r>
        <w:rPr>
          <w:b/>
        </w:rPr>
        <w:t xml:space="preserve">Esimerkki 3.2267</w:t>
      </w:r>
    </w:p>
    <w:p>
      <w:r>
        <w:t xml:space="preserve">Viidakkokirjassa Mowgli suostuttelee Mowglin lähtemään viidakosta ennen kuin mikä paha kuvitteellinen bengalintiikeri saapuu?</w:t>
      </w:r>
    </w:p>
    <w:p>
      <w:r>
        <w:rPr>
          <w:b/>
        </w:rPr>
        <w:t xml:space="preserve">Tulos</w:t>
      </w:r>
    </w:p>
    <w:p>
      <w:r>
        <w:t xml:space="preserve">Shere Khan</w:t>
      </w:r>
    </w:p>
    <w:p>
      <w:r>
        <w:rPr>
          <w:b/>
        </w:rPr>
        <w:t xml:space="preserve">Esimerkki 3.2268</w:t>
      </w:r>
    </w:p>
    <w:p>
      <w:r>
        <w:t xml:space="preserve">Kenen elämään "Yumemiru Wakusei" -elokuva perustuu?</w:t>
      </w:r>
    </w:p>
    <w:p>
      <w:r>
        <w:rPr>
          <w:b/>
        </w:rPr>
        <w:t xml:space="preserve">Tulos</w:t>
      </w:r>
    </w:p>
    <w:p>
      <w:r>
        <w:t xml:space="preserve">T. E. Lawrence</w:t>
      </w:r>
    </w:p>
    <w:p>
      <w:r>
        <w:rPr>
          <w:b/>
        </w:rPr>
        <w:t xml:space="preserve">Esimerkki 3.2269</w:t>
      </w:r>
    </w:p>
    <w:p>
      <w:r>
        <w:t xml:space="preserve">Kuka postkoloniaalisen kirjallisuuden tutkija on erikoistunut viktoriaaniseen ja moderniin englantilaiseen kirjallisuuteen?</w:t>
      </w:r>
    </w:p>
    <w:p>
      <w:r>
        <w:rPr>
          <w:b/>
        </w:rPr>
        <w:t xml:space="preserve">Tulos</w:t>
      </w:r>
    </w:p>
    <w:p>
      <w:r>
        <w:t xml:space="preserve">Ankhi Mukherjee on akateemikko, joka on erikoistunut viktoriaaniseen ja moderniin englantilaiseen kirjallisuuteen,</w:t>
      </w:r>
    </w:p>
    <w:p>
      <w:r>
        <w:rPr>
          <w:b/>
        </w:rPr>
        <w:t xml:space="preserve">Esimerkki 3.2270</w:t>
      </w:r>
    </w:p>
    <w:p>
      <w:r>
        <w:t xml:space="preserve">NXT TakeOver: Rival järjestettiin yksityisessä, voittoa tavoittelevassa yliopistossa, joka perustettiin minä vuonna?</w:t>
      </w:r>
    </w:p>
    <w:p>
      <w:r>
        <w:rPr>
          <w:b/>
        </w:rPr>
        <w:t xml:space="preserve">Tulos</w:t>
      </w:r>
    </w:p>
    <w:p>
      <w:r>
        <w:t xml:space="preserve">1979</w:t>
      </w:r>
    </w:p>
    <w:p>
      <w:r>
        <w:rPr>
          <w:b/>
        </w:rPr>
        <w:t xml:space="preserve">Esimerkki 3.2271</w:t>
      </w:r>
    </w:p>
    <w:p>
      <w:r>
        <w:t xml:space="preserve">Mikä on sen yrityksen nimi, jonka toimitusjohtaja on Vijay Eswaran ja joka omistaa Qnetin?</w:t>
      </w:r>
    </w:p>
    <w:p>
      <w:r>
        <w:rPr>
          <w:b/>
        </w:rPr>
        <w:t xml:space="preserve">Tulos</w:t>
      </w:r>
    </w:p>
    <w:p>
      <w:r>
        <w:t xml:space="preserve">QI Group</w:t>
      </w:r>
    </w:p>
    <w:p>
      <w:r>
        <w:rPr>
          <w:b/>
        </w:rPr>
        <w:t xml:space="preserve">Esimerkki 3.2272</w:t>
      </w:r>
    </w:p>
    <w:p>
      <w:r>
        <w:t xml:space="preserve">Missä divisioonassa Alan Smith teki 6 maalia?</w:t>
      </w:r>
    </w:p>
    <w:p>
      <w:r>
        <w:rPr>
          <w:b/>
        </w:rPr>
        <w:t xml:space="preserve">Tulos</w:t>
      </w:r>
    </w:p>
    <w:p>
      <w:r>
        <w:t xml:space="preserve">Kolmas divisioona</w:t>
      </w:r>
    </w:p>
    <w:p>
      <w:r>
        <w:rPr>
          <w:b/>
        </w:rPr>
        <w:t xml:space="preserve">Esimerkki 3.2273</w:t>
      </w:r>
    </w:p>
    <w:p>
      <w:r>
        <w:t xml:space="preserve">ovatko Boulevard Solitude ja Moses und Aron molemmat saksalaisia librettoja?</w:t>
      </w:r>
    </w:p>
    <w:p>
      <w:r>
        <w:rPr>
          <w:b/>
        </w:rPr>
        <w:t xml:space="preserve">Tulos</w:t>
      </w:r>
    </w:p>
    <w:p>
      <w:r>
        <w:t xml:space="preserve">kyllä</w:t>
      </w:r>
    </w:p>
    <w:p>
      <w:r>
        <w:rPr>
          <w:b/>
        </w:rPr>
        <w:t xml:space="preserve">Esimerkki 3.2274</w:t>
      </w:r>
    </w:p>
    <w:p>
      <w:r>
        <w:t xml:space="preserve">Buddhalainen Yip Kei Nam Memorial College koulu perustettiin varoilla uhkapelimagnaatti, jonka varallisuuden arvioitiin olevan mitä?</w:t>
      </w:r>
    </w:p>
    <w:p>
      <w:r>
        <w:rPr>
          <w:b/>
        </w:rPr>
        <w:t xml:space="preserve">Tulos</w:t>
      </w:r>
    </w:p>
    <w:p>
      <w:r>
        <w:t xml:space="preserve">100 miljoonaa HK$</w:t>
      </w:r>
    </w:p>
    <w:p>
      <w:r>
        <w:rPr>
          <w:b/>
        </w:rPr>
        <w:t xml:space="preserve">Esimerkki 3.2275</w:t>
      </w:r>
    </w:p>
    <w:p>
      <w:r>
        <w:t xml:space="preserve">Missä ABBA:n kappaleisiin perustuvassa Broadway-show'ssa Daniel Levine esiintyi?</w:t>
      </w:r>
    </w:p>
    <w:p>
      <w:r>
        <w:rPr>
          <w:b/>
        </w:rPr>
        <w:t xml:space="preserve">Tulos</w:t>
      </w:r>
    </w:p>
    <w:p>
      <w:r>
        <w:t xml:space="preserve">Mamma Mia!</w:t>
      </w:r>
    </w:p>
    <w:p>
      <w:r>
        <w:rPr>
          <w:b/>
        </w:rPr>
        <w:t xml:space="preserve">Esimerkki 3.2276</w:t>
      </w:r>
    </w:p>
    <w:p>
      <w:r>
        <w:t xml:space="preserve">Milloin oli neljäs Monarch Havaijilla?</w:t>
      </w:r>
    </w:p>
    <w:p>
      <w:r>
        <w:rPr>
          <w:b/>
        </w:rPr>
        <w:t xml:space="preserve">Tulos</w:t>
      </w:r>
    </w:p>
    <w:p>
      <w:r>
        <w:t xml:space="preserve">1855 - 30. marraskuuta 1863</w:t>
      </w:r>
    </w:p>
    <w:p>
      <w:r>
        <w:rPr>
          <w:b/>
        </w:rPr>
        <w:t xml:space="preserve">Esimerkki 3.2277</w:t>
      </w:r>
    </w:p>
    <w:p>
      <w:r>
        <w:t xml:space="preserve">Kumpi laulaja on vanhempi, Jake Burns vai Biff Byford?</w:t>
      </w:r>
    </w:p>
    <w:p>
      <w:r>
        <w:rPr>
          <w:b/>
        </w:rPr>
        <w:t xml:space="preserve">Tulos</w:t>
      </w:r>
    </w:p>
    <w:p>
      <w:r>
        <w:t xml:space="preserve">Peter Rodney "Biff" Byford</w:t>
      </w:r>
    </w:p>
    <w:p>
      <w:r>
        <w:rPr>
          <w:b/>
        </w:rPr>
        <w:t xml:space="preserve">Esimerkki 3.2278</w:t>
      </w:r>
    </w:p>
    <w:p>
      <w:r>
        <w:t xml:space="preserve">Mikä yhtiö julkaisi Bop-lehden?</w:t>
      </w:r>
    </w:p>
    <w:p>
      <w:r>
        <w:rPr>
          <w:b/>
        </w:rPr>
        <w:t xml:space="preserve">Tulos</w:t>
      </w:r>
    </w:p>
    <w:p>
      <w:r>
        <w:t xml:space="preserve">Laufer Company</w:t>
      </w:r>
    </w:p>
    <w:p>
      <w:r>
        <w:rPr>
          <w:b/>
        </w:rPr>
        <w:t xml:space="preserve">Esimerkki 3.2279</w:t>
      </w:r>
    </w:p>
    <w:p>
      <w:r>
        <w:t xml:space="preserve">Rakennettiinko Edison Sault Power Canal sen jälkeen, kun Allegheny Portage Railroad lopetti toimintansa?</w:t>
      </w:r>
    </w:p>
    <w:p>
      <w:r>
        <w:rPr>
          <w:b/>
        </w:rPr>
        <w:t xml:space="preserve">Tulos</w:t>
      </w:r>
    </w:p>
    <w:p>
      <w:r>
        <w:t xml:space="preserve">kyllä</w:t>
      </w:r>
    </w:p>
    <w:p>
      <w:r>
        <w:rPr>
          <w:b/>
        </w:rPr>
        <w:t xml:space="preserve">Esimerkki 3.2280</w:t>
      </w:r>
    </w:p>
    <w:p>
      <w:r>
        <w:t xml:space="preserve">Ovatko Petra Kvitová ja Oliver Marach samaa kansallisuutta?</w:t>
      </w:r>
    </w:p>
    <w:p>
      <w:r>
        <w:rPr>
          <w:b/>
        </w:rPr>
        <w:t xml:space="preserve">Tulos</w:t>
      </w:r>
    </w:p>
    <w:p>
      <w:r>
        <w:t xml:space="preserve">ei</w:t>
      </w:r>
    </w:p>
    <w:p>
      <w:r>
        <w:rPr>
          <w:b/>
        </w:rPr>
        <w:t xml:space="preserve">Esimerkki 3.2281</w:t>
      </w:r>
    </w:p>
    <w:p>
      <w:r>
        <w:t xml:space="preserve">Mikä on Arjan Bajwan ja Nagarjuna Akkinenin kanssa elokuvassa "King" näyttelijän syntymäaika?</w:t>
      </w:r>
    </w:p>
    <w:p>
      <w:r>
        <w:rPr>
          <w:b/>
        </w:rPr>
        <w:t xml:space="preserve">Tulos</w:t>
      </w:r>
    </w:p>
    <w:p>
      <w:r>
        <w:t xml:space="preserve">4. toukokuuta 1983</w:t>
      </w:r>
    </w:p>
    <w:p>
      <w:r>
        <w:rPr>
          <w:b/>
        </w:rPr>
        <w:t xml:space="preserve">Esimerkki 3.2282</w:t>
      </w:r>
    </w:p>
    <w:p>
      <w:r>
        <w:t xml:space="preserve">Grandmother Gap sijaitsee lähellä mitä voittoa tavoittelematonta nähtävyyttä ja osavaltion puistoa?</w:t>
      </w:r>
    </w:p>
    <w:p>
      <w:r>
        <w:rPr>
          <w:b/>
        </w:rPr>
        <w:t xml:space="preserve">Tulos</w:t>
      </w:r>
    </w:p>
    <w:p>
      <w:r>
        <w:t xml:space="preserve">Isoisä-vuori</w:t>
      </w:r>
    </w:p>
    <w:p>
      <w:r>
        <w:rPr>
          <w:b/>
        </w:rPr>
        <w:t xml:space="preserve">Esimerkki 3.2283</w:t>
      </w:r>
    </w:p>
    <w:p>
      <w:r>
        <w:t xml:space="preserve">"Viidakkoon päästäminen" on Rudyard Kiplingin kirjoittama novelli, joka jatkaa minkä maan kuvitteellisen hahmon seikkailuja ?</w:t>
      </w:r>
    </w:p>
    <w:p>
      <w:r>
        <w:rPr>
          <w:b/>
        </w:rPr>
        <w:t xml:space="preserve">Tulos</w:t>
      </w:r>
    </w:p>
    <w:p>
      <w:r>
        <w:t xml:space="preserve">Intia</w:t>
      </w:r>
    </w:p>
    <w:p>
      <w:r>
        <w:rPr>
          <w:b/>
        </w:rPr>
        <w:t xml:space="preserve">Esimerkki 3.2284</w:t>
      </w:r>
    </w:p>
    <w:p>
      <w:r>
        <w:t xml:space="preserve">Kumpi lentokenttä ei ole tornillinen, Dwight D. Eisenhowerin kansallinen lentoasema vai Montrosen alueellinen lentoasema?</w:t>
      </w:r>
    </w:p>
    <w:p>
      <w:r>
        <w:rPr>
          <w:b/>
        </w:rPr>
        <w:t xml:space="preserve">Tulos</w:t>
      </w:r>
    </w:p>
    <w:p>
      <w:r>
        <w:t xml:space="preserve">Montrosen alueellinen lentoasema</w:t>
      </w:r>
    </w:p>
    <w:p>
      <w:r>
        <w:rPr>
          <w:b/>
        </w:rPr>
        <w:t xml:space="preserve">Esimerkki 3.2285</w:t>
      </w:r>
    </w:p>
    <w:p>
      <w:r>
        <w:t xml:space="preserve">Kumpi on Teneriffalla sijaitseva kansallispuisto, Teiden kansallispuisto vai Cabañerosin kansallispuisto?</w:t>
      </w:r>
    </w:p>
    <w:p>
      <w:r>
        <w:rPr>
          <w:b/>
        </w:rPr>
        <w:t xml:space="preserve">Tulos</w:t>
      </w:r>
    </w:p>
    <w:p>
      <w:r>
        <w:t xml:space="preserve">Teiden kansallispuisto</w:t>
      </w:r>
    </w:p>
    <w:p>
      <w:r>
        <w:rPr>
          <w:b/>
        </w:rPr>
        <w:t xml:space="preserve">Esimerkki 3.2286</w:t>
      </w:r>
    </w:p>
    <w:p>
      <w:r>
        <w:t xml:space="preserve">Signs of the Times ja Nickelodeon Magazine ovat minkä tyyppisiä tiedotusvälineitä?</w:t>
      </w:r>
    </w:p>
    <w:p>
      <w:r>
        <w:rPr>
          <w:b/>
        </w:rPr>
        <w:t xml:space="preserve">Tulos</w:t>
      </w:r>
    </w:p>
    <w:p>
      <w:r>
        <w:t xml:space="preserve">lehti</w:t>
      </w:r>
    </w:p>
    <w:p>
      <w:r>
        <w:rPr>
          <w:b/>
        </w:rPr>
        <w:t xml:space="preserve">Esimerkki 3.2287</w:t>
      </w:r>
    </w:p>
    <w:p>
      <w:r>
        <w:t xml:space="preserve">Kuka venäläinen NHL-pelaaja auttoi Atlanta Thrashersin ensimmäiseen pudotuspelipaikkaan?</w:t>
      </w:r>
    </w:p>
    <w:p>
      <w:r>
        <w:rPr>
          <w:b/>
        </w:rPr>
        <w:t xml:space="preserve">Tulos</w:t>
      </w:r>
    </w:p>
    <w:p>
      <w:r>
        <w:t xml:space="preserve">Ilja Kovaltshuk</w:t>
      </w:r>
    </w:p>
    <w:p>
      <w:r>
        <w:rPr>
          <w:b/>
        </w:rPr>
        <w:t xml:space="preserve">Esimerkki 3.2288</w:t>
      </w:r>
    </w:p>
    <w:p>
      <w:r>
        <w:t xml:space="preserve">One Canada Square, jota joskus kutsutaan Canary Wharf Toweriksi tai yksinkertaisesti Canary Wharfiksi, on pilvenpiirtäjä Canary Wharfissa, Lontoossa. Vuoden 2010 lopulla sen ohitti mikä 95-kerroksinen pilvenpiirtäjä Southwarkissa, Lontoossa, joka on osa London Bridge Quarterin kehitystä?</w:t>
      </w:r>
    </w:p>
    <w:p>
      <w:r>
        <w:rPr>
          <w:b/>
        </w:rPr>
        <w:t xml:space="preserve">Tulos</w:t>
      </w:r>
    </w:p>
    <w:p>
      <w:r>
        <w:t xml:space="preserve">The Shard</w:t>
      </w:r>
    </w:p>
    <w:p>
      <w:r>
        <w:rPr>
          <w:b/>
        </w:rPr>
        <w:t xml:space="preserve">Esimerkki 3.2289</w:t>
      </w:r>
    </w:p>
    <w:p>
      <w:r>
        <w:t xml:space="preserve">Kuka oli isäntänä australialaisessa televisiovisaohjelmassa, jonka nuorin voittaja oli Taylor Auerbach?</w:t>
      </w:r>
    </w:p>
    <w:p>
      <w:r>
        <w:rPr>
          <w:b/>
        </w:rPr>
        <w:t xml:space="preserve">Tulos</w:t>
      </w:r>
    </w:p>
    <w:p>
      <w:r>
        <w:t xml:space="preserve">Eddie McGuire</w:t>
      </w:r>
    </w:p>
    <w:p>
      <w:r>
        <w:rPr>
          <w:b/>
        </w:rPr>
        <w:t xml:space="preserve">Esimerkki 3.2290</w:t>
      </w:r>
    </w:p>
    <w:p>
      <w:r>
        <w:t xml:space="preserve">Ann Willing Bingham oli yhdysvaltalainen seurapiirijulkkis Philadelphiasta, hän oli Yhdysvaltojen ensimmäisen pankin pääjohtajan Thomas Willingin vanhin tytär ja itsenäisyysjulistuksen pääkirjoittajan kirjeenvaihtaja, ja hän toimi myöhemmin Yhdysvaltojen kolmantena presidenttinä?</w:t>
      </w:r>
    </w:p>
    <w:p>
      <w:r>
        <w:rPr>
          <w:b/>
        </w:rPr>
        <w:t xml:space="preserve">Tulos</w:t>
      </w:r>
    </w:p>
    <w:p>
      <w:r>
        <w:t xml:space="preserve">Thomas Jefferson</w:t>
      </w:r>
    </w:p>
    <w:p>
      <w:r>
        <w:rPr>
          <w:b/>
        </w:rPr>
        <w:t xml:space="preserve">Esimerkki 3.2291</w:t>
      </w:r>
    </w:p>
    <w:p>
      <w:r>
        <w:t xml:space="preserve">Minkä amerikkalaisen komedian Steve Pink kirjoitti vuonna 1997?</w:t>
      </w:r>
    </w:p>
    <w:p>
      <w:r>
        <w:rPr>
          <w:b/>
        </w:rPr>
        <w:t xml:space="preserve">Tulos</w:t>
      </w:r>
    </w:p>
    <w:p>
      <w:r>
        <w:t xml:space="preserve">Grosse Pointe Blank</w:t>
      </w:r>
    </w:p>
    <w:p>
      <w:r>
        <w:rPr>
          <w:b/>
        </w:rPr>
        <w:t xml:space="preserve">Esimerkki 3.2292</w:t>
      </w:r>
    </w:p>
    <w:p>
      <w:r>
        <w:t xml:space="preserve">Millä alueella syklonit Pam ja Orson esiintyivät?</w:t>
      </w:r>
    </w:p>
    <w:p>
      <w:r>
        <w:rPr>
          <w:b/>
        </w:rPr>
        <w:t xml:space="preserve">Tulos</w:t>
      </w:r>
    </w:p>
    <w:p>
      <w:r>
        <w:t xml:space="preserve">Eteläinen Tyynimeri</w:t>
      </w:r>
    </w:p>
    <w:p>
      <w:r>
        <w:rPr>
          <w:b/>
        </w:rPr>
        <w:t xml:space="preserve">Esimerkki 3.2293</w:t>
      </w:r>
    </w:p>
    <w:p>
      <w:r>
        <w:t xml:space="preserve">Kuuluvatko Echinocactus ja Nymphaea samaan perheeseen?</w:t>
      </w:r>
    </w:p>
    <w:p>
      <w:r>
        <w:rPr>
          <w:b/>
        </w:rPr>
        <w:t xml:space="preserve">Tulos</w:t>
      </w:r>
    </w:p>
    <w:p>
      <w:r>
        <w:t xml:space="preserve">ei</w:t>
      </w:r>
    </w:p>
    <w:p>
      <w:r>
        <w:rPr>
          <w:b/>
        </w:rPr>
        <w:t xml:space="preserve">Esimerkki 3.2294</w:t>
      </w:r>
    </w:p>
    <w:p>
      <w:r>
        <w:t xml:space="preserve">Albert Speer sisälsi nimihenkilön, jota näytteli englantilainen näyttelijä, joka oli työskennellyt laajasti minkä kahden yrityksen kanssa?</w:t>
      </w:r>
    </w:p>
    <w:p>
      <w:r>
        <w:rPr>
          <w:b/>
        </w:rPr>
        <w:t xml:space="preserve">Tulos</w:t>
      </w:r>
    </w:p>
    <w:p>
      <w:r>
        <w:t xml:space="preserve">Royal Shakespeare Company ja Kansallisteatteri</w:t>
      </w:r>
    </w:p>
    <w:p>
      <w:r>
        <w:rPr>
          <w:b/>
        </w:rPr>
        <w:t xml:space="preserve">Esimerkki 3.2295</w:t>
      </w:r>
    </w:p>
    <w:p>
      <w:r>
        <w:t xml:space="preserve">Kuka sähköinsinööri esiintyi käsikirjoittaja ja ohjaaja Farhan Akhtarin ensimmäisessä elokuvassa?</w:t>
      </w:r>
    </w:p>
    <w:p>
      <w:r>
        <w:rPr>
          <w:b/>
        </w:rPr>
        <w:t xml:space="preserve">Tulos</w:t>
      </w:r>
    </w:p>
    <w:p>
      <w:r>
        <w:t xml:space="preserve">Suchitra Pillai</w:t>
      </w:r>
    </w:p>
    <w:p>
      <w:r>
        <w:rPr>
          <w:b/>
        </w:rPr>
        <w:t xml:space="preserve">Esimerkki 3.2296</w:t>
      </w:r>
    </w:p>
    <w:p>
      <w:r>
        <w:t xml:space="preserve">Kuka on "The Secret Life of the American Teenager" -elokuvan näyttelijä, joka näytteli elokuvassa "Christmas Bounty"?</w:t>
      </w:r>
    </w:p>
    <w:p>
      <w:r>
        <w:rPr>
          <w:b/>
        </w:rPr>
        <w:t xml:space="preserve">Tulos</w:t>
      </w:r>
    </w:p>
    <w:p>
      <w:r>
        <w:t xml:space="preserve">Francia Raisa</w:t>
      </w:r>
    </w:p>
    <w:p>
      <w:r>
        <w:rPr>
          <w:b/>
        </w:rPr>
        <w:t xml:space="preserve">Esimerkki 3.2297</w:t>
      </w:r>
    </w:p>
    <w:p>
      <w:r>
        <w:t xml:space="preserve">Katoomba on Blue Mountainsin kaupungin pääkaupunki Uudessa Etelä-Walesissa.Katoomba sijaitsee Great Western Highwayn varrella, 39 km kaakkoon Lithgow'sta , joka on kaupunki Uuden Etelä-Walesin Central Tablelandsissa, missä maassa?</w:t>
      </w:r>
    </w:p>
    <w:p>
      <w:r>
        <w:rPr>
          <w:b/>
        </w:rPr>
        <w:t xml:space="preserve">Tulos</w:t>
      </w:r>
    </w:p>
    <w:p>
      <w:r>
        <w:t xml:space="preserve">Australia</w:t>
      </w:r>
    </w:p>
    <w:p>
      <w:r>
        <w:rPr>
          <w:b/>
        </w:rPr>
        <w:t xml:space="preserve">Esimerkki 3.2298</w:t>
      </w:r>
    </w:p>
    <w:p>
      <w:r>
        <w:t xml:space="preserve">Miten sekä Rosemary Brown että Robert Schumann vaikuttivat musiikkikappaleisiin?</w:t>
      </w:r>
    </w:p>
    <w:p>
      <w:r>
        <w:rPr>
          <w:b/>
        </w:rPr>
        <w:t xml:space="preserve">Tulos</w:t>
      </w:r>
    </w:p>
    <w:p>
      <w:r>
        <w:t xml:space="preserve">säveltäjä</w:t>
      </w:r>
    </w:p>
    <w:p>
      <w:r>
        <w:rPr>
          <w:b/>
        </w:rPr>
        <w:t xml:space="preserve">Esimerkki 3.2299</w:t>
      </w:r>
    </w:p>
    <w:p>
      <w:r>
        <w:t xml:space="preserve">Minä vuonna ilmestyi rockmusikaali, jossa Michael Greif oli ohjaajana?</w:t>
      </w:r>
    </w:p>
    <w:p>
      <w:r>
        <w:rPr>
          <w:b/>
        </w:rPr>
        <w:t xml:space="preserve">Tulos</w:t>
      </w:r>
    </w:p>
    <w:p>
      <w:r>
        <w:t xml:space="preserve">2008</w:t>
      </w:r>
    </w:p>
    <w:p>
      <w:r>
        <w:rPr>
          <w:b/>
        </w:rPr>
        <w:t xml:space="preserve">Esimerkki 3.2300</w:t>
      </w:r>
    </w:p>
    <w:p>
      <w:r>
        <w:t xml:space="preserve">Eric Estornel, joka tunnetaan paremmin taiteilijanimillä Maceo Plex ja Maetrik, on yhdysvaltalainen DJ, tuottaja ja DJ Awards -voittaja , hänet tunnetaan parhaiten monipuolisesta tuotantotyylistä, johon vaikuttavat ensisijaisesti house ja tekno, mutta myös tech house, sekä pitkäaikainen esiintyjä monille Ibizalla sijaitseville klubeille, mukaan lukien Space, oli Superclub Ibizan saarella Espanjassa vuodesta 1986 vuoteen 2016, jonka omisti kuka?.</w:t>
      </w:r>
    </w:p>
    <w:p>
      <w:r>
        <w:rPr>
          <w:b/>
        </w:rPr>
        <w:t xml:space="preserve">Tulos</w:t>
      </w:r>
    </w:p>
    <w:p>
      <w:r>
        <w:t xml:space="preserve">STANCA</w:t>
      </w:r>
    </w:p>
    <w:p>
      <w:r>
        <w:rPr>
          <w:b/>
        </w:rPr>
        <w:t xml:space="preserve">Esimerkki 3.2301</w:t>
      </w:r>
    </w:p>
    <w:p>
      <w:r>
        <w:t xml:space="preserve">Kuka antoi äänensä animoidulle mangustille Disney-elokuvassa?</w:t>
      </w:r>
    </w:p>
    <w:p>
      <w:r>
        <w:rPr>
          <w:b/>
        </w:rPr>
        <w:t xml:space="preserve">Tulos</w:t>
      </w:r>
    </w:p>
    <w:p>
      <w:r>
        <w:t xml:space="preserve">Bruce Lanoil</w:t>
      </w:r>
    </w:p>
    <w:p>
      <w:r>
        <w:rPr>
          <w:b/>
        </w:rPr>
        <w:t xml:space="preserve">Esimerkki 3.2302</w:t>
      </w:r>
    </w:p>
    <w:p>
      <w:r>
        <w:t xml:space="preserve">Kuka "pomojen pomo" -mafian jäsen oli New Yorkin poliisikersantti Joseph Petrosinon murhan takana?</w:t>
      </w:r>
    </w:p>
    <w:p>
      <w:r>
        <w:rPr>
          <w:b/>
        </w:rPr>
        <w:t xml:space="preserve">Tulos</w:t>
      </w:r>
    </w:p>
    <w:p>
      <w:r>
        <w:t xml:space="preserve">Vito Cascioferro</w:t>
      </w:r>
    </w:p>
    <w:p>
      <w:r>
        <w:rPr>
          <w:b/>
        </w:rPr>
        <w:t xml:space="preserve">Esimerkki 3.2303</w:t>
      </w:r>
    </w:p>
    <w:p>
      <w:r>
        <w:t xml:space="preserve">Ovatko Suggs ja Jack Evans molemmat amerikkalaisia muusikoita?</w:t>
      </w:r>
    </w:p>
    <w:p>
      <w:r>
        <w:rPr>
          <w:b/>
        </w:rPr>
        <w:t xml:space="preserve">Tulos</w:t>
      </w:r>
    </w:p>
    <w:p>
      <w:r>
        <w:t xml:space="preserve">ei</w:t>
      </w:r>
    </w:p>
    <w:p>
      <w:r>
        <w:rPr>
          <w:b/>
        </w:rPr>
        <w:t xml:space="preserve">Esimerkki 3.2304</w:t>
      </w:r>
    </w:p>
    <w:p>
      <w:r>
        <w:t xml:space="preserve">Onko Zhangye vai Fengcheng, Jiangxi, joka sijaitsee vuonna Sisä-Mongolia?</w:t>
      </w:r>
    </w:p>
    <w:p>
      <w:r>
        <w:rPr>
          <w:b/>
        </w:rPr>
        <w:t xml:space="preserve">Tulos</w:t>
      </w:r>
    </w:p>
    <w:p>
      <w:r>
        <w:t xml:space="preserve">Zhangye</w:t>
      </w:r>
    </w:p>
    <w:p>
      <w:r>
        <w:rPr>
          <w:b/>
        </w:rPr>
        <w:t xml:space="preserve">Esimerkki 3.2305</w:t>
      </w:r>
    </w:p>
    <w:p>
      <w:r>
        <w:t xml:space="preserve">Strictly Come Dancing palasi viidenteen sarjaansa 29. syyskuuta 2007, ja kuka australialais-brittiläinen tanssija, koreografi ja teatteriohjaaja palasi tuomaristoon viidennessä sarjassaan?</w:t>
      </w:r>
    </w:p>
    <w:p>
      <w:r>
        <w:rPr>
          <w:b/>
        </w:rPr>
        <w:t xml:space="preserve">Tulos</w:t>
      </w:r>
    </w:p>
    <w:p>
      <w:r>
        <w:t xml:space="preserve">Craig Revel Horwood</w:t>
      </w:r>
    </w:p>
    <w:p>
      <w:r>
        <w:rPr>
          <w:b/>
        </w:rPr>
        <w:t xml:space="preserve">Esimerkki 3.2306</w:t>
      </w:r>
    </w:p>
    <w:p>
      <w:r>
        <w:t xml:space="preserve">Alex Sevanian ja Richard Hagopian ovat kumpaa kansallisuutta?</w:t>
      </w:r>
    </w:p>
    <w:p>
      <w:r>
        <w:rPr>
          <w:b/>
        </w:rPr>
        <w:t xml:space="preserve">Tulos</w:t>
      </w:r>
    </w:p>
    <w:p>
      <w:r>
        <w:t xml:space="preserve">American</w:t>
      </w:r>
    </w:p>
    <w:p>
      <w:r>
        <w:rPr>
          <w:b/>
        </w:rPr>
        <w:t xml:space="preserve">Esimerkki 3.2307</w:t>
      </w:r>
    </w:p>
    <w:p>
      <w:r>
        <w:t xml:space="preserve">Purkamisen jälkeen USCGC Catenary myytiin opistolle, joka sijaitsi missä osavaltiossa?</w:t>
      </w:r>
    </w:p>
    <w:p>
      <w:r>
        <w:rPr>
          <w:b/>
        </w:rPr>
        <w:t xml:space="preserve">Tulos</w:t>
      </w:r>
    </w:p>
    <w:p>
      <w:r>
        <w:t xml:space="preserve">New York</w:t>
      </w:r>
    </w:p>
    <w:p>
      <w:r>
        <w:rPr>
          <w:b/>
        </w:rPr>
        <w:t xml:space="preserve">Esimerkki 3.2308</w:t>
      </w:r>
    </w:p>
    <w:p>
      <w:r>
        <w:t xml:space="preserve">Kuka irlantilainen radio- ja televisiopersoona on mukana elokuvassa "50 Ways to Kill You Mammy" ja esiintyy myös omassa televisiosarjassaan Baz's Culture Clash?</w:t>
      </w:r>
    </w:p>
    <w:p>
      <w:r>
        <w:rPr>
          <w:b/>
        </w:rPr>
        <w:t xml:space="preserve">Tulos</w:t>
      </w:r>
    </w:p>
    <w:p>
      <w:r>
        <w:t xml:space="preserve">Bazil Ashmawy</w:t>
      </w:r>
    </w:p>
    <w:p>
      <w:r>
        <w:rPr>
          <w:b/>
        </w:rPr>
        <w:t xml:space="preserve">Esimerkki 3.2309</w:t>
      </w:r>
    </w:p>
    <w:p>
      <w:r>
        <w:t xml:space="preserve">Kenen kanssa tämä "Mormonin kirjan" ja "Avenue Q:n" luoja on säveltänyt lauluja Disney-elokuvaan?</w:t>
      </w:r>
    </w:p>
    <w:p>
      <w:r>
        <w:rPr>
          <w:b/>
        </w:rPr>
        <w:t xml:space="preserve">Tulos</w:t>
      </w:r>
    </w:p>
    <w:p>
      <w:r>
        <w:t xml:space="preserve">Kristen Anderson-Lopez</w:t>
      </w:r>
    </w:p>
    <w:p>
      <w:r>
        <w:rPr>
          <w:b/>
        </w:rPr>
        <w:t xml:space="preserve">Esimerkki 3.2310</w:t>
      </w:r>
    </w:p>
    <w:p>
      <w:r>
        <w:t xml:space="preserve">Kuka ohjasi vuoden 2006 elokuvan, jossa Li Ki-youngilla oli merkittävä rooli ?</w:t>
      </w:r>
    </w:p>
    <w:p>
      <w:r>
        <w:rPr>
          <w:b/>
        </w:rPr>
        <w:t xml:space="preserve">Tulos</w:t>
      </w:r>
    </w:p>
    <w:p>
      <w:r>
        <w:t xml:space="preserve">Lee Cheol-ha</w:t>
      </w:r>
    </w:p>
    <w:p>
      <w:r>
        <w:rPr>
          <w:b/>
        </w:rPr>
        <w:t xml:space="preserve">Esimerkki 3.2311</w:t>
      </w:r>
    </w:p>
    <w:p>
      <w:r>
        <w:t xml:space="preserve">Mikä on Twinkie-kakun valmistajan Hostess Brandsin NASDAQ-tunnus?</w:t>
      </w:r>
    </w:p>
    <w:p>
      <w:r>
        <w:rPr>
          <w:b/>
        </w:rPr>
        <w:t xml:space="preserve">Tulos</w:t>
      </w:r>
    </w:p>
    <w:p>
      <w:r>
        <w:t xml:space="preserve">TWNK</w:t>
      </w:r>
    </w:p>
    <w:p>
      <w:r>
        <w:rPr>
          <w:b/>
        </w:rPr>
        <w:t xml:space="preserve">Esimerkki 3.2312</w:t>
      </w:r>
    </w:p>
    <w:p>
      <w:r>
        <w:t xml:space="preserve">Mikä uskonnollinen siirtokunta asui lähellä nykyistä Iowa Cityä ja omisti kodinkoneyrityksen, jonka Whirlpool nykyään omistaa?</w:t>
      </w:r>
    </w:p>
    <w:p>
      <w:r>
        <w:rPr>
          <w:b/>
        </w:rPr>
        <w:t xml:space="preserve">Tulos</w:t>
      </w:r>
    </w:p>
    <w:p>
      <w:r>
        <w:t xml:space="preserve">Amana Colony</w:t>
      </w:r>
    </w:p>
    <w:p>
      <w:r>
        <w:rPr>
          <w:b/>
        </w:rPr>
        <w:t xml:space="preserve">Esimerkki 3.2313</w:t>
      </w:r>
    </w:p>
    <w:p>
      <w:r>
        <w:t xml:space="preserve">Minä vuonna CO Les Ulisin alumni Anthony Martial sai Golden Boy -palkinnon?</w:t>
      </w:r>
    </w:p>
    <w:p>
      <w:r>
        <w:rPr>
          <w:b/>
        </w:rPr>
        <w:t xml:space="preserve">Tulos</w:t>
      </w:r>
    </w:p>
    <w:p>
      <w:r>
        <w:t xml:space="preserve">2015</w:t>
      </w:r>
    </w:p>
    <w:p>
      <w:r>
        <w:rPr>
          <w:b/>
        </w:rPr>
        <w:t xml:space="preserve">Esimerkki 3.2314</w:t>
      </w:r>
    </w:p>
    <w:p>
      <w:r>
        <w:t xml:space="preserve">Missä heidän poikansa on toiminut toisena toimitusjohtajana, kun heidät on rankattu Yhdysvaltojen 129. rikkaimmaksi perheeksi?</w:t>
      </w:r>
    </w:p>
    <w:p>
      <w:r>
        <w:rPr>
          <w:b/>
        </w:rPr>
        <w:t xml:space="preserve">Tulos</w:t>
      </w:r>
    </w:p>
    <w:p>
      <w:r>
        <w:t xml:space="preserve">American Financial Group vuodesta</w:t>
      </w:r>
    </w:p>
    <w:p>
      <w:r>
        <w:rPr>
          <w:b/>
        </w:rPr>
        <w:t xml:space="preserve">Esimerkki 3.2315</w:t>
      </w:r>
    </w:p>
    <w:p>
      <w:r>
        <w:t xml:space="preserve">Baile de Los Locos on Voodoo Glow Skullsin kolmas täyspitkä albumi, kappale 25 on cover minkä puertoricolaisen laulajan ja lauluntekijän vuonna 1970 kirjoittamasta makaronisesta joululaulusta ?</w:t>
      </w:r>
    </w:p>
    <w:p>
      <w:r>
        <w:rPr>
          <w:b/>
        </w:rPr>
        <w:t xml:space="preserve">Tulos</w:t>
      </w:r>
    </w:p>
    <w:p>
      <w:r>
        <w:t xml:space="preserve">José Feliciano</w:t>
      </w:r>
    </w:p>
    <w:p>
      <w:r>
        <w:rPr>
          <w:b/>
        </w:rPr>
        <w:t xml:space="preserve">Esimerkki 3.2316</w:t>
      </w:r>
    </w:p>
    <w:p>
      <w:r>
        <w:t xml:space="preserve">Kuka soittaa viulua tässä teksasilaisessa kantriyhtyeessä, joka on levyttänyt seitsemän studioalbumia ja jolle George Ducas on kirjoittanut kappaleita ja hittisinglejä?</w:t>
      </w:r>
    </w:p>
    <w:p>
      <w:r>
        <w:rPr>
          <w:b/>
        </w:rPr>
        <w:t xml:space="preserve">Tulos</w:t>
      </w:r>
    </w:p>
    <w:p>
      <w:r>
        <w:t xml:space="preserve">Brady Black</w:t>
      </w:r>
    </w:p>
    <w:p>
      <w:r>
        <w:rPr>
          <w:b/>
        </w:rPr>
        <w:t xml:space="preserve">Esimerkki 3.2317</w:t>
      </w:r>
    </w:p>
    <w:p>
      <w:r>
        <w:t xml:space="preserve">Hiukkasfysiikassa massaton hiukkanen on alkeishiukkanen, jonka invariantti massa on nolla, tämän neutriino-oskillaationa tunnetun ilmiön löytäminen johti siihen, että mikä japanilainen fyysikko, joka tunnetaan neutriinokokeista Kamiokandessa ja sen seuraajassa, Super-Kamiokandessa, jakoi vuoden 2015 fysiikan Nobel-palkinnon?</w:t>
      </w:r>
    </w:p>
    <w:p>
      <w:r>
        <w:rPr>
          <w:b/>
        </w:rPr>
        <w:t xml:space="preserve">Tulos</w:t>
      </w:r>
    </w:p>
    <w:p>
      <w:r>
        <w:t xml:space="preserve">Takaaki Kajita</w:t>
      </w:r>
    </w:p>
    <w:p>
      <w:r>
        <w:rPr>
          <w:b/>
        </w:rPr>
        <w:t xml:space="preserve">Esimerkki 3.2318</w:t>
      </w:r>
    </w:p>
    <w:p>
      <w:r>
        <w:t xml:space="preserve">Kuka näyttelijä näytteli John Waynen kanssa elokuvassa Vuoden tulokas ja näytteli myös Lila Cranen roolin elokuvassa Psyko?</w:t>
      </w:r>
    </w:p>
    <w:p>
      <w:r>
        <w:rPr>
          <w:b/>
        </w:rPr>
        <w:t xml:space="preserve">Tulos</w:t>
      </w:r>
    </w:p>
    <w:p>
      <w:r>
        <w:t xml:space="preserve">Vera Miles</w:t>
      </w:r>
    </w:p>
    <w:p>
      <w:r>
        <w:rPr>
          <w:b/>
        </w:rPr>
        <w:t xml:space="preserve">Esimerkki 3.2319</w:t>
      </w:r>
    </w:p>
    <w:p>
      <w:r>
        <w:t xml:space="preserve">Mikä kaupunki sijaitsee lähellä Sokpoa Voltan alueella Ghanassa ja on South Tongun piirin pääkaupunki?</w:t>
      </w:r>
    </w:p>
    <w:p>
      <w:r>
        <w:rPr>
          <w:b/>
        </w:rPr>
        <w:t xml:space="preserve">Tulos</w:t>
      </w:r>
    </w:p>
    <w:p>
      <w:r>
        <w:t xml:space="preserve">Sogakope</w:t>
      </w:r>
    </w:p>
    <w:p>
      <w:r>
        <w:rPr>
          <w:b/>
        </w:rPr>
        <w:t xml:space="preserve">Esimerkki 3.2320</w:t>
      </w:r>
    </w:p>
    <w:p>
      <w:r>
        <w:t xml:space="preserve">Missä on saksalaisen lentoyhtiön Germania pääkonttori?</w:t>
      </w:r>
    </w:p>
    <w:p>
      <w:r>
        <w:rPr>
          <w:b/>
        </w:rPr>
        <w:t xml:space="preserve">Tulos</w:t>
      </w:r>
    </w:p>
    <w:p>
      <w:r>
        <w:t xml:space="preserve">Berliini</w:t>
      </w:r>
    </w:p>
    <w:p>
      <w:r>
        <w:rPr>
          <w:b/>
        </w:rPr>
        <w:t xml:space="preserve">Esimerkki 3.2321</w:t>
      </w:r>
    </w:p>
    <w:p>
      <w:r>
        <w:t xml:space="preserve">Ovatko Robert Fleischman ja Karl Sanders molemmat muusikoita?</w:t>
      </w:r>
    </w:p>
    <w:p>
      <w:r>
        <w:rPr>
          <w:b/>
        </w:rPr>
        <w:t xml:space="preserve">Tulos</w:t>
      </w:r>
    </w:p>
    <w:p>
      <w:r>
        <w:t xml:space="preserve">kyllä</w:t>
      </w:r>
    </w:p>
    <w:p>
      <w:r>
        <w:rPr>
          <w:b/>
        </w:rPr>
        <w:t xml:space="preserve">Esimerkki 3.2322</w:t>
      </w:r>
    </w:p>
    <w:p>
      <w:r>
        <w:t xml:space="preserve">Kuka näytteli Kill Switch -elokuvassa ja näytteli myös Davidia trillerielokuvassa "The Guest"?</w:t>
      </w:r>
    </w:p>
    <w:p>
      <w:r>
        <w:rPr>
          <w:b/>
        </w:rPr>
        <w:t xml:space="preserve">Tulos</w:t>
      </w:r>
    </w:p>
    <w:p>
      <w:r>
        <w:t xml:space="preserve">Dan Stevens</w:t>
      </w:r>
    </w:p>
    <w:p>
      <w:r>
        <w:rPr>
          <w:b/>
        </w:rPr>
        <w:t xml:space="preserve">Esimerkki 3.2323</w:t>
      </w:r>
    </w:p>
    <w:p>
      <w:r>
        <w:t xml:space="preserve">Craig "Chief" Berube (s. 17. joulukuuta 1965) on kanadalainen entinen ammattilaisjääkiekkoilija ja Chicagon Wolvesin, läntisen konferenssin Central-divisioonassa pelaavan ammattilaisjääkiekkojoukkueen, minkä organisaation entinen päävalmentaja?</w:t>
      </w:r>
    </w:p>
    <w:p>
      <w:r>
        <w:rPr>
          <w:b/>
        </w:rPr>
        <w:t xml:space="preserve">Tulos</w:t>
      </w:r>
    </w:p>
    <w:p>
      <w:r>
        <w:t xml:space="preserve">American Hockey League</w:t>
      </w:r>
    </w:p>
    <w:p>
      <w:r>
        <w:rPr>
          <w:b/>
        </w:rPr>
        <w:t xml:space="preserve">Esimerkki 3.2324</w:t>
      </w:r>
    </w:p>
    <w:p>
      <w:r>
        <w:t xml:space="preserve">Ovatko Arnica ja Carludovica molemmat kasvilajeja?</w:t>
      </w:r>
    </w:p>
    <w:p>
      <w:r>
        <w:rPr>
          <w:b/>
        </w:rPr>
        <w:t xml:space="preserve">Tulos</w:t>
      </w:r>
    </w:p>
    <w:p>
      <w:r>
        <w:t xml:space="preserve">kyllä</w:t>
      </w:r>
    </w:p>
    <w:p>
      <w:r>
        <w:rPr>
          <w:b/>
        </w:rPr>
        <w:t xml:space="preserve">Esimerkki 3.2325</w:t>
      </w:r>
    </w:p>
    <w:p>
      <w:r>
        <w:t xml:space="preserve">Minä päivänä Kara Kennedyn äiti syntyi?</w:t>
      </w:r>
    </w:p>
    <w:p>
      <w:r>
        <w:rPr>
          <w:b/>
        </w:rPr>
        <w:t xml:space="preserve">Tulos</w:t>
      </w:r>
    </w:p>
    <w:p>
      <w:r>
        <w:t xml:space="preserve">2. syyskuuta 1936</w:t>
      </w:r>
    </w:p>
    <w:p>
      <w:r>
        <w:rPr>
          <w:b/>
        </w:rPr>
        <w:t xml:space="preserve">Esimerkki 3.2326</w:t>
      </w:r>
    </w:p>
    <w:p>
      <w:r>
        <w:t xml:space="preserve">Rajaavatko sekä Kaiyuan, Liaoning että Runanin lääni Jiliniin?</w:t>
      </w:r>
    </w:p>
    <w:p>
      <w:r>
        <w:rPr>
          <w:b/>
        </w:rPr>
        <w:t xml:space="preserve">Tulos</w:t>
      </w:r>
    </w:p>
    <w:p>
      <w:r>
        <w:t xml:space="preserve">ei</w:t>
      </w:r>
    </w:p>
    <w:p>
      <w:r>
        <w:rPr>
          <w:b/>
        </w:rPr>
        <w:t xml:space="preserve">Esimerkki 3.2327</w:t>
      </w:r>
    </w:p>
    <w:p>
      <w:r>
        <w:t xml:space="preserve">Minkä palkinnon voitti romaani, jonka elokuvasovituksessa näyttelijä näytteli Walter Cunninghamia?</w:t>
      </w:r>
    </w:p>
    <w:p>
      <w:r>
        <w:rPr>
          <w:b/>
        </w:rPr>
        <w:t xml:space="preserve">Tulos</w:t>
      </w:r>
    </w:p>
    <w:p>
      <w:r>
        <w:t xml:space="preserve">Pulitzer-palkinto</w:t>
      </w:r>
    </w:p>
    <w:p>
      <w:r>
        <w:rPr>
          <w:b/>
        </w:rPr>
        <w:t xml:space="preserve">Esimerkki 3.2328</w:t>
      </w:r>
    </w:p>
    <w:p>
      <w:r>
        <w:t xml:space="preserve">Minkä henkilön alaisuudessa Gilbert Blount työskenteli, jota pidetään "yhtenä insinööritieteiden historian nerokkaimmista ja tuotteliaimmista henkilöistä" ja "yhtenä 1800-luvun insinöörien jättiläisistä"?</w:t>
      </w:r>
    </w:p>
    <w:p>
      <w:r>
        <w:rPr>
          <w:b/>
        </w:rPr>
        <w:t xml:space="preserve">Tulos</w:t>
      </w:r>
    </w:p>
    <w:p>
      <w:r>
        <w:t xml:space="preserve">Isambard Kingdom Brunel</w:t>
      </w:r>
    </w:p>
    <w:p>
      <w:r>
        <w:rPr>
          <w:b/>
        </w:rPr>
        <w:t xml:space="preserve">Tulos</w:t>
      </w:r>
    </w:p>
    <w:p>
      <w:r>
        <w:t xml:space="preserve">Isambard Kingdom Brunel</w:t>
      </w:r>
    </w:p>
    <w:p>
      <w:r>
        <w:rPr>
          <w:b/>
        </w:rPr>
        <w:t xml:space="preserve">Esimerkki 3.2329</w:t>
      </w:r>
    </w:p>
    <w:p>
      <w:r>
        <w:t xml:space="preserve">Ovatko molemmat muusikot Paul Day ja Glenn Kaiser samassa maassa?</w:t>
      </w:r>
    </w:p>
    <w:p>
      <w:r>
        <w:rPr>
          <w:b/>
        </w:rPr>
        <w:t xml:space="preserve">Tulos</w:t>
      </w:r>
    </w:p>
    <w:p>
      <w:r>
        <w:t xml:space="preserve">ei</w:t>
      </w:r>
    </w:p>
    <w:p>
      <w:r>
        <w:rPr>
          <w:b/>
        </w:rPr>
        <w:t xml:space="preserve">Esimerkki 3.2330</w:t>
      </w:r>
    </w:p>
    <w:p>
      <w:r>
        <w:t xml:space="preserve">Elokuva "Nainen valkoisissa" perustuu legendaan Valkoisesta naisesta, joka on tunnetuin missä?</w:t>
      </w:r>
    </w:p>
    <w:p>
      <w:r>
        <w:rPr>
          <w:b/>
        </w:rPr>
        <w:t xml:space="preserve">Tulos</w:t>
      </w:r>
    </w:p>
    <w:p>
      <w:r>
        <w:t xml:space="preserve">Rochester, New York</w:t>
      </w:r>
    </w:p>
    <w:p>
      <w:r>
        <w:rPr>
          <w:b/>
        </w:rPr>
        <w:t xml:space="preserve">Esimerkki 3.2331</w:t>
      </w:r>
    </w:p>
    <w:p>
      <w:r>
        <w:t xml:space="preserve">Vuoden 1975 komediaelokuvan Supercock pääosassa on hongkongilaissyntyinen amerikkalainen näyttelijä, joka on esiintynyt suurissa Hollywood-elokuvissa?</w:t>
      </w:r>
    </w:p>
    <w:p>
      <w:r>
        <w:rPr>
          <w:b/>
        </w:rPr>
        <w:t xml:space="preserve">Tulos</w:t>
      </w:r>
    </w:p>
    <w:p>
      <w:r>
        <w:t xml:space="preserve">Nancy Kwan</w:t>
      </w:r>
    </w:p>
    <w:p>
      <w:r>
        <w:rPr>
          <w:b/>
        </w:rPr>
        <w:t xml:space="preserve">Esimerkki 3.2332</w:t>
      </w:r>
    </w:p>
    <w:p>
      <w:r>
        <w:t xml:space="preserve">Mitä joukkuetta vastaan Bristol Rovers pelasi ottelussa, joka nosti sen Conference Premieristä?</w:t>
      </w:r>
    </w:p>
    <w:p>
      <w:r>
        <w:rPr>
          <w:b/>
        </w:rPr>
        <w:t xml:space="preserve">Tulos</w:t>
      </w:r>
    </w:p>
    <w:p>
      <w:r>
        <w:t xml:space="preserve">Grimsby Town</w:t>
      </w:r>
    </w:p>
    <w:p>
      <w:r>
        <w:rPr>
          <w:b/>
        </w:rPr>
        <w:t xml:space="preserve">Esimerkki 3.2333</w:t>
      </w:r>
    </w:p>
    <w:p>
      <w:r>
        <w:t xml:space="preserve">Kumpi ketju perustettiin ensin, Blaze Pizza vai Marion's Piazza?</w:t>
      </w:r>
    </w:p>
    <w:p>
      <w:r>
        <w:rPr>
          <w:b/>
        </w:rPr>
        <w:t xml:space="preserve">Tulos</w:t>
      </w:r>
    </w:p>
    <w:p>
      <w:r>
        <w:t xml:space="preserve">Marionin Piazza</w:t>
      </w:r>
    </w:p>
    <w:p>
      <w:r>
        <w:rPr>
          <w:b/>
        </w:rPr>
        <w:t xml:space="preserve">Esimerkki 3.2334</w:t>
      </w:r>
    </w:p>
    <w:p>
      <w:r>
        <w:t xml:space="preserve">Bump and run coverage on amerikkalaisessa jalkapallossa puolustajien usein käyttämä strategia, jossa puolustava pelaaja asettuu suoraan laitahyökkääjän eteen ja pyrkii estämään häntä. Kuka entinen Cornerback, viisinkertainen Pro Bowler ja Pittsburgh Steelersin Pro Football Hall of Fameen vuonna 1989 valittu pelaaja, erikoistui tähän kattavuuteen siinä määrin, että se aiheutti sääntömuutoksen?</w:t>
      </w:r>
    </w:p>
    <w:p>
      <w:r>
        <w:rPr>
          <w:b/>
        </w:rPr>
        <w:t xml:space="preserve">Tulos</w:t>
      </w:r>
    </w:p>
    <w:p>
      <w:r>
        <w:t xml:space="preserve">Melvin Cornell Blount</w:t>
      </w:r>
    </w:p>
    <w:p>
      <w:r>
        <w:rPr>
          <w:b/>
        </w:rPr>
        <w:t xml:space="preserve">Esimerkki 3.2335</w:t>
      </w:r>
    </w:p>
    <w:p>
      <w:r>
        <w:t xml:space="preserve">Kuka kuvitti amerikkalaisen vakoilusarjakuvan, jonka luoja tunnetaan myös teinipoptähden roolistaan Disney-kanavan alkuperäisleffassa "Stuck in the Surburbs"?</w:t>
      </w:r>
    </w:p>
    <w:p>
      <w:r>
        <w:rPr>
          <w:b/>
        </w:rPr>
        <w:t xml:space="preserve">Tulos</w:t>
      </w:r>
    </w:p>
    <w:p>
      <w:r>
        <w:t xml:space="preserve">Kevin Sharpe</w:t>
      </w:r>
    </w:p>
    <w:p>
      <w:r>
        <w:rPr>
          <w:b/>
        </w:rPr>
        <w:t xml:space="preserve">Esimerkki 3.2336</w:t>
      </w:r>
    </w:p>
    <w:p>
      <w:r>
        <w:t xml:space="preserve">Millaisia kasveja ovat Galium odoratum ja Chadsia?</w:t>
      </w:r>
    </w:p>
    <w:p>
      <w:r>
        <w:rPr>
          <w:b/>
        </w:rPr>
        <w:t xml:space="preserve">Tulos</w:t>
      </w:r>
    </w:p>
    <w:p>
      <w:r>
        <w:t xml:space="preserve">kukkivat kasvit</w:t>
      </w:r>
    </w:p>
    <w:p>
      <w:r>
        <w:rPr>
          <w:b/>
        </w:rPr>
        <w:t xml:space="preserve">Esimerkki 3.2337</w:t>
      </w:r>
    </w:p>
    <w:p>
      <w:r>
        <w:t xml:space="preserve">Mikä lentoasema toimii yksityisesti Common wealth Governmentin vuokrasopimuksella ja sijaitsee Hindmarshin vaalipiirin alueella?</w:t>
      </w:r>
    </w:p>
    <w:p>
      <w:r>
        <w:rPr>
          <w:b/>
        </w:rPr>
        <w:t xml:space="preserve">Tulos</w:t>
      </w:r>
    </w:p>
    <w:p>
      <w:r>
        <w:t xml:space="preserve">Adelaiden lentoasema</w:t>
      </w:r>
    </w:p>
    <w:p>
      <w:r>
        <w:rPr>
          <w:b/>
        </w:rPr>
        <w:t xml:space="preserve">Esimerkki 3.2338</w:t>
      </w:r>
    </w:p>
    <w:p>
      <w:r>
        <w:t xml:space="preserve">Kristin Bauer van Straten näytteli ABC:n sarjassa "Olipa kerran" hahmoa, joka esiintyy myös missä Walt Disneyn elokuvassa ?</w:t>
      </w:r>
    </w:p>
    <w:p>
      <w:r>
        <w:rPr>
          <w:b/>
        </w:rPr>
        <w:t xml:space="preserve">Tulos</w:t>
      </w:r>
    </w:p>
    <w:p>
      <w:r>
        <w:t xml:space="preserve">Nukkuva Kaunotar</w:t>
      </w:r>
    </w:p>
    <w:p>
      <w:r>
        <w:rPr>
          <w:b/>
        </w:rPr>
        <w:t xml:space="preserve">Esimerkki 3.2339</w:t>
      </w:r>
    </w:p>
    <w:p>
      <w:r>
        <w:t xml:space="preserve">John Rogers oli minkä TNT:n fantasiaseikkailusarjan luoja?</w:t>
      </w:r>
    </w:p>
    <w:p>
      <w:r>
        <w:rPr>
          <w:b/>
        </w:rPr>
        <w:t xml:space="preserve">Tulos</w:t>
      </w:r>
    </w:p>
    <w:p>
      <w:r>
        <w:t xml:space="preserve">Kirjastonhoitajat</w:t>
      </w:r>
    </w:p>
    <w:p>
      <w:r>
        <w:rPr>
          <w:b/>
        </w:rPr>
        <w:t xml:space="preserve">Esimerkki 3.2340</w:t>
      </w:r>
    </w:p>
    <w:p>
      <w:r>
        <w:t xml:space="preserve">Eartha sijaitsee henkilökohtaisen satelliittipaikannus-, viesti- ja navigointiteknologian tuottajan pääkonttorissa, jonka päätuote on mikä?</w:t>
      </w:r>
    </w:p>
    <w:p>
      <w:r>
        <w:rPr>
          <w:b/>
        </w:rPr>
        <w:t xml:space="preserve">Tulos</w:t>
      </w:r>
    </w:p>
    <w:p>
      <w:r>
        <w:t xml:space="preserve">inReach</w:t>
      </w:r>
    </w:p>
    <w:p>
      <w:r>
        <w:rPr>
          <w:b/>
        </w:rPr>
        <w:t xml:space="preserve">Esimerkki 3.2341</w:t>
      </w:r>
    </w:p>
    <w:p>
      <w:r>
        <w:t xml:space="preserve">Demonic on vuonna 2015 valmistunut yhdysvaltalainen yliluonnollinen kauhuelokuva, jonka pääosassa on yhdysvaltalainen näyttelijä, joka tunnetaan parhaiten esiintymisestään missä elokuvassa vuonna 2007?</w:t>
      </w:r>
    </w:p>
    <w:p>
      <w:r>
        <w:rPr>
          <w:b/>
        </w:rPr>
        <w:t xml:space="preserve">Tulos</w:t>
      </w:r>
    </w:p>
    <w:p>
      <w:r>
        <w:t xml:space="preserve">Disturbia</w:t>
      </w:r>
    </w:p>
    <w:p>
      <w:r>
        <w:rPr>
          <w:b/>
        </w:rPr>
        <w:t xml:space="preserve">Esimerkki 3.2342</w:t>
      </w:r>
    </w:p>
    <w:p>
      <w:r>
        <w:t xml:space="preserve">Mikä oli Christopher Isherwoodin ja Jevgeni Zamjatinin yhteinen ammatti?</w:t>
      </w:r>
    </w:p>
    <w:p>
      <w:r>
        <w:rPr>
          <w:b/>
        </w:rPr>
        <w:t xml:space="preserve">Tulos</w:t>
      </w:r>
    </w:p>
    <w:p>
      <w:r>
        <w:t xml:space="preserve">kirjoittaja</w:t>
      </w:r>
    </w:p>
    <w:p>
      <w:r>
        <w:rPr>
          <w:b/>
        </w:rPr>
        <w:t xml:space="preserve">Esimerkki 3.2343</w:t>
      </w:r>
    </w:p>
    <w:p>
      <w:r>
        <w:t xml:space="preserve">Abraham Jacob Multer (24. joulukuuta 1900 - 4. marraskuuta 1986) oli Yhdysvaltain edustajainhuoneen demokraattinen jäsen New Yorkista, hän valmistui New Yorkin City College of New Yorkista vuonna The City College of the City University of New York on New Yorkin kaupunginyliopiston (CUNY) julkinen korkeakoulu New Yorkissa.</w:t>
      </w:r>
    </w:p>
    <w:p>
      <w:r>
        <w:rPr>
          <w:b/>
        </w:rPr>
        <w:t xml:space="preserve">Tulos</w:t>
      </w:r>
    </w:p>
    <w:p>
      <w:r>
        <w:t xml:space="preserve">1921</w:t>
      </w:r>
    </w:p>
    <w:p>
      <w:r>
        <w:rPr>
          <w:b/>
        </w:rPr>
        <w:t xml:space="preserve">Esimerkki 3.2344</w:t>
      </w:r>
    </w:p>
    <w:p>
      <w:r>
        <w:t xml:space="preserve">Mikä oli Illusion of Progress -albumin vuonna 2008 julkaisseen yhtyeen kitaristin nimi?</w:t>
      </w:r>
    </w:p>
    <w:p>
      <w:r>
        <w:rPr>
          <w:b/>
        </w:rPr>
        <w:t xml:space="preserve">Tulos</w:t>
      </w:r>
    </w:p>
    <w:p>
      <w:r>
        <w:t xml:space="preserve">Mike Mushok</w:t>
      </w:r>
    </w:p>
    <w:p>
      <w:r>
        <w:rPr>
          <w:b/>
        </w:rPr>
        <w:t xml:space="preserve">Tulos</w:t>
      </w:r>
    </w:p>
    <w:p>
      <w:r>
        <w:t xml:space="preserve">Mike Mushok</w:t>
      </w:r>
    </w:p>
    <w:p>
      <w:r>
        <w:rPr>
          <w:b/>
        </w:rPr>
        <w:t xml:space="preserve">Esimerkki 3.2345</w:t>
      </w:r>
    </w:p>
    <w:p>
      <w:r>
        <w:t xml:space="preserve">KGOT lähettää lähetyksiä ostoskeskuksen studiosta, joka sijaitsee East Dimond Boulevardin ja Old Seward Highwayn lounaiskulmassa, ja kuinka suuri se on?</w:t>
      </w:r>
    </w:p>
    <w:p>
      <w:r>
        <w:rPr>
          <w:b/>
        </w:rPr>
        <w:t xml:space="preserve">Tulos</w:t>
      </w:r>
    </w:p>
    <w:p>
      <w:r>
        <w:t xml:space="preserve">728,000 ft²</w:t>
      </w:r>
    </w:p>
    <w:p>
      <w:r>
        <w:rPr>
          <w:b/>
        </w:rPr>
        <w:t xml:space="preserve">Tulos</w:t>
      </w:r>
    </w:p>
    <w:p>
      <w:r>
        <w:t xml:space="preserve">728,000 ft²</w:t>
      </w:r>
    </w:p>
    <w:p>
      <w:r>
        <w:rPr>
          <w:b/>
        </w:rPr>
        <w:t xml:space="preserve">Esimerkki 3.2346</w:t>
      </w:r>
    </w:p>
    <w:p>
      <w:r>
        <w:t xml:space="preserve">Brownin yliopisto ja California Institute of Technology sijaitsevat missä maassa?</w:t>
      </w:r>
    </w:p>
    <w:p>
      <w:r>
        <w:rPr>
          <w:b/>
        </w:rPr>
        <w:t xml:space="preserve">Tulos</w:t>
      </w:r>
    </w:p>
    <w:p>
      <w:r>
        <w:t xml:space="preserve">Yhdysvallat</w:t>
      </w:r>
    </w:p>
    <w:p>
      <w:r>
        <w:rPr>
          <w:b/>
        </w:rPr>
        <w:t xml:space="preserve">Esimerkki 3.2347</w:t>
      </w:r>
    </w:p>
    <w:p>
      <w:r>
        <w:t xml:space="preserve">Mitä kongressin vaalipiiriä tämä amerikkalainen Washingtonin poliitikko, jonka johtavana lainsäädäntöavustajana Jaime Herrera Beutler toimi, on edustanut vuodesta 2005 lähtien?</w:t>
      </w:r>
    </w:p>
    <w:p>
      <w:r>
        <w:rPr>
          <w:b/>
        </w:rPr>
        <w:t xml:space="preserve">Tulos</w:t>
      </w:r>
    </w:p>
    <w:p>
      <w:r>
        <w:t xml:space="preserve">5 kongressin vaalipiiri</w:t>
      </w:r>
    </w:p>
    <w:p>
      <w:r>
        <w:rPr>
          <w:b/>
        </w:rPr>
        <w:t xml:space="preserve">Esimerkki 3.2348</w:t>
      </w:r>
    </w:p>
    <w:p>
      <w:r>
        <w:t xml:space="preserve">Mikä oli sen presidentin toinen nimi, joka piti puheen Chesnut Cottage -mökin portailta ?</w:t>
      </w:r>
    </w:p>
    <w:p>
      <w:r>
        <w:rPr>
          <w:b/>
        </w:rPr>
        <w:t xml:space="preserve">Tulos</w:t>
      </w:r>
    </w:p>
    <w:p>
      <w:r>
        <w:t xml:space="preserve">Finis</w:t>
      </w:r>
    </w:p>
    <w:p>
      <w:r>
        <w:rPr>
          <w:b/>
        </w:rPr>
        <w:t xml:space="preserve">Esimerkki 3.2349</w:t>
      </w:r>
    </w:p>
    <w:p>
      <w:r>
        <w:t xml:space="preserve">Robert Carter kuului mihin joukkueeseen, joka pelaa kotiottelunsa McCamish Pavilionissa?</w:t>
      </w:r>
    </w:p>
    <w:p>
      <w:r>
        <w:rPr>
          <w:b/>
        </w:rPr>
        <w:t xml:space="preserve">Tulos</w:t>
      </w:r>
    </w:p>
    <w:p>
      <w:r>
        <w:t xml:space="preserve">Georgia Tech Keltaiset takit</w:t>
      </w:r>
    </w:p>
    <w:p>
      <w:r>
        <w:rPr>
          <w:b/>
        </w:rPr>
        <w:t xml:space="preserve">Esimerkki 3.2350</w:t>
      </w:r>
    </w:p>
    <w:p>
      <w:r>
        <w:t xml:space="preserve">Voittiinko venäläinen matemaatikko Juri Manin vai Efim Zelmanov kansainvälisen matemaatikkokongressin Fields-mitalin vuonna 1994?</w:t>
      </w:r>
    </w:p>
    <w:p>
      <w:r>
        <w:rPr>
          <w:b/>
        </w:rPr>
        <w:t xml:space="preserve">Tulos</w:t>
      </w:r>
    </w:p>
    <w:p>
      <w:r>
        <w:t xml:space="preserve">Efim Isaakovitš Zelmanov</w:t>
      </w:r>
    </w:p>
    <w:p>
      <w:r>
        <w:rPr>
          <w:b/>
        </w:rPr>
        <w:t xml:space="preserve">Esimerkki 3.2351</w:t>
      </w:r>
    </w:p>
    <w:p>
      <w:r>
        <w:t xml:space="preserve">"Shawty Is a 10" (tunnetaan myös sensuroimattomana nimellä "Shawty Is Da Shit") on ensimmäinen single yhdysvaltalaisen laulaja-lauluntekijä The-Dreamin debyytti-studioalbumilta "Love Hate", kappaleessa on näytteitä barbadolaisen laulajan Rihannan "We Ride" -biisin avauslaulajasta hänen toiselta studioalbumiltaan "A Girl like Me", minä vuonna?</w:t>
      </w:r>
    </w:p>
    <w:p>
      <w:r>
        <w:rPr>
          <w:b/>
        </w:rPr>
        <w:t xml:space="preserve">Tulos</w:t>
      </w:r>
    </w:p>
    <w:p>
      <w:r>
        <w:t xml:space="preserve">2006</w:t>
      </w:r>
    </w:p>
    <w:p>
      <w:r>
        <w:rPr>
          <w:b/>
        </w:rPr>
        <w:t xml:space="preserve">Esimerkki 3.2352</w:t>
      </w:r>
    </w:p>
    <w:p>
      <w:r>
        <w:t xml:space="preserve">Missä Paul Cookin yhtye perustettiin?</w:t>
      </w:r>
    </w:p>
    <w:p>
      <w:r>
        <w:rPr>
          <w:b/>
        </w:rPr>
        <w:t xml:space="preserve">Tulos</w:t>
      </w:r>
    </w:p>
    <w:p>
      <w:r>
        <w:t xml:space="preserve">Lontoo</w:t>
      </w:r>
    </w:p>
    <w:p>
      <w:r>
        <w:rPr>
          <w:b/>
        </w:rPr>
        <w:t xml:space="preserve">Esimerkki 3.2353</w:t>
      </w:r>
    </w:p>
    <w:p>
      <w:r>
        <w:t xml:space="preserve">Mikä näyttelijä esiintyi sekä elokuvissa "My Brother Cicero" että "My Big Fat Greek Wedding"?</w:t>
      </w:r>
    </w:p>
    <w:p>
      <w:r>
        <w:rPr>
          <w:b/>
        </w:rPr>
        <w:t xml:space="preserve">Tulos</w:t>
      </w:r>
    </w:p>
    <w:p>
      <w:r>
        <w:t xml:space="preserve">Louis Mandylor</w:t>
      </w:r>
    </w:p>
    <w:p>
      <w:r>
        <w:rPr>
          <w:b/>
        </w:rPr>
        <w:t xml:space="preserve">Esimerkki 3.2354</w:t>
      </w:r>
    </w:p>
    <w:p>
      <w:r>
        <w:t xml:space="preserve">Kumpi näistä kahdesta dokumenttielokuvasta esiteltiin Sundancen elokuvajuhlilla vuonna 1996, Sicko vai Looking for Richard?</w:t>
      </w:r>
    </w:p>
    <w:p>
      <w:r>
        <w:rPr>
          <w:b/>
        </w:rPr>
        <w:t xml:space="preserve">Tulos</w:t>
      </w:r>
    </w:p>
    <w:p>
      <w:r>
        <w:t xml:space="preserve">Etsin Richardia</w:t>
      </w:r>
    </w:p>
    <w:p>
      <w:r>
        <w:rPr>
          <w:b/>
        </w:rPr>
        <w:t xml:space="preserve">Esimerkki 3.2355</w:t>
      </w:r>
    </w:p>
    <w:p>
      <w:r>
        <w:t xml:space="preserve">Kuka amerikkalainen autourheiluautoilija on voittanut NextEra Energy Resources 250 -kilpailun ja hänellä on toiseksi eniten voittoja Nationwide-sarjassa (vuodesta 2014)?</w:t>
      </w:r>
    </w:p>
    <w:p>
      <w:r>
        <w:rPr>
          <w:b/>
        </w:rPr>
        <w:t xml:space="preserve">Tulos</w:t>
      </w:r>
    </w:p>
    <w:p>
      <w:r>
        <w:t xml:space="preserve">Mark Martin</w:t>
      </w:r>
    </w:p>
    <w:p>
      <w:r>
        <w:rPr>
          <w:b/>
        </w:rPr>
        <w:t xml:space="preserve">Esimerkki 3.2356</w:t>
      </w:r>
    </w:p>
    <w:p>
      <w:r>
        <w:t xml:space="preserve">Scott Spiegel on yhdysvaltalainen käsikirjoittaja, ohjaaja, tuottaja ja näyttelijä, joka tunnetaan parhaiten vuoden 1987 amerikkalaisen kauhukomediaelokuvan käsikirjoituksesta.</w:t>
      </w:r>
    </w:p>
    <w:p>
      <w:r>
        <w:rPr>
          <w:b/>
        </w:rPr>
        <w:t xml:space="preserve">Tulos</w:t>
      </w:r>
    </w:p>
    <w:p>
      <w:r>
        <w:t xml:space="preserve">Evil Dead II</w:t>
      </w:r>
    </w:p>
    <w:p>
      <w:r>
        <w:rPr>
          <w:b/>
        </w:rPr>
        <w:t xml:space="preserve">Tulos</w:t>
      </w:r>
    </w:p>
    <w:p>
      <w:r>
        <w:t xml:space="preserve">Evil Dead II</w:t>
      </w:r>
    </w:p>
    <w:p>
      <w:r>
        <w:rPr>
          <w:b/>
        </w:rPr>
        <w:t xml:space="preserve">Esimerkki 3.2357</w:t>
      </w:r>
    </w:p>
    <w:p>
      <w:r>
        <w:t xml:space="preserve">WWF The Music, Vol. 5 on soundtrack-albumi, jonka kappaleet on säveltänyt ja esittänyt yhdysvaltalainen säveltäjä, joka tunnetaan parhaiten työstään WWE:n (entisen WWF:n) kanssa mistä vuodesta lähtien?</w:t>
      </w:r>
    </w:p>
    <w:p>
      <w:r>
        <w:rPr>
          <w:b/>
        </w:rPr>
        <w:t xml:space="preserve">Tulos</w:t>
      </w:r>
    </w:p>
    <w:p>
      <w:r>
        <w:t xml:space="preserve">1985</w:t>
      </w:r>
    </w:p>
    <w:p>
      <w:r>
        <w:rPr>
          <w:b/>
        </w:rPr>
        <w:t xml:space="preserve">Esimerkki 3.2358</w:t>
      </w:r>
    </w:p>
    <w:p>
      <w:r>
        <w:t xml:space="preserve">Mikä oli sen kaupungin väkiluku, jossa Nalanda Open University sijaitsee, vuonna 2011?</w:t>
      </w:r>
    </w:p>
    <w:p>
      <w:r>
        <w:rPr>
          <w:b/>
        </w:rPr>
        <w:t xml:space="preserve">Tulos</w:t>
      </w:r>
    </w:p>
    <w:p>
      <w:r>
        <w:t xml:space="preserve">1,68 miljoonaa</w:t>
      </w:r>
    </w:p>
    <w:p>
      <w:r>
        <w:rPr>
          <w:b/>
        </w:rPr>
        <w:t xml:space="preserve">Esimerkki 3.2359</w:t>
      </w:r>
    </w:p>
    <w:p>
      <w:r>
        <w:t xml:space="preserve">Ovatko Bill Leeb ja Elkie Brooks olleet samoissa bändeissä?</w:t>
      </w:r>
    </w:p>
    <w:p>
      <w:r>
        <w:rPr>
          <w:b/>
        </w:rPr>
        <w:t xml:space="preserve">Tulos</w:t>
      </w:r>
    </w:p>
    <w:p>
      <w:r>
        <w:t xml:space="preserve">ei</w:t>
      </w:r>
    </w:p>
    <w:p>
      <w:r>
        <w:rPr>
          <w:b/>
        </w:rPr>
        <w:t xml:space="preserve">Esimerkki 3.2360</w:t>
      </w:r>
    </w:p>
    <w:p>
      <w:r>
        <w:t xml:space="preserve">Minkä amerikkalaisen tuotantoyhtiön hittisarjan logo kuvaa C-kirjainta, joka muodostuu surffilaudan heijastuksesta erilaisia meren aaltoja vasten, sekä vääristyneitä vesiääniä, ja joka tuotti vuonna 1999 CGI-animaatioita sisältävän, Steve Youngin kirjoittaman joulu-tv-erikoisohjelman?</w:t>
      </w:r>
    </w:p>
    <w:p>
      <w:r>
        <w:rPr>
          <w:b/>
        </w:rPr>
        <w:t xml:space="preserve">Tulos</w:t>
      </w:r>
    </w:p>
    <w:p>
      <w:r>
        <w:t xml:space="preserve">Futurama</w:t>
      </w:r>
    </w:p>
    <w:p>
      <w:r>
        <w:rPr>
          <w:b/>
        </w:rPr>
        <w:t xml:space="preserve">Esimerkki 3.2361</w:t>
      </w:r>
    </w:p>
    <w:p>
      <w:r>
        <w:t xml:space="preserve">Kuka irlantilainen näyttelijä ja poliittinen aktivisti näytteli Tim McCanliesin ohjaamassa jouluisessa perhedraamaelokuvassa vuonna 2013?</w:t>
      </w:r>
    </w:p>
    <w:p>
      <w:r>
        <w:rPr>
          <w:b/>
        </w:rPr>
        <w:t xml:space="preserve">Tulos</w:t>
      </w:r>
    </w:p>
    <w:p>
      <w:r>
        <w:t xml:space="preserve">Fionnula Flanagan</w:t>
      </w:r>
    </w:p>
    <w:p>
      <w:r>
        <w:rPr>
          <w:b/>
        </w:rPr>
        <w:t xml:space="preserve">Esimerkki 3.2362</w:t>
      </w:r>
    </w:p>
    <w:p>
      <w:r>
        <w:t xml:space="preserve">Mikä Vanessa Bell Callowayn tähdittämä sarja on uusintaversio samannimisestä brittisarjasta, joka sijoittuu Chicagoon ja esitetään Showtime-kanavalla?</w:t>
      </w:r>
    </w:p>
    <w:p>
      <w:r>
        <w:rPr>
          <w:b/>
        </w:rPr>
        <w:t xml:space="preserve">Tulos</w:t>
      </w:r>
    </w:p>
    <w:p>
      <w:r>
        <w:t xml:space="preserve">Häpeämätön</w:t>
      </w:r>
    </w:p>
    <w:p>
      <w:r>
        <w:rPr>
          <w:b/>
        </w:rPr>
        <w:t xml:space="preserve">Esimerkki 3.2363</w:t>
      </w:r>
    </w:p>
    <w:p>
      <w:r>
        <w:t xml:space="preserve">Minneapolisissa sijaitseva Matt's Bar väittää luoneensa juustohampurilaisen, jossa juusto on lihapihvin sisällä?</w:t>
      </w:r>
    </w:p>
    <w:p>
      <w:r>
        <w:rPr>
          <w:b/>
        </w:rPr>
        <w:t xml:space="preserve">Tulos</w:t>
      </w:r>
    </w:p>
    <w:p>
      <w:r>
        <w:t xml:space="preserve">Jucy Lucy</w:t>
      </w:r>
    </w:p>
    <w:p>
      <w:r>
        <w:rPr>
          <w:b/>
        </w:rPr>
        <w:t xml:space="preserve">Esimerkki 3.2364</w:t>
      </w:r>
    </w:p>
    <w:p>
      <w:r>
        <w:t xml:space="preserve">Mikä New Yorkin Midtown Manhattanilla sijaitseva yritys valmisti Trump Vodkaa?</w:t>
      </w:r>
    </w:p>
    <w:p>
      <w:r>
        <w:rPr>
          <w:b/>
        </w:rPr>
        <w:t xml:space="preserve">Tulos</w:t>
      </w:r>
    </w:p>
    <w:p>
      <w:r>
        <w:t xml:space="preserve">Trump Organization</w:t>
      </w:r>
    </w:p>
    <w:p>
      <w:r>
        <w:rPr>
          <w:b/>
        </w:rPr>
        <w:t xml:space="preserve">Esimerkki 3.2365</w:t>
      </w:r>
    </w:p>
    <w:p>
      <w:r>
        <w:t xml:space="preserve">Kumpi näistä on strategiapeli, Hex vai Ouija?</w:t>
      </w:r>
    </w:p>
    <w:p>
      <w:r>
        <w:rPr>
          <w:b/>
        </w:rPr>
        <w:t xml:space="preserve">Tulos</w:t>
      </w:r>
    </w:p>
    <w:p>
      <w:r>
        <w:t xml:space="preserve">Hex</w:t>
      </w:r>
    </w:p>
    <w:p>
      <w:r>
        <w:rPr>
          <w:b/>
        </w:rPr>
        <w:t xml:space="preserve">Esimerkki 3.2366</w:t>
      </w:r>
    </w:p>
    <w:p>
      <w:r>
        <w:t xml:space="preserve">The Stonemason on näytelmä kirjailijalta, joka on kirjoittanut kuinka monta romaania?</w:t>
      </w:r>
    </w:p>
    <w:p>
      <w:r>
        <w:rPr>
          <w:b/>
        </w:rPr>
        <w:t xml:space="preserve">Tulos</w:t>
      </w:r>
    </w:p>
    <w:p>
      <w:r>
        <w:t xml:space="preserve">kymmenen</w:t>
      </w:r>
    </w:p>
    <w:p>
      <w:r>
        <w:rPr>
          <w:b/>
        </w:rPr>
        <w:t xml:space="preserve">Esimerkki 3.2367</w:t>
      </w:r>
    </w:p>
    <w:p>
      <w:r>
        <w:t xml:space="preserve">Louis Ferrante puhui vuonna 2011 New Yorkissa järjestetyssä tilaisuudessa, jonka isäntänä toimi kenen omistama sanomalehti?</w:t>
      </w:r>
    </w:p>
    <w:p>
      <w:r>
        <w:rPr>
          <w:b/>
        </w:rPr>
        <w:t xml:space="preserve">Tulos</w:t>
      </w:r>
    </w:p>
    <w:p>
      <w:r>
        <w:t xml:space="preserve">Economist Group</w:t>
      </w:r>
    </w:p>
    <w:p>
      <w:r>
        <w:rPr>
          <w:b/>
        </w:rPr>
        <w:t xml:space="preserve">Esimerkki 3.2368</w:t>
      </w:r>
    </w:p>
    <w:p>
      <w:r>
        <w:t xml:space="preserve">Katajainen intohimo sijoittuu minkä hyökkäysten aikaan talvilinjaa vastaan?</w:t>
      </w:r>
    </w:p>
    <w:p>
      <w:r>
        <w:rPr>
          <w:b/>
        </w:rPr>
        <w:t xml:space="preserve">Tulos</w:t>
      </w:r>
    </w:p>
    <w:p>
      <w:r>
        <w:t xml:space="preserve">Monte Cassinon taistelu</w:t>
      </w:r>
    </w:p>
    <w:p>
      <w:r>
        <w:rPr>
          <w:b/>
        </w:rPr>
        <w:t xml:space="preserve">Esimerkki 3.2369</w:t>
      </w:r>
    </w:p>
    <w:p>
      <w:r>
        <w:t xml:space="preserve">John Wayne ja Micheal Tucker työskentelivät minkä kuuluisan amerikkalaisen laulajan kanssa Joanne-albumia varten?</w:t>
      </w:r>
    </w:p>
    <w:p>
      <w:r>
        <w:rPr>
          <w:b/>
        </w:rPr>
        <w:t xml:space="preserve">Tulos</w:t>
      </w:r>
    </w:p>
    <w:p>
      <w:r>
        <w:t xml:space="preserve">Lady Gaga</w:t>
      </w:r>
    </w:p>
    <w:p>
      <w:r>
        <w:rPr>
          <w:b/>
        </w:rPr>
        <w:t xml:space="preserve">Esimerkki 3.2370</w:t>
      </w:r>
    </w:p>
    <w:p>
      <w:r>
        <w:t xml:space="preserve">Tuskegee University on yksityinen, historiallisesti musta yliopisto (HBCU) sijaitsee Tuskegee, Alabama, yliopisto oli koti tiedemies George Washington Carver, oli amerikkalainen kasvitieteilijä ja keksijä, ja kuoli minä päivänä?</w:t>
      </w:r>
    </w:p>
    <w:p>
      <w:r>
        <w:rPr>
          <w:b/>
        </w:rPr>
        <w:t xml:space="preserve">Tulos</w:t>
      </w:r>
    </w:p>
    <w:p>
      <w:r>
        <w:t xml:space="preserve">5. tammikuuta 1943</w:t>
      </w:r>
    </w:p>
    <w:p>
      <w:r>
        <w:rPr>
          <w:b/>
        </w:rPr>
        <w:t xml:space="preserve">Tulos</w:t>
      </w:r>
    </w:p>
    <w:p>
      <w:r>
        <w:t xml:space="preserve">5. tammikuuta 1943</w:t>
      </w:r>
    </w:p>
    <w:p>
      <w:r>
        <w:rPr>
          <w:b/>
        </w:rPr>
        <w:t xml:space="preserve">Esimerkki 3.2371</w:t>
      </w:r>
    </w:p>
    <w:p>
      <w:r>
        <w:t xml:space="preserve">Minkä yrityksen palveluksessa Carlisle M. Adams on tai oli Sandy Hillin asuinalueella Rideau-kanavan vieressä?</w:t>
      </w:r>
    </w:p>
    <w:p>
      <w:r>
        <w:rPr>
          <w:b/>
        </w:rPr>
        <w:t xml:space="preserve">Tulos</w:t>
      </w:r>
    </w:p>
    <w:p>
      <w:r>
        <w:t xml:space="preserve">Ottawan yliopisto</w:t>
      </w:r>
    </w:p>
    <w:p>
      <w:r>
        <w:rPr>
          <w:b/>
        </w:rPr>
        <w:t xml:space="preserve">Esimerkki 3.2372</w:t>
      </w:r>
    </w:p>
    <w:p>
      <w:r>
        <w:t xml:space="preserve">Missä vuonna 1810 ilmestyneessä kirjassa Jeremias Friedrich Gülich mainitaan?</w:t>
      </w:r>
    </w:p>
    <w:p>
      <w:r>
        <w:rPr>
          <w:b/>
        </w:rPr>
        <w:t xml:space="preserve">Tulos</w:t>
      </w:r>
    </w:p>
    <w:p>
      <w:r>
        <w:t xml:space="preserve">Värien teoria</w:t>
      </w:r>
    </w:p>
    <w:p>
      <w:r>
        <w:rPr>
          <w:b/>
        </w:rPr>
        <w:t xml:space="preserve">Esimerkki 3.2373</w:t>
      </w:r>
    </w:p>
    <w:p>
      <w:r>
        <w:t xml:space="preserve">Mikä on sen kaupungin väkiluku, jossa International Cricket Hall of Fame sijaitsee?</w:t>
      </w:r>
    </w:p>
    <w:p>
      <w:r>
        <w:rPr>
          <w:b/>
        </w:rPr>
        <w:t xml:space="preserve">Tulos</w:t>
      </w:r>
    </w:p>
    <w:p>
      <w:r>
        <w:t xml:space="preserve">12,949</w:t>
      </w:r>
    </w:p>
    <w:p>
      <w:r>
        <w:rPr>
          <w:b/>
        </w:rPr>
        <w:t xml:space="preserve">Esimerkki 3.2374</w:t>
      </w:r>
    </w:p>
    <w:p>
      <w:r>
        <w:t xml:space="preserve">Mitkä ovat power metal -yhtye DragonForcen kitaristin ja päälauluntekijän perustaman yhtyeen kuvitteellisten jäsenten nimet?</w:t>
      </w:r>
    </w:p>
    <w:p>
      <w:r>
        <w:rPr>
          <w:b/>
        </w:rPr>
        <w:t xml:space="preserve">Tulos</w:t>
      </w:r>
    </w:p>
    <w:p>
      <w:r>
        <w:t xml:space="preserve">rumpali Jyuohki ja basisti Kazuma</w:t>
      </w:r>
    </w:p>
    <w:p>
      <w:r>
        <w:rPr>
          <w:b/>
        </w:rPr>
        <w:t xml:space="preserve">Esimerkki 3.2375</w:t>
      </w:r>
    </w:p>
    <w:p>
      <w:r>
        <w:t xml:space="preserve">Mikä malli puuttui vuoden 2009 korkean profiilin näytöksestä, jossa ensimmäinen Victoria Secrets PINK -sopimusmalli, mallina?</w:t>
      </w:r>
    </w:p>
    <w:p>
      <w:r>
        <w:rPr>
          <w:b/>
        </w:rPr>
        <w:t xml:space="preserve">Tulos</w:t>
      </w:r>
    </w:p>
    <w:p>
      <w:r>
        <w:t xml:space="preserve">Adriana Lima</w:t>
      </w:r>
    </w:p>
    <w:p>
      <w:r>
        <w:rPr>
          <w:b/>
        </w:rPr>
        <w:t xml:space="preserve">Esimerkki 3.2376</w:t>
      </w:r>
    </w:p>
    <w:p>
      <w:r>
        <w:t xml:space="preserve">Mikä on pienen rautatieristeyksen nimi seitsemän mailia Savannan armeijan varikolta pohjoiseen?</w:t>
      </w:r>
    </w:p>
    <w:p>
      <w:r>
        <w:rPr>
          <w:b/>
        </w:rPr>
        <w:t xml:space="preserve">Tulos</w:t>
      </w:r>
    </w:p>
    <w:p>
      <w:r>
        <w:t xml:space="preserve">Blanding</w:t>
      </w:r>
    </w:p>
    <w:p>
      <w:r>
        <w:rPr>
          <w:b/>
        </w:rPr>
        <w:t xml:space="preserve">Esimerkki 3.2377</w:t>
      </w:r>
    </w:p>
    <w:p>
      <w:r>
        <w:t xml:space="preserve">Minkä muusikon kiertuekitaristina työskenteli Kevin Breit, joka oli 60. sijalla "Billboard"-lehden vuosikymmenen 2000-2009 artistien listalla?</w:t>
      </w:r>
    </w:p>
    <w:p>
      <w:r>
        <w:rPr>
          <w:b/>
        </w:rPr>
        <w:t xml:space="preserve">Tulos</w:t>
      </w:r>
    </w:p>
    <w:p>
      <w:r>
        <w:t xml:space="preserve">Norah Jones</w:t>
      </w:r>
    </w:p>
    <w:p>
      <w:r>
        <w:rPr>
          <w:b/>
        </w:rPr>
        <w:t xml:space="preserve">Esimerkki 3.2378</w:t>
      </w:r>
    </w:p>
    <w:p>
      <w:r>
        <w:t xml:space="preserve">Irlannin liigan mestaruuden 1980-81 voitti seura, joka oli perustettu minä vuonna?</w:t>
      </w:r>
    </w:p>
    <w:p>
      <w:r>
        <w:rPr>
          <w:b/>
        </w:rPr>
        <w:t xml:space="preserve">Tulos</w:t>
      </w:r>
    </w:p>
    <w:p>
      <w:r>
        <w:t xml:space="preserve">1882</w:t>
      </w:r>
    </w:p>
    <w:p>
      <w:r>
        <w:rPr>
          <w:b/>
        </w:rPr>
        <w:t xml:space="preserve">Esimerkki 3.2379</w:t>
      </w:r>
    </w:p>
    <w:p>
      <w:r>
        <w:t xml:space="preserve">David Pastrňák valittiin Bruinsin toimesta draftissa, joka pidettiin missä kaupungissa ja missä osavaltiossa?</w:t>
      </w:r>
    </w:p>
    <w:p>
      <w:r>
        <w:rPr>
          <w:b/>
        </w:rPr>
        <w:t xml:space="preserve">Tulos</w:t>
      </w:r>
    </w:p>
    <w:p>
      <w:r>
        <w:t xml:space="preserve">Philadelphia, Pennsylvania</w:t>
      </w:r>
    </w:p>
    <w:p>
      <w:r>
        <w:rPr>
          <w:b/>
        </w:rPr>
        <w:t xml:space="preserve">Esimerkki 3.2380</w:t>
      </w:r>
    </w:p>
    <w:p>
      <w:r>
        <w:t xml:space="preserve">Kuka Arizonan Sun Devil's Footballin puolustuskoordinaattori seurasi Mike Cavania myös Southern Methodist Universityn valmentajana?</w:t>
      </w:r>
    </w:p>
    <w:p>
      <w:r>
        <w:rPr>
          <w:b/>
        </w:rPr>
        <w:t xml:space="preserve">Tulos</w:t>
      </w:r>
    </w:p>
    <w:p>
      <w:r>
        <w:t xml:space="preserve">Phil Bennett</w:t>
      </w:r>
    </w:p>
    <w:p>
      <w:r>
        <w:rPr>
          <w:b/>
        </w:rPr>
        <w:t xml:space="preserve">Esimerkki 3.2381</w:t>
      </w:r>
    </w:p>
    <w:p>
      <w:r>
        <w:t xml:space="preserve">Mikä on tämä Massachusettsin tärkeä historiallinen, kulttuurinen ja taloudellinen alue, johon Salem kuuluu ja jossa Gabriel Frasca keitti nuorena?</w:t>
      </w:r>
    </w:p>
    <w:p>
      <w:r>
        <w:rPr>
          <w:b/>
        </w:rPr>
        <w:t xml:space="preserve">Tulos</w:t>
      </w:r>
    </w:p>
    <w:p>
      <w:r>
        <w:t xml:space="preserve">Pohjoinen ranta</w:t>
      </w:r>
    </w:p>
    <w:p>
      <w:r>
        <w:rPr>
          <w:b/>
        </w:rPr>
        <w:t xml:space="preserve">Esimerkki 3.2382</w:t>
      </w:r>
    </w:p>
    <w:p>
      <w:r>
        <w:t xml:space="preserve">Mitä tekniikkaa Cheburashkan ohjaaja käytti?</w:t>
      </w:r>
    </w:p>
    <w:p>
      <w:r>
        <w:rPr>
          <w:b/>
        </w:rPr>
        <w:t xml:space="preserve">Tulos</w:t>
      </w:r>
    </w:p>
    <w:p>
      <w:r>
        <w:t xml:space="preserve">stop-motion-animaatio</w:t>
      </w:r>
    </w:p>
    <w:p>
      <w:r>
        <w:rPr>
          <w:b/>
        </w:rPr>
        <w:t xml:space="preserve">Esimerkki 3.2383</w:t>
      </w:r>
    </w:p>
    <w:p>
      <w:r>
        <w:t xml:space="preserve">Kuka soitti musiikkia Anna Louizosin Broadwaylla tekemässä esityksessä?</w:t>
      </w:r>
    </w:p>
    <w:p>
      <w:r>
        <w:rPr>
          <w:b/>
        </w:rPr>
        <w:t xml:space="preserve">Tulos</w:t>
      </w:r>
    </w:p>
    <w:p>
      <w:r>
        <w:t xml:space="preserve">Richard Rodgers</w:t>
      </w:r>
    </w:p>
    <w:p>
      <w:r>
        <w:rPr>
          <w:b/>
        </w:rPr>
        <w:t xml:space="preserve">Esimerkki 3.2384</w:t>
      </w:r>
    </w:p>
    <w:p>
      <w:r>
        <w:t xml:space="preserve">Missä Lincolnshiren piirikunnassa Englannissa Stickneyn rautatieasema sijaitsi?</w:t>
      </w:r>
    </w:p>
    <w:p>
      <w:r>
        <w:rPr>
          <w:b/>
        </w:rPr>
        <w:t xml:space="preserve">Tulos</w:t>
      </w:r>
    </w:p>
    <w:p>
      <w:r>
        <w:t xml:space="preserve">East Lindsey</w:t>
      </w:r>
    </w:p>
    <w:p>
      <w:r>
        <w:rPr>
          <w:b/>
        </w:rPr>
        <w:t xml:space="preserve">Esimerkki 3.2385</w:t>
      </w:r>
    </w:p>
    <w:p>
      <w:r>
        <w:t xml:space="preserve">Puisto rakennettiin sen muistoksi, mitä Alankomaiden ja Portugalin välisessä sodassa vuonna 1622 käydyssä konfliktissa, joka käytiin portugalilaisessa Macaon siirtokunnassa Kaakkois-Kiinassa, muistetaan?</w:t>
      </w:r>
    </w:p>
    <w:p>
      <w:r>
        <w:rPr>
          <w:b/>
        </w:rPr>
        <w:t xml:space="preserve">Tulos</w:t>
      </w:r>
    </w:p>
    <w:p>
      <w:r>
        <w:t xml:space="preserve">voitto</w:t>
      </w:r>
    </w:p>
    <w:p>
      <w:r>
        <w:rPr>
          <w:b/>
        </w:rPr>
        <w:t xml:space="preserve">Esimerkki 3.2386</w:t>
      </w:r>
    </w:p>
    <w:p>
      <w:r>
        <w:t xml:space="preserve">Kuka voitti missikilpailun, johon Grazia Maria Pinto osallistui vuonna 2012?</w:t>
      </w:r>
    </w:p>
    <w:p>
      <w:r>
        <w:rPr>
          <w:b/>
        </w:rPr>
        <w:t xml:space="preserve">Tulos</w:t>
      </w:r>
    </w:p>
    <w:p>
      <w:r>
        <w:t xml:space="preserve">Olivia Culpo</w:t>
      </w:r>
    </w:p>
    <w:p>
      <w:r>
        <w:rPr>
          <w:b/>
        </w:rPr>
        <w:t xml:space="preserve">Esimerkki 3.2387</w:t>
      </w:r>
    </w:p>
    <w:p>
      <w:r>
        <w:t xml:space="preserve">Mikä on vaihtoehto Furoshikin käyttämiselle lahjoissa?</w:t>
      </w:r>
    </w:p>
    <w:p>
      <w:r>
        <w:rPr>
          <w:b/>
        </w:rPr>
        <w:t xml:space="preserve">Tulos</w:t>
      </w:r>
    </w:p>
    <w:p>
      <w:r>
        <w:t xml:space="preserve">lahjapakkaus</w:t>
      </w:r>
    </w:p>
    <w:p>
      <w:r>
        <w:rPr>
          <w:b/>
        </w:rPr>
        <w:t xml:space="preserve">Esimerkki 3.2388</w:t>
      </w:r>
    </w:p>
    <w:p>
      <w:r>
        <w:t xml:space="preserve">Aniakin lentoasema ja Valdostan alueellinen lentoasema ovat minkä tyyppisiä lentoasemia?</w:t>
      </w:r>
    </w:p>
    <w:p>
      <w:r>
        <w:rPr>
          <w:b/>
        </w:rPr>
        <w:t xml:space="preserve">Tulos</w:t>
      </w:r>
    </w:p>
    <w:p>
      <w:r>
        <w:t xml:space="preserve">julkinen käyttö</w:t>
      </w:r>
    </w:p>
    <w:p>
      <w:r>
        <w:rPr>
          <w:b/>
        </w:rPr>
        <w:t xml:space="preserve">Esimerkki 3.2389</w:t>
      </w:r>
    </w:p>
    <w:p>
      <w:r>
        <w:t xml:space="preserve">Mistä lähtien Tim Sladen Brad Jones Racingille ajamaa autoa on valmistettu?</w:t>
      </w:r>
    </w:p>
    <w:p>
      <w:r>
        <w:rPr>
          <w:b/>
        </w:rPr>
        <w:t xml:space="preserve">Tulos</w:t>
      </w:r>
    </w:p>
    <w:p>
      <w:r>
        <w:t xml:space="preserve">kesäkuu 2013</w:t>
      </w:r>
    </w:p>
    <w:p>
      <w:r>
        <w:rPr>
          <w:b/>
        </w:rPr>
        <w:t xml:space="preserve">Esimerkki 3.2390</w:t>
      </w:r>
    </w:p>
    <w:p>
      <w:r>
        <w:t xml:space="preserve">Mitä yhteistä on Mary Carillolla ja Vitas Gerulaitisilla?</w:t>
      </w:r>
    </w:p>
    <w:p>
      <w:r>
        <w:rPr>
          <w:b/>
        </w:rPr>
        <w:t xml:space="preserve">Tulos</w:t>
      </w:r>
    </w:p>
    <w:p>
      <w:r>
        <w:t xml:space="preserve">tennis</w:t>
      </w:r>
    </w:p>
    <w:p>
      <w:r>
        <w:rPr>
          <w:b/>
        </w:rPr>
        <w:t xml:space="preserve">Esimerkki 3.2391</w:t>
      </w:r>
    </w:p>
    <w:p>
      <w:r>
        <w:t xml:space="preserve">Mihin romaaniin perustui Charlotte Ramplingin vuonna 1987 esittämä elokuva?</w:t>
      </w:r>
    </w:p>
    <w:p>
      <w:r>
        <w:rPr>
          <w:b/>
        </w:rPr>
        <w:t xml:space="preserve">Tulos</w:t>
      </w:r>
    </w:p>
    <w:p>
      <w:r>
        <w:t xml:space="preserve">Putoava enkeli</w:t>
      </w:r>
    </w:p>
    <w:p>
      <w:r>
        <w:rPr>
          <w:b/>
        </w:rPr>
        <w:t xml:space="preserve">Esimerkki 3.2392</w:t>
      </w:r>
    </w:p>
    <w:p>
      <w:r>
        <w:t xml:space="preserve">Kuka yhteiskuntakriitikko osallistui "Retkiä" -antologian laatimiseen?</w:t>
      </w:r>
    </w:p>
    <w:p>
      <w:r>
        <w:rPr>
          <w:b/>
        </w:rPr>
        <w:t xml:space="preserve">Tulos</w:t>
      </w:r>
    </w:p>
    <w:p>
      <w:r>
        <w:t xml:space="preserve">Ralph Waldo Emerson</w:t>
      </w:r>
    </w:p>
    <w:p>
      <w:r>
        <w:rPr>
          <w:b/>
        </w:rPr>
        <w:t xml:space="preserve">Esimerkki 3.2393</w:t>
      </w:r>
    </w:p>
    <w:p>
      <w:r>
        <w:t xml:space="preserve">Kauppahelmet (joskus kutsutaan aggry ja orja helmet) olivat muuten koristeellisia lasihelmiä käytetään välillä 16. ja 20. vuosisadan merkki rahaa vaihtaa tavaroita, palveluita ja orjia (siksi nimi), tämä sisälsi Afrikkalainen orjakauppa, orjuus on ollut Afrikassa kuinka kauan?</w:t>
      </w:r>
    </w:p>
    <w:p>
      <w:r>
        <w:rPr>
          <w:b/>
        </w:rPr>
        <w:t xml:space="preserve">Tulos</w:t>
      </w:r>
    </w:p>
    <w:p>
      <w:r>
        <w:t xml:space="preserve">monta vuosisataa</w:t>
      </w:r>
    </w:p>
    <w:p>
      <w:r>
        <w:rPr>
          <w:b/>
        </w:rPr>
        <w:t xml:space="preserve">Esimerkki 3.2394</w:t>
      </w:r>
    </w:p>
    <w:p>
      <w:r>
        <w:t xml:space="preserve">Kumpi astronautti on vanhempi, Philippe Perrin vai Claude Nicollier?</w:t>
      </w:r>
    </w:p>
    <w:p>
      <w:r>
        <w:rPr>
          <w:b/>
        </w:rPr>
        <w:t xml:space="preserve">Tulos</w:t>
      </w:r>
    </w:p>
    <w:p>
      <w:r>
        <w:t xml:space="preserve">Claude Nicollier</w:t>
      </w:r>
    </w:p>
    <w:p>
      <w:r>
        <w:rPr>
          <w:b/>
        </w:rPr>
        <w:t xml:space="preserve">Esimerkki 3.2395</w:t>
      </w:r>
    </w:p>
    <w:p>
      <w:r>
        <w:t xml:space="preserve">Mikä Marvin Gayen kappale on hänen vaimonsa Anna Gordy Gayen innoittamana hänen albumillaan "Here, My Dear", joka on elämäkerrallinen kertomus laulajan omista henkilökohtaisista demoneista, kun hän taisteli huumeiden väärinkäyttöä, vainoharhaisuutta ja masennusta vastaan?</w:t>
      </w:r>
    </w:p>
    <w:p>
      <w:r>
        <w:rPr>
          <w:b/>
        </w:rPr>
        <w:t xml:space="preserve">Tulos</w:t>
      </w:r>
    </w:p>
    <w:p>
      <w:r>
        <w:t xml:space="preserve">"Aika ryhdistäytyä"</w:t>
      </w:r>
    </w:p>
    <w:p>
      <w:r>
        <w:rPr>
          <w:b/>
        </w:rPr>
        <w:t xml:space="preserve">Esimerkki 3.2396</w:t>
      </w:r>
    </w:p>
    <w:p>
      <w:r>
        <w:t xml:space="preserve">Mikä on Aleksandr Ljapunovin ja Israel Gelfandin yhteinen ammatti?</w:t>
      </w:r>
    </w:p>
    <w:p>
      <w:r>
        <w:rPr>
          <w:b/>
        </w:rPr>
        <w:t xml:space="preserve">Tulos</w:t>
      </w:r>
    </w:p>
    <w:p>
      <w:r>
        <w:t xml:space="preserve">matemaatikko</w:t>
      </w:r>
    </w:p>
    <w:p>
      <w:r>
        <w:rPr>
          <w:b/>
        </w:rPr>
        <w:t xml:space="preserve">Esimerkki 3.2397</w:t>
      </w:r>
    </w:p>
    <w:p>
      <w:r>
        <w:t xml:space="preserve">Kuka ohjasi vuonna 2014 ranskalais-amerikkalaisen rikostrilleri-elokuvan, jossa Hailee Steinfeld esitti Zooey Renneriä?</w:t>
      </w:r>
    </w:p>
    <w:p>
      <w:r>
        <w:rPr>
          <w:b/>
        </w:rPr>
        <w:t xml:space="preserve">Tulos</w:t>
      </w:r>
    </w:p>
    <w:p>
      <w:r>
        <w:t xml:space="preserve">McG</w:t>
      </w:r>
    </w:p>
    <w:p>
      <w:r>
        <w:rPr>
          <w:b/>
        </w:rPr>
        <w:t xml:space="preserve">Esimerkki 3.2398</w:t>
      </w:r>
    </w:p>
    <w:p>
      <w:r>
        <w:t xml:space="preserve">Genndy Tartakovsky, on venäläis-amerikkalainen animaattori, ohjaaja, storyboard taiteilija, tuottaja, ja käsikirjoittaja, hän tunnetaan parhaiten luomalla mikä Cartoon Network animaatio tv-sarja, amerikkalainen sarjakuva science fiction animaatio tv-sarja, se oli ensimmäinen verkon. Cartoon Cartoons?</w:t>
      </w:r>
    </w:p>
    <w:p>
      <w:r>
        <w:rPr>
          <w:b/>
        </w:rPr>
        <w:t xml:space="preserve">Tulos</w:t>
      </w:r>
    </w:p>
    <w:p>
      <w:r>
        <w:t xml:space="preserve">Dexterin laboratorio</w:t>
      </w:r>
    </w:p>
    <w:p>
      <w:r>
        <w:rPr>
          <w:b/>
        </w:rPr>
        <w:t xml:space="preserve">Esimerkki 3.2399</w:t>
      </w:r>
    </w:p>
    <w:p>
      <w:r>
        <w:t xml:space="preserve">Kurt Kren on elokuvantekijä, mutta John Grierson on mitä?</w:t>
      </w:r>
    </w:p>
    <w:p>
      <w:r>
        <w:rPr>
          <w:b/>
        </w:rPr>
        <w:t xml:space="preserve">Tulos</w:t>
      </w:r>
    </w:p>
    <w:p>
      <w:r>
        <w:t xml:space="preserve">dokumentin tekijä</w:t>
      </w:r>
    </w:p>
    <w:p>
      <w:r>
        <w:rPr>
          <w:b/>
        </w:rPr>
        <w:t xml:space="preserve">Esimerkki 3.2400</w:t>
      </w:r>
    </w:p>
    <w:p>
      <w:r>
        <w:t xml:space="preserve">Tom Owensin ohjaama elokuva vuodelta 2011 perustuu mihin elokuvasarjaan?</w:t>
      </w:r>
    </w:p>
    <w:p>
      <w:r>
        <w:rPr>
          <w:b/>
        </w:rPr>
        <w:t xml:space="preserve">Tulos</w:t>
      </w:r>
    </w:p>
    <w:p>
      <w:r>
        <w:t xml:space="preserve">Kuinka kouluttaa lohikäärmeesi</w:t>
      </w:r>
    </w:p>
    <w:p>
      <w:r>
        <w:rPr>
          <w:b/>
        </w:rPr>
        <w:t xml:space="preserve">Esimerkki 3.2401</w:t>
      </w:r>
    </w:p>
    <w:p>
      <w:r>
        <w:t xml:space="preserve">NASA:n avaruussäteilylaboratorio ja kansallisen sääpalvelun sääennustustoimisto sijaitsevat molemmat missä osassa New Yorkia?</w:t>
      </w:r>
    </w:p>
    <w:p>
      <w:r>
        <w:rPr>
          <w:b/>
        </w:rPr>
        <w:t xml:space="preserve">Tulos</w:t>
      </w:r>
    </w:p>
    <w:p>
      <w:r>
        <w:t xml:space="preserve">Long Island</w:t>
      </w:r>
    </w:p>
    <w:p>
      <w:r>
        <w:rPr>
          <w:b/>
        </w:rPr>
        <w:t xml:space="preserve">Esimerkki 3.2402</w:t>
      </w:r>
    </w:p>
    <w:p>
      <w:r>
        <w:t xml:space="preserve">Kuka oli Stepneyssä syntynyt lauluntekijä, joka kirjoitti kappaleen "I Pretend"?</w:t>
      </w:r>
    </w:p>
    <w:p>
      <w:r>
        <w:rPr>
          <w:b/>
        </w:rPr>
        <w:t xml:space="preserve">Tulos</w:t>
      </w:r>
    </w:p>
    <w:p>
      <w:r>
        <w:t xml:space="preserve">Des O'Connor</w:t>
      </w:r>
    </w:p>
    <w:p>
      <w:r>
        <w:rPr>
          <w:b/>
        </w:rPr>
        <w:t xml:space="preserve">Esimerkki 3.2403</w:t>
      </w:r>
    </w:p>
    <w:p>
      <w:r>
        <w:t xml:space="preserve">Ovatko sekä Jimmie Ross että Jang Hyun-seung amerikkalaisia?</w:t>
      </w:r>
    </w:p>
    <w:p>
      <w:r>
        <w:rPr>
          <w:b/>
        </w:rPr>
        <w:t xml:space="preserve">Tulos</w:t>
      </w:r>
    </w:p>
    <w:p>
      <w:r>
        <w:t xml:space="preserve">ei</w:t>
      </w:r>
    </w:p>
    <w:p>
      <w:r>
        <w:rPr>
          <w:b/>
        </w:rPr>
        <w:t xml:space="preserve">Esimerkki 3.2404</w:t>
      </w:r>
    </w:p>
    <w:p>
      <w:r>
        <w:t xml:space="preserve">Nimi on näyttelijä, joka näytteli James Wanin ohjaamassa elokuvassa Saw ja elokuvassa Con Air.</w:t>
      </w:r>
    </w:p>
    <w:p>
      <w:r>
        <w:rPr>
          <w:b/>
        </w:rPr>
        <w:t xml:space="preserve">Tulos</w:t>
      </w:r>
    </w:p>
    <w:p>
      <w:r>
        <w:t xml:space="preserve">Monica Potter</w:t>
      </w:r>
    </w:p>
    <w:p>
      <w:r>
        <w:rPr>
          <w:b/>
        </w:rPr>
        <w:t xml:space="preserve">Esimerkki 3.2405</w:t>
      </w:r>
    </w:p>
    <w:p>
      <w:r>
        <w:t xml:space="preserve">Kuka saksalainen lääkäri oli myös Schack Carl Rantzaun ystävä?</w:t>
      </w:r>
    </w:p>
    <w:p>
      <w:r>
        <w:rPr>
          <w:b/>
        </w:rPr>
        <w:t xml:space="preserve">Tulos</w:t>
      </w:r>
    </w:p>
    <w:p>
      <w:r>
        <w:t xml:space="preserve">Johann Friedrich Struensee</w:t>
      </w:r>
    </w:p>
    <w:p>
      <w:r>
        <w:rPr>
          <w:b/>
        </w:rPr>
        <w:t xml:space="preserve">Esimerkki 3.2406</w:t>
      </w:r>
    </w:p>
    <w:p>
      <w:r>
        <w:t xml:space="preserve">Missä New Yorkin piirikunnassa järjestettiin neljäs PGA Championship?</w:t>
      </w:r>
    </w:p>
    <w:p>
      <w:r>
        <w:rPr>
          <w:b/>
        </w:rPr>
        <w:t xml:space="preserve">Tulos</w:t>
      </w:r>
    </w:p>
    <w:p>
      <w:r>
        <w:t xml:space="preserve">Nassaun piirikunta</w:t>
      </w:r>
    </w:p>
    <w:p>
      <w:r>
        <w:rPr>
          <w:b/>
        </w:rPr>
        <w:t xml:space="preserve">Esimerkki 3.2407</w:t>
      </w:r>
    </w:p>
    <w:p>
      <w:r>
        <w:t xml:space="preserve">Bury Tomorrow -yhtyeen kolmas studioalbumi on nimetty runotyypin mukaan, jossa luetellaan minkä aakkostyypin kirjaimia?</w:t>
      </w:r>
    </w:p>
    <w:p>
      <w:r>
        <w:rPr>
          <w:b/>
        </w:rPr>
        <w:t xml:space="preserve">Tulos</w:t>
      </w:r>
    </w:p>
    <w:p>
      <w:r>
        <w:t xml:space="preserve">riimit</w:t>
      </w:r>
    </w:p>
    <w:p>
      <w:r>
        <w:rPr>
          <w:b/>
        </w:rPr>
        <w:t xml:space="preserve">Esimerkki 3.2408</w:t>
      </w:r>
    </w:p>
    <w:p>
      <w:r>
        <w:t xml:space="preserve">Mitä kansallisuutta Marco Garibaldin entinen kumppani oli?</w:t>
      </w:r>
    </w:p>
    <w:p>
      <w:r>
        <w:rPr>
          <w:b/>
        </w:rPr>
        <w:t xml:space="preserve">Tulos</w:t>
      </w:r>
    </w:p>
    <w:p>
      <w:r>
        <w:t xml:space="preserve">American</w:t>
      </w:r>
    </w:p>
    <w:p>
      <w:r>
        <w:rPr>
          <w:b/>
        </w:rPr>
        <w:t xml:space="preserve">Esimerkki 3.2409</w:t>
      </w:r>
    </w:p>
    <w:p>
      <w:r>
        <w:t xml:space="preserve">Winter Dreams oli kappale Kelly Clarksonin albumilta, joka julkaistiin minä päivänä?</w:t>
      </w:r>
    </w:p>
    <w:p>
      <w:r>
        <w:rPr>
          <w:b/>
        </w:rPr>
        <w:t xml:space="preserve">Tulos</w:t>
      </w:r>
    </w:p>
    <w:p>
      <w:r>
        <w:t xml:space="preserve">lokakuu 25, 2013</w:t>
      </w:r>
    </w:p>
    <w:p>
      <w:r>
        <w:rPr>
          <w:b/>
        </w:rPr>
        <w:t xml:space="preserve">Esimerkki 3.2410</w:t>
      </w:r>
    </w:p>
    <w:p>
      <w:r>
        <w:t xml:space="preserve">Desert Legion on Joseph Pevneyn ohjaama yhdysvaltalainen Technicolor-seikkailuelokuva vuodelta 1953, jonka pääosissa nähdään Alan Ladd, Richard Conte ja Arlene Dahl, yhdysvaltalainen näyttelijätär ja entinen Metro-Goldwyn-Mayerin sopimustähti, joka saavutti huomattavuuden minä vuosina?</w:t>
      </w:r>
    </w:p>
    <w:p>
      <w:r>
        <w:rPr>
          <w:b/>
        </w:rPr>
        <w:t xml:space="preserve">Tulos</w:t>
      </w:r>
    </w:p>
    <w:p>
      <w:r>
        <w:t xml:space="preserve">1950-luku</w:t>
      </w:r>
    </w:p>
    <w:p>
      <w:r>
        <w:rPr>
          <w:b/>
        </w:rPr>
        <w:t xml:space="preserve">Esimerkki 3.2411</w:t>
      </w:r>
    </w:p>
    <w:p>
      <w:r>
        <w:t xml:space="preserve">Millä elintarviketurvallisuuteen liittyvistä tapauksista eniten huomiota saaneessa skandaalissa elintarvikkeita väärennettiin?</w:t>
      </w:r>
    </w:p>
    <w:p>
      <w:r>
        <w:rPr>
          <w:b/>
        </w:rPr>
        <w:t xml:space="preserve">Tulos</w:t>
      </w:r>
    </w:p>
    <w:p>
      <w:r>
        <w:t xml:space="preserve">melamiini</w:t>
      </w:r>
    </w:p>
    <w:p>
      <w:r>
        <w:rPr>
          <w:b/>
        </w:rPr>
        <w:t xml:space="preserve">Esimerkki 3.2412</w:t>
      </w:r>
    </w:p>
    <w:p>
      <w:r>
        <w:t xml:space="preserve">Intian sipulikriisiin vuonna 2010 liittyi sipulien hinnan dramaattinen nousu Intian markkinoilla. Kriisi aiheutti maassa poliittisia jännitteitä, ja silloinen pääministeri Manmohan Singh, intialainen taloustieteilijä ja poliitikko, joka toimi Intian pääministerinä vuodesta 2004 vuoteen Milloin?, kuvaili sitä "vakavaksi huolenaiheeksi".</w:t>
      </w:r>
    </w:p>
    <w:p>
      <w:r>
        <w:rPr>
          <w:b/>
        </w:rPr>
        <w:t xml:space="preserve">Tulos</w:t>
      </w:r>
    </w:p>
    <w:p>
      <w:r>
        <w:t xml:space="preserve">2014</w:t>
      </w:r>
    </w:p>
    <w:p>
      <w:r>
        <w:rPr>
          <w:b/>
        </w:rPr>
        <w:t xml:space="preserve">Esimerkki 3.2413</w:t>
      </w:r>
    </w:p>
    <w:p>
      <w:r>
        <w:t xml:space="preserve">Mikä joukkue voitti englantilaisen jalkapallon ylimmän sarjatason kaudella 2002-2003?</w:t>
      </w:r>
    </w:p>
    <w:p>
      <w:r>
        <w:rPr>
          <w:b/>
        </w:rPr>
        <w:t xml:space="preserve">Tulos</w:t>
      </w:r>
    </w:p>
    <w:p>
      <w:r>
        <w:t xml:space="preserve">Manchester United</w:t>
      </w:r>
    </w:p>
    <w:p>
      <w:r>
        <w:rPr>
          <w:b/>
        </w:rPr>
        <w:t xml:space="preserve">Esimerkki 3.2414</w:t>
      </w:r>
    </w:p>
    <w:p>
      <w:r>
        <w:t xml:space="preserve">Mihin johti Mount Davidsonin itärinteen alla sijaitseva hopeamalmilöytö?</w:t>
      </w:r>
    </w:p>
    <w:p>
      <w:r>
        <w:rPr>
          <w:b/>
        </w:rPr>
        <w:t xml:space="preserve">Tulos</w:t>
      </w:r>
    </w:p>
    <w:p>
      <w:r>
        <w:t xml:space="preserve">Nevadan osavaltion itsenäisyys</w:t>
      </w:r>
    </w:p>
    <w:p>
      <w:r>
        <w:rPr>
          <w:b/>
        </w:rPr>
        <w:t xml:space="preserve">Esimerkki 3.2415</w:t>
      </w:r>
    </w:p>
    <w:p>
      <w:r>
        <w:t xml:space="preserve">George Harrisonin muistokonsertissa vuonna 2002 kameratyöskenteli "Walking with Monsters" -elokuvan ohjaaja, joka on minkä brittiläisen kirjailijan ja ohjaajan tytär?</w:t>
      </w:r>
    </w:p>
    <w:p>
      <w:r>
        <w:rPr>
          <w:b/>
        </w:rPr>
        <w:t xml:space="preserve">Tulos</w:t>
      </w:r>
    </w:p>
    <w:p>
      <w:r>
        <w:t xml:space="preserve">David Leland</w:t>
      </w:r>
    </w:p>
    <w:p>
      <w:r>
        <w:rPr>
          <w:b/>
        </w:rPr>
        <w:t xml:space="preserve">Esimerkki 3.2416</w:t>
      </w:r>
    </w:p>
    <w:p>
      <w:r>
        <w:t xml:space="preserve">Saw V:ssä on Sex-O Olympic-O:n kappale nimeltään mikä?</w:t>
      </w:r>
    </w:p>
    <w:p>
      <w:r>
        <w:rPr>
          <w:b/>
        </w:rPr>
        <w:t xml:space="preserve">Tulos</w:t>
      </w:r>
    </w:p>
    <w:p>
      <w:r>
        <w:t xml:space="preserve">Sextown</w:t>
      </w:r>
    </w:p>
    <w:p>
      <w:r>
        <w:rPr>
          <w:b/>
        </w:rPr>
        <w:t xml:space="preserve">Esimerkki 3.2417</w:t>
      </w:r>
    </w:p>
    <w:p>
      <w:r>
        <w:t xml:space="preserve">Mikä on Sandy Cioffin dokumenttielokuva Nigerian öljyrikkaasta Nigerin suistoalueesta, Trembling Before G-D or Sweet Crude ?</w:t>
      </w:r>
    </w:p>
    <w:p>
      <w:r>
        <w:rPr>
          <w:b/>
        </w:rPr>
        <w:t xml:space="preserve">Tulos</w:t>
      </w:r>
    </w:p>
    <w:p>
      <w:r>
        <w:t xml:space="preserve">Makea raaka-aine</w:t>
      </w:r>
    </w:p>
    <w:p>
      <w:r>
        <w:rPr>
          <w:b/>
        </w:rPr>
        <w:t xml:space="preserve">Esimerkki 3.2418</w:t>
      </w:r>
    </w:p>
    <w:p>
      <w:r>
        <w:t xml:space="preserve">Leopold VI oli Syyrian herttua vuodesta 1194 alkaen, ja hänellä oli minkä keskiaikaisen, Pyhään saksalais-roomalaiseen keisarikuntaan kuuluvan ruhtinaskunnan arvonimi vuodesta 1198 kuolemaansa vuonna 1230 asti?</w:t>
      </w:r>
    </w:p>
    <w:p>
      <w:r>
        <w:rPr>
          <w:b/>
        </w:rPr>
        <w:t xml:space="preserve">Tulos</w:t>
      </w:r>
    </w:p>
    <w:p>
      <w:r>
        <w:t xml:space="preserve">Itävallan herttuakunta</w:t>
      </w:r>
    </w:p>
    <w:p>
      <w:r>
        <w:rPr>
          <w:b/>
        </w:rPr>
        <w:t xml:space="preserve">Esimerkki 3.2419</w:t>
      </w:r>
    </w:p>
    <w:p>
      <w:r>
        <w:t xml:space="preserve">Rooman hiekkatasangot sijaitsevat 5 mailia länteen kaupungin keskustasta, joka sijaitsee minkä kongressin vaalipiirissä?</w:t>
      </w:r>
    </w:p>
    <w:p>
      <w:r>
        <w:rPr>
          <w:b/>
        </w:rPr>
        <w:t xml:space="preserve">Tulos</w:t>
      </w:r>
    </w:p>
    <w:p>
      <w:r>
        <w:t xml:space="preserve">New Yorkin 22. kongressin vaalipiiri</w:t>
      </w:r>
    </w:p>
    <w:p>
      <w:r>
        <w:rPr>
          <w:b/>
        </w:rPr>
        <w:t xml:space="preserve">Esimerkki 3.2420</w:t>
      </w:r>
    </w:p>
    <w:p>
      <w:r>
        <w:t xml:space="preserve">Simpsonien jakso "Das Bus" on parodia minkä kirjailijan romaanista?</w:t>
      </w:r>
    </w:p>
    <w:p>
      <w:r>
        <w:rPr>
          <w:b/>
        </w:rPr>
        <w:t xml:space="preserve">Tulos</w:t>
      </w:r>
    </w:p>
    <w:p>
      <w:r>
        <w:t xml:space="preserve">William Golding</w:t>
      </w:r>
    </w:p>
    <w:p>
      <w:r>
        <w:rPr>
          <w:b/>
        </w:rPr>
        <w:t xml:space="preserve">Esimerkki 3.2421</w:t>
      </w:r>
    </w:p>
    <w:p>
      <w:r>
        <w:t xml:space="preserve">Mikä on Stephen F. Cohenin vaimon kansalaisuus?</w:t>
      </w:r>
    </w:p>
    <w:p>
      <w:r>
        <w:rPr>
          <w:b/>
        </w:rPr>
        <w:t xml:space="preserve">Tulos</w:t>
      </w:r>
    </w:p>
    <w:p>
      <w:r>
        <w:t xml:space="preserve">American</w:t>
      </w:r>
    </w:p>
    <w:p>
      <w:r>
        <w:rPr>
          <w:b/>
        </w:rPr>
        <w:t xml:space="preserve">Esimerkki 3.2422</w:t>
      </w:r>
    </w:p>
    <w:p>
      <w:r>
        <w:t xml:space="preserve">Singles on alkuperäinen soundtrack-albumi elokuvaan "Singles", joka keskittyy ensisijaisesti 1990-luvun alun nousevaan Seattlen grunge-skeneen, ja siinä on mukana myös Minneapolisin Paul Westerberg (hänen ensimmäinen soolomateriaalinsa The Replacementsin hajoamisen jälkeen), The Replacements oli yhdysvaltalainen rockyhtye, joka perustettiin Minneapolisissa, Minnesotassa, minä vuonna?</w:t>
      </w:r>
    </w:p>
    <w:p>
      <w:r>
        <w:rPr>
          <w:b/>
        </w:rPr>
        <w:t xml:space="preserve">Tulos</w:t>
      </w:r>
    </w:p>
    <w:p>
      <w:r>
        <w:t xml:space="preserve">1979</w:t>
      </w:r>
    </w:p>
    <w:p>
      <w:r>
        <w:rPr>
          <w:b/>
        </w:rPr>
        <w:t xml:space="preserve">Esimerkki 3.2423</w:t>
      </w:r>
    </w:p>
    <w:p>
      <w:r>
        <w:t xml:space="preserve">Orlando Brown näytteli 3J Winslow'ta ABC:n amerikkalaisessa komediasarjassa?</w:t>
      </w:r>
    </w:p>
    <w:p>
      <w:r>
        <w:rPr>
          <w:b/>
        </w:rPr>
        <w:t xml:space="preserve">Tulos</w:t>
      </w:r>
    </w:p>
    <w:p>
      <w:r>
        <w:t xml:space="preserve">Perheasiat</w:t>
      </w:r>
    </w:p>
    <w:p>
      <w:r>
        <w:rPr>
          <w:b/>
        </w:rPr>
        <w:t xml:space="preserve">Esimerkki 3.2424</w:t>
      </w:r>
    </w:p>
    <w:p>
      <w:r>
        <w:t xml:space="preserve">Missä mies, jonka lempinimi on "Kap", pelasi yliopistojalkapalloa?</w:t>
      </w:r>
    </w:p>
    <w:p>
      <w:r>
        <w:rPr>
          <w:b/>
        </w:rPr>
        <w:t xml:space="preserve">Tulos</w:t>
      </w:r>
    </w:p>
    <w:p>
      <w:r>
        <w:t xml:space="preserve">Nevadan yliopisto</w:t>
      </w:r>
    </w:p>
    <w:p>
      <w:r>
        <w:rPr>
          <w:b/>
        </w:rPr>
        <w:t xml:space="preserve">Esimerkki 3.2425</w:t>
      </w:r>
    </w:p>
    <w:p>
      <w:r>
        <w:t xml:space="preserve">Ovatko Genhe ja Zhongwei samassa maassa?</w:t>
      </w:r>
    </w:p>
    <w:p>
      <w:r>
        <w:rPr>
          <w:b/>
        </w:rPr>
        <w:t xml:space="preserve">Tulos</w:t>
      </w:r>
    </w:p>
    <w:p>
      <w:r>
        <w:t xml:space="preserve">kyllä</w:t>
      </w:r>
    </w:p>
    <w:p>
      <w:r>
        <w:rPr>
          <w:b/>
        </w:rPr>
        <w:t xml:space="preserve">Esimerkki 3.2426</w:t>
      </w:r>
    </w:p>
    <w:p>
      <w:r>
        <w:t xml:space="preserve">Millä nimellä kylää, jossa Jonnie Boer syntyi, yleensä kutsutaan?</w:t>
      </w:r>
    </w:p>
    <w:p>
      <w:r>
        <w:rPr>
          <w:b/>
        </w:rPr>
        <w:t xml:space="preserve">Tulos</w:t>
      </w:r>
    </w:p>
    <w:p>
      <w:r>
        <w:t xml:space="preserve">Pikku Venetsia</w:t>
      </w:r>
    </w:p>
    <w:p>
      <w:r>
        <w:rPr>
          <w:b/>
        </w:rPr>
        <w:t xml:space="preserve">Esimerkki 3.2427</w:t>
      </w:r>
    </w:p>
    <w:p>
      <w:r>
        <w:t xml:space="preserve">Kumpaa koirarotua käytetään metsästykseen, suomalaista spitziä vai Appenzeller Sennenhundia?</w:t>
      </w:r>
    </w:p>
    <w:p>
      <w:r>
        <w:rPr>
          <w:b/>
        </w:rPr>
        <w:t xml:space="preserve">Tulos</w:t>
      </w:r>
    </w:p>
    <w:p>
      <w:r>
        <w:t xml:space="preserve">Suomalainen spitz</w:t>
      </w:r>
    </w:p>
    <w:p>
      <w:r>
        <w:rPr>
          <w:b/>
        </w:rPr>
        <w:t xml:space="preserve">Esimerkki 3.2428</w:t>
      </w:r>
    </w:p>
    <w:p>
      <w:r>
        <w:t xml:space="preserve">Mikä Remedyn tähti syntyi 15. huhtikuuta 1937?</w:t>
      </w:r>
    </w:p>
    <w:p>
      <w:r>
        <w:rPr>
          <w:b/>
        </w:rPr>
        <w:t xml:space="preserve">Tulos</w:t>
      </w:r>
    </w:p>
    <w:p>
      <w:r>
        <w:t xml:space="preserve">Frank Vincent</w:t>
      </w:r>
    </w:p>
    <w:p>
      <w:r>
        <w:rPr>
          <w:b/>
        </w:rPr>
        <w:t xml:space="preserve">Esimerkki 3.2429</w:t>
      </w:r>
    </w:p>
    <w:p>
      <w:r>
        <w:t xml:space="preserve">Belgialaisen tuottajan The Magician kappaleessa "Sunlight" laulaa vierailevana laulajana kuka englantilainen laulaja, joka on myös Years &amp; Years -yhtyeen laulaja?</w:t>
      </w:r>
    </w:p>
    <w:p>
      <w:r>
        <w:rPr>
          <w:b/>
        </w:rPr>
        <w:t xml:space="preserve">Tulos</w:t>
      </w:r>
    </w:p>
    <w:p>
      <w:r>
        <w:t xml:space="preserve">Olly Alexander</w:t>
      </w:r>
    </w:p>
    <w:p>
      <w:r>
        <w:rPr>
          <w:b/>
        </w:rPr>
        <w:t xml:space="preserve">Esimerkki 3.2430</w:t>
      </w:r>
    </w:p>
    <w:p>
      <w:r>
        <w:t xml:space="preserve">Kuka nykyisistä panelisteista on entinen Fox Newsin juontaja?</w:t>
      </w:r>
    </w:p>
    <w:p>
      <w:r>
        <w:rPr>
          <w:b/>
        </w:rPr>
        <w:t xml:space="preserve">Tulos</w:t>
      </w:r>
    </w:p>
    <w:p>
      <w:r>
        <w:t xml:space="preserve">Meghan McCain</w:t>
      </w:r>
    </w:p>
    <w:p>
      <w:r>
        <w:rPr>
          <w:b/>
        </w:rPr>
        <w:t xml:space="preserve">Esimerkki 3.2431</w:t>
      </w:r>
    </w:p>
    <w:p>
      <w:r>
        <w:t xml:space="preserve">Millä kielellä romaani Isämme on kirjoitettu?</w:t>
      </w:r>
    </w:p>
    <w:p>
      <w:r>
        <w:rPr>
          <w:b/>
        </w:rPr>
        <w:t xml:space="preserve">Tulos</w:t>
      </w:r>
    </w:p>
    <w:p>
      <w:r>
        <w:t xml:space="preserve">Englanti</w:t>
      </w:r>
    </w:p>
    <w:p>
      <w:r>
        <w:rPr>
          <w:b/>
        </w:rPr>
        <w:t xml:space="preserve">Esimerkki 3.2432</w:t>
      </w:r>
    </w:p>
    <w:p>
      <w:r>
        <w:t xml:space="preserve">Juuri ennen kauden 2012-2013 alkua, kuka oli FC Bayern Münchenin allekirjoittama brasilialainen keskuspuolustaja?</w:t>
      </w:r>
    </w:p>
    <w:p>
      <w:r>
        <w:rPr>
          <w:b/>
        </w:rPr>
        <w:t xml:space="preserve">Tulos</w:t>
      </w:r>
    </w:p>
    <w:p>
      <w:r>
        <w:t xml:space="preserve">Dante</w:t>
      </w:r>
    </w:p>
    <w:p>
      <w:r>
        <w:rPr>
          <w:b/>
        </w:rPr>
        <w:t xml:space="preserve">Esimerkki 3.2433</w:t>
      </w:r>
    </w:p>
    <w:p>
      <w:r>
        <w:t xml:space="preserve">Missä CW:n tieteisromaanisessa romanttisessa draamassa Chris Burnettin Gamestop TV -kumppani esiintyi?</w:t>
      </w:r>
    </w:p>
    <w:p>
      <w:r>
        <w:rPr>
          <w:b/>
        </w:rPr>
        <w:t xml:space="preserve">Tulos</w:t>
      </w:r>
    </w:p>
    <w:p>
      <w:r>
        <w:t xml:space="preserve">Star-Crossed</w:t>
      </w:r>
    </w:p>
    <w:p>
      <w:r>
        <w:rPr>
          <w:b/>
        </w:rPr>
        <w:t xml:space="preserve">Esimerkki 3.2434</w:t>
      </w:r>
    </w:p>
    <w:p>
      <w:r>
        <w:t xml:space="preserve">Blanche Hunt oli minkä Anne Kirkbriden esittämän palkitun hahmon äiti?</w:t>
      </w:r>
    </w:p>
    <w:p>
      <w:r>
        <w:rPr>
          <w:b/>
        </w:rPr>
        <w:t xml:space="preserve">Tulos</w:t>
      </w:r>
    </w:p>
    <w:p>
      <w:r>
        <w:t xml:space="preserve">Deirdre Barlow</w:t>
      </w:r>
    </w:p>
    <w:p>
      <w:r>
        <w:rPr>
          <w:b/>
        </w:rPr>
        <w:t xml:space="preserve">Esimerkki 3.2435</w:t>
      </w:r>
    </w:p>
    <w:p>
      <w:r>
        <w:t xml:space="preserve">Mikä on Saksassa 1960-luvun lopulla kehittynyt laaja kokeellisen rockin tyylilaji, joka vaikutti Riteen?</w:t>
      </w:r>
    </w:p>
    <w:p>
      <w:r>
        <w:rPr>
          <w:b/>
        </w:rPr>
        <w:t xml:space="preserve">Tulos</w:t>
      </w:r>
    </w:p>
    <w:p>
      <w:r>
        <w:t xml:space="preserve">Krautrock</w:t>
      </w:r>
    </w:p>
    <w:p>
      <w:r>
        <w:rPr>
          <w:b/>
        </w:rPr>
        <w:t xml:space="preserve">Esimerkki 3.2436</w:t>
      </w:r>
    </w:p>
    <w:p>
      <w:r>
        <w:t xml:space="preserve">Vuonna 2010 Garfieldin piirikunnan väkiluku Montanassa oli 1 206, ja piirikunnan pääkaupungissa Jordanissa, Montanassa, asui 343 ihmistä. Mikä on sen tutkimuksen nimi, joka määrittää nämä väestömäärät?</w:t>
      </w:r>
    </w:p>
    <w:p>
      <w:r>
        <w:rPr>
          <w:b/>
        </w:rPr>
        <w:t xml:space="preserve">Tulos</w:t>
      </w:r>
    </w:p>
    <w:p>
      <w:r>
        <w:t xml:space="preserve">väestönlaskenta</w:t>
      </w:r>
    </w:p>
    <w:p>
      <w:r>
        <w:rPr>
          <w:b/>
        </w:rPr>
        <w:t xml:space="preserve">Esimerkki 3.2437</w:t>
      </w:r>
    </w:p>
    <w:p>
      <w:r>
        <w:t xml:space="preserve">Kuka Flying Down to Rio -elokuvan näyttelijä syntyi 16. heinäkuuta 1911?</w:t>
      </w:r>
    </w:p>
    <w:p>
      <w:r>
        <w:rPr>
          <w:b/>
        </w:rPr>
        <w:t xml:space="preserve">Tulos</w:t>
      </w:r>
    </w:p>
    <w:p>
      <w:r>
        <w:t xml:space="preserve">Ginger Rogers</w:t>
      </w:r>
    </w:p>
    <w:p>
      <w:r>
        <w:rPr>
          <w:b/>
        </w:rPr>
        <w:t xml:space="preserve">Esimerkki 3.2438</w:t>
      </w:r>
    </w:p>
    <w:p>
      <w:r>
        <w:t xml:space="preserve">Minä vuonna Judin talon perustaja syntyi?</w:t>
      </w:r>
    </w:p>
    <w:p>
      <w:r>
        <w:rPr>
          <w:b/>
        </w:rPr>
        <w:t xml:space="preserve">Tulos</w:t>
      </w:r>
    </w:p>
    <w:p>
      <w:r>
        <w:t xml:space="preserve">1975</w:t>
      </w:r>
    </w:p>
    <w:p>
      <w:r>
        <w:rPr>
          <w:b/>
        </w:rPr>
        <w:t xml:space="preserve">Esimerkki 3.2439</w:t>
      </w:r>
    </w:p>
    <w:p>
      <w:r>
        <w:t xml:space="preserve">Mikä on "Where the Light Shines Through" -albumin levyttäneen yhtyeen laulajan nimi?</w:t>
      </w:r>
    </w:p>
    <w:p>
      <w:r>
        <w:rPr>
          <w:b/>
        </w:rPr>
        <w:t xml:space="preserve">Tulos</w:t>
      </w:r>
    </w:p>
    <w:p>
      <w:r>
        <w:t xml:space="preserve">Jon Foreman</w:t>
      </w:r>
    </w:p>
    <w:p>
      <w:r>
        <w:rPr>
          <w:b/>
        </w:rPr>
        <w:t xml:space="preserve">Esimerkki 3.2440</w:t>
      </w:r>
    </w:p>
    <w:p>
      <w:r>
        <w:t xml:space="preserve">Sarcocapnos ja Derwentia ovat minkä keskinäisen tyypin sukuja?</w:t>
      </w:r>
    </w:p>
    <w:p>
      <w:r>
        <w:rPr>
          <w:b/>
        </w:rPr>
        <w:t xml:space="preserve">Tulos</w:t>
      </w:r>
    </w:p>
    <w:p>
      <w:r>
        <w:t xml:space="preserve">kasvit</w:t>
      </w:r>
    </w:p>
    <w:p>
      <w:r>
        <w:rPr>
          <w:b/>
        </w:rPr>
        <w:t xml:space="preserve">Esimerkki 3.2441</w:t>
      </w:r>
    </w:p>
    <w:p>
      <w:r>
        <w:t xml:space="preserve">Sillimanin yliopisto on nimetty sen kaupungin liikemiehen mukaan, joka lisättiin kansalliseen rekisteriin minä vuonna?</w:t>
      </w:r>
    </w:p>
    <w:p>
      <w:r>
        <w:rPr>
          <w:b/>
        </w:rPr>
        <w:t xml:space="preserve">Tulos</w:t>
      </w:r>
    </w:p>
    <w:p>
      <w:r>
        <w:t xml:space="preserve">1984</w:t>
      </w:r>
    </w:p>
    <w:p>
      <w:r>
        <w:rPr>
          <w:b/>
        </w:rPr>
        <w:t xml:space="preserve">Esimerkki 3.2442</w:t>
      </w:r>
    </w:p>
    <w:p>
      <w:r>
        <w:t xml:space="preserve">Mitä kanavaa Gordon Burns juonsi?</w:t>
      </w:r>
    </w:p>
    <w:p>
      <w:r>
        <w:rPr>
          <w:b/>
        </w:rPr>
        <w:t xml:space="preserve">Tulos</w:t>
      </w:r>
    </w:p>
    <w:p>
      <w:r>
        <w:t xml:space="preserve">BBC</w:t>
      </w:r>
    </w:p>
    <w:p>
      <w:r>
        <w:rPr>
          <w:b/>
        </w:rPr>
        <w:t xml:space="preserve">Esimerkki 3.2443</w:t>
      </w:r>
    </w:p>
    <w:p>
      <w:r>
        <w:t xml:space="preserve">Minkä kansallisuutta oli se säveltäjä, jonka teosten asiantuntijana Anthony Newman on tunnustettu?</w:t>
      </w:r>
    </w:p>
    <w:p>
      <w:r>
        <w:rPr>
          <w:b/>
        </w:rPr>
        <w:t xml:space="preserve">Tulos</w:t>
      </w:r>
    </w:p>
    <w:p>
      <w:r>
        <w:t xml:space="preserve">Saksan</w:t>
      </w:r>
    </w:p>
    <w:p>
      <w:r>
        <w:rPr>
          <w:b/>
        </w:rPr>
        <w:t xml:space="preserve">Esimerkki 3.2444</w:t>
      </w:r>
    </w:p>
    <w:p>
      <w:r>
        <w:t xml:space="preserve">Napierin vaalipiiriin kuuluu Adelaiden pohjoinen esikaupunki minkä kaupungin alueella?</w:t>
      </w:r>
    </w:p>
    <w:p>
      <w:r>
        <w:rPr>
          <w:b/>
        </w:rPr>
        <w:t xml:space="preserve">Tulos</w:t>
      </w:r>
    </w:p>
    <w:p>
      <w:r>
        <w:t xml:space="preserve">Playford</w:t>
      </w:r>
    </w:p>
    <w:p>
      <w:r>
        <w:rPr>
          <w:b/>
        </w:rPr>
        <w:t xml:space="preserve">Esimerkki 3.2445</w:t>
      </w:r>
    </w:p>
    <w:p>
      <w:r>
        <w:t xml:space="preserve">Stanfordin yliopiston kehityspsykologi Michael C. Frank on tutkinut mitä Amazonasin alkuperäiskansojen kieltä Brasiliassa?</w:t>
      </w:r>
    </w:p>
    <w:p>
      <w:r>
        <w:rPr>
          <w:b/>
        </w:rPr>
        <w:t xml:space="preserve">Tulos</w:t>
      </w:r>
    </w:p>
    <w:p>
      <w:r>
        <w:t xml:space="preserve">Pirahãn kieli</w:t>
      </w:r>
    </w:p>
    <w:p>
      <w:r>
        <w:rPr>
          <w:b/>
        </w:rPr>
        <w:t xml:space="preserve">Esimerkki 3.2446</w:t>
      </w:r>
    </w:p>
    <w:p>
      <w:r>
        <w:t xml:space="preserve">Minkä pariisilaisen mestarin teoksia siteerasi italialainen dominikaanimunkki ja kirkon tohtori, joka kuoli 7. maaliskuuta 1274?</w:t>
      </w:r>
    </w:p>
    <w:p>
      <w:r>
        <w:rPr>
          <w:b/>
        </w:rPr>
        <w:t xml:space="preserve">Tulos</w:t>
      </w:r>
    </w:p>
    <w:p>
      <w:r>
        <w:t xml:space="preserve">Adam Pulchrae Mulieris</w:t>
      </w:r>
    </w:p>
    <w:p>
      <w:r>
        <w:rPr>
          <w:b/>
        </w:rPr>
        <w:t xml:space="preserve">Esimerkki 3.2447</w:t>
      </w:r>
    </w:p>
    <w:p>
      <w:r>
        <w:t xml:space="preserve">Mikä perusti Columbian yliopiston vanhimman perustutkintokoulun, joka on osa uskoa, että newyorkilaiset tarvitsivat yliopistoa, joka oli suunniteltu nuorille miehille, jotka otettaisiin sisään ansioiden perusteella?</w:t>
      </w:r>
    </w:p>
    <w:p>
      <w:r>
        <w:rPr>
          <w:b/>
        </w:rPr>
        <w:t xml:space="preserve">Tulos</w:t>
      </w:r>
    </w:p>
    <w:p>
      <w:r>
        <w:t xml:space="preserve">Englannin kirkko</w:t>
      </w:r>
    </w:p>
    <w:p>
      <w:r>
        <w:rPr>
          <w:b/>
        </w:rPr>
        <w:t xml:space="preserve">Esimerkki 3.2448</w:t>
      </w:r>
    </w:p>
    <w:p>
      <w:r>
        <w:t xml:space="preserve">Mistä "I Never Made Love (Till I Made It with You)" -singlen julkaissut laulaja oli alun perin kotoisin ?</w:t>
      </w:r>
    </w:p>
    <w:p>
      <w:r>
        <w:rPr>
          <w:b/>
        </w:rPr>
        <w:t xml:space="preserve">Tulos</w:t>
      </w:r>
    </w:p>
    <w:p>
      <w:r>
        <w:t xml:space="preserve">Lubbock, Texas</w:t>
      </w:r>
    </w:p>
    <w:p>
      <w:r>
        <w:rPr>
          <w:b/>
        </w:rPr>
        <w:t xml:space="preserve">Esimerkki 3.2449</w:t>
      </w:r>
    </w:p>
    <w:p>
      <w:r>
        <w:t xml:space="preserve">Honey, We Shrunk Ourselves on jatko-osa Honey, I Shrunk the Kids -elokuvalle ja elokuva vuodelta 1992, jonka pääosissa näyttelivät Rick Moranis, Marcia Strassman, Robert Oliveri ja Amy O'Neill, ja jonka ohjasi kuka?</w:t>
      </w:r>
    </w:p>
    <w:p>
      <w:r>
        <w:rPr>
          <w:b/>
        </w:rPr>
        <w:t xml:space="preserve">Tulos</w:t>
      </w:r>
    </w:p>
    <w:p>
      <w:r>
        <w:t xml:space="preserve">Randal Kleiser</w:t>
      </w:r>
    </w:p>
    <w:p>
      <w:r>
        <w:rPr>
          <w:b/>
        </w:rPr>
        <w:t xml:space="preserve">Esimerkki 3.2450</w:t>
      </w:r>
    </w:p>
    <w:p>
      <w:r>
        <w:t xml:space="preserve">Millainen ryhmä Peter Harris ja Bourne Leisure ovat?</w:t>
      </w:r>
    </w:p>
    <w:p>
      <w:r>
        <w:rPr>
          <w:b/>
        </w:rPr>
        <w:t xml:space="preserve">Tulos</w:t>
      </w:r>
    </w:p>
    <w:p>
      <w:r>
        <w:t xml:space="preserve">yritys</w:t>
      </w:r>
    </w:p>
    <w:p>
      <w:r>
        <w:rPr>
          <w:b/>
        </w:rPr>
        <w:t xml:space="preserve">Esimerkki 3.2451</w:t>
      </w:r>
    </w:p>
    <w:p>
      <w:r>
        <w:t xml:space="preserve">Michelle Trachtenberg esiintyi vuonna 1996 ilmestyneessä elokuvassa, joka oli sovitus kenen vuonna 1964 ilmestyneestä romaanista?</w:t>
      </w:r>
    </w:p>
    <w:p>
      <w:r>
        <w:rPr>
          <w:b/>
        </w:rPr>
        <w:t xml:space="preserve">Tulos</w:t>
      </w:r>
    </w:p>
    <w:p>
      <w:r>
        <w:t xml:space="preserve">Louise Fitzhugh</w:t>
      </w:r>
    </w:p>
    <w:p>
      <w:r>
        <w:rPr>
          <w:b/>
        </w:rPr>
        <w:t xml:space="preserve">Esimerkki 3.2452</w:t>
      </w:r>
    </w:p>
    <w:p>
      <w:r>
        <w:t xml:space="preserve">Oliko se Dani Filth vai Edwyn Collins, joka aloitti soolouran?</w:t>
      </w:r>
    </w:p>
    <w:p>
      <w:r>
        <w:rPr>
          <w:b/>
        </w:rPr>
        <w:t xml:space="preserve">Tulos</w:t>
      </w:r>
    </w:p>
    <w:p>
      <w:r>
        <w:t xml:space="preserve">Edwyn Stephen Collins</w:t>
      </w:r>
    </w:p>
    <w:p>
      <w:r>
        <w:rPr>
          <w:b/>
        </w:rPr>
        <w:t xml:space="preserve">Esimerkki 3.2453</w:t>
      </w:r>
    </w:p>
    <w:p>
      <w:r>
        <w:t xml:space="preserve">Ovatko sekä In the Basement että Fairytale of Kathmandu dokumenttielokuvia?</w:t>
      </w:r>
    </w:p>
    <w:p>
      <w:r>
        <w:rPr>
          <w:b/>
        </w:rPr>
        <w:t xml:space="preserve">Tulos</w:t>
      </w:r>
    </w:p>
    <w:p>
      <w:r>
        <w:t xml:space="preserve">kyllä</w:t>
      </w:r>
    </w:p>
    <w:p>
      <w:r>
        <w:rPr>
          <w:b/>
        </w:rPr>
        <w:t xml:space="preserve">Esimerkki 3.2454</w:t>
      </w:r>
    </w:p>
    <w:p>
      <w:r>
        <w:t xml:space="preserve">Missä kaupungissa Englannin Cheshiren kreivikunta sijaitsee?</w:t>
      </w:r>
    </w:p>
    <w:p>
      <w:r>
        <w:rPr>
          <w:b/>
        </w:rPr>
        <w:t xml:space="preserve">Tulos</w:t>
      </w:r>
    </w:p>
    <w:p>
      <w:r>
        <w:t xml:space="preserve">Ellesmere Port</w:t>
      </w:r>
    </w:p>
    <w:p>
      <w:r>
        <w:rPr>
          <w:b/>
        </w:rPr>
        <w:t xml:space="preserve">Esimerkki 3.2455</w:t>
      </w:r>
    </w:p>
    <w:p>
      <w:r>
        <w:t xml:space="preserve">Amerikkalainen mykkäelokuva The Unholy Three, jonka pääosassa Mae Busch, kuvattiin minä vuonna?</w:t>
      </w:r>
    </w:p>
    <w:p>
      <w:r>
        <w:rPr>
          <w:b/>
        </w:rPr>
        <w:t xml:space="preserve">Tulos</w:t>
      </w:r>
    </w:p>
    <w:p>
      <w:r>
        <w:t xml:space="preserve">1925</w:t>
      </w:r>
    </w:p>
    <w:p>
      <w:r>
        <w:rPr>
          <w:b/>
        </w:rPr>
        <w:t xml:space="preserve">Esimerkki 3.2456</w:t>
      </w:r>
    </w:p>
    <w:p>
      <w:r>
        <w:t xml:space="preserve">Kuka kirjoitti orkesterivälikappaleen, jonka nopeimpana esittäjänä Oliver Lewis piti "Guinnessin maailmanennätystä"?</w:t>
      </w:r>
    </w:p>
    <w:p>
      <w:r>
        <w:rPr>
          <w:b/>
        </w:rPr>
        <w:t xml:space="preserve">Tulos</w:t>
      </w:r>
    </w:p>
    <w:p>
      <w:r>
        <w:t xml:space="preserve">Nikolai Rimski Korsakov</w:t>
      </w:r>
    </w:p>
    <w:p>
      <w:r>
        <w:rPr>
          <w:b/>
        </w:rPr>
        <w:t xml:space="preserve">Esimerkki 3.2457</w:t>
      </w:r>
    </w:p>
    <w:p>
      <w:r>
        <w:t xml:space="preserve">Mikä yhtye vaihtoi laulajansa Natalie Mainesiin neljännellä albumillaan?</w:t>
      </w:r>
    </w:p>
    <w:p>
      <w:r>
        <w:rPr>
          <w:b/>
        </w:rPr>
        <w:t xml:space="preserve">Tulos</w:t>
      </w:r>
    </w:p>
    <w:p>
      <w:r>
        <w:t xml:space="preserve">Dixie Chicks</w:t>
      </w:r>
    </w:p>
    <w:p>
      <w:r>
        <w:rPr>
          <w:b/>
        </w:rPr>
        <w:t xml:space="preserve">Esimerkki 3.2458</w:t>
      </w:r>
    </w:p>
    <w:p>
      <w:r>
        <w:t xml:space="preserve">Kuinka monta näytöstä on kummassakin oopperassa Gloriana ja Lakmé?</w:t>
      </w:r>
    </w:p>
    <w:p>
      <w:r>
        <w:rPr>
          <w:b/>
        </w:rPr>
        <w:t xml:space="preserve">Tulos</w:t>
      </w:r>
    </w:p>
    <w:p>
      <w:r>
        <w:t xml:space="preserve">kolme</w:t>
      </w:r>
    </w:p>
    <w:p>
      <w:r>
        <w:rPr>
          <w:b/>
        </w:rPr>
        <w:t xml:space="preserve">Esimerkki 3.2459</w:t>
      </w:r>
    </w:p>
    <w:p>
      <w:r>
        <w:t xml:space="preserve">Robert Zickert pelaa jalkapalloseurassa, joka on lähellä mitä suurkaupunkia?</w:t>
      </w:r>
    </w:p>
    <w:p>
      <w:r>
        <w:rPr>
          <w:b/>
        </w:rPr>
        <w:t xml:space="preserve">Tulos</w:t>
      </w:r>
    </w:p>
    <w:p>
      <w:r>
        <w:t xml:space="preserve">Leipzig</w:t>
      </w:r>
    </w:p>
    <w:p>
      <w:r>
        <w:rPr>
          <w:b/>
        </w:rPr>
        <w:t xml:space="preserve">Esimerkki 3.2460</w:t>
      </w:r>
    </w:p>
    <w:p>
      <w:r>
        <w:t xml:space="preserve">Kuinka monta kertaa BBC:n näytelmän "Secrets" tähti on voittanut Laurence Olivier -palkinnon?</w:t>
      </w:r>
    </w:p>
    <w:p>
      <w:r>
        <w:rPr>
          <w:b/>
        </w:rPr>
        <w:t xml:space="preserve">Tulos</w:t>
      </w:r>
    </w:p>
    <w:p>
      <w:r>
        <w:t xml:space="preserve">kahdesti</w:t>
      </w:r>
    </w:p>
    <w:p>
      <w:r>
        <w:rPr>
          <w:b/>
        </w:rPr>
        <w:t xml:space="preserve">Esimerkki 3.2461</w:t>
      </w:r>
    </w:p>
    <w:p>
      <w:r>
        <w:t xml:space="preserve">Pianosonaatin h-molli ensimmäisen levytyksen teki pianisti, joka kuoli vuonna ?</w:t>
      </w:r>
    </w:p>
    <w:p>
      <w:r>
        <w:rPr>
          <w:b/>
        </w:rPr>
        <w:t xml:space="preserve">Tulos</w:t>
      </w:r>
    </w:p>
    <w:p>
      <w:r>
        <w:t xml:space="preserve">1982</w:t>
      </w:r>
    </w:p>
    <w:p>
      <w:r>
        <w:rPr>
          <w:b/>
        </w:rPr>
        <w:t xml:space="preserve">Esimerkki 3.2462</w:t>
      </w:r>
    </w:p>
    <w:p>
      <w:r>
        <w:t xml:space="preserve">Kuka näytteli roolin sekä elokuvissa Give My Regards to Broad Street että Rupert and the Frog Song?</w:t>
      </w:r>
    </w:p>
    <w:p>
      <w:r>
        <w:rPr>
          <w:b/>
        </w:rPr>
        <w:t xml:space="preserve">Tulos</w:t>
      </w:r>
    </w:p>
    <w:p>
      <w:r>
        <w:t xml:space="preserve">Paul McCartney</w:t>
      </w:r>
    </w:p>
    <w:p>
      <w:r>
        <w:rPr>
          <w:b/>
        </w:rPr>
        <w:t xml:space="preserve">Esimerkki 3.2463</w:t>
      </w:r>
    </w:p>
    <w:p>
      <w:r>
        <w:t xml:space="preserve">Milloin Edmund Bourke neuvotteli ja allekirjoitti Kielin rauhan?</w:t>
      </w:r>
    </w:p>
    <w:p>
      <w:r>
        <w:rPr>
          <w:b/>
        </w:rPr>
        <w:t xml:space="preserve">Tulos</w:t>
      </w:r>
    </w:p>
    <w:p>
      <w:r>
        <w:t xml:space="preserve">14. tammikuuta 1814</w:t>
      </w:r>
    </w:p>
    <w:p>
      <w:r>
        <w:rPr>
          <w:b/>
        </w:rPr>
        <w:t xml:space="preserve">Esimerkki 3.2464</w:t>
      </w:r>
    </w:p>
    <w:p>
      <w:r>
        <w:t xml:space="preserve">Mikä oli Gudrød Bjørnssonin isoisän nimi, joka tunnetaan myös Norjan ensimmäisenä kuninkaana?</w:t>
      </w:r>
    </w:p>
    <w:p>
      <w:r>
        <w:rPr>
          <w:b/>
        </w:rPr>
        <w:t xml:space="preserve">Tulos</w:t>
      </w:r>
    </w:p>
    <w:p>
      <w:r>
        <w:t xml:space="preserve">Harald Fairhair</w:t>
      </w:r>
    </w:p>
    <w:p>
      <w:r>
        <w:rPr>
          <w:b/>
        </w:rPr>
        <w:t xml:space="preserve">Esimerkki 3.2465</w:t>
      </w:r>
    </w:p>
    <w:p>
      <w:r>
        <w:t xml:space="preserve">Danielle Ryan (s. 1983) on irlantilainen perijätär, joka on kapteeni Cathal Ryanin tytär ja Tony Ryanin tyttärentytär, Ryanairin perustaja Christy Ryanin ja Liam Lonerganin kanssa sekä GPA:n perustaja, joka on lyhenne sanoista ?</w:t>
      </w:r>
    </w:p>
    <w:p>
      <w:r>
        <w:rPr>
          <w:b/>
        </w:rPr>
        <w:t xml:space="preserve">Tulos</w:t>
      </w:r>
    </w:p>
    <w:p>
      <w:r>
        <w:t xml:space="preserve">Guinness Turve Aviation</w:t>
      </w:r>
    </w:p>
    <w:p>
      <w:r>
        <w:rPr>
          <w:b/>
        </w:rPr>
        <w:t xml:space="preserve">Esimerkki 3.2466</w:t>
      </w:r>
    </w:p>
    <w:p>
      <w:r>
        <w:t xml:space="preserve">Tämä Naazim Richardsonin valmentama nyrkkeilijä voitti kultamitalin missä lajissa vuonna 2007?</w:t>
      </w:r>
    </w:p>
    <w:p>
      <w:r>
        <w:rPr>
          <w:b/>
        </w:rPr>
        <w:t xml:space="preserve">Tulos</w:t>
      </w:r>
    </w:p>
    <w:p>
      <w:r>
        <w:t xml:space="preserve">Pan Am Games</w:t>
      </w:r>
    </w:p>
    <w:p>
      <w:r>
        <w:rPr>
          <w:b/>
        </w:rPr>
        <w:t xml:space="preserve">Esimerkki 3.2467</w:t>
      </w:r>
    </w:p>
    <w:p>
      <w:r>
        <w:t xml:space="preserve">Mikä yhtye perustettiin Kanadassa: Three Days Grace vai Bright Eyes?</w:t>
      </w:r>
    </w:p>
    <w:p>
      <w:r>
        <w:rPr>
          <w:b/>
        </w:rPr>
        <w:t xml:space="preserve">Tulos</w:t>
      </w:r>
    </w:p>
    <w:p>
      <w:r>
        <w:t xml:space="preserve">Three Days Grace</w:t>
      </w:r>
    </w:p>
    <w:p>
      <w:r>
        <w:rPr>
          <w:b/>
        </w:rPr>
        <w:t xml:space="preserve">Esimerkki 3.2468</w:t>
      </w:r>
    </w:p>
    <w:p>
      <w:r>
        <w:t xml:space="preserve">Kumpi venäläinen matemaatikko olisi opiskellut modernia matematiikkaa, Boris Delaunay vai Vladimir Voevodsky?</w:t>
      </w:r>
    </w:p>
    <w:p>
      <w:r>
        <w:rPr>
          <w:b/>
        </w:rPr>
        <w:t xml:space="preserve">Tulos</w:t>
      </w:r>
    </w:p>
    <w:p>
      <w:r>
        <w:t xml:space="preserve">Vladimir Alexandrovich Voevodsky ( ; venäjänk: Влади́мир Алекса́ндрович Воево́дский , 4. kesäkuuta 1966 - 30. syyskuuta 2017)</w:t>
      </w:r>
    </w:p>
    <w:p>
      <w:r>
        <w:rPr>
          <w:b/>
        </w:rPr>
        <w:t xml:space="preserve">Esimerkki 3.2469</w:t>
      </w:r>
    </w:p>
    <w:p>
      <w:r>
        <w:t xml:space="preserve">Kuka suunnitteli sisätilat valtamerialukseen, joka oli Cunard Line -varustamon lippulaiva toukokuusta 1936 lokakuuhun 1946, jolloin Queen Elizabeth korvasi sen tässä tehtävässä?</w:t>
      </w:r>
    </w:p>
    <w:p>
      <w:r>
        <w:rPr>
          <w:b/>
        </w:rPr>
        <w:t xml:space="preserve">Tulos</w:t>
      </w:r>
    </w:p>
    <w:p>
      <w:r>
        <w:t xml:space="preserve">Marion Victoria Dorn</w:t>
      </w:r>
    </w:p>
    <w:p>
      <w:r>
        <w:rPr>
          <w:b/>
        </w:rPr>
        <w:t xml:space="preserve">Esimerkki 3.2470</w:t>
      </w:r>
    </w:p>
    <w:p>
      <w:r>
        <w:t xml:space="preserve">Blue Hills Parkway kulkee reservaatin pohjoisreunalla kaupungissa, joka oli minkä entisen presidentin syntymäpaikka?</w:t>
      </w:r>
    </w:p>
    <w:p>
      <w:r>
        <w:rPr>
          <w:b/>
        </w:rPr>
        <w:t xml:space="preserve">Tulos</w:t>
      </w:r>
    </w:p>
    <w:p>
      <w:r>
        <w:t xml:space="preserve">George H. W. Bush</w:t>
      </w:r>
    </w:p>
    <w:p>
      <w:r>
        <w:rPr>
          <w:b/>
        </w:rPr>
        <w:t xml:space="preserve">Esimerkki 3.2471</w:t>
      </w:r>
    </w:p>
    <w:p>
      <w:r>
        <w:t xml:space="preserve">Minkä tyyppisellä lentokoneella Octávio Augusto Ceva Antunes oli kadotessaan?</w:t>
      </w:r>
    </w:p>
    <w:p>
      <w:r>
        <w:rPr>
          <w:b/>
        </w:rPr>
        <w:t xml:space="preserve">Tulos</w:t>
      </w:r>
    </w:p>
    <w:p>
      <w:r>
        <w:t xml:space="preserve">Airbus A330</w:t>
      </w:r>
    </w:p>
    <w:p>
      <w:r>
        <w:rPr>
          <w:b/>
        </w:rPr>
        <w:t xml:space="preserve">Esimerkki 3.2472</w:t>
      </w:r>
    </w:p>
    <w:p>
      <w:r>
        <w:t xml:space="preserve">Mikä on 24. syyskuuta 1957 syntyneen amerikkalaisen ohjaajan etunimi, joka tuotti elokuvan "Batteries Not Included"?</w:t>
      </w:r>
    </w:p>
    <w:p>
      <w:r>
        <w:rPr>
          <w:b/>
        </w:rPr>
        <w:t xml:space="preserve">Tulos</w:t>
      </w:r>
    </w:p>
    <w:p>
      <w:r>
        <w:t xml:space="preserve">Phillip Bradley</w:t>
      </w:r>
    </w:p>
    <w:p>
      <w:r>
        <w:rPr>
          <w:b/>
        </w:rPr>
        <w:t xml:space="preserve">Esimerkki 3.2473</w:t>
      </w:r>
    </w:p>
    <w:p>
      <w:r>
        <w:t xml:space="preserve">Leleti Khumalo tunnetaan roolistaan Terry Georgen vuonna 2004 ohjaamassa brittiläis-italialais-eteläafrikkalaisessa historiallisessa draamaelokuvassa.</w:t>
      </w:r>
    </w:p>
    <w:p>
      <w:r>
        <w:rPr>
          <w:b/>
        </w:rPr>
        <w:t xml:space="preserve">Tulos</w:t>
      </w:r>
    </w:p>
    <w:p>
      <w:r>
        <w:t xml:space="preserve">Hotelli Ruanda</w:t>
      </w:r>
    </w:p>
    <w:p>
      <w:r>
        <w:rPr>
          <w:b/>
        </w:rPr>
        <w:t xml:space="preserve">Esimerkki 3.2474</w:t>
      </w:r>
    </w:p>
    <w:p>
      <w:r>
        <w:t xml:space="preserve">Milloin tapahtui terroristien panttivankien pelastusoperaatio, jonka perusteella tehtiin hyökkäys Entebbeen?</w:t>
      </w:r>
    </w:p>
    <w:p>
      <w:r>
        <w:rPr>
          <w:b/>
        </w:rPr>
        <w:t xml:space="preserve">Tulos</w:t>
      </w:r>
    </w:p>
    <w:p>
      <w:r>
        <w:t xml:space="preserve">4. heinäkuuta 1976</w:t>
      </w:r>
    </w:p>
    <w:p>
      <w:r>
        <w:rPr>
          <w:b/>
        </w:rPr>
        <w:t xml:space="preserve">Esimerkki 3.2475</w:t>
      </w:r>
    </w:p>
    <w:p>
      <w:r>
        <w:t xml:space="preserve">Buddy Hardeman syntyi kaupungissa, joka sijaitsee missä läänissä ?</w:t>
      </w:r>
    </w:p>
    <w:p>
      <w:r>
        <w:rPr>
          <w:b/>
        </w:rPr>
        <w:t xml:space="preserve">Tulos</w:t>
      </w:r>
    </w:p>
    <w:p>
      <w:r>
        <w:t xml:space="preserve">Cayugan piirikunta</w:t>
      </w:r>
    </w:p>
    <w:p>
      <w:r>
        <w:rPr>
          <w:b/>
        </w:rPr>
        <w:t xml:space="preserve">Tulos</w:t>
      </w:r>
    </w:p>
    <w:p>
      <w:r>
        <w:t xml:space="preserve">Cayugan piirikunta</w:t>
      </w:r>
    </w:p>
    <w:p>
      <w:r>
        <w:rPr>
          <w:b/>
        </w:rPr>
        <w:t xml:space="preserve">Esimerkki 3.2476</w:t>
      </w:r>
    </w:p>
    <w:p>
      <w:r>
        <w:t xml:space="preserve">Eva Marie Saint näytteli vuonna 1954 ilmestyneessä rikosdraamassa, jonka kirjoitti kuka?</w:t>
      </w:r>
    </w:p>
    <w:p>
      <w:r>
        <w:rPr>
          <w:b/>
        </w:rPr>
        <w:t xml:space="preserve">Tulos</w:t>
      </w:r>
    </w:p>
    <w:p>
      <w:r>
        <w:t xml:space="preserve">Budd Schulberg</w:t>
      </w:r>
    </w:p>
    <w:p>
      <w:r>
        <w:rPr>
          <w:b/>
        </w:rPr>
        <w:t xml:space="preserve">Esimerkki 3.2477</w:t>
      </w:r>
    </w:p>
    <w:p>
      <w:r>
        <w:t xml:space="preserve">The Great Minds with Dan Harmon -tähti oli mukana luomassa aikuisten animoitua scifi-sitcomia, joka sai ensi-iltansa minä päivänä?</w:t>
      </w:r>
    </w:p>
    <w:p>
      <w:r>
        <w:rPr>
          <w:b/>
        </w:rPr>
        <w:t xml:space="preserve">Tulos</w:t>
      </w:r>
    </w:p>
    <w:p>
      <w:r>
        <w:t xml:space="preserve">2. joulukuuta 2013.</w:t>
      </w:r>
    </w:p>
    <w:p>
      <w:r>
        <w:rPr>
          <w:b/>
        </w:rPr>
        <w:t xml:space="preserve">Esimerkki 3.2478</w:t>
      </w:r>
    </w:p>
    <w:p>
      <w:r>
        <w:t xml:space="preserve">Kuinka paljon lisärahoitusta Los Angeles saa olympialaisten järjestämiseen vuonna 2028?</w:t>
      </w:r>
    </w:p>
    <w:p>
      <w:r>
        <w:rPr>
          <w:b/>
        </w:rPr>
        <w:t xml:space="preserve">Tulos</w:t>
      </w:r>
    </w:p>
    <w:p>
      <w:r>
        <w:t xml:space="preserve">1,8 miljardia dollaria</w:t>
      </w:r>
    </w:p>
    <w:p>
      <w:r>
        <w:rPr>
          <w:b/>
        </w:rPr>
        <w:t xml:space="preserve">Esimerkki 3.2479</w:t>
      </w:r>
    </w:p>
    <w:p>
      <w:r>
        <w:t xml:space="preserve">Kuinka monta yläasteen koulua on tässä Kansas Cityn pääkaupunkiseudun suurimmassa koulupiirissä, johon kuuluu Olathe West High School?</w:t>
      </w:r>
    </w:p>
    <w:p>
      <w:r>
        <w:rPr>
          <w:b/>
        </w:rPr>
        <w:t xml:space="preserve">Tulos</w:t>
      </w:r>
    </w:p>
    <w:p>
      <w:r>
        <w:t xml:space="preserve">9 keskikoulua</w:t>
      </w:r>
    </w:p>
    <w:p>
      <w:r>
        <w:rPr>
          <w:b/>
        </w:rPr>
        <w:t xml:space="preserve">Esimerkki 3.2480</w:t>
      </w:r>
    </w:p>
    <w:p>
      <w:r>
        <w:t xml:space="preserve">Kauhujen kammio on vuonna 1929 valmistunut brittiläinen mykkä kauhuelokuva, joka perustuu yhteen Lontoossa sijaitsevaan nähtävyyteen, jonka omisti kuka?</w:t>
      </w:r>
    </w:p>
    <w:p>
      <w:r>
        <w:rPr>
          <w:b/>
        </w:rPr>
        <w:t xml:space="preserve">Tulos</w:t>
      </w:r>
    </w:p>
    <w:p>
      <w:r>
        <w:t xml:space="preserve">Madame Tussaudit</w:t>
      </w:r>
    </w:p>
    <w:p>
      <w:r>
        <w:rPr>
          <w:b/>
        </w:rPr>
        <w:t xml:space="preserve">Esimerkki 3.2481</w:t>
      </w:r>
    </w:p>
    <w:p>
      <w:r>
        <w:t xml:space="preserve">Missä sijaitsevat Xinmin, Liaoning ja Ningxiang?</w:t>
      </w:r>
    </w:p>
    <w:p>
      <w:r>
        <w:rPr>
          <w:b/>
        </w:rPr>
        <w:t xml:space="preserve">Tulos</w:t>
      </w:r>
    </w:p>
    <w:p>
      <w:r>
        <w:t xml:space="preserve">Kiina</w:t>
      </w:r>
    </w:p>
    <w:p>
      <w:r>
        <w:rPr>
          <w:b/>
        </w:rPr>
        <w:t xml:space="preserve">Esimerkki 3.2482</w:t>
      </w:r>
    </w:p>
    <w:p>
      <w:r>
        <w:t xml:space="preserve">Mikä "About Alexin" tähti oli myös "Arbitragessa"?</w:t>
      </w:r>
    </w:p>
    <w:p>
      <w:r>
        <w:rPr>
          <w:b/>
        </w:rPr>
        <w:t xml:space="preserve">Tulos</w:t>
      </w:r>
    </w:p>
    <w:p>
      <w:r>
        <w:t xml:space="preserve">Nate Parker</w:t>
      </w:r>
    </w:p>
    <w:p>
      <w:r>
        <w:rPr>
          <w:b/>
        </w:rPr>
        <w:t xml:space="preserve">Esimerkki 3.2483</w:t>
      </w:r>
    </w:p>
    <w:p>
      <w:r>
        <w:t xml:space="preserve">Aleksander Kawałkowskista tuli Puolan sotilasasiamiehenä Pariisissa ollessaan pääkonsuli minkä joen varrella sijaitsevaan kaupunkiin?</w:t>
      </w:r>
    </w:p>
    <w:p>
      <w:r>
        <w:rPr>
          <w:b/>
        </w:rPr>
        <w:t xml:space="preserve">Tulos</w:t>
      </w:r>
    </w:p>
    <w:p>
      <w:r>
        <w:t xml:space="preserve">Deûle-joki</w:t>
      </w:r>
    </w:p>
    <w:p>
      <w:r>
        <w:rPr>
          <w:b/>
        </w:rPr>
        <w:t xml:space="preserve">Esimerkki 3.2484</w:t>
      </w:r>
    </w:p>
    <w:p>
      <w:r>
        <w:t xml:space="preserve">Milloin syntyi tämä yhdysvaltalainen laulaja-lauluntekijä, levytuottaja ja näyttelijä, joka käytti yhdysvaltalaista säveltäjää Itaal Shuria joidenkin kappaleidensa kirjoittamiseen?</w:t>
      </w:r>
    </w:p>
    <w:p>
      <w:r>
        <w:rPr>
          <w:b/>
        </w:rPr>
        <w:t xml:space="preserve">Tulos</w:t>
      </w:r>
    </w:p>
    <w:p>
      <w:r>
        <w:t xml:space="preserve">23. toukokuuta 1973</w:t>
      </w:r>
    </w:p>
    <w:p>
      <w:r>
        <w:rPr>
          <w:b/>
        </w:rPr>
        <w:t xml:space="preserve">Tulos</w:t>
      </w:r>
    </w:p>
    <w:p>
      <w:r>
        <w:t xml:space="preserve">23. toukokuuta 1973</w:t>
      </w:r>
    </w:p>
    <w:p>
      <w:r>
        <w:rPr>
          <w:b/>
        </w:rPr>
        <w:t xml:space="preserve">Esimerkki 3.2485</w:t>
      </w:r>
    </w:p>
    <w:p>
      <w:r>
        <w:t xml:space="preserve">Tulppaanit ja Bergenia ovat kotoisin mistä päin maailmaa?</w:t>
      </w:r>
    </w:p>
    <w:p>
      <w:r>
        <w:rPr>
          <w:b/>
        </w:rPr>
        <w:t xml:space="preserve">Tulos</w:t>
      </w:r>
    </w:p>
    <w:p>
      <w:r>
        <w:t xml:space="preserve">Keski-Aasia</w:t>
      </w:r>
    </w:p>
    <w:p>
      <w:r>
        <w:rPr>
          <w:b/>
        </w:rPr>
        <w:t xml:space="preserve">Esimerkki 3.2486</w:t>
      </w:r>
    </w:p>
    <w:p>
      <w:r>
        <w:t xml:space="preserve">Missä vuonna 2016 ilmestyneessä kauhu-sci-fi Netflixin alkuperäissarjassa näyttelee näyttelijä Cara Buonco, joka esitti Esther Lesseriä elokuvassa Killer: A Journal of Murder"?</w:t>
      </w:r>
    </w:p>
    <w:p>
      <w:r>
        <w:rPr>
          <w:b/>
        </w:rPr>
        <w:t xml:space="preserve">Tulos</w:t>
      </w:r>
    </w:p>
    <w:p>
      <w:r>
        <w:t xml:space="preserve">Stranger Things</w:t>
      </w:r>
    </w:p>
    <w:p>
      <w:r>
        <w:rPr>
          <w:b/>
        </w:rPr>
        <w:t xml:space="preserve">Esimerkki 3.2487</w:t>
      </w:r>
    </w:p>
    <w:p>
      <w:r>
        <w:t xml:space="preserve">Kuka entinen Valkoisen talon harjoittelija tunnetaan suhteestaan presidentti Bill Clintoniin?</w:t>
      </w:r>
    </w:p>
    <w:p>
      <w:r>
        <w:rPr>
          <w:b/>
        </w:rPr>
        <w:t xml:space="preserve">Tulos</w:t>
      </w:r>
    </w:p>
    <w:p>
      <w:r>
        <w:t xml:space="preserve">Monica Samille Lewinsky</w:t>
      </w:r>
    </w:p>
    <w:p>
      <w:r>
        <w:rPr>
          <w:b/>
        </w:rPr>
        <w:t xml:space="preserve">Esimerkki 3.2488</w:t>
      </w:r>
    </w:p>
    <w:p>
      <w:r>
        <w:t xml:space="preserve">Mikä on nimi laavalle, jota esiintyy usein Pelen kyynelten kanssa ja joka määritellään vulkaanisiksi lasikuiduiksi tai ohuiksi vulkaanisen lasin säikeiksi?</w:t>
      </w:r>
    </w:p>
    <w:p>
      <w:r>
        <w:rPr>
          <w:b/>
        </w:rPr>
        <w:t xml:space="preserve">Tulos</w:t>
      </w:r>
    </w:p>
    <w:p>
      <w:r>
        <w:t xml:space="preserve">Peleen hiukset</w:t>
      </w:r>
    </w:p>
    <w:p>
      <w:r>
        <w:rPr>
          <w:b/>
        </w:rPr>
        <w:t xml:space="preserve">Esimerkki 3.2489</w:t>
      </w:r>
    </w:p>
    <w:p>
      <w:r>
        <w:t xml:space="preserve">Mikä koira on peräisin Uralista ja Länsi-Siperiasta, onko se bearded collie vai länsisiperianlaika?</w:t>
      </w:r>
    </w:p>
    <w:p>
      <w:r>
        <w:rPr>
          <w:b/>
        </w:rPr>
        <w:t xml:space="preserve">Tulos</w:t>
      </w:r>
    </w:p>
    <w:p>
      <w:r>
        <w:t xml:space="preserve">Länsi-Siperian Laika</w:t>
      </w:r>
    </w:p>
    <w:p>
      <w:r>
        <w:rPr>
          <w:b/>
        </w:rPr>
        <w:t xml:space="preserve">Esimerkki 3.2490</w:t>
      </w:r>
    </w:p>
    <w:p>
      <w:r>
        <w:t xml:space="preserve">Chaconne f-molli on säveltänyt säveltäjä, jonka kansallisuus on mikä?</w:t>
      </w:r>
    </w:p>
    <w:p>
      <w:r>
        <w:rPr>
          <w:b/>
        </w:rPr>
        <w:t xml:space="preserve">Tulos</w:t>
      </w:r>
    </w:p>
    <w:p>
      <w:r>
        <w:t xml:space="preserve">Saksan</w:t>
      </w:r>
    </w:p>
    <w:p>
      <w:r>
        <w:rPr>
          <w:b/>
        </w:rPr>
        <w:t xml:space="preserve">Esimerkki 3.2491</w:t>
      </w:r>
    </w:p>
    <w:p>
      <w:r>
        <w:t xml:space="preserve">Troolfin kakku on vuonna 1773 ilmestynyt ranskalainen allegoria ja satiiri, joka käsittelee vuonna 1772 tapahtunutta tapahtumaa, joka oli ensimmäinen kolmesta osituksesta, jotka päättivät Puolan-Liettuan kansainyhteisön olemassaolon vuoteen 1795 mennessä.</w:t>
      </w:r>
    </w:p>
    <w:p>
      <w:r>
        <w:rPr>
          <w:b/>
        </w:rPr>
        <w:t xml:space="preserve">Tulos</w:t>
      </w:r>
    </w:p>
    <w:p>
      <w:r>
        <w:t xml:space="preserve">Puolan ensimmäinen jako</w:t>
      </w:r>
    </w:p>
    <w:p>
      <w:r>
        <w:rPr>
          <w:b/>
        </w:rPr>
        <w:t xml:space="preserve">Esimerkki 3.2492</w:t>
      </w:r>
    </w:p>
    <w:p>
      <w:r>
        <w:t xml:space="preserve">Kuka kirjoitti Jonathan Lutherista?</w:t>
      </w:r>
    </w:p>
    <w:p>
      <w:r>
        <w:rPr>
          <w:b/>
        </w:rPr>
        <w:t xml:space="preserve">Tulos</w:t>
      </w:r>
    </w:p>
    <w:p>
      <w:r>
        <w:t xml:space="preserve">Freeman H. Hubbard</w:t>
      </w:r>
    </w:p>
    <w:p>
      <w:r>
        <w:rPr>
          <w:b/>
        </w:rPr>
        <w:t xml:space="preserve">Tulos</w:t>
      </w:r>
    </w:p>
    <w:p>
      <w:r>
        <w:t xml:space="preserve">Freeman H. Hubbard</w:t>
      </w:r>
    </w:p>
    <w:p>
      <w:r>
        <w:rPr>
          <w:b/>
        </w:rPr>
        <w:t xml:space="preserve">Esimerkki 3.2493</w:t>
      </w:r>
    </w:p>
    <w:p>
      <w:r>
        <w:t xml:space="preserve">Ovatko Huayin ja Ji'an, Jilin molemmat Kiinassa?</w:t>
      </w:r>
    </w:p>
    <w:p>
      <w:r>
        <w:rPr>
          <w:b/>
        </w:rPr>
        <w:t xml:space="preserve">Tulos</w:t>
      </w:r>
    </w:p>
    <w:p>
      <w:r>
        <w:t xml:space="preserve">kyllä</w:t>
      </w:r>
    </w:p>
    <w:p>
      <w:r>
        <w:rPr>
          <w:b/>
        </w:rPr>
        <w:t xml:space="preserve">Esimerkki 3.2494</w:t>
      </w:r>
    </w:p>
    <w:p>
      <w:r>
        <w:t xml:space="preserve">Edward Zwick teki elokuvan minkä näytelmän pohjalta?</w:t>
      </w:r>
    </w:p>
    <w:p>
      <w:r>
        <w:rPr>
          <w:b/>
        </w:rPr>
        <w:t xml:space="preserve">Tulos</w:t>
      </w:r>
    </w:p>
    <w:p>
      <w:r>
        <w:t xml:space="preserve">Seksuaalinen perversio Chicagossa</w:t>
      </w:r>
    </w:p>
    <w:p>
      <w:r>
        <w:rPr>
          <w:b/>
        </w:rPr>
        <w:t xml:space="preserve">Esimerkki 3.2495</w:t>
      </w:r>
    </w:p>
    <w:p>
      <w:r>
        <w:t xml:space="preserve">Mikä oli valtatien 495 liittymän 70 kohdalla sijaitsevan yhteisön väkiluku vuonna 2010?</w:t>
      </w:r>
    </w:p>
    <w:p>
      <w:r>
        <w:rPr>
          <w:b/>
        </w:rPr>
        <w:t xml:space="preserve">Tulos</w:t>
      </w:r>
    </w:p>
    <w:p>
      <w:r>
        <w:t xml:space="preserve">14,314</w:t>
      </w:r>
    </w:p>
    <w:p>
      <w:r>
        <w:rPr>
          <w:b/>
        </w:rPr>
        <w:t xml:space="preserve">Esimerkki 3.2496</w:t>
      </w:r>
    </w:p>
    <w:p>
      <w:r>
        <w:t xml:space="preserve">Site Selection -lehden pääkonttori sijaitsee kaupungissa, jossa oli kuinka monta asukasta vuonna 2010 ?</w:t>
      </w:r>
    </w:p>
    <w:p>
      <w:r>
        <w:rPr>
          <w:b/>
        </w:rPr>
        <w:t xml:space="preserve">Tulos</w:t>
      </w:r>
    </w:p>
    <w:p>
      <w:r>
        <w:t xml:space="preserve">9,116</w:t>
      </w:r>
    </w:p>
    <w:p>
      <w:r>
        <w:rPr>
          <w:b/>
        </w:rPr>
        <w:t xml:space="preserve">Esimerkki 3.2497</w:t>
      </w:r>
    </w:p>
    <w:p>
      <w:r>
        <w:t xml:space="preserve">Kuka omisti levy-yhtiön, jonka aikana Ritchie Valens lauloi kappaleen, jonka Los Lobos coveroi?</w:t>
      </w:r>
    </w:p>
    <w:p>
      <w:r>
        <w:rPr>
          <w:b/>
        </w:rPr>
        <w:t xml:space="preserve">Tulos</w:t>
      </w:r>
    </w:p>
    <w:p>
      <w:r>
        <w:t xml:space="preserve">Bob Keane</w:t>
      </w:r>
    </w:p>
    <w:p>
      <w:r>
        <w:rPr>
          <w:b/>
        </w:rPr>
        <w:t xml:space="preserve">Esimerkki 3.2498</w:t>
      </w:r>
    </w:p>
    <w:p>
      <w:r>
        <w:t xml:space="preserve">Jasus paulensis, joka tunnetaan yleisesti myös nimellä Saint Paulin kivihummeri, on piikkihummerilaji, jota tavataan Saint Paulin saaren ympärillä Intian valtameren eteläosassa ja Tristan da Cunhan ympärillä. Tristan on nimi sekä syrjäiselle tuliperäisten saarten ryhmälle, joka sijaitsee Meksikon valtameren eteläisellä alueella, että kyseisen ryhmän pääsaarelle.</w:t>
      </w:r>
    </w:p>
    <w:p>
      <w:r>
        <w:rPr>
          <w:b/>
        </w:rPr>
        <w:t xml:space="preserve">Tulos</w:t>
      </w:r>
    </w:p>
    <w:p>
      <w:r>
        <w:t xml:space="preserve">Atlantic</w:t>
      </w:r>
    </w:p>
    <w:p>
      <w:r>
        <w:rPr>
          <w:b/>
        </w:rPr>
        <w:t xml:space="preserve">Esimerkki 3.2499</w:t>
      </w:r>
    </w:p>
    <w:p>
      <w:r>
        <w:t xml:space="preserve">Kuka osti perheomisteisen panimoyhtiön, jonka omistaa Malayan Breweries Limited -nimellä perustettu aasialainen panimoyhtiö?</w:t>
      </w:r>
    </w:p>
    <w:p>
      <w:r>
        <w:rPr>
          <w:b/>
        </w:rPr>
        <w:t xml:space="preserve">Tulos</w:t>
      </w:r>
    </w:p>
    <w:p>
      <w:r>
        <w:t xml:space="preserve">DB Breweries</w:t>
      </w:r>
    </w:p>
    <w:p>
      <w:r>
        <w:rPr>
          <w:b/>
        </w:rPr>
        <w:t xml:space="preserve">Esimerkki 3.2500</w:t>
      </w:r>
    </w:p>
    <w:p>
      <w:r>
        <w:t xml:space="preserve">Mikä vuonna 991 CE taistelu Blackwater-joen varrella on inspiraationa samannimiselle vanhan englantilaisen runon runolle?</w:t>
      </w:r>
    </w:p>
    <w:p>
      <w:r>
        <w:rPr>
          <w:b/>
        </w:rPr>
        <w:t xml:space="preserve">Tulos</w:t>
      </w:r>
    </w:p>
    <w:p>
      <w:r>
        <w:t xml:space="preserve">Maldonin taistelu</w:t>
      </w:r>
    </w:p>
    <w:p>
      <w:r>
        <w:rPr>
          <w:b/>
        </w:rPr>
        <w:t xml:space="preserve">Esimerkki 3.2501</w:t>
      </w:r>
    </w:p>
    <w:p>
      <w:r>
        <w:t xml:space="preserve">Donald Newkirk on muusikko ja levytuottaja, joka tunnetaan ääninäyttelijänä hip hop -albumeilla, kuten 3rd Bassin kappale oli mikä?</w:t>
      </w:r>
    </w:p>
    <w:p>
      <w:r>
        <w:rPr>
          <w:b/>
        </w:rPr>
        <w:t xml:space="preserve">Tulos</w:t>
      </w:r>
    </w:p>
    <w:p>
      <w:r>
        <w:t xml:space="preserve">Kaasun kasvot</w:t>
      </w:r>
    </w:p>
    <w:p>
      <w:r>
        <w:rPr>
          <w:b/>
        </w:rPr>
        <w:t xml:space="preserve">Esimerkki 3.2502</w:t>
      </w:r>
    </w:p>
    <w:p>
      <w:r>
        <w:t xml:space="preserve">Mitä Chris Grieder teki tälle vuonna 1992 perustetulle rockyhtyeelle, jonka kotipaikka on Portland, Oregon?</w:t>
      </w:r>
    </w:p>
    <w:p>
      <w:r>
        <w:rPr>
          <w:b/>
        </w:rPr>
        <w:t xml:space="preserve">Tulos</w:t>
      </w:r>
    </w:p>
    <w:p>
      <w:r>
        <w:t xml:space="preserve">ohjannut musiikkivideoita</w:t>
      </w:r>
    </w:p>
    <w:p>
      <w:r>
        <w:rPr>
          <w:b/>
        </w:rPr>
        <w:t xml:space="preserve">Esimerkki 3.2503</w:t>
      </w:r>
    </w:p>
    <w:p>
      <w:r>
        <w:t xml:space="preserve">State Route 209 (SR-209) on osavaltion valtatie Utahin osavaltiossa, joka seuraa 9000 South ja muita itä-länsisuuntaisia katuja Salt Lake Cityn eteläpuolella.Se yhdistää I-15:n Sandyssa Little Cottonwood Canyonin hiihtoalueisiin ja, kun laajennus on valmis, minkä kaivoksen kanssa, joka tunnetaan paikallisten keskuudessa yleisemmin nimellä "Kennecott Copper Mine", on avokaivostoiminta, jossa louhitaan suurta kupariesiintymää Salt Lake Cityn lounaispuolella Utahissa?</w:t>
      </w:r>
    </w:p>
    <w:p>
      <w:r>
        <w:rPr>
          <w:b/>
        </w:rPr>
        <w:t xml:space="preserve">Tulos</w:t>
      </w:r>
    </w:p>
    <w:p>
      <w:r>
        <w:t xml:space="preserve">Bingham Canyonin kaivos</w:t>
      </w:r>
    </w:p>
    <w:p>
      <w:r>
        <w:rPr>
          <w:b/>
        </w:rPr>
        <w:t xml:space="preserve">Esimerkki 3.2504</w:t>
      </w:r>
    </w:p>
    <w:p>
      <w:r>
        <w:t xml:space="preserve">Millä nimellä tunnettiin aiemmin osoitteessa 2200 South Las Vegas sijaitseva Stratosphere Las Vegas?</w:t>
      </w:r>
    </w:p>
    <w:p>
      <w:r>
        <w:rPr>
          <w:b/>
        </w:rPr>
        <w:t xml:space="preserve">Tulos</w:t>
      </w:r>
    </w:p>
    <w:p>
      <w:r>
        <w:t xml:space="preserve">aiemmin Vegas World)</w:t>
      </w:r>
    </w:p>
    <w:p>
      <w:r>
        <w:rPr>
          <w:b/>
        </w:rPr>
        <w:t xml:space="preserve">Esimerkki 3.2505</w:t>
      </w:r>
    </w:p>
    <w:p>
      <w:r>
        <w:t xml:space="preserve">18 Days on single, jota käytettiin myös iPhone OS -pelissä, jonka musiikin oli luonut kuka?</w:t>
      </w:r>
    </w:p>
    <w:p>
      <w:r>
        <w:rPr>
          <w:b/>
        </w:rPr>
        <w:t xml:space="preserve">Tulos</w:t>
      </w:r>
    </w:p>
    <w:p>
      <w:r>
        <w:t xml:space="preserve">Nate True</w:t>
      </w:r>
    </w:p>
    <w:p>
      <w:r>
        <w:rPr>
          <w:b/>
        </w:rPr>
        <w:t xml:space="preserve">Esimerkki 3.2506</w:t>
      </w:r>
    </w:p>
    <w:p>
      <w:r>
        <w:t xml:space="preserve">David Campbell oli minkä tunnustamattoman alueen johtaja, joka sijaitsi nykyisen Tennesseen itäosassa Yhdysvalloissa?</w:t>
      </w:r>
    </w:p>
    <w:p>
      <w:r>
        <w:rPr>
          <w:b/>
        </w:rPr>
        <w:t xml:space="preserve">Tulos</w:t>
      </w:r>
    </w:p>
    <w:p>
      <w:r>
        <w:t xml:space="preserve">Franklinin osavaltio</w:t>
      </w:r>
    </w:p>
    <w:p>
      <w:r>
        <w:rPr>
          <w:b/>
        </w:rPr>
        <w:t xml:space="preserve">Esimerkki 3.2507</w:t>
      </w:r>
    </w:p>
    <w:p>
      <w:r>
        <w:t xml:space="preserve">Mikä on yhden Mary Ellen Matthewsin piirikunnan nimi?</w:t>
      </w:r>
    </w:p>
    <w:p>
      <w:r>
        <w:rPr>
          <w:b/>
        </w:rPr>
        <w:t xml:space="preserve">Tulos</w:t>
      </w:r>
    </w:p>
    <w:p>
      <w:r>
        <w:t xml:space="preserve">Suffolkin piirikunta</w:t>
      </w:r>
    </w:p>
    <w:p>
      <w:r>
        <w:rPr>
          <w:b/>
        </w:rPr>
        <w:t xml:space="preserve">Esimerkki 3.2508</w:t>
      </w:r>
    </w:p>
    <w:p>
      <w:r>
        <w:t xml:space="preserve">Milloin syntyi Hyvän neuvon ainoa naisnäyttelijä?</w:t>
      </w:r>
    </w:p>
    <w:p>
      <w:r>
        <w:rPr>
          <w:b/>
        </w:rPr>
        <w:t xml:space="preserve">Tulos</w:t>
      </w:r>
    </w:p>
    <w:p>
      <w:r>
        <w:t xml:space="preserve">10. elokuuta 1972</w:t>
      </w:r>
    </w:p>
    <w:p>
      <w:r>
        <w:rPr>
          <w:b/>
        </w:rPr>
        <w:t xml:space="preserve">Esimerkki 3.2509</w:t>
      </w:r>
    </w:p>
    <w:p>
      <w:r>
        <w:t xml:space="preserve">Panseksuaalisuus ja kaikkinaisvaltaisuus on ollut näkyvästi ylpeyden lippu internet-sivustoilla noin mistä ajasta lähtien?</w:t>
      </w:r>
    </w:p>
    <w:p>
      <w:r>
        <w:rPr>
          <w:b/>
        </w:rPr>
        <w:t xml:space="preserve">Tulos</w:t>
      </w:r>
    </w:p>
    <w:p>
      <w:r>
        <w:t xml:space="preserve">vuoden 2010 puoliväli</w:t>
      </w:r>
    </w:p>
    <w:p>
      <w:r>
        <w:rPr>
          <w:b/>
        </w:rPr>
        <w:t xml:space="preserve">Esimerkki 3.2510</w:t>
      </w:r>
    </w:p>
    <w:p>
      <w:r>
        <w:t xml:space="preserve">Ennen Ganghwan verilöylyä 140 ihmistä teloitettiin Ganghwassa niin sanotussa sotarikoksessa, joka kohdistui kommunisteihin ja epäiltyihin kannattajiin ja joka tapahtui kesällä 1950?</w:t>
      </w:r>
    </w:p>
    <w:p>
      <w:r>
        <w:rPr>
          <w:b/>
        </w:rPr>
        <w:t xml:space="preserve">Tulos</w:t>
      </w:r>
    </w:p>
    <w:p>
      <w:r>
        <w:t xml:space="preserve">Bodon liigan verilöyly</w:t>
      </w:r>
    </w:p>
    <w:p>
      <w:r>
        <w:rPr>
          <w:b/>
        </w:rPr>
        <w:t xml:space="preserve">Tulos</w:t>
      </w:r>
    </w:p>
    <w:p>
      <w:r>
        <w:t xml:space="preserve">Bodon liigan verilöyly</w:t>
      </w:r>
    </w:p>
    <w:p>
      <w:r>
        <w:rPr>
          <w:b/>
        </w:rPr>
        <w:t xml:space="preserve">Esimerkki 3.2511</w:t>
      </w:r>
    </w:p>
    <w:p>
      <w:r>
        <w:t xml:space="preserve">Spagettivoileipää on tarjottu Minneapolisin keskustan historiallisella varastoalueella sijaitsevassa baseball-puistossa.</w:t>
      </w:r>
    </w:p>
    <w:p>
      <w:r>
        <w:rPr>
          <w:b/>
        </w:rPr>
        <w:t xml:space="preserve">Tulos</w:t>
      </w:r>
    </w:p>
    <w:p>
      <w:r>
        <w:t xml:space="preserve">Target Field</w:t>
      </w:r>
    </w:p>
    <w:p>
      <w:r>
        <w:rPr>
          <w:b/>
        </w:rPr>
        <w:t xml:space="preserve">Esimerkki 3.2512</w:t>
      </w:r>
    </w:p>
    <w:p>
      <w:r>
        <w:t xml:space="preserve">Mikä on Chloe Bennetin esittämän hahmon nimi, jota Parisa Fakhri koe-esiintyi?</w:t>
      </w:r>
    </w:p>
    <w:p>
      <w:r>
        <w:rPr>
          <w:b/>
        </w:rPr>
        <w:t xml:space="preserve">Tulos</w:t>
      </w:r>
    </w:p>
    <w:p>
      <w:r>
        <w:t xml:space="preserve">Daisy Johnson</w:t>
      </w:r>
    </w:p>
    <w:p>
      <w:r>
        <w:rPr>
          <w:b/>
        </w:rPr>
        <w:t xml:space="preserve">Esimerkki 3.2513</w:t>
      </w:r>
    </w:p>
    <w:p>
      <w:r>
        <w:t xml:space="preserve">Stock Ticker ja Colt Express ovat minkä tyyppisiä pelejä?</w:t>
      </w:r>
    </w:p>
    <w:p>
      <w:r>
        <w:rPr>
          <w:b/>
        </w:rPr>
        <w:t xml:space="preserve">Tulos</w:t>
      </w:r>
    </w:p>
    <w:p>
      <w:r>
        <w:t xml:space="preserve">lautapeli</w:t>
      </w:r>
    </w:p>
    <w:p>
      <w:r>
        <w:rPr>
          <w:b/>
        </w:rPr>
        <w:t xml:space="preserve">Esimerkki 3.2514</w:t>
      </w:r>
    </w:p>
    <w:p>
      <w:r>
        <w:t xml:space="preserve">Kristina Anapau näyttelee Galinaa elokuvassa, joka pyörii minkä baletin tuotannon ympärillä?</w:t>
      </w:r>
    </w:p>
    <w:p>
      <w:r>
        <w:rPr>
          <w:b/>
        </w:rPr>
        <w:t xml:space="preserve">Tulos</w:t>
      </w:r>
    </w:p>
    <w:p>
      <w:r>
        <w:t xml:space="preserve">"Joutsenjärvi"</w:t>
      </w:r>
    </w:p>
    <w:p>
      <w:r>
        <w:rPr>
          <w:b/>
        </w:rPr>
        <w:t xml:space="preserve">Esimerkki 3.2515</w:t>
      </w:r>
    </w:p>
    <w:p>
      <w:r>
        <w:t xml:space="preserve">Minkä albumin debytoi vuonna 1980 Pasadenasta, Kaliforniasta kotoisin oleva yhtye?</w:t>
      </w:r>
    </w:p>
    <w:p>
      <w:r>
        <w:rPr>
          <w:b/>
        </w:rPr>
        <w:t xml:space="preserve">Tulos</w:t>
      </w:r>
    </w:p>
    <w:p>
      <w:r>
        <w:t xml:space="preserve">"Naiset ja lapset etusijalla"</w:t>
      </w:r>
    </w:p>
    <w:p>
      <w:r>
        <w:rPr>
          <w:b/>
        </w:rPr>
        <w:t xml:space="preserve">Esimerkki 3.2516</w:t>
      </w:r>
    </w:p>
    <w:p>
      <w:r>
        <w:t xml:space="preserve">George E. Hyde kirjoitti mistä intiaaniheimosta, joka tunnettiin myös nimellä Dakota?</w:t>
      </w:r>
    </w:p>
    <w:p>
      <w:r>
        <w:rPr>
          <w:b/>
        </w:rPr>
        <w:t xml:space="preserve">Tulos</w:t>
      </w:r>
    </w:p>
    <w:p>
      <w:r>
        <w:t xml:space="preserve">Sioux</w:t>
      </w:r>
    </w:p>
    <w:p>
      <w:r>
        <w:rPr>
          <w:b/>
        </w:rPr>
        <w:t xml:space="preserve">Esimerkki 3.2517</w:t>
      </w:r>
    </w:p>
    <w:p>
      <w:r>
        <w:t xml:space="preserve">ovatko Pleurothallis ja Odontioda molemmat orkideatyyppejä?</w:t>
      </w:r>
    </w:p>
    <w:p>
      <w:r>
        <w:rPr>
          <w:b/>
        </w:rPr>
        <w:t xml:space="preserve">Tulos</w:t>
      </w:r>
    </w:p>
    <w:p>
      <w:r>
        <w:t xml:space="preserve">kyllä</w:t>
      </w:r>
    </w:p>
    <w:p>
      <w:r>
        <w:rPr>
          <w:b/>
        </w:rPr>
        <w:t xml:space="preserve">Esimerkki 3.2518</w:t>
      </w:r>
    </w:p>
    <w:p>
      <w:r>
        <w:t xml:space="preserve">Kuka rumpali, jonka ura ulottuu yli 30 vuoden päähän, on soittanut brittiläisessä rock-sinfoniassa, The Whossa ja Oasiksessa?</w:t>
      </w:r>
    </w:p>
    <w:p>
      <w:r>
        <w:rPr>
          <w:b/>
        </w:rPr>
        <w:t xml:space="preserve">Tulos</w:t>
      </w:r>
    </w:p>
    <w:p>
      <w:r>
        <w:t xml:space="preserve">Zak Starkey</w:t>
      </w:r>
    </w:p>
    <w:p>
      <w:r>
        <w:rPr>
          <w:b/>
        </w:rPr>
        <w:t xml:space="preserve">Tulos</w:t>
      </w:r>
    </w:p>
    <w:p>
      <w:r>
        <w:t xml:space="preserve">Zak Starkey</w:t>
      </w:r>
    </w:p>
    <w:p>
      <w:r>
        <w:rPr>
          <w:b/>
        </w:rPr>
        <w:t xml:space="preserve">Esimerkki 3.2519</w:t>
      </w:r>
    </w:p>
    <w:p>
      <w:r>
        <w:t xml:space="preserve">Kuuluuko Deppea ja Crambe samaan perheeseen?</w:t>
      </w:r>
    </w:p>
    <w:p>
      <w:r>
        <w:rPr>
          <w:b/>
        </w:rPr>
        <w:t xml:space="preserve">Tulos</w:t>
      </w:r>
    </w:p>
    <w:p>
      <w:r>
        <w:t xml:space="preserve">ei</w:t>
      </w:r>
    </w:p>
    <w:p>
      <w:r>
        <w:rPr>
          <w:b/>
        </w:rPr>
        <w:t xml:space="preserve">Tulos</w:t>
      </w:r>
    </w:p>
    <w:p>
      <w:r>
        <w:t xml:space="preserve">ei</w:t>
      </w:r>
    </w:p>
    <w:p>
      <w:r>
        <w:rPr>
          <w:b/>
        </w:rPr>
        <w:t xml:space="preserve">Esimerkki 3.2520</w:t>
      </w:r>
    </w:p>
    <w:p>
      <w:r>
        <w:t xml:space="preserve">Missä muussa joukkueessa Fermantle Football Clubin ja Greater Western Sydney Giantsin lisäksi vuoden 2008 Ron Evans -mitalisti pelasi?</w:t>
      </w:r>
    </w:p>
    <w:p>
      <w:r>
        <w:rPr>
          <w:b/>
        </w:rPr>
        <w:t xml:space="preserve">Tulos</w:t>
      </w:r>
    </w:p>
    <w:p>
      <w:r>
        <w:t xml:space="preserve">Carlton Football Club</w:t>
      </w:r>
    </w:p>
    <w:p>
      <w:r>
        <w:rPr>
          <w:b/>
        </w:rPr>
        <w:t xml:space="preserve">Esimerkki 3.2521</w:t>
      </w:r>
    </w:p>
    <w:p>
      <w:r>
        <w:t xml:space="preserve">Ovatko Life in the Undergrowth ja Feiyu Show molemmat dokumentteja?</w:t>
      </w:r>
    </w:p>
    <w:p>
      <w:r>
        <w:rPr>
          <w:b/>
        </w:rPr>
        <w:t xml:space="preserve">Tulos</w:t>
      </w:r>
    </w:p>
    <w:p>
      <w:r>
        <w:t xml:space="preserve">kyllä</w:t>
      </w:r>
    </w:p>
    <w:p>
      <w:r>
        <w:rPr>
          <w:b/>
        </w:rPr>
        <w:t xml:space="preserve">Esimerkki 3.2522</w:t>
      </w:r>
    </w:p>
    <w:p>
      <w:r>
        <w:t xml:space="preserve">Ovatko Jean-Luc Godard ja Alan Mak Siu-fai Hongkongista?</w:t>
      </w:r>
    </w:p>
    <w:p>
      <w:r>
        <w:rPr>
          <w:b/>
        </w:rPr>
        <w:t xml:space="preserve">Tulos</w:t>
      </w:r>
    </w:p>
    <w:p>
      <w:r>
        <w:t xml:space="preserve">ei</w:t>
      </w:r>
    </w:p>
    <w:p>
      <w:r>
        <w:rPr>
          <w:b/>
        </w:rPr>
        <w:t xml:space="preserve">Esimerkki 3.2523</w:t>
      </w:r>
    </w:p>
    <w:p>
      <w:r>
        <w:t xml:space="preserve">Oliver Muirhead ohjasi "Joulu vangittuna" -näytelmän, joka on eräänlainen musiikkikomedia, joka sisältää lauluja, vitsejä, slapstick-komiikkaa ja tanssia, ja joka kehitettiin missä?</w:t>
      </w:r>
    </w:p>
    <w:p>
      <w:r>
        <w:rPr>
          <w:b/>
        </w:rPr>
        <w:t xml:space="preserve">Tulos</w:t>
      </w:r>
    </w:p>
    <w:p>
      <w:r>
        <w:t xml:space="preserve">Englanti</w:t>
      </w:r>
    </w:p>
    <w:p>
      <w:r>
        <w:rPr>
          <w:b/>
        </w:rPr>
        <w:t xml:space="preserve">Esimerkki 3.2524</w:t>
      </w:r>
    </w:p>
    <w:p>
      <w:r>
        <w:t xml:space="preserve">Kuka Ison-Britannian ja Amerikan musiikkisalien killan suojelija näytteli elokuvassa Oliver!</w:t>
      </w:r>
    </w:p>
    <w:p>
      <w:r>
        <w:rPr>
          <w:b/>
        </w:rPr>
        <w:t xml:space="preserve">Tulos</w:t>
      </w:r>
    </w:p>
    <w:p>
      <w:r>
        <w:t xml:space="preserve">Shani Wallis</w:t>
      </w:r>
    </w:p>
    <w:p>
      <w:r>
        <w:rPr>
          <w:b/>
        </w:rPr>
        <w:t xml:space="preserve">Esimerkki 3.2525</w:t>
      </w:r>
    </w:p>
    <w:p>
      <w:r>
        <w:t xml:space="preserve">Milloin on syntynyt suomalainen kilpa-ajaja ja entinen kuljettaja, joka ajoi 49. kansainvälisen Ruotsin rallin maaliin?</w:t>
      </w:r>
    </w:p>
    <w:p>
      <w:r>
        <w:rPr>
          <w:b/>
        </w:rPr>
        <w:t xml:space="preserve">Tulos</w:t>
      </w:r>
    </w:p>
    <w:p>
      <w:r>
        <w:t xml:space="preserve">26. kesäkuuta 1964</w:t>
      </w:r>
    </w:p>
    <w:p>
      <w:r>
        <w:rPr>
          <w:b/>
        </w:rPr>
        <w:t xml:space="preserve">Esimerkki 3.2526</w:t>
      </w:r>
    </w:p>
    <w:p>
      <w:r>
        <w:t xml:space="preserve">Millä 10. lokakuuta 2007 itse julkaistulla studioalbumilla, joka julkaistiin 10. lokakuuta 2007 maksullisena latauksena, on kappale, jossa keulahahmo Thom Yorke laulaa pakkomielteestä ja vastikkeettomasta rakkaudesta?</w:t>
      </w:r>
    </w:p>
    <w:p>
      <w:r>
        <w:rPr>
          <w:b/>
        </w:rPr>
        <w:t xml:space="preserve">Tulos</w:t>
      </w:r>
    </w:p>
    <w:p>
      <w:r>
        <w:t xml:space="preserve">In Rainbows</w:t>
      </w:r>
    </w:p>
    <w:p>
      <w:r>
        <w:rPr>
          <w:b/>
        </w:rPr>
        <w:t xml:space="preserve">Esimerkki 3.2527</w:t>
      </w:r>
    </w:p>
    <w:p>
      <w:r>
        <w:t xml:space="preserve">Taking Off oli soundtrack elokuvaan, jonka pääosassa oli näyttelijä, jolla oli rooli The Mary Tyler Moore Show'ssa?</w:t>
      </w:r>
    </w:p>
    <w:p>
      <w:r>
        <w:rPr>
          <w:b/>
        </w:rPr>
        <w:t xml:space="preserve">Tulos</w:t>
      </w:r>
    </w:p>
    <w:p>
      <w:r>
        <w:t xml:space="preserve">Georgia Bright Engel</w:t>
      </w:r>
    </w:p>
    <w:p>
      <w:r>
        <w:rPr>
          <w:b/>
        </w:rPr>
        <w:t xml:space="preserve">Esimerkki 3.2528</w:t>
      </w:r>
    </w:p>
    <w:p>
      <w:r>
        <w:t xml:space="preserve">Kuka terroristi törmäsi tahallaan World Trade Centeriin lentokoneella, josta freelance-valokuvaaja Thomas Dallal otti kuvan, jonka nimi oli Impending Death?</w:t>
      </w:r>
    </w:p>
    <w:p>
      <w:r>
        <w:rPr>
          <w:b/>
        </w:rPr>
        <w:t xml:space="preserve">Tulos</w:t>
      </w:r>
    </w:p>
    <w:p>
      <w:r>
        <w:t xml:space="preserve">Mohamed Atta</w:t>
      </w:r>
    </w:p>
    <w:p>
      <w:r>
        <w:rPr>
          <w:b/>
        </w:rPr>
        <w:t xml:space="preserve">Esimerkki 3.2529</w:t>
      </w:r>
    </w:p>
    <w:p>
      <w:r>
        <w:t xml:space="preserve">Mikä on WPJF:n palveleman alueen suurimman kaupungin väkiluku?</w:t>
      </w:r>
    </w:p>
    <w:p>
      <w:r>
        <w:rPr>
          <w:b/>
        </w:rPr>
        <w:t xml:space="preserve">Tulos</w:t>
      </w:r>
    </w:p>
    <w:p>
      <w:r>
        <w:t xml:space="preserve">67,453</w:t>
      </w:r>
    </w:p>
    <w:p>
      <w:r>
        <w:rPr>
          <w:b/>
        </w:rPr>
        <w:t xml:space="preserve">Esimerkki 3.2530</w:t>
      </w:r>
    </w:p>
    <w:p>
      <w:r>
        <w:t xml:space="preserve">Minkä amerikkalaisen musiikkiteatterisäveltäjän musiikkia kuullaan elokuvassa The Apple Tree?</w:t>
      </w:r>
    </w:p>
    <w:p>
      <w:r>
        <w:rPr>
          <w:b/>
        </w:rPr>
        <w:t xml:space="preserve">Tulos</w:t>
      </w:r>
    </w:p>
    <w:p>
      <w:r>
        <w:t xml:space="preserve">Jerry Bock</w:t>
      </w:r>
    </w:p>
    <w:p>
      <w:r>
        <w:rPr>
          <w:b/>
        </w:rPr>
        <w:t xml:space="preserve">Esimerkki 3.2531</w:t>
      </w:r>
    </w:p>
    <w:p>
      <w:r>
        <w:t xml:space="preserve">Mikä keskikokoinen auto vuosina 1973-2005 käytti yhteistä alustaa Pontiac 6000:n kanssa?</w:t>
      </w:r>
    </w:p>
    <w:p>
      <w:r>
        <w:rPr>
          <w:b/>
        </w:rPr>
        <w:t xml:space="preserve">Tulos</w:t>
      </w:r>
    </w:p>
    <w:p>
      <w:r>
        <w:t xml:space="preserve">Buick Century</w:t>
      </w:r>
    </w:p>
    <w:p>
      <w:r>
        <w:rPr>
          <w:b/>
        </w:rPr>
        <w:t xml:space="preserve">Tulos</w:t>
      </w:r>
    </w:p>
    <w:p>
      <w:r>
        <w:t xml:space="preserve">Buick Century</w:t>
      </w:r>
    </w:p>
    <w:p>
      <w:r>
        <w:rPr>
          <w:b/>
        </w:rPr>
        <w:t xml:space="preserve">Esimerkki 3.2532</w:t>
      </w:r>
    </w:p>
    <w:p>
      <w:r>
        <w:t xml:space="preserve">Hamayounin asetuksen muuttanut Egyptin presidentti syntyi minä vuonna?</w:t>
      </w:r>
    </w:p>
    <w:p>
      <w:r>
        <w:rPr>
          <w:b/>
        </w:rPr>
        <w:t xml:space="preserve">Tulos</w:t>
      </w:r>
    </w:p>
    <w:p>
      <w:r>
        <w:t xml:space="preserve">1928</w:t>
      </w:r>
    </w:p>
    <w:p>
      <w:r>
        <w:rPr>
          <w:b/>
        </w:rPr>
        <w:t xml:space="preserve">Tulos</w:t>
      </w:r>
    </w:p>
    <w:p>
      <w:r>
        <w:t xml:space="preserve">1928</w:t>
      </w:r>
    </w:p>
    <w:p>
      <w:r>
        <w:rPr>
          <w:b/>
        </w:rPr>
        <w:t xml:space="preserve">Esimerkki 3.2533</w:t>
      </w:r>
    </w:p>
    <w:p>
      <w:r>
        <w:t xml:space="preserve">Waltz #2 on kappale, jonka laulaja-lauluntekijä Nebraskasta on tehnyt ja jolla on omaleimainen laulutyyli?</w:t>
      </w:r>
    </w:p>
    <w:p>
      <w:r>
        <w:rPr>
          <w:b/>
        </w:rPr>
        <w:t xml:space="preserve">Tulos</w:t>
      </w:r>
    </w:p>
    <w:p>
      <w:r>
        <w:t xml:space="preserve">Elliott Smith</w:t>
      </w:r>
    </w:p>
    <w:p>
      <w:r>
        <w:rPr>
          <w:b/>
        </w:rPr>
        <w:t xml:space="preserve">Esimerkki 3.2534</w:t>
      </w:r>
    </w:p>
    <w:p>
      <w:r>
        <w:t xml:space="preserve">Mikä RIchard Riordanin kirjoittama kirja tuotti lähes 430 miljoonaa dollaria lipputuloja, kun se sovitettiin elokuvasarjaksi?</w:t>
      </w:r>
    </w:p>
    <w:p>
      <w:r>
        <w:rPr>
          <w:b/>
        </w:rPr>
        <w:t xml:space="preserve">Tulos</w:t>
      </w:r>
    </w:p>
    <w:p>
      <w:r>
        <w:t xml:space="preserve">Percy Jackson ja olympialaiset</w:t>
      </w:r>
    </w:p>
    <w:p>
      <w:r>
        <w:rPr>
          <w:b/>
        </w:rPr>
        <w:t xml:space="preserve">Esimerkki 3.2535</w:t>
      </w:r>
    </w:p>
    <w:p>
      <w:r>
        <w:t xml:space="preserve">Missä sijaitsee paikka, jonne Thomas Allison matkusti?</w:t>
      </w:r>
    </w:p>
    <w:p>
      <w:r>
        <w:rPr>
          <w:b/>
        </w:rPr>
        <w:t xml:space="preserve">Tulos</w:t>
      </w:r>
    </w:p>
    <w:p>
      <w:r>
        <w:t xml:space="preserve">maapallon pohjoisin osa</w:t>
      </w:r>
    </w:p>
    <w:p>
      <w:r>
        <w:rPr>
          <w:b/>
        </w:rPr>
        <w:t xml:space="preserve">Esimerkki 3.2536</w:t>
      </w:r>
    </w:p>
    <w:p>
      <w:r>
        <w:t xml:space="preserve">Kenneth Branagh on pohjoisirlantilainen näyttelijä, ohjaaja, tuottaja ja käsikirjoittaja, mutta mikä on Terry Zwigoff?</w:t>
      </w:r>
    </w:p>
    <w:p>
      <w:r>
        <w:rPr>
          <w:b/>
        </w:rPr>
        <w:t xml:space="preserve">Tulos</w:t>
      </w:r>
    </w:p>
    <w:p>
      <w:r>
        <w:t xml:space="preserve">Amerikkalainen elokuvaohjaaja</w:t>
      </w:r>
    </w:p>
    <w:p>
      <w:r>
        <w:rPr>
          <w:b/>
        </w:rPr>
        <w:t xml:space="preserve">Esimerkki 3.2537</w:t>
      </w:r>
    </w:p>
    <w:p>
      <w:r>
        <w:t xml:space="preserve">Kuinka monen lapsen ympärille Stephen Kingin romaani keskittyy, joka Unettomuuden ja Unelmasiepparin ohella sijoittuu kuvitteelliseen Derryn kaupunkiin, Maineen osavaltioon?</w:t>
      </w:r>
    </w:p>
    <w:p>
      <w:r>
        <w:rPr>
          <w:b/>
        </w:rPr>
        <w:t xml:space="preserve">Tulos</w:t>
      </w:r>
    </w:p>
    <w:p>
      <w:r>
        <w:t xml:space="preserve">seitsemän</w:t>
      </w:r>
    </w:p>
    <w:p>
      <w:r>
        <w:rPr>
          <w:b/>
        </w:rPr>
        <w:t xml:space="preserve">Esimerkki 3.2538</w:t>
      </w:r>
    </w:p>
    <w:p>
      <w:r>
        <w:t xml:space="preserve">Minä vuonna perustettiin bändi, jonka kanssa Chris Pinnick tunnetaan parhaiten?</w:t>
      </w:r>
    </w:p>
    <w:p>
      <w:r>
        <w:rPr>
          <w:b/>
        </w:rPr>
        <w:t xml:space="preserve">Tulos</w:t>
      </w:r>
    </w:p>
    <w:p>
      <w:r>
        <w:t xml:space="preserve">1967</w:t>
      </w:r>
    </w:p>
    <w:p>
      <w:r>
        <w:rPr>
          <w:b/>
        </w:rPr>
        <w:t xml:space="preserve">Esimerkki 3.2539</w:t>
      </w:r>
    </w:p>
    <w:p>
      <w:r>
        <w:t xml:space="preserve">Kuka ohjasi elokuvan, jossa Lee Pace näytteli Roy Walkeria?</w:t>
      </w:r>
    </w:p>
    <w:p>
      <w:r>
        <w:rPr>
          <w:b/>
        </w:rPr>
        <w:t xml:space="preserve">Tulos</w:t>
      </w:r>
    </w:p>
    <w:p>
      <w:r>
        <w:t xml:space="preserve">Tarsem Singh</w:t>
      </w:r>
    </w:p>
    <w:p>
      <w:r>
        <w:rPr>
          <w:b/>
        </w:rPr>
        <w:t xml:space="preserve">Esimerkki 3.2540</w:t>
      </w:r>
    </w:p>
    <w:p>
      <w:r>
        <w:t xml:space="preserve">Tämä eteläkorealainen elokuva, jonka pääosassa on Huh Joon-ho, ilmestyi minä vuonna?</w:t>
      </w:r>
    </w:p>
    <w:p>
      <w:r>
        <w:rPr>
          <w:b/>
        </w:rPr>
        <w:t xml:space="preserve">Tulos</w:t>
      </w:r>
    </w:p>
    <w:p>
      <w:r>
        <w:t xml:space="preserve">2003</w:t>
      </w:r>
    </w:p>
    <w:p>
      <w:r>
        <w:rPr>
          <w:b/>
        </w:rPr>
        <w:t xml:space="preserve">Esimerkki 3.2541</w:t>
      </w:r>
    </w:p>
    <w:p>
      <w:r>
        <w:t xml:space="preserve">Mikä oli Anja Salomonowitzin ja Wendy Toyen yhteinen ammatti?</w:t>
      </w:r>
    </w:p>
    <w:p>
      <w:r>
        <w:rPr>
          <w:b/>
        </w:rPr>
        <w:t xml:space="preserve">Tulos</w:t>
      </w:r>
    </w:p>
    <w:p>
      <w:r>
        <w:t xml:space="preserve">elokuvaohjaaja</w:t>
      </w:r>
    </w:p>
    <w:p>
      <w:r>
        <w:rPr>
          <w:b/>
        </w:rPr>
        <w:t xml:space="preserve">Esimerkki 3.2542</w:t>
      </w:r>
    </w:p>
    <w:p>
      <w:r>
        <w:t xml:space="preserve">Curtis Williams sai ensimmäisen Go-Kartin suorassa televisiolähetyksessä, kun mies syntyi vuonna?</w:t>
      </w:r>
    </w:p>
    <w:p>
      <w:r>
        <w:rPr>
          <w:b/>
        </w:rPr>
        <w:t xml:space="preserve">Tulos</w:t>
      </w:r>
    </w:p>
    <w:p>
      <w:r>
        <w:t xml:space="preserve">1950</w:t>
      </w:r>
    </w:p>
    <w:p>
      <w:r>
        <w:rPr>
          <w:b/>
        </w:rPr>
        <w:t xml:space="preserve">Esimerkki 3.2543</w:t>
      </w:r>
    </w:p>
    <w:p>
      <w:r>
        <w:t xml:space="preserve">Kuka on amerikkalainen kirjailija ja elokuva- ja televisiotuottaja Bryan Spearsin äiti, joka kirjoitti Britneyn elämään perustuvan romaanin?</w:t>
      </w:r>
    </w:p>
    <w:p>
      <w:r>
        <w:rPr>
          <w:b/>
        </w:rPr>
        <w:t xml:space="preserve">Tulos</w:t>
      </w:r>
    </w:p>
    <w:p>
      <w:r>
        <w:t xml:space="preserve">Lynne Irene Spears</w:t>
      </w:r>
    </w:p>
    <w:p>
      <w:r>
        <w:rPr>
          <w:b/>
        </w:rPr>
        <w:t xml:space="preserve">Esimerkki 3.2544</w:t>
      </w:r>
    </w:p>
    <w:p>
      <w:r>
        <w:t xml:space="preserve">Mikä oli sen kaupungin asukasluku vuoden 2010 väestönlaskennassa, jossa Edwin F. Uhl toimi pormestarina?</w:t>
      </w:r>
    </w:p>
    <w:p>
      <w:r>
        <w:rPr>
          <w:b/>
        </w:rPr>
        <w:t xml:space="preserve">Tulos</w:t>
      </w:r>
    </w:p>
    <w:p>
      <w:r>
        <w:t xml:space="preserve">188,040</w:t>
      </w:r>
    </w:p>
    <w:p>
      <w:r>
        <w:rPr>
          <w:b/>
        </w:rPr>
        <w:t xml:space="preserve">Esimerkki 3.2545</w:t>
      </w:r>
    </w:p>
    <w:p>
      <w:r>
        <w:t xml:space="preserve">AXIS sijaitsee kasinolla, jonka omistaa ja jota ylläpitää kuka?</w:t>
      </w:r>
    </w:p>
    <w:p>
      <w:r>
        <w:rPr>
          <w:b/>
        </w:rPr>
        <w:t xml:space="preserve">Tulos</w:t>
      </w:r>
    </w:p>
    <w:p>
      <w:r>
        <w:t xml:space="preserve">Caesars Entertainment Corporation</w:t>
      </w:r>
    </w:p>
    <w:p>
      <w:r>
        <w:rPr>
          <w:b/>
        </w:rPr>
        <w:t xml:space="preserve">Esimerkki 3.2546</w:t>
      </w:r>
    </w:p>
    <w:p>
      <w:r>
        <w:t xml:space="preserve">Victor Jory oli kanadalaissyntyinen yhdysvaltalainen näyttelijä näyttämöllä, elokuvissa ja televisiossa, hän näytteli Oberonia juhannusyön unelmassa, amerikkalaisessa romanttisessa fantasiaelokuvassa, joka julkaistiin vuonna William Shakespearen näytelmästä, ohjaajina Max Reinhardt ja William Dieterle?</w:t>
      </w:r>
    </w:p>
    <w:p>
      <w:r>
        <w:rPr>
          <w:b/>
        </w:rPr>
        <w:t xml:space="preserve">Tulos</w:t>
      </w:r>
    </w:p>
    <w:p>
      <w:r>
        <w:t xml:space="preserve">1935</w:t>
      </w:r>
    </w:p>
    <w:p>
      <w:r>
        <w:rPr>
          <w:b/>
        </w:rPr>
        <w:t xml:space="preserve">Esimerkki 3.2547</w:t>
      </w:r>
    </w:p>
    <w:p>
      <w:r>
        <w:t xml:space="preserve">Miten Bonnien ja Clyden legenda -elokuvan käsikirjoittajat olivat sukua toisilleen?</w:t>
      </w:r>
    </w:p>
    <w:p>
      <w:r>
        <w:rPr>
          <w:b/>
        </w:rPr>
        <w:t xml:space="preserve">Tulos</w:t>
      </w:r>
    </w:p>
    <w:p>
      <w:r>
        <w:t xml:space="preserve">naimisissa</w:t>
      </w:r>
    </w:p>
    <w:p>
      <w:r>
        <w:rPr>
          <w:b/>
        </w:rPr>
        <w:t xml:space="preserve">Esimerkki 3.2548</w:t>
      </w:r>
    </w:p>
    <w:p>
      <w:r>
        <w:t xml:space="preserve">Millä kanavalla esitettiin sarja, jonka jakso "Diwali" oli?</w:t>
      </w:r>
    </w:p>
    <w:p>
      <w:r>
        <w:rPr>
          <w:b/>
        </w:rPr>
        <w:t xml:space="preserve">Tulos</w:t>
      </w:r>
    </w:p>
    <w:p>
      <w:r>
        <w:t xml:space="preserve">NBC</w:t>
      </w:r>
    </w:p>
    <w:p>
      <w:r>
        <w:rPr>
          <w:b/>
        </w:rPr>
        <w:t xml:space="preserve">Esimerkki 3.2549</w:t>
      </w:r>
    </w:p>
    <w:p>
      <w:r>
        <w:t xml:space="preserve">Pyhän Johannes Krysostomoksen liturgia on Sergie Rechmaninoffin musiikkiteos, toinen teos, joka kantaesitettiin missä kaupungissa?</w:t>
      </w:r>
    </w:p>
    <w:p>
      <w:r>
        <w:rPr>
          <w:b/>
        </w:rPr>
        <w:t xml:space="preserve">Tulos</w:t>
      </w:r>
    </w:p>
    <w:p>
      <w:r>
        <w:t xml:space="preserve">Moskova</w:t>
      </w:r>
    </w:p>
    <w:p>
      <w:r>
        <w:rPr>
          <w:b/>
        </w:rPr>
        <w:t xml:space="preserve">Esimerkki 3.2550</w:t>
      </w:r>
    </w:p>
    <w:p>
      <w:r>
        <w:t xml:space="preserve">Kumpi tennispelaaja oli australialainen, Richey Reneberg vai Kim Warwick?</w:t>
      </w:r>
    </w:p>
    <w:p>
      <w:r>
        <w:rPr>
          <w:b/>
        </w:rPr>
        <w:t xml:space="preserve">Tulos</w:t>
      </w:r>
    </w:p>
    <w:p>
      <w:r>
        <w:t xml:space="preserve">Kim Warwick</w:t>
      </w:r>
    </w:p>
    <w:p>
      <w:r>
        <w:rPr>
          <w:b/>
        </w:rPr>
        <w:t xml:space="preserve">Esimerkki 3.2551</w:t>
      </w:r>
    </w:p>
    <w:p>
      <w:r>
        <w:t xml:space="preserve">Milloin syntyi pohjoisirlantilainen snookerin ammattilaispelaaja, jonka kilpailuun "The Rack Pack" keskittyi?</w:t>
      </w:r>
    </w:p>
    <w:p>
      <w:r>
        <w:rPr>
          <w:b/>
        </w:rPr>
        <w:t xml:space="preserve">Tulos</w:t>
      </w:r>
    </w:p>
    <w:p>
      <w:r>
        <w:t xml:space="preserve">18. maaliskuuta 1949</w:t>
      </w:r>
    </w:p>
    <w:p>
      <w:r>
        <w:rPr>
          <w:b/>
        </w:rPr>
        <w:t xml:space="preserve">Esimerkki 3.2552</w:t>
      </w:r>
    </w:p>
    <w:p>
      <w:r>
        <w:t xml:space="preserve">Kumman elokuvan tuotti Walt Disney Pictures, Paluu Oziin vai Viidakon Yrjö?</w:t>
      </w:r>
    </w:p>
    <w:p>
      <w:r>
        <w:rPr>
          <w:b/>
        </w:rPr>
        <w:t xml:space="preserve">Tulos</w:t>
      </w:r>
    </w:p>
    <w:p>
      <w:r>
        <w:t xml:space="preserve">Viidakon Yrjö</w:t>
      </w:r>
    </w:p>
    <w:p>
      <w:r>
        <w:rPr>
          <w:b/>
        </w:rPr>
        <w:t xml:space="preserve">Esimerkki 3.2553</w:t>
      </w:r>
    </w:p>
    <w:p>
      <w:r>
        <w:t xml:space="preserve">Missä sijaitsi jalkapallostadion, jolla Redskinsin ensimmäinen kausi pelattiin?</w:t>
      </w:r>
    </w:p>
    <w:p>
      <w:r>
        <w:rPr>
          <w:b/>
        </w:rPr>
        <w:t xml:space="preserve">Tulos</w:t>
      </w:r>
    </w:p>
    <w:p>
      <w:r>
        <w:t xml:space="preserve">Landover, Maryland</w:t>
      </w:r>
    </w:p>
    <w:p>
      <w:r>
        <w:rPr>
          <w:b/>
        </w:rPr>
        <w:t xml:space="preserve">Esimerkki 3.2554</w:t>
      </w:r>
    </w:p>
    <w:p>
      <w:r>
        <w:t xml:space="preserve">Mikä joukkue on kotikentällään stadionilla, jossa pelattiin vuoden 2012 mestaruuskilpailujen suuri finaali?</w:t>
      </w:r>
    </w:p>
    <w:p>
      <w:r>
        <w:rPr>
          <w:b/>
        </w:rPr>
        <w:t xml:space="preserve">Tulos</w:t>
      </w:r>
    </w:p>
    <w:p>
      <w:r>
        <w:t xml:space="preserve">Warrington Wolves</w:t>
      </w:r>
    </w:p>
    <w:p>
      <w:r>
        <w:rPr>
          <w:b/>
        </w:rPr>
        <w:t xml:space="preserve">Esimerkki 3.2555</w:t>
      </w:r>
    </w:p>
    <w:p>
      <w:r>
        <w:t xml:space="preserve">The Hold Steady ja Seether ovat minkälaisia bändejä?</w:t>
      </w:r>
    </w:p>
    <w:p>
      <w:r>
        <w:rPr>
          <w:b/>
        </w:rPr>
        <w:t xml:space="preserve">Tulos</w:t>
      </w:r>
    </w:p>
    <w:p>
      <w:r>
        <w:t xml:space="preserve">rock-yhtye</w:t>
      </w:r>
    </w:p>
    <w:p>
      <w:r>
        <w:rPr>
          <w:b/>
        </w:rPr>
        <w:t xml:space="preserve">Esimerkki 3.2556</w:t>
      </w:r>
    </w:p>
    <w:p>
      <w:r>
        <w:t xml:space="preserve">Camp Edwards on Yhdysvaltojen sotilaskoulutuslaitos, joka sijaitsee läntisessä Barnstablen piirikunnassa Massachusettsissa. Se muodostaa suurimman osan Joint Base Cape Codin tukikohdasta, johon kuuluvat myös Otisin ilmavoimien kansalliskaartin tukikohta ja missä&gt;.</w:t>
      </w:r>
    </w:p>
    <w:p>
      <w:r>
        <w:rPr>
          <w:b/>
        </w:rPr>
        <w:t xml:space="preserve">Tulos</w:t>
      </w:r>
    </w:p>
    <w:p>
      <w:r>
        <w:t xml:space="preserve">Rannikkovartioston lentoasema Cape Cod</w:t>
      </w:r>
    </w:p>
    <w:p>
      <w:r>
        <w:rPr>
          <w:b/>
        </w:rPr>
        <w:t xml:space="preserve">Esimerkki 3.2557</w:t>
      </w:r>
    </w:p>
    <w:p>
      <w:r>
        <w:t xml:space="preserve">Toukokuun 4.-6. toukokuuta 2007 puhjennut tornado oli suuri ja tuhoisa tornadopurkaus, joka vaikutti merkittävästi osissa Yhdysvaltojen keskiosaa. Kuinka suuren osan Kiowan piirikunnassa sijaitsevasta Greensburgin kaupungista tuhosi EF5-tornado, joka oli ensimmäinen näin voimakas sitten vuoden 1999 Bridge Creek-Moore-tornadon?</w:t>
      </w:r>
    </w:p>
    <w:p>
      <w:r>
        <w:rPr>
          <w:b/>
        </w:rPr>
        <w:t xml:space="preserve">Tulos</w:t>
      </w:r>
    </w:p>
    <w:p>
      <w:r>
        <w:t xml:space="preserve">95%</w:t>
      </w:r>
    </w:p>
    <w:p>
      <w:r>
        <w:rPr>
          <w:b/>
        </w:rPr>
        <w:t xml:space="preserve">Esimerkki 3.2558</w:t>
      </w:r>
    </w:p>
    <w:p>
      <w:r>
        <w:t xml:space="preserve">Kapila Vatsyayan (s. 25. joulukuuta 1928) on johtava intialainen tutkija, joka käsittelee erilaisia uskonnollisiin hindulaisiin musiikkiteatterityyleihin perustuvia esitystaitoja, joiden teoriaa ja käytäntöä voidaan jäljittää sanskritinkieliseen tekstiin "Natya Shastra", jota kutsutaan myös nimellä Shastriya Nritya?</w:t>
      </w:r>
    </w:p>
    <w:p>
      <w:r>
        <w:rPr>
          <w:b/>
        </w:rPr>
        <w:t xml:space="preserve">Tulos</w:t>
      </w:r>
    </w:p>
    <w:p>
      <w:r>
        <w:t xml:space="preserve">Intian klassinen tanssi</w:t>
      </w:r>
    </w:p>
    <w:p>
      <w:r>
        <w:rPr>
          <w:b/>
        </w:rPr>
        <w:t xml:space="preserve">Esimerkki 3.2559</w:t>
      </w:r>
    </w:p>
    <w:p>
      <w:r>
        <w:t xml:space="preserve">Mikä osavaltion yliopisto perustettiin vuonna 1927, ja sillä on 15 yliopistojoukkuetta?</w:t>
      </w:r>
    </w:p>
    <w:p>
      <w:r>
        <w:rPr>
          <w:b/>
        </w:rPr>
        <w:t xml:space="preserve">Tulos</w:t>
      </w:r>
    </w:p>
    <w:p>
      <w:r>
        <w:t xml:space="preserve">Montana State University Billings</w:t>
      </w:r>
    </w:p>
    <w:p>
      <w:r>
        <w:rPr>
          <w:b/>
        </w:rPr>
        <w:t xml:space="preserve">Esimerkki 3.2560</w:t>
      </w:r>
    </w:p>
    <w:p>
      <w:r>
        <w:t xml:space="preserve">Minkä kansallisuuden mies, jonka viisikymmenvuotissyntymäpäiväksi kirja Minima Moralia alun perin kirjoitettiin, oli ?</w:t>
      </w:r>
    </w:p>
    <w:p>
      <w:r>
        <w:rPr>
          <w:b/>
        </w:rPr>
        <w:t xml:space="preserve">Tulos</w:t>
      </w:r>
    </w:p>
    <w:p>
      <w:r>
        <w:t xml:space="preserve">Saksan</w:t>
      </w:r>
    </w:p>
    <w:p>
      <w:r>
        <w:rPr>
          <w:b/>
        </w:rPr>
        <w:t xml:space="preserve">Esimerkki 3.2561</w:t>
      </w:r>
    </w:p>
    <w:p>
      <w:r>
        <w:t xml:space="preserve">Milan Sachs johti Jenůfa-näytelmän kantaesityksen säveltäjältä, joka on saanut inspiraationsa minkälaisesta musiikista?</w:t>
      </w:r>
    </w:p>
    <w:p>
      <w:r>
        <w:rPr>
          <w:b/>
        </w:rPr>
        <w:t xml:space="preserve">Tulos</w:t>
      </w:r>
    </w:p>
    <w:p>
      <w:r>
        <w:t xml:space="preserve">muraavilainen ja muu slaavilainen kansanmusiikki</w:t>
      </w:r>
    </w:p>
    <w:p>
      <w:r>
        <w:rPr>
          <w:b/>
        </w:rPr>
        <w:t xml:space="preserve">Esimerkki 3.2562</w:t>
      </w:r>
    </w:p>
    <w:p>
      <w:r>
        <w:t xml:space="preserve">George Edward Entwistle (s. 8. heinäkuuta 1962) oli BBC:n pääjohtaja vuonna 2012, ja hän seurasi ketä, The New York Times Companyn nykyistä toimitusjohtajaa?</w:t>
      </w:r>
    </w:p>
    <w:p>
      <w:r>
        <w:rPr>
          <w:b/>
        </w:rPr>
        <w:t xml:space="preserve">Tulos</w:t>
      </w:r>
    </w:p>
    <w:p>
      <w:r>
        <w:t xml:space="preserve">Mark John Thompson</w:t>
      </w:r>
    </w:p>
    <w:p>
      <w:r>
        <w:rPr>
          <w:b/>
        </w:rPr>
        <w:t xml:space="preserve">Esimerkki 3.2563</w:t>
      </w:r>
    </w:p>
    <w:p>
      <w:r>
        <w:t xml:space="preserve">Mikä on Eric the Pilot -albumin julkaisseen esiintyjän etunimi ?</w:t>
      </w:r>
    </w:p>
    <w:p>
      <w:r>
        <w:rPr>
          <w:b/>
        </w:rPr>
        <w:t xml:space="preserve">Tulos</w:t>
      </w:r>
    </w:p>
    <w:p>
      <w:r>
        <w:t xml:space="preserve">Henry Lawrence Garfield</w:t>
      </w:r>
    </w:p>
    <w:p>
      <w:r>
        <w:rPr>
          <w:b/>
        </w:rPr>
        <w:t xml:space="preserve">Esimerkki 3.2564</w:t>
      </w:r>
    </w:p>
    <w:p>
      <w:r>
        <w:t xml:space="preserve">Kuka ohjasi vuonna 1975 brittiläis-amerikkalaisen musikaalisen screwball-kauhukomedian, jolle "Shock Treatment" on jatko-osa?</w:t>
      </w:r>
    </w:p>
    <w:p>
      <w:r>
        <w:rPr>
          <w:b/>
        </w:rPr>
        <w:t xml:space="preserve">Tulos</w:t>
      </w:r>
    </w:p>
    <w:p>
      <w:r>
        <w:t xml:space="preserve">Jim Sharman</w:t>
      </w:r>
    </w:p>
    <w:p>
      <w:r>
        <w:rPr>
          <w:b/>
        </w:rPr>
        <w:t xml:space="preserve">Esimerkki 3.2565</w:t>
      </w:r>
    </w:p>
    <w:p>
      <w:r>
        <w:t xml:space="preserve">Minkä rakennuksen klubitalo on vuoden 2000 Solheim Cupia isännöinyt golfklubi?</w:t>
      </w:r>
    </w:p>
    <w:p>
      <w:r>
        <w:rPr>
          <w:b/>
        </w:rPr>
        <w:t xml:space="preserve">Tulos</w:t>
      </w:r>
    </w:p>
    <w:p>
      <w:r>
        <w:t xml:space="preserve">Rossdhun kartano</w:t>
      </w:r>
    </w:p>
    <w:p>
      <w:r>
        <w:rPr>
          <w:b/>
        </w:rPr>
        <w:t xml:space="preserve">Esimerkki 3.2566</w:t>
      </w:r>
    </w:p>
    <w:p>
      <w:r>
        <w:t xml:space="preserve">Minä vuonna syntyi koomikko, joka näytteli "Lionel Nimrodin selittämätön maailma" -elokuvassa Stewart Leen kanssa?</w:t>
      </w:r>
    </w:p>
    <w:p>
      <w:r>
        <w:rPr>
          <w:b/>
        </w:rPr>
        <w:t xml:space="preserve">Tulos</w:t>
      </w:r>
    </w:p>
    <w:p>
      <w:r>
        <w:t xml:space="preserve">1967</w:t>
      </w:r>
    </w:p>
    <w:p>
      <w:r>
        <w:rPr>
          <w:b/>
        </w:rPr>
        <w:t xml:space="preserve">Esimerkki 3.2567</w:t>
      </w:r>
    </w:p>
    <w:p>
      <w:r>
        <w:t xml:space="preserve">Youtiao tarjoillaan tyypillisesti riisiruoan kanssa, joka on eräänlainen mikä?</w:t>
      </w:r>
    </w:p>
    <w:p>
      <w:r>
        <w:rPr>
          <w:b/>
        </w:rPr>
        <w:t xml:space="preserve">Tulos</w:t>
      </w:r>
    </w:p>
    <w:p>
      <w:r>
        <w:t xml:space="preserve">riisipuuro</w:t>
      </w:r>
    </w:p>
    <w:p>
      <w:r>
        <w:rPr>
          <w:b/>
        </w:rPr>
        <w:t xml:space="preserve">Esimerkki 3.2568</w:t>
      </w:r>
    </w:p>
    <w:p>
      <w:r>
        <w:t xml:space="preserve">Kuinka monta opiskelijaa on tällä hetkellä kirjoilla kaupungin ruokkimassa lukiossa Oaklandin piirikunnan koillisosassa Michiganissa?</w:t>
      </w:r>
    </w:p>
    <w:p>
      <w:r>
        <w:rPr>
          <w:b/>
        </w:rPr>
        <w:t xml:space="preserve">Tulos</w:t>
      </w:r>
    </w:p>
    <w:p>
      <w:r>
        <w:t xml:space="preserve">1,100 opiskelijaa</w:t>
      </w:r>
    </w:p>
    <w:p>
      <w:r>
        <w:rPr>
          <w:b/>
        </w:rPr>
        <w:t xml:space="preserve">Esimerkki 3.2569</w:t>
      </w:r>
    </w:p>
    <w:p>
      <w:r>
        <w:t xml:space="preserve">Missä taistelussa brittiläinen 143. jalkaväkiprikaati toimi aktiivisesti?</w:t>
      </w:r>
    </w:p>
    <w:p>
      <w:r>
        <w:rPr>
          <w:b/>
        </w:rPr>
        <w:t xml:space="preserve">Tulos</w:t>
      </w:r>
    </w:p>
    <w:p>
      <w:r>
        <w:t xml:space="preserve">Marnen taistelu</w:t>
      </w:r>
    </w:p>
    <w:p>
      <w:r>
        <w:rPr>
          <w:b/>
        </w:rPr>
        <w:t xml:space="preserve">Tulos</w:t>
      </w:r>
    </w:p>
    <w:p>
      <w:r>
        <w:t xml:space="preserve">Marnen taistelu</w:t>
      </w:r>
    </w:p>
    <w:p>
      <w:r>
        <w:rPr>
          <w:b/>
        </w:rPr>
        <w:t xml:space="preserve">Esimerkki 3.2570</w:t>
      </w:r>
    </w:p>
    <w:p>
      <w:r>
        <w:t xml:space="preserve">Kuinka monta pelaajaa on yleensä joukkueessa lajissa, jota Joseph Maurice Leo "Moe" Benoit pelasi ammattilaisena?</w:t>
      </w:r>
    </w:p>
    <w:p>
      <w:r>
        <w:rPr>
          <w:b/>
        </w:rPr>
        <w:t xml:space="preserve">Tulos</w:t>
      </w:r>
    </w:p>
    <w:p>
      <w:r>
        <w:t xml:space="preserve">kuusi</w:t>
      </w:r>
    </w:p>
    <w:p>
      <w:r>
        <w:rPr>
          <w:b/>
        </w:rPr>
        <w:t xml:space="preserve">Esimerkki 3.2571</w:t>
      </w:r>
    </w:p>
    <w:p>
      <w:r>
        <w:t xml:space="preserve">Wall of Fame on brittiläinen komediapaneelipeli, joka esitettiin ensimmäisen kerran Sky1-kanavalla vuonna 2011, sitä isännöi "Little Britain" -tähti David Walliams ja siinä esiintyy Tamara Ecclestone Rutland (s. 28. kesäkuuta 1984) on brittiläinen malli, seurapiirikaunotar, televisiopersoona ja minkä miljardöörin tytär?</w:t>
      </w:r>
    </w:p>
    <w:p>
      <w:r>
        <w:rPr>
          <w:b/>
        </w:rPr>
        <w:t xml:space="preserve">Tulos</w:t>
      </w:r>
    </w:p>
    <w:p>
      <w:r>
        <w:t xml:space="preserve">Bernie Ecclestone</w:t>
      </w:r>
    </w:p>
    <w:p>
      <w:r>
        <w:rPr>
          <w:b/>
        </w:rPr>
        <w:t xml:space="preserve">Esimerkki 3.2572</w:t>
      </w:r>
    </w:p>
    <w:p>
      <w:r>
        <w:t xml:space="preserve">Missä 23. kesäkuuta 2007 järjestetyssä, seitsemästä kierroksesta koostuvassa luonnoksessa, jonka kierrokset kaksi-seitsemän pidettiin, Hurricanes valitsi 6. kierroksella 162. sijalla kanadalaisen jääkiekkopuolustajan?</w:t>
      </w:r>
    </w:p>
    <w:p>
      <w:r>
        <w:rPr>
          <w:b/>
        </w:rPr>
        <w:t xml:space="preserve">Tulos</w:t>
      </w:r>
    </w:p>
    <w:p>
      <w:r>
        <w:t xml:space="preserve">Nationwide Arena</w:t>
      </w:r>
    </w:p>
    <w:p>
      <w:r>
        <w:rPr>
          <w:b/>
        </w:rPr>
        <w:t xml:space="preserve">Esimerkki 3.2573</w:t>
      </w:r>
    </w:p>
    <w:p>
      <w:r>
        <w:t xml:space="preserve">Millian Dollar Challengea isännöi Chris Rose, ja siinä on mukana kanadalainen pokeriammattilainen, joka on voittanut kuusi World Series of Poker -ranneketta?</w:t>
      </w:r>
    </w:p>
    <w:p>
      <w:r>
        <w:rPr>
          <w:b/>
        </w:rPr>
        <w:t xml:space="preserve">Tulos</w:t>
      </w:r>
    </w:p>
    <w:p>
      <w:r>
        <w:t xml:space="preserve">Daniel Negreanu</w:t>
      </w:r>
    </w:p>
    <w:p>
      <w:r>
        <w:rPr>
          <w:b/>
        </w:rPr>
        <w:t xml:space="preserve">Esimerkki 3.2574</w:t>
      </w:r>
    </w:p>
    <w:p>
      <w:r>
        <w:t xml:space="preserve">Minä vuonna Nirmul-komitean vastustaman miehen tuomio muutettiin elinkautiseksi vankeudeksi, kun hän esiintyi moskeijassa Itä-Lontoossa?</w:t>
      </w:r>
    </w:p>
    <w:p>
      <w:r>
        <w:rPr>
          <w:b/>
        </w:rPr>
        <w:t xml:space="preserve">Tulos</w:t>
      </w:r>
    </w:p>
    <w:p>
      <w:r>
        <w:t xml:space="preserve">2014</w:t>
      </w:r>
    </w:p>
    <w:p>
      <w:r>
        <w:rPr>
          <w:b/>
        </w:rPr>
        <w:t xml:space="preserve">Esimerkki 3.2575</w:t>
      </w:r>
    </w:p>
    <w:p>
      <w:r>
        <w:t xml:space="preserve">Tyttöystävät ja olosuhteet, minkä tyyppisiä julkaisuja?</w:t>
      </w:r>
    </w:p>
    <w:p>
      <w:r>
        <w:rPr>
          <w:b/>
        </w:rPr>
        <w:t xml:space="preserve">Tulos</w:t>
      </w:r>
    </w:p>
    <w:p>
      <w:r>
        <w:t xml:space="preserve">naistenlehti</w:t>
      </w:r>
    </w:p>
    <w:p>
      <w:r>
        <w:rPr>
          <w:b/>
        </w:rPr>
        <w:t xml:space="preserve">Esimerkki 3.2576</w:t>
      </w:r>
    </w:p>
    <w:p>
      <w:r>
        <w:t xml:space="preserve">Mitkä jäsenten omistamat maatalouskeskittymät omistavat Purina Mills, LLC:n?</w:t>
      </w:r>
    </w:p>
    <w:p>
      <w:r>
        <w:rPr>
          <w:b/>
        </w:rPr>
        <w:t xml:space="preserve">Tulos</w:t>
      </w:r>
    </w:p>
    <w:p>
      <w:r>
        <w:t xml:space="preserve">Land O'Lakes</w:t>
      </w:r>
    </w:p>
    <w:p>
      <w:r>
        <w:rPr>
          <w:b/>
        </w:rPr>
        <w:t xml:space="preserve">Esimerkki 3.2577</w:t>
      </w:r>
    </w:p>
    <w:p>
      <w:r>
        <w:t xml:space="preserve">Tinker Owens oli minkä 1970-luvun juoksupelaajan nuorempi veli?</w:t>
      </w:r>
    </w:p>
    <w:p>
      <w:r>
        <w:rPr>
          <w:b/>
        </w:rPr>
        <w:t xml:space="preserve">Tulos</w:t>
      </w:r>
    </w:p>
    <w:p>
      <w:r>
        <w:t xml:space="preserve">Loren Everett "Steve" Owens</w:t>
      </w:r>
    </w:p>
    <w:p>
      <w:r>
        <w:rPr>
          <w:b/>
        </w:rPr>
        <w:t xml:space="preserve">Esimerkki 3.2578</w:t>
      </w:r>
    </w:p>
    <w:p>
      <w:r>
        <w:t xml:space="preserve">Nimeä yhdysvaltalainen lääkäri, joka tuomittiin vuonna 1979 raskaana olevan vaimonsa ja kahden tyttärensä murhasta ja jonka tarinaa käsitellään Janet Malcolmin tutkimuksessa "The Journalist and the Murderer"?</w:t>
      </w:r>
    </w:p>
    <w:p>
      <w:r>
        <w:rPr>
          <w:b/>
        </w:rPr>
        <w:t xml:space="preserve">Tulos</w:t>
      </w:r>
    </w:p>
    <w:p>
      <w:r>
        <w:t xml:space="preserve">Jeffrey R. MacDonald</w:t>
      </w:r>
    </w:p>
    <w:p>
      <w:r>
        <w:rPr>
          <w:b/>
        </w:rPr>
        <w:t xml:space="preserve">Esimerkki 3.2579</w:t>
      </w:r>
    </w:p>
    <w:p>
      <w:r>
        <w:t xml:space="preserve">Vuonna 2005 Houston Texans antoi potkut ainoalle henkilölle, joka on toiminut kuinka monessa eri NFL:n laajennusjoukkueessa ensimmäisenä päävalmentajana?</w:t>
      </w:r>
    </w:p>
    <w:p>
      <w:r>
        <w:rPr>
          <w:b/>
        </w:rPr>
        <w:t xml:space="preserve">Tulos</w:t>
      </w:r>
    </w:p>
    <w:p>
      <w:r>
        <w:t xml:space="preserve">kaksi</w:t>
      </w:r>
    </w:p>
    <w:p>
      <w:r>
        <w:rPr>
          <w:b/>
        </w:rPr>
        <w:t xml:space="preserve">Esimerkki 3.2580</w:t>
      </w:r>
    </w:p>
    <w:p>
      <w:r>
        <w:t xml:space="preserve">Coral Ridge Presbyterian Churchin lisäksi minkä muun instituution D. James Kennedy perusti Fort Lauderdaleen, Floridaan, Yhdysvaltoihin?</w:t>
      </w:r>
    </w:p>
    <w:p>
      <w:r>
        <w:rPr>
          <w:b/>
        </w:rPr>
        <w:t xml:space="preserve">Tulos</w:t>
      </w:r>
    </w:p>
    <w:p>
      <w:r>
        <w:t xml:space="preserve">Westminsterin akatemia</w:t>
      </w:r>
    </w:p>
    <w:p>
      <w:r>
        <w:rPr>
          <w:b/>
        </w:rPr>
        <w:t xml:space="preserve">Esimerkki 3.2581</w:t>
      </w:r>
    </w:p>
    <w:p>
      <w:r>
        <w:t xml:space="preserve">Missä muualla kuin Havaijin pääsaarten vanhimmilla saarilla sijaitsevat nukupuʻ-lajien serkut?</w:t>
      </w:r>
    </w:p>
    <w:p>
      <w:r>
        <w:rPr>
          <w:b/>
        </w:rPr>
        <w:t xml:space="preserve">Tulos</w:t>
      </w:r>
    </w:p>
    <w:p>
      <w:r>
        <w:t xml:space="preserve">Maui</w:t>
      </w:r>
    </w:p>
    <w:p>
      <w:r>
        <w:rPr>
          <w:b/>
        </w:rPr>
        <w:t xml:space="preserve">Esimerkki 3.2582</w:t>
      </w:r>
    </w:p>
    <w:p>
      <w:r>
        <w:t xml:space="preserve">Jamie Blanksin ohjaaman vuoden 1998 slasher-elokuvan, joka keskittyy murhiin yksityisessä uusenglantilaisessa yliopistossa, pääosassa on entinen Noxzema-malli, joka on syntynyt minä vuonna?</w:t>
      </w:r>
    </w:p>
    <w:p>
      <w:r>
        <w:rPr>
          <w:b/>
        </w:rPr>
        <w:t xml:space="preserve">Tulos</w:t>
      </w:r>
    </w:p>
    <w:p>
      <w:r>
        <w:t xml:space="preserve">1971</w:t>
      </w:r>
    </w:p>
    <w:p>
      <w:r>
        <w:rPr>
          <w:b/>
        </w:rPr>
        <w:t xml:space="preserve">Esimerkki 3.2583</w:t>
      </w:r>
    </w:p>
    <w:p>
      <w:r>
        <w:t xml:space="preserve">Millä näyttelijällä oli toistuva rooli Comedy Centralin tilannekomediasarjassa?</w:t>
      </w:r>
    </w:p>
    <w:p>
      <w:r>
        <w:rPr>
          <w:b/>
        </w:rPr>
        <w:t xml:space="preserve">Tulos</w:t>
      </w:r>
    </w:p>
    <w:p>
      <w:r>
        <w:t xml:space="preserve">Jillian Bell</w:t>
      </w:r>
    </w:p>
    <w:p>
      <w:r>
        <w:rPr>
          <w:b/>
        </w:rPr>
        <w:t xml:space="preserve">Esimerkki 3.2584</w:t>
      </w:r>
    </w:p>
    <w:p>
      <w:r>
        <w:t xml:space="preserve">Mikä hallitsija Pyhän saksalais-roomalaisen keisarikunnan on vanhin lukio Lviv Ukraina perustuu järjestyksessä?</w:t>
      </w:r>
    </w:p>
    <w:p>
      <w:r>
        <w:rPr>
          <w:b/>
        </w:rPr>
        <w:t xml:space="preserve">Tulos</w:t>
      </w:r>
    </w:p>
    <w:p>
      <w:r>
        <w:t xml:space="preserve">Joseph II</w:t>
      </w:r>
    </w:p>
    <w:p>
      <w:r>
        <w:rPr>
          <w:b/>
        </w:rPr>
        <w:t xml:space="preserve">Esimerkki 3.2585</w:t>
      </w:r>
    </w:p>
    <w:p>
      <w:r>
        <w:t xml:space="preserve">Daelim on esimerkki yritystyypistä, jonka termi lanseerattiin minä vuonna?</w:t>
      </w:r>
    </w:p>
    <w:p>
      <w:r>
        <w:rPr>
          <w:b/>
        </w:rPr>
        <w:t xml:space="preserve">Tulos</w:t>
      </w:r>
    </w:p>
    <w:p>
      <w:r>
        <w:t xml:space="preserve">1984</w:t>
      </w:r>
    </w:p>
    <w:p>
      <w:r>
        <w:rPr>
          <w:b/>
        </w:rPr>
        <w:t xml:space="preserve">Esimerkki 3.2586</w:t>
      </w:r>
    </w:p>
    <w:p>
      <w:r>
        <w:t xml:space="preserve">Missä amerikkalaisessa joulukomediassa Reina King näytteli vuonna 1988?</w:t>
      </w:r>
    </w:p>
    <w:p>
      <w:r>
        <w:rPr>
          <w:b/>
        </w:rPr>
        <w:t xml:space="preserve">Tulos</w:t>
      </w:r>
    </w:p>
    <w:p>
      <w:r>
        <w:t xml:space="preserve">Scrooged</w:t>
      </w:r>
    </w:p>
    <w:p>
      <w:r>
        <w:rPr>
          <w:b/>
        </w:rPr>
        <w:t xml:space="preserve">Esimerkki 3.2587</w:t>
      </w:r>
    </w:p>
    <w:p>
      <w:r>
        <w:t xml:space="preserve">Kumpi lehti julkaistaan täydentämään toista, Canadian Living vai Stylist?</w:t>
      </w:r>
    </w:p>
    <w:p>
      <w:r>
        <w:rPr>
          <w:b/>
        </w:rPr>
        <w:t xml:space="preserve">Tulos</w:t>
      </w:r>
    </w:p>
    <w:p>
      <w:r>
        <w:t xml:space="preserve">Stylisti</w:t>
      </w:r>
    </w:p>
    <w:p>
      <w:r>
        <w:rPr>
          <w:b/>
        </w:rPr>
        <w:t xml:space="preserve">Esimerkki 3.2588</w:t>
      </w:r>
    </w:p>
    <w:p>
      <w:r>
        <w:t xml:space="preserve">Kumpi lehti kattaa enemmän aiheita, Essence vai Mothering?</w:t>
      </w:r>
    </w:p>
    <w:p>
      <w:r>
        <w:rPr>
          <w:b/>
        </w:rPr>
        <w:t xml:space="preserve">Tulos</w:t>
      </w:r>
    </w:p>
    <w:p>
      <w:r>
        <w:t xml:space="preserve">Essence</w:t>
      </w:r>
    </w:p>
    <w:p>
      <w:r>
        <w:rPr>
          <w:b/>
        </w:rPr>
        <w:t xml:space="preserve">Esimerkki 3.2589</w:t>
      </w:r>
    </w:p>
    <w:p>
      <w:r>
        <w:t xml:space="preserve">Mikä 23. toukokuuta 1919 syntynyt näyttelijä näytteli vuonna 1949 elokuvassa "Neptunuksen tytär"?</w:t>
      </w:r>
    </w:p>
    <w:p>
      <w:r>
        <w:rPr>
          <w:b/>
        </w:rPr>
        <w:t xml:space="preserve">Tulos</w:t>
      </w:r>
    </w:p>
    <w:p>
      <w:r>
        <w:t xml:space="preserve">Elizabeth "Betty" Garrett</w:t>
      </w:r>
    </w:p>
    <w:p>
      <w:r>
        <w:rPr>
          <w:b/>
        </w:rPr>
        <w:t xml:space="preserve">Esimerkki 3.2590</w:t>
      </w:r>
    </w:p>
    <w:p>
      <w:r>
        <w:t xml:space="preserve">Kuka on Ranskan suurin teleyritys lukuun ottamatta Alticea, joka on Patrick Drahin perustama Ranskan toiseksi suurin teleyritys?</w:t>
      </w:r>
    </w:p>
    <w:p>
      <w:r>
        <w:rPr>
          <w:b/>
        </w:rPr>
        <w:t xml:space="preserve">Tulos</w:t>
      </w:r>
    </w:p>
    <w:p>
      <w:r>
        <w:t xml:space="preserve">Oranssi</w:t>
      </w:r>
    </w:p>
    <w:p>
      <w:r>
        <w:rPr>
          <w:b/>
        </w:rPr>
        <w:t xml:space="preserve">Esimerkki 3.2591</w:t>
      </w:r>
    </w:p>
    <w:p>
      <w:r>
        <w:t xml:space="preserve">Kumpi bändi koostuu veljestä, Canterbury vai Evermore?</w:t>
      </w:r>
    </w:p>
    <w:p>
      <w:r>
        <w:rPr>
          <w:b/>
        </w:rPr>
        <w:t xml:space="preserve">Tulos</w:t>
      </w:r>
    </w:p>
    <w:p>
      <w:r>
        <w:t xml:space="preserve">Evermore</w:t>
      </w:r>
    </w:p>
    <w:p>
      <w:r>
        <w:rPr>
          <w:b/>
        </w:rPr>
        <w:t xml:space="preserve">Esimerkki 3.2592</w:t>
      </w:r>
    </w:p>
    <w:p>
      <w:r>
        <w:t xml:space="preserve">Kuka Loose Womenin nykyisistä juontajista on syntynyt Newtonardsissa, Pohjois-Irlannissa?</w:t>
      </w:r>
    </w:p>
    <w:p>
      <w:r>
        <w:rPr>
          <w:b/>
        </w:rPr>
        <w:t xml:space="preserve">Tulos</w:t>
      </w:r>
    </w:p>
    <w:p>
      <w:r>
        <w:t xml:space="preserve">Christine Lampard</w:t>
      </w:r>
    </w:p>
    <w:p>
      <w:r>
        <w:rPr>
          <w:b/>
        </w:rPr>
        <w:t xml:space="preserve">Esimerkki 3.2593</w:t>
      </w:r>
    </w:p>
    <w:p>
      <w:r>
        <w:t xml:space="preserve">Hot Gossip oli brittiläinen tanssiryhmä, joka tuki mitä englantilaista klassista crossover-sopraanoa, näyttelijää, muusikkoa, lauluntekijää ja tanssijaa?</w:t>
      </w:r>
    </w:p>
    <w:p>
      <w:r>
        <w:rPr>
          <w:b/>
        </w:rPr>
        <w:t xml:space="preserve">Tulos</w:t>
      </w:r>
    </w:p>
    <w:p>
      <w:r>
        <w:t xml:space="preserve">Sarah Brightman</w:t>
      </w:r>
    </w:p>
    <w:p>
      <w:r>
        <w:rPr>
          <w:b/>
        </w:rPr>
        <w:t xml:space="preserve">Esimerkki 3.2594</w:t>
      </w:r>
    </w:p>
    <w:p>
      <w:r>
        <w:t xml:space="preserve">Minkä vuoden 2012 elokuvan pääosassa oli näyttelijä, jolla oli päärooli myös elokuvassa "Junooniyat"?</w:t>
      </w:r>
    </w:p>
    <w:p>
      <w:r>
        <w:rPr>
          <w:b/>
        </w:rPr>
        <w:t xml:space="preserve">Tulos</w:t>
      </w:r>
    </w:p>
    <w:p>
      <w:r>
        <w:t xml:space="preserve">Bittoo Boss</w:t>
      </w:r>
    </w:p>
    <w:p>
      <w:r>
        <w:rPr>
          <w:b/>
        </w:rPr>
        <w:t xml:space="preserve">Esimerkki 3.2595</w:t>
      </w:r>
    </w:p>
    <w:p>
      <w:r>
        <w:t xml:space="preserve">Rashied Staggie asui Etelä-Afrikan toiseksi väkirikkaimmalla kaupunkialueella?</w:t>
      </w:r>
    </w:p>
    <w:p>
      <w:r>
        <w:rPr>
          <w:b/>
        </w:rPr>
        <w:t xml:space="preserve">Tulos</w:t>
      </w:r>
    </w:p>
    <w:p>
      <w:r>
        <w:t xml:space="preserve">Johannesburg.</w:t>
      </w:r>
    </w:p>
    <w:p>
      <w:r>
        <w:rPr>
          <w:b/>
        </w:rPr>
        <w:t xml:space="preserve">Tulos</w:t>
      </w:r>
    </w:p>
    <w:p>
      <w:r>
        <w:t xml:space="preserve">Johannesburg.</w:t>
      </w:r>
    </w:p>
    <w:p>
      <w:r>
        <w:rPr>
          <w:b/>
        </w:rPr>
        <w:t xml:space="preserve">Esimerkki 3.2596</w:t>
      </w:r>
    </w:p>
    <w:p>
      <w:r>
        <w:t xml:space="preserve">Kuka Kultaisten tyttöjen näyttelijä oli No Man's Landissa?</w:t>
      </w:r>
    </w:p>
    <w:p>
      <w:r>
        <w:rPr>
          <w:b/>
        </w:rPr>
        <w:t xml:space="preserve">Tulos</w:t>
      </w:r>
    </w:p>
    <w:p>
      <w:r>
        <w:t xml:space="preserve">Estelle Getty</w:t>
      </w:r>
    </w:p>
    <w:p>
      <w:r>
        <w:rPr>
          <w:b/>
        </w:rPr>
        <w:t xml:space="preserve">Esimerkki 3.2597</w:t>
      </w:r>
    </w:p>
    <w:p>
      <w:r>
        <w:t xml:space="preserve">NBA-kausi 1992-93 oli Magicin neljäs kausi National Basketball Associationissa, joulukuussa joukkue hankki amerikkalaisen entisen ammattilaiskoripalloilijan ja nykyisen päävalmentajan Steve Kerrin, minkä organisaation?</w:t>
      </w:r>
    </w:p>
    <w:p>
      <w:r>
        <w:rPr>
          <w:b/>
        </w:rPr>
        <w:t xml:space="preserve">Tulos</w:t>
      </w:r>
    </w:p>
    <w:p>
      <w:r>
        <w:t xml:space="preserve">Golden State Warriors</w:t>
      </w:r>
    </w:p>
    <w:p>
      <w:r>
        <w:rPr>
          <w:b/>
        </w:rPr>
        <w:t xml:space="preserve">Esimerkki 3.2598</w:t>
      </w:r>
    </w:p>
    <w:p>
      <w:r>
        <w:t xml:space="preserve">Kuka tuotti Park Jung-woon ohjaaman kolmannen elokuvan ?</w:t>
      </w:r>
    </w:p>
    <w:p>
      <w:r>
        <w:rPr>
          <w:b/>
        </w:rPr>
        <w:t xml:space="preserve">Tulos</w:t>
      </w:r>
    </w:p>
    <w:p>
      <w:r>
        <w:t xml:space="preserve">Lim Ji-young ja Oz One Film</w:t>
      </w:r>
    </w:p>
    <w:p>
      <w:r>
        <w:rPr>
          <w:b/>
        </w:rPr>
        <w:t xml:space="preserve">Esimerkki 3.2599</w:t>
      </w:r>
    </w:p>
    <w:p>
      <w:r>
        <w:t xml:space="preserve">Edgar Wingard oli valmentajana yksityisessä yliopistossa missä Indianan kaupungissa?</w:t>
      </w:r>
    </w:p>
    <w:p>
      <w:r>
        <w:rPr>
          <w:b/>
        </w:rPr>
        <w:t xml:space="preserve">Tulos</w:t>
      </w:r>
    </w:p>
    <w:p>
      <w:r>
        <w:t xml:space="preserve">Indianapolis</w:t>
      </w:r>
    </w:p>
    <w:p>
      <w:r>
        <w:rPr>
          <w:b/>
        </w:rPr>
        <w:t xml:space="preserve">Esimerkki 3.2600</w:t>
      </w:r>
    </w:p>
    <w:p>
      <w:r>
        <w:t xml:space="preserve">Kuka on lakisääteinen sensuuri- ja luokitteluelin, joka aiheutti ongelmia hindidraamaelokuvalle 'Oops!'?</w:t>
      </w:r>
    </w:p>
    <w:p>
      <w:r>
        <w:rPr>
          <w:b/>
        </w:rPr>
        <w:t xml:space="preserve">Tulos</w:t>
      </w:r>
    </w:p>
    <w:p>
      <w:r>
        <w:t xml:space="preserve">Central Board of Film Certification</w:t>
      </w:r>
    </w:p>
    <w:p>
      <w:r>
        <w:rPr>
          <w:b/>
        </w:rPr>
        <w:t xml:space="preserve">Esimerkki 3.2601</w:t>
      </w:r>
    </w:p>
    <w:p>
      <w:r>
        <w:t xml:space="preserve">Minä vuonna The Churchill Armsin toimitusjohtaja perustettiin?</w:t>
      </w:r>
    </w:p>
    <w:p>
      <w:r>
        <w:rPr>
          <w:b/>
        </w:rPr>
        <w:t xml:space="preserve">Tulos</w:t>
      </w:r>
    </w:p>
    <w:p>
      <w:r>
        <w:t xml:space="preserve">1845</w:t>
      </w:r>
    </w:p>
    <w:p>
      <w:r>
        <w:rPr>
          <w:b/>
        </w:rPr>
        <w:t xml:space="preserve">Esimerkki 3.2602</w:t>
      </w:r>
    </w:p>
    <w:p>
      <w:r>
        <w:t xml:space="preserve">Missä liigassa joukkue, jossa Harry Britter pelasi, pelaa tällä hetkellä?</w:t>
      </w:r>
    </w:p>
    <w:p>
      <w:r>
        <w:rPr>
          <w:b/>
        </w:rPr>
        <w:t xml:space="preserve">Tulos</w:t>
      </w:r>
    </w:p>
    <w:p>
      <w:r>
        <w:t xml:space="preserve">Australian jalkapalloliiga</w:t>
      </w:r>
    </w:p>
    <w:p>
      <w:r>
        <w:rPr>
          <w:b/>
        </w:rPr>
        <w:t xml:space="preserve">Esimerkki 3.2603</w:t>
      </w:r>
    </w:p>
    <w:p>
      <w:r>
        <w:t xml:space="preserve">Ovatko David Vincent ja Troy Sanders saman bändin jäseniä?</w:t>
      </w:r>
    </w:p>
    <w:p>
      <w:r>
        <w:rPr>
          <w:b/>
        </w:rPr>
        <w:t xml:space="preserve">Tulos</w:t>
      </w:r>
    </w:p>
    <w:p>
      <w:r>
        <w:t xml:space="preserve">ei</w:t>
      </w:r>
    </w:p>
    <w:p>
      <w:r>
        <w:rPr>
          <w:b/>
        </w:rPr>
        <w:t xml:space="preserve">Esimerkki 3.2604</w:t>
      </w:r>
    </w:p>
    <w:p>
      <w:r>
        <w:t xml:space="preserve">Allen Lincoln pelasi Missouri Tigersissa, joka sijaitsee missä kaupungissa Yhdysvalloissa?</w:t>
      </w:r>
    </w:p>
    <w:p>
      <w:r>
        <w:rPr>
          <w:b/>
        </w:rPr>
        <w:t xml:space="preserve">Tulos</w:t>
      </w:r>
    </w:p>
    <w:p>
      <w:r>
        <w:t xml:space="preserve">Columbia, Missouri</w:t>
      </w:r>
    </w:p>
    <w:p>
      <w:r>
        <w:rPr>
          <w:b/>
        </w:rPr>
        <w:t xml:space="preserve">Esimerkki 3.2605</w:t>
      </w:r>
    </w:p>
    <w:p>
      <w:r>
        <w:t xml:space="preserve">Nikita Mikhalkov ja Taylor Hackford, ovatko he venäläisiä?</w:t>
      </w:r>
    </w:p>
    <w:p>
      <w:r>
        <w:rPr>
          <w:b/>
        </w:rPr>
        <w:t xml:space="preserve">Tulos</w:t>
      </w:r>
    </w:p>
    <w:p>
      <w:r>
        <w:t xml:space="preserve">ei</w:t>
      </w:r>
    </w:p>
    <w:p>
      <w:r>
        <w:rPr>
          <w:b/>
        </w:rPr>
        <w:t xml:space="preserve">Esimerkki 3.2606</w:t>
      </w:r>
    </w:p>
    <w:p>
      <w:r>
        <w:t xml:space="preserve">Starsailor ja Rammstein, kummassa bändissä on enemmän jäseniä?</w:t>
      </w:r>
    </w:p>
    <w:p>
      <w:r>
        <w:rPr>
          <w:b/>
        </w:rPr>
        <w:t xml:space="preserve">Tulos</w:t>
      </w:r>
    </w:p>
    <w:p>
      <w:r>
        <w:t xml:space="preserve">Rammstein</w:t>
      </w:r>
    </w:p>
    <w:p>
      <w:r>
        <w:rPr>
          <w:b/>
        </w:rPr>
        <w:t xml:space="preserve">Esimerkki 3.2607</w:t>
      </w:r>
    </w:p>
    <w:p>
      <w:r>
        <w:t xml:space="preserve">Kumpi on omistautunut enemmän ympäristölle, Wallace Stegner vai Miguel Delibes?</w:t>
      </w:r>
    </w:p>
    <w:p>
      <w:r>
        <w:rPr>
          <w:b/>
        </w:rPr>
        <w:t xml:space="preserve">Tulos</w:t>
      </w:r>
    </w:p>
    <w:p>
      <w:r>
        <w:t xml:space="preserve">Wallace Earle Stegner</w:t>
      </w:r>
    </w:p>
    <w:p>
      <w:r>
        <w:rPr>
          <w:b/>
        </w:rPr>
        <w:t xml:space="preserve">Esimerkki 3.2608</w:t>
      </w:r>
    </w:p>
    <w:p>
      <w:r>
        <w:t xml:space="preserve">Mikä EU:n ulkopuolinen mikrovaltio on sen maan naapuri, joka järjesti maahanmuuttokansanäänestyksen helmikuussa 2014?</w:t>
      </w:r>
    </w:p>
    <w:p>
      <w:r>
        <w:rPr>
          <w:b/>
        </w:rPr>
        <w:t xml:space="preserve">Tulos</w:t>
      </w:r>
    </w:p>
    <w:p>
      <w:r>
        <w:t xml:space="preserve">Liechtenstein</w:t>
      </w:r>
    </w:p>
    <w:p>
      <w:r>
        <w:rPr>
          <w:b/>
        </w:rPr>
        <w:t xml:space="preserve">Tulos</w:t>
      </w:r>
    </w:p>
    <w:p>
      <w:r>
        <w:t xml:space="preserve">Liechtenstein</w:t>
      </w:r>
    </w:p>
    <w:p>
      <w:r>
        <w:rPr>
          <w:b/>
        </w:rPr>
        <w:t xml:space="preserve">Esimerkki 3.2609</w:t>
      </w:r>
    </w:p>
    <w:p>
      <w:r>
        <w:t xml:space="preserve">Mikä on Matthias Eggerin yliopiston nimi saksaksi?</w:t>
      </w:r>
    </w:p>
    <w:p>
      <w:r>
        <w:rPr>
          <w:b/>
        </w:rPr>
        <w:t xml:space="preserve">Tulos</w:t>
      </w:r>
    </w:p>
    <w:p>
      <w:r>
        <w:t xml:space="preserve">Bernin yliopisto</w:t>
      </w:r>
    </w:p>
    <w:p>
      <w:r>
        <w:rPr>
          <w:b/>
        </w:rPr>
        <w:t xml:space="preserve">Esimerkki 3.2610</w:t>
      </w:r>
    </w:p>
    <w:p>
      <w:r>
        <w:t xml:space="preserve">Missä Tom Bergeronin juontamassa ohjelmassa Anna Demidova esiintyi?</w:t>
      </w:r>
    </w:p>
    <w:p>
      <w:r>
        <w:rPr>
          <w:b/>
        </w:rPr>
        <w:t xml:space="preserve">Tulos</w:t>
      </w:r>
    </w:p>
    <w:p>
      <w:r>
        <w:t xml:space="preserve">Tanssii tähtien kanssa</w:t>
      </w:r>
    </w:p>
    <w:p>
      <w:r>
        <w:rPr>
          <w:b/>
        </w:rPr>
        <w:t xml:space="preserve">Esimerkki 3.2611</w:t>
      </w:r>
    </w:p>
    <w:p>
      <w:r>
        <w:t xml:space="preserve">Kumpi ryhmä on Englannista, moderni englanti vai Saint Asonia?</w:t>
      </w:r>
    </w:p>
    <w:p>
      <w:r>
        <w:rPr>
          <w:b/>
        </w:rPr>
        <w:t xml:space="preserve">Tulos</w:t>
      </w:r>
    </w:p>
    <w:p>
      <w:r>
        <w:t xml:space="preserve">Moderni englanti</w:t>
      </w:r>
    </w:p>
    <w:p>
      <w:r>
        <w:rPr>
          <w:b/>
        </w:rPr>
        <w:t xml:space="preserve">Esimerkki 3.2612</w:t>
      </w:r>
    </w:p>
    <w:p>
      <w:r>
        <w:t xml:space="preserve">Tachū Naitō oli Tokion Minaton Shiba-koen kaupunginosassa sijaitsevan näköalatornin rakentaja.</w:t>
      </w:r>
    </w:p>
    <w:p>
      <w:r>
        <w:rPr>
          <w:b/>
        </w:rPr>
        <w:t xml:space="preserve">Tulos</w:t>
      </w:r>
    </w:p>
    <w:p>
      <w:r>
        <w:t xml:space="preserve">Tokion torni</w:t>
      </w:r>
    </w:p>
    <w:p>
      <w:r>
        <w:rPr>
          <w:b/>
        </w:rPr>
        <w:t xml:space="preserve">Esimerkki 3.2613</w:t>
      </w:r>
    </w:p>
    <w:p>
      <w:r>
        <w:t xml:space="preserve">Readingin ensimmäinen taistelu käytiin sen jälkeen, kun tanskalaiset olivat hyökänneet Wessexiin minkä viikinkijohtajan johdolla?</w:t>
      </w:r>
    </w:p>
    <w:p>
      <w:r>
        <w:rPr>
          <w:b/>
        </w:rPr>
        <w:t xml:space="preserve">Tulos</w:t>
      </w:r>
    </w:p>
    <w:p>
      <w:r>
        <w:t xml:space="preserve">Bagsecg</w:t>
      </w:r>
    </w:p>
    <w:p>
      <w:r>
        <w:rPr>
          <w:b/>
        </w:rPr>
        <w:t xml:space="preserve">Esimerkki 3.2614</w:t>
      </w:r>
    </w:p>
    <w:p>
      <w:r>
        <w:t xml:space="preserve">Kumpi on mitatulla radalla juokseva laji Ice Breaker Road Race vai Road running?</w:t>
      </w:r>
    </w:p>
    <w:p>
      <w:r>
        <w:rPr>
          <w:b/>
        </w:rPr>
        <w:t xml:space="preserve">Tulos</w:t>
      </w:r>
    </w:p>
    <w:p>
      <w:r>
        <w:t xml:space="preserve">Maantiejuoksu</w:t>
      </w:r>
    </w:p>
    <w:p>
      <w:r>
        <w:rPr>
          <w:b/>
        </w:rPr>
        <w:t xml:space="preserve">Esimerkki 3.2615</w:t>
      </w:r>
    </w:p>
    <w:p>
      <w:r>
        <w:t xml:space="preserve">Yksi Ashcanin leirillä kuulustelluista eloonjääneistä natsijohtajista sai minkä palkinnon lentotaidoistaan ensimmäisessä maailmansodassa?</w:t>
      </w:r>
    </w:p>
    <w:p>
      <w:r>
        <w:rPr>
          <w:b/>
        </w:rPr>
        <w:t xml:space="preserve">Tulos</w:t>
      </w:r>
    </w:p>
    <w:p>
      <w:r>
        <w:t xml:space="preserve">Pour le Mérite</w:t>
      </w:r>
    </w:p>
    <w:p>
      <w:r>
        <w:rPr>
          <w:b/>
        </w:rPr>
        <w:t xml:space="preserve">Esimerkki 3.2616</w:t>
      </w:r>
    </w:p>
    <w:p>
      <w:r>
        <w:t xml:space="preserve">Vinci ja Heroscape ovat molemmat esimerkkejä mistä?</w:t>
      </w:r>
    </w:p>
    <w:p>
      <w:r>
        <w:rPr>
          <w:b/>
        </w:rPr>
        <w:t xml:space="preserve">Tulos</w:t>
      </w:r>
    </w:p>
    <w:p>
      <w:r>
        <w:t xml:space="preserve">lautapeli</w:t>
      </w:r>
    </w:p>
    <w:p>
      <w:r>
        <w:rPr>
          <w:b/>
        </w:rPr>
        <w:t xml:space="preserve">Esimerkki 3.2617</w:t>
      </w:r>
    </w:p>
    <w:p>
      <w:r>
        <w:t xml:space="preserve">Missä George W. Ricen perustaman yrityksen pääkonttori sijaitsee?</w:t>
      </w:r>
    </w:p>
    <w:p>
      <w:r>
        <w:rPr>
          <w:b/>
        </w:rPr>
        <w:t xml:space="preserve">Tulos</w:t>
      </w:r>
    </w:p>
    <w:p>
      <w:r>
        <w:t xml:space="preserve">Springfield, Massachusetts</w:t>
      </w:r>
    </w:p>
    <w:p>
      <w:r>
        <w:rPr>
          <w:b/>
        </w:rPr>
        <w:t xml:space="preserve">Esimerkki 3.2618</w:t>
      </w:r>
    </w:p>
    <w:p>
      <w:r>
        <w:t xml:space="preserve">Kuinka monta työntekijää maailman nuorimman miljardöörin omistama yritys työllistää?</w:t>
      </w:r>
    </w:p>
    <w:p>
      <w:r>
        <w:rPr>
          <w:b/>
        </w:rPr>
        <w:t xml:space="preserve">Tulos</w:t>
      </w:r>
    </w:p>
    <w:p>
      <w:r>
        <w:t xml:space="preserve">37</w:t>
      </w:r>
    </w:p>
    <w:p>
      <w:r>
        <w:rPr>
          <w:b/>
        </w:rPr>
        <w:t xml:space="preserve">Esimerkki 3.2619</w:t>
      </w:r>
    </w:p>
    <w:p>
      <w:r>
        <w:t xml:space="preserve">Kummassa on enemmän ihmisiä, Kunmingissa vai Qufussa?</w:t>
      </w:r>
    </w:p>
    <w:p>
      <w:r>
        <w:rPr>
          <w:b/>
        </w:rPr>
        <w:t xml:space="preserve">Tulos</w:t>
      </w:r>
    </w:p>
    <w:p>
      <w:r>
        <w:t xml:space="preserve">Kunming</w:t>
      </w:r>
    </w:p>
    <w:p>
      <w:r>
        <w:rPr>
          <w:b/>
        </w:rPr>
        <w:t xml:space="preserve">Esimerkki 3.2620</w:t>
      </w:r>
    </w:p>
    <w:p>
      <w:r>
        <w:t xml:space="preserve">Missä John Ebersole suoritti röntgensäteilyä presidentin ruumiinavauksessa?</w:t>
      </w:r>
    </w:p>
    <w:p>
      <w:r>
        <w:rPr>
          <w:b/>
        </w:rPr>
        <w:t xml:space="preserve">Tulos</w:t>
      </w:r>
    </w:p>
    <w:p>
      <w:r>
        <w:t xml:space="preserve">Bethesdan laivaston lääkintäkeskus</w:t>
      </w:r>
    </w:p>
    <w:p>
      <w:r>
        <w:rPr>
          <w:b/>
        </w:rPr>
        <w:t xml:space="preserve">Esimerkki 3.2621</w:t>
      </w:r>
    </w:p>
    <w:p>
      <w:r>
        <w:t xml:space="preserve">Missä kuussa Real Madrid voitti La Ligan mestaruuden kaudella 2000-01?</w:t>
      </w:r>
    </w:p>
    <w:p>
      <w:r>
        <w:rPr>
          <w:b/>
        </w:rPr>
        <w:t xml:space="preserve">Tulos</w:t>
      </w:r>
    </w:p>
    <w:p>
      <w:r>
        <w:t xml:space="preserve">Kesäkuu</w:t>
      </w:r>
    </w:p>
    <w:p>
      <w:r>
        <w:rPr>
          <w:b/>
        </w:rPr>
        <w:t xml:space="preserve">Tulos</w:t>
      </w:r>
    </w:p>
    <w:p>
      <w:r>
        <w:t xml:space="preserve">Kesäkuu</w:t>
      </w:r>
    </w:p>
    <w:p>
      <w:r>
        <w:rPr>
          <w:b/>
        </w:rPr>
        <w:t xml:space="preserve">Esimerkki 3.2622</w:t>
      </w:r>
    </w:p>
    <w:p>
      <w:r>
        <w:t xml:space="preserve">"Now That's What I Call Country" on kantrimusiikin kokoelmalevy ja ensimmäinen albumi sarjassa, joka esiteltiin Yhdysvalloissa vuonna Mikä vuosi?</w:t>
      </w:r>
    </w:p>
    <w:p>
      <w:r>
        <w:rPr>
          <w:b/>
        </w:rPr>
        <w:t xml:space="preserve">Tulos</w:t>
      </w:r>
    </w:p>
    <w:p>
      <w:r>
        <w:t xml:space="preserve">1998</w:t>
      </w:r>
    </w:p>
    <w:p>
      <w:r>
        <w:rPr>
          <w:b/>
        </w:rPr>
        <w:t xml:space="preserve">Esimerkki 3.2623</w:t>
      </w:r>
    </w:p>
    <w:p>
      <w:r>
        <w:t xml:space="preserve">Vakooja, joka rakasti minua on James Bond -sarjan yhdeksäs romaani, jonka kirjoitti Ian Fleming, joka oli opiskellut Etonissa, Sandhurstissa, Münchenissä ja missä muussa yliopistossa?</w:t>
      </w:r>
    </w:p>
    <w:p>
      <w:r>
        <w:rPr>
          <w:b/>
        </w:rPr>
        <w:t xml:space="preserve">Tulos</w:t>
      </w:r>
    </w:p>
    <w:p>
      <w:r>
        <w:t xml:space="preserve">Geneve</w:t>
      </w:r>
    </w:p>
    <w:p>
      <w:r>
        <w:rPr>
          <w:b/>
        </w:rPr>
        <w:t xml:space="preserve">Esimerkki 3.2624</w:t>
      </w:r>
    </w:p>
    <w:p>
      <w:r>
        <w:t xml:space="preserve">Queen's University ja Cavite State University Rosario Campus ovat korkeakouluja?</w:t>
      </w:r>
    </w:p>
    <w:p>
      <w:r>
        <w:rPr>
          <w:b/>
        </w:rPr>
        <w:t xml:space="preserve">Tulos</w:t>
      </w:r>
    </w:p>
    <w:p>
      <w:r>
        <w:t xml:space="preserve">kyllä</w:t>
      </w:r>
    </w:p>
    <w:p>
      <w:r>
        <w:rPr>
          <w:b/>
        </w:rPr>
        <w:t xml:space="preserve">Esimerkki 3.2625</w:t>
      </w:r>
    </w:p>
    <w:p>
      <w:r>
        <w:t xml:space="preserve">B. Reeves Eason ja Mark Freiburger, mikä kansalaisuus?</w:t>
      </w:r>
    </w:p>
    <w:p>
      <w:r>
        <w:rPr>
          <w:b/>
        </w:rPr>
        <w:t xml:space="preserve">Tulos</w:t>
      </w:r>
    </w:p>
    <w:p>
      <w:r>
        <w:t xml:space="preserve">American</w:t>
      </w:r>
    </w:p>
    <w:p>
      <w:r>
        <w:rPr>
          <w:b/>
        </w:rPr>
        <w:t xml:space="preserve">Esimerkki 3.2626</w:t>
      </w:r>
    </w:p>
    <w:p>
      <w:r>
        <w:t xml:space="preserve">Minkälainen laulaja oli Jatt Driver Faujin esittäjä?</w:t>
      </w:r>
    </w:p>
    <w:p>
      <w:r>
        <w:rPr>
          <w:b/>
        </w:rPr>
        <w:t xml:space="preserve">Tulos</w:t>
      </w:r>
    </w:p>
    <w:p>
      <w:r>
        <w:t xml:space="preserve">Intialainen punjabi laulaja</w:t>
      </w:r>
    </w:p>
    <w:p>
      <w:r>
        <w:rPr>
          <w:b/>
        </w:rPr>
        <w:t xml:space="preserve">Esimerkki 3.2627</w:t>
      </w:r>
    </w:p>
    <w:p>
      <w:r>
        <w:t xml:space="preserve">Kuinka monta oopperaa on kirjoittanut sen oopperan käsikirjoittaja, jossa Erik Ole Bye debytoi?</w:t>
      </w:r>
    </w:p>
    <w:p>
      <w:r>
        <w:rPr>
          <w:b/>
        </w:rPr>
        <w:t xml:space="preserve">Tulos</w:t>
      </w:r>
    </w:p>
    <w:p>
      <w:r>
        <w:t xml:space="preserve">39</w:t>
      </w:r>
    </w:p>
    <w:p>
      <w:r>
        <w:rPr>
          <w:b/>
        </w:rPr>
        <w:t xml:space="preserve">Esimerkki 3.2628</w:t>
      </w:r>
    </w:p>
    <w:p>
      <w:r>
        <w:t xml:space="preserve">Mikä on Taylor Swiftin neljännen studioalbumin nimi, joka sisältää kappaleen "State of Grace" ja country-kappaleen rakkaudesta ja epäonnistuneista suhteista?</w:t>
      </w:r>
    </w:p>
    <w:p>
      <w:r>
        <w:rPr>
          <w:b/>
        </w:rPr>
        <w:t xml:space="preserve">Tulos</w:t>
      </w:r>
    </w:p>
    <w:p>
      <w:r>
        <w:t xml:space="preserve">Punainen</w:t>
      </w:r>
    </w:p>
    <w:p>
      <w:r>
        <w:rPr>
          <w:b/>
        </w:rPr>
        <w:t xml:space="preserve">Esimerkki 3.2629</w:t>
      </w:r>
    </w:p>
    <w:p>
      <w:r>
        <w:t xml:space="preserve">Natasha Wightman oli mukana vuonna 2005 ilmestyneessä dystooppisessa trillerissä, jonka ohjasi kuka?</w:t>
      </w:r>
    </w:p>
    <w:p>
      <w:r>
        <w:rPr>
          <w:b/>
        </w:rPr>
        <w:t xml:space="preserve">Tulos</w:t>
      </w:r>
    </w:p>
    <w:p>
      <w:r>
        <w:t xml:space="preserve">James McTeigue</w:t>
      </w:r>
    </w:p>
    <w:p>
      <w:r>
        <w:rPr>
          <w:b/>
        </w:rPr>
        <w:t xml:space="preserve">Esimerkki 3.2630</w:t>
      </w:r>
    </w:p>
    <w:p>
      <w:r>
        <w:t xml:space="preserve">Patriot Games on vuonna 1992 valmistunut amerikkalainen vakoilutrilleri, jonka näyttelijäkaartiin kuuluu irlantilainen näyttelijä, joka esitti keisari Marcus Aureliusta missä elokuvassa?</w:t>
      </w:r>
    </w:p>
    <w:p>
      <w:r>
        <w:rPr>
          <w:b/>
        </w:rPr>
        <w:t xml:space="preserve">Tulos</w:t>
      </w:r>
    </w:p>
    <w:p>
      <w:r>
        <w:t xml:space="preserve">Gladiaattori</w:t>
      </w:r>
    </w:p>
    <w:p>
      <w:r>
        <w:rPr>
          <w:b/>
        </w:rPr>
        <w:t xml:space="preserve">Esimerkki 3.2631</w:t>
      </w:r>
    </w:p>
    <w:p>
      <w:r>
        <w:t xml:space="preserve">Missä amerikkalaisessa tosi-tv-sarjassa, joka pyörii History-kanavalla, Koker ja hänen henkilökuntansa seuraa, kun he entisöivät ja muokkaavat klassisia autoja ja moottoripyöriä?</w:t>
      </w:r>
    </w:p>
    <w:p>
      <w:r>
        <w:rPr>
          <w:b/>
        </w:rPr>
        <w:t xml:space="preserve">Tulos</w:t>
      </w:r>
    </w:p>
    <w:p>
      <w:r>
        <w:t xml:space="preserve">Amerikan restaurointi</w:t>
      </w:r>
    </w:p>
    <w:p>
      <w:r>
        <w:rPr>
          <w:b/>
        </w:rPr>
        <w:t xml:space="preserve">Esimerkki 3.2632</w:t>
      </w:r>
    </w:p>
    <w:p>
      <w:r>
        <w:t xml:space="preserve">Minä vuonna kirjoitettiin kappale, joka on inspiroinut esityksen nimen "Wake, Rattle, and Roll"?</w:t>
      </w:r>
    </w:p>
    <w:p>
      <w:r>
        <w:rPr>
          <w:b/>
        </w:rPr>
        <w:t xml:space="preserve">Tulos</w:t>
      </w:r>
    </w:p>
    <w:p>
      <w:r>
        <w:t xml:space="preserve">1954</w:t>
      </w:r>
    </w:p>
    <w:p>
      <w:r>
        <w:rPr>
          <w:b/>
        </w:rPr>
        <w:t xml:space="preserve">Tulos</w:t>
      </w:r>
    </w:p>
    <w:p>
      <w:r>
        <w:t xml:space="preserve">1954</w:t>
      </w:r>
    </w:p>
    <w:p>
      <w:r>
        <w:rPr>
          <w:b/>
        </w:rPr>
        <w:t xml:space="preserve">Esimerkki 3.2633</w:t>
      </w:r>
    </w:p>
    <w:p>
      <w:r>
        <w:t xml:space="preserve">Missä ovat sen yliopiston kampukset, jossa Chris Andersen pelasi koripalloa yhden vuoden ?</w:t>
      </w:r>
    </w:p>
    <w:p>
      <w:r>
        <w:rPr>
          <w:b/>
        </w:rPr>
        <w:t xml:space="preserve">Tulos</w:t>
      </w:r>
    </w:p>
    <w:p>
      <w:r>
        <w:t xml:space="preserve">Brenham, Bryan, Schulenburg ja Sealy.</w:t>
      </w:r>
    </w:p>
    <w:p>
      <w:r>
        <w:rPr>
          <w:b/>
        </w:rPr>
        <w:t xml:space="preserve">Tulos</w:t>
      </w:r>
    </w:p>
    <w:p>
      <w:r>
        <w:t xml:space="preserve">Brenham, Bryan, Schulenburg ja Sealy.</w:t>
      </w:r>
    </w:p>
    <w:p>
      <w:r>
        <w:rPr>
          <w:b/>
        </w:rPr>
        <w:t xml:space="preserve">Esimerkki 3.2634</w:t>
      </w:r>
    </w:p>
    <w:p>
      <w:r>
        <w:t xml:space="preserve">Rillington Place on kolmiosainen elämäkerrallinen rikosdraama, joka kertoo missä kaupungissa asuneen sarjamurhaajan tapauksesta?</w:t>
      </w:r>
    </w:p>
    <w:p>
      <w:r>
        <w:rPr>
          <w:b/>
        </w:rPr>
        <w:t xml:space="preserve">Tulos</w:t>
      </w:r>
    </w:p>
    <w:p>
      <w:r>
        <w:t xml:space="preserve">Lontoo</w:t>
      </w:r>
    </w:p>
    <w:p>
      <w:r>
        <w:rPr>
          <w:b/>
        </w:rPr>
        <w:t xml:space="preserve">Esimerkki 3.2635</w:t>
      </w:r>
    </w:p>
    <w:p>
      <w:r>
        <w:t xml:space="preserve">Kummalla on enemmän ammattialaa, Dave Mustaine vai Paulette Carlson?</w:t>
      </w:r>
    </w:p>
    <w:p>
      <w:r>
        <w:rPr>
          <w:b/>
        </w:rPr>
        <w:t xml:space="preserve">Tulos</w:t>
      </w:r>
    </w:p>
    <w:p>
      <w:r>
        <w:t xml:space="preserve">David Scott Mustaine</w:t>
      </w:r>
    </w:p>
    <w:p>
      <w:r>
        <w:rPr>
          <w:b/>
        </w:rPr>
        <w:t xml:space="preserve">Esimerkki 3.2636</w:t>
      </w:r>
    </w:p>
    <w:p>
      <w:r>
        <w:t xml:space="preserve">Charlotte Ramplingsin elokuvarooleihin kuuluu muun muassa italialainen eroottinen psykologinen draamaelokuva vuodelta 1974, jonka ohjasi ja käsikirjoitti kuka?</w:t>
      </w:r>
    </w:p>
    <w:p>
      <w:r>
        <w:rPr>
          <w:b/>
        </w:rPr>
        <w:t xml:space="preserve">Tulos</w:t>
      </w:r>
    </w:p>
    <w:p>
      <w:r>
        <w:t xml:space="preserve">Liliana Cavani</w:t>
      </w:r>
    </w:p>
    <w:p>
      <w:r>
        <w:rPr>
          <w:b/>
        </w:rPr>
        <w:t xml:space="preserve">Esimerkki 3.2637</w:t>
      </w:r>
    </w:p>
    <w:p>
      <w:r>
        <w:t xml:space="preserve">Kuka amerikkalainen taiteilija syntyi Kentuckyn osavaltion suurimmassa kaupungissa?</w:t>
      </w:r>
    </w:p>
    <w:p>
      <w:r>
        <w:rPr>
          <w:b/>
        </w:rPr>
        <w:t xml:space="preserve">Tulos</w:t>
      </w:r>
    </w:p>
    <w:p>
      <w:r>
        <w:t xml:space="preserve">Brad Downey</w:t>
      </w:r>
    </w:p>
    <w:p>
      <w:r>
        <w:rPr>
          <w:b/>
        </w:rPr>
        <w:t xml:space="preserve">Esimerkki 3.2638</w:t>
      </w:r>
    </w:p>
    <w:p>
      <w:r>
        <w:t xml:space="preserve">Missä osavaltiossa meksikolais-amerikkalainen brändi Yum! sijaitsee?</w:t>
      </w:r>
    </w:p>
    <w:p>
      <w:r>
        <w:rPr>
          <w:b/>
        </w:rPr>
        <w:t xml:space="preserve">Tulos</w:t>
      </w:r>
    </w:p>
    <w:p>
      <w:r>
        <w:t xml:space="preserve">Kalifornia</w:t>
      </w:r>
    </w:p>
    <w:p>
      <w:r>
        <w:rPr>
          <w:b/>
        </w:rPr>
        <w:t xml:space="preserve">Esimerkki 3.2639</w:t>
      </w:r>
    </w:p>
    <w:p>
      <w:r>
        <w:t xml:space="preserve">Pedro Javier Munoz Gonzales pelasi seitsemän kautta amerikkalaisessa baseball-ammattilaisjoukkueessa, joka oli nimetty kaupunkien mukaan, jotka koostuvat mistä?</w:t>
      </w:r>
    </w:p>
    <w:p>
      <w:r>
        <w:rPr>
          <w:b/>
        </w:rPr>
        <w:t xml:space="preserve">Tulos</w:t>
      </w:r>
    </w:p>
    <w:p>
      <w:r>
        <w:t xml:space="preserve">Minneapolis ja St. Paul</w:t>
      </w:r>
    </w:p>
    <w:p>
      <w:r>
        <w:rPr>
          <w:b/>
        </w:rPr>
        <w:t xml:space="preserve">Esimerkki 3.2640</w:t>
      </w:r>
    </w:p>
    <w:p>
      <w:r>
        <w:t xml:space="preserve">Mitä ovat Hippophae ja Ceratophyllum?</w:t>
      </w:r>
    </w:p>
    <w:p>
      <w:r>
        <w:rPr>
          <w:b/>
        </w:rPr>
        <w:t xml:space="preserve">Tulos</w:t>
      </w:r>
    </w:p>
    <w:p>
      <w:r>
        <w:t xml:space="preserve">a suku</w:t>
      </w:r>
    </w:p>
    <w:p>
      <w:r>
        <w:rPr>
          <w:b/>
        </w:rPr>
        <w:t xml:space="preserve">Esimerkki 3.2641</w:t>
      </w:r>
    </w:p>
    <w:p>
      <w:r>
        <w:t xml:space="preserve">The Good, the Bad, the Weird oli lännenelokuva, jossa oli mukana näyttelijä, joka voitti parhaan miespääosan minkä vuoden 2015 elokuvan?</w:t>
      </w:r>
    </w:p>
    <w:p>
      <w:r>
        <w:rPr>
          <w:b/>
        </w:rPr>
        <w:t xml:space="preserve">Tulos</w:t>
      </w:r>
    </w:p>
    <w:p>
      <w:r>
        <w:t xml:space="preserve">Inside Men</w:t>
      </w:r>
    </w:p>
    <w:p>
      <w:r>
        <w:rPr>
          <w:b/>
        </w:rPr>
        <w:t xml:space="preserve">Esimerkki 3.2642</w:t>
      </w:r>
    </w:p>
    <w:p>
      <w:r>
        <w:t xml:space="preserve">GIPF ja Taru sormusten herrasta ovat molemmat mitä?</w:t>
      </w:r>
    </w:p>
    <w:p>
      <w:r>
        <w:rPr>
          <w:b/>
        </w:rPr>
        <w:t xml:space="preserve">Tulos</w:t>
      </w:r>
    </w:p>
    <w:p>
      <w:r>
        <w:t xml:space="preserve">lautapeli</w:t>
      </w:r>
    </w:p>
    <w:p>
      <w:r>
        <w:rPr>
          <w:b/>
        </w:rPr>
        <w:t xml:space="preserve">Esimerkki 3.2643</w:t>
      </w:r>
    </w:p>
    <w:p>
      <w:r>
        <w:t xml:space="preserve">Kuka argentiinalais-amerikkalainen näyttelijä esitti hahmoa, jonka väitettiin kuolleen marraskuussa 2006?</w:t>
      </w:r>
    </w:p>
    <w:p>
      <w:r>
        <w:rPr>
          <w:b/>
        </w:rPr>
        <w:t xml:space="preserve">Tulos</w:t>
      </w:r>
    </w:p>
    <w:p>
      <w:r>
        <w:t xml:space="preserve">Ignacio Ariel Serricchio</w:t>
      </w:r>
    </w:p>
    <w:p>
      <w:r>
        <w:rPr>
          <w:b/>
        </w:rPr>
        <w:t xml:space="preserve">Esimerkki 3.2644</w:t>
      </w:r>
    </w:p>
    <w:p>
      <w:r>
        <w:t xml:space="preserve">Mikä on Euroopan unionin nimi Nutrisodassa olevalle keinotekoiselle makeutusaineelle?</w:t>
      </w:r>
    </w:p>
    <w:p>
      <w:r>
        <w:rPr>
          <w:b/>
        </w:rPr>
        <w:t xml:space="preserve">Tulos</w:t>
      </w:r>
    </w:p>
    <w:p>
      <w:r>
        <w:t xml:space="preserve">E955</w:t>
      </w:r>
    </w:p>
    <w:p>
      <w:r>
        <w:rPr>
          <w:b/>
        </w:rPr>
        <w:t xml:space="preserve">Tulos</w:t>
      </w:r>
    </w:p>
    <w:p>
      <w:r>
        <w:t xml:space="preserve">E955</w:t>
      </w:r>
    </w:p>
    <w:p>
      <w:r>
        <w:rPr>
          <w:b/>
        </w:rPr>
        <w:t xml:space="preserve">Esimerkki 3.2645</w:t>
      </w:r>
    </w:p>
    <w:p>
      <w:r>
        <w:t xml:space="preserve">The Voice -sarjan kuudennella kaudella mukana oli valmentaja, joka debytoi vuonna 2001 millä kappaleella?</w:t>
      </w:r>
    </w:p>
    <w:p>
      <w:r>
        <w:rPr>
          <w:b/>
        </w:rPr>
        <w:t xml:space="preserve">Tulos</w:t>
      </w:r>
    </w:p>
    <w:p>
      <w:r>
        <w:t xml:space="preserve">Austin</w:t>
      </w:r>
    </w:p>
    <w:p>
      <w:r>
        <w:rPr>
          <w:b/>
        </w:rPr>
        <w:t xml:space="preserve">Esimerkki 3.2646</w:t>
      </w:r>
    </w:p>
    <w:p>
      <w:r>
        <w:t xml:space="preserve">Mitä eräs näyttelijä teki elokuvassa Oh, Men! Oh, Women! voitti Oscar-palkinnon?</w:t>
      </w:r>
    </w:p>
    <w:p>
      <w:r>
        <w:rPr>
          <w:b/>
        </w:rPr>
        <w:t xml:space="preserve">Tulos</w:t>
      </w:r>
    </w:p>
    <w:p>
      <w:r>
        <w:t xml:space="preserve">Paras näyttelijä</w:t>
      </w:r>
    </w:p>
    <w:p>
      <w:r>
        <w:rPr>
          <w:b/>
        </w:rPr>
        <w:t xml:space="preserve">Esimerkki 3.2647</w:t>
      </w:r>
    </w:p>
    <w:p>
      <w:r>
        <w:t xml:space="preserve">Vuonna 2005 Armonico Consort tuotti Henry Purcellin sovituksen "Juhannusyön unelmasta"?</w:t>
      </w:r>
    </w:p>
    <w:p>
      <w:r>
        <w:rPr>
          <w:b/>
        </w:rPr>
        <w:t xml:space="preserve">Tulos</w:t>
      </w:r>
    </w:p>
    <w:p>
      <w:r>
        <w:t xml:space="preserve">Henry Purcellin The Fairy-Queen (Keijukaiskuningatar)</w:t>
      </w:r>
    </w:p>
    <w:p>
      <w:r>
        <w:rPr>
          <w:b/>
        </w:rPr>
        <w:t xml:space="preserve">Esimerkki 3.2648</w:t>
      </w:r>
    </w:p>
    <w:p>
      <w:r>
        <w:t xml:space="preserve">Minkä vuonna 1966 syntyneen nyrkkeilijän kanssa Pam Pinnockilla oli väkivaltainen suhde?</w:t>
      </w:r>
    </w:p>
    <w:p>
      <w:r>
        <w:rPr>
          <w:b/>
        </w:rPr>
        <w:t xml:space="preserve">Tulos</w:t>
      </w:r>
    </w:p>
    <w:p>
      <w:r>
        <w:t xml:space="preserve">Mike Tyson</w:t>
      </w:r>
    </w:p>
    <w:p>
      <w:r>
        <w:rPr>
          <w:b/>
        </w:rPr>
        <w:t xml:space="preserve">Esimerkki 3.2649</w:t>
      </w:r>
    </w:p>
    <w:p>
      <w:r>
        <w:t xml:space="preserve">Barry Owen Jones kampanjoi kenen teloitusta vastaan, joka on myös viimeinen Australiassa laillisesti teloitettu henkilö?</w:t>
      </w:r>
    </w:p>
    <w:p>
      <w:r>
        <w:rPr>
          <w:b/>
        </w:rPr>
        <w:t xml:space="preserve">Tulos</w:t>
      </w:r>
    </w:p>
    <w:p>
      <w:r>
        <w:t xml:space="preserve">Ronald Ryan</w:t>
      </w:r>
    </w:p>
    <w:p>
      <w:r>
        <w:rPr>
          <w:b/>
        </w:rPr>
        <w:t xml:space="preserve">Esimerkki 3.2650</w:t>
      </w:r>
    </w:p>
    <w:p>
      <w:r>
        <w:t xml:space="preserve">Minkä "Kolmentoista tädin" tähdittämä The Sting oli "Olipa kerran Kiinassa" -sarjasta?</w:t>
      </w:r>
    </w:p>
    <w:p>
      <w:r>
        <w:rPr>
          <w:b/>
        </w:rPr>
        <w:t xml:space="preserve">Tulos</w:t>
      </w:r>
    </w:p>
    <w:p>
      <w:r>
        <w:t xml:space="preserve">Kwan Chi-lam</w:t>
      </w:r>
    </w:p>
    <w:p>
      <w:r>
        <w:rPr>
          <w:b/>
        </w:rPr>
        <w:t xml:space="preserve">Esimerkki 3.2651</w:t>
      </w:r>
    </w:p>
    <w:p>
      <w:r>
        <w:t xml:space="preserve">Mikä on Edmond Jabèsin ja Katherine Kurtzin yhteinen ammatti?</w:t>
      </w:r>
    </w:p>
    <w:p>
      <w:r>
        <w:rPr>
          <w:b/>
        </w:rPr>
        <w:t xml:space="preserve">Tulos</w:t>
      </w:r>
    </w:p>
    <w:p>
      <w:r>
        <w:t xml:space="preserve">kirjailija</w:t>
      </w:r>
    </w:p>
    <w:p>
      <w:r>
        <w:rPr>
          <w:b/>
        </w:rPr>
        <w:t xml:space="preserve">Esimerkki 3.2652</w:t>
      </w:r>
    </w:p>
    <w:p>
      <w:r>
        <w:t xml:space="preserve">Ensimmäisen kappaleensa SoundCloudiin vuonna 2013 laittaneen levy-yhtiön johtaja on tällä hetkellä kenen luova johtaja?</w:t>
      </w:r>
    </w:p>
    <w:p>
      <w:r>
        <w:rPr>
          <w:b/>
        </w:rPr>
        <w:t xml:space="preserve">Tulos</w:t>
      </w:r>
    </w:p>
    <w:p>
      <w:r>
        <w:t xml:space="preserve">Charli XCX</w:t>
      </w:r>
    </w:p>
    <w:p>
      <w:r>
        <w:rPr>
          <w:b/>
        </w:rPr>
        <w:t xml:space="preserve">Esimerkki 3.2653</w:t>
      </w:r>
    </w:p>
    <w:p>
      <w:r>
        <w:t xml:space="preserve">Trent Garrettilla oli toistuva rooli Bowiena sarjassa, jonka loi kuka ?</w:t>
      </w:r>
    </w:p>
    <w:p>
      <w:r>
        <w:rPr>
          <w:b/>
        </w:rPr>
        <w:t xml:space="preserve">Tulos</w:t>
      </w:r>
    </w:p>
    <w:p>
      <w:r>
        <w:t xml:space="preserve">Terri Minsky</w:t>
      </w:r>
    </w:p>
    <w:p>
      <w:r>
        <w:rPr>
          <w:b/>
        </w:rPr>
        <w:t xml:space="preserve">Esimerkki 3.2654</w:t>
      </w:r>
    </w:p>
    <w:p>
      <w:r>
        <w:t xml:space="preserve">Stand-up-koomikko David Cross nauhoitti DVD-levynsä "Bigger and Blackerer" keikoilla missä kaupungissa?</w:t>
      </w:r>
    </w:p>
    <w:p>
      <w:r>
        <w:rPr>
          <w:b/>
        </w:rPr>
        <w:t xml:space="preserve">Tulos</w:t>
      </w:r>
    </w:p>
    <w:p>
      <w:r>
        <w:t xml:space="preserve">Boston</w:t>
      </w:r>
    </w:p>
    <w:p>
      <w:r>
        <w:rPr>
          <w:b/>
        </w:rPr>
        <w:t xml:space="preserve">Esimerkki 3.2655</w:t>
      </w:r>
    </w:p>
    <w:p>
      <w:r>
        <w:t xml:space="preserve">Kumpi dokumentti ilmestyi ensin, Tyson vai American Hardcore?</w:t>
      </w:r>
    </w:p>
    <w:p>
      <w:r>
        <w:rPr>
          <w:b/>
        </w:rPr>
        <w:t xml:space="preserve">Tulos</w:t>
      </w:r>
    </w:p>
    <w:p>
      <w:r>
        <w:t xml:space="preserve">American Hardcore</w:t>
      </w:r>
    </w:p>
    <w:p>
      <w:r>
        <w:rPr>
          <w:b/>
        </w:rPr>
        <w:t xml:space="preserve">Esimerkki 3.2656</w:t>
      </w:r>
    </w:p>
    <w:p>
      <w:r>
        <w:t xml:space="preserve">Milloin perustettiin yliopisto, johon Deutsche Hochschule für Politik (DHfP) integroitui?</w:t>
      </w:r>
    </w:p>
    <w:p>
      <w:r>
        <w:rPr>
          <w:b/>
        </w:rPr>
        <w:t xml:space="preserve">Tulos</w:t>
      </w:r>
    </w:p>
    <w:p>
      <w:r>
        <w:t xml:space="preserve">15. lokakuuta 1811</w:t>
      </w:r>
    </w:p>
    <w:p>
      <w:r>
        <w:rPr>
          <w:b/>
        </w:rPr>
        <w:t xml:space="preserve">Esimerkki 3.2657</w:t>
      </w:r>
    </w:p>
    <w:p>
      <w:r>
        <w:t xml:space="preserve">Nervous System sisälsi myös toisen singlen, jonka kirjoitti yhdessä mikä usein esiintyvä kirjoittajakumppani?</w:t>
      </w:r>
    </w:p>
    <w:p>
      <w:r>
        <w:rPr>
          <w:b/>
        </w:rPr>
        <w:t xml:space="preserve">Tulos</w:t>
      </w:r>
    </w:p>
    <w:p>
      <w:r>
        <w:t xml:space="preserve">Justin Tranter</w:t>
      </w:r>
    </w:p>
    <w:p>
      <w:r>
        <w:rPr>
          <w:b/>
        </w:rPr>
        <w:t xml:space="preserve">Esimerkki 3.2658</w:t>
      </w:r>
    </w:p>
    <w:p>
      <w:r>
        <w:t xml:space="preserve">Dyson on tunnettu rengasmaisten siipimättömien tuulettimien valmistaja, mutta mikä japanilainen yritys keksi ne vuonna 1981?</w:t>
      </w:r>
    </w:p>
    <w:p>
      <w:r>
        <w:rPr>
          <w:b/>
        </w:rPr>
        <w:t xml:space="preserve">Tulos</w:t>
      </w:r>
    </w:p>
    <w:p>
      <w:r>
        <w:t xml:space="preserve">Toshiba</w:t>
      </w:r>
    </w:p>
    <w:p>
      <w:r>
        <w:rPr>
          <w:b/>
        </w:rPr>
        <w:t xml:space="preserve">Esimerkki 3.2659</w:t>
      </w:r>
    </w:p>
    <w:p>
      <w:r>
        <w:t xml:space="preserve">Minkälainen pantteri on tämä Rudyard Kiplingin Viidakkokirjan Mowgli-tarinoissa esiintyvä fiktiivinen hahmo, joka yhdessä Baloun kanssa pelastaa Mowglin Shere Khanilta?</w:t>
      </w:r>
    </w:p>
    <w:p>
      <w:r>
        <w:rPr>
          <w:b/>
        </w:rPr>
        <w:t xml:space="preserve">Tulos</w:t>
      </w:r>
    </w:p>
    <w:p>
      <w:r>
        <w:t xml:space="preserve">musta pantteri</w:t>
      </w:r>
    </w:p>
    <w:p>
      <w:r>
        <w:rPr>
          <w:b/>
        </w:rPr>
        <w:t xml:space="preserve">Esimerkki 3.2660</w:t>
      </w:r>
    </w:p>
    <w:p>
      <w:r>
        <w:t xml:space="preserve">Mitä yhteistä on TU Wienillä ja Miamin yliopistolla?</w:t>
      </w:r>
    </w:p>
    <w:p>
      <w:r>
        <w:rPr>
          <w:b/>
        </w:rPr>
        <w:t xml:space="preserve">Tulos</w:t>
      </w:r>
    </w:p>
    <w:p>
      <w:r>
        <w:t xml:space="preserve">yliopisto</w:t>
      </w:r>
    </w:p>
    <w:p>
      <w:r>
        <w:rPr>
          <w:b/>
        </w:rPr>
        <w:t xml:space="preserve">Esimerkki 3.2661</w:t>
      </w:r>
    </w:p>
    <w:p>
      <w:r>
        <w:t xml:space="preserve">Holzschlag oli minkä itävaltalaisen metsänhuoltajan, luonnontieteilijän ja pseudotieteilijän synnyinpaikka?</w:t>
      </w:r>
    </w:p>
    <w:p>
      <w:r>
        <w:rPr>
          <w:b/>
        </w:rPr>
        <w:t xml:space="preserve">Tulos</w:t>
      </w:r>
    </w:p>
    <w:p>
      <w:r>
        <w:t xml:space="preserve">Viktor Schauberger</w:t>
      </w:r>
    </w:p>
    <w:p>
      <w:r>
        <w:rPr>
          <w:b/>
        </w:rPr>
        <w:t xml:space="preserve">Esimerkki 3.2662</w:t>
      </w:r>
    </w:p>
    <w:p>
      <w:r>
        <w:t xml:space="preserve">Missä kaupallisessa televisioverkossa esitetään Maggie Q:n tähdittämä sarja Designated Survivor?</w:t>
      </w:r>
    </w:p>
    <w:p>
      <w:r>
        <w:rPr>
          <w:b/>
        </w:rPr>
        <w:t xml:space="preserve">Tulos</w:t>
      </w:r>
    </w:p>
    <w:p>
      <w:r>
        <w:t xml:space="preserve">ABC</w:t>
      </w:r>
    </w:p>
    <w:p>
      <w:r>
        <w:rPr>
          <w:b/>
        </w:rPr>
        <w:t xml:space="preserve">Esimerkki 3.2663</w:t>
      </w:r>
    </w:p>
    <w:p>
      <w:r>
        <w:t xml:space="preserve">Minkä poliisilaitoksen kanssa James David Rodriguez konsultoi Psykassa?</w:t>
      </w:r>
    </w:p>
    <w:p>
      <w:r>
        <w:rPr>
          <w:b/>
        </w:rPr>
        <w:t xml:space="preserve">Tulos</w:t>
      </w:r>
    </w:p>
    <w:p>
      <w:r>
        <w:t xml:space="preserve">Santa Barbara</w:t>
      </w:r>
    </w:p>
    <w:p>
      <w:r>
        <w:rPr>
          <w:b/>
        </w:rPr>
        <w:t xml:space="preserve">Tulos</w:t>
      </w:r>
    </w:p>
    <w:p>
      <w:r>
        <w:t xml:space="preserve">Santa Barbara</w:t>
      </w:r>
    </w:p>
    <w:p>
      <w:r>
        <w:rPr>
          <w:b/>
        </w:rPr>
        <w:t xml:space="preserve">Esimerkki 3.2664</w:t>
      </w:r>
    </w:p>
    <w:p>
      <w:r>
        <w:t xml:space="preserve">Minä vuonna julkaistiin elokuva, jossa Antje Traue näytteli ensimmäisen englanninkielisen roolinsa?</w:t>
      </w:r>
    </w:p>
    <w:p>
      <w:r>
        <w:rPr>
          <w:b/>
        </w:rPr>
        <w:t xml:space="preserve">Tulos</w:t>
      </w:r>
    </w:p>
    <w:p>
      <w:r>
        <w:t xml:space="preserve">2009</w:t>
      </w:r>
    </w:p>
    <w:p>
      <w:r>
        <w:rPr>
          <w:b/>
        </w:rPr>
        <w:t xml:space="preserve">Esimerkki 3.2665</w:t>
      </w:r>
    </w:p>
    <w:p>
      <w:r>
        <w:t xml:space="preserve">Kuka loi elokuvat Portrait if Gina ja F for Fake?</w:t>
      </w:r>
    </w:p>
    <w:p>
      <w:r>
        <w:rPr>
          <w:b/>
        </w:rPr>
        <w:t xml:space="preserve">Tulos</w:t>
      </w:r>
    </w:p>
    <w:p>
      <w:r>
        <w:t xml:space="preserve">Orson Welles</w:t>
      </w:r>
    </w:p>
    <w:p>
      <w:r>
        <w:rPr>
          <w:b/>
        </w:rPr>
        <w:t xml:space="preserve">Esimerkki 3.2666</w:t>
      </w:r>
    </w:p>
    <w:p>
      <w:r>
        <w:t xml:space="preserve">E4:n School of Performing Artsin kykyjenetsintäkilpailun kertojana toimi henkilö, joka oli syntynyt minä vuonna?</w:t>
      </w:r>
    </w:p>
    <w:p>
      <w:r>
        <w:rPr>
          <w:b/>
        </w:rPr>
        <w:t xml:space="preserve">Tulos</w:t>
      </w:r>
    </w:p>
    <w:p>
      <w:r>
        <w:t xml:space="preserve">1936</w:t>
      </w:r>
    </w:p>
    <w:p>
      <w:r>
        <w:rPr>
          <w:b/>
        </w:rPr>
        <w:t xml:space="preserve">Esimerkki 3.2667</w:t>
      </w:r>
    </w:p>
    <w:p>
      <w:r>
        <w:t xml:space="preserve">Mikä oli "Woman in Love" -teoksen kahden kirjoittajan perhesuhde?</w:t>
      </w:r>
    </w:p>
    <w:p>
      <w:r>
        <w:rPr>
          <w:b/>
        </w:rPr>
        <w:t xml:space="preserve">Tulos</w:t>
      </w:r>
    </w:p>
    <w:p>
      <w:r>
        <w:t xml:space="preserve">veljekset</w:t>
      </w:r>
    </w:p>
    <w:p>
      <w:r>
        <w:rPr>
          <w:b/>
        </w:rPr>
        <w:t xml:space="preserve">Esimerkki 3.2668</w:t>
      </w:r>
    </w:p>
    <w:p>
      <w:r>
        <w:t xml:space="preserve">Kuka on amerikkalainen säveltäjä, joka kirjoitti kappaleen "Could I leave you?".</w:t>
      </w:r>
    </w:p>
    <w:p>
      <w:r>
        <w:rPr>
          <w:b/>
        </w:rPr>
        <w:t xml:space="preserve">Tulos</w:t>
      </w:r>
    </w:p>
    <w:p>
      <w:r>
        <w:t xml:space="preserve">Stephen Sondheim</w:t>
      </w:r>
    </w:p>
    <w:p>
      <w:r>
        <w:rPr>
          <w:b/>
        </w:rPr>
        <w:t xml:space="preserve">Esimerkki 3.2669</w:t>
      </w:r>
    </w:p>
    <w:p>
      <w:r>
        <w:t xml:space="preserve">"I Met a Girl -kappaleen on kirjoittanut kolme ihmistä, joista yksi on syntynyt Cedartownissa, Georgiassa.</w:t>
      </w:r>
    </w:p>
    <w:p>
      <w:r>
        <w:rPr>
          <w:b/>
        </w:rPr>
        <w:t xml:space="preserve">Tulos</w:t>
      </w:r>
    </w:p>
    <w:p>
      <w:r>
        <w:t xml:space="preserve">Trevor Rosen ja Shane McAnally,</w:t>
      </w:r>
    </w:p>
    <w:p>
      <w:r>
        <w:rPr>
          <w:b/>
        </w:rPr>
        <w:t xml:space="preserve">Esimerkki 3.2670</w:t>
      </w:r>
    </w:p>
    <w:p>
      <w:r>
        <w:t xml:space="preserve">Mitä palkintoja Count Zeroa edeltävä romaani on voittanut?</w:t>
      </w:r>
    </w:p>
    <w:p>
      <w:r>
        <w:rPr>
          <w:b/>
        </w:rPr>
        <w:t xml:space="preserve">Tulos</w:t>
      </w:r>
    </w:p>
    <w:p>
      <w:r>
        <w:t xml:space="preserve">Nebula-palkinto, Philip K. Dick -palkinto ja Hugo-palkinto.</w:t>
      </w:r>
    </w:p>
    <w:p>
      <w:r>
        <w:rPr>
          <w:b/>
        </w:rPr>
        <w:t xml:space="preserve">Esimerkki 3.2671</w:t>
      </w:r>
    </w:p>
    <w:p>
      <w:r>
        <w:t xml:space="preserve">So You Think You Can Dance Canada johti siihen, että kakkonen voitti minkä tyyppisen supermini-auton?</w:t>
      </w:r>
    </w:p>
    <w:p>
      <w:r>
        <w:rPr>
          <w:b/>
        </w:rPr>
        <w:t xml:space="preserve">Tulos</w:t>
      </w:r>
    </w:p>
    <w:p>
      <w:r>
        <w:t xml:space="preserve">Mazda Demio</w:t>
      </w:r>
    </w:p>
    <w:p>
      <w:r>
        <w:rPr>
          <w:b/>
        </w:rPr>
        <w:t xml:space="preserve">Esimerkki 3.2672</w:t>
      </w:r>
    </w:p>
    <w:p>
      <w:r>
        <w:t xml:space="preserve">Missä kaupungissa E.J. Singlerin joukkue sijaitsee?</w:t>
      </w:r>
    </w:p>
    <w:p>
      <w:r>
        <w:rPr>
          <w:b/>
        </w:rPr>
        <w:t xml:space="preserve">Tulos</w:t>
      </w:r>
    </w:p>
    <w:p>
      <w:r>
        <w:t xml:space="preserve">Mississauga, Ontario</w:t>
      </w:r>
    </w:p>
    <w:p>
      <w:r>
        <w:rPr>
          <w:b/>
        </w:rPr>
        <w:t xml:space="preserve">Esimerkki 3.2673</w:t>
      </w:r>
    </w:p>
    <w:p>
      <w:r>
        <w:t xml:space="preserve">Missä Nicholas Hytnerin ohjaamassa elokuvassa Jekaterina Nikolajevna Štšelkanova oli mukana, joka kertoo ryhmästä nuoria tanssijoita eri taustoista, jotka ilmoittautuvat kuvitteelliseen American Ballet Academyyn New Yorkissa?</w:t>
      </w:r>
    </w:p>
    <w:p>
      <w:r>
        <w:rPr>
          <w:b/>
        </w:rPr>
        <w:t xml:space="preserve">Tulos</w:t>
      </w:r>
    </w:p>
    <w:p>
      <w:r>
        <w:t xml:space="preserve">Keskellä näyttämöä</w:t>
      </w:r>
    </w:p>
    <w:p>
      <w:r>
        <w:rPr>
          <w:b/>
        </w:rPr>
        <w:t xml:space="preserve">Esimerkki 3.2674</w:t>
      </w:r>
    </w:p>
    <w:p>
      <w:r>
        <w:t xml:space="preserve">Amtrakin "Northeast Regional" -juna romuttui sähköistetyllä rautatielinjalla Koillismaalla.</w:t>
      </w:r>
    </w:p>
    <w:p>
      <w:r>
        <w:rPr>
          <w:b/>
        </w:rPr>
        <w:t xml:space="preserve">Tulos</w:t>
      </w:r>
    </w:p>
    <w:p>
      <w:r>
        <w:t xml:space="preserve">Koillisväylä</w:t>
      </w:r>
    </w:p>
    <w:p>
      <w:r>
        <w:rPr>
          <w:b/>
        </w:rPr>
        <w:t xml:space="preserve">Esimerkki 3.2675</w:t>
      </w:r>
    </w:p>
    <w:p>
      <w:r>
        <w:t xml:space="preserve">Mihin konferenssiin Bill Fenellyn naisten koripallojoukkue Iowasta osallistuu?</w:t>
      </w:r>
    </w:p>
    <w:p>
      <w:r>
        <w:rPr>
          <w:b/>
        </w:rPr>
        <w:t xml:space="preserve">Tulos</w:t>
      </w:r>
    </w:p>
    <w:p>
      <w:r>
        <w:t xml:space="preserve">Big 12 -konferenssi</w:t>
      </w:r>
    </w:p>
    <w:p>
      <w:r>
        <w:rPr>
          <w:b/>
        </w:rPr>
        <w:t xml:space="preserve">Esimerkki 3.2676</w:t>
      </w:r>
    </w:p>
    <w:p>
      <w:r>
        <w:t xml:space="preserve">Veliefendin kilparadan ja Galatasarayn yliopiston välissä, mikä perustettiin İstanbulissa, Turkissa vuonna 1992?</w:t>
      </w:r>
    </w:p>
    <w:p>
      <w:r>
        <w:rPr>
          <w:b/>
        </w:rPr>
        <w:t xml:space="preserve">Tulos</w:t>
      </w:r>
    </w:p>
    <w:p>
      <w:r>
        <w:t xml:space="preserve">Galatasarayn yliopisto</w:t>
      </w:r>
    </w:p>
    <w:p>
      <w:r>
        <w:rPr>
          <w:b/>
        </w:rPr>
        <w:t xml:space="preserve">Esimerkki 3.2677</w:t>
      </w:r>
    </w:p>
    <w:p>
      <w:r>
        <w:t xml:space="preserve">Samir Sahiti on albanialainen ammattilaisjalkapalloilija, joka pelaa Albanian Superliigassa pelaavassa albanialaisessa jalkapalloseurassa, jonka kotipaikka on Ballsh, Mallakastërin piiri?</w:t>
      </w:r>
    </w:p>
    <w:p>
      <w:r>
        <w:rPr>
          <w:b/>
        </w:rPr>
        <w:t xml:space="preserve">Tulos</w:t>
      </w:r>
    </w:p>
    <w:p>
      <w:r>
        <w:t xml:space="preserve">KF Bylis Ballsh</w:t>
      </w:r>
    </w:p>
    <w:p>
      <w:r>
        <w:rPr>
          <w:b/>
        </w:rPr>
        <w:t xml:space="preserve">Esimerkki 3.2678</w:t>
      </w:r>
    </w:p>
    <w:p>
      <w:r>
        <w:t xml:space="preserve">Mikä on sen bändin nimi, joka julkaisi remix-albumin, joka viittaa kampanjan iskulauseeseen MAGA?</w:t>
      </w:r>
    </w:p>
    <w:p>
      <w:r>
        <w:rPr>
          <w:b/>
        </w:rPr>
        <w:t xml:space="preserve">Tulos</w:t>
      </w:r>
    </w:p>
    <w:p>
      <w:r>
        <w:t xml:space="preserve">Fall Out Boy</w:t>
      </w:r>
    </w:p>
    <w:p>
      <w:r>
        <w:rPr>
          <w:b/>
        </w:rPr>
        <w:t xml:space="preserve">Esimerkki 3.2679</w:t>
      </w:r>
    </w:p>
    <w:p>
      <w:r>
        <w:t xml:space="preserve">Udham Singh salamurhasi Kuka kuvernööriluutnantti? Kuvernööriluutnantti kannatti kenraali Reginald Dyerin toimia Amritsarin verilöylyn suhteen.</w:t>
      </w:r>
    </w:p>
    <w:p>
      <w:r>
        <w:rPr>
          <w:b/>
        </w:rPr>
        <w:t xml:space="preserve">Tulos</w:t>
      </w:r>
    </w:p>
    <w:p>
      <w:r>
        <w:t xml:space="preserve">Sir Michael Francis O'Dwyer</w:t>
      </w:r>
    </w:p>
    <w:p>
      <w:r>
        <w:rPr>
          <w:b/>
        </w:rPr>
        <w:t xml:space="preserve">Esimerkki 3.2680</w:t>
      </w:r>
    </w:p>
    <w:p>
      <w:r>
        <w:t xml:space="preserve">Minkä pornotähden mukaan mallinnettiin päähenkilö vuoden 1997 elokuvassa, jonka pääosissa näyttelivät muun muassa Mark Wahlberg, Julianne Moore ja Burt Reynolds?</w:t>
      </w:r>
    </w:p>
    <w:p>
      <w:r>
        <w:rPr>
          <w:b/>
        </w:rPr>
        <w:t xml:space="preserve">Tulos</w:t>
      </w:r>
    </w:p>
    <w:p>
      <w:r>
        <w:t xml:space="preserve">John Holmes</w:t>
      </w:r>
    </w:p>
    <w:p>
      <w:r>
        <w:rPr>
          <w:b/>
        </w:rPr>
        <w:t xml:space="preserve">Esimerkki 3.2681</w:t>
      </w:r>
    </w:p>
    <w:p>
      <w:r>
        <w:t xml:space="preserve">Vlasta Neighborhood rakennettiin vastapäätä tehdasta, joka kuuluu yrityksen, jonka perusti kuka ?</w:t>
      </w:r>
    </w:p>
    <w:p>
      <w:r>
        <w:rPr>
          <w:b/>
        </w:rPr>
        <w:t xml:space="preserve">Tulos</w:t>
      </w:r>
    </w:p>
    <w:p>
      <w:r>
        <w:t xml:space="preserve">Itävallan Joseph Hardtmuth</w:t>
      </w:r>
    </w:p>
    <w:p>
      <w:r>
        <w:rPr>
          <w:b/>
        </w:rPr>
        <w:t xml:space="preserve">Esimerkki 3.2682</w:t>
      </w:r>
    </w:p>
    <w:p>
      <w:r>
        <w:t xml:space="preserve">Missä syntyi Templen valinta vuoden 2000 Atlantin 10 miesten koripalloturnauksen All-Championship-joukkueeseen?</w:t>
      </w:r>
    </w:p>
    <w:p>
      <w:r>
        <w:rPr>
          <w:b/>
        </w:rPr>
        <w:t xml:space="preserve">Tulos</w:t>
      </w:r>
    </w:p>
    <w:p>
      <w:r>
        <w:t xml:space="preserve">Argentiina</w:t>
      </w:r>
    </w:p>
    <w:p>
      <w:r>
        <w:rPr>
          <w:b/>
        </w:rPr>
        <w:t xml:space="preserve">Esimerkki 3.2683</w:t>
      </w:r>
    </w:p>
    <w:p>
      <w:r>
        <w:t xml:space="preserve">Minkä vuoden 1994 komediaelokuvan tämä amerikkalainen elokuvantekijä, näyttelijä, sarjakuvakirjailija, kirjailija ja podcaster, joka pyöritti lyhytelokuvafestivaalia Movies Askew, kirjoitti, ohjasi, tuotti ja näytteli?</w:t>
      </w:r>
    </w:p>
    <w:p>
      <w:r>
        <w:rPr>
          <w:b/>
        </w:rPr>
        <w:t xml:space="preserve">Tulos</w:t>
      </w:r>
    </w:p>
    <w:p>
      <w:r>
        <w:t xml:space="preserve">Virkailijat</w:t>
      </w:r>
    </w:p>
    <w:p>
      <w:r>
        <w:rPr>
          <w:b/>
        </w:rPr>
        <w:t xml:space="preserve">Esimerkki 3.2684</w:t>
      </w:r>
    </w:p>
    <w:p>
      <w:r>
        <w:t xml:space="preserve">The Fate of the House of Habsburg, on saksalainen mykkä draamaelokuva vuodelta 1928, se perustuu Mayerlingin tapaukseen, tapahtumasarjaan, joka johti Itävallan kruununprinssin Rudolfin ja hänen rakastajattarensa, paronitar Mary Vetseran ilmeiseen murhaan ja itsemurhaan, minä vuonna?</w:t>
      </w:r>
    </w:p>
    <w:p>
      <w:r>
        <w:rPr>
          <w:b/>
        </w:rPr>
        <w:t xml:space="preserve">Tulos</w:t>
      </w:r>
    </w:p>
    <w:p>
      <w:r>
        <w:t xml:space="preserve">1889</w:t>
      </w:r>
    </w:p>
    <w:p>
      <w:r>
        <w:rPr>
          <w:b/>
        </w:rPr>
        <w:t xml:space="preserve">Esimerkki 3.2685</w:t>
      </w:r>
    </w:p>
    <w:p>
      <w:r>
        <w:t xml:space="preserve">Stay in Love oli studioalbumi yhdysvaltalaiselta laulajalta, joka tunnetaan parhaiten mistä vuoden 1975 singlestä?</w:t>
      </w:r>
    </w:p>
    <w:p>
      <w:r>
        <w:rPr>
          <w:b/>
        </w:rPr>
        <w:t xml:space="preserve">Tulos</w:t>
      </w:r>
    </w:p>
    <w:p>
      <w:r>
        <w:t xml:space="preserve">Lovin' You</w:t>
      </w:r>
    </w:p>
    <w:p>
      <w:r>
        <w:rPr>
          <w:b/>
        </w:rPr>
        <w:t xml:space="preserve">Esimerkki 3.2686</w:t>
      </w:r>
    </w:p>
    <w:p>
      <w:r>
        <w:t xml:space="preserve">Missä Australian osavaltiossa sijaitsee Fitzroy Football Club, jossa australialainen jalkapalloilija Norm Hillard pelasi ja joka edustaa Melbournen sisäistä esikaupunkia?</w:t>
      </w:r>
    </w:p>
    <w:p>
      <w:r>
        <w:rPr>
          <w:b/>
        </w:rPr>
        <w:t xml:space="preserve">Tulos</w:t>
      </w:r>
    </w:p>
    <w:p>
      <w:r>
        <w:t xml:space="preserve">Victoria</w:t>
      </w:r>
    </w:p>
    <w:p>
      <w:r>
        <w:rPr>
          <w:b/>
        </w:rPr>
        <w:t xml:space="preserve">Esimerkki 3.2687</w:t>
      </w:r>
    </w:p>
    <w:p>
      <w:r>
        <w:t xml:space="preserve">Kumpi vuori on korkeampi, Kabru vai Manaslu?</w:t>
      </w:r>
    </w:p>
    <w:p>
      <w:r>
        <w:rPr>
          <w:b/>
        </w:rPr>
        <w:t xml:space="preserve">Tulos</w:t>
      </w:r>
    </w:p>
    <w:p>
      <w:r>
        <w:t xml:space="preserve">Kabru</w:t>
      </w:r>
    </w:p>
    <w:p>
      <w:r>
        <w:rPr>
          <w:b/>
        </w:rPr>
        <w:t xml:space="preserve">Esimerkki 3.2688</w:t>
      </w:r>
    </w:p>
    <w:p>
      <w:r>
        <w:t xml:space="preserve">Milo Goodrich asettui asumaan kaupunkiin missä New Yorkin piirikunnassa vuonna 1844?</w:t>
      </w:r>
    </w:p>
    <w:p>
      <w:r>
        <w:rPr>
          <w:b/>
        </w:rPr>
        <w:t xml:space="preserve">Tulos</w:t>
      </w:r>
    </w:p>
    <w:p>
      <w:r>
        <w:t xml:space="preserve">Tompkins</w:t>
      </w:r>
    </w:p>
    <w:p>
      <w:r>
        <w:rPr>
          <w:b/>
        </w:rPr>
        <w:t xml:space="preserve">Esimerkki 3.2689</w:t>
      </w:r>
    </w:p>
    <w:p>
      <w:r>
        <w:t xml:space="preserve">miten In Good Company ja Scarlett Johansson liittyvät toisiinsa?</w:t>
      </w:r>
    </w:p>
    <w:p>
      <w:r>
        <w:rPr>
          <w:b/>
        </w:rPr>
        <w:t xml:space="preserve">Tulos</w:t>
      </w:r>
    </w:p>
    <w:p>
      <w:r>
        <w:t xml:space="preserve">elokuva</w:t>
      </w:r>
    </w:p>
    <w:p>
      <w:r>
        <w:rPr>
          <w:b/>
        </w:rPr>
        <w:t xml:space="preserve">Esimerkki 3.2690</w:t>
      </w:r>
    </w:p>
    <w:p>
      <w:r>
        <w:t xml:space="preserve">Milloin syntyy Zack de la Rochan ystävä, joka on amerikkalainen muusikko, joka tunnetaan parhaiten basistina?</w:t>
      </w:r>
    </w:p>
    <w:p>
      <w:r>
        <w:rPr>
          <w:b/>
        </w:rPr>
        <w:t xml:space="preserve">Tulos</w:t>
      </w:r>
    </w:p>
    <w:p>
      <w:r>
        <w:t xml:space="preserve">26. helmikuuta 1968</w:t>
      </w:r>
    </w:p>
    <w:p>
      <w:r>
        <w:rPr>
          <w:b/>
        </w:rPr>
        <w:t xml:space="preserve">Esimerkki 3.2691</w:t>
      </w:r>
    </w:p>
    <w:p>
      <w:r>
        <w:t xml:space="preserve">Mikä on "Billboard" 200, jossa "Vice Verses" debytoi sijalla 8?</w:t>
      </w:r>
    </w:p>
    <w:p>
      <w:r>
        <w:rPr>
          <w:b/>
        </w:rPr>
        <w:t xml:space="preserve">Tulos</w:t>
      </w:r>
    </w:p>
    <w:p>
      <w:r>
        <w:t xml:space="preserve">200 suosituinta musiikkialbumia sisältävä levytystaulukko</w:t>
      </w:r>
    </w:p>
    <w:p>
      <w:r>
        <w:rPr>
          <w:b/>
        </w:rPr>
        <w:t xml:space="preserve">Esimerkki 3.2692</w:t>
      </w:r>
    </w:p>
    <w:p>
      <w:r>
        <w:t xml:space="preserve">Ovatko The Muppets ja Smith! molemmat elokuvia?</w:t>
      </w:r>
    </w:p>
    <w:p>
      <w:r>
        <w:rPr>
          <w:b/>
        </w:rPr>
        <w:t xml:space="preserve">Tulos</w:t>
      </w:r>
    </w:p>
    <w:p>
      <w:r>
        <w:t xml:space="preserve">kyllä</w:t>
      </w:r>
    </w:p>
    <w:p>
      <w:r>
        <w:rPr>
          <w:b/>
        </w:rPr>
        <w:t xml:space="preserve">Esimerkki 3.2693</w:t>
      </w:r>
    </w:p>
    <w:p>
      <w:r>
        <w:t xml:space="preserve">Irving Fiske kävi kirjeenvaihtoa George Bernard Shaw'n kanssa, joka sai Nobel-palkinnon minä vuonna?</w:t>
      </w:r>
    </w:p>
    <w:p>
      <w:r>
        <w:rPr>
          <w:b/>
        </w:rPr>
        <w:t xml:space="preserve">Tulos</w:t>
      </w:r>
    </w:p>
    <w:p>
      <w:r>
        <w:t xml:space="preserve">1925</w:t>
      </w:r>
    </w:p>
    <w:p>
      <w:r>
        <w:rPr>
          <w:b/>
        </w:rPr>
        <w:t xml:space="preserve">Tulos</w:t>
      </w:r>
    </w:p>
    <w:p>
      <w:r>
        <w:t xml:space="preserve">1925</w:t>
      </w:r>
    </w:p>
    <w:p>
      <w:r>
        <w:rPr>
          <w:b/>
        </w:rPr>
        <w:t xml:space="preserve">Esimerkki 3.2694</w:t>
      </w:r>
    </w:p>
    <w:p>
      <w:r>
        <w:t xml:space="preserve">Millä vuosikymmenellä rakennettiin "San Juan" -niminen sukellusvene?</w:t>
      </w:r>
    </w:p>
    <w:p>
      <w:r>
        <w:rPr>
          <w:b/>
        </w:rPr>
        <w:t xml:space="preserve">Tulos</w:t>
      </w:r>
    </w:p>
    <w:p>
      <w:r>
        <w:t xml:space="preserve">1980s</w:t>
      </w:r>
    </w:p>
    <w:p>
      <w:r>
        <w:rPr>
          <w:b/>
        </w:rPr>
        <w:t xml:space="preserve">Esimerkki 3.2695</w:t>
      </w:r>
    </w:p>
    <w:p>
      <w:r>
        <w:t xml:space="preserve">Missä äänitettiin Led Zeppelinin albumi, joka sisälsi Anne Bredonin kirjoittaman kappaleen?</w:t>
      </w:r>
    </w:p>
    <w:p>
      <w:r>
        <w:rPr>
          <w:b/>
        </w:rPr>
        <w:t xml:space="preserve">Tulos</w:t>
      </w:r>
    </w:p>
    <w:p>
      <w:r>
        <w:t xml:space="preserve">Olympic Studios Lontoossa</w:t>
      </w:r>
    </w:p>
    <w:p>
      <w:r>
        <w:rPr>
          <w:b/>
        </w:rPr>
        <w:t xml:space="preserve">Esimerkki 3.2696</w:t>
      </w:r>
    </w:p>
    <w:p>
      <w:r>
        <w:t xml:space="preserve">Kummalla koululla on kampus Turkissa, Fairleigh Dickinson Universityllä vai Atılım Universityllä?</w:t>
      </w:r>
    </w:p>
    <w:p>
      <w:r>
        <w:rPr>
          <w:b/>
        </w:rPr>
        <w:t xml:space="preserve">Tulos</w:t>
      </w:r>
    </w:p>
    <w:p>
      <w:r>
        <w:t xml:space="preserve">Atılımin yliopisto</w:t>
      </w:r>
    </w:p>
    <w:p>
      <w:r>
        <w:rPr>
          <w:b/>
        </w:rPr>
        <w:t xml:space="preserve">Esimerkki 3.2697</w:t>
      </w:r>
    </w:p>
    <w:p>
      <w:r>
        <w:t xml:space="preserve">Kumpi bändi perustettiin ensin, Mekons vai Talking Heads?</w:t>
      </w:r>
    </w:p>
    <w:p>
      <w:r>
        <w:rPr>
          <w:b/>
        </w:rPr>
        <w:t xml:space="preserve">Tulos</w:t>
      </w:r>
    </w:p>
    <w:p>
      <w:r>
        <w:t xml:space="preserve">Talking Heads</w:t>
      </w:r>
    </w:p>
    <w:p>
      <w:r>
        <w:rPr>
          <w:b/>
        </w:rPr>
        <w:t xml:space="preserve">Esimerkki 3.2698</w:t>
      </w:r>
    </w:p>
    <w:p>
      <w:r>
        <w:t xml:space="preserve">Anne Archer on yhdysvaltalainen näyttelijä, sisältää elokuvassa esiintyminen, mikä 1992 yhdysvaltalainen vakooja trilleri elokuva, ohjannut Phillip Noyce, ja perustuu mikä Tom Clancy romaanin samannimisen?</w:t>
      </w:r>
    </w:p>
    <w:p>
      <w:r>
        <w:rPr>
          <w:b/>
        </w:rPr>
        <w:t xml:space="preserve">Tulos</w:t>
      </w:r>
    </w:p>
    <w:p>
      <w:r>
        <w:t xml:space="preserve">Patriot Games</w:t>
      </w:r>
    </w:p>
    <w:p>
      <w:r>
        <w:rPr>
          <w:b/>
        </w:rPr>
        <w:t xml:space="preserve">Esimerkki 3.2699</w:t>
      </w:r>
    </w:p>
    <w:p>
      <w:r>
        <w:t xml:space="preserve">Sijaitsevatko sekä Modeston kaupungin ja piirikunnan lentoasema että St. Mary'sin lentoasema Yhdysvalloissa?</w:t>
      </w:r>
    </w:p>
    <w:p>
      <w:r>
        <w:rPr>
          <w:b/>
        </w:rPr>
        <w:t xml:space="preserve">Tulos</w:t>
      </w:r>
    </w:p>
    <w:p>
      <w:r>
        <w:t xml:space="preserve">kyllä</w:t>
      </w:r>
    </w:p>
    <w:p>
      <w:r>
        <w:rPr>
          <w:b/>
        </w:rPr>
        <w:t xml:space="preserve">Esimerkki 3.2700</w:t>
      </w:r>
    </w:p>
    <w:p>
      <w:r>
        <w:t xml:space="preserve">Mistä roolista To the Wonder -elokuvan espanjalainen näyttelijä voitti parhaan miessivuosan Oscarin?</w:t>
      </w:r>
    </w:p>
    <w:p>
      <w:r>
        <w:rPr>
          <w:b/>
        </w:rPr>
        <w:t xml:space="preserve">Tulos</w:t>
      </w:r>
    </w:p>
    <w:p>
      <w:r>
        <w:t xml:space="preserve">Anton Chigurh</w:t>
      </w:r>
    </w:p>
    <w:p>
      <w:r>
        <w:rPr>
          <w:b/>
        </w:rPr>
        <w:t xml:space="preserve">Esimerkki 3.2701</w:t>
      </w:r>
    </w:p>
    <w:p>
      <w:r>
        <w:t xml:space="preserve">MyAllSearch antaa tuloksia miltä hakukoneelta, joka korostaa hakijoiden yksityisyyttä?</w:t>
      </w:r>
    </w:p>
    <w:p>
      <w:r>
        <w:rPr>
          <w:b/>
        </w:rPr>
        <w:t xml:space="preserve">Tulos</w:t>
      </w:r>
    </w:p>
    <w:p>
      <w:r>
        <w:t xml:space="preserve">DuckDuckGo</w:t>
      </w:r>
    </w:p>
    <w:p>
      <w:r>
        <w:rPr>
          <w:b/>
        </w:rPr>
        <w:t xml:space="preserve">Esimerkki 3.2702</w:t>
      </w:r>
    </w:p>
    <w:p>
      <w:r>
        <w:t xml:space="preserve">Kumpi pizzaketju, Cassano's Pizza King vai Mazzio's, toimii edelleen?</w:t>
      </w:r>
    </w:p>
    <w:p>
      <w:r>
        <w:rPr>
          <w:b/>
        </w:rPr>
        <w:t xml:space="preserve">Tulos</w:t>
      </w:r>
    </w:p>
    <w:p>
      <w:r>
        <w:t xml:space="preserve">Cassanon pizzakuningas</w:t>
      </w:r>
    </w:p>
    <w:p>
      <w:r>
        <w:rPr>
          <w:b/>
        </w:rPr>
        <w:t xml:space="preserve">Esimerkki 3.2703</w:t>
      </w:r>
    </w:p>
    <w:p>
      <w:r>
        <w:t xml:space="preserve">Dark-Matter oli kampanja, jonka julkaisi yritys, joka osti minkä muun pelialan yrityksen vuonna 1998?</w:t>
      </w:r>
    </w:p>
    <w:p>
      <w:r>
        <w:rPr>
          <w:b/>
        </w:rPr>
        <w:t xml:space="preserve">Tulos</w:t>
      </w:r>
    </w:p>
    <w:p>
      <w:r>
        <w:t xml:space="preserve">TSR</w:t>
      </w:r>
    </w:p>
    <w:p>
      <w:r>
        <w:rPr>
          <w:b/>
        </w:rPr>
        <w:t xml:space="preserve">Esimerkki 3.2704</w:t>
      </w:r>
    </w:p>
    <w:p>
      <w:r>
        <w:t xml:space="preserve">Tunnetaanko sekä Lyonothamnus että Antirrhinum lohikäärmekukiksi?</w:t>
      </w:r>
    </w:p>
    <w:p>
      <w:r>
        <w:rPr>
          <w:b/>
        </w:rPr>
        <w:t xml:space="preserve">Tulos</w:t>
      </w:r>
    </w:p>
    <w:p>
      <w:r>
        <w:t xml:space="preserve">ei</w:t>
      </w:r>
    </w:p>
    <w:p>
      <w:r>
        <w:rPr>
          <w:b/>
        </w:rPr>
        <w:t xml:space="preserve">Esimerkki 3.2705</w:t>
      </w:r>
    </w:p>
    <w:p>
      <w:r>
        <w:t xml:space="preserve">Mikä on Burnley High Schoolin kaupunginosan väkiluku?</w:t>
      </w:r>
    </w:p>
    <w:p>
      <w:r>
        <w:rPr>
          <w:b/>
        </w:rPr>
        <w:t xml:space="preserve">Tulos</w:t>
      </w:r>
    </w:p>
    <w:p>
      <w:r>
        <w:t xml:space="preserve">87,500</w:t>
      </w:r>
    </w:p>
    <w:p>
      <w:r>
        <w:rPr>
          <w:b/>
        </w:rPr>
        <w:t xml:space="preserve">Esimerkki 3.2706</w:t>
      </w:r>
    </w:p>
    <w:p>
      <w:r>
        <w:t xml:space="preserve">Mikä oli sen kaupungin väkiluku, jossa Andrew Nicholls ja Darrell Vickers syntyivät?</w:t>
      </w:r>
    </w:p>
    <w:p>
      <w:r>
        <w:rPr>
          <w:b/>
        </w:rPr>
        <w:t xml:space="preserve">Tulos</w:t>
      </w:r>
    </w:p>
    <w:p>
      <w:r>
        <w:t xml:space="preserve">12,562</w:t>
      </w:r>
    </w:p>
    <w:p>
      <w:r>
        <w:rPr>
          <w:b/>
        </w:rPr>
        <w:t xml:space="preserve">Esimerkki 3.2707</w:t>
      </w:r>
    </w:p>
    <w:p>
      <w:r>
        <w:t xml:space="preserve">Boggy Creek on elokuva, jossa mikä apinamainen olento hyökkää opiskelijoiden kimppuun?</w:t>
      </w:r>
    </w:p>
    <w:p>
      <w:r>
        <w:rPr>
          <w:b/>
        </w:rPr>
        <w:t xml:space="preserve">Tulos</w:t>
      </w:r>
    </w:p>
    <w:p>
      <w:r>
        <w:t xml:space="preserve">Isojalka</w:t>
      </w:r>
    </w:p>
    <w:p>
      <w:r>
        <w:rPr>
          <w:b/>
        </w:rPr>
        <w:t xml:space="preserve">Tulos</w:t>
      </w:r>
    </w:p>
    <w:p>
      <w:r>
        <w:t xml:space="preserve">Isojalka</w:t>
      </w:r>
    </w:p>
    <w:p>
      <w:r>
        <w:rPr>
          <w:b/>
        </w:rPr>
        <w:t xml:space="preserve">Esimerkki 3.2708</w:t>
      </w:r>
    </w:p>
    <w:p>
      <w:r>
        <w:t xml:space="preserve">Narasimha Raya II oli kolmas ja viimeinen hallitsija Saluva-dynastiassa, joka oli toinen neljästä dynastiasta, jotka hallitsivat Vijayanagaran valtakuntaa, joka ulottui Deccanin tasangon alueelle missä maassa?</w:t>
      </w:r>
    </w:p>
    <w:p>
      <w:r>
        <w:rPr>
          <w:b/>
        </w:rPr>
        <w:t xml:space="preserve">Tulos</w:t>
      </w:r>
    </w:p>
    <w:p>
      <w:r>
        <w:t xml:space="preserve">Etelä-Intia</w:t>
      </w:r>
    </w:p>
    <w:p>
      <w:r>
        <w:rPr>
          <w:b/>
        </w:rPr>
        <w:t xml:space="preserve">Esimerkki 3.2709</w:t>
      </w:r>
    </w:p>
    <w:p>
      <w:r>
        <w:t xml:space="preserve">Mikä on keskikokoinen merieläin, joka kuuluu istukkanisäkkäiden järjestykseen?</w:t>
      </w:r>
    </w:p>
    <w:p>
      <w:r>
        <w:rPr>
          <w:b/>
        </w:rPr>
        <w:t xml:space="preserve">Tulos</w:t>
      </w:r>
    </w:p>
    <w:p>
      <w:r>
        <w:t xml:space="preserve">Dugong</w:t>
      </w:r>
    </w:p>
    <w:p>
      <w:r>
        <w:rPr>
          <w:b/>
        </w:rPr>
        <w:t xml:space="preserve">Esimerkki 3.2710</w:t>
      </w:r>
    </w:p>
    <w:p>
      <w:r>
        <w:t xml:space="preserve">Mikä urheilulaji yhdistää Brett Bech NOR Las Vegas Outlawsia?</w:t>
      </w:r>
    </w:p>
    <w:p>
      <w:r>
        <w:rPr>
          <w:b/>
        </w:rPr>
        <w:t xml:space="preserve">Tulos</w:t>
      </w:r>
    </w:p>
    <w:p>
      <w:r>
        <w:t xml:space="preserve">jalkapallo</w:t>
      </w:r>
    </w:p>
    <w:p>
      <w:r>
        <w:rPr>
          <w:b/>
        </w:rPr>
        <w:t xml:space="preserve">Esimerkki 3.2711</w:t>
      </w:r>
    </w:p>
    <w:p>
      <w:r>
        <w:t xml:space="preserve">Matt Selman loi animoituun televisiosarjaan perustuvan tasohyppelypelin, joka julkaistiin lokakuussa minä vuonna?</w:t>
      </w:r>
    </w:p>
    <w:p>
      <w:r>
        <w:rPr>
          <w:b/>
        </w:rPr>
        <w:t xml:space="preserve">Tulos</w:t>
      </w:r>
    </w:p>
    <w:p>
      <w:r>
        <w:t xml:space="preserve">2007</w:t>
      </w:r>
    </w:p>
    <w:p>
      <w:r>
        <w:rPr>
          <w:b/>
        </w:rPr>
        <w:t xml:space="preserve">Esimerkki 3.2712</w:t>
      </w:r>
    </w:p>
    <w:p>
      <w:r>
        <w:t xml:space="preserve">Mikä oli sen australialaisrotuisen täysiverisen kilpahevosen nimi, joka voitti Australian arvostetuimman vuosittaisen täysiverisen hevoskilpailun vuonna 1950?</w:t>
      </w:r>
    </w:p>
    <w:p>
      <w:r>
        <w:rPr>
          <w:b/>
        </w:rPr>
        <w:t xml:space="preserve">Tulos</w:t>
      </w:r>
    </w:p>
    <w:p>
      <w:r>
        <w:t xml:space="preserve">Comic Court</w:t>
      </w:r>
    </w:p>
    <w:p>
      <w:r>
        <w:rPr>
          <w:b/>
        </w:rPr>
        <w:t xml:space="preserve">Esimerkki 3.2713</w:t>
      </w:r>
    </w:p>
    <w:p>
      <w:r>
        <w:t xml:space="preserve">Kuinka monta osavaltiota New Market -viivan alapuolella kulkeva rajaviiva rajaa?</w:t>
      </w:r>
    </w:p>
    <w:p>
      <w:r>
        <w:rPr>
          <w:b/>
        </w:rPr>
        <w:t xml:space="preserve">Tulos</w:t>
      </w:r>
    </w:p>
    <w:p>
      <w:r>
        <w:t xml:space="preserve">neljä</w:t>
      </w:r>
    </w:p>
    <w:p>
      <w:r>
        <w:rPr>
          <w:b/>
        </w:rPr>
        <w:t xml:space="preserve">Esimerkki 3.2714</w:t>
      </w:r>
    </w:p>
    <w:p>
      <w:r>
        <w:t xml:space="preserve">Kuinka monta joukkuetta kuului konferenssiin, jossa Eastern Kentucky pelasi kaudella 2013-14?</w:t>
      </w:r>
    </w:p>
    <w:p>
      <w:r>
        <w:rPr>
          <w:b/>
        </w:rPr>
        <w:t xml:space="preserve">Tulos</w:t>
      </w:r>
    </w:p>
    <w:p>
      <w:r>
        <w:t xml:space="preserve">12</w:t>
      </w:r>
    </w:p>
    <w:p>
      <w:r>
        <w:rPr>
          <w:b/>
        </w:rPr>
        <w:t xml:space="preserve">Esimerkki 3.2715</w:t>
      </w:r>
    </w:p>
    <w:p>
      <w:r>
        <w:t xml:space="preserve">Minkälaista viihdettä Martha ja Königskinder molemmat esittävät?</w:t>
      </w:r>
    </w:p>
    <w:p>
      <w:r>
        <w:rPr>
          <w:b/>
        </w:rPr>
        <w:t xml:space="preserve">Tulos</w:t>
      </w:r>
    </w:p>
    <w:p>
      <w:r>
        <w:t xml:space="preserve">ooppera</w:t>
      </w:r>
    </w:p>
    <w:p>
      <w:r>
        <w:rPr>
          <w:b/>
        </w:rPr>
        <w:t xml:space="preserve">Esimerkki 3.2716</w:t>
      </w:r>
    </w:p>
    <w:p>
      <w:r>
        <w:t xml:space="preserve">Miten Meet the Robinsons eroaa Herbie Goes to Monte Carlo -elokuvasta?</w:t>
      </w:r>
    </w:p>
    <w:p>
      <w:r>
        <w:rPr>
          <w:b/>
        </w:rPr>
        <w:t xml:space="preserve">Tulos</w:t>
      </w:r>
    </w:p>
    <w:p>
      <w:r>
        <w:t xml:space="preserve">tietokoneanimaatio tieteiskomedia</w:t>
      </w:r>
    </w:p>
    <w:p>
      <w:r>
        <w:rPr>
          <w:b/>
        </w:rPr>
        <w:t xml:space="preserve">Esimerkki 3.2717</w:t>
      </w:r>
    </w:p>
    <w:p>
      <w:r>
        <w:t xml:space="preserve">Missä Rauhanpalatsin kirjasto sijaitsee?</w:t>
      </w:r>
    </w:p>
    <w:p>
      <w:r>
        <w:rPr>
          <w:b/>
        </w:rPr>
        <w:t xml:space="preserve">Tulos</w:t>
      </w:r>
    </w:p>
    <w:p>
      <w:r>
        <w:t xml:space="preserve">Se sijaitsee Haagissa, Alankomaissa, ja se perustettiin tukemaan pysyvää tuomioistuinta.</w:t>
      </w:r>
    </w:p>
    <w:p>
      <w:r>
        <w:rPr>
          <w:b/>
        </w:rPr>
        <w:t xml:space="preserve">Esimerkki 3.2718</w:t>
      </w:r>
    </w:p>
    <w:p>
      <w:r>
        <w:t xml:space="preserve">Mikä on Cookin piirikunnassa, Uudessa Etelä-Walesissa sijaitsevan kaupungin postinumero, joka sijaitsee noin 100 km länteen Sydneyn keskustan liikealueelta ja noin 8 km itään Katumbasta?</w:t>
      </w:r>
    </w:p>
    <w:p>
      <w:r>
        <w:rPr>
          <w:b/>
        </w:rPr>
        <w:t xml:space="preserve">Tulos</w:t>
      </w:r>
    </w:p>
    <w:p>
      <w:r>
        <w:t xml:space="preserve">2782</w:t>
      </w:r>
    </w:p>
    <w:p>
      <w:r>
        <w:rPr>
          <w:b/>
        </w:rPr>
        <w:t xml:space="preserve">Tulos</w:t>
      </w:r>
    </w:p>
    <w:p>
      <w:r>
        <w:t xml:space="preserve">2782</w:t>
      </w:r>
    </w:p>
    <w:p>
      <w:r>
        <w:rPr>
          <w:b/>
        </w:rPr>
        <w:t xml:space="preserve">Esimerkki 3.2719</w:t>
      </w:r>
    </w:p>
    <w:p>
      <w:r>
        <w:t xml:space="preserve">Kuka oli ohjaaja vuonna 1968 ilmestyneessä Metrocolor-kylmän sodan aikaisessa jännitys- ja vakoiluelokuvassa, jonka käsikirjoituksen kirjoitti kirjailija, joka kirjoitti salanimellä Ian Stuart?</w:t>
      </w:r>
    </w:p>
    <w:p>
      <w:r>
        <w:rPr>
          <w:b/>
        </w:rPr>
        <w:t xml:space="preserve">Tulos</w:t>
      </w:r>
    </w:p>
    <w:p>
      <w:r>
        <w:t xml:space="preserve">John Sturges</w:t>
      </w:r>
    </w:p>
    <w:p>
      <w:r>
        <w:rPr>
          <w:b/>
        </w:rPr>
        <w:t xml:space="preserve">Esimerkki 3.2720</w:t>
      </w:r>
    </w:p>
    <w:p>
      <w:r>
        <w:t xml:space="preserve">Ovatko Arturo Ripstein ja David Giler samaa kansallisuutta?</w:t>
      </w:r>
    </w:p>
    <w:p>
      <w:r>
        <w:rPr>
          <w:b/>
        </w:rPr>
        <w:t xml:space="preserve">Tulos</w:t>
      </w:r>
    </w:p>
    <w:p>
      <w:r>
        <w:t xml:space="preserve">ei</w:t>
      </w:r>
    </w:p>
    <w:p>
      <w:r>
        <w:rPr>
          <w:b/>
        </w:rPr>
        <w:t xml:space="preserve">Esimerkki 3.2721</w:t>
      </w:r>
    </w:p>
    <w:p>
      <w:r>
        <w:t xml:space="preserve">Andrea Enria opiskeli taloustiedettä yksityisessä yliopistossa missä italialaisessa kaupungissa?</w:t>
      </w:r>
    </w:p>
    <w:p>
      <w:r>
        <w:rPr>
          <w:b/>
        </w:rPr>
        <w:t xml:space="preserve">Tulos</w:t>
      </w:r>
    </w:p>
    <w:p>
      <w:r>
        <w:t xml:space="preserve">Milan</w:t>
      </w:r>
    </w:p>
    <w:p>
      <w:r>
        <w:rPr>
          <w:b/>
        </w:rPr>
        <w:t xml:space="preserve">Esimerkki 3.2722</w:t>
      </w:r>
    </w:p>
    <w:p>
      <w:r>
        <w:t xml:space="preserve">Julkaisivatko Nora Roberts ja Terence Rattigan samaan aikaan?</w:t>
      </w:r>
    </w:p>
    <w:p>
      <w:r>
        <w:rPr>
          <w:b/>
        </w:rPr>
        <w:t xml:space="preserve">Tulos</w:t>
      </w:r>
    </w:p>
    <w:p>
      <w:r>
        <w:t xml:space="preserve">kyllä</w:t>
      </w:r>
    </w:p>
    <w:p>
      <w:r>
        <w:rPr>
          <w:b/>
        </w:rPr>
        <w:t xml:space="preserve">Esimerkki 3.2723</w:t>
      </w:r>
    </w:p>
    <w:p>
      <w:r>
        <w:t xml:space="preserve">2015-16 Xavier Musketeers naisten koripallojoukkue edusti Xavierin yliopistoa kaudella 2015-16 NCAA Division I naisten koripallo kauden aikana, he olivat kolmannen vuoden jäseniä vastikään uudelleen järjestetty Big East Conference, college-urheilukonferenssi, joka kilpailee NCAA Division I kaikissa urheilulajeissa jalkapalloa lukuun ottamatta, ja on virallisesti tunnustettu Division I monilajikonferenssiksi, joka astui voimaan minä päivänä?</w:t>
      </w:r>
    </w:p>
    <w:p>
      <w:r>
        <w:rPr>
          <w:b/>
        </w:rPr>
        <w:t xml:space="preserve">Tulos</w:t>
      </w:r>
    </w:p>
    <w:p>
      <w:r>
        <w:t xml:space="preserve">1. elokuuta 2013</w:t>
      </w:r>
    </w:p>
    <w:p>
      <w:r>
        <w:rPr>
          <w:b/>
        </w:rPr>
        <w:t xml:space="preserve">Esimerkki 3.2724</w:t>
      </w:r>
    </w:p>
    <w:p>
      <w:r>
        <w:t xml:space="preserve">Ranskalaisessa keittiössä à la zingara on lisuke tai kastike, joka koostuu eri ainesosista, kuten paloitellusta kinkusta, naudan kielestä ja joskus mistä?</w:t>
      </w:r>
    </w:p>
    <w:p>
      <w:r>
        <w:rPr>
          <w:b/>
        </w:rPr>
        <w:t xml:space="preserve">Tulos</w:t>
      </w:r>
    </w:p>
    <w:p>
      <w:r>
        <w:t xml:space="preserve">madeira</w:t>
      </w:r>
    </w:p>
    <w:p>
      <w:r>
        <w:rPr>
          <w:b/>
        </w:rPr>
        <w:t xml:space="preserve">Esimerkki 3.2725</w:t>
      </w:r>
    </w:p>
    <w:p>
      <w:r>
        <w:t xml:space="preserve">Minä vuonna "Welcome to the Jungle" -kappaleen soittanut yhtye teki sopimuksen Geffen Recordsin kanssa?</w:t>
      </w:r>
    </w:p>
    <w:p>
      <w:r>
        <w:rPr>
          <w:b/>
        </w:rPr>
        <w:t xml:space="preserve">Tulos</w:t>
      </w:r>
    </w:p>
    <w:p>
      <w:r>
        <w:t xml:space="preserve">1986</w:t>
      </w:r>
    </w:p>
    <w:p>
      <w:r>
        <w:rPr>
          <w:b/>
        </w:rPr>
        <w:t xml:space="preserve">Esimerkki 3.2726</w:t>
      </w:r>
    </w:p>
    <w:p>
      <w:r>
        <w:t xml:space="preserve">Ovatko Jeff Buckley ja Love Battery amerikkalaisia?</w:t>
      </w:r>
    </w:p>
    <w:p>
      <w:r>
        <w:rPr>
          <w:b/>
        </w:rPr>
        <w:t xml:space="preserve">Tulos</w:t>
      </w:r>
    </w:p>
    <w:p>
      <w:r>
        <w:t xml:space="preserve">kyllä</w:t>
      </w:r>
    </w:p>
    <w:p>
      <w:r>
        <w:rPr>
          <w:b/>
        </w:rPr>
        <w:t xml:space="preserve">Esimerkki 3.2727</w:t>
      </w:r>
    </w:p>
    <w:p>
      <w:r>
        <w:t xml:space="preserve">Milloin Foxin uusiman "Simpsonien" 21. tuotantokauden seitsemästoista jakso esitettiin?</w:t>
      </w:r>
    </w:p>
    <w:p>
      <w:r>
        <w:rPr>
          <w:b/>
        </w:rPr>
        <w:t xml:space="preserve">Tulos</w:t>
      </w:r>
    </w:p>
    <w:p>
      <w:r>
        <w:t xml:space="preserve">11. huhtikuuta 2010</w:t>
      </w:r>
    </w:p>
    <w:p>
      <w:r>
        <w:rPr>
          <w:b/>
        </w:rPr>
        <w:t xml:space="preserve">Esimerkki 3.2728</w:t>
      </w:r>
    </w:p>
    <w:p>
      <w:r>
        <w:t xml:space="preserve">Mikä on Knýtlingan talossa asuneen Cnut Suuren pojan vanhan norjalainen nimi?</w:t>
      </w:r>
    </w:p>
    <w:p>
      <w:r>
        <w:rPr>
          <w:b/>
        </w:rPr>
        <w:t xml:space="preserve">Tulos</w:t>
      </w:r>
    </w:p>
    <w:p>
      <w:r>
        <w:t xml:space="preserve">Vanhaa norjaa: "Sveinn Knútsson"</w:t>
      </w:r>
    </w:p>
    <w:p>
      <w:r>
        <w:rPr>
          <w:b/>
        </w:rPr>
        <w:t xml:space="preserve">Esimerkki 3.2729</w:t>
      </w:r>
    </w:p>
    <w:p>
      <w:r>
        <w:t xml:space="preserve">Minkä elokuvan pääosassa on Chris Hemsworth ja se on uusintafilmatisointi?</w:t>
      </w:r>
    </w:p>
    <w:p>
      <w:r>
        <w:rPr>
          <w:b/>
        </w:rPr>
        <w:t xml:space="preserve">Tulos</w:t>
      </w:r>
    </w:p>
    <w:p>
      <w:r>
        <w:t xml:space="preserve">Punainen aamunkoitto</w:t>
      </w:r>
    </w:p>
    <w:p>
      <w:r>
        <w:rPr>
          <w:b/>
        </w:rPr>
        <w:t xml:space="preserve">Esimerkki 3.2730</w:t>
      </w:r>
    </w:p>
    <w:p>
      <w:r>
        <w:t xml:space="preserve">Mikä ohjaaja työskenteli vuonna 2002 18. heinäkuuta 1982 syntyneen näyttelijän kanssa?</w:t>
      </w:r>
    </w:p>
    <w:p>
      <w:r>
        <w:rPr>
          <w:b/>
        </w:rPr>
        <w:t xml:space="preserve">Tulos</w:t>
      </w:r>
    </w:p>
    <w:p>
      <w:r>
        <w:t xml:space="preserve">Majith</w:t>
      </w:r>
    </w:p>
    <w:p>
      <w:r>
        <w:rPr>
          <w:b/>
        </w:rPr>
        <w:t xml:space="preserve">Esimerkki 3.2731</w:t>
      </w:r>
    </w:p>
    <w:p>
      <w:r>
        <w:t xml:space="preserve">"Fairground" on vuonna 1995 julkaistu single, jonka Simply Red julkaisi albumilta "Life", Simply Red on brittiläinen soul- ja pop-yhtye, joka perustettiin vuonna 1995 Manchesterissa.</w:t>
      </w:r>
    </w:p>
    <w:p>
      <w:r>
        <w:rPr>
          <w:b/>
        </w:rPr>
        <w:t xml:space="preserve">Tulos</w:t>
      </w:r>
    </w:p>
    <w:p>
      <w:r>
        <w:t xml:space="preserve">1985</w:t>
      </w:r>
    </w:p>
    <w:p>
      <w:r>
        <w:rPr>
          <w:b/>
        </w:rPr>
        <w:t xml:space="preserve">Esimerkki 3.2732</w:t>
      </w:r>
    </w:p>
    <w:p>
      <w:r>
        <w:t xml:space="preserve">Se on ainoa Galiciassa, Espanjassa sijaitseva kansallispuisto: Timanfayan kansallispuisto vai Galician Atlantin saarten kansallispuisto?</w:t>
      </w:r>
    </w:p>
    <w:p>
      <w:r>
        <w:rPr>
          <w:b/>
        </w:rPr>
        <w:t xml:space="preserve">Tulos</w:t>
      </w:r>
    </w:p>
    <w:p>
      <w:r>
        <w:t xml:space="preserve">Galician Atlantin saarten kansallispuisto</w:t>
      </w:r>
    </w:p>
    <w:p>
      <w:r>
        <w:rPr>
          <w:b/>
        </w:rPr>
        <w:t xml:space="preserve">Esimerkki 3.2733</w:t>
      </w:r>
    </w:p>
    <w:p>
      <w:r>
        <w:t xml:space="preserve">Capuzzon linnoitus oli siirtokunnassa sijaitseva linnoitus, joka perustettiin minä vuonna?</w:t>
      </w:r>
    </w:p>
    <w:p>
      <w:r>
        <w:rPr>
          <w:b/>
        </w:rPr>
        <w:t xml:space="preserve">Tulos</w:t>
      </w:r>
    </w:p>
    <w:p>
      <w:r>
        <w:t xml:space="preserve">1934</w:t>
      </w:r>
    </w:p>
    <w:p>
      <w:r>
        <w:rPr>
          <w:b/>
        </w:rPr>
        <w:t xml:space="preserve">Esimerkki 3.2734</w:t>
      </w:r>
    </w:p>
    <w:p>
      <w:r>
        <w:t xml:space="preserve">Ignoreland on kahdeksas kappale miltä R.E.M.-albumilta, joka julkaistiin 5. lokakuuta 1992?</w:t>
      </w:r>
    </w:p>
    <w:p>
      <w:r>
        <w:rPr>
          <w:b/>
        </w:rPr>
        <w:t xml:space="preserve">Tulos</w:t>
      </w:r>
    </w:p>
    <w:p>
      <w:r>
        <w:t xml:space="preserve">Automaattisesti ihmisiä varten</w:t>
      </w:r>
    </w:p>
    <w:p>
      <w:r>
        <w:rPr>
          <w:b/>
        </w:rPr>
        <w:t xml:space="preserve">Esimerkki 3.2735</w:t>
      </w:r>
    </w:p>
    <w:p>
      <w:r>
        <w:t xml:space="preserve">Milloin Dale Dye työskenteli HBO:n minisarjassa The Pacific?</w:t>
      </w:r>
    </w:p>
    <w:p>
      <w:r>
        <w:rPr>
          <w:b/>
        </w:rPr>
        <w:t xml:space="preserve">Tulos</w:t>
      </w:r>
    </w:p>
    <w:p>
      <w:r>
        <w:t xml:space="preserve">HBO:n tuottama amerikkalainen televisiosarja vuodelta 2010</w:t>
      </w:r>
    </w:p>
    <w:p>
      <w:r>
        <w:rPr>
          <w:b/>
        </w:rPr>
        <w:t xml:space="preserve">Esimerkki 3.2736</w:t>
      </w:r>
    </w:p>
    <w:p>
      <w:r>
        <w:t xml:space="preserve">Mikä on maa, jonka pääkaupunki ja suurin kaupunki on tämän amerikkalaisen muusikon ja levytuottajan Tomo Miličevićin syntymäpaikka?</w:t>
      </w:r>
    </w:p>
    <w:p>
      <w:r>
        <w:rPr>
          <w:b/>
        </w:rPr>
        <w:t xml:space="preserve">Tulos</w:t>
      </w:r>
    </w:p>
    <w:p>
      <w:r>
        <w:t xml:space="preserve">Bosnia ja Hertsegovina</w:t>
      </w:r>
    </w:p>
    <w:p>
      <w:r>
        <w:rPr>
          <w:b/>
        </w:rPr>
        <w:t xml:space="preserve">Tulos</w:t>
      </w:r>
    </w:p>
    <w:p>
      <w:r>
        <w:t xml:space="preserve">Bosnia ja Hertsegovina</w:t>
      </w:r>
    </w:p>
    <w:p>
      <w:r>
        <w:rPr>
          <w:b/>
        </w:rPr>
        <w:t xml:space="preserve">Esimerkki 3.2737</w:t>
      </w:r>
    </w:p>
    <w:p>
      <w:r>
        <w:t xml:space="preserve">Minkä kokoisella lentoasemalla Wamos Airin päätukikohta sijaitsee?</w:t>
      </w:r>
    </w:p>
    <w:p>
      <w:r>
        <w:rPr>
          <w:b/>
        </w:rPr>
        <w:t xml:space="preserve">Tulos</w:t>
      </w:r>
    </w:p>
    <w:p>
      <w:r>
        <w:t xml:space="preserve">3 050 ha</w:t>
      </w:r>
    </w:p>
    <w:p>
      <w:r>
        <w:rPr>
          <w:b/>
        </w:rPr>
        <w:t xml:space="preserve">Esimerkki 3.2738</w:t>
      </w:r>
    </w:p>
    <w:p>
      <w:r>
        <w:t xml:space="preserve">Ovatko Camille Saint-Saëns ja Samuel Barber molemmat ranskalaisia säveltäjiä?</w:t>
      </w:r>
    </w:p>
    <w:p>
      <w:r>
        <w:rPr>
          <w:b/>
        </w:rPr>
        <w:t xml:space="preserve">Tulos</w:t>
      </w:r>
    </w:p>
    <w:p>
      <w:r>
        <w:t xml:space="preserve">ei</w:t>
      </w:r>
    </w:p>
    <w:p>
      <w:r>
        <w:rPr>
          <w:b/>
        </w:rPr>
        <w:t xml:space="preserve">Esimerkki 3.2739</w:t>
      </w:r>
    </w:p>
    <w:p>
      <w:r>
        <w:t xml:space="preserve">Kumpi syntyi ensin Jeff Mangum vai Rose McDowall?</w:t>
      </w:r>
    </w:p>
    <w:p>
      <w:r>
        <w:rPr>
          <w:b/>
        </w:rPr>
        <w:t xml:space="preserve">Tulos</w:t>
      </w:r>
    </w:p>
    <w:p>
      <w:r>
        <w:t xml:space="preserve">Rose McDowall</w:t>
      </w:r>
    </w:p>
    <w:p>
      <w:r>
        <w:rPr>
          <w:b/>
        </w:rPr>
        <w:t xml:space="preserve">Esimerkki 3.2740</w:t>
      </w:r>
    </w:p>
    <w:p>
      <w:r>
        <w:t xml:space="preserve">Saturn 3:n käsikirjoituksen on kirjoittanut kirjailija, joka tunnetaan parhaiten mistä vuoden 1984 romaanista?</w:t>
      </w:r>
    </w:p>
    <w:p>
      <w:r>
        <w:rPr>
          <w:b/>
        </w:rPr>
        <w:t xml:space="preserve">Tulos</w:t>
      </w:r>
    </w:p>
    <w:p>
      <w:r>
        <w:t xml:space="preserve">Raha</w:t>
      </w:r>
    </w:p>
    <w:p>
      <w:r>
        <w:rPr>
          <w:b/>
        </w:rPr>
        <w:t xml:space="preserve">Esimerkki 3.2741</w:t>
      </w:r>
    </w:p>
    <w:p>
      <w:r>
        <w:t xml:space="preserve">Kumpi syntyi ensin, Rosey vai Roman Reigns?</w:t>
      </w:r>
    </w:p>
    <w:p>
      <w:r>
        <w:rPr>
          <w:b/>
        </w:rPr>
        <w:t xml:space="preserve">Tulos</w:t>
      </w:r>
    </w:p>
    <w:p>
      <w:r>
        <w:t xml:space="preserve">Rosey</w:t>
      </w:r>
    </w:p>
    <w:p>
      <w:r>
        <w:rPr>
          <w:b/>
        </w:rPr>
        <w:t xml:space="preserve">Esimerkki 3.2742</w:t>
      </w:r>
    </w:p>
    <w:p>
      <w:r>
        <w:t xml:space="preserve">Ovatko sekä Billy Milano että Luca Prodan amerikkalaisia laulajia?</w:t>
      </w:r>
    </w:p>
    <w:p>
      <w:r>
        <w:rPr>
          <w:b/>
        </w:rPr>
        <w:t xml:space="preserve">Tulos</w:t>
      </w:r>
    </w:p>
    <w:p>
      <w:r>
        <w:t xml:space="preserve">ei</w:t>
      </w:r>
    </w:p>
    <w:p>
      <w:r>
        <w:rPr>
          <w:b/>
        </w:rPr>
        <w:t xml:space="preserve">Esimerkki 3.2743</w:t>
      </w:r>
    </w:p>
    <w:p>
      <w:r>
        <w:t xml:space="preserve">Kuka Louisvillen kaksinkertainen All-American pelaaja valittiin Naismith Memorial Basketball Hall of Fameen vuonna 1988?</w:t>
      </w:r>
    </w:p>
    <w:p>
      <w:r>
        <w:rPr>
          <w:b/>
        </w:rPr>
        <w:t xml:space="preserve">Tulos</w:t>
      </w:r>
    </w:p>
    <w:p>
      <w:r>
        <w:t xml:space="preserve">Wes Unseld</w:t>
      </w:r>
    </w:p>
    <w:p>
      <w:r>
        <w:rPr>
          <w:b/>
        </w:rPr>
        <w:t xml:space="preserve">Esimerkki 3.2744</w:t>
      </w:r>
    </w:p>
    <w:p>
      <w:r>
        <w:t xml:space="preserve">Mikä on School of Fishin ja Royal Bloodin yhteinen musiikkigenre?</w:t>
      </w:r>
    </w:p>
    <w:p>
      <w:r>
        <w:rPr>
          <w:b/>
        </w:rPr>
        <w:t xml:space="preserve">Tulos</w:t>
      </w:r>
    </w:p>
    <w:p>
      <w:r>
        <w:t xml:space="preserve">rock</w:t>
      </w:r>
    </w:p>
    <w:p>
      <w:r>
        <w:rPr>
          <w:b/>
        </w:rPr>
        <w:t xml:space="preserve">Esimerkki 3.2745</w:t>
      </w:r>
    </w:p>
    <w:p>
      <w:r>
        <w:t xml:space="preserve">John Silas "Jack" Reed oli yhdysvaltalainen toimittaja, runoilija ja sosialistinen aktivisti, joka muistetaan parhaiten hänen omakohtaisesta kertomuksestaan bolshevikkivallankumouksesta "Kymmenen päivää, jotka järkyttivät maailmaa", ja hän oli naimisissa kirjailijan, feministin, poliittisen aktivistin ja toimittajan Louise Bryantin kanssa, ja hän oli mitä kansallisuutta?</w:t>
      </w:r>
    </w:p>
    <w:p>
      <w:r>
        <w:rPr>
          <w:b/>
        </w:rPr>
        <w:t xml:space="preserve">Tulos</w:t>
      </w:r>
    </w:p>
    <w:p>
      <w:r>
        <w:t xml:space="preserve">American</w:t>
      </w:r>
    </w:p>
    <w:p>
      <w:r>
        <w:rPr>
          <w:b/>
        </w:rPr>
        <w:t xml:space="preserve">Esimerkki 3.2746</w:t>
      </w:r>
    </w:p>
    <w:p>
      <w:r>
        <w:t xml:space="preserve">Maailman pahin matka perustuu vuonna syntyneen englantilaisen tutkimusmatkailijan muistelmiin. Minkä vuoden aikana?</w:t>
      </w:r>
    </w:p>
    <w:p>
      <w:r>
        <w:rPr>
          <w:b/>
        </w:rPr>
        <w:t xml:space="preserve">Tulos</w:t>
      </w:r>
    </w:p>
    <w:p>
      <w:r>
        <w:t xml:space="preserve">1886</w:t>
      </w:r>
    </w:p>
    <w:p>
      <w:r>
        <w:rPr>
          <w:b/>
        </w:rPr>
        <w:t xml:space="preserve">Esimerkki 3.2747</w:t>
      </w:r>
    </w:p>
    <w:p>
      <w:r>
        <w:t xml:space="preserve">Minkälaista sanomalehteä Singleton Argus julkaisi Singletonissa, Uudessa Etelä-Walesissa?</w:t>
      </w:r>
    </w:p>
    <w:p>
      <w:r>
        <w:rPr>
          <w:b/>
        </w:rPr>
        <w:t xml:space="preserve">Tulos</w:t>
      </w:r>
    </w:p>
    <w:p>
      <w:r>
        <w:t xml:space="preserve">puoliviikoittainen englanninkielinen sanomalehti</w:t>
      </w:r>
    </w:p>
    <w:p>
      <w:r>
        <w:rPr>
          <w:b/>
        </w:rPr>
        <w:t xml:space="preserve">Esimerkki 3.2748</w:t>
      </w:r>
    </w:p>
    <w:p>
      <w:r>
        <w:t xml:space="preserve">Ovatko Jeff Mangum ja Zack de la Rocha samalla alalla?</w:t>
      </w:r>
    </w:p>
    <w:p>
      <w:r>
        <w:rPr>
          <w:b/>
        </w:rPr>
        <w:t xml:space="preserve">Tulos</w:t>
      </w:r>
    </w:p>
    <w:p>
      <w:r>
        <w:t xml:space="preserve">kyllä</w:t>
      </w:r>
    </w:p>
    <w:p>
      <w:r>
        <w:rPr>
          <w:b/>
        </w:rPr>
        <w:t xml:space="preserve">Esimerkki 3.2749</w:t>
      </w:r>
    </w:p>
    <w:p>
      <w:r>
        <w:t xml:space="preserve">Hall i' th' Wood -rautatieasema on viimeinen pysäkki ennen Boltonia Northernin Ribble Valley -linjalla Blackburniin ja missä, mikä rautatieasema palvelee Clitheroen kaupunkia Lancashiressa, Englannissa?</w:t>
      </w:r>
    </w:p>
    <w:p>
      <w:r>
        <w:rPr>
          <w:b/>
        </w:rPr>
        <w:t xml:space="preserve">Tulos</w:t>
      </w:r>
    </w:p>
    <w:p>
      <w:r>
        <w:t xml:space="preserve">Clitheroen rautatieasema</w:t>
      </w:r>
    </w:p>
    <w:p>
      <w:r>
        <w:rPr>
          <w:b/>
        </w:rPr>
        <w:t xml:space="preserve">Esimerkki 3.2750</w:t>
      </w:r>
    </w:p>
    <w:p>
      <w:r>
        <w:t xml:space="preserve">Tämä Stephen T. Kayn ohjaama uusiseelantilais-amerikkalainen yliluonnollinen kauhuelokuva vuodelta 2005 on klassinen otos hirviöstä, jolla ei ole erityistä mitä?</w:t>
      </w:r>
    </w:p>
    <w:p>
      <w:r>
        <w:rPr>
          <w:b/>
        </w:rPr>
        <w:t xml:space="preserve">Tulos</w:t>
      </w:r>
    </w:p>
    <w:p>
      <w:r>
        <w:t xml:space="preserve">ulkonäkö</w:t>
      </w:r>
    </w:p>
    <w:p>
      <w:r>
        <w:rPr>
          <w:b/>
        </w:rPr>
        <w:t xml:space="preserve">Esimerkki 3.2751</w:t>
      </w:r>
    </w:p>
    <w:p>
      <w:r>
        <w:t xml:space="preserve">Vuoden 2015 MTV EMA:t (tunnetaan myös nimellä MTV Europe Music Awards) pidettiin Mediolanum Forumissa Assagossa, Italiassa, ja kuka australialainen näyttelijä toimi palkintojen isäntänä?</w:t>
      </w:r>
    </w:p>
    <w:p>
      <w:r>
        <w:rPr>
          <w:b/>
        </w:rPr>
        <w:t xml:space="preserve">Tulos</w:t>
      </w:r>
    </w:p>
    <w:p>
      <w:r>
        <w:t xml:space="preserve">Ruby Rose Langenheim</w:t>
      </w:r>
    </w:p>
    <w:p>
      <w:r>
        <w:rPr>
          <w:b/>
        </w:rPr>
        <w:t xml:space="preserve">Esimerkki 3.2752</w:t>
      </w:r>
    </w:p>
    <w:p>
      <w:r>
        <w:t xml:space="preserve">Bayfront Avenue ohittaa minkä vuonna 2010 avatun lomakeskuksen, jota mainostettiin maailman kalleimmaksi itsenäiseksi kasinokiinteistöksi?</w:t>
      </w:r>
    </w:p>
    <w:p>
      <w:r>
        <w:rPr>
          <w:b/>
        </w:rPr>
        <w:t xml:space="preserve">Tulos</w:t>
      </w:r>
    </w:p>
    <w:p>
      <w:r>
        <w:t xml:space="preserve">Marina Bay Sands</w:t>
      </w:r>
    </w:p>
    <w:p>
      <w:r>
        <w:rPr>
          <w:b/>
        </w:rPr>
        <w:t xml:space="preserve">Esimerkki 3.2753</w:t>
      </w:r>
    </w:p>
    <w:p>
      <w:r>
        <w:t xml:space="preserve">Pálmi Gestsson oli Kaa:n ääni minkä studion tuottaman elokuvan islantilaisessa versiossa?</w:t>
      </w:r>
    </w:p>
    <w:p>
      <w:r>
        <w:rPr>
          <w:b/>
        </w:rPr>
        <w:t xml:space="preserve">Tulos</w:t>
      </w:r>
    </w:p>
    <w:p>
      <w:r>
        <w:t xml:space="preserve">Walt Disney Productions</w:t>
      </w:r>
    </w:p>
    <w:p>
      <w:r>
        <w:rPr>
          <w:b/>
        </w:rPr>
        <w:t xml:space="preserve">Esimerkki 3.2754</w:t>
      </w:r>
    </w:p>
    <w:p>
      <w:r>
        <w:t xml:space="preserve">Kumpi on esiintynyt enemmän bändin kanssa, Trey Anastasio vai Sarah Nixey?</w:t>
      </w:r>
    </w:p>
    <w:p>
      <w:r>
        <w:rPr>
          <w:b/>
        </w:rPr>
        <w:t xml:space="preserve">Tulos</w:t>
      </w:r>
    </w:p>
    <w:p>
      <w:r>
        <w:t xml:space="preserve">Trey Anastasio</w:t>
      </w:r>
    </w:p>
    <w:p>
      <w:r>
        <w:rPr>
          <w:b/>
        </w:rPr>
        <w:t xml:space="preserve">Esimerkki 3.2755</w:t>
      </w:r>
    </w:p>
    <w:p>
      <w:r>
        <w:t xml:space="preserve">Ovatko Fidelio ja Il turco in Italia oopperoita, jotka lauletaan samalla kielellä?</w:t>
      </w:r>
    </w:p>
    <w:p>
      <w:r>
        <w:rPr>
          <w:b/>
        </w:rPr>
        <w:t xml:space="preserve">Tulos</w:t>
      </w:r>
    </w:p>
    <w:p>
      <w:r>
        <w:t xml:space="preserve">ei</w:t>
      </w:r>
    </w:p>
    <w:p>
      <w:r>
        <w:rPr>
          <w:b/>
        </w:rPr>
        <w:t xml:space="preserve">Tulos</w:t>
      </w:r>
    </w:p>
    <w:p>
      <w:r>
        <w:t xml:space="preserve">ei</w:t>
      </w:r>
    </w:p>
    <w:p>
      <w:r>
        <w:rPr>
          <w:b/>
        </w:rPr>
        <w:t xml:space="preserve">Esimerkki 3.2756</w:t>
      </w:r>
    </w:p>
    <w:p>
      <w:r>
        <w:t xml:space="preserve">The Turn of the Screw -elokuvassa on mukana englantilainen näyttelijä, joka esitti Mary Crawleya missä draamasarjassa?</w:t>
      </w:r>
    </w:p>
    <w:p>
      <w:r>
        <w:rPr>
          <w:b/>
        </w:rPr>
        <w:t xml:space="preserve">Tulos</w:t>
      </w:r>
    </w:p>
    <w:p>
      <w:r>
        <w:t xml:space="preserve">Downton Abbey</w:t>
      </w:r>
    </w:p>
    <w:p>
      <w:r>
        <w:rPr>
          <w:b/>
        </w:rPr>
        <w:t xml:space="preserve">Esimerkki 3.2757</w:t>
      </w:r>
    </w:p>
    <w:p>
      <w:r>
        <w:t xml:space="preserve">Sekä The Lady's Realm että Tea Moderna ovat naistenlehtiä, mutta kumpi lehti oli suunnattu yläluokan lukijoille?</w:t>
      </w:r>
    </w:p>
    <w:p>
      <w:r>
        <w:rPr>
          <w:b/>
        </w:rPr>
        <w:t xml:space="preserve">Tulos</w:t>
      </w:r>
    </w:p>
    <w:p>
      <w:r>
        <w:t xml:space="preserve">Naisen valtakunta</w:t>
      </w:r>
    </w:p>
    <w:p>
      <w:r>
        <w:rPr>
          <w:b/>
        </w:rPr>
        <w:t xml:space="preserve">Esimerkki 3.2758</w:t>
      </w:r>
    </w:p>
    <w:p>
      <w:r>
        <w:t xml:space="preserve">Mikä myymälä oli samanlainen kuin Mammoth Mart, mutta meni konkurssiin vuonna 2000?</w:t>
      </w:r>
    </w:p>
    <w:p>
      <w:r>
        <w:rPr>
          <w:b/>
        </w:rPr>
        <w:t xml:space="preserve">Tulos</w:t>
      </w:r>
    </w:p>
    <w:p>
      <w:r>
        <w:t xml:space="preserve">Bradlees</w:t>
      </w:r>
    </w:p>
    <w:p>
      <w:r>
        <w:rPr>
          <w:b/>
        </w:rPr>
        <w:t xml:space="preserve">Esimerkki 3.2759</w:t>
      </w:r>
    </w:p>
    <w:p>
      <w:r>
        <w:t xml:space="preserve">Missä NFL-joukkueissa Anthony Dorsettin isä pelasi ?</w:t>
      </w:r>
    </w:p>
    <w:p>
      <w:r>
        <w:rPr>
          <w:b/>
        </w:rPr>
        <w:t xml:space="preserve">Tulos</w:t>
      </w:r>
    </w:p>
    <w:p>
      <w:r>
        <w:t xml:space="preserve">Dallas Cowboys ja Denver Broncos</w:t>
      </w:r>
    </w:p>
    <w:p>
      <w:r>
        <w:rPr>
          <w:b/>
        </w:rPr>
        <w:t xml:space="preserve">Esimerkki 3.2760</w:t>
      </w:r>
    </w:p>
    <w:p>
      <w:r>
        <w:t xml:space="preserve">Mitä kieltä osaavat sekä kirjailija Harry Mathews että runoilija Robert Desnos?</w:t>
      </w:r>
    </w:p>
    <w:p>
      <w:r>
        <w:rPr>
          <w:b/>
        </w:rPr>
        <w:t xml:space="preserve">Tulos</w:t>
      </w:r>
    </w:p>
    <w:p>
      <w:r>
        <w:t xml:space="preserve">Ranskan</w:t>
      </w:r>
    </w:p>
    <w:p>
      <w:r>
        <w:rPr>
          <w:b/>
        </w:rPr>
        <w:t xml:space="preserve">Esimerkki 3.2761</w:t>
      </w:r>
    </w:p>
    <w:p>
      <w:r>
        <w:t xml:space="preserve">Ovatko 919 Third Avenue ja Morgan Stanley Building samalla alueella New Yorkissa?</w:t>
      </w:r>
    </w:p>
    <w:p>
      <w:r>
        <w:rPr>
          <w:b/>
        </w:rPr>
        <w:t xml:space="preserve">Tulos</w:t>
      </w:r>
    </w:p>
    <w:p>
      <w:r>
        <w:t xml:space="preserve">kyllä</w:t>
      </w:r>
    </w:p>
    <w:p>
      <w:r>
        <w:rPr>
          <w:b/>
        </w:rPr>
        <w:t xml:space="preserve">Esimerkki 3.2762</w:t>
      </w:r>
    </w:p>
    <w:p>
      <w:r>
        <w:t xml:space="preserve">Kuinka monta Oscar-ehdokkuutta on ollut näyttelijällä, joka näytteli Silkwoodissa Cherin ja Kurt Russellin kanssa ?</w:t>
      </w:r>
    </w:p>
    <w:p>
      <w:r>
        <w:rPr>
          <w:b/>
        </w:rPr>
        <w:t xml:space="preserve">Tulos</w:t>
      </w:r>
    </w:p>
    <w:p>
      <w:r>
        <w:t xml:space="preserve">20</w:t>
      </w:r>
    </w:p>
    <w:p>
      <w:r>
        <w:rPr>
          <w:b/>
        </w:rPr>
        <w:t xml:space="preserve">Tulos</w:t>
      </w:r>
    </w:p>
    <w:p>
      <w:r>
        <w:t xml:space="preserve">20</w:t>
      </w:r>
    </w:p>
    <w:p>
      <w:r>
        <w:rPr>
          <w:b/>
        </w:rPr>
        <w:t xml:space="preserve">Esimerkki 3.2763</w:t>
      </w:r>
    </w:p>
    <w:p>
      <w:r>
        <w:t xml:space="preserve">Ovatko sekä Istanbulin laivastomuseo että İstanbulin lelumuseo Kadıköyn alueella?</w:t>
      </w:r>
    </w:p>
    <w:p>
      <w:r>
        <w:rPr>
          <w:b/>
        </w:rPr>
        <w:t xml:space="preserve">Tulos</w:t>
      </w:r>
    </w:p>
    <w:p>
      <w:r>
        <w:t xml:space="preserve">ei</w:t>
      </w:r>
    </w:p>
    <w:p>
      <w:r>
        <w:rPr>
          <w:b/>
        </w:rPr>
        <w:t xml:space="preserve">Esimerkki 3.2764</w:t>
      </w:r>
    </w:p>
    <w:p>
      <w:r>
        <w:t xml:space="preserve">Eteläkorealainen poikabändi Infinite julkaisi kappaleen "She's Back" millä vuoden 2010 minialbumilla?</w:t>
      </w:r>
    </w:p>
    <w:p>
      <w:r>
        <w:rPr>
          <w:b/>
        </w:rPr>
        <w:t xml:space="preserve">Tulos</w:t>
      </w:r>
    </w:p>
    <w:p>
      <w:r>
        <w:t xml:space="preserve">"Ensimmäinen hyökkäys"</w:t>
      </w:r>
    </w:p>
    <w:p>
      <w:r>
        <w:rPr>
          <w:b/>
        </w:rPr>
        <w:t xml:space="preserve">Esimerkki 3.2765</w:t>
      </w:r>
    </w:p>
    <w:p>
      <w:r>
        <w:t xml:space="preserve">Missä NFL-joukkueessa Jack Lambert pelasi ja siten kunnioittaa heitä SBill Motorsportsin mustakeltaiseksi maalatuilla autoilla?</w:t>
      </w:r>
    </w:p>
    <w:p>
      <w:r>
        <w:rPr>
          <w:b/>
        </w:rPr>
        <w:t xml:space="preserve">Tulos</w:t>
      </w:r>
    </w:p>
    <w:p>
      <w:r>
        <w:t xml:space="preserve">Pittsburgh Steelers</w:t>
      </w:r>
    </w:p>
    <w:p>
      <w:r>
        <w:rPr>
          <w:b/>
        </w:rPr>
        <w:t xml:space="preserve">Esimerkki 3.2766</w:t>
      </w:r>
    </w:p>
    <w:p>
      <w:r>
        <w:t xml:space="preserve">Missä maassa Marek Cholewa pelasi ensimmäistä kertaa jääkiekkoa talviolympialaisissa?</w:t>
      </w:r>
    </w:p>
    <w:p>
      <w:r>
        <w:rPr>
          <w:b/>
        </w:rPr>
        <w:t xml:space="preserve">Tulos</w:t>
      </w:r>
    </w:p>
    <w:p>
      <w:r>
        <w:t xml:space="preserve">Bosnia ja Hertsegovina</w:t>
      </w:r>
    </w:p>
    <w:p>
      <w:r>
        <w:rPr>
          <w:b/>
        </w:rPr>
        <w:t xml:space="preserve">Esimerkki 3.2767</w:t>
      </w:r>
    </w:p>
    <w:p>
      <w:r>
        <w:t xml:space="preserve">Camelots du Roi oli minkä äärioikeistolaisen liikkeen ja lehden nuorisojärjestö?</w:t>
      </w:r>
    </w:p>
    <w:p>
      <w:r>
        <w:rPr>
          <w:b/>
        </w:rPr>
        <w:t xml:space="preserve">Tulos</w:t>
      </w:r>
    </w:p>
    <w:p>
      <w:r>
        <w:t xml:space="preserve">Action Française</w:t>
      </w:r>
    </w:p>
    <w:p>
      <w:r>
        <w:rPr>
          <w:b/>
        </w:rPr>
        <w:t xml:space="preserve">Esimerkki 3.2768</w:t>
      </w:r>
    </w:p>
    <w:p>
      <w:r>
        <w:t xml:space="preserve">Mikä vuonna 1967 syntynyt näyttelijä näyttelee Wes Cravenin vuonna 1997 ohjaamassa elokuvassa?</w:t>
      </w:r>
    </w:p>
    <w:p>
      <w:r>
        <w:rPr>
          <w:b/>
        </w:rPr>
        <w:t xml:space="preserve">Tulos</w:t>
      </w:r>
    </w:p>
    <w:p>
      <w:r>
        <w:t xml:space="preserve">Liev Schreiber</w:t>
      </w:r>
    </w:p>
    <w:p>
      <w:r>
        <w:rPr>
          <w:b/>
        </w:rPr>
        <w:t xml:space="preserve">Esimerkki 3.2769</w:t>
      </w:r>
    </w:p>
    <w:p>
      <w:r>
        <w:t xml:space="preserve">Minkä moskovalaisen alternative/punk-yhtyeen kappaleen nimi on "The Time of X"?</w:t>
      </w:r>
    </w:p>
    <w:p>
      <w:r>
        <w:rPr>
          <w:b/>
        </w:rPr>
        <w:t xml:space="preserve">Tulos</w:t>
      </w:r>
    </w:p>
    <w:p>
      <w:r>
        <w:t xml:space="preserve">Louna</w:t>
      </w:r>
    </w:p>
    <w:p>
      <w:r>
        <w:rPr>
          <w:b/>
        </w:rPr>
        <w:t xml:space="preserve">Esimerkki 3.2770</w:t>
      </w:r>
    </w:p>
    <w:p>
      <w:r>
        <w:t xml:space="preserve">Mikä on Raggedy Ann -nuken nimi, jota on verrattu Robert-nukkeen, jonka väitetään olevan kirottu?</w:t>
      </w:r>
    </w:p>
    <w:p>
      <w:r>
        <w:rPr>
          <w:b/>
        </w:rPr>
        <w:t xml:space="preserve">Tulos</w:t>
      </w:r>
    </w:p>
    <w:p>
      <w:r>
        <w:t xml:space="preserve">Annabelle</w:t>
      </w:r>
    </w:p>
    <w:p>
      <w:r>
        <w:rPr>
          <w:b/>
        </w:rPr>
        <w:t xml:space="preserve">Esimerkki 3.2771</w:t>
      </w:r>
    </w:p>
    <w:p>
      <w:r>
        <w:t xml:space="preserve">Minkä hahmon Hafþór Júlíus "Thor" Björnsson esittelee aluksi vuonna 1996 ilmestyneessä A Game of Thrones -elokuvassa ?</w:t>
      </w:r>
    </w:p>
    <w:p>
      <w:r>
        <w:rPr>
          <w:b/>
        </w:rPr>
        <w:t xml:space="preserve">Tulos</w:t>
      </w:r>
    </w:p>
    <w:p>
      <w:r>
        <w:t xml:space="preserve">Gregor "Vuori" Clegane</w:t>
      </w:r>
    </w:p>
    <w:p>
      <w:r>
        <w:rPr>
          <w:b/>
        </w:rPr>
        <w:t xml:space="preserve">Esimerkki 3.2772</w:t>
      </w:r>
    </w:p>
    <w:p>
      <w:r>
        <w:t xml:space="preserve">Missä On The Road Again -ohjelman juontaja on syntynyt?</w:t>
      </w:r>
    </w:p>
    <w:p>
      <w:r>
        <w:rPr>
          <w:b/>
        </w:rPr>
        <w:t xml:space="preserve">Tulos</w:t>
      </w:r>
    </w:p>
    <w:p>
      <w:r>
        <w:t xml:space="preserve">Ottawa, Ontario</w:t>
      </w:r>
    </w:p>
    <w:p>
      <w:r>
        <w:rPr>
          <w:b/>
        </w:rPr>
        <w:t xml:space="preserve">Esimerkki 3.2773</w:t>
      </w:r>
    </w:p>
    <w:p>
      <w:r>
        <w:t xml:space="preserve">Minkä aiheen käsittelemässä teoksessa Going to Meet the Man käsitellään strategista ja merkittävää suhdetta, joka huipentui vuoden 1964 kansalaisoikeuslakiin?</w:t>
      </w:r>
    </w:p>
    <w:p>
      <w:r>
        <w:rPr>
          <w:b/>
        </w:rPr>
        <w:t xml:space="preserve">Tulos</w:t>
      </w:r>
    </w:p>
    <w:p>
      <w:r>
        <w:t xml:space="preserve">Afroamerikkalais-juutalaisten suhteet</w:t>
      </w:r>
    </w:p>
    <w:p>
      <w:r>
        <w:rPr>
          <w:b/>
        </w:rPr>
        <w:t xml:space="preserve">Esimerkki 3.2774</w:t>
      </w:r>
    </w:p>
    <w:p>
      <w:r>
        <w:t xml:space="preserve">Burning Inside, oli yhdysvaltalainen death metal -yhtye, joka muodostui eri ryhmien entisistä jäsenistä, se perustettiin vuonna, Steve Childers ja Thomas Richard Christy Jr. (s. 1. huhtikuuta 1974) on yhdysvaltalainen rumpali, radiopersoona ja näyttelijä, joka tunnetaan parhaiten siitä, että hän on useiden heavy metal -yhtyeiden entinen rumpali 1990-luvun alkupuolelta lähtien ja hänen toimikautensa "Howard Stern Show'ssa"?</w:t>
      </w:r>
    </w:p>
    <w:p>
      <w:r>
        <w:rPr>
          <w:b/>
        </w:rPr>
        <w:t xml:space="preserve">Tulos</w:t>
      </w:r>
    </w:p>
    <w:p>
      <w:r>
        <w:t xml:space="preserve">1995</w:t>
      </w:r>
    </w:p>
    <w:p>
      <w:r>
        <w:rPr>
          <w:b/>
        </w:rPr>
        <w:t xml:space="preserve">Esimerkki 3.2775</w:t>
      </w:r>
    </w:p>
    <w:p>
      <w:r>
        <w:t xml:space="preserve">Steve Benjamin syntyi kaupungissa, missä New Yorkin piirikunnassa?</w:t>
      </w:r>
    </w:p>
    <w:p>
      <w:r>
        <w:rPr>
          <w:b/>
        </w:rPr>
        <w:t xml:space="preserve">Tulos</w:t>
      </w:r>
    </w:p>
    <w:p>
      <w:r>
        <w:t xml:space="preserve">Nassau</w:t>
      </w:r>
    </w:p>
    <w:p>
      <w:r>
        <w:rPr>
          <w:b/>
        </w:rPr>
        <w:t xml:space="preserve">Esimerkki 3.2776</w:t>
      </w:r>
    </w:p>
    <w:p>
      <w:r>
        <w:t xml:space="preserve">Mikä on japanilais-kanadalainen toimintaseikkailusarja, jossa Scott McCord näyttelee Dan Kusoa?</w:t>
      </w:r>
    </w:p>
    <w:p>
      <w:r>
        <w:rPr>
          <w:b/>
        </w:rPr>
        <w:t xml:space="preserve">Tulos</w:t>
      </w:r>
    </w:p>
    <w:p>
      <w:r>
        <w:t xml:space="preserve">Bakugan Battle Brawlers</w:t>
      </w:r>
    </w:p>
    <w:p>
      <w:r>
        <w:rPr>
          <w:b/>
        </w:rPr>
        <w:t xml:space="preserve">Esimerkki 3.2777</w:t>
      </w:r>
    </w:p>
    <w:p>
      <w:r>
        <w:t xml:space="preserve">Mikä oli Euroopan velkakriisin alkuvuosi, joka koski erityisesti Portugalia, Italiaa, Kreikkaa ja Espanjaa?</w:t>
      </w:r>
    </w:p>
    <w:p>
      <w:r>
        <w:rPr>
          <w:b/>
        </w:rPr>
        <w:t xml:space="preserve">Tulos</w:t>
      </w:r>
    </w:p>
    <w:p>
      <w:r>
        <w:t xml:space="preserve">2009</w:t>
      </w:r>
    </w:p>
    <w:p>
      <w:r>
        <w:rPr>
          <w:b/>
        </w:rPr>
        <w:t xml:space="preserve">Esimerkki 3.2778</w:t>
      </w:r>
    </w:p>
    <w:p>
      <w:r>
        <w:t xml:space="preserve">Minkälaista viihdettä tarjoavat venäläis-amerikkalainen Regina Spektor ja lontoolaisista Jack Steadmanista, Jamie MacCollista, Suren de Saramista ja Ed Nashista koostuva Bombay Bicycle Club?</w:t>
      </w:r>
    </w:p>
    <w:p>
      <w:r>
        <w:rPr>
          <w:b/>
        </w:rPr>
        <w:t xml:space="preserve">Tulos</w:t>
      </w:r>
    </w:p>
    <w:p>
      <w:r>
        <w:t xml:space="preserve">musiikki</w:t>
      </w:r>
    </w:p>
    <w:p>
      <w:r>
        <w:rPr>
          <w:b/>
        </w:rPr>
        <w:t xml:space="preserve">Esimerkki 3.2779</w:t>
      </w:r>
    </w:p>
    <w:p>
      <w:r>
        <w:t xml:space="preserve">Kumpi näistä kuuluu afrikkalaisten orvokkien heimoon, Maclura vai Petrocosmea?</w:t>
      </w:r>
    </w:p>
    <w:p>
      <w:r>
        <w:rPr>
          <w:b/>
        </w:rPr>
        <w:t xml:space="preserve">Tulos</w:t>
      </w:r>
    </w:p>
    <w:p>
      <w:r>
        <w:t xml:space="preserve">Petrocosmea</w:t>
      </w:r>
    </w:p>
    <w:p>
      <w:r>
        <w:rPr>
          <w:b/>
        </w:rPr>
        <w:t xml:space="preserve">Esimerkki 3.2780</w:t>
      </w:r>
    </w:p>
    <w:p>
      <w:r>
        <w:t xml:space="preserve">Pietà tai Revolution by Night on taiteilijan maalaus, joka kuoli minä vuonna?</w:t>
      </w:r>
    </w:p>
    <w:p>
      <w:r>
        <w:rPr>
          <w:b/>
        </w:rPr>
        <w:t xml:space="preserve">Tulos</w:t>
      </w:r>
    </w:p>
    <w:p>
      <w:r>
        <w:t xml:space="preserve">1976</w:t>
      </w:r>
    </w:p>
    <w:p>
      <w:r>
        <w:rPr>
          <w:b/>
        </w:rPr>
        <w:t xml:space="preserve">Esimerkki 3.2781</w:t>
      </w:r>
    </w:p>
    <w:p>
      <w:r>
        <w:t xml:space="preserve">Kumman ammattiala on laajin Dirk Frimoutilla vai André Kuipersilla?</w:t>
      </w:r>
    </w:p>
    <w:p>
      <w:r>
        <w:rPr>
          <w:b/>
        </w:rPr>
        <w:t xml:space="preserve">Tulos</w:t>
      </w:r>
    </w:p>
    <w:p>
      <w:r>
        <w:t xml:space="preserve">André Kuipers</w:t>
      </w:r>
    </w:p>
    <w:p>
      <w:r>
        <w:rPr>
          <w:b/>
        </w:rPr>
        <w:t xml:space="preserve">Esimerkki 3.2782</w:t>
      </w:r>
    </w:p>
    <w:p>
      <w:r>
        <w:t xml:space="preserve">2011 Harvard Crimsonin jalkapallojoukkue on jäsenenä yliopistollisessa urheilukonferenssissa, johon kuuluu urheilujoukkueita kahdeksasta yksityisestä korkeakoulusta Koillis-Yhdysvalloissa.</w:t>
      </w:r>
    </w:p>
    <w:p>
      <w:r>
        <w:rPr>
          <w:b/>
        </w:rPr>
        <w:t xml:space="preserve">Tulos</w:t>
      </w:r>
    </w:p>
    <w:p>
      <w:r>
        <w:t xml:space="preserve">Ivy League</w:t>
      </w:r>
    </w:p>
    <w:p>
      <w:r>
        <w:rPr>
          <w:b/>
        </w:rPr>
        <w:t xml:space="preserve">Esimerkki 3.2783</w:t>
      </w:r>
    </w:p>
    <w:p>
      <w:r>
        <w:t xml:space="preserve">Kumpi ryhmä alun perin perustettiin ensin, Archers of Loaf vai Tomahawk?</w:t>
      </w:r>
    </w:p>
    <w:p>
      <w:r>
        <w:rPr>
          <w:b/>
        </w:rPr>
        <w:t xml:space="preserve">Tulos</w:t>
      </w:r>
    </w:p>
    <w:p>
      <w:r>
        <w:t xml:space="preserve">Archers of Loaf</w:t>
      </w:r>
    </w:p>
    <w:p>
      <w:r>
        <w:rPr>
          <w:b/>
        </w:rPr>
        <w:t xml:space="preserve">Esimerkki 3.2784</w:t>
      </w:r>
    </w:p>
    <w:p>
      <w:r>
        <w:t xml:space="preserve">Bullet on yhdysvaltalainen rikoselokuva vuodelta 1996, jonka pääosassa on yhdysvaltalainen räppäri, joka otettiin 7. huhtikuuta 2017 osaksi mitä?</w:t>
      </w:r>
    </w:p>
    <w:p>
      <w:r>
        <w:rPr>
          <w:b/>
        </w:rPr>
        <w:t xml:space="preserve">Tulos</w:t>
      </w:r>
    </w:p>
    <w:p>
      <w:r>
        <w:t xml:space="preserve">Rock and Roll Hall of Fame</w:t>
      </w:r>
    </w:p>
    <w:p>
      <w:r>
        <w:rPr>
          <w:b/>
        </w:rPr>
        <w:t xml:space="preserve">Esimerkki 3.2785</w:t>
      </w:r>
    </w:p>
    <w:p>
      <w:r>
        <w:t xml:space="preserve">Georges Ladoux oli kuuluisa siitä, että hän värväsi minkä eksoottisen tanssijan ranskalaiseksi vakoojaksi?</w:t>
      </w:r>
    </w:p>
    <w:p>
      <w:r>
        <w:rPr>
          <w:b/>
        </w:rPr>
        <w:t xml:space="preserve">Tulos</w:t>
      </w:r>
    </w:p>
    <w:p>
      <w:r>
        <w:t xml:space="preserve">Mata Hari</w:t>
      </w:r>
    </w:p>
    <w:p>
      <w:r>
        <w:rPr>
          <w:b/>
        </w:rPr>
        <w:t xml:space="preserve">Esimerkki 3.2786</w:t>
      </w:r>
    </w:p>
    <w:p>
      <w:r>
        <w:t xml:space="preserve">Mikä on Juudan heimon rumpalin kansallisuus?</w:t>
      </w:r>
    </w:p>
    <w:p>
      <w:r>
        <w:rPr>
          <w:b/>
        </w:rPr>
        <w:t xml:space="preserve">Tulos</w:t>
      </w:r>
    </w:p>
    <w:p>
      <w:r>
        <w:t xml:space="preserve">American</w:t>
      </w:r>
    </w:p>
    <w:p>
      <w:r>
        <w:rPr>
          <w:b/>
        </w:rPr>
        <w:t xml:space="preserve">Esimerkki 3.2787</w:t>
      </w:r>
    </w:p>
    <w:p>
      <w:r>
        <w:t xml:space="preserve">Freddie Gilbert pelasi Super Bowlissa, joka pidettiin millä San Diegon stadionilla?</w:t>
      </w:r>
    </w:p>
    <w:p>
      <w:r>
        <w:rPr>
          <w:b/>
        </w:rPr>
        <w:t xml:space="preserve">Tulos</w:t>
      </w:r>
    </w:p>
    <w:p>
      <w:r>
        <w:t xml:space="preserve">Jack Murphy Stadium</w:t>
      </w:r>
    </w:p>
    <w:p>
      <w:r>
        <w:rPr>
          <w:b/>
        </w:rPr>
        <w:t xml:space="preserve">Esimerkki 3.2788</w:t>
      </w:r>
    </w:p>
    <w:p>
      <w:r>
        <w:t xml:space="preserve">Vuosina 1801-1898 voimassa olleeseen Yhdistyneen kuningaskunnan Peerageen lisättiin tämä merkittävä asianajaja-tuomari?</w:t>
      </w:r>
    </w:p>
    <w:p>
      <w:r>
        <w:rPr>
          <w:b/>
        </w:rPr>
        <w:t xml:space="preserve">Tulos</w:t>
      </w:r>
    </w:p>
    <w:p>
      <w:r>
        <w:t xml:space="preserve">Thomas Denman</w:t>
      </w:r>
    </w:p>
    <w:p>
      <w:r>
        <w:rPr>
          <w:b/>
        </w:rPr>
        <w:t xml:space="preserve">Esimerkki 3.2789</w:t>
      </w:r>
    </w:p>
    <w:p>
      <w:r>
        <w:t xml:space="preserve">Mikä on tämän hollantilaisen ammattilaisjalkapallomanagerin ja entisen pelaajan syntymäaika, joka oli FC Barcelonan uusi sopimuspelaaja kaudella 1998-99?</w:t>
      </w:r>
    </w:p>
    <w:p>
      <w:r>
        <w:rPr>
          <w:b/>
        </w:rPr>
        <w:t xml:space="preserve">Tulos</w:t>
      </w:r>
    </w:p>
    <w:p>
      <w:r>
        <w:t xml:space="preserve">29. lokakuuta 1970</w:t>
      </w:r>
    </w:p>
    <w:p>
      <w:r>
        <w:rPr>
          <w:b/>
        </w:rPr>
        <w:t xml:space="preserve">Esimerkki 3.2790</w:t>
      </w:r>
    </w:p>
    <w:p>
      <w:r>
        <w:t xml:space="preserve">Minä vuonna syntyi mies, joka esitti Jack Banningia elokuvassa "Koukku"?</w:t>
      </w:r>
    </w:p>
    <w:p>
      <w:r>
        <w:rPr>
          <w:b/>
        </w:rPr>
        <w:t xml:space="preserve">Tulos</w:t>
      </w:r>
    </w:p>
    <w:p>
      <w:r>
        <w:t xml:space="preserve">1978</w:t>
      </w:r>
    </w:p>
    <w:p>
      <w:r>
        <w:rPr>
          <w:b/>
        </w:rPr>
        <w:t xml:space="preserve">Esimerkki 3.2791</w:t>
      </w:r>
    </w:p>
    <w:p>
      <w:r>
        <w:t xml:space="preserve">Mikä on Michelle Nunnin johtaman humanitaarisen avun ja kehitysyhteistyön järjestön tehtävä?</w:t>
      </w:r>
    </w:p>
    <w:p>
      <w:r>
        <w:rPr>
          <w:b/>
        </w:rPr>
        <w:t xml:space="preserve">Tulos</w:t>
      </w:r>
    </w:p>
    <w:p>
      <w:r>
        <w:t xml:space="preserve">maailmanlaajuisen köyhyyden torjunta</w:t>
      </w:r>
    </w:p>
    <w:p>
      <w:r>
        <w:rPr>
          <w:b/>
        </w:rPr>
        <w:t xml:space="preserve">Esimerkki 3.2792</w:t>
      </w:r>
    </w:p>
    <w:p>
      <w:r>
        <w:t xml:space="preserve">Vuodesta 1997 lähtien Jiangling Motorsilla on ollut hyötyajoneuvoja valmistava yhteisyritys, jonka pääkonttori sijaitsee missä kaupungissa?</w:t>
      </w:r>
    </w:p>
    <w:p>
      <w:r>
        <w:rPr>
          <w:b/>
        </w:rPr>
        <w:t xml:space="preserve">Tulos</w:t>
      </w:r>
    </w:p>
    <w:p>
      <w:r>
        <w:t xml:space="preserve">Tokio</w:t>
      </w:r>
    </w:p>
    <w:p>
      <w:r>
        <w:rPr>
          <w:b/>
        </w:rPr>
        <w:t xml:space="preserve">Esimerkki 3.2793</w:t>
      </w:r>
    </w:p>
    <w:p>
      <w:r>
        <w:t xml:space="preserve">Mikä lautapeli julkaistiin ensin eri nimellä, Mexica vai Primordial Soup?</w:t>
      </w:r>
    </w:p>
    <w:p>
      <w:r>
        <w:rPr>
          <w:b/>
        </w:rPr>
        <w:t xml:space="preserve">Tulos</w:t>
      </w:r>
    </w:p>
    <w:p>
      <w:r>
        <w:t xml:space="preserve">Alkukeitto</w:t>
      </w:r>
    </w:p>
    <w:p>
      <w:r>
        <w:rPr>
          <w:b/>
        </w:rPr>
        <w:t xml:space="preserve">Esimerkki 3.2794</w:t>
      </w:r>
    </w:p>
    <w:p>
      <w:r>
        <w:t xml:space="preserve">Missä Korle Bu Teaching Hospitalin yhteydessä sijaitsevassa koulussa työskenteli Charles Odamtten Easmon?</w:t>
      </w:r>
    </w:p>
    <w:p>
      <w:r>
        <w:rPr>
          <w:b/>
        </w:rPr>
        <w:t xml:space="preserve">Tulos</w:t>
      </w:r>
    </w:p>
    <w:p>
      <w:r>
        <w:t xml:space="preserve">Ghanan yliopiston lääketieteellinen tiedekunta</w:t>
      </w:r>
    </w:p>
    <w:p>
      <w:r>
        <w:rPr>
          <w:b/>
        </w:rPr>
        <w:t xml:space="preserve">Esimerkki 3.2795</w:t>
      </w:r>
    </w:p>
    <w:p>
      <w:r>
        <w:t xml:space="preserve">Missä sijaitsee rannikko, jolla Osmodes omar asuu?</w:t>
      </w:r>
    </w:p>
    <w:p>
      <w:r>
        <w:rPr>
          <w:b/>
        </w:rPr>
        <w:t xml:space="preserve">Tulos</w:t>
      </w:r>
    </w:p>
    <w:p>
      <w:r>
        <w:t xml:space="preserve">Länsi-Afrikka</w:t>
      </w:r>
    </w:p>
    <w:p>
      <w:r>
        <w:rPr>
          <w:b/>
        </w:rPr>
        <w:t xml:space="preserve">Esimerkki 3.2796</w:t>
      </w:r>
    </w:p>
    <w:p>
      <w:r>
        <w:t xml:space="preserve">Minkä kansallisuuden on kirjan Dark Slayer kirjoittaja ?</w:t>
      </w:r>
    </w:p>
    <w:p>
      <w:r>
        <w:rPr>
          <w:b/>
        </w:rPr>
        <w:t xml:space="preserve">Tulos</w:t>
      </w:r>
    </w:p>
    <w:p>
      <w:r>
        <w:t xml:space="preserve">American</w:t>
      </w:r>
    </w:p>
    <w:p>
      <w:r>
        <w:rPr>
          <w:b/>
        </w:rPr>
        <w:t xml:space="preserve">Esimerkki 3.2797</w:t>
      </w:r>
    </w:p>
    <w:p>
      <w:r>
        <w:t xml:space="preserve">Minkä tyyppisiä koiria ovat andalusianharjakoira ja amerikanbulldoggi?</w:t>
      </w:r>
    </w:p>
    <w:p>
      <w:r>
        <w:rPr>
          <w:b/>
        </w:rPr>
        <w:t xml:space="preserve">Tulos</w:t>
      </w:r>
    </w:p>
    <w:p>
      <w:r>
        <w:t xml:space="preserve">koirat</w:t>
      </w:r>
    </w:p>
    <w:p>
      <w:r>
        <w:rPr>
          <w:b/>
        </w:rPr>
        <w:t xml:space="preserve">Esimerkki 3.2798</w:t>
      </w:r>
    </w:p>
    <w:p>
      <w:r>
        <w:t xml:space="preserve">Zacatalin silta on kaupungissa, joka sijaitsee minkä saaren lounaisosassa?</w:t>
      </w:r>
    </w:p>
    <w:p>
      <w:r>
        <w:rPr>
          <w:b/>
        </w:rPr>
        <w:t xml:space="preserve">Tulos</w:t>
      </w:r>
    </w:p>
    <w:p>
      <w:r>
        <w:t xml:space="preserve">Carmenin saari</w:t>
      </w:r>
    </w:p>
    <w:p>
      <w:r>
        <w:rPr>
          <w:b/>
        </w:rPr>
        <w:t xml:space="preserve">Esimerkki 3.2799</w:t>
      </w:r>
    </w:p>
    <w:p>
      <w:r>
        <w:t xml:space="preserve">Kummalla pizzayhtiöllä on laajemmat markkinat, Pizza Cornerilla vai Round Table Pizzalla?</w:t>
      </w:r>
    </w:p>
    <w:p>
      <w:r>
        <w:rPr>
          <w:b/>
        </w:rPr>
        <w:t xml:space="preserve">Tulos</w:t>
      </w:r>
    </w:p>
    <w:p>
      <w:r>
        <w:t xml:space="preserve">Pizza Corner</w:t>
      </w:r>
    </w:p>
    <w:p>
      <w:r>
        <w:rPr>
          <w:b/>
        </w:rPr>
        <w:t xml:space="preserve">Esimerkki 3.2800</w:t>
      </w:r>
    </w:p>
    <w:p>
      <w:r>
        <w:t xml:space="preserve">Ovatko Benjamin Stoloff ja Karel Kachyňa kotoisin samasta maasta?</w:t>
      </w:r>
    </w:p>
    <w:p>
      <w:r>
        <w:rPr>
          <w:b/>
        </w:rPr>
        <w:t xml:space="preserve">Tulos</w:t>
      </w:r>
    </w:p>
    <w:p>
      <w:r>
        <w:t xml:space="preserve">ei</w:t>
      </w:r>
    </w:p>
    <w:p>
      <w:r>
        <w:rPr>
          <w:b/>
        </w:rPr>
        <w:t xml:space="preserve">Esimerkki 3.2801</w:t>
      </w:r>
    </w:p>
    <w:p>
      <w:r>
        <w:t xml:space="preserve">5 Magazine on esitellyt Juan Matan, joka on ammattilaisjalkapalloilija millä pelipaikalla?</w:t>
      </w:r>
    </w:p>
    <w:p>
      <w:r>
        <w:rPr>
          <w:b/>
        </w:rPr>
        <w:t xml:space="preserve">Tulos</w:t>
      </w:r>
    </w:p>
    <w:p>
      <w:r>
        <w:t xml:space="preserve">keskikenttäpelaaja</w:t>
      </w:r>
    </w:p>
    <w:p>
      <w:r>
        <w:rPr>
          <w:b/>
        </w:rPr>
        <w:t xml:space="preserve">Esimerkki 3.2802</w:t>
      </w:r>
    </w:p>
    <w:p>
      <w:r>
        <w:t xml:space="preserve">Etelä-Tongu alueella, jonka pääkaupunki on mikä kaupunki?</w:t>
      </w:r>
    </w:p>
    <w:p>
      <w:r>
        <w:rPr>
          <w:b/>
        </w:rPr>
        <w:t xml:space="preserve">Tulos</w:t>
      </w:r>
    </w:p>
    <w:p>
      <w:r>
        <w:t xml:space="preserve">Sogakope</w:t>
      </w:r>
    </w:p>
    <w:p>
      <w:r>
        <w:rPr>
          <w:b/>
        </w:rPr>
        <w:t xml:space="preserve">Esimerkki 3.2803</w:t>
      </w:r>
    </w:p>
    <w:p>
      <w:r>
        <w:t xml:space="preserve">Milloin syntyi yhdysvaltalainen demokraattinen poliitikko, joka toimi New Yorkin osavaltion 185. lakiasäätävän elimen kuvernöörinä?</w:t>
      </w:r>
    </w:p>
    <w:p>
      <w:r>
        <w:rPr>
          <w:b/>
        </w:rPr>
        <w:t xml:space="preserve">Tulos</w:t>
      </w:r>
    </w:p>
    <w:p>
      <w:r>
        <w:t xml:space="preserve">15. kesäkuuta 1932</w:t>
      </w:r>
    </w:p>
    <w:p>
      <w:r>
        <w:rPr>
          <w:b/>
        </w:rPr>
        <w:t xml:space="preserve">Esimerkki 3.2804</w:t>
      </w:r>
    </w:p>
    <w:p>
      <w:r>
        <w:t xml:space="preserve">Ovatko David Draiman ja Kip Winger sekä muusikot että laulajat?</w:t>
      </w:r>
    </w:p>
    <w:p>
      <w:r>
        <w:rPr>
          <w:b/>
        </w:rPr>
        <w:t xml:space="preserve">Tulos</w:t>
      </w:r>
    </w:p>
    <w:p>
      <w:r>
        <w:t xml:space="preserve">kyllä</w:t>
      </w:r>
    </w:p>
    <w:p>
      <w:r>
        <w:rPr>
          <w:b/>
        </w:rPr>
        <w:t xml:space="preserve">Esimerkki 3.2805</w:t>
      </w:r>
    </w:p>
    <w:p>
      <w:r>
        <w:t xml:space="preserve">Mikä kappale, joka on saanut inspiraationsa itseään englannin luokkansa edessä ampuneesta lukiolaisesta, esiintyy myös Yellow Ledbetterin kanssa?</w:t>
      </w:r>
    </w:p>
    <w:p>
      <w:r>
        <w:rPr>
          <w:b/>
        </w:rPr>
        <w:t xml:space="preserve">Tulos</w:t>
      </w:r>
    </w:p>
    <w:p>
      <w:r>
        <w:t xml:space="preserve">Jeremy</w:t>
      </w:r>
    </w:p>
    <w:p>
      <w:r>
        <w:rPr>
          <w:b/>
        </w:rPr>
        <w:t xml:space="preserve">Esimerkki 3.2806</w:t>
      </w:r>
    </w:p>
    <w:p>
      <w:r>
        <w:t xml:space="preserve">Missä sijaitsee Richard Fontaine Mauryn matkailujuna?</w:t>
      </w:r>
    </w:p>
    <w:p>
      <w:r>
        <w:rPr>
          <w:b/>
        </w:rPr>
        <w:t xml:space="preserve">Tulos</w:t>
      </w:r>
    </w:p>
    <w:p>
      <w:r>
        <w:t xml:space="preserve">Saltan maakunta, Argentiina</w:t>
      </w:r>
    </w:p>
    <w:p>
      <w:r>
        <w:rPr>
          <w:b/>
        </w:rPr>
        <w:t xml:space="preserve">Esimerkki 3.2807</w:t>
      </w:r>
    </w:p>
    <w:p>
      <w:r>
        <w:t xml:space="preserve">Edward Winslow'lla oli veli, jonka tappoivat alkuperäisasukkaat, jotka kuuluivat First Nations -liittoon, johon kuului mitä viittä kansaa?</w:t>
      </w:r>
    </w:p>
    <w:p>
      <w:r>
        <w:rPr>
          <w:b/>
        </w:rPr>
        <w:t xml:space="preserve">Tulos</w:t>
      </w:r>
    </w:p>
    <w:p>
      <w:r>
        <w:t xml:space="preserve">Mi'kmaq, Maliseet, Passamaquoddy, Abenaki ja Penobscot.</w:t>
      </w:r>
    </w:p>
    <w:p>
      <w:r>
        <w:rPr>
          <w:b/>
        </w:rPr>
        <w:t xml:space="preserve">Esimerkki 3.2808</w:t>
      </w:r>
    </w:p>
    <w:p>
      <w:r>
        <w:t xml:space="preserve">Lady Gagan viides studioalbumi on nimeltään?</w:t>
      </w:r>
    </w:p>
    <w:p>
      <w:r>
        <w:rPr>
          <w:b/>
        </w:rPr>
        <w:t xml:space="preserve">Tulos</w:t>
      </w:r>
    </w:p>
    <w:p>
      <w:r>
        <w:t xml:space="preserve">Joanne</w:t>
      </w:r>
    </w:p>
    <w:p>
      <w:r>
        <w:rPr>
          <w:b/>
        </w:rPr>
        <w:t xml:space="preserve">Esimerkki 3.2809</w:t>
      </w:r>
    </w:p>
    <w:p>
      <w:r>
        <w:t xml:space="preserve">Missä kaupungissa Totally bruttokansantuote perustuu, ja Lizzo syntynyt?</w:t>
      </w:r>
    </w:p>
    <w:p>
      <w:r>
        <w:rPr>
          <w:b/>
        </w:rPr>
        <w:t xml:space="preserve">Tulos</w:t>
      </w:r>
    </w:p>
    <w:p>
      <w:r>
        <w:t xml:space="preserve">Minneapolis, Minnesota</w:t>
      </w:r>
    </w:p>
    <w:p>
      <w:r>
        <w:rPr>
          <w:b/>
        </w:rPr>
        <w:t xml:space="preserve">Esimerkki 3.2810</w:t>
      </w:r>
    </w:p>
    <w:p>
      <w:r>
        <w:t xml:space="preserve">Rough Nightin pääosassa oli näyttelijä, joka näytteli mitä roolia Workaholicsissa?</w:t>
      </w:r>
    </w:p>
    <w:p>
      <w:r>
        <w:rPr>
          <w:b/>
        </w:rPr>
        <w:t xml:space="preserve">Tulos</w:t>
      </w:r>
    </w:p>
    <w:p>
      <w:r>
        <w:t xml:space="preserve">Jillian Belk</w:t>
      </w:r>
    </w:p>
    <w:p>
      <w:r>
        <w:rPr>
          <w:b/>
        </w:rPr>
        <w:t xml:space="preserve">Esimerkki 3.2811</w:t>
      </w:r>
    </w:p>
    <w:p>
      <w:r>
        <w:t xml:space="preserve">Heather Ann Wilson ja Lisa Stephens Disbrow palvelivat molemmat Yhdysvaltain armeijan millä haaralla?</w:t>
      </w:r>
    </w:p>
    <w:p>
      <w:r>
        <w:rPr>
          <w:b/>
        </w:rPr>
        <w:t xml:space="preserve">Tulos</w:t>
      </w:r>
    </w:p>
    <w:p>
      <w:r>
        <w:t xml:space="preserve">ilmavoimat</w:t>
      </w:r>
    </w:p>
    <w:p>
      <w:r>
        <w:rPr>
          <w:b/>
        </w:rPr>
        <w:t xml:space="preserve">Esimerkki 3.2812</w:t>
      </w:r>
    </w:p>
    <w:p>
      <w:r>
        <w:t xml:space="preserve">Minä vuonna hongkongilaisamerikkalaisen näyttelijän Kevin Chengin tähdittämä sarja Hard Fate esitettiin TVB:llä?</w:t>
      </w:r>
    </w:p>
    <w:p>
      <w:r>
        <w:rPr>
          <w:b/>
        </w:rPr>
        <w:t xml:space="preserve">Tulos</w:t>
      </w:r>
    </w:p>
    <w:p>
      <w:r>
        <w:t xml:space="preserve">2004</w:t>
      </w:r>
    </w:p>
    <w:p>
      <w:r>
        <w:rPr>
          <w:b/>
        </w:rPr>
        <w:t xml:space="preserve">Esimerkki 3.2813</w:t>
      </w:r>
    </w:p>
    <w:p>
      <w:r>
        <w:t xml:space="preserve">Ovatko Ohio State University ja Johns Hopkins University molemmat julkisia yliopistoja?</w:t>
      </w:r>
    </w:p>
    <w:p>
      <w:r>
        <w:rPr>
          <w:b/>
        </w:rPr>
        <w:t xml:space="preserve">Tulos</w:t>
      </w:r>
    </w:p>
    <w:p>
      <w:r>
        <w:t xml:space="preserve">ei</w:t>
      </w:r>
    </w:p>
    <w:p>
      <w:r>
        <w:rPr>
          <w:b/>
        </w:rPr>
        <w:t xml:space="preserve">Esimerkki 3.2814</w:t>
      </w:r>
    </w:p>
    <w:p>
      <w:r>
        <w:t xml:space="preserve">Kuka kuuluisa henkilö on "Piece of My Heartin" ja "Gotta Find Me a Loverin" julkaisseen laulajan sisko?</w:t>
      </w:r>
    </w:p>
    <w:p>
      <w:r>
        <w:rPr>
          <w:b/>
        </w:rPr>
        <w:t xml:space="preserve">Tulos</w:t>
      </w:r>
    </w:p>
    <w:p>
      <w:r>
        <w:t xml:space="preserve">Aretha Franklin</w:t>
      </w:r>
    </w:p>
    <w:p>
      <w:r>
        <w:rPr>
          <w:b/>
        </w:rPr>
        <w:t xml:space="preserve">Esimerkki 3.2815</w:t>
      </w:r>
    </w:p>
    <w:p>
      <w:r>
        <w:t xml:space="preserve">Mikä on kuninkaallisessa akatemiassa opiskelleen ja kahdeksan vuosikymmentä uraa tehneen englantilaisen näyttelijän kunniaksi nimetyn palkinnon nimi?</w:t>
      </w:r>
    </w:p>
    <w:p>
      <w:r>
        <w:rPr>
          <w:b/>
        </w:rPr>
        <w:t xml:space="preserve">Tulos</w:t>
      </w:r>
    </w:p>
    <w:p>
      <w:r>
        <w:t xml:space="preserve">Kultainen sulkakynä</w:t>
      </w:r>
    </w:p>
    <w:p>
      <w:r>
        <w:rPr>
          <w:b/>
        </w:rPr>
        <w:t xml:space="preserve">Esimerkki 3.2816</w:t>
      </w:r>
    </w:p>
    <w:p>
      <w:r>
        <w:t xml:space="preserve">Minkä kansallisuutta ovat Perry Farrell ja Jeff Scott Soto?</w:t>
      </w:r>
    </w:p>
    <w:p>
      <w:r>
        <w:rPr>
          <w:b/>
        </w:rPr>
        <w:t xml:space="preserve">Tulos</w:t>
      </w:r>
    </w:p>
    <w:p>
      <w:r>
        <w:t xml:space="preserve">American</w:t>
      </w:r>
    </w:p>
    <w:p>
      <w:r>
        <w:rPr>
          <w:b/>
        </w:rPr>
        <w:t xml:space="preserve">Esimerkki 3.2817</w:t>
      </w:r>
    </w:p>
    <w:p>
      <w:r>
        <w:t xml:space="preserve">Hate to Feel on kymmenes kappale miltä Alice in Chainsin albumilta, joka nousi Billboard 200 -listalla kuudenneksi?</w:t>
      </w:r>
    </w:p>
    <w:p>
      <w:r>
        <w:rPr>
          <w:b/>
        </w:rPr>
        <w:t xml:space="preserve">Tulos</w:t>
      </w:r>
    </w:p>
    <w:p>
      <w:r>
        <w:t xml:space="preserve">Dirt</w:t>
      </w:r>
    </w:p>
    <w:p>
      <w:r>
        <w:rPr>
          <w:b/>
        </w:rPr>
        <w:t xml:space="preserve">Esimerkki 3.2818</w:t>
      </w:r>
    </w:p>
    <w:p>
      <w:r>
        <w:t xml:space="preserve">Kuka loi vuosina 1993-2002 Foxilla esitetyn sarjan, johon Steven Maeda on kirjoittanut jaksoja?</w:t>
      </w:r>
    </w:p>
    <w:p>
      <w:r>
        <w:rPr>
          <w:b/>
        </w:rPr>
        <w:t xml:space="preserve">Tulos</w:t>
      </w:r>
    </w:p>
    <w:p>
      <w:r>
        <w:t xml:space="preserve">Chris Carter</w:t>
      </w:r>
    </w:p>
    <w:p>
      <w:r>
        <w:rPr>
          <w:b/>
        </w:rPr>
        <w:t xml:space="preserve">Esimerkki 3.2819</w:t>
      </w:r>
    </w:p>
    <w:p>
      <w:r>
        <w:t xml:space="preserve">Milloin yhtiö, jonka puheenjohtajana Ernest Walter Hives aikoinaan toimi, perustettiin ?</w:t>
      </w:r>
    </w:p>
    <w:p>
      <w:r>
        <w:rPr>
          <w:b/>
        </w:rPr>
        <w:t xml:space="preserve">Tulos</w:t>
      </w:r>
    </w:p>
    <w:p>
      <w:r>
        <w:t xml:space="preserve">1904</w:t>
      </w:r>
    </w:p>
    <w:p>
      <w:r>
        <w:rPr>
          <w:b/>
        </w:rPr>
        <w:t xml:space="preserve">Esimerkki 3.2820</w:t>
      </w:r>
    </w:p>
    <w:p>
      <w:r>
        <w:t xml:space="preserve">Millaisiin eläimiin schapendoes ja itävaltalainen black and tan hound luokitellaan?</w:t>
      </w:r>
    </w:p>
    <w:p>
      <w:r>
        <w:rPr>
          <w:b/>
        </w:rPr>
        <w:t xml:space="preserve">Tulos</w:t>
      </w:r>
    </w:p>
    <w:p>
      <w:r>
        <w:t xml:space="preserve">koira</w:t>
      </w:r>
    </w:p>
    <w:p>
      <w:r>
        <w:rPr>
          <w:b/>
        </w:rPr>
        <w:t xml:space="preserve">Esimerkki 3.2821</w:t>
      </w:r>
    </w:p>
    <w:p>
      <w:r>
        <w:t xml:space="preserve">David Coles ja Sam Allardyce olivat huipputehtävissä missä eurooppalaisessa urheilulajissa?</w:t>
      </w:r>
    </w:p>
    <w:p>
      <w:r>
        <w:rPr>
          <w:b/>
        </w:rPr>
        <w:t xml:space="preserve">Tulos</w:t>
      </w:r>
    </w:p>
    <w:p>
      <w:r>
        <w:t xml:space="preserve">jalkapallo</w:t>
      </w:r>
    </w:p>
    <w:p>
      <w:r>
        <w:rPr>
          <w:b/>
        </w:rPr>
        <w:t xml:space="preserve">Esimerkki 3.2822</w:t>
      </w:r>
    </w:p>
    <w:p>
      <w:r>
        <w:t xml:space="preserve">Soittavatko Brady Seals ja Jello Biafra samaa musiikkityyppiä?</w:t>
      </w:r>
    </w:p>
    <w:p>
      <w:r>
        <w:rPr>
          <w:b/>
        </w:rPr>
        <w:t xml:space="preserve">Tulos</w:t>
      </w:r>
    </w:p>
    <w:p>
      <w:r>
        <w:t xml:space="preserve">ei</w:t>
      </w:r>
    </w:p>
    <w:p>
      <w:r>
        <w:rPr>
          <w:b/>
        </w:rPr>
        <w:t xml:space="preserve">Esimerkki 3.2823</w:t>
      </w:r>
    </w:p>
    <w:p>
      <w:r>
        <w:t xml:space="preserve">My Sonin pääosassa oli näyttelijä, joka aloitti uransa millä alalla 1990-luvulla?</w:t>
      </w:r>
    </w:p>
    <w:p>
      <w:r>
        <w:rPr>
          <w:b/>
        </w:rPr>
        <w:t xml:space="preserve">Tulos</w:t>
      </w:r>
    </w:p>
    <w:p>
      <w:r>
        <w:t xml:space="preserve">muotimalli</w:t>
      </w:r>
    </w:p>
    <w:p>
      <w:r>
        <w:rPr>
          <w:b/>
        </w:rPr>
        <w:t xml:space="preserve">Esimerkki 3.2824</w:t>
      </w:r>
    </w:p>
    <w:p>
      <w:r>
        <w:t xml:space="preserve">Mile esitti kappaleen missä Dennis Duganin ohjaamassa amerikkalaisessa komediaelokuvassa vuodelta 2001?</w:t>
      </w:r>
    </w:p>
    <w:p>
      <w:r>
        <w:rPr>
          <w:b/>
        </w:rPr>
        <w:t xml:space="preserve">Tulos</w:t>
      </w:r>
    </w:p>
    <w:p>
      <w:r>
        <w:t xml:space="preserve">Silvermanin pelastaminen</w:t>
      </w:r>
    </w:p>
    <w:p>
      <w:r>
        <w:rPr>
          <w:b/>
        </w:rPr>
        <w:t xml:space="preserve">Esimerkki 3.2825</w:t>
      </w:r>
    </w:p>
    <w:p>
      <w:r>
        <w:t xml:space="preserve">Mitä urheilulajia pelasivat sekä František Čermák että John Austin?</w:t>
      </w:r>
    </w:p>
    <w:p>
      <w:r>
        <w:rPr>
          <w:b/>
        </w:rPr>
        <w:t xml:space="preserve">Tulos</w:t>
      </w:r>
    </w:p>
    <w:p>
      <w:r>
        <w:t xml:space="preserve">tennis</w:t>
      </w:r>
    </w:p>
    <w:p>
      <w:r>
        <w:rPr>
          <w:b/>
        </w:rPr>
        <w:t xml:space="preserve">Esimerkki 3.2826</w:t>
      </w:r>
    </w:p>
    <w:p>
      <w:r>
        <w:t xml:space="preserve">Kuka levytti albumin Österåkerin vankilassa ja San Quentinin vankilassa?</w:t>
      </w:r>
    </w:p>
    <w:p>
      <w:r>
        <w:rPr>
          <w:b/>
        </w:rPr>
        <w:t xml:space="preserve">Tulos</w:t>
      </w:r>
    </w:p>
    <w:p>
      <w:r>
        <w:t xml:space="preserve">Johnny Cash</w:t>
      </w:r>
    </w:p>
    <w:p>
      <w:r>
        <w:rPr>
          <w:b/>
        </w:rPr>
        <w:t xml:space="preserve">Esimerkki 3.2827</w:t>
      </w:r>
    </w:p>
    <w:p>
      <w:r>
        <w:t xml:space="preserve">Missä New Yorkin kaupunginosassa New York Metsin kauden 1976 kotiottelut pelattiin?</w:t>
      </w:r>
    </w:p>
    <w:p>
      <w:r>
        <w:rPr>
          <w:b/>
        </w:rPr>
        <w:t xml:space="preserve">Tulos</w:t>
      </w:r>
    </w:p>
    <w:p>
      <w:r>
        <w:t xml:space="preserve">Flushing Meadows-Corona Park, Queens, New York Cityn kaupunki</w:t>
      </w:r>
    </w:p>
    <w:p>
      <w:r>
        <w:rPr>
          <w:b/>
        </w:rPr>
        <w:t xml:space="preserve">Esimerkki 3.2828</w:t>
      </w:r>
    </w:p>
    <w:p>
      <w:r>
        <w:t xml:space="preserve">Missä vuonna 1967 perustetussa ammattiurheiluliigassa valmentaja Lou Carnesecca työskenteli ennen St. John's Redmenin valmentamista?</w:t>
      </w:r>
    </w:p>
    <w:p>
      <w:r>
        <w:rPr>
          <w:b/>
        </w:rPr>
        <w:t xml:space="preserve">Tulos</w:t>
      </w:r>
    </w:p>
    <w:p>
      <w:r>
        <w:t xml:space="preserve">American Basketball Association</w:t>
      </w:r>
    </w:p>
    <w:p>
      <w:r>
        <w:rPr>
          <w:b/>
        </w:rPr>
        <w:t xml:space="preserve">Esimerkki 3.2829</w:t>
      </w:r>
    </w:p>
    <w:p>
      <w:r>
        <w:t xml:space="preserve">Kumpi koirarotu on harvinaisempi, Stabyhoun vai Norwich-terrieri?</w:t>
      </w:r>
    </w:p>
    <w:p>
      <w:r>
        <w:rPr>
          <w:b/>
        </w:rPr>
        <w:t xml:space="preserve">Tulos</w:t>
      </w:r>
    </w:p>
    <w:p>
      <w:r>
        <w:t xml:space="preserve">Stabyhoun</w:t>
      </w:r>
    </w:p>
    <w:p>
      <w:r>
        <w:rPr>
          <w:b/>
        </w:rPr>
        <w:t xml:space="preserve">Esimerkki 3.2830</w:t>
      </w:r>
    </w:p>
    <w:p>
      <w:r>
        <w:t xml:space="preserve">Minkä amerikkalaisen komediasarjan vastaan The Big Game esitetään ATV-0:lla?</w:t>
      </w:r>
    </w:p>
    <w:p>
      <w:r>
        <w:rPr>
          <w:b/>
        </w:rPr>
        <w:t xml:space="preserve">Tulos</w:t>
      </w:r>
    </w:p>
    <w:p>
      <w:r>
        <w:t xml:space="preserve">Hoganin sankarit</w:t>
      </w:r>
    </w:p>
    <w:p>
      <w:r>
        <w:rPr>
          <w:b/>
        </w:rPr>
        <w:t xml:space="preserve">Esimerkki 3.2831</w:t>
      </w:r>
    </w:p>
    <w:p>
      <w:r>
        <w:t xml:space="preserve">Minkä Alabama Jazz Hall of Fameen valitun artistin kanssa Garnett Brown on työskennellyt?</w:t>
      </w:r>
    </w:p>
    <w:p>
      <w:r>
        <w:rPr>
          <w:b/>
        </w:rPr>
        <w:t xml:space="preserve">Tulos</w:t>
      </w:r>
    </w:p>
    <w:p>
      <w:r>
        <w:t xml:space="preserve">Lionel Leo Hampton</w:t>
      </w:r>
    </w:p>
    <w:p>
      <w:r>
        <w:rPr>
          <w:b/>
        </w:rPr>
        <w:t xml:space="preserve">Esimerkki 3.2832</w:t>
      </w:r>
    </w:p>
    <w:p>
      <w:r>
        <w:t xml:space="preserve">Kuka oli 6. paronin isä Cumbria-suvusta, Englannista?</w:t>
      </w:r>
    </w:p>
    <w:p>
      <w:r>
        <w:rPr>
          <w:b/>
        </w:rPr>
        <w:t xml:space="preserve">Tulos</w:t>
      </w:r>
    </w:p>
    <w:p>
      <w:r>
        <w:t xml:space="preserve">Sir George Strickland</w:t>
      </w:r>
    </w:p>
    <w:p>
      <w:r>
        <w:rPr>
          <w:b/>
        </w:rPr>
        <w:t xml:space="preserve">Esimerkki 3.2833</w:t>
      </w:r>
    </w:p>
    <w:p>
      <w:r>
        <w:t xml:space="preserve">Boise State University ja Carleton University sijaitsevat Kanadassa?</w:t>
      </w:r>
    </w:p>
    <w:p>
      <w:r>
        <w:rPr>
          <w:b/>
        </w:rPr>
        <w:t xml:space="preserve">Tulos</w:t>
      </w:r>
    </w:p>
    <w:p>
      <w:r>
        <w:t xml:space="preserve">ei</w:t>
      </w:r>
    </w:p>
    <w:p>
      <w:r>
        <w:rPr>
          <w:b/>
        </w:rPr>
        <w:t xml:space="preserve">Esimerkki 3.2834</w:t>
      </w:r>
    </w:p>
    <w:p>
      <w:r>
        <w:t xml:space="preserve">Milloin julkaistiin Animen albumi, jolla esiintyi "You Should Be Here" -biisin tehnyt artisti?</w:t>
      </w:r>
    </w:p>
    <w:p>
      <w:r>
        <w:rPr>
          <w:b/>
        </w:rPr>
        <w:t xml:space="preserve">Tulos</w:t>
      </w:r>
    </w:p>
    <w:p>
      <w:r>
        <w:t xml:space="preserve">heinäkuu 28, 2017</w:t>
      </w:r>
    </w:p>
    <w:p>
      <w:r>
        <w:rPr>
          <w:b/>
        </w:rPr>
        <w:t xml:space="preserve">Esimerkki 3.2835</w:t>
      </w:r>
    </w:p>
    <w:p>
      <w:r>
        <w:t xml:space="preserve">John Reed oli naimisissa minkä feministin ja toimittajan kanssa, joka tunnettiin myötämielisestä bolshevikkien raportoinnista?</w:t>
      </w:r>
    </w:p>
    <w:p>
      <w:r>
        <w:rPr>
          <w:b/>
        </w:rPr>
        <w:t xml:space="preserve">Tulos</w:t>
      </w:r>
    </w:p>
    <w:p>
      <w:r>
        <w:t xml:space="preserve">Louise Bryant</w:t>
      </w:r>
    </w:p>
    <w:p>
      <w:r>
        <w:rPr>
          <w:b/>
        </w:rPr>
        <w:t xml:space="preserve">Esimerkki 3.2836</w:t>
      </w:r>
    </w:p>
    <w:p>
      <w:r>
        <w:t xml:space="preserve">The Magician's House on nelikko lasten fantasiakirjoja, jonka kirjoittaja Jennifer Jane Saunders (s. 6. heinäkuuta 1958) on englantilainen koomikko, käsikirjoittaja ja näyttelijä.</w:t>
      </w:r>
    </w:p>
    <w:p>
      <w:r>
        <w:rPr>
          <w:b/>
        </w:rPr>
        <w:t xml:space="preserve">Tulos</w:t>
      </w:r>
    </w:p>
    <w:p>
      <w:r>
        <w:t xml:space="preserve">William Corlett</w:t>
      </w:r>
    </w:p>
    <w:p>
      <w:r>
        <w:rPr>
          <w:b/>
        </w:rPr>
        <w:t xml:space="preserve">Esimerkki 3.2837</w:t>
      </w:r>
    </w:p>
    <w:p>
      <w:r>
        <w:t xml:space="preserve">Muun muassa myyntimiehen kuolemasta tunnettu Arthur Miller joutui muokkaamaan yhden näytöksen draaman kahdeksi näytökseksi, joka sai ensi-iltansa millä teatterikerholla?</w:t>
      </w:r>
    </w:p>
    <w:p>
      <w:r>
        <w:rPr>
          <w:b/>
        </w:rPr>
        <w:t xml:space="preserve">Tulos</w:t>
      </w:r>
    </w:p>
    <w:p>
      <w:r>
        <w:t xml:space="preserve">Uusi Watergate</w:t>
      </w:r>
    </w:p>
    <w:p>
      <w:r>
        <w:rPr>
          <w:b/>
        </w:rPr>
        <w:t xml:space="preserve">Tulos</w:t>
      </w:r>
    </w:p>
    <w:p>
      <w:r>
        <w:t xml:space="preserve">Uusi Watergate</w:t>
      </w:r>
    </w:p>
    <w:p>
      <w:r>
        <w:rPr>
          <w:b/>
        </w:rPr>
        <w:t xml:space="preserve">Esimerkki 3.2838</w:t>
      </w:r>
    </w:p>
    <w:p>
      <w:r>
        <w:t xml:space="preserve">Ghanalainen jalkapalloilija, jonka lempinimi on "The Bison", valmistui akatemiasta, joka sijaitsee minkä kaupungin esikaupungissa?</w:t>
      </w:r>
    </w:p>
    <w:p>
      <w:r>
        <w:rPr>
          <w:b/>
        </w:rPr>
        <w:t xml:space="preserve">Tulos</w:t>
      </w:r>
    </w:p>
    <w:p>
      <w:r>
        <w:t xml:space="preserve">Bastia</w:t>
      </w:r>
    </w:p>
    <w:p>
      <w:r>
        <w:rPr>
          <w:b/>
        </w:rPr>
        <w:t xml:space="preserve">Esimerkki 3.2839</w:t>
      </w:r>
    </w:p>
    <w:p>
      <w:r>
        <w:t xml:space="preserve">Millaisia teoksia Anthony Trollope tuotti?</w:t>
      </w:r>
    </w:p>
    <w:p>
      <w:r>
        <w:rPr>
          <w:b/>
        </w:rPr>
        <w:t xml:space="preserve">Tulos</w:t>
      </w:r>
    </w:p>
    <w:p>
      <w:r>
        <w:t xml:space="preserve">uusi</w:t>
      </w:r>
    </w:p>
    <w:p>
      <w:r>
        <w:rPr>
          <w:b/>
        </w:rPr>
        <w:t xml:space="preserve">Esimerkki 3.2840</w:t>
      </w:r>
    </w:p>
    <w:p>
      <w:r>
        <w:t xml:space="preserve">Minä vuonna syntyi tanssija, joka korvasi Jared Murillon Strictly Come Dancingin 8. sarjassa?</w:t>
      </w:r>
    </w:p>
    <w:p>
      <w:r>
        <w:rPr>
          <w:b/>
        </w:rPr>
        <w:t xml:space="preserve">Tulos</w:t>
      </w:r>
    </w:p>
    <w:p>
      <w:r>
        <w:t xml:space="preserve">1980</w:t>
      </w:r>
    </w:p>
    <w:p>
      <w:r>
        <w:rPr>
          <w:b/>
        </w:rPr>
        <w:t xml:space="preserve">Esimerkki 3.2841</w:t>
      </w:r>
    </w:p>
    <w:p>
      <w:r>
        <w:t xml:space="preserve">Milloin Yhdysvaltain 41. presidentti Mark J. Albrecht oli hänen neuvonantajansa syntynyt?</w:t>
      </w:r>
    </w:p>
    <w:p>
      <w:r>
        <w:rPr>
          <w:b/>
        </w:rPr>
        <w:t xml:space="preserve">Tulos</w:t>
      </w:r>
    </w:p>
    <w:p>
      <w:r>
        <w:t xml:space="preserve">12. kesäkuuta 1924</w:t>
      </w:r>
    </w:p>
    <w:p>
      <w:r>
        <w:rPr>
          <w:b/>
        </w:rPr>
        <w:t xml:space="preserve">Esimerkki 3.2842</w:t>
      </w:r>
    </w:p>
    <w:p>
      <w:r>
        <w:t xml:space="preserve">They Shall Have Music oli musikaali, jonka pääosassa oli mikä 1930-luvulla tällaisissa rooleissa suosittu sivuosanäyttelijä?</w:t>
      </w:r>
    </w:p>
    <w:p>
      <w:r>
        <w:rPr>
          <w:b/>
        </w:rPr>
        <w:t xml:space="preserve">Tulos</w:t>
      </w:r>
    </w:p>
    <w:p>
      <w:r>
        <w:t xml:space="preserve">Andrea Leeds</w:t>
      </w:r>
    </w:p>
    <w:p>
      <w:r>
        <w:rPr>
          <w:b/>
        </w:rPr>
        <w:t xml:space="preserve">Esimerkki 3.2843</w:t>
      </w:r>
    </w:p>
    <w:p>
      <w:r>
        <w:t xml:space="preserve">Nimeä termi, jota käytetään kuvaamaan sotilaslentokoneita, jotka on suunniteltu ensisijaisesti ilmataisteluun muita lentokoneita vastaan. Esimerkkinä voidaan mainita Albatros Dr.II, saksalainen yksipaikkainen kolmitasoinen prototyyppi, joka oli varustettu kaksilla konekivääreillä?</w:t>
      </w:r>
    </w:p>
    <w:p>
      <w:r>
        <w:rPr>
          <w:b/>
        </w:rPr>
        <w:t xml:space="preserve">Tulos</w:t>
      </w:r>
    </w:p>
    <w:p>
      <w:r>
        <w:t xml:space="preserve">hävittäjälentokoneet</w:t>
      </w:r>
    </w:p>
    <w:p>
      <w:r>
        <w:rPr>
          <w:b/>
        </w:rPr>
        <w:t xml:space="preserve">Esimerkki 3.2844</w:t>
      </w:r>
    </w:p>
    <w:p>
      <w:r>
        <w:t xml:space="preserve">Mitä yhteistä on William Daviesilla ja Johnny Englishilla?</w:t>
      </w:r>
    </w:p>
    <w:p>
      <w:r>
        <w:rPr>
          <w:b/>
        </w:rPr>
        <w:t xml:space="preserve">Tulos</w:t>
      </w:r>
    </w:p>
    <w:p>
      <w:r>
        <w:t xml:space="preserve">elokuva</w:t>
      </w:r>
    </w:p>
    <w:p>
      <w:r>
        <w:rPr>
          <w:b/>
        </w:rPr>
        <w:t xml:space="preserve">Esimerkki 3.2845</w:t>
      </w:r>
    </w:p>
    <w:p>
      <w:r>
        <w:t xml:space="preserve">Adentan kunnan pääkaupunki on kaupunki, joka on Ghanan 39. väkirikkain paikkakunta, jonka väkiluku on mikä?</w:t>
      </w:r>
    </w:p>
    <w:p>
      <w:r>
        <w:rPr>
          <w:b/>
        </w:rPr>
        <w:t xml:space="preserve">Tulos</w:t>
      </w:r>
    </w:p>
    <w:p>
      <w:r>
        <w:t xml:space="preserve">44,194</w:t>
      </w:r>
    </w:p>
    <w:p>
      <w:r>
        <w:rPr>
          <w:b/>
        </w:rPr>
        <w:t xml:space="preserve">Tulos</w:t>
      </w:r>
    </w:p>
    <w:p>
      <w:r>
        <w:t xml:space="preserve">44,194</w:t>
      </w:r>
    </w:p>
    <w:p>
      <w:r>
        <w:rPr>
          <w:b/>
        </w:rPr>
        <w:t xml:space="preserve">Esimerkki 3.2846</w:t>
      </w:r>
    </w:p>
    <w:p>
      <w:r>
        <w:t xml:space="preserve">Minkä kansallisuuden yhtiö tuotti Antoine-Jacquet'n ohjaajadebyyttielokuvan?</w:t>
      </w:r>
    </w:p>
    <w:p>
      <w:r>
        <w:rPr>
          <w:b/>
        </w:rPr>
        <w:t xml:space="preserve">Tulos</w:t>
      </w:r>
    </w:p>
    <w:p>
      <w:r>
        <w:t xml:space="preserve">Ranskan</w:t>
      </w:r>
    </w:p>
    <w:p>
      <w:r>
        <w:rPr>
          <w:b/>
        </w:rPr>
        <w:t xml:space="preserve">Esimerkki 3.2847</w:t>
      </w:r>
    </w:p>
    <w:p>
      <w:r>
        <w:t xml:space="preserve">Mikä on sen kirjan nimi, joka toimii perustana elokuvalle, josta Yang Yun-ho sai ehdokkuuden parhaasta sovitetusta käsikirjoituksesta?</w:t>
      </w:r>
    </w:p>
    <w:p>
      <w:r>
        <w:rPr>
          <w:b/>
        </w:rPr>
        <w:t xml:space="preserve">Tulos</w:t>
      </w:r>
    </w:p>
    <w:p>
      <w:r>
        <w:t xml:space="preserve">japanilainen kirja "Karate Baka Ichidai".</w:t>
      </w:r>
    </w:p>
    <w:p>
      <w:r>
        <w:rPr>
          <w:b/>
        </w:rPr>
        <w:t xml:space="preserve">Esimerkki 3.2848</w:t>
      </w:r>
    </w:p>
    <w:p>
      <w:r>
        <w:t xml:space="preserve">minkä meksikolaisen huumekartellin jäsen murhasi John Clay Walkerin?</w:t>
      </w:r>
    </w:p>
    <w:p>
      <w:r>
        <w:rPr>
          <w:b/>
        </w:rPr>
        <w:t xml:space="preserve">Tulos</w:t>
      </w:r>
    </w:p>
    <w:p>
      <w:r>
        <w:t xml:space="preserve">Guadalajaran kartelli</w:t>
      </w:r>
    </w:p>
    <w:p>
      <w:r>
        <w:rPr>
          <w:b/>
        </w:rPr>
        <w:t xml:space="preserve">Esimerkki 3.2849</w:t>
      </w:r>
    </w:p>
    <w:p>
      <w:r>
        <w:t xml:space="preserve">Missä erityisesti kansleri, jonka kuolema johti Oxfordin ensimmäiseen kanslerinvaaliin, toimi useissa korkeissa ministerin tehtävissä?</w:t>
      </w:r>
    </w:p>
    <w:p>
      <w:r>
        <w:rPr>
          <w:b/>
        </w:rPr>
        <w:t xml:space="preserve">Tulos</w:t>
      </w:r>
    </w:p>
    <w:p>
      <w:r>
        <w:t xml:space="preserve">Intian varakuningas</w:t>
      </w:r>
    </w:p>
    <w:p>
      <w:r>
        <w:rPr>
          <w:b/>
        </w:rPr>
        <w:t xml:space="preserve">Esimerkki 3.2850</w:t>
      </w:r>
    </w:p>
    <w:p>
      <w:r>
        <w:t xml:space="preserve">Buraswa on kylä, joka kuuluu Chakratan Tehsiliin pääkaupungissa, joka sijaitsee millä alueella Intiassa?</w:t>
      </w:r>
    </w:p>
    <w:p>
      <w:r>
        <w:rPr>
          <w:b/>
        </w:rPr>
        <w:t xml:space="preserve">Tulos</w:t>
      </w:r>
    </w:p>
    <w:p>
      <w:r>
        <w:t xml:space="preserve">Garhwal</w:t>
      </w:r>
    </w:p>
    <w:p>
      <w:r>
        <w:rPr>
          <w:b/>
        </w:rPr>
        <w:t xml:space="preserve">Esimerkki 3.2851</w:t>
      </w:r>
    </w:p>
    <w:p>
      <w:r>
        <w:t xml:space="preserve">Kuka ohjasi elokuvan, jossa Ariana Richards näytteli Mindy Sterngoodia?</w:t>
      </w:r>
    </w:p>
    <w:p>
      <w:r>
        <w:rPr>
          <w:b/>
        </w:rPr>
        <w:t xml:space="preserve">Tulos</w:t>
      </w:r>
    </w:p>
    <w:p>
      <w:r>
        <w:t xml:space="preserve">Ron Underwood</w:t>
      </w:r>
    </w:p>
    <w:p>
      <w:r>
        <w:rPr>
          <w:b/>
        </w:rPr>
        <w:t xml:space="preserve">Esimerkki 3.2852</w:t>
      </w:r>
    </w:p>
    <w:p>
      <w:r>
        <w:t xml:space="preserve">Cape Codder ja Cosmopolitan ovat molemmat mitä?</w:t>
      </w:r>
    </w:p>
    <w:p>
      <w:r>
        <w:rPr>
          <w:b/>
        </w:rPr>
        <w:t xml:space="preserve">Tulos</w:t>
      </w:r>
    </w:p>
    <w:p>
      <w:r>
        <w:t xml:space="preserve">cocktail</w:t>
      </w:r>
    </w:p>
    <w:p>
      <w:r>
        <w:rPr>
          <w:b/>
        </w:rPr>
        <w:t xml:space="preserve">Esimerkki 3.2853</w:t>
      </w:r>
    </w:p>
    <w:p>
      <w:r>
        <w:t xml:space="preserve">Mikä oli 4. marraskuuta 1931 syntyneen Bostonin emeritusarkkipiispan vuonna 1985 kirjoittaman kirjeen aihe?</w:t>
      </w:r>
    </w:p>
    <w:p>
      <w:r>
        <w:rPr>
          <w:b/>
        </w:rPr>
        <w:t xml:space="preserve">Tulos</w:t>
      </w:r>
    </w:p>
    <w:p>
      <w:r>
        <w:t xml:space="preserve">vapaamuurarien jäsenyyden hyväksyttävyys</w:t>
      </w:r>
    </w:p>
    <w:p>
      <w:r>
        <w:rPr>
          <w:b/>
        </w:rPr>
        <w:t xml:space="preserve">Esimerkki 3.2854</w:t>
      </w:r>
    </w:p>
    <w:p>
      <w:r>
        <w:t xml:space="preserve">Kuka Atlanta Falconsissa pelannut amerikkalaisen jalkapallon pelinrakentaja pelasi jalkapalloa samassa yliopistossa kuin hänen veljensä?</w:t>
      </w:r>
    </w:p>
    <w:p>
      <w:r>
        <w:rPr>
          <w:b/>
        </w:rPr>
        <w:t xml:space="preserve">Tulos</w:t>
      </w:r>
    </w:p>
    <w:p>
      <w:r>
        <w:t xml:space="preserve">Michael Vick</w:t>
      </w:r>
    </w:p>
    <w:p>
      <w:r>
        <w:rPr>
          <w:b/>
        </w:rPr>
        <w:t xml:space="preserve">Tulos</w:t>
      </w:r>
    </w:p>
    <w:p>
      <w:r>
        <w:t xml:space="preserve">Michael Vick</w:t>
      </w:r>
    </w:p>
    <w:p>
      <w:r>
        <w:rPr>
          <w:b/>
        </w:rPr>
        <w:t xml:space="preserve">Esimerkki 3.2855</w:t>
      </w:r>
    </w:p>
    <w:p>
      <w:r>
        <w:t xml:space="preserve">Mikä Daniel Burnhamin suunnittelema suunnitelma edellytti uutta rakentamista koko Clevelandissa?</w:t>
      </w:r>
    </w:p>
    <w:p>
      <w:r>
        <w:rPr>
          <w:b/>
        </w:rPr>
        <w:t xml:space="preserve">Tulos</w:t>
      </w:r>
    </w:p>
    <w:p>
      <w:r>
        <w:t xml:space="preserve">1903 Ryhmäsuunnitelma</w:t>
      </w:r>
    </w:p>
    <w:p>
      <w:r>
        <w:rPr>
          <w:b/>
        </w:rPr>
        <w:t xml:space="preserve">Esimerkki 3.2856</w:t>
      </w:r>
    </w:p>
    <w:p>
      <w:r>
        <w:t xml:space="preserve">Minkä kansallisuus on muusikko, joka kirjoitti Enter Sandman -kappaleen musiikin yhdessä Kirk Hammettin ja James Hetfieldin kanssa ?</w:t>
      </w:r>
    </w:p>
    <w:p>
      <w:r>
        <w:rPr>
          <w:b/>
        </w:rPr>
        <w:t xml:space="preserve">Tulos</w:t>
      </w:r>
    </w:p>
    <w:p>
      <w:r>
        <w:t xml:space="preserve">Tanskalainen</w:t>
      </w:r>
    </w:p>
    <w:p>
      <w:r>
        <w:rPr>
          <w:b/>
        </w:rPr>
        <w:t xml:space="preserve">Esimerkki 3.2857</w:t>
      </w:r>
    </w:p>
    <w:p>
      <w:r>
        <w:t xml:space="preserve">Land of the Lustrous ilmestyy lehdessä, jonka ensimmäisten numeroiden kansipäivä on mikä?</w:t>
      </w:r>
    </w:p>
    <w:p>
      <w:r>
        <w:rPr>
          <w:b/>
        </w:rPr>
        <w:t xml:space="preserve">Tulos</w:t>
      </w:r>
    </w:p>
    <w:p>
      <w:r>
        <w:t xml:space="preserve">25. tammikuuta 1986</w:t>
      </w:r>
    </w:p>
    <w:p>
      <w:r>
        <w:rPr>
          <w:b/>
        </w:rPr>
        <w:t xml:space="preserve">Esimerkki 3.2858</w:t>
      </w:r>
    </w:p>
    <w:p>
      <w:r>
        <w:t xml:space="preserve">Milloin yliopisto, jonka osa Reed College on, perustettiin?</w:t>
      </w:r>
    </w:p>
    <w:p>
      <w:r>
        <w:rPr>
          <w:b/>
        </w:rPr>
        <w:t xml:space="preserve">Tulos</w:t>
      </w:r>
    </w:p>
    <w:p>
      <w:r>
        <w:t xml:space="preserve">1946</w:t>
      </w:r>
    </w:p>
    <w:p>
      <w:r>
        <w:rPr>
          <w:b/>
        </w:rPr>
        <w:t xml:space="preserve">Esimerkki 3.2859</w:t>
      </w:r>
    </w:p>
    <w:p>
      <w:r>
        <w:t xml:space="preserve">Olympus E-450 on Olympus Corporationin valmistama DSLR-kamera, jonka pääkonttori sijaitsee missä kaupungissa?</w:t>
      </w:r>
    </w:p>
    <w:p>
      <w:r>
        <w:rPr>
          <w:b/>
        </w:rPr>
        <w:t xml:space="preserve">Tulos</w:t>
      </w:r>
    </w:p>
    <w:p>
      <w:r>
        <w:t xml:space="preserve">Tokio, Japani</w:t>
      </w:r>
    </w:p>
    <w:p>
      <w:r>
        <w:rPr>
          <w:b/>
        </w:rPr>
        <w:t xml:space="preserve">Esimerkki 3.2860</w:t>
      </w:r>
    </w:p>
    <w:p>
      <w:r>
        <w:t xml:space="preserve">ScribeAmerican pääkonttori sijaitsi esikaupunkikaupungissa, joka sijaitsee minkä maakunnan alueella ?</w:t>
      </w:r>
    </w:p>
    <w:p>
      <w:r>
        <w:rPr>
          <w:b/>
        </w:rPr>
        <w:t xml:space="preserve">Tulos</w:t>
      </w:r>
    </w:p>
    <w:p>
      <w:r>
        <w:t xml:space="preserve">Miami-Daden piirikunta</w:t>
      </w:r>
    </w:p>
    <w:p>
      <w:r>
        <w:rPr>
          <w:b/>
        </w:rPr>
        <w:t xml:space="preserve">Esimerkki 3.2861</w:t>
      </w:r>
    </w:p>
    <w:p>
      <w:r>
        <w:t xml:space="preserve">Minä vuonna Cooper Manningin nuorin veli syntyi?</w:t>
      </w:r>
    </w:p>
    <w:p>
      <w:r>
        <w:rPr>
          <w:b/>
        </w:rPr>
        <w:t xml:space="preserve">Tulos</w:t>
      </w:r>
    </w:p>
    <w:p>
      <w:r>
        <w:t xml:space="preserve">1981</w:t>
      </w:r>
    </w:p>
    <w:p>
      <w:r>
        <w:rPr>
          <w:b/>
        </w:rPr>
        <w:t xml:space="preserve">Esimerkki 3.2862</w:t>
      </w:r>
    </w:p>
    <w:p>
      <w:r>
        <w:t xml:space="preserve">Kuka National Football Leaguen pelaaja, josta tuli Crushin omistaja, on nyt Denver Broncosin toimitusjohtaja?</w:t>
      </w:r>
    </w:p>
    <w:p>
      <w:r>
        <w:rPr>
          <w:b/>
        </w:rPr>
        <w:t xml:space="preserve">Tulos</w:t>
      </w:r>
    </w:p>
    <w:p>
      <w:r>
        <w:t xml:space="preserve">John Elway</w:t>
      </w:r>
    </w:p>
    <w:p>
      <w:r>
        <w:rPr>
          <w:b/>
        </w:rPr>
        <w:t xml:space="preserve">Esimerkki 3.2863</w:t>
      </w:r>
    </w:p>
    <w:p>
      <w:r>
        <w:t xml:space="preserve">Mikä oli vuonna 1917 rakennetun työläisyhteisön sisältävän kaupungin väkiluku vuonna 2010?</w:t>
      </w:r>
    </w:p>
    <w:p>
      <w:r>
        <w:rPr>
          <w:b/>
        </w:rPr>
        <w:t xml:space="preserve">Tulos</w:t>
      </w:r>
    </w:p>
    <w:p>
      <w:r>
        <w:t xml:space="preserve">29,698</w:t>
      </w:r>
    </w:p>
    <w:p>
      <w:r>
        <w:rPr>
          <w:b/>
        </w:rPr>
        <w:t xml:space="preserve">Esimerkki 3.2864</w:t>
      </w:r>
    </w:p>
    <w:p>
      <w:r>
        <w:t xml:space="preserve">Mashujaa päivää vietetään 20. lokakuuta muistetaan vapaustaistelijoiden vangitsemista, mukaan lukien maan ensimmäinen mikä?</w:t>
      </w:r>
    </w:p>
    <w:p>
      <w:r>
        <w:rPr>
          <w:b/>
        </w:rPr>
        <w:t xml:space="preserve">Tulos</w:t>
      </w:r>
    </w:p>
    <w:p>
      <w:r>
        <w:t xml:space="preserve">musta hallituksen päämies</w:t>
      </w:r>
    </w:p>
    <w:p>
      <w:r>
        <w:rPr>
          <w:b/>
        </w:rPr>
        <w:t xml:space="preserve">Esimerkki 3.2865</w:t>
      </w:r>
    </w:p>
    <w:p>
      <w:r>
        <w:t xml:space="preserve">Mikä on sen ostoskeskuksen nimi, jossa "The Hawks" toimii?</w:t>
      </w:r>
    </w:p>
    <w:p>
      <w:r>
        <w:rPr>
          <w:b/>
        </w:rPr>
        <w:t xml:space="preserve">Tulos</w:t>
      </w:r>
    </w:p>
    <w:p>
      <w:r>
        <w:t xml:space="preserve">Tea Tree Plaza</w:t>
      </w:r>
    </w:p>
    <w:p>
      <w:r>
        <w:rPr>
          <w:b/>
        </w:rPr>
        <w:t xml:space="preserve">Esimerkki 3.2866</w:t>
      </w:r>
    </w:p>
    <w:p>
      <w:r>
        <w:t xml:space="preserve">Kuka ohjasi Carne-elokuvan vuonna 1991 ja I Stand Alone-elokuvan vuonna 1998?</w:t>
      </w:r>
    </w:p>
    <w:p>
      <w:r>
        <w:rPr>
          <w:b/>
        </w:rPr>
        <w:t xml:space="preserve">Tulos</w:t>
      </w:r>
    </w:p>
    <w:p>
      <w:r>
        <w:t xml:space="preserve">Gaspar Noé</w:t>
      </w:r>
    </w:p>
    <w:p>
      <w:r>
        <w:rPr>
          <w:b/>
        </w:rPr>
        <w:t xml:space="preserve">Esimerkki 3.2867</w:t>
      </w:r>
    </w:p>
    <w:p>
      <w:r>
        <w:t xml:space="preserve">Milloin "Irish Heartbeat" -kappaleen laulaja syntyi?</w:t>
      </w:r>
    </w:p>
    <w:p>
      <w:r>
        <w:rPr>
          <w:b/>
        </w:rPr>
        <w:t xml:space="preserve">Tulos</w:t>
      </w:r>
    </w:p>
    <w:p>
      <w:r>
        <w:t xml:space="preserve">31. elokuuta 1945</w:t>
      </w:r>
    </w:p>
    <w:p>
      <w:r>
        <w:rPr>
          <w:b/>
        </w:rPr>
        <w:t xml:space="preserve">Esimerkki 3.2868</w:t>
      </w:r>
    </w:p>
    <w:p>
      <w:r>
        <w:t xml:space="preserve">Kuka kirjoitti alun perin vuonna 1956 levytetyn kappaleen "I Put a Spell on You", joka on yksi Rock and Roll Hall of Famen 500 Rock and Rollia muokanneesta kappaleesta ja joka ilmestyi brittilaulaja Soniquen debyyttialbumilla?</w:t>
      </w:r>
    </w:p>
    <w:p>
      <w:r>
        <w:rPr>
          <w:b/>
        </w:rPr>
        <w:t xml:space="preserve">Tulos</w:t>
      </w:r>
    </w:p>
    <w:p>
      <w:r>
        <w:t xml:space="preserve">Jay Hawkins</w:t>
      </w:r>
    </w:p>
    <w:p>
      <w:r>
        <w:rPr>
          <w:b/>
        </w:rPr>
        <w:t xml:space="preserve">Esimerkki 3.2869</w:t>
      </w:r>
    </w:p>
    <w:p>
      <w:r>
        <w:t xml:space="preserve">American Independent Instituten perusti vuonna 2014 yhdysvaltalainen kommentaattori, joka perusti minkä mediavalvontaryhmän?</w:t>
      </w:r>
    </w:p>
    <w:p>
      <w:r>
        <w:rPr>
          <w:b/>
        </w:rPr>
        <w:t xml:space="preserve">Tulos</w:t>
      </w:r>
    </w:p>
    <w:p>
      <w:r>
        <w:t xml:space="preserve">Media Matters for America</w:t>
      </w:r>
    </w:p>
    <w:p>
      <w:r>
        <w:rPr>
          <w:b/>
        </w:rPr>
        <w:t xml:space="preserve">Esimerkki 3.2870</w:t>
      </w:r>
    </w:p>
    <w:p>
      <w:r>
        <w:t xml:space="preserve">Vuoden 1971 Masters-turnaus oli 35. Masters-turnaus, joka järjestettiin 8.-11. huhtikuuta Augusta National Golf Clubilla, joka sijaitsee Augustassa, missä Yhdysvaltain osavaltiossa?</w:t>
      </w:r>
    </w:p>
    <w:p>
      <w:r>
        <w:rPr>
          <w:b/>
        </w:rPr>
        <w:t xml:space="preserve">Tulos</w:t>
      </w:r>
    </w:p>
    <w:p>
      <w:r>
        <w:t xml:space="preserve">Georgia</w:t>
      </w:r>
    </w:p>
    <w:p>
      <w:r>
        <w:rPr>
          <w:b/>
        </w:rPr>
        <w:t xml:space="preserve">Esimerkki 3.2871</w:t>
      </w:r>
    </w:p>
    <w:p>
      <w:r>
        <w:t xml:space="preserve">Kuka artisti laulaa sekä "Fading" että "Take a Bow"?</w:t>
      </w:r>
    </w:p>
    <w:p>
      <w:r>
        <w:rPr>
          <w:b/>
        </w:rPr>
        <w:t xml:space="preserve">Tulos</w:t>
      </w:r>
    </w:p>
    <w:p>
      <w:r>
        <w:t xml:space="preserve">Rihanna</w:t>
      </w:r>
    </w:p>
    <w:p>
      <w:r>
        <w:rPr>
          <w:b/>
        </w:rPr>
        <w:t xml:space="preserve">Esimerkki 3.2872</w:t>
      </w:r>
    </w:p>
    <w:p>
      <w:r>
        <w:t xml:space="preserve">Aspatria ja Skiddaw sijaitsevat kummassakin maassa?</w:t>
      </w:r>
    </w:p>
    <w:p>
      <w:r>
        <w:rPr>
          <w:b/>
        </w:rPr>
        <w:t xml:space="preserve">Tulos</w:t>
      </w:r>
    </w:p>
    <w:p>
      <w:r>
        <w:t xml:space="preserve">Englanti</w:t>
      </w:r>
    </w:p>
    <w:p>
      <w:r>
        <w:rPr>
          <w:b/>
        </w:rPr>
        <w:t xml:space="preserve">Esimerkki 3.2873</w:t>
      </w:r>
    </w:p>
    <w:p>
      <w:r>
        <w:t xml:space="preserve">Sen lisäksi, että Jim Plunkett menestyi Stanford Indiansin jalkapallojoukkueessa, hän pelasi myös missä joukkueessa?</w:t>
      </w:r>
    </w:p>
    <w:p>
      <w:r>
        <w:rPr>
          <w:b/>
        </w:rPr>
        <w:t xml:space="preserve">Tulos</w:t>
      </w:r>
    </w:p>
    <w:p>
      <w:r>
        <w:t xml:space="preserve">Oakland Raiders</w:t>
      </w:r>
    </w:p>
    <w:p>
      <w:r>
        <w:rPr>
          <w:b/>
        </w:rPr>
        <w:t xml:space="preserve">Esimerkki 3.2874</w:t>
      </w:r>
    </w:p>
    <w:p>
      <w:r>
        <w:t xml:space="preserve">Kuka on kirjailija, joka kirjoitti "Bared to You" ja kirjoittaa joskus nimellä Livia Dare?</w:t>
      </w:r>
    </w:p>
    <w:p>
      <w:r>
        <w:rPr>
          <w:b/>
        </w:rPr>
        <w:t xml:space="preserve">Tulos</w:t>
      </w:r>
    </w:p>
    <w:p>
      <w:r>
        <w:t xml:space="preserve">Sylvia Day</w:t>
      </w:r>
    </w:p>
    <w:p>
      <w:r>
        <w:rPr>
          <w:b/>
        </w:rPr>
        <w:t xml:space="preserve">Esimerkki 3.2875</w:t>
      </w:r>
    </w:p>
    <w:p>
      <w:r>
        <w:t xml:space="preserve">Shadows Wake Me -kappaleen on tuottanut kitaristi Ken Myhr, joka on aiemmin työskennellyt muun muassa Jane Siberryn ja Cowboy Junkiesin kanssa, minkä tyylilajin kanadalainen vaihtoehtobändi?</w:t>
      </w:r>
    </w:p>
    <w:p>
      <w:r>
        <w:rPr>
          <w:b/>
        </w:rPr>
        <w:t xml:space="preserve">Tulos</w:t>
      </w:r>
    </w:p>
    <w:p>
      <w:r>
        <w:t xml:space="preserve">country/blues/folk rock</w:t>
      </w:r>
    </w:p>
    <w:p>
      <w:r>
        <w:rPr>
          <w:b/>
        </w:rPr>
        <w:t xml:space="preserve">Esimerkki 3.2876</w:t>
      </w:r>
    </w:p>
    <w:p>
      <w:r>
        <w:t xml:space="preserve">Amerikkalainen muotimalli juonsi iHeartRadio Much Music Video Awards -kilpailun, kun se pidettiin ulkona missä?</w:t>
      </w:r>
    </w:p>
    <w:p>
      <w:r>
        <w:rPr>
          <w:b/>
        </w:rPr>
        <w:t xml:space="preserve">Tulos</w:t>
      </w:r>
    </w:p>
    <w:p>
      <w:r>
        <w:t xml:space="preserve">299 Queen Street West</w:t>
      </w:r>
    </w:p>
    <w:p>
      <w:r>
        <w:rPr>
          <w:b/>
        </w:rPr>
        <w:t xml:space="preserve">Esimerkki 3.2877</w:t>
      </w:r>
    </w:p>
    <w:p>
      <w:r>
        <w:t xml:space="preserve">Kumpi oli maahanmuuttaja Samuel Der-Yeghiayan vai Charles Amirkhanian?</w:t>
      </w:r>
    </w:p>
    <w:p>
      <w:r>
        <w:rPr>
          <w:b/>
        </w:rPr>
        <w:t xml:space="preserve">Tulos</w:t>
      </w:r>
    </w:p>
    <w:p>
      <w:r>
        <w:t xml:space="preserve">Samuel Der-Yeghiayan</w:t>
      </w:r>
    </w:p>
    <w:p>
      <w:r>
        <w:rPr>
          <w:b/>
        </w:rPr>
        <w:t xml:space="preserve">Esimerkki 3.2878</w:t>
      </w:r>
    </w:p>
    <w:p>
      <w:r>
        <w:t xml:space="preserve">Gedeon Burkhard esiintyi alikersantti Wilhelm Wickinä Quentin Tarantinon käsikirjoittamassa ja ohjaamassa elokuvassa?</w:t>
      </w:r>
    </w:p>
    <w:p>
      <w:r>
        <w:rPr>
          <w:b/>
        </w:rPr>
        <w:t xml:space="preserve">Tulos</w:t>
      </w:r>
    </w:p>
    <w:p>
      <w:r>
        <w:t xml:space="preserve">Inglourious Basterds</w:t>
      </w:r>
    </w:p>
    <w:p>
      <w:r>
        <w:rPr>
          <w:b/>
        </w:rPr>
        <w:t xml:space="preserve">Esimerkki 3.2879</w:t>
      </w:r>
    </w:p>
    <w:p>
      <w:r>
        <w:t xml:space="preserve">2014 Texas Tech Red Raiders baseball-joukkue edustaa Texas Tech University 2014 college baseball-kaudella, Punainen Raiders pelata kotipelejä mikä kotistadion Texas Tech Red Raiders baseball-joukkueen Lubbock, Texas, lempinimeltään "The Law"?</w:t>
      </w:r>
    </w:p>
    <w:p>
      <w:r>
        <w:rPr>
          <w:b/>
        </w:rPr>
        <w:t xml:space="preserve">Tulos</w:t>
      </w:r>
    </w:p>
    <w:p>
      <w:r>
        <w:t xml:space="preserve">Dan Law Field at Rip Griffin Park</w:t>
      </w:r>
    </w:p>
    <w:p>
      <w:r>
        <w:rPr>
          <w:b/>
        </w:rPr>
        <w:t xml:space="preserve">Esimerkki 3.2880</w:t>
      </w:r>
    </w:p>
    <w:p>
      <w:r>
        <w:t xml:space="preserve">Missä Pennsylvanian kaupungissa sijaitsevan ammattilaisjääkiekkojoukkueen jääkiekkotoiminnan varatoimitusjohtaja Bryan Helmer on?</w:t>
      </w:r>
    </w:p>
    <w:p>
      <w:r>
        <w:rPr>
          <w:b/>
        </w:rPr>
        <w:t xml:space="preserve">Tulos</w:t>
      </w:r>
    </w:p>
    <w:p>
      <w:r>
        <w:t xml:space="preserve">Hershey</w:t>
      </w:r>
    </w:p>
    <w:p>
      <w:r>
        <w:rPr>
          <w:b/>
        </w:rPr>
        <w:t xml:space="preserve">Esimerkki 3.2881</w:t>
      </w:r>
    </w:p>
    <w:p>
      <w:r>
        <w:t xml:space="preserve">Etcetera on fiktiivinen hahmo elokuvassa Cats, joka on runokokoelmaan perustuva musiikkinäytelmä, jonka julkaisi kuka?</w:t>
      </w:r>
    </w:p>
    <w:p>
      <w:r>
        <w:rPr>
          <w:b/>
        </w:rPr>
        <w:t xml:space="preserve">Tulos</w:t>
      </w:r>
    </w:p>
    <w:p>
      <w:r>
        <w:t xml:space="preserve">Faber ja Faber</w:t>
      </w:r>
    </w:p>
    <w:p>
      <w:r>
        <w:rPr>
          <w:b/>
        </w:rPr>
        <w:t xml:space="preserve">Esimerkki 3.2882</w:t>
      </w:r>
    </w:p>
    <w:p>
      <w:r>
        <w:t xml:space="preserve">Vodka Cruiser -viinaa valmistava yritys on panimoyhtiön tytäryhtiö, jonka pääkonttori sijaitsee missä kaupungissa?</w:t>
      </w:r>
    </w:p>
    <w:p>
      <w:r>
        <w:rPr>
          <w:b/>
        </w:rPr>
        <w:t xml:space="preserve">Tulos</w:t>
      </w:r>
    </w:p>
    <w:p>
      <w:r>
        <w:t xml:space="preserve">Tokio</w:t>
      </w:r>
    </w:p>
    <w:p>
      <w:r>
        <w:rPr>
          <w:b/>
        </w:rPr>
        <w:t xml:space="preserve">Esimerkki 3.2883</w:t>
      </w:r>
    </w:p>
    <w:p>
      <w:r>
        <w:t xml:space="preserve">Mikä näyttelijä tunnetaan brittiläisen kreivittären roolista televisiossa sekä amerikkalaisesta kuorotytöstä?</w:t>
      </w:r>
    </w:p>
    <w:p>
      <w:r>
        <w:rPr>
          <w:b/>
        </w:rPr>
        <w:t xml:space="preserve">Tulos</w:t>
      </w:r>
    </w:p>
    <w:p>
      <w:r>
        <w:t xml:space="preserve">Elizabeth Lee McGovern</w:t>
      </w:r>
    </w:p>
    <w:p>
      <w:r>
        <w:rPr>
          <w:b/>
        </w:rPr>
        <w:t xml:space="preserve">Esimerkki 3.2884</w:t>
      </w:r>
    </w:p>
    <w:p>
      <w:r>
        <w:t xml:space="preserve">Prima la musica e poi le parole ja Kuolema Venetsiassa -teoksen välillä, kumpi teos koostuu useammasta näytöksestä?</w:t>
      </w:r>
    </w:p>
    <w:p>
      <w:r>
        <w:rPr>
          <w:b/>
        </w:rPr>
        <w:t xml:space="preserve">Tulos</w:t>
      </w:r>
    </w:p>
    <w:p>
      <w:r>
        <w:t xml:space="preserve">Kuolema Venetsiassa</w:t>
      </w:r>
    </w:p>
    <w:p>
      <w:r>
        <w:rPr>
          <w:b/>
        </w:rPr>
        <w:t xml:space="preserve">Esimerkki 3.2885</w:t>
      </w:r>
    </w:p>
    <w:p>
      <w:r>
        <w:t xml:space="preserve">The Trial, joka julkaistiin vuonna, on Orson Wellesin ohjaama elokuva, elokuva alkaa Wellesin kertoessa Kafkan vertauksen "Ennen lakia" pinscreen-kohtauksiin, jotka on luonut taiteilija Alexandre Alexeieff, oli Venäjän keisarikunnassa syntynyt taiteilija, elokuvantekijä ja kuvittaja, joka asui ja työskenteli pääasiassa Pariisissa?</w:t>
      </w:r>
    </w:p>
    <w:p>
      <w:r>
        <w:rPr>
          <w:b/>
        </w:rPr>
        <w:t xml:space="preserve">Tulos</w:t>
      </w:r>
    </w:p>
    <w:p>
      <w:r>
        <w:t xml:space="preserve">1962</w:t>
      </w:r>
    </w:p>
    <w:p>
      <w:r>
        <w:rPr>
          <w:b/>
        </w:rPr>
        <w:t xml:space="preserve">Esimerkki 3.2886</w:t>
      </w:r>
    </w:p>
    <w:p>
      <w:r>
        <w:t xml:space="preserve">John Daly oli suojatti miehelle, joka oli minkä jengin rikollinen johtaja?</w:t>
      </w:r>
    </w:p>
    <w:p>
      <w:r>
        <w:rPr>
          <w:b/>
        </w:rPr>
        <w:t xml:space="preserve">Tulos</w:t>
      </w:r>
    </w:p>
    <w:p>
      <w:r>
        <w:t xml:space="preserve">Kuolleet kanit</w:t>
      </w:r>
    </w:p>
    <w:p>
      <w:r>
        <w:rPr>
          <w:b/>
        </w:rPr>
        <w:t xml:space="preserve">Esimerkki 3.2887</w:t>
      </w:r>
    </w:p>
    <w:p>
      <w:r>
        <w:t xml:space="preserve">Mikä argentiinalainen elämäkerrallinen draamaelokuva vuodelta 2016 kertoo Miriam Alejandra Bianchin elämästä?</w:t>
      </w:r>
    </w:p>
    <w:p>
      <w:r>
        <w:rPr>
          <w:b/>
        </w:rPr>
        <w:t xml:space="preserve">Tulos</w:t>
      </w:r>
    </w:p>
    <w:p>
      <w:r>
        <w:t xml:space="preserve">Olen Gilda</w:t>
      </w:r>
    </w:p>
    <w:p>
      <w:r>
        <w:rPr>
          <w:b/>
        </w:rPr>
        <w:t xml:space="preserve">Esimerkki 3.2888</w:t>
      </w:r>
    </w:p>
    <w:p>
      <w:r>
        <w:t xml:space="preserve">Diamond Headin pääosassa oli mikä italialais-amerikkalainen näyttelijä?</w:t>
      </w:r>
    </w:p>
    <w:p>
      <w:r>
        <w:rPr>
          <w:b/>
        </w:rPr>
        <w:t xml:space="preserve">Tulos</w:t>
      </w:r>
    </w:p>
    <w:p>
      <w:r>
        <w:t xml:space="preserve">James William Ercolani</w:t>
      </w:r>
    </w:p>
    <w:p>
      <w:r>
        <w:rPr>
          <w:b/>
        </w:rPr>
        <w:t xml:space="preserve">Esimerkki 3.2889</w:t>
      </w:r>
    </w:p>
    <w:p>
      <w:r>
        <w:t xml:space="preserve">Mikä Lontoon silta on lähimpänä Westminster Millennium Pieriä ja Big Beniä?</w:t>
      </w:r>
    </w:p>
    <w:p>
      <w:r>
        <w:rPr>
          <w:b/>
        </w:rPr>
        <w:t xml:space="preserve">Tulos</w:t>
      </w:r>
    </w:p>
    <w:p>
      <w:r>
        <w:t xml:space="preserve">Westminsterin silta</w:t>
      </w:r>
    </w:p>
    <w:p>
      <w:r>
        <w:rPr>
          <w:b/>
        </w:rPr>
        <w:t xml:space="preserve">Esimerkki 3.2890</w:t>
      </w:r>
    </w:p>
    <w:p>
      <w:r>
        <w:t xml:space="preserve">Lauri Markkanen on jalkapalloilijan veli, joka pelaa mitä pelipaikkaa?</w:t>
      </w:r>
    </w:p>
    <w:p>
      <w:r>
        <w:rPr>
          <w:b/>
        </w:rPr>
        <w:t xml:space="preserve">Tulos</w:t>
      </w:r>
    </w:p>
    <w:p>
      <w:r>
        <w:t xml:space="preserve">hyökkääjä</w:t>
      </w:r>
    </w:p>
    <w:p>
      <w:r>
        <w:rPr>
          <w:b/>
        </w:rPr>
        <w:t xml:space="preserve">Esimerkki 3.2891</w:t>
      </w:r>
    </w:p>
    <w:p>
      <w:r>
        <w:t xml:space="preserve">Millä stadionilla Iliass Bel Hassanin joukkue pelaa kotiotteluita?</w:t>
      </w:r>
    </w:p>
    <w:p>
      <w:r>
        <w:rPr>
          <w:b/>
        </w:rPr>
        <w:t xml:space="preserve">Tulos</w:t>
      </w:r>
    </w:p>
    <w:p>
      <w:r>
        <w:t xml:space="preserve">AFAS Stadion</w:t>
      </w:r>
    </w:p>
    <w:p>
      <w:r>
        <w:rPr>
          <w:b/>
        </w:rPr>
        <w:t xml:space="preserve">Esimerkki 3.2892</w:t>
      </w:r>
    </w:p>
    <w:p>
      <w:r>
        <w:t xml:space="preserve">Kymmenen pientä neekeriä, amerikkalaisissa uusintapainoksissa ja sovituksissa kaikki nimettiin uudelleen "And Then There Were None", lastenlorun viiden viimeisen sanan jälkeen, jonka kansanlaulun indeksiluku on mikä?</w:t>
      </w:r>
    </w:p>
    <w:p>
      <w:r>
        <w:rPr>
          <w:b/>
        </w:rPr>
        <w:t xml:space="preserve">Tulos</w:t>
      </w:r>
    </w:p>
    <w:p>
      <w:r>
        <w:t xml:space="preserve">13512</w:t>
      </w:r>
    </w:p>
    <w:p>
      <w:r>
        <w:rPr>
          <w:b/>
        </w:rPr>
        <w:t xml:space="preserve">Esimerkki 3.2893</w:t>
      </w:r>
    </w:p>
    <w:p>
      <w:r>
        <w:t xml:space="preserve">Missä maassa Alan Richards pelasi TriNoma-ostoskeskuksessa?</w:t>
      </w:r>
    </w:p>
    <w:p>
      <w:r>
        <w:rPr>
          <w:b/>
        </w:rPr>
        <w:t xml:space="preserve">Tulos</w:t>
      </w:r>
    </w:p>
    <w:p>
      <w:r>
        <w:t xml:space="preserve">Filippiinit</w:t>
      </w:r>
    </w:p>
    <w:p>
      <w:r>
        <w:rPr>
          <w:b/>
        </w:rPr>
        <w:t xml:space="preserve">Esimerkki 3.2894</w:t>
      </w:r>
    </w:p>
    <w:p>
      <w:r>
        <w:t xml:space="preserve">Kaudella 2015 San Diego Padresin toimitusjohtajana toimi minkä Texas Rangersin entinen apulais-GM?</w:t>
      </w:r>
    </w:p>
    <w:p>
      <w:r>
        <w:rPr>
          <w:b/>
        </w:rPr>
        <w:t xml:space="preserve">Tulos</w:t>
      </w:r>
    </w:p>
    <w:p>
      <w:r>
        <w:t xml:space="preserve">A. J. Preller</w:t>
      </w:r>
    </w:p>
    <w:p>
      <w:r>
        <w:rPr>
          <w:b/>
        </w:rPr>
        <w:t xml:space="preserve">Esimerkki 3.2895</w:t>
      </w:r>
    </w:p>
    <w:p>
      <w:r>
        <w:t xml:space="preserve">Kuka on Nassaun piirikunnan senaattori, New York, Yhdysvallat?</w:t>
      </w:r>
    </w:p>
    <w:p>
      <w:r>
        <w:rPr>
          <w:b/>
        </w:rPr>
        <w:t xml:space="preserve">Tulos</w:t>
      </w:r>
    </w:p>
    <w:p>
      <w:r>
        <w:t xml:space="preserve">John Brooks</w:t>
      </w:r>
    </w:p>
    <w:p>
      <w:r>
        <w:rPr>
          <w:b/>
        </w:rPr>
        <w:t xml:space="preserve">Esimerkki 3.2896</w:t>
      </w:r>
    </w:p>
    <w:p>
      <w:r>
        <w:t xml:space="preserve">Videopeli 3D Bomb Alley perustuu Falklandin sodan taisteluun, joka päättyi minä päivänä?</w:t>
      </w:r>
    </w:p>
    <w:p>
      <w:r>
        <w:rPr>
          <w:b/>
        </w:rPr>
        <w:t xml:space="preserve">Tulos</w:t>
      </w:r>
    </w:p>
    <w:p>
      <w:r>
        <w:t xml:space="preserve">25. toukokuuta 1982</w:t>
      </w:r>
    </w:p>
    <w:p>
      <w:r>
        <w:rPr>
          <w:b/>
        </w:rPr>
        <w:t xml:space="preserve">Esimerkki 3.2897</w:t>
      </w:r>
    </w:p>
    <w:p>
      <w:r>
        <w:t xml:space="preserve">Mitä roolia Kira Kosarin näytteli Jed Spingarnin luomissa amerikkalaisessa komediasarjassa, joka sai ensi-iltansa Nickelodeonilla 14. lokakuuta 2013?</w:t>
      </w:r>
    </w:p>
    <w:p>
      <w:r>
        <w:rPr>
          <w:b/>
        </w:rPr>
        <w:t xml:space="preserve">Tulos</w:t>
      </w:r>
    </w:p>
    <w:p>
      <w:r>
        <w:t xml:space="preserve">Phoebe Thunderman</w:t>
      </w:r>
    </w:p>
    <w:p>
      <w:r>
        <w:rPr>
          <w:b/>
        </w:rPr>
        <w:t xml:space="preserve">Tulos</w:t>
      </w:r>
    </w:p>
    <w:p>
      <w:r>
        <w:t xml:space="preserve">Phoebe Thunderman</w:t>
      </w:r>
    </w:p>
    <w:p>
      <w:r>
        <w:rPr>
          <w:b/>
        </w:rPr>
        <w:t xml:space="preserve">Esimerkki 3.2898</w:t>
      </w:r>
    </w:p>
    <w:p>
      <w:r>
        <w:t xml:space="preserve">Minä vuonna IWGP Tag Team Championshipin omistava yhtiö perustettiin?</w:t>
      </w:r>
    </w:p>
    <w:p>
      <w:r>
        <w:rPr>
          <w:b/>
        </w:rPr>
        <w:t xml:space="preserve">Tulos</w:t>
      </w:r>
    </w:p>
    <w:p>
      <w:r>
        <w:t xml:space="preserve">1972</w:t>
      </w:r>
    </w:p>
    <w:p>
      <w:r>
        <w:rPr>
          <w:b/>
        </w:rPr>
        <w:t xml:space="preserve">Esimerkki 3.2899</w:t>
      </w:r>
    </w:p>
    <w:p>
      <w:r>
        <w:t xml:space="preserve">Minkä syntyperää Bryant Gumbel on?</w:t>
      </w:r>
    </w:p>
    <w:p>
      <w:r>
        <w:rPr>
          <w:b/>
        </w:rPr>
        <w:t xml:space="preserve">Tulos</w:t>
      </w:r>
    </w:p>
    <w:p>
      <w:r>
        <w:t xml:space="preserve">Kreoli</w:t>
      </w:r>
    </w:p>
    <w:p>
      <w:r>
        <w:rPr>
          <w:b/>
        </w:rPr>
        <w:t xml:space="preserve">Esimerkki 3.2900</w:t>
      </w:r>
    </w:p>
    <w:p>
      <w:r>
        <w:t xml:space="preserve">Kuinka monta metatilaa Am:ssa vuonna 1944 syntetisoidulla ensimmäisellä isotoopilla on?</w:t>
      </w:r>
    </w:p>
    <w:p>
      <w:r>
        <w:rPr>
          <w:b/>
        </w:rPr>
        <w:t xml:space="preserve">Tulos</w:t>
      </w:r>
    </w:p>
    <w:p>
      <w:r>
        <w:t xml:space="preserve">yksi</w:t>
      </w:r>
    </w:p>
    <w:p>
      <w:r>
        <w:rPr>
          <w:b/>
        </w:rPr>
        <w:t xml:space="preserve">Tulos</w:t>
      </w:r>
    </w:p>
    <w:p>
      <w:r>
        <w:t xml:space="preserve">yksi</w:t>
      </w:r>
    </w:p>
    <w:p>
      <w:r>
        <w:rPr>
          <w:b/>
        </w:rPr>
        <w:t xml:space="preserve">Esimerkki 3.2901</w:t>
      </w:r>
    </w:p>
    <w:p>
      <w:r>
        <w:t xml:space="preserve">"Mother Knows Best" on musiikkiteatteri-vaikutteinen pop- ja jazzballadi, jonka esitti vuonna syntynyt laulaja ?</w:t>
      </w:r>
    </w:p>
    <w:p>
      <w:r>
        <w:rPr>
          <w:b/>
        </w:rPr>
        <w:t xml:space="preserve">Tulos</w:t>
      </w:r>
    </w:p>
    <w:p>
      <w:r>
        <w:t xml:space="preserve">1959</w:t>
      </w:r>
    </w:p>
    <w:p>
      <w:r>
        <w:rPr>
          <w:b/>
        </w:rPr>
        <w:t xml:space="preserve">Esimerkki 3.2902</w:t>
      </w:r>
    </w:p>
    <w:p>
      <w:r>
        <w:t xml:space="preserve">Kuka esitti kappaleen, jonka Liz Rose kirjoitti</w:t>
      </w:r>
    </w:p>
    <w:p>
      <w:r>
        <w:rPr>
          <w:b/>
        </w:rPr>
        <w:t xml:space="preserve">Tulos</w:t>
      </w:r>
    </w:p>
    <w:p>
      <w:r>
        <w:t xml:space="preserve">Taylor Swift</w:t>
      </w:r>
    </w:p>
    <w:p>
      <w:r>
        <w:rPr>
          <w:b/>
        </w:rPr>
        <w:t xml:space="preserve">Esimerkki 3.2903</w:t>
      </w:r>
    </w:p>
    <w:p>
      <w:r>
        <w:t xml:space="preserve">Elokuvakriitikko Paul Harris esiintyy kaupallisilla radioasemilla 3AW ja 3RRR missä Australian kaupungissa?</w:t>
      </w:r>
    </w:p>
    <w:p>
      <w:r>
        <w:rPr>
          <w:b/>
        </w:rPr>
        <w:t xml:space="preserve">Tulos</w:t>
      </w:r>
    </w:p>
    <w:p>
      <w:r>
        <w:t xml:space="preserve">Melbourne</w:t>
      </w:r>
    </w:p>
    <w:p>
      <w:r>
        <w:rPr>
          <w:b/>
        </w:rPr>
        <w:t xml:space="preserve">Esimerkki 3.2904</w:t>
      </w:r>
    </w:p>
    <w:p>
      <w:r>
        <w:t xml:space="preserve">Kumpi yliopisto sijaitsee Yhdysvalloissa, Nevadan yliopisto, Reno vai Miskolcin yliopisto?</w:t>
      </w:r>
    </w:p>
    <w:p>
      <w:r>
        <w:rPr>
          <w:b/>
        </w:rPr>
        <w:t xml:space="preserve">Tulos</w:t>
      </w:r>
    </w:p>
    <w:p>
      <w:r>
        <w:t xml:space="preserve">Nevadan yliopisto, Reno</w:t>
      </w:r>
    </w:p>
    <w:p>
      <w:r>
        <w:rPr>
          <w:b/>
        </w:rPr>
        <w:t xml:space="preserve">Esimerkki 3.2905</w:t>
      </w:r>
    </w:p>
    <w:p>
      <w:r>
        <w:t xml:space="preserve">Frou Frou ja Portishead ovat elektronisia bändejä?</w:t>
      </w:r>
    </w:p>
    <w:p>
      <w:r>
        <w:rPr>
          <w:b/>
        </w:rPr>
        <w:t xml:space="preserve">Tulos</w:t>
      </w:r>
    </w:p>
    <w:p>
      <w:r>
        <w:t xml:space="preserve">ei</w:t>
      </w:r>
    </w:p>
    <w:p>
      <w:r>
        <w:rPr>
          <w:b/>
        </w:rPr>
        <w:t xml:space="preserve">Esimerkki 3.2906</w:t>
      </w:r>
    </w:p>
    <w:p>
      <w:r>
        <w:t xml:space="preserve">Mitä kansallisuutta on näyttelijä, joka näytteli Bryan Greenbergin, Harris Yulinin, Emmanuelle Chriquin, Benjamin Kingin ja Kathleen Rose Perkinsin kanssa elokuvassa "A Short History of Decay"?</w:t>
      </w:r>
    </w:p>
    <w:p>
      <w:r>
        <w:rPr>
          <w:b/>
        </w:rPr>
        <w:t xml:space="preserve">Tulos</w:t>
      </w:r>
    </w:p>
    <w:p>
      <w:r>
        <w:t xml:space="preserve">American</w:t>
      </w:r>
    </w:p>
    <w:p>
      <w:r>
        <w:rPr>
          <w:b/>
        </w:rPr>
        <w:t xml:space="preserve">Esimerkki 3.2907</w:t>
      </w:r>
    </w:p>
    <w:p>
      <w:r>
        <w:t xml:space="preserve">Milloin on syntynyt yhdysvaltalainen eläkkeelle jäänyt koripalloilija, joka sai uuden sopimuksen Warriorsin kanssa NBA:n kauden 2000-01 offseasonilla?</w:t>
      </w:r>
    </w:p>
    <w:p>
      <w:r>
        <w:rPr>
          <w:b/>
        </w:rPr>
        <w:t xml:space="preserve">Tulos</w:t>
      </w:r>
    </w:p>
    <w:p>
      <w:r>
        <w:t xml:space="preserve">30. heinäkuuta 1963</w:t>
      </w:r>
    </w:p>
    <w:p>
      <w:r>
        <w:rPr>
          <w:b/>
        </w:rPr>
        <w:t xml:space="preserve">Esimerkki 3.2908</w:t>
      </w:r>
    </w:p>
    <w:p>
      <w:r>
        <w:t xml:space="preserve">Minkä varietee-sketsiohjelman sivuosaan kuului vuonna 1989 syntynyt australialainen radiojuontaja?</w:t>
      </w:r>
    </w:p>
    <w:p>
      <w:r>
        <w:rPr>
          <w:b/>
        </w:rPr>
        <w:t xml:space="preserve">Tulos</w:t>
      </w:r>
    </w:p>
    <w:p>
      <w:r>
        <w:t xml:space="preserve">Studio A</w:t>
      </w:r>
    </w:p>
    <w:p>
      <w:r>
        <w:rPr>
          <w:b/>
        </w:rPr>
        <w:t xml:space="preserve">Esimerkki 3.2909</w:t>
      </w:r>
    </w:p>
    <w:p>
      <w:r>
        <w:t xml:space="preserve">Valeriana ja Maranta ovat molemmat minkä tyyppisten kasvien sukuja?</w:t>
      </w:r>
    </w:p>
    <w:p>
      <w:r>
        <w:rPr>
          <w:b/>
        </w:rPr>
        <w:t xml:space="preserve">Tulos</w:t>
      </w:r>
    </w:p>
    <w:p>
      <w:r>
        <w:t xml:space="preserve">kukkiva</w:t>
      </w:r>
    </w:p>
    <w:p>
      <w:r>
        <w:rPr>
          <w:b/>
        </w:rPr>
        <w:t xml:space="preserve">Esimerkki 3.2910</w:t>
      </w:r>
    </w:p>
    <w:p>
      <w:r>
        <w:t xml:space="preserve">Mikä oli Niittokoneen kirjoittajan ensimmäinen runokirja?</w:t>
      </w:r>
    </w:p>
    <w:p>
      <w:r>
        <w:rPr>
          <w:b/>
        </w:rPr>
        <w:t xml:space="preserve">Tulos</w:t>
      </w:r>
    </w:p>
    <w:p>
      <w:r>
        <w:t xml:space="preserve">Pohjoinen alus</w:t>
      </w:r>
    </w:p>
    <w:p>
      <w:r>
        <w:rPr>
          <w:b/>
        </w:rPr>
        <w:t xml:space="preserve">Esimerkki 3.2911</w:t>
      </w:r>
    </w:p>
    <w:p>
      <w:r>
        <w:t xml:space="preserve">Kuinka monta päivää Detroitin pohjana ollut mellakka kesti?</w:t>
      </w:r>
    </w:p>
    <w:p>
      <w:r>
        <w:rPr>
          <w:b/>
        </w:rPr>
        <w:t xml:space="preserve">Tulos</w:t>
      </w:r>
    </w:p>
    <w:p>
      <w:r>
        <w:t xml:space="preserve">viisi päivää</w:t>
      </w:r>
    </w:p>
    <w:p>
      <w:r>
        <w:rPr>
          <w:b/>
        </w:rPr>
        <w:t xml:space="preserve">Esimerkki 3.2912</w:t>
      </w:r>
    </w:p>
    <w:p>
      <w:r>
        <w:t xml:space="preserve">Kuka on suositun toimintaseikkailuvideopelin kehittäjä, jossa käytettiin You Me Bullets Love -albumin nimikappaletta?</w:t>
      </w:r>
    </w:p>
    <w:p>
      <w:r>
        <w:rPr>
          <w:b/>
        </w:rPr>
        <w:t xml:space="preserve">Tulos</w:t>
      </w:r>
    </w:p>
    <w:p>
      <w:r>
        <w:t xml:space="preserve">Ubisoft Montreal</w:t>
      </w:r>
    </w:p>
    <w:p>
      <w:r>
        <w:rPr>
          <w:b/>
        </w:rPr>
        <w:t xml:space="preserve">Esimerkki 3.2913</w:t>
      </w:r>
    </w:p>
    <w:p>
      <w:r>
        <w:t xml:space="preserve">Olivatko sekä Roger Corman että Jonas Mekas liettualaisia?</w:t>
      </w:r>
    </w:p>
    <w:p>
      <w:r>
        <w:rPr>
          <w:b/>
        </w:rPr>
        <w:t xml:space="preserve">Tulos</w:t>
      </w:r>
    </w:p>
    <w:p>
      <w:r>
        <w:t xml:space="preserve">ei</w:t>
      </w:r>
    </w:p>
    <w:p>
      <w:r>
        <w:rPr>
          <w:b/>
        </w:rPr>
        <w:t xml:space="preserve">Esimerkki 3.2914</w:t>
      </w:r>
    </w:p>
    <w:p>
      <w:r>
        <w:t xml:space="preserve">Ovatko Beyazıt Tower ja Miniatürk molemmat Istanbulissa, Turkissa?</w:t>
      </w:r>
    </w:p>
    <w:p>
      <w:r>
        <w:rPr>
          <w:b/>
        </w:rPr>
        <w:t xml:space="preserve">Tulos</w:t>
      </w:r>
    </w:p>
    <w:p>
      <w:r>
        <w:t xml:space="preserve">kyllä</w:t>
      </w:r>
    </w:p>
    <w:p>
      <w:r>
        <w:rPr>
          <w:b/>
        </w:rPr>
        <w:t xml:space="preserve">Esimerkki 3.2915</w:t>
      </w:r>
    </w:p>
    <w:p>
      <w:r>
        <w:t xml:space="preserve">Kuka valmentaja johti vuoden 2009 Oklahoma Soonersin voittamaan vuoden 2009 Sun Bowlin?</w:t>
      </w:r>
    </w:p>
    <w:p>
      <w:r>
        <w:rPr>
          <w:b/>
        </w:rPr>
        <w:t xml:space="preserve">Tulos</w:t>
      </w:r>
    </w:p>
    <w:p>
      <w:r>
        <w:t xml:space="preserve">Bob Stoops</w:t>
      </w:r>
    </w:p>
    <w:p>
      <w:r>
        <w:rPr>
          <w:b/>
        </w:rPr>
        <w:t xml:space="preserve">Tulos</w:t>
      </w:r>
    </w:p>
    <w:p>
      <w:r>
        <w:t xml:space="preserve">Bob Stoops</w:t>
      </w:r>
    </w:p>
    <w:p>
      <w:r>
        <w:rPr>
          <w:b/>
        </w:rPr>
        <w:t xml:space="preserve">Esimerkki 3.2916</w:t>
      </w:r>
    </w:p>
    <w:p>
      <w:r>
        <w:t xml:space="preserve">Kumpi Queenslandin eteläisen Queenslandin yliopiston ja Pokharan yliopiston välillä perustettiin aikaisemmin?</w:t>
      </w:r>
    </w:p>
    <w:p>
      <w:r>
        <w:rPr>
          <w:b/>
        </w:rPr>
        <w:t xml:space="preserve">Tulos</w:t>
      </w:r>
    </w:p>
    <w:p>
      <w:r>
        <w:t xml:space="preserve">Etelä-Queenslandin yliopisto</w:t>
      </w:r>
    </w:p>
    <w:p>
      <w:r>
        <w:rPr>
          <w:b/>
        </w:rPr>
        <w:t xml:space="preserve">Esimerkki 3.2917</w:t>
      </w:r>
    </w:p>
    <w:p>
      <w:r>
        <w:t xml:space="preserve">Leopardi, italialaisittain The Serval, ohjaaja Luchino Viscontin vuonna 1963 valmistunut italialainen eeppinen draamaelokuva Servaali ("Leptailurus serval"), joka tunnetaan myös nimellä tierboskat, on villi kissa, jota tavataan missä maanosassa?</w:t>
      </w:r>
    </w:p>
    <w:p>
      <w:r>
        <w:rPr>
          <w:b/>
        </w:rPr>
        <w:t xml:space="preserve">Tulos</w:t>
      </w:r>
    </w:p>
    <w:p>
      <w:r>
        <w:t xml:space="preserve">Afrikka</w:t>
      </w:r>
    </w:p>
    <w:p>
      <w:r>
        <w:rPr>
          <w:b/>
        </w:rPr>
        <w:t xml:space="preserve">Esimerkki 3.2918</w:t>
      </w:r>
    </w:p>
    <w:p>
      <w:r>
        <w:t xml:space="preserve">Kumpi rakennus on korkeampi, One Manhattan Square vai Chrysler Building?</w:t>
      </w:r>
    </w:p>
    <w:p>
      <w:r>
        <w:rPr>
          <w:b/>
        </w:rPr>
        <w:t xml:space="preserve">Tulos</w:t>
      </w:r>
    </w:p>
    <w:p>
      <w:r>
        <w:t xml:space="preserve">Chrysler Building</w:t>
      </w:r>
    </w:p>
    <w:p>
      <w:r>
        <w:rPr>
          <w:b/>
        </w:rPr>
        <w:t xml:space="preserve">Esimerkki 3.2919</w:t>
      </w:r>
    </w:p>
    <w:p>
      <w:r>
        <w:t xml:space="preserve">Westwood Mall on suuri ostoskeskus, joka sijaitsee Mississaugan kaupunginosassa Maltonissa, Ontariossa. 425 000 neliömetrin kokoinen ostoskeskus on pieni verrattuna alueen muihin ostoskeskuksiin, kuten Woodbine Centre, ostoskeskus Rexdalen alueella Torontossa, Ontariossa, missä maassa?</w:t>
      </w:r>
    </w:p>
    <w:p>
      <w:r>
        <w:rPr>
          <w:b/>
        </w:rPr>
        <w:t xml:space="preserve">Tulos</w:t>
      </w:r>
    </w:p>
    <w:p>
      <w:r>
        <w:t xml:space="preserve">Kanada</w:t>
      </w:r>
    </w:p>
    <w:p>
      <w:r>
        <w:rPr>
          <w:b/>
        </w:rPr>
        <w:t xml:space="preserve">Esimerkki 3.2920</w:t>
      </w:r>
    </w:p>
    <w:p>
      <w:r>
        <w:t xml:space="preserve">Q1: Kummalla on toimintaa useammassa maassa, Jackson National Lifella vai Prudential Financialilla? A1: Prudential Financial. K2: Kumpi tarjoaa enemmän palveluja, Jackson National Life vai Prudential Financial? A2: Prudent Financial.</w:t>
      </w:r>
    </w:p>
    <w:p>
      <w:r>
        <w:rPr>
          <w:b/>
        </w:rPr>
        <w:t xml:space="preserve">Tulos</w:t>
      </w:r>
    </w:p>
    <w:p>
      <w:r>
        <w:t xml:space="preserve">Prudential Financial.</w:t>
      </w:r>
    </w:p>
    <w:p>
      <w:r>
        <w:rPr>
          <w:b/>
        </w:rPr>
        <w:t xml:space="preserve">Esimerkki 3.2921</w:t>
      </w:r>
    </w:p>
    <w:p>
      <w:r>
        <w:t xml:space="preserve">Kuka radiokomediasarjan juontaja antoi itselleen nimen "Spike" kuultuaan Radio Luxemburgissa yhtyettä nimeltä Spike Jones and his City Slickers?</w:t>
      </w:r>
    </w:p>
    <w:p>
      <w:r>
        <w:rPr>
          <w:b/>
        </w:rPr>
        <w:t xml:space="preserve">Tulos</w:t>
      </w:r>
    </w:p>
    <w:p>
      <w:r>
        <w:t xml:space="preserve">Spike Milligan</w:t>
      </w:r>
    </w:p>
    <w:p>
      <w:r>
        <w:rPr>
          <w:b/>
        </w:rPr>
        <w:t xml:space="preserve">Esimerkki 3.2922</w:t>
      </w:r>
    </w:p>
    <w:p>
      <w:r>
        <w:t xml:space="preserve">Milloin musikaalista, jossa kuultiin kappale "Too Darn Hot", tehtiin elokuva?</w:t>
      </w:r>
    </w:p>
    <w:p>
      <w:r>
        <w:rPr>
          <w:b/>
        </w:rPr>
        <w:t xml:space="preserve">Tulos</w:t>
      </w:r>
    </w:p>
    <w:p>
      <w:r>
        <w:t xml:space="preserve">1953</w:t>
      </w:r>
    </w:p>
    <w:p>
      <w:r>
        <w:rPr>
          <w:b/>
        </w:rPr>
        <w:t xml:space="preserve">Esimerkki 3.2923</w:t>
      </w:r>
    </w:p>
    <w:p>
      <w:r>
        <w:t xml:space="preserve">Mikä oli Walter Fellowsin syntymäkaupungin väkiluku vuonna 2016?</w:t>
      </w:r>
    </w:p>
    <w:p>
      <w:r>
        <w:rPr>
          <w:b/>
        </w:rPr>
        <w:t xml:space="preserve">Tulos</w:t>
      </w:r>
    </w:p>
    <w:p>
      <w:r>
        <w:t xml:space="preserve">12,909</w:t>
      </w:r>
    </w:p>
    <w:p>
      <w:r>
        <w:rPr>
          <w:b/>
        </w:rPr>
        <w:t xml:space="preserve">Esimerkki 3.2924</w:t>
      </w:r>
    </w:p>
    <w:p>
      <w:r>
        <w:t xml:space="preserve">George Washingtonin yliopistollinen sairaala ja Sibley Memorial Hospital sijaitsevat molemmat missä suuressa yhdysvaltalaisessa kaupungissa?</w:t>
      </w:r>
    </w:p>
    <w:p>
      <w:r>
        <w:rPr>
          <w:b/>
        </w:rPr>
        <w:t xml:space="preserve">Tulos</w:t>
      </w:r>
    </w:p>
    <w:p>
      <w:r>
        <w:t xml:space="preserve">Washington, D.C.</w:t>
      </w:r>
    </w:p>
    <w:p>
      <w:r>
        <w:rPr>
          <w:b/>
        </w:rPr>
        <w:t xml:space="preserve">Esimerkki 3.2925</w:t>
      </w:r>
    </w:p>
    <w:p>
      <w:r>
        <w:t xml:space="preserve">The Very Best of Johnny Mathis -levyllä oli cover joululaulusta, jonka perusmelodia oli mikä?</w:t>
      </w:r>
    </w:p>
    <w:p>
      <w:r>
        <w:rPr>
          <w:b/>
        </w:rPr>
        <w:t xml:space="preserve">Tulos</w:t>
      </w:r>
    </w:p>
    <w:p>
      <w:r>
        <w:t xml:space="preserve">Soleado</w:t>
      </w:r>
    </w:p>
    <w:p>
      <w:r>
        <w:rPr>
          <w:b/>
        </w:rPr>
        <w:t xml:space="preserve">Esimerkki 3.2926</w:t>
      </w:r>
    </w:p>
    <w:p>
      <w:r>
        <w:t xml:space="preserve">Minkä yhtyeen perusti muusikko, joka antoi Joe Maxille Vuoden Remixer -palkinnon Summer Sessionsissa Atlantic Cityssä vuonna 2017?</w:t>
      </w:r>
    </w:p>
    <w:p>
      <w:r>
        <w:rPr>
          <w:b/>
        </w:rPr>
        <w:t xml:space="preserve">Tulos</w:t>
      </w:r>
    </w:p>
    <w:p>
      <w:r>
        <w:t xml:space="preserve">Chic</w:t>
      </w:r>
    </w:p>
    <w:p>
      <w:r>
        <w:rPr>
          <w:b/>
        </w:rPr>
        <w:t xml:space="preserve">Esimerkki 3.2927</w:t>
      </w:r>
    </w:p>
    <w:p>
      <w:r>
        <w:t xml:space="preserve">Steven Randall "Randy" Jacksonin sisko on ollut näkyvä hahmo populaarikulttuurissa yli kuinka monta vuotta?</w:t>
      </w:r>
    </w:p>
    <w:p>
      <w:r>
        <w:rPr>
          <w:b/>
        </w:rPr>
        <w:t xml:space="preserve">Tulos</w:t>
      </w:r>
    </w:p>
    <w:p>
      <w:r>
        <w:t xml:space="preserve">30</w:t>
      </w:r>
    </w:p>
    <w:p>
      <w:r>
        <w:rPr>
          <w:b/>
        </w:rPr>
        <w:t xml:space="preserve">Esimerkki 3.2928</w:t>
      </w:r>
    </w:p>
    <w:p>
      <w:r>
        <w:t xml:space="preserve">Australian avoimissa 2015 puolustava mestari oli saavuttanut uransa korkeimman sijoituksen, mikä?</w:t>
      </w:r>
    </w:p>
    <w:p>
      <w:r>
        <w:rPr>
          <w:b/>
        </w:rPr>
        <w:t xml:space="preserve">Tulos</w:t>
      </w:r>
    </w:p>
    <w:p>
      <w:r>
        <w:t xml:space="preserve">maailman numero 3</w:t>
      </w:r>
    </w:p>
    <w:p>
      <w:r>
        <w:rPr>
          <w:b/>
        </w:rPr>
        <w:t xml:space="preserve">Esimerkki 3.2929</w:t>
      </w:r>
    </w:p>
    <w:p>
      <w:r>
        <w:t xml:space="preserve">David Bain Oliver oli huilunopettaja konservatoriossa, joka perustettiin vuonna?</w:t>
      </w:r>
    </w:p>
    <w:p>
      <w:r>
        <w:rPr>
          <w:b/>
        </w:rPr>
        <w:t xml:space="preserve">Tulos</w:t>
      </w:r>
    </w:p>
    <w:p>
      <w:r>
        <w:t xml:space="preserve">2005</w:t>
      </w:r>
    </w:p>
    <w:p>
      <w:r>
        <w:rPr>
          <w:b/>
        </w:rPr>
        <w:t xml:space="preserve">Esimerkki 3.2930</w:t>
      </w:r>
    </w:p>
    <w:p>
      <w:r>
        <w:t xml:space="preserve">Miss Martian, on fiktiivinen supersankaritar, joka esiintyy DC Comicsin julkaisemissa amerikkalaisissa sarjakuvissa, hahmon ensiesiintyminen sarjakuvien ulkopuolella oli animaatiosarjassa Young Justice, jossa häntä ääninäyttelee mikä amerikkalainen näyttelijä, matematiikan kirjoittaja ja koulutuksen puolestapuhuja, ja esitti Kevin Arnoldin on-off-tyttöystävää Winnie Cooperia televisiosarjassa "Ihmeelliset vuodet"?</w:t>
      </w:r>
    </w:p>
    <w:p>
      <w:r>
        <w:rPr>
          <w:b/>
        </w:rPr>
        <w:t xml:space="preserve">Tulos</w:t>
      </w:r>
    </w:p>
    <w:p>
      <w:r>
        <w:t xml:space="preserve">Danica McKellar</w:t>
      </w:r>
    </w:p>
    <w:p>
      <w:r>
        <w:rPr>
          <w:b/>
        </w:rPr>
        <w:t xml:space="preserve">Esimerkki 3.2931</w:t>
      </w:r>
    </w:p>
    <w:p>
      <w:r>
        <w:t xml:space="preserve">Kuka Sleepy Time Galin tähti on syntynyt 5. joulukuuta 1979?</w:t>
      </w:r>
    </w:p>
    <w:p>
      <w:r>
        <w:rPr>
          <w:b/>
        </w:rPr>
        <w:t xml:space="preserve">Tulos</w:t>
      </w:r>
    </w:p>
    <w:p>
      <w:r>
        <w:t xml:space="preserve">Nick Stahl</w:t>
      </w:r>
    </w:p>
    <w:p>
      <w:r>
        <w:rPr>
          <w:b/>
        </w:rPr>
        <w:t xml:space="preserve">Esimerkki 3.2932</w:t>
      </w:r>
    </w:p>
    <w:p>
      <w:r>
        <w:t xml:space="preserve">Minkä aiheen yömusiikin säveltäjä aloitti kansanmusiikin keräämisellä ja analyyttisellä tutkimisella?</w:t>
      </w:r>
    </w:p>
    <w:p>
      <w:r>
        <w:rPr>
          <w:b/>
        </w:rPr>
        <w:t xml:space="preserve">Tulos</w:t>
      </w:r>
    </w:p>
    <w:p>
      <w:r>
        <w:t xml:space="preserve">vertaileva musiikkitiede</w:t>
      </w:r>
    </w:p>
    <w:p>
      <w:r>
        <w:rPr>
          <w:b/>
        </w:rPr>
        <w:t xml:space="preserve">Esimerkki 3.2933</w:t>
      </w:r>
    </w:p>
    <w:p>
      <w:r>
        <w:t xml:space="preserve">Mitsubishi 4A9 -moottorin esitteli yritys, jonka pääkonttori sijaitsee missä maassa?</w:t>
      </w:r>
    </w:p>
    <w:p>
      <w:r>
        <w:rPr>
          <w:b/>
        </w:rPr>
        <w:t xml:space="preserve">Tulos</w:t>
      </w:r>
    </w:p>
    <w:p>
      <w:r>
        <w:t xml:space="preserve">Japani</w:t>
      </w:r>
    </w:p>
    <w:p>
      <w:r>
        <w:rPr>
          <w:b/>
        </w:rPr>
        <w:t xml:space="preserve">Esimerkki 3.2934</w:t>
      </w:r>
    </w:p>
    <w:p>
      <w:r>
        <w:t xml:space="preserve">Mikä on toinen nimi maailman suurimmille dōjinshi-messuille, jotka järjestetään kahdesti vuodessa Tokiossa, Japanissa, jossa julkaistiin Type-Moonin luoma japanilainen aikuisten dōjin-visuaalisen romaanin ensimmäinen julkaisu vuonna 2000?</w:t>
      </w:r>
    </w:p>
    <w:p>
      <w:r>
        <w:rPr>
          <w:b/>
        </w:rPr>
        <w:t xml:space="preserve">Tulos</w:t>
      </w:r>
    </w:p>
    <w:p>
      <w:r>
        <w:t xml:space="preserve">Sarjakuvamarkkinat</w:t>
      </w:r>
    </w:p>
    <w:p>
      <w:r>
        <w:rPr>
          <w:b/>
        </w:rPr>
        <w:t xml:space="preserve">Esimerkki 3.2935</w:t>
      </w:r>
    </w:p>
    <w:p>
      <w:r>
        <w:t xml:space="preserve">I Want a Hippopotamus for Christmas esitti lapsitähti mistä kaupungista?</w:t>
      </w:r>
    </w:p>
    <w:p>
      <w:r>
        <w:rPr>
          <w:b/>
        </w:rPr>
        <w:t xml:space="preserve">Tulos</w:t>
      </w:r>
    </w:p>
    <w:p>
      <w:r>
        <w:t xml:space="preserve">Oklahoma City</w:t>
      </w:r>
    </w:p>
    <w:p>
      <w:r>
        <w:rPr>
          <w:b/>
        </w:rPr>
        <w:t xml:space="preserve">Esimerkki 3.2936</w:t>
      </w:r>
    </w:p>
    <w:p>
      <w:r>
        <w:t xml:space="preserve">News Corporationin toimitusjohtaja, joka erosi News Internationalin puhelinsalamointiskandaalin seurauksena, toimi aiemmin minkä julkaisun ensimmäisenä naispuolisena päätoimittajana?</w:t>
      </w:r>
    </w:p>
    <w:p>
      <w:r>
        <w:rPr>
          <w:b/>
        </w:rPr>
        <w:t xml:space="preserve">Tulos</w:t>
      </w:r>
    </w:p>
    <w:p>
      <w:r>
        <w:t xml:space="preserve">The Sun</w:t>
      </w:r>
    </w:p>
    <w:p>
      <w:r>
        <w:rPr>
          <w:b/>
        </w:rPr>
        <w:t xml:space="preserve">Esimerkki 3.2937</w:t>
      </w:r>
    </w:p>
    <w:p>
      <w:r>
        <w:t xml:space="preserve">Kummassa kaupungissa on enemmän asukkaita, Shihezissä vai Yinchuanissa?</w:t>
      </w:r>
    </w:p>
    <w:p>
      <w:r>
        <w:rPr>
          <w:b/>
        </w:rPr>
        <w:t xml:space="preserve">Tulos</w:t>
      </w:r>
    </w:p>
    <w:p>
      <w:r>
        <w:t xml:space="preserve">Yinchuan</w:t>
      </w:r>
    </w:p>
    <w:p>
      <w:r>
        <w:rPr>
          <w:b/>
        </w:rPr>
        <w:t xml:space="preserve">Esimerkki 3.2938</w:t>
      </w:r>
    </w:p>
    <w:p>
      <w:r>
        <w:t xml:space="preserve">The Lady in the Vanin kirjoitti brittiläinen näytelmäkirjailija, joka opiskeli missä yliopistossa?</w:t>
      </w:r>
    </w:p>
    <w:p>
      <w:r>
        <w:rPr>
          <w:b/>
        </w:rPr>
        <w:t xml:space="preserve">Tulos</w:t>
      </w:r>
    </w:p>
    <w:p>
      <w:r>
        <w:t xml:space="preserve">Oxfordin yliopisto</w:t>
      </w:r>
    </w:p>
    <w:p>
      <w:r>
        <w:rPr>
          <w:b/>
        </w:rPr>
        <w:t xml:space="preserve">Esimerkki 3.2939</w:t>
      </w:r>
    </w:p>
    <w:p>
      <w:r>
        <w:t xml:space="preserve">Great River on asema, joka sijaitsee missä New Yorkin kaupungissa?</w:t>
      </w:r>
    </w:p>
    <w:p>
      <w:r>
        <w:rPr>
          <w:b/>
        </w:rPr>
        <w:t xml:space="preserve">Tulos</w:t>
      </w:r>
    </w:p>
    <w:p>
      <w:r>
        <w:t xml:space="preserve">Islip</w:t>
      </w:r>
    </w:p>
    <w:p>
      <w:r>
        <w:rPr>
          <w:b/>
        </w:rPr>
        <w:t xml:space="preserve">Esimerkki 3.2940</w:t>
      </w:r>
    </w:p>
    <w:p>
      <w:r>
        <w:t xml:space="preserve">Missä draamassa Saving Mr Banksin ja Saul Dibbin vuoden 2015 toisen maailmansodan romanssin näyttelijä esitti Alice Morgania?</w:t>
      </w:r>
    </w:p>
    <w:p>
      <w:r>
        <w:rPr>
          <w:b/>
        </w:rPr>
        <w:t xml:space="preserve">Tulos</w:t>
      </w:r>
    </w:p>
    <w:p>
      <w:r>
        <w:t xml:space="preserve">Luther</w:t>
      </w:r>
    </w:p>
    <w:p>
      <w:r>
        <w:rPr>
          <w:b/>
        </w:rPr>
        <w:t xml:space="preserve">Esimerkki 3.2941</w:t>
      </w:r>
    </w:p>
    <w:p>
      <w:r>
        <w:t xml:space="preserve">Kansain kansainvälinen lentoasema, on kansainvälinen lentoasema, joka sijaitsee keinotekoisella saarella keskellä Osakan lahtea, 38 km lounaaseen Ōsakan asemalta, lentoasema toimii kansainvälisenä solmukohtana Nippon Cargo Airlines Company, Limited, tai NCA, rahtilentoyhtiölle, jonka pääkonttori sijaitsee Naritan kansainvälisen lentoaseman kiinteistöllä Naritassa, Chiban prefektuurissa, Tokion ulkopuolella, sen päätukikohta on missä?</w:t>
      </w:r>
    </w:p>
    <w:p>
      <w:r>
        <w:rPr>
          <w:b/>
        </w:rPr>
        <w:t xml:space="preserve">Tulos</w:t>
      </w:r>
    </w:p>
    <w:p>
      <w:r>
        <w:t xml:space="preserve">Naritan lentoasema</w:t>
      </w:r>
    </w:p>
    <w:p>
      <w:r>
        <w:rPr>
          <w:b/>
        </w:rPr>
        <w:t xml:space="preserve">Esimerkki 3.2942</w:t>
      </w:r>
    </w:p>
    <w:p>
      <w:r>
        <w:t xml:space="preserve">Kumpi dokumentti julkaistiin 2000-luvulla, Mustan republikaanin pelko vai Seal Island?</w:t>
      </w:r>
    </w:p>
    <w:p>
      <w:r>
        <w:rPr>
          <w:b/>
        </w:rPr>
        <w:t xml:space="preserve">Tulos</w:t>
      </w:r>
    </w:p>
    <w:p>
      <w:r>
        <w:t xml:space="preserve">Mustan republikaanin pelko</w:t>
      </w:r>
    </w:p>
    <w:p>
      <w:r>
        <w:rPr>
          <w:b/>
        </w:rPr>
        <w:t xml:space="preserve">Esimerkki 3.2943</w:t>
      </w:r>
    </w:p>
    <w:p>
      <w:r>
        <w:t xml:space="preserve">Walter Thane Baker syntyi kaupungissa, jonka väkiluku oli vuoden 2010 väestönlaskennan mukaan mikä?</w:t>
      </w:r>
    </w:p>
    <w:p>
      <w:r>
        <w:rPr>
          <w:b/>
        </w:rPr>
        <w:t xml:space="preserve">Tulos</w:t>
      </w:r>
    </w:p>
    <w:p>
      <w:r>
        <w:t xml:space="preserve">2,205</w:t>
      </w:r>
    </w:p>
    <w:p>
      <w:r>
        <w:rPr>
          <w:b/>
        </w:rPr>
        <w:t xml:space="preserve">Esimerkki 3.2944</w:t>
      </w:r>
    </w:p>
    <w:p>
      <w:r>
        <w:t xml:space="preserve">Knocked Up on yhdysvaltalainen romanttinen komediaelokuva, joka julkaistiin vuonna ja jonka pääosissa nähdään muun muassa Paul Rudd, yhdysvaltalainen näyttelijä, koomikko, käsikirjoittaja ja tuottaja?</w:t>
      </w:r>
    </w:p>
    <w:p>
      <w:r>
        <w:rPr>
          <w:b/>
        </w:rPr>
        <w:t xml:space="preserve">Tulos</w:t>
      </w:r>
    </w:p>
    <w:p>
      <w:r>
        <w:t xml:space="preserve">2007</w:t>
      </w:r>
    </w:p>
    <w:p>
      <w:r>
        <w:rPr>
          <w:b/>
        </w:rPr>
        <w:t xml:space="preserve">Esimerkki 3.2945</w:t>
      </w:r>
    </w:p>
    <w:p>
      <w:r>
        <w:t xml:space="preserve">LITE-nahkaa käyttää tunnetusti tämä Bostonissa sijaitseva monikansallinen yritys.</w:t>
      </w:r>
    </w:p>
    <w:p>
      <w:r>
        <w:rPr>
          <w:b/>
        </w:rPr>
        <w:t xml:space="preserve">Tulos</w:t>
      </w:r>
    </w:p>
    <w:p>
      <w:r>
        <w:t xml:space="preserve">New Balance</w:t>
      </w:r>
    </w:p>
    <w:p>
      <w:r>
        <w:rPr>
          <w:b/>
        </w:rPr>
        <w:t xml:space="preserve">Esimerkki 3.2946</w:t>
      </w:r>
    </w:p>
    <w:p>
      <w:r>
        <w:t xml:space="preserve">Minkä hahmon roolissa Steve Peterson esiintyi Shakespearen komediassa, joka oli kirjoitettu joulun loppua varten?</w:t>
      </w:r>
    </w:p>
    <w:p>
      <w:r>
        <w:rPr>
          <w:b/>
        </w:rPr>
        <w:t xml:space="preserve">Tulos</w:t>
      </w:r>
    </w:p>
    <w:p>
      <w:r>
        <w:t xml:space="preserve">Aguecheek</w:t>
      </w:r>
    </w:p>
    <w:p>
      <w:r>
        <w:rPr>
          <w:b/>
        </w:rPr>
        <w:t xml:space="preserve">Esimerkki 3.2947</w:t>
      </w:r>
    </w:p>
    <w:p>
      <w:r>
        <w:t xml:space="preserve">Tom Foley oli sisäpelaaja NL Central -joukkueessa, joka pelaa kotiottelunsa millä stadionilla?</w:t>
      </w:r>
    </w:p>
    <w:p>
      <w:r>
        <w:rPr>
          <w:b/>
        </w:rPr>
        <w:t xml:space="preserve">Tulos</w:t>
      </w:r>
    </w:p>
    <w:p>
      <w:r>
        <w:t xml:space="preserve">PNC Park</w:t>
      </w:r>
    </w:p>
    <w:p>
      <w:r>
        <w:rPr>
          <w:b/>
        </w:rPr>
        <w:t xml:space="preserve">Esimerkki 3.2948</w:t>
      </w:r>
    </w:p>
    <w:p>
      <w:r>
        <w:t xml:space="preserve">Suunnitteliko sama henkilö Timberlandin ja Tikalin?</w:t>
      </w:r>
    </w:p>
    <w:p>
      <w:r>
        <w:rPr>
          <w:b/>
        </w:rPr>
        <w:t xml:space="preserve">Tulos</w:t>
      </w:r>
    </w:p>
    <w:p>
      <w:r>
        <w:t xml:space="preserve">ei</w:t>
      </w:r>
    </w:p>
    <w:p>
      <w:r>
        <w:rPr>
          <w:b/>
        </w:rPr>
        <w:t xml:space="preserve">Esimerkki 3.2949</w:t>
      </w:r>
    </w:p>
    <w:p>
      <w:r>
        <w:t xml:space="preserve">Space on yhdysvaltalaisen jazz-yhtyeen Modern Jazz Quartetin albumi, joka julkaistiin samana vuonna perustetulla levy-yhtiöllä.</w:t>
      </w:r>
    </w:p>
    <w:p>
      <w:r>
        <w:rPr>
          <w:b/>
        </w:rPr>
        <w:t xml:space="preserve">Tulos</w:t>
      </w:r>
    </w:p>
    <w:p>
      <w:r>
        <w:t xml:space="preserve">1968</w:t>
      </w:r>
    </w:p>
    <w:p>
      <w:r>
        <w:rPr>
          <w:b/>
        </w:rPr>
        <w:t xml:space="preserve">Esimerkki 3.2950</w:t>
      </w:r>
    </w:p>
    <w:p>
      <w:r>
        <w:t xml:space="preserve">One-Roll Engineä käytettiin kenen luomassa kauhupelissä?</w:t>
      </w:r>
    </w:p>
    <w:p>
      <w:r>
        <w:rPr>
          <w:b/>
        </w:rPr>
        <w:t xml:space="preserve">Tulos</w:t>
      </w:r>
    </w:p>
    <w:p>
      <w:r>
        <w:t xml:space="preserve">Dennis Detwiller, Greg Stolze ja Shane Ivey</w:t>
      </w:r>
    </w:p>
    <w:p>
      <w:r>
        <w:rPr>
          <w:b/>
        </w:rPr>
        <w:t xml:space="preserve">Esimerkki 3.2951</w:t>
      </w:r>
    </w:p>
    <w:p>
      <w:r>
        <w:t xml:space="preserve">Mikä pohjoisirlantilainen koomikko näyttelee vuonna 2017 elokuvassa Jawbone yhdessä Johnny Harrisin, Ray Winstonen ja Ian McShanen kanssa?</w:t>
      </w:r>
    </w:p>
    <w:p>
      <w:r>
        <w:rPr>
          <w:b/>
        </w:rPr>
        <w:t xml:space="preserve">Tulos</w:t>
      </w:r>
    </w:p>
    <w:p>
      <w:r>
        <w:t xml:space="preserve">Michael Smiley</w:t>
      </w:r>
    </w:p>
    <w:p>
      <w:r>
        <w:rPr>
          <w:b/>
        </w:rPr>
        <w:t xml:space="preserve">Esimerkki 3.2952</w:t>
      </w:r>
    </w:p>
    <w:p>
      <w:r>
        <w:t xml:space="preserve">The House at Pooh Corner (1928), on toinen nide tarinoita Winnie-the-Pooh, ja on merkittävä käyttöönotto hahmo Tiikeri, ja kirjoittanut kuka?</w:t>
      </w:r>
    </w:p>
    <w:p>
      <w:r>
        <w:rPr>
          <w:b/>
        </w:rPr>
        <w:t xml:space="preserve">Tulos</w:t>
      </w:r>
    </w:p>
    <w:p>
      <w:r>
        <w:t xml:space="preserve">A. A. Milne</w:t>
      </w:r>
    </w:p>
    <w:p>
      <w:r>
        <w:rPr>
          <w:b/>
        </w:rPr>
        <w:t xml:space="preserve">Esimerkki 3.2953</w:t>
      </w:r>
    </w:p>
    <w:p>
      <w:r>
        <w:t xml:space="preserve">Mäyräkallio on etelään minkä luonnonkauniin, historiallisen kaupungin eteläpuolella?</w:t>
      </w:r>
    </w:p>
    <w:p>
      <w:r>
        <w:rPr>
          <w:b/>
        </w:rPr>
        <w:t xml:space="preserve">Tulos</w:t>
      </w:r>
    </w:p>
    <w:p>
      <w:r>
        <w:t xml:space="preserve">Newburyport</w:t>
      </w:r>
    </w:p>
    <w:p>
      <w:r>
        <w:rPr>
          <w:b/>
        </w:rPr>
        <w:t xml:space="preserve">Esimerkki 3.2954</w:t>
      </w:r>
    </w:p>
    <w:p>
      <w:r>
        <w:t xml:space="preserve">Mikä valtameri yhtyy Delaware-jokeen, jonka rinnalla kulkee US route 13 ennen kuin se saavuttaa Claymontin?</w:t>
      </w:r>
    </w:p>
    <w:p>
      <w:r>
        <w:rPr>
          <w:b/>
        </w:rPr>
        <w:t xml:space="preserve">Tulos</w:t>
      </w:r>
    </w:p>
    <w:p>
      <w:r>
        <w:t xml:space="preserve">Atlantic</w:t>
      </w:r>
    </w:p>
    <w:p>
      <w:r>
        <w:rPr>
          <w:b/>
        </w:rPr>
        <w:t xml:space="preserve">Esimerkki 3.2955</w:t>
      </w:r>
    </w:p>
    <w:p>
      <w:r>
        <w:t xml:space="preserve">Mikä on Don Coscarellin ja Debarun Palin yhteinen ammatti?</w:t>
      </w:r>
    </w:p>
    <w:p>
      <w:r>
        <w:rPr>
          <w:b/>
        </w:rPr>
        <w:t xml:space="preserve">Tulos</w:t>
      </w:r>
    </w:p>
    <w:p>
      <w:r>
        <w:t xml:space="preserve">elokuvaohjaaja</w:t>
      </w:r>
    </w:p>
    <w:p>
      <w:r>
        <w:rPr>
          <w:b/>
        </w:rPr>
        <w:t xml:space="preserve">Esimerkki 3.2956</w:t>
      </w:r>
    </w:p>
    <w:p>
      <w:r>
        <w:t xml:space="preserve">Oliko Elem Klimov ja Michael Haneke molemmat elokuvaohjaajia?</w:t>
      </w:r>
    </w:p>
    <w:p>
      <w:r>
        <w:rPr>
          <w:b/>
        </w:rPr>
        <w:t xml:space="preserve">Tulos</w:t>
      </w:r>
    </w:p>
    <w:p>
      <w:r>
        <w:t xml:space="preserve">kyllä</w:t>
      </w:r>
    </w:p>
    <w:p>
      <w:r>
        <w:rPr>
          <w:b/>
        </w:rPr>
        <w:t xml:space="preserve">Esimerkki 3.2957</w:t>
      </w:r>
    </w:p>
    <w:p>
      <w:r>
        <w:t xml:space="preserve">Kuinka kauan Adelaiden suosituimmassa tapahtumakeskuksessa järjestettävä "The Show" -tapahtuma kestää tällä hetkellä?</w:t>
      </w:r>
    </w:p>
    <w:p>
      <w:r>
        <w:rPr>
          <w:b/>
        </w:rPr>
        <w:t xml:space="preserve">Tulos</w:t>
      </w:r>
    </w:p>
    <w:p>
      <w:r>
        <w:t xml:space="preserve">10 päivää</w:t>
      </w:r>
    </w:p>
    <w:p>
      <w:r>
        <w:rPr>
          <w:b/>
        </w:rPr>
        <w:t xml:space="preserve">Esimerkki 3.2958</w:t>
      </w:r>
    </w:p>
    <w:p>
      <w:r>
        <w:t xml:space="preserve">The Golden Age of Grotesque oli Marilyn Mansonin viimeinen studioalbumi, jolla oli mukana Floridan Fort Lauderdalesta kotoisin oleva kosketinsoittaja, joka tunnettiin millä lempinimellä?</w:t>
      </w:r>
    </w:p>
    <w:p>
      <w:r>
        <w:rPr>
          <w:b/>
        </w:rPr>
        <w:t xml:space="preserve">Tulos</w:t>
      </w:r>
    </w:p>
    <w:p>
      <w:r>
        <w:t xml:space="preserve">Pogo</w:t>
      </w:r>
    </w:p>
    <w:p>
      <w:r>
        <w:rPr>
          <w:b/>
        </w:rPr>
        <w:t xml:space="preserve">Esimerkki 3.2959</w:t>
      </w:r>
    </w:p>
    <w:p>
      <w:r>
        <w:t xml:space="preserve">Ovatko Village of Euclid v. Ambler Realty Co. ja Roe v. Wade korkeimman oikeuden päätöksiä?</w:t>
      </w:r>
    </w:p>
    <w:p>
      <w:r>
        <w:rPr>
          <w:b/>
        </w:rPr>
        <w:t xml:space="preserve">Tulos</w:t>
      </w:r>
    </w:p>
    <w:p>
      <w:r>
        <w:t xml:space="preserve">kyllä</w:t>
      </w:r>
    </w:p>
    <w:p>
      <w:r>
        <w:rPr>
          <w:b/>
        </w:rPr>
        <w:t xml:space="preserve">Esimerkki 3.2960</w:t>
      </w:r>
    </w:p>
    <w:p>
      <w:r>
        <w:t xml:space="preserve">Minkä ajan kuluttua maankuoren ohentumisvaiheeseen liittyvän muodostumisen jälkeen tapahtui pitkäaikainen vuorten rakentuminen?</w:t>
      </w:r>
    </w:p>
    <w:p>
      <w:r>
        <w:rPr>
          <w:b/>
        </w:rPr>
        <w:t xml:space="preserve">Tulos</w:t>
      </w:r>
    </w:p>
    <w:p>
      <w:r>
        <w:t xml:space="preserve">50 miljoonaa vuotta</w:t>
      </w:r>
    </w:p>
    <w:p>
      <w:r>
        <w:rPr>
          <w:b/>
        </w:rPr>
        <w:t xml:space="preserve">Esimerkki 3.2961</w:t>
      </w:r>
    </w:p>
    <w:p>
      <w:r>
        <w:t xml:space="preserve">Milloin syntyi kirjailija, joka kirjoitti "Tarvitseeko Amerikka ulkopolitiikkaa?"?</w:t>
      </w:r>
    </w:p>
    <w:p>
      <w:r>
        <w:rPr>
          <w:b/>
        </w:rPr>
        <w:t xml:space="preserve">Tulos</w:t>
      </w:r>
    </w:p>
    <w:p>
      <w:r>
        <w:t xml:space="preserve">27. toukokuuta 1923</w:t>
      </w:r>
    </w:p>
    <w:p>
      <w:r>
        <w:rPr>
          <w:b/>
        </w:rPr>
        <w:t xml:space="preserve">Esimerkki 3.2962</w:t>
      </w:r>
    </w:p>
    <w:p>
      <w:r>
        <w:t xml:space="preserve">Olga Lindo, oli englantilainen näyttelijä, minkä vuoden aikana hän teki "The Times" mukaan loistavan esityksen Sadie Thompsonina Maughamin "Rain"-teatterissa Garrick-teatterissa, joka tunnetaan paremmin nimellä W. Somerset Maugham, oli brittiläinen näytelmäkirjailija, romaanikirjailija ja novellisti?</w:t>
      </w:r>
    </w:p>
    <w:p>
      <w:r>
        <w:rPr>
          <w:b/>
        </w:rPr>
        <w:t xml:space="preserve">Tulos</w:t>
      </w:r>
    </w:p>
    <w:p>
      <w:r>
        <w:t xml:space="preserve">1925</w:t>
      </w:r>
    </w:p>
    <w:p>
      <w:r>
        <w:rPr>
          <w:b/>
        </w:rPr>
        <w:t xml:space="preserve">Esimerkki 3.2963</w:t>
      </w:r>
    </w:p>
    <w:p>
      <w:r>
        <w:t xml:space="preserve">Mihin ammattiin Jim Cassell auttoi Daniel Sturridgea kehittymään?</w:t>
      </w:r>
    </w:p>
    <w:p>
      <w:r>
        <w:rPr>
          <w:b/>
        </w:rPr>
        <w:t xml:space="preserve">Tulos</w:t>
      </w:r>
    </w:p>
    <w:p>
      <w:r>
        <w:t xml:space="preserve">ammattilaisjalkapalloilija</w:t>
      </w:r>
    </w:p>
    <w:p>
      <w:r>
        <w:rPr>
          <w:b/>
        </w:rPr>
        <w:t xml:space="preserve">Esimerkki 3.2964</w:t>
      </w:r>
    </w:p>
    <w:p>
      <w:r>
        <w:t xml:space="preserve">Minkä kansalaisia ovat Eric Garcia ja Nicolas Cage?</w:t>
      </w:r>
    </w:p>
    <w:p>
      <w:r>
        <w:rPr>
          <w:b/>
        </w:rPr>
        <w:t xml:space="preserve">Tulos</w:t>
      </w:r>
    </w:p>
    <w:p>
      <w:r>
        <w:t xml:space="preserve">American</w:t>
      </w:r>
    </w:p>
    <w:p>
      <w:r>
        <w:rPr>
          <w:b/>
        </w:rPr>
        <w:t xml:space="preserve">Esimerkki 3.2965</w:t>
      </w:r>
    </w:p>
    <w:p>
      <w:r>
        <w:t xml:space="preserve">Milloin kuoli Norjan kuningas vuodesta 1957 kuolemaansa saakka, joka sai Holmenkollen-mitalin vuonna 1968?</w:t>
      </w:r>
    </w:p>
    <w:p>
      <w:r>
        <w:rPr>
          <w:b/>
        </w:rPr>
        <w:t xml:space="preserve">Tulos</w:t>
      </w:r>
    </w:p>
    <w:p>
      <w:r>
        <w:t xml:space="preserve">17. tammikuuta 1991</w:t>
      </w:r>
    </w:p>
    <w:p>
      <w:r>
        <w:rPr>
          <w:b/>
        </w:rPr>
        <w:t xml:space="preserve">Esimerkki 3.2966</w:t>
      </w:r>
    </w:p>
    <w:p>
      <w:r>
        <w:t xml:space="preserve">Mikä on sen kemiallisen alkuaineen, joka on myös radioaktiivinen kalsogeeni, järjestysluku?</w:t>
      </w:r>
    </w:p>
    <w:p>
      <w:r>
        <w:rPr>
          <w:b/>
        </w:rPr>
        <w:t xml:space="preserve">Tulos</w:t>
      </w:r>
    </w:p>
    <w:p>
      <w:r>
        <w:t xml:space="preserve">84</w:t>
      </w:r>
    </w:p>
    <w:p>
      <w:r>
        <w:rPr>
          <w:b/>
        </w:rPr>
        <w:t xml:space="preserve">Esimerkki 3.2967</w:t>
      </w:r>
    </w:p>
    <w:p>
      <w:r>
        <w:t xml:space="preserve">Julkaistaanko sekä World että Cricket Ashenvillessä?</w:t>
      </w:r>
    </w:p>
    <w:p>
      <w:r>
        <w:rPr>
          <w:b/>
        </w:rPr>
        <w:t xml:space="preserve">Tulos</w:t>
      </w:r>
    </w:p>
    <w:p>
      <w:r>
        <w:t xml:space="preserve">ei</w:t>
      </w:r>
    </w:p>
    <w:p>
      <w:r>
        <w:rPr>
          <w:b/>
        </w:rPr>
        <w:t xml:space="preserve">Esimerkki 3.2968</w:t>
      </w:r>
    </w:p>
    <w:p>
      <w:r>
        <w:t xml:space="preserve">Kuka on Dynamo Dresdenin suomalaisen jalkapallohyökkääjän veli?</w:t>
      </w:r>
    </w:p>
    <w:p>
      <w:r>
        <w:rPr>
          <w:b/>
        </w:rPr>
        <w:t xml:space="preserve">Tulos</w:t>
      </w:r>
    </w:p>
    <w:p>
      <w:r>
        <w:t xml:space="preserve">Lauri Markkanen</w:t>
      </w:r>
    </w:p>
    <w:p>
      <w:r>
        <w:rPr>
          <w:b/>
        </w:rPr>
        <w:t xml:space="preserve">Esimerkki 3.2969</w:t>
      </w:r>
    </w:p>
    <w:p>
      <w:r>
        <w:t xml:space="preserve">Ingrid Goes Westin pääosassa on näyttelijä, joka oli kerran mikä?</w:t>
      </w:r>
    </w:p>
    <w:p>
      <w:r>
        <w:rPr>
          <w:b/>
        </w:rPr>
        <w:t xml:space="preserve">Tulos</w:t>
      </w:r>
    </w:p>
    <w:p>
      <w:r>
        <w:t xml:space="preserve">jääkiekkoilija</w:t>
      </w:r>
    </w:p>
    <w:p>
      <w:r>
        <w:rPr>
          <w:b/>
        </w:rPr>
        <w:t xml:space="preserve">Esimerkki 3.2970</w:t>
      </w:r>
    </w:p>
    <w:p>
      <w:r>
        <w:t xml:space="preserve">Mitä joukkuetta FC Metzissä pelanneen ranskalaisen ammattilaisjalkapalloilijan entinen mentori, joka pelaa saksalaisseura Bayern Münchenissä, tällä hetkellä manageroi?</w:t>
      </w:r>
    </w:p>
    <w:p>
      <w:r>
        <w:rPr>
          <w:b/>
        </w:rPr>
        <w:t xml:space="preserve">Tulos</w:t>
      </w:r>
    </w:p>
    <w:p>
      <w:r>
        <w:t xml:space="preserve">Qatarin puoli Al-Khor</w:t>
      </w:r>
    </w:p>
    <w:p>
      <w:r>
        <w:rPr>
          <w:b/>
        </w:rPr>
        <w:t xml:space="preserve">Esimerkki 3.2971</w:t>
      </w:r>
    </w:p>
    <w:p>
      <w:r>
        <w:t xml:space="preserve">Kuka kirjoitti kauhuelokuvan, jossa Jenny Lovell esiintyi?</w:t>
      </w:r>
    </w:p>
    <w:p>
      <w:r>
        <w:rPr>
          <w:b/>
        </w:rPr>
        <w:t xml:space="preserve">Tulos</w:t>
      </w:r>
    </w:p>
    <w:p>
      <w:r>
        <w:t xml:space="preserve">Joe Harris ja John Fasano</w:t>
      </w:r>
    </w:p>
    <w:p>
      <w:r>
        <w:rPr>
          <w:b/>
        </w:rPr>
        <w:t xml:space="preserve">Esimerkki 3.2972</w:t>
      </w:r>
    </w:p>
    <w:p>
      <w:r>
        <w:t xml:space="preserve">Kuka on Hämähäkin verkko -elokuvassa esiintyneen australialaissyntyisen brittinäyttelijän, koomikon ja laulajan isä?</w:t>
      </w:r>
    </w:p>
    <w:p>
      <w:r>
        <w:rPr>
          <w:b/>
        </w:rPr>
        <w:t xml:space="preserve">Tulos</w:t>
      </w:r>
    </w:p>
    <w:p>
      <w:r>
        <w:t xml:space="preserve">Robert Courtneidge</w:t>
      </w:r>
    </w:p>
    <w:p>
      <w:r>
        <w:rPr>
          <w:b/>
        </w:rPr>
        <w:t xml:space="preserve">Esimerkki 3.2973</w:t>
      </w:r>
    </w:p>
    <w:p>
      <w:r>
        <w:t xml:space="preserve">Mikä elokuva, jonka pääosassa on Peter Capaldi, ilmestyy 10. marraskuuta 2017?</w:t>
      </w:r>
    </w:p>
    <w:p>
      <w:r>
        <w:rPr>
          <w:b/>
        </w:rPr>
        <w:t xml:space="preserve">Tulos</w:t>
      </w:r>
    </w:p>
    <w:p>
      <w:r>
        <w:t xml:space="preserve">Paddington 2</w:t>
      </w:r>
    </w:p>
    <w:p>
      <w:r>
        <w:rPr>
          <w:b/>
        </w:rPr>
        <w:t xml:space="preserve">Esimerkki 3.2974</w:t>
      </w:r>
    </w:p>
    <w:p>
      <w:r>
        <w:t xml:space="preserve">Kuka ohjasi vuonna 2016 draamakomediaelokuvan, jonka pääosassa on eteläkorealainen näyttelijä ja laulaja, joka tuli laajalti tunnetuksi Koreassa ja muualla Aasiassa roolistaan Gu Jun-pyona elokuvassa "Boys Over Flowers"?</w:t>
      </w:r>
    </w:p>
    <w:p>
      <w:r>
        <w:rPr>
          <w:b/>
        </w:rPr>
        <w:t xml:space="preserve">Tulos</w:t>
      </w:r>
    </w:p>
    <w:p>
      <w:r>
        <w:t xml:space="preserve">Shin Terra</w:t>
      </w:r>
    </w:p>
    <w:p>
      <w:r>
        <w:rPr>
          <w:b/>
        </w:rPr>
        <w:t xml:space="preserve">Esimerkki 3.2975</w:t>
      </w:r>
    </w:p>
    <w:p>
      <w:r>
        <w:t xml:space="preserve">Mario Parga esiintyi minkä San Josessa ilmestyvän kitaralehden sivuilla?</w:t>
      </w:r>
    </w:p>
    <w:p>
      <w:r>
        <w:rPr>
          <w:b/>
        </w:rPr>
        <w:t xml:space="preserve">Tulos</w:t>
      </w:r>
    </w:p>
    <w:p>
      <w:r>
        <w:t xml:space="preserve">Kitaransoittaja</w:t>
      </w:r>
    </w:p>
    <w:p>
      <w:r>
        <w:rPr>
          <w:b/>
        </w:rPr>
        <w:t xml:space="preserve">Esimerkki 3.2976</w:t>
      </w:r>
    </w:p>
    <w:p>
      <w:r>
        <w:t xml:space="preserve">S-Curve Recordsin perusti vuonna 2000 Mercury Recordsin entinen johtaja Steve Greenberg, ja S-Curven julkaisemiin hitteihin kuuluu muun muassa "Stacy's Mom", jonka on kirjoittanut vuonna 1995 New Yorkissa perustettu amerikkalainen rockyhtye.</w:t>
      </w:r>
    </w:p>
    <w:p>
      <w:r>
        <w:rPr>
          <w:b/>
        </w:rPr>
        <w:t xml:space="preserve">Tulos</w:t>
      </w:r>
    </w:p>
    <w:p>
      <w:r>
        <w:t xml:space="preserve">Waynen suihkulähteet</w:t>
      </w:r>
    </w:p>
    <w:p>
      <w:r>
        <w:rPr>
          <w:b/>
        </w:rPr>
        <w:t xml:space="preserve">Esimerkki 3.2977</w:t>
      </w:r>
    </w:p>
    <w:p>
      <w:r>
        <w:t xml:space="preserve">The Salton Sea on vuonna 2016 yhdysvaltalainen rikostrilleri-elokuva, jonka on kirjoittanut kuka, myös hänen ohjaajadebyyttinsä, ja jonka pääosassa on Jamie Anne Allman, yhdysvaltalainen näyttelijä, joka tunnetaan roolistaan Terry Marekina AMC:n sarjassa "The Killing"?</w:t>
      </w:r>
    </w:p>
    <w:p>
      <w:r>
        <w:rPr>
          <w:b/>
        </w:rPr>
        <w:t xml:space="preserve">Tulos</w:t>
      </w:r>
    </w:p>
    <w:p>
      <w:r>
        <w:t xml:space="preserve">Veena Sud</w:t>
      </w:r>
    </w:p>
    <w:p>
      <w:r>
        <w:rPr>
          <w:b/>
        </w:rPr>
        <w:t xml:space="preserve">Esimerkki 3.2978</w:t>
      </w:r>
    </w:p>
    <w:p>
      <w:r>
        <w:t xml:space="preserve">Kuka levytti tämän kappaleen, jonka remix oli ehdolla Grammy-palkinnon saajaksi ja jonka alkuperäinen kappale esiteltiin Now That's What I Call Music -ohjelmassa! 59?</w:t>
      </w:r>
    </w:p>
    <w:p>
      <w:r>
        <w:rPr>
          <w:b/>
        </w:rPr>
        <w:t xml:space="preserve">Tulos</w:t>
      </w:r>
    </w:p>
    <w:p>
      <w:r>
        <w:t xml:space="preserve">Sia</w:t>
      </w:r>
    </w:p>
    <w:p>
      <w:r>
        <w:rPr>
          <w:b/>
        </w:rPr>
        <w:t xml:space="preserve">Esimerkki 3.2979</w:t>
      </w:r>
    </w:p>
    <w:p>
      <w:r>
        <w:t xml:space="preserve">Minkä ajanjakson aikana kuoli Sluisin piirityksen aikana Yhdistyneiden maakuntien kenraalikuvernööri?</w:t>
      </w:r>
    </w:p>
    <w:p>
      <w:r>
        <w:rPr>
          <w:b/>
        </w:rPr>
        <w:t xml:space="preserve">Tulos</w:t>
      </w:r>
    </w:p>
    <w:p>
      <w:r>
        <w:t xml:space="preserve">24. kesäkuuta 1532 tai 1533 - 4. syyskuuta 1588</w:t>
      </w:r>
    </w:p>
    <w:p>
      <w:r>
        <w:rPr>
          <w:b/>
        </w:rPr>
        <w:t xml:space="preserve">Esimerkki 3.2980</w:t>
      </w:r>
    </w:p>
    <w:p>
      <w:r>
        <w:t xml:space="preserve">Sarja, jossa Dipper Pines oli hahmo, päättyi minä päivänä?</w:t>
      </w:r>
    </w:p>
    <w:p>
      <w:r>
        <w:rPr>
          <w:b/>
        </w:rPr>
        <w:t xml:space="preserve">Tulos</w:t>
      </w:r>
    </w:p>
    <w:p>
      <w:r>
        <w:t xml:space="preserve">helmikuu 15, 2016</w:t>
      </w:r>
    </w:p>
    <w:p>
      <w:r>
        <w:rPr>
          <w:b/>
        </w:rPr>
        <w:t xml:space="preserve">Esimerkki 3.2981</w:t>
      </w:r>
    </w:p>
    <w:p>
      <w:r>
        <w:t xml:space="preserve">Kansallinen tilintarkastuskomissio oli komissio, jonka puheenjohtajana toimi australialainen liikemies.</w:t>
      </w:r>
    </w:p>
    <w:p>
      <w:r>
        <w:rPr>
          <w:b/>
        </w:rPr>
        <w:t xml:space="preserve">Tulos</w:t>
      </w:r>
    </w:p>
    <w:p>
      <w:r>
        <w:t xml:space="preserve">Tony Shepherd</w:t>
      </w:r>
    </w:p>
    <w:p>
      <w:r>
        <w:rPr>
          <w:b/>
        </w:rPr>
        <w:t xml:space="preserve">Esimerkki 3.2982</w:t>
      </w:r>
    </w:p>
    <w:p>
      <w:r>
        <w:t xml:space="preserve">Kumpi on vielä elossa, Dave Peverett vai Joel Madden?</w:t>
      </w:r>
    </w:p>
    <w:p>
      <w:r>
        <w:rPr>
          <w:b/>
        </w:rPr>
        <w:t xml:space="preserve">Tulos</w:t>
      </w:r>
    </w:p>
    <w:p>
      <w:r>
        <w:t xml:space="preserve">Joel Rueben Madden</w:t>
      </w:r>
    </w:p>
    <w:p>
      <w:r>
        <w:rPr>
          <w:b/>
        </w:rPr>
        <w:t xml:space="preserve">Esimerkki 3.2983</w:t>
      </w:r>
    </w:p>
    <w:p>
      <w:r>
        <w:t xml:space="preserve">3:47 EST on ensimmäinen rockyhtyeen albumi, joka on nimetty minkä elokuvan avaruusolennon hahmon mukaan?</w:t>
      </w:r>
    </w:p>
    <w:p>
      <w:r>
        <w:rPr>
          <w:b/>
        </w:rPr>
        <w:t xml:space="preserve">Tulos</w:t>
      </w:r>
    </w:p>
    <w:p>
      <w:r>
        <w:t xml:space="preserve">Päivä, jolloin maa pysähtyi</w:t>
      </w:r>
    </w:p>
    <w:p>
      <w:r>
        <w:rPr>
          <w:b/>
        </w:rPr>
        <w:t xml:space="preserve">Esimerkki 3.2984</w:t>
      </w:r>
    </w:p>
    <w:p>
      <w:r>
        <w:t xml:space="preserve">Missä "Miyako Hideawayn" julkaissut rockyhtye perustettiin?</w:t>
      </w:r>
    </w:p>
    <w:p>
      <w:r>
        <w:rPr>
          <w:b/>
        </w:rPr>
        <w:t xml:space="preserve">Tulos</w:t>
      </w:r>
    </w:p>
    <w:p>
      <w:r>
        <w:t xml:space="preserve">Macclesfield, Cheshire</w:t>
      </w:r>
    </w:p>
    <w:p>
      <w:r>
        <w:rPr>
          <w:b/>
        </w:rPr>
        <w:t xml:space="preserve">Esimerkki 3.2985</w:t>
      </w:r>
    </w:p>
    <w:p>
      <w:r>
        <w:t xml:space="preserve">Mikä televisiokanava esitti alkuperäisen jouluelokuvan, jonka pääosassa oli viisinkertainen Emmy-ehdokas?</w:t>
      </w:r>
    </w:p>
    <w:p>
      <w:r>
        <w:rPr>
          <w:b/>
        </w:rPr>
        <w:t xml:space="preserve">Tulos</w:t>
      </w:r>
    </w:p>
    <w:p>
      <w:r>
        <w:t xml:space="preserve">Hallmark Channel</w:t>
      </w:r>
    </w:p>
    <w:p>
      <w:r>
        <w:rPr>
          <w:b/>
        </w:rPr>
        <w:t xml:space="preserve">Esimerkki 3.2986</w:t>
      </w:r>
    </w:p>
    <w:p>
      <w:r>
        <w:t xml:space="preserve">Milloin King of the Dancehallin ohjaaja syntyi?</w:t>
      </w:r>
    </w:p>
    <w:p>
      <w:r>
        <w:rPr>
          <w:b/>
        </w:rPr>
        <w:t xml:space="preserve">Tulos</w:t>
      </w:r>
    </w:p>
    <w:p>
      <w:r>
        <w:t xml:space="preserve">8. lokakuuta 1980</w:t>
      </w:r>
    </w:p>
    <w:p>
      <w:r>
        <w:rPr>
          <w:b/>
        </w:rPr>
        <w:t xml:space="preserve">Esimerkki 3.2987</w:t>
      </w:r>
    </w:p>
    <w:p>
      <w:r>
        <w:t xml:space="preserve">"One Heartbeat" -kappaleen tehnyt artisti syntyi minä vuonna?</w:t>
      </w:r>
    </w:p>
    <w:p>
      <w:r>
        <w:rPr>
          <w:b/>
        </w:rPr>
        <w:t xml:space="preserve">Tulos</w:t>
      </w:r>
    </w:p>
    <w:p>
      <w:r>
        <w:t xml:space="preserve">1940</w:t>
      </w:r>
    </w:p>
    <w:p>
      <w:r>
        <w:rPr>
          <w:b/>
        </w:rPr>
        <w:t xml:space="preserve">Esimerkki 3.2988</w:t>
      </w:r>
    </w:p>
    <w:p>
      <w:r>
        <w:t xml:space="preserve">Kaudella 2003-04 Toronto Raptors hankki tulevan All-Star-hyökkääjän, joka on syntynyt minä vuonna ?</w:t>
      </w:r>
    </w:p>
    <w:p>
      <w:r>
        <w:rPr>
          <w:b/>
        </w:rPr>
        <w:t xml:space="preserve">Tulos</w:t>
      </w:r>
    </w:p>
    <w:p>
      <w:r>
        <w:t xml:space="preserve">1984</w:t>
      </w:r>
    </w:p>
    <w:p>
      <w:r>
        <w:rPr>
          <w:b/>
        </w:rPr>
        <w:t xml:space="preserve">Esimerkki 3.2989</w:t>
      </w:r>
    </w:p>
    <w:p>
      <w:r>
        <w:t xml:space="preserve">Mikä on Shameless-sarjan näyttelijän nimi, joka työskenteli myös ohjaaja F. Javier Gutierrezin kanssa?</w:t>
      </w:r>
    </w:p>
    <w:p>
      <w:r>
        <w:rPr>
          <w:b/>
        </w:rPr>
        <w:t xml:space="preserve">Tulos</w:t>
      </w:r>
    </w:p>
    <w:p>
      <w:r>
        <w:t xml:space="preserve">Laura Slade Wiggins</w:t>
      </w:r>
    </w:p>
    <w:p>
      <w:r>
        <w:rPr>
          <w:b/>
        </w:rPr>
        <w:t xml:space="preserve">Esimerkki 3.2990</w:t>
      </w:r>
    </w:p>
    <w:p>
      <w:r>
        <w:t xml:space="preserve">Kuka kanadalainen toimittaja Nairobista kirjoitti Somalian merirosvot?</w:t>
      </w:r>
    </w:p>
    <w:p>
      <w:r>
        <w:rPr>
          <w:b/>
        </w:rPr>
        <w:t xml:space="preserve">Tulos</w:t>
      </w:r>
    </w:p>
    <w:p>
      <w:r>
        <w:t xml:space="preserve">Jay Bahadur</w:t>
      </w:r>
    </w:p>
    <w:p>
      <w:r>
        <w:rPr>
          <w:b/>
        </w:rPr>
        <w:t xml:space="preserve">Esimerkki 3.2991</w:t>
      </w:r>
    </w:p>
    <w:p>
      <w:r>
        <w:t xml:space="preserve">Kuka oli naimisissa Nirvanan perustajajäsenen kanssa?</w:t>
      </w:r>
    </w:p>
    <w:p>
      <w:r>
        <w:rPr>
          <w:b/>
        </w:rPr>
        <w:t xml:space="preserve">Tulos</w:t>
      </w:r>
    </w:p>
    <w:p>
      <w:r>
        <w:t xml:space="preserve">Courtney Love</w:t>
      </w:r>
    </w:p>
    <w:p>
      <w:r>
        <w:rPr>
          <w:b/>
        </w:rPr>
        <w:t xml:space="preserve">Esimerkki 3.2992</w:t>
      </w:r>
    </w:p>
    <w:p>
      <w:r>
        <w:t xml:space="preserve">Kuka kaksinkertainen LeMansin 24 tunnin kilpailun voittaja ajoi Benetton B198 -autoa Formula 1 -kaudella 1998?</w:t>
      </w:r>
    </w:p>
    <w:p>
      <w:r>
        <w:rPr>
          <w:b/>
        </w:rPr>
        <w:t xml:space="preserve">Tulos</w:t>
      </w:r>
    </w:p>
    <w:p>
      <w:r>
        <w:t xml:space="preserve">Alexander Wurz</w:t>
      </w:r>
    </w:p>
    <w:p>
      <w:r>
        <w:rPr>
          <w:b/>
        </w:rPr>
        <w:t xml:space="preserve">Esimerkki 3.2993</w:t>
      </w:r>
    </w:p>
    <w:p>
      <w:r>
        <w:t xml:space="preserve">Ennen FC Bayern Münchenin kauden 2012-13 alkua seura teki sopimuksen minkä kroatialaisen jalkapalloilijan kanssa, joka pelaa italialaisessa seurassa ja Kroatian maajoukkueessa?</w:t>
      </w:r>
    </w:p>
    <w:p>
      <w:r>
        <w:rPr>
          <w:b/>
        </w:rPr>
        <w:t xml:space="preserve">Tulos</w:t>
      </w:r>
    </w:p>
    <w:p>
      <w:r>
        <w:t xml:space="preserve">Mario Mandžukić</w:t>
      </w:r>
    </w:p>
    <w:p>
      <w:r>
        <w:rPr>
          <w:b/>
        </w:rPr>
        <w:t xml:space="preserve">Esimerkki 3.2994</w:t>
      </w:r>
    </w:p>
    <w:p>
      <w:r>
        <w:t xml:space="preserve">Mitä keskiraskaiden kuorma-autojen ja raskaiden henkilöautojen voimanlähteeksi suunniteltua moottoria käytettiin myös Chevyn väli- ja poniautossa?</w:t>
      </w:r>
    </w:p>
    <w:p>
      <w:r>
        <w:rPr>
          <w:b/>
        </w:rPr>
        <w:t xml:space="preserve">Tulos</w:t>
      </w:r>
    </w:p>
    <w:p>
      <w:r>
        <w:t xml:space="preserve">Chevrolet "Big Block"</w:t>
      </w:r>
    </w:p>
    <w:p>
      <w:r>
        <w:rPr>
          <w:b/>
        </w:rPr>
        <w:t xml:space="preserve">Esimerkki 3.2995</w:t>
      </w:r>
    </w:p>
    <w:p>
      <w:r>
        <w:t xml:space="preserve">Ketkä kaksi osapuolta taistelivat sodassa, jossa Kajiwara Heima toimi karōna?</w:t>
      </w:r>
    </w:p>
    <w:p>
      <w:r>
        <w:rPr>
          <w:b/>
        </w:rPr>
        <w:t xml:space="preserve">Tulos</w:t>
      </w:r>
    </w:p>
    <w:p>
      <w:r>
        <w:t xml:space="preserve">Tokugawa-sogunaatti ja ne, jotka pyrkivät palauttamaan poliittisen vallan keisarilliselle hoville.</w:t>
      </w:r>
    </w:p>
    <w:p>
      <w:r>
        <w:rPr>
          <w:b/>
        </w:rPr>
        <w:t xml:space="preserve">Esimerkki 3.2996</w:t>
      </w:r>
    </w:p>
    <w:p>
      <w:r>
        <w:t xml:space="preserve">Minkä cupin, johon Cambridge United osallistuu, nimi on sponsorointisyistä Carabao Cup?</w:t>
      </w:r>
    </w:p>
    <w:p>
      <w:r>
        <w:rPr>
          <w:b/>
        </w:rPr>
        <w:t xml:space="preserve">Tulos</w:t>
      </w:r>
    </w:p>
    <w:p>
      <w:r>
        <w:t xml:space="preserve">EFL Cup</w:t>
      </w:r>
    </w:p>
    <w:p>
      <w:r>
        <w:rPr>
          <w:b/>
        </w:rPr>
        <w:t xml:space="preserve">Esimerkki 3.2997</w:t>
      </w:r>
    </w:p>
    <w:p>
      <w:r>
        <w:t xml:space="preserve">Millaisia kitarariffejä Sauzen musiikissa todennäköisesti esiintyy?</w:t>
      </w:r>
    </w:p>
    <w:p>
      <w:r>
        <w:rPr>
          <w:b/>
        </w:rPr>
        <w:t xml:space="preserve">Tulos</w:t>
      </w:r>
    </w:p>
    <w:p>
      <w:r>
        <w:t xml:space="preserve">vahvasti downtuned, keskitempoinen</w:t>
      </w:r>
    </w:p>
    <w:p>
      <w:r>
        <w:rPr>
          <w:b/>
        </w:rPr>
        <w:t xml:space="preserve">Esimerkki 3.2998</w:t>
      </w:r>
    </w:p>
    <w:p>
      <w:r>
        <w:t xml:space="preserve">John Fonville on kantaesittänyt teoksia muun muassa Ben Johnstonilta, jota mikä amerikkalainen kriitikko kutsui vuonna 1990 "yhdeksi parhaista ei-kuuluisista säveltäjistä, joita tällä maalla on tarjota"?</w:t>
      </w:r>
    </w:p>
    <w:p>
      <w:r>
        <w:rPr>
          <w:b/>
        </w:rPr>
        <w:t xml:space="preserve">Tulos</w:t>
      </w:r>
    </w:p>
    <w:p>
      <w:r>
        <w:t xml:space="preserve">John Rockwell</w:t>
      </w:r>
    </w:p>
    <w:p>
      <w:r>
        <w:rPr>
          <w:b/>
        </w:rPr>
        <w:t xml:space="preserve">Esimerkki 3.2999</w:t>
      </w:r>
    </w:p>
    <w:p>
      <w:r>
        <w:t xml:space="preserve">Missä New Yorkissa 25.-27. huhtikuuta järjestetyssä tapahtumassa Arizona Cardinals otti D. C. Jeffersonin mukaan?</w:t>
      </w:r>
    </w:p>
    <w:p>
      <w:r>
        <w:rPr>
          <w:b/>
        </w:rPr>
        <w:t xml:space="preserve">Tulos</w:t>
      </w:r>
    </w:p>
    <w:p>
      <w:r>
        <w:t xml:space="preserve">Vuoden 2013 NFL-draft</w:t>
      </w:r>
    </w:p>
    <w:p>
      <w:r>
        <w:rPr>
          <w:b/>
        </w:rPr>
        <w:t xml:space="preserve">Esimerkki 3.3000</w:t>
      </w:r>
    </w:p>
    <w:p>
      <w:r>
        <w:t xml:space="preserve">Ovatko sekä Jean Dréville että Margarethe von Trotta elokuvaohjaajia ?</w:t>
      </w:r>
    </w:p>
    <w:p>
      <w:r>
        <w:rPr>
          <w:b/>
        </w:rPr>
        <w:t xml:space="preserve">Tulos</w:t>
      </w:r>
    </w:p>
    <w:p>
      <w:r>
        <w:t xml:space="preserve">kyllä</w:t>
      </w:r>
    </w:p>
    <w:p>
      <w:r>
        <w:rPr>
          <w:b/>
        </w:rPr>
        <w:t xml:space="preserve">Esimerkki 3.3001</w:t>
      </w:r>
    </w:p>
    <w:p>
      <w:r>
        <w:t xml:space="preserve">Milloin Red 2:n tähti syntyi?</w:t>
      </w:r>
    </w:p>
    <w:p>
      <w:r>
        <w:rPr>
          <w:b/>
        </w:rPr>
        <w:t xml:space="preserve">Tulos</w:t>
      </w:r>
    </w:p>
    <w:p>
      <w:r>
        <w:t xml:space="preserve">19. maaliskuuta 1955</w:t>
      </w:r>
    </w:p>
    <w:p>
      <w:r>
        <w:rPr>
          <w:b/>
        </w:rPr>
        <w:t xml:space="preserve">Esimerkki 3.3002</w:t>
      </w:r>
    </w:p>
    <w:p>
      <w:r>
        <w:t xml:space="preserve">ACES II on United Technologies Corporationin (UTC) United Technologies Aerospace Systems (UTAS) -divisioonan valmistama heittoistuinjärjestelmä, jota käytetään Lockheed F-117 Nighthawk -hyökkäyslentokoneessa, joka on yksipaikkainen, kaksimoottorinen häivehävittäjälentokone, jonka kehitti Lockheedin salainen Skunk Works -divisioona ja jota operoi mikä organisaatio?</w:t>
      </w:r>
    </w:p>
    <w:p>
      <w:r>
        <w:rPr>
          <w:b/>
        </w:rPr>
        <w:t xml:space="preserve">Tulos</w:t>
      </w:r>
    </w:p>
    <w:p>
      <w:r>
        <w:t xml:space="preserve">Yhdysvaltain ilmavoimat (USAF)</w:t>
      </w:r>
    </w:p>
    <w:p>
      <w:r>
        <w:rPr>
          <w:b/>
        </w:rPr>
        <w:t xml:space="preserve">Esimerkki 3.3003</w:t>
      </w:r>
    </w:p>
    <w:p>
      <w:r>
        <w:t xml:space="preserve">Mikä on yhdysvaltalainen progressiivinen metalliyhtye Middletownista, New Jerseystä, jonka perusti Micheal James Romeo?</w:t>
      </w:r>
    </w:p>
    <w:p>
      <w:r>
        <w:rPr>
          <w:b/>
        </w:rPr>
        <w:t xml:space="preserve">Tulos</w:t>
      </w:r>
    </w:p>
    <w:p>
      <w:r>
        <w:t xml:space="preserve">Symphony X</w:t>
      </w:r>
    </w:p>
    <w:p>
      <w:r>
        <w:rPr>
          <w:b/>
        </w:rPr>
        <w:t xml:space="preserve">Esimerkki 3.3004</w:t>
      </w:r>
    </w:p>
    <w:p>
      <w:r>
        <w:t xml:space="preserve">"Shine" on laulu, jonka sanoitukset pyörivät minkä lastenkirjallisuuden fiktiivisen hahmon ympärillä?</w:t>
      </w:r>
    </w:p>
    <w:p>
      <w:r>
        <w:rPr>
          <w:b/>
        </w:rPr>
        <w:t xml:space="preserve">Tulos</w:t>
      </w:r>
    </w:p>
    <w:p>
      <w:r>
        <w:t xml:space="preserve">Paddingtonin karhu</w:t>
      </w:r>
    </w:p>
    <w:p>
      <w:r>
        <w:rPr>
          <w:b/>
        </w:rPr>
        <w:t xml:space="preserve">Esimerkki 3.3005</w:t>
      </w:r>
    </w:p>
    <w:p>
      <w:r>
        <w:t xml:space="preserve">Missä miehet voittavat kunniaa on elämäkerta jalkapalloilijasta, joka värväytyi Yhdysvaltain armeijaan?</w:t>
      </w:r>
    </w:p>
    <w:p>
      <w:r>
        <w:rPr>
          <w:b/>
        </w:rPr>
        <w:t xml:space="preserve">Tulos</w:t>
      </w:r>
    </w:p>
    <w:p>
      <w:r>
        <w:t xml:space="preserve">Patrick Daniel Tillman</w:t>
      </w:r>
    </w:p>
    <w:p>
      <w:r>
        <w:rPr>
          <w:b/>
        </w:rPr>
        <w:t xml:space="preserve">Esimerkki 3.3006</w:t>
      </w:r>
    </w:p>
    <w:p>
      <w:r>
        <w:t xml:space="preserve">Kumpi oli tv-näyttelijä Ben Bagdikian vai David Hedison?</w:t>
      </w:r>
    </w:p>
    <w:p>
      <w:r>
        <w:rPr>
          <w:b/>
        </w:rPr>
        <w:t xml:space="preserve">Tulos</w:t>
      </w:r>
    </w:p>
    <w:p>
      <w:r>
        <w:t xml:space="preserve">David Hedison</w:t>
      </w:r>
    </w:p>
    <w:p>
      <w:r>
        <w:rPr>
          <w:b/>
        </w:rPr>
        <w:t xml:space="preserve">Esimerkki 3.3007</w:t>
      </w:r>
    </w:p>
    <w:p>
      <w:r>
        <w:t xml:space="preserve">Burkhard von Weisbriach oli kirkollinen ruhtinaskunta, jonka pääkaupunki oli entinen kaupunki mikä?</w:t>
      </w:r>
    </w:p>
    <w:p>
      <w:r>
        <w:rPr>
          <w:b/>
        </w:rPr>
        <w:t xml:space="preserve">Tulos</w:t>
      </w:r>
    </w:p>
    <w:p>
      <w:r>
        <w:t xml:space="preserve">Iuvavum</w:t>
      </w:r>
    </w:p>
    <w:p>
      <w:r>
        <w:rPr>
          <w:b/>
        </w:rPr>
        <w:t xml:space="preserve">Esimerkki 3.3008</w:t>
      </w:r>
    </w:p>
    <w:p>
      <w:r>
        <w:t xml:space="preserve">Milloin syntyi Robert Linnin oppilas, joka voitti kansallisen taidemitalin vuonna 2007?</w:t>
      </w:r>
    </w:p>
    <w:p>
      <w:r>
        <w:rPr>
          <w:b/>
        </w:rPr>
        <w:t xml:space="preserve">Tulos</w:t>
      </w:r>
    </w:p>
    <w:p>
      <w:r>
        <w:t xml:space="preserve">27. helmikuuta 1943</w:t>
      </w:r>
    </w:p>
    <w:p>
      <w:r>
        <w:rPr>
          <w:b/>
        </w:rPr>
        <w:t xml:space="preserve">Esimerkki 3.3009</w:t>
      </w:r>
    </w:p>
    <w:p>
      <w:r>
        <w:t xml:space="preserve">Mikä maailman suurin pyörivä ja pyörivä maapallo teki Globe of Peace onnistui?</w:t>
      </w:r>
    </w:p>
    <w:p>
      <w:r>
        <w:rPr>
          <w:b/>
        </w:rPr>
        <w:t xml:space="preserve">Tulos</w:t>
      </w:r>
    </w:p>
    <w:p>
      <w:r>
        <w:t xml:space="preserve">Eartha</w:t>
      </w:r>
    </w:p>
    <w:p>
      <w:r>
        <w:rPr>
          <w:b/>
        </w:rPr>
        <w:t xml:space="preserve">Esimerkki 3.3010</w:t>
      </w:r>
    </w:p>
    <w:p>
      <w:r>
        <w:t xml:space="preserve">Argent Corporation oli Las Vegasissa toimiva yritys, joka aikoinaan hallitsi hotellia, joka toimi milloin?</w:t>
      </w:r>
    </w:p>
    <w:p>
      <w:r>
        <w:rPr>
          <w:b/>
        </w:rPr>
        <w:t xml:space="preserve">Tulos</w:t>
      </w:r>
    </w:p>
    <w:p>
      <w:r>
        <w:t xml:space="preserve">vuodesta 1956 vuoteen 1996</w:t>
      </w:r>
    </w:p>
    <w:p>
      <w:r>
        <w:rPr>
          <w:b/>
        </w:rPr>
        <w:t xml:space="preserve">Esimerkki 3.3011</w:t>
      </w:r>
    </w:p>
    <w:p>
      <w:r>
        <w:t xml:space="preserve">Kumpi koirarotu on kotoisin etelämpänä sijaitsevasta maasta, kooli vai moskovalainen vahtikoira?</w:t>
      </w:r>
    </w:p>
    <w:p>
      <w:r>
        <w:rPr>
          <w:b/>
        </w:rPr>
        <w:t xml:space="preserve">Tulos</w:t>
      </w:r>
    </w:p>
    <w:p>
      <w:r>
        <w:t xml:space="preserve">Koolie</w:t>
      </w:r>
    </w:p>
    <w:p>
      <w:r>
        <w:rPr>
          <w:b/>
        </w:rPr>
        <w:t xml:space="preserve">Esimerkki 3.3012</w:t>
      </w:r>
    </w:p>
    <w:p>
      <w:r>
        <w:t xml:space="preserve">Kuuluuko Aglaia Mahoganyae-heimoon ja Valeriana Caprifoliaceae-heimoon?</w:t>
      </w:r>
    </w:p>
    <w:p>
      <w:r>
        <w:rPr>
          <w:b/>
        </w:rPr>
        <w:t xml:space="preserve">Tulos</w:t>
      </w:r>
    </w:p>
    <w:p>
      <w:r>
        <w:t xml:space="preserve">kyllä</w:t>
      </w:r>
    </w:p>
    <w:p>
      <w:r>
        <w:rPr>
          <w:b/>
        </w:rPr>
        <w:t xml:space="preserve">Esimerkki 3.3013</w:t>
      </w:r>
    </w:p>
    <w:p>
      <w:r>
        <w:t xml:space="preserve">Ovatko Walt Aldridge ja Gary Hughes molemmat laulajia?</w:t>
      </w:r>
    </w:p>
    <w:p>
      <w:r>
        <w:rPr>
          <w:b/>
        </w:rPr>
        <w:t xml:space="preserve">Tulos</w:t>
      </w:r>
    </w:p>
    <w:p>
      <w:r>
        <w:t xml:space="preserve">kyllä</w:t>
      </w:r>
    </w:p>
    <w:p>
      <w:r>
        <w:rPr>
          <w:b/>
        </w:rPr>
        <w:t xml:space="preserve">Esimerkki 3.3014</w:t>
      </w:r>
    </w:p>
    <w:p>
      <w:r>
        <w:t xml:space="preserve">Charles Kushnerin poika on Jared Kushner, joka on minkä amerikkalaisen tv-persoonan aviomies, joka on presidentin ja Ivana Trumpin tytär?</w:t>
      </w:r>
    </w:p>
    <w:p>
      <w:r>
        <w:rPr>
          <w:b/>
        </w:rPr>
        <w:t xml:space="preserve">Tulos</w:t>
      </w:r>
    </w:p>
    <w:p>
      <w:r>
        <w:t xml:space="preserve">Ivanka Trump</w:t>
      </w:r>
    </w:p>
    <w:p>
      <w:r>
        <w:rPr>
          <w:b/>
        </w:rPr>
        <w:t xml:space="preserve">Esimerkki 3.3015</w:t>
      </w:r>
    </w:p>
    <w:p>
      <w:r>
        <w:t xml:space="preserve">Mitä yhteistä on Stanbic Bank 20 Series ja Shaun Taitilla?</w:t>
      </w:r>
    </w:p>
    <w:p>
      <w:r>
        <w:rPr>
          <w:b/>
        </w:rPr>
        <w:t xml:space="preserve">Tulos</w:t>
      </w:r>
    </w:p>
    <w:p>
      <w:r>
        <w:t xml:space="preserve">kriketti</w:t>
      </w:r>
    </w:p>
    <w:p>
      <w:r>
        <w:rPr>
          <w:b/>
        </w:rPr>
        <w:t xml:space="preserve">Esimerkki 3.3016</w:t>
      </w:r>
    </w:p>
    <w:p>
      <w:r>
        <w:t xml:space="preserve">Missä kaupungissa sijaitsi yökerho, jonka tulipalossa kuoli enemmän ihmisiä kuin Kentex Manufacturingin tehdaspalossa?</w:t>
      </w:r>
    </w:p>
    <w:p>
      <w:r>
        <w:rPr>
          <w:b/>
        </w:rPr>
        <w:t xml:space="preserve">Tulos</w:t>
      </w:r>
    </w:p>
    <w:p>
      <w:r>
        <w:t xml:space="preserve">Quezon City</w:t>
      </w:r>
    </w:p>
    <w:p>
      <w:r>
        <w:rPr>
          <w:b/>
        </w:rPr>
        <w:t xml:space="preserve">Esimerkki 3.3017</w:t>
      </w:r>
    </w:p>
    <w:p>
      <w:r>
        <w:t xml:space="preserve">Kumpi bändi perustettiin ensin, Days of the New vai The Accidentals?</w:t>
      </w:r>
    </w:p>
    <w:p>
      <w:r>
        <w:rPr>
          <w:b/>
        </w:rPr>
        <w:t xml:space="preserve">Tulos</w:t>
      </w:r>
    </w:p>
    <w:p>
      <w:r>
        <w:t xml:space="preserve">Uuden päivän päivät</w:t>
      </w:r>
    </w:p>
    <w:p>
      <w:r>
        <w:rPr>
          <w:b/>
        </w:rPr>
        <w:t xml:space="preserve">Esimerkki 3.3018</w:t>
      </w:r>
    </w:p>
    <w:p>
      <w:r>
        <w:t xml:space="preserve">West Springfield on esikaupunki, joka sijaitsee länsirannalla jokea, joka virtaa mihin suuntaan ?</w:t>
      </w:r>
    </w:p>
    <w:p>
      <w:r>
        <w:rPr>
          <w:b/>
        </w:rPr>
        <w:t xml:space="preserve">Tulos</w:t>
      </w:r>
    </w:p>
    <w:p>
      <w:r>
        <w:t xml:space="preserve">etelään</w:t>
      </w:r>
    </w:p>
    <w:p>
      <w:r>
        <w:rPr>
          <w:b/>
        </w:rPr>
        <w:t xml:space="preserve">Esimerkki 3.3019</w:t>
      </w:r>
    </w:p>
    <w:p>
      <w:r>
        <w:t xml:space="preserve">Minkä yhtyeen, He Is We vai Bright Eyes, perusti laulaja-lauluntekijä ja kitaristi Conor Oberst?</w:t>
      </w:r>
    </w:p>
    <w:p>
      <w:r>
        <w:rPr>
          <w:b/>
        </w:rPr>
        <w:t xml:space="preserve">Tulos</w:t>
      </w:r>
    </w:p>
    <w:p>
      <w:r>
        <w:t xml:space="preserve">Kirkkaat silmät</w:t>
      </w:r>
    </w:p>
    <w:p>
      <w:r>
        <w:rPr>
          <w:b/>
        </w:rPr>
        <w:t xml:space="preserve">Esimerkki 3.3020</w:t>
      </w:r>
    </w:p>
    <w:p>
      <w:r>
        <w:t xml:space="preserve">Hullabaloo in the Guava Orchard on vuonna 1998 julkaistu intialaisen kirjailijan romaani, jonka romaani "The Inheritance of Loss" voitti vuonna 2006 Man Booker -palkinnon ja National Book Critics Circle Fiction Awardin?</w:t>
      </w:r>
    </w:p>
    <w:p>
      <w:r>
        <w:rPr>
          <w:b/>
        </w:rPr>
        <w:t xml:space="preserve">Tulos</w:t>
      </w:r>
    </w:p>
    <w:p>
      <w:r>
        <w:t xml:space="preserve">Kiran Desai</w:t>
      </w:r>
    </w:p>
    <w:p>
      <w:r>
        <w:rPr>
          <w:b/>
        </w:rPr>
        <w:t xml:space="preserve">Esimerkki 3.3021</w:t>
      </w:r>
    </w:p>
    <w:p>
      <w:r>
        <w:t xml:space="preserve">George Henry Mooren esi-isien koti poltettiin konfliktin aikana, joka päättyi minä päivänä?</w:t>
      </w:r>
    </w:p>
    <w:p>
      <w:r>
        <w:rPr>
          <w:b/>
        </w:rPr>
        <w:t xml:space="preserve">Tulos</w:t>
      </w:r>
    </w:p>
    <w:p>
      <w:r>
        <w:t xml:space="preserve">24. toukokuuta 1923</w:t>
      </w:r>
    </w:p>
    <w:p>
      <w:r>
        <w:rPr>
          <w:b/>
        </w:rPr>
        <w:t xml:space="preserve">Esimerkki 3.3022</w:t>
      </w:r>
    </w:p>
    <w:p>
      <w:r>
        <w:t xml:space="preserve">Mikä ohjaaja työskenteli vuonna 2008 näyttelijän kanssa, joka esitti kuvitteellista Rebeccan hahmoa vuoden 2016 yliluonnollisessa kauhuelokuvassa "Lights Out"?"</w:t>
      </w:r>
    </w:p>
    <w:p>
      <w:r>
        <w:rPr>
          <w:b/>
        </w:rPr>
        <w:t xml:space="preserve">Tulos</w:t>
      </w:r>
    </w:p>
    <w:p>
      <w:r>
        <w:t xml:space="preserve">David Denneen</w:t>
      </w:r>
    </w:p>
    <w:p>
      <w:r>
        <w:rPr>
          <w:b/>
        </w:rPr>
        <w:t xml:space="preserve">Esimerkki 3.3023</w:t>
      </w:r>
    </w:p>
    <w:p>
      <w:r>
        <w:t xml:space="preserve">Challenger 1 korvattiin taistelupanssarivaunulla, jonka suunnitteli ja rakensi mikä yritys?</w:t>
      </w:r>
    </w:p>
    <w:p>
      <w:r>
        <w:rPr>
          <w:b/>
        </w:rPr>
        <w:t xml:space="preserve">Tulos</w:t>
      </w:r>
    </w:p>
    <w:p>
      <w:r>
        <w:t xml:space="preserve">Vickers Defence Systems</w:t>
      </w:r>
    </w:p>
    <w:p>
      <w:r>
        <w:rPr>
          <w:b/>
        </w:rPr>
        <w:t xml:space="preserve">Esimerkki 3.3024</w:t>
      </w:r>
    </w:p>
    <w:p>
      <w:r>
        <w:t xml:space="preserve">Liam Aiken näytteli Klaus Baudelairea vuonna 2004 ilmestyneessä elokuvassa, jonka ohjasi kuka?</w:t>
      </w:r>
    </w:p>
    <w:p>
      <w:r>
        <w:rPr>
          <w:b/>
        </w:rPr>
        <w:t xml:space="preserve">Tulos</w:t>
      </w:r>
    </w:p>
    <w:p>
      <w:r>
        <w:t xml:space="preserve">Brad Silberling</w:t>
      </w:r>
    </w:p>
    <w:p>
      <w:r>
        <w:rPr>
          <w:b/>
        </w:rPr>
        <w:t xml:space="preserve">Esimerkki 3.3025</w:t>
      </w:r>
    </w:p>
    <w:p>
      <w:r>
        <w:t xml:space="preserve">Minkä tyyppinen luokka on yhteinen Hohenbergiopsis ja Zamioculcas?</w:t>
      </w:r>
    </w:p>
    <w:p>
      <w:r>
        <w:rPr>
          <w:b/>
        </w:rPr>
        <w:t xml:space="preserve">Tulos</w:t>
      </w:r>
    </w:p>
    <w:p>
      <w:r>
        <w:t xml:space="preserve">suku</w:t>
      </w:r>
    </w:p>
    <w:p>
      <w:r>
        <w:rPr>
          <w:b/>
        </w:rPr>
        <w:t xml:space="preserve">Tulos</w:t>
      </w:r>
    </w:p>
    <w:p>
      <w:r>
        <w:t xml:space="preserve">suku</w:t>
      </w:r>
    </w:p>
    <w:p>
      <w:r>
        <w:rPr>
          <w:b/>
        </w:rPr>
        <w:t xml:space="preserve">Esimerkki 3.3026</w:t>
      </w:r>
    </w:p>
    <w:p>
      <w:r>
        <w:t xml:space="preserve">Kumpi on kotoisin Meksikosta, Sanvitalia vai Buckinghamia?</w:t>
      </w:r>
    </w:p>
    <w:p>
      <w:r>
        <w:rPr>
          <w:b/>
        </w:rPr>
        <w:t xml:space="preserve">Tulos</w:t>
      </w:r>
    </w:p>
    <w:p>
      <w:r>
        <w:t xml:space="preserve">Sanvitalia</w:t>
      </w:r>
    </w:p>
    <w:p>
      <w:r>
        <w:rPr>
          <w:b/>
        </w:rPr>
        <w:t xml:space="preserve">Esimerkki 3.3027</w:t>
      </w:r>
    </w:p>
    <w:p>
      <w:r>
        <w:t xml:space="preserve">The Editor on kanadalainen kauhukomedia-mysteeri-elokuva vuodelta 2014, jonka tekijä on Paz de la Huerta, yhdysvaltalainen näyttelijä ja malli?</w:t>
      </w:r>
    </w:p>
    <w:p>
      <w:r>
        <w:rPr>
          <w:b/>
        </w:rPr>
        <w:t xml:space="preserve">Tulos</w:t>
      </w:r>
    </w:p>
    <w:p>
      <w:r>
        <w:t xml:space="preserve">Astron-6</w:t>
      </w:r>
    </w:p>
    <w:p>
      <w:r>
        <w:rPr>
          <w:b/>
        </w:rPr>
        <w:t xml:space="preserve">Esimerkki 3.3028</w:t>
      </w:r>
    </w:p>
    <w:p>
      <w:r>
        <w:t xml:space="preserve">Onko Kaizers Orchestrassa vai Asian Kung-Fu Generationissa enemmän bändin jäseniä?</w:t>
      </w:r>
    </w:p>
    <w:p>
      <w:r>
        <w:rPr>
          <w:b/>
        </w:rPr>
        <w:t xml:space="preserve">Tulos</w:t>
      </w:r>
    </w:p>
    <w:p>
      <w:r>
        <w:t xml:space="preserve">Kaizers Orchestra</w:t>
      </w:r>
    </w:p>
    <w:p>
      <w:r>
        <w:rPr>
          <w:b/>
        </w:rPr>
        <w:t xml:space="preserve">Esimerkki 3.3029</w:t>
      </w:r>
    </w:p>
    <w:p>
      <w:r>
        <w:t xml:space="preserve">Afire Love ilmestyy Ed Sheeranin albumilla, joka julkaistiin minä päivänä Australiassa?</w:t>
      </w:r>
    </w:p>
    <w:p>
      <w:r>
        <w:rPr>
          <w:b/>
        </w:rPr>
        <w:t xml:space="preserve">Tulos</w:t>
      </w:r>
    </w:p>
    <w:p>
      <w:r>
        <w:t xml:space="preserve">20 kesäkuuta 2014</w:t>
      </w:r>
    </w:p>
    <w:p>
      <w:r>
        <w:rPr>
          <w:b/>
        </w:rPr>
        <w:t xml:space="preserve">Esimerkki 3.3030</w:t>
      </w:r>
    </w:p>
    <w:p>
      <w:r>
        <w:t xml:space="preserve">Mihin lehteen Mark Frith kirjoitti?</w:t>
      </w:r>
    </w:p>
    <w:p>
      <w:r>
        <w:rPr>
          <w:b/>
        </w:rPr>
        <w:t xml:space="preserve">Tulos</w:t>
      </w:r>
    </w:p>
    <w:p>
      <w:r>
        <w:t xml:space="preserve">Lämpö</w:t>
      </w:r>
    </w:p>
    <w:p>
      <w:r>
        <w:rPr>
          <w:b/>
        </w:rPr>
        <w:t xml:space="preserve">Esimerkki 3.3031</w:t>
      </w:r>
    </w:p>
    <w:p>
      <w:r>
        <w:t xml:space="preserve">Mikä on sen Bury Metropolitan Borough of Bury -kaupunginosassa sijaitsevan kauppakaupungin nimi, joka liitettiin Rossendalen vaalipiiriin vuonna 1950?</w:t>
      </w:r>
    </w:p>
    <w:p>
      <w:r>
        <w:rPr>
          <w:b/>
        </w:rPr>
        <w:t xml:space="preserve">Tulos</w:t>
      </w:r>
    </w:p>
    <w:p>
      <w:r>
        <w:t xml:space="preserve">Ramsbottom</w:t>
      </w:r>
    </w:p>
    <w:p>
      <w:r>
        <w:rPr>
          <w:b/>
        </w:rPr>
        <w:t xml:space="preserve">Esimerkki 3.3032</w:t>
      </w:r>
    </w:p>
    <w:p>
      <w:r>
        <w:t xml:space="preserve">Mikä yhdysvaltalaisen poprock-yhtye Maroon 5:n kappale oli yhtyeen toisella studioalbumilla "It Won't Be Soon Before Long" sekä barbadolaisen laulajan Rihannan kolmannella studioalbumilla?</w:t>
      </w:r>
    </w:p>
    <w:p>
      <w:r>
        <w:rPr>
          <w:b/>
        </w:rPr>
        <w:t xml:space="preserve">Tulos</w:t>
      </w:r>
    </w:p>
    <w:p>
      <w:r>
        <w:t xml:space="preserve">Good Girl Gone Bad</w:t>
      </w:r>
    </w:p>
    <w:p>
      <w:r>
        <w:rPr>
          <w:b/>
        </w:rPr>
        <w:t xml:space="preserve">Esimerkki 3.3033</w:t>
      </w:r>
    </w:p>
    <w:p>
      <w:r>
        <w:t xml:space="preserve">Kumpi kukista on eniten levinnyt ja esiintyy useammassa maassa kuin toinen, Rhodanthe vai Tansy?</w:t>
      </w:r>
    </w:p>
    <w:p>
      <w:r>
        <w:rPr>
          <w:b/>
        </w:rPr>
        <w:t xml:space="preserve">Tulos</w:t>
      </w:r>
    </w:p>
    <w:p>
      <w:r>
        <w:t xml:space="preserve">Tansy</w:t>
      </w:r>
    </w:p>
    <w:p>
      <w:r>
        <w:rPr>
          <w:b/>
        </w:rPr>
        <w:t xml:space="preserve">Esimerkki 3.3034</w:t>
      </w:r>
    </w:p>
    <w:p>
      <w:r>
        <w:t xml:space="preserve">Missä kaupungissa sijaitsee Victoria's Secret -brändin omistava vähittäismyyjä?</w:t>
      </w:r>
    </w:p>
    <w:p>
      <w:r>
        <w:rPr>
          <w:b/>
        </w:rPr>
        <w:t xml:space="preserve">Tulos</w:t>
      </w:r>
    </w:p>
    <w:p>
      <w:r>
        <w:t xml:space="preserve">Columbus, Ohio</w:t>
      </w:r>
    </w:p>
    <w:p>
      <w:r>
        <w:rPr>
          <w:b/>
        </w:rPr>
        <w:t xml:space="preserve">Esimerkki 3.3035</w:t>
      </w:r>
    </w:p>
    <w:p>
      <w:r>
        <w:t xml:space="preserve">Millainen elokuva oli James Newton Howardin ja M. Night Shymalanin yhteistyössä tekemä "Signs"?</w:t>
      </w:r>
    </w:p>
    <w:p>
      <w:r>
        <w:rPr>
          <w:b/>
        </w:rPr>
        <w:t xml:space="preserve">Tulos</w:t>
      </w:r>
    </w:p>
    <w:p>
      <w:r>
        <w:t xml:space="preserve">scifi kauhuelokuva</w:t>
      </w:r>
    </w:p>
    <w:p>
      <w:r>
        <w:rPr>
          <w:b/>
        </w:rPr>
        <w:t xml:space="preserve">Esimerkki 3.3036</w:t>
      </w:r>
    </w:p>
    <w:p>
      <w:r>
        <w:t xml:space="preserve">Mikä on sen yrityksen nimi, joka on osittain valtion rahoittama ja jonka toimipaikka on Yemasseessa, Etelä-Carolinassa?</w:t>
      </w:r>
    </w:p>
    <w:p>
      <w:r>
        <w:rPr>
          <w:b/>
        </w:rPr>
        <w:t xml:space="preserve">Tulos</w:t>
      </w:r>
    </w:p>
    <w:p>
      <w:r>
        <w:t xml:space="preserve">Amtrak</w:t>
      </w:r>
    </w:p>
    <w:p>
      <w:r>
        <w:rPr>
          <w:b/>
        </w:rPr>
        <w:t xml:space="preserve">Esimerkki 3.3037</w:t>
      </w:r>
    </w:p>
    <w:p>
      <w:r>
        <w:t xml:space="preserve">Priceless sisältää tuotantoa DJ:ltä, joka on työskennellyt minkä artistin kanssa, jonka ensimmäinen albumi oli "Savage Dreams"?</w:t>
      </w:r>
    </w:p>
    <w:p>
      <w:r>
        <w:rPr>
          <w:b/>
        </w:rPr>
        <w:t xml:space="preserve">Tulos</w:t>
      </w:r>
    </w:p>
    <w:p>
      <w:r>
        <w:t xml:space="preserve">Baby Bash</w:t>
      </w:r>
    </w:p>
    <w:p>
      <w:r>
        <w:rPr>
          <w:b/>
        </w:rPr>
        <w:t xml:space="preserve">Esimerkki 3.3038</w:t>
      </w:r>
    </w:p>
    <w:p>
      <w:r>
        <w:t xml:space="preserve">Sylvian pääosassa on irlantilaissyntyinen englantilainen näyttelijä, joka on syntynyt 19. lokakuuta 1940?</w:t>
      </w:r>
    </w:p>
    <w:p>
      <w:r>
        <w:rPr>
          <w:b/>
        </w:rPr>
        <w:t xml:space="preserve">Tulos</w:t>
      </w:r>
    </w:p>
    <w:p>
      <w:r>
        <w:t xml:space="preserve">Michael Gambon</w:t>
      </w:r>
    </w:p>
    <w:p>
      <w:r>
        <w:rPr>
          <w:b/>
        </w:rPr>
        <w:t xml:space="preserve">Esimerkki 3.3039</w:t>
      </w:r>
    </w:p>
    <w:p>
      <w:r>
        <w:t xml:space="preserve">Mihin teologiseen kouluun liittyy Yhdysvaltojen suurin metodistikirkko?</w:t>
      </w:r>
    </w:p>
    <w:p>
      <w:r>
        <w:rPr>
          <w:b/>
        </w:rPr>
        <w:t xml:space="preserve">Tulos</w:t>
      </w:r>
    </w:p>
    <w:p>
      <w:r>
        <w:t xml:space="preserve">Saint Paul School of Theology</w:t>
      </w:r>
    </w:p>
    <w:p>
      <w:r>
        <w:rPr>
          <w:b/>
        </w:rPr>
        <w:t xml:space="preserve">Tulos</w:t>
      </w:r>
    </w:p>
    <w:p>
      <w:r>
        <w:t xml:space="preserve">Saint Paul School of Theology</w:t>
      </w:r>
    </w:p>
    <w:p>
      <w:r>
        <w:rPr>
          <w:b/>
        </w:rPr>
        <w:t xml:space="preserve">Esimerkki 3.3040</w:t>
      </w:r>
    </w:p>
    <w:p>
      <w:r>
        <w:t xml:space="preserve">Love in a Wood on brittiläinen mykkä komediaelokuva vuodelta 1915, jonka on ohjannut Maurice Elvey. Elokuva on nykyaikainen versio näytelmästä "As You Like It", jonka on kirjoittanut pastoraalinen komedia.</w:t>
      </w:r>
    </w:p>
    <w:p>
      <w:r>
        <w:rPr>
          <w:b/>
        </w:rPr>
        <w:t xml:space="preserve">Tulos</w:t>
      </w:r>
    </w:p>
    <w:p>
      <w:r>
        <w:t xml:space="preserve">William Shakespeare</w:t>
      </w:r>
    </w:p>
    <w:p>
      <w:r>
        <w:rPr>
          <w:b/>
        </w:rPr>
        <w:t xml:space="preserve">Esimerkki 3.3041</w:t>
      </w:r>
    </w:p>
    <w:p>
      <w:r>
        <w:t xml:space="preserve">Miksi Luggnaggin fiktiivistä saarta esittävän satiirin kirjoittaja sanoi kirjoittaneensa sen?</w:t>
      </w:r>
    </w:p>
    <w:p>
      <w:r>
        <w:rPr>
          <w:b/>
        </w:rPr>
        <w:t xml:space="preserve">Tulos</w:t>
      </w:r>
    </w:p>
    <w:p>
      <w:r>
        <w:t xml:space="preserve">"pikemminkin ärsyttää maailmaa kuin harhauttaa sitä."</w:t>
      </w:r>
    </w:p>
    <w:p>
      <w:r>
        <w:rPr>
          <w:b/>
        </w:rPr>
        <w:t xml:space="preserve">Esimerkki 3.3042</w:t>
      </w:r>
    </w:p>
    <w:p>
      <w:r>
        <w:t xml:space="preserve">Sadqay Tumhare on tuottanut pakistanilainen, joka on syntynyt minä vuonna?</w:t>
      </w:r>
    </w:p>
    <w:p>
      <w:r>
        <w:rPr>
          <w:b/>
        </w:rPr>
        <w:t xml:space="preserve">Tulos</w:t>
      </w:r>
    </w:p>
    <w:p>
      <w:r>
        <w:t xml:space="preserve">1971</w:t>
      </w:r>
    </w:p>
    <w:p>
      <w:r>
        <w:rPr>
          <w:b/>
        </w:rPr>
        <w:t xml:space="preserve">Esimerkki 3.3043</w:t>
      </w:r>
    </w:p>
    <w:p>
      <w:r>
        <w:t xml:space="preserve">The Talented Mr. Ripley on vuonna 1999 valmistunut elokuva, joka kertoo yhdysvaltalaisen kirjailijan Patricia Highsmithin rikosromaanisarjan fiktiivisestä hahmosta, josta on tehty myös useita elokuvasovituksia.</w:t>
      </w:r>
    </w:p>
    <w:p>
      <w:r>
        <w:rPr>
          <w:b/>
        </w:rPr>
        <w:t xml:space="preserve">Tulos</w:t>
      </w:r>
    </w:p>
    <w:p>
      <w:r>
        <w:t xml:space="preserve">Tom Ripley</w:t>
      </w:r>
    </w:p>
    <w:p>
      <w:r>
        <w:rPr>
          <w:b/>
        </w:rPr>
        <w:t xml:space="preserve">Esimerkki 3.3044</w:t>
      </w:r>
    </w:p>
    <w:p>
      <w:r>
        <w:t xml:space="preserve">Mikä pitkänomainen suuntaus, joka sisältää rautamalmiesiintymiä, on Marblessa, Minnesotassa?</w:t>
      </w:r>
    </w:p>
    <w:p>
      <w:r>
        <w:rPr>
          <w:b/>
        </w:rPr>
        <w:t xml:space="preserve">Tulos</w:t>
      </w:r>
    </w:p>
    <w:p>
      <w:r>
        <w:t xml:space="preserve">Mesabi Range</w:t>
      </w:r>
    </w:p>
    <w:p>
      <w:r>
        <w:rPr>
          <w:b/>
        </w:rPr>
        <w:t xml:space="preserve">Tulos</w:t>
      </w:r>
    </w:p>
    <w:p>
      <w:r>
        <w:t xml:space="preserve">Mesabi Range</w:t>
      </w:r>
    </w:p>
    <w:p>
      <w:r>
        <w:rPr>
          <w:b/>
        </w:rPr>
        <w:t xml:space="preserve">Esimerkki 3.3045</w:t>
      </w:r>
    </w:p>
    <w:p>
      <w:r>
        <w:t xml:space="preserve">Henry M. "Hank" Ferris on New Jerseyn osavaltiossa sijaitsevan Upper Montclairin kaupunginosassa, Little Fallsin Great Notchin alueen ja Cliftonin Montclair Heightsin kaupunginosan risteyksessä sijaitsevan New Jerseyn yliopiston (R3) entinen jalkapallovalmentaja.</w:t>
      </w:r>
    </w:p>
    <w:p>
      <w:r>
        <w:rPr>
          <w:b/>
        </w:rPr>
        <w:t xml:space="preserve">Tulos</w:t>
      </w:r>
    </w:p>
    <w:p>
      <w:r>
        <w:t xml:space="preserve">Montclairin valtionyliopisto</w:t>
      </w:r>
    </w:p>
    <w:p>
      <w:r>
        <w:rPr>
          <w:b/>
        </w:rPr>
        <w:t xml:space="preserve">Esimerkki 3.3046</w:t>
      </w:r>
    </w:p>
    <w:p>
      <w:r>
        <w:t xml:space="preserve">Rodrigo y Gabriela osallistui "Shrekin" esiosan soundtrackiin, jonka levittäjä on mikä yhtiö?</w:t>
      </w:r>
    </w:p>
    <w:p>
      <w:r>
        <w:rPr>
          <w:b/>
        </w:rPr>
        <w:t xml:space="preserve">Tulos</w:t>
      </w:r>
    </w:p>
    <w:p>
      <w:r>
        <w:t xml:space="preserve">Paramount Pictures</w:t>
      </w:r>
    </w:p>
    <w:p>
      <w:r>
        <w:rPr>
          <w:b/>
        </w:rPr>
        <w:t xml:space="preserve">Esimerkki 3.3047</w:t>
      </w:r>
    </w:p>
    <w:p>
      <w:r>
        <w:t xml:space="preserve">Doug Jones esiintyi Mick Garrisin ja David Kirschnerin tarinaan perustuvassa komediaelokuvassa?</w:t>
      </w:r>
    </w:p>
    <w:p>
      <w:r>
        <w:rPr>
          <w:b/>
        </w:rPr>
        <w:t xml:space="preserve">Tulos</w:t>
      </w:r>
    </w:p>
    <w:p>
      <w:r>
        <w:t xml:space="preserve">Hocus Pocus</w:t>
      </w:r>
    </w:p>
    <w:p>
      <w:r>
        <w:rPr>
          <w:b/>
        </w:rPr>
        <w:t xml:space="preserve">Esimerkki 3.3048</w:t>
      </w:r>
    </w:p>
    <w:p>
      <w:r>
        <w:t xml:space="preserve">Missä Eurorunner-veturiperheen rakentajan pääkonttori sijaitsee?</w:t>
      </w:r>
    </w:p>
    <w:p>
      <w:r>
        <w:rPr>
          <w:b/>
        </w:rPr>
        <w:t xml:space="preserve">Tulos</w:t>
      </w:r>
    </w:p>
    <w:p>
      <w:r>
        <w:t xml:space="preserve">Berliini ja München</w:t>
      </w:r>
    </w:p>
    <w:p>
      <w:r>
        <w:rPr>
          <w:b/>
        </w:rPr>
        <w:t xml:space="preserve">Esimerkki 3.3049</w:t>
      </w:r>
    </w:p>
    <w:p>
      <w:r>
        <w:t xml:space="preserve">Ewingin perhe on ydinperhe saippuaoopperassa, joka esitettiin millä kanavalla ?</w:t>
      </w:r>
    </w:p>
    <w:p>
      <w:r>
        <w:rPr>
          <w:b/>
        </w:rPr>
        <w:t xml:space="preserve">Tulos</w:t>
      </w:r>
    </w:p>
    <w:p>
      <w:r>
        <w:t xml:space="preserve">CBS</w:t>
      </w:r>
    </w:p>
    <w:p>
      <w:r>
        <w:rPr>
          <w:b/>
        </w:rPr>
        <w:t xml:space="preserve">Esimerkki 3.3050</w:t>
      </w:r>
    </w:p>
    <w:p>
      <w:r>
        <w:t xml:space="preserve">Donald Murdoch sitoi minkä entisen oikean laitahyökkääjän ennätyksen tulokkaan eniten maaleja yhdessä pelissä?</w:t>
      </w:r>
    </w:p>
    <w:p>
      <w:r>
        <w:rPr>
          <w:b/>
        </w:rPr>
        <w:t xml:space="preserve">Tulos</w:t>
      </w:r>
    </w:p>
    <w:p>
      <w:r>
        <w:t xml:space="preserve">Howard William Meeker</w:t>
      </w:r>
    </w:p>
    <w:p>
      <w:r>
        <w:rPr>
          <w:b/>
        </w:rPr>
        <w:t xml:space="preserve">Esimerkki 3.3051</w:t>
      </w:r>
    </w:p>
    <w:p>
      <w:r>
        <w:t xml:space="preserve">Perustettiinko sekä Foals että Escanaba Firing Line vuonna 2002?</w:t>
      </w:r>
    </w:p>
    <w:p>
      <w:r>
        <w:rPr>
          <w:b/>
        </w:rPr>
        <w:t xml:space="preserve">Tulos</w:t>
      </w:r>
    </w:p>
    <w:p>
      <w:r>
        <w:t xml:space="preserve">ei</w:t>
      </w:r>
    </w:p>
    <w:p>
      <w:r>
        <w:rPr>
          <w:b/>
        </w:rPr>
        <w:t xml:space="preserve">Esimerkki 3.3052</w:t>
      </w:r>
    </w:p>
    <w:p>
      <w:r>
        <w:t xml:space="preserve">Lahore Eaglesin kotikenttä on krikettikenttä Lahoressa, Pakistanissa.</w:t>
      </w:r>
    </w:p>
    <w:p>
      <w:r>
        <w:rPr>
          <w:b/>
        </w:rPr>
        <w:t xml:space="preserve">Tulos</w:t>
      </w:r>
    </w:p>
    <w:p>
      <w:r>
        <w:t xml:space="preserve">Gaddafi Stadium</w:t>
      </w:r>
    </w:p>
    <w:p>
      <w:r>
        <w:rPr>
          <w:b/>
        </w:rPr>
        <w:t xml:space="preserve">Esimerkki 3.3053</w:t>
      </w:r>
    </w:p>
    <w:p>
      <w:r>
        <w:t xml:space="preserve">Mikä on stadionin kapasiteetti, jota Stadiumin rautatieasema, Perth palvelee?</w:t>
      </w:r>
    </w:p>
    <w:p>
      <w:r>
        <w:rPr>
          <w:b/>
        </w:rPr>
        <w:t xml:space="preserve">Tulos</w:t>
      </w:r>
    </w:p>
    <w:p>
      <w:r>
        <w:t xml:space="preserve">60,000</w:t>
      </w:r>
    </w:p>
    <w:p>
      <w:r>
        <w:rPr>
          <w:b/>
        </w:rPr>
        <w:t xml:space="preserve">Esimerkki 3.3054</w:t>
      </w:r>
    </w:p>
    <w:p>
      <w:r>
        <w:t xml:space="preserve">Ovatko Baltasar Kormákur ja John G. Avildsen molemmat elokuvatuottajia?</w:t>
      </w:r>
    </w:p>
    <w:p>
      <w:r>
        <w:rPr>
          <w:b/>
        </w:rPr>
        <w:t xml:space="preserve">Tulos</w:t>
      </w:r>
    </w:p>
    <w:p>
      <w:r>
        <w:t xml:space="preserve">ei</w:t>
      </w:r>
    </w:p>
    <w:p>
      <w:r>
        <w:rPr>
          <w:b/>
        </w:rPr>
        <w:t xml:space="preserve">Esimerkki 3.3055</w:t>
      </w:r>
    </w:p>
    <w:p>
      <w:r>
        <w:t xml:space="preserve">Mikä on Aamoksen kirjan ensimmäinen luku?</w:t>
      </w:r>
    </w:p>
    <w:p>
      <w:r>
        <w:rPr>
          <w:b/>
        </w:rPr>
        <w:t xml:space="preserve">Tulos</w:t>
      </w:r>
    </w:p>
    <w:p>
      <w:r>
        <w:t xml:space="preserve">Aamos 1</w:t>
      </w:r>
    </w:p>
    <w:p>
      <w:r>
        <w:rPr>
          <w:b/>
        </w:rPr>
        <w:t xml:space="preserve">Esimerkki 3.3056</w:t>
      </w:r>
    </w:p>
    <w:p>
      <w:r>
        <w:t xml:space="preserve">Kuka kanadalainen näyttelijä näytteli Warner Bros:n vuonna 1998 julkaisemassa yliluonnollisessa trillerissä?</w:t>
      </w:r>
    </w:p>
    <w:p>
      <w:r>
        <w:rPr>
          <w:b/>
        </w:rPr>
        <w:t xml:space="preserve">Tulos</w:t>
      </w:r>
    </w:p>
    <w:p>
      <w:r>
        <w:t xml:space="preserve">Elias Koteas</w:t>
      </w:r>
    </w:p>
    <w:p>
      <w:r>
        <w:rPr>
          <w:b/>
        </w:rPr>
        <w:t xml:space="preserve">Esimerkki 3.3057</w:t>
      </w:r>
    </w:p>
    <w:p>
      <w:r>
        <w:t xml:space="preserve">Baseball-pelaaja Joe Sambito valmistui lukiosta, joka sijaitsee missä läänissä?</w:t>
      </w:r>
    </w:p>
    <w:p>
      <w:r>
        <w:rPr>
          <w:b/>
        </w:rPr>
        <w:t xml:space="preserve">Tulos</w:t>
      </w:r>
    </w:p>
    <w:p>
      <w:r>
        <w:t xml:space="preserve">Nassaun piirikunta</w:t>
      </w:r>
    </w:p>
    <w:p>
      <w:r>
        <w:rPr>
          <w:b/>
        </w:rPr>
        <w:t xml:space="preserve">Esimerkki 3.3058</w:t>
      </w:r>
    </w:p>
    <w:p>
      <w:r>
        <w:t xml:space="preserve">Minkä seuran agentti pelaaja eniten esiintymisiä Valioliigassa?</w:t>
      </w:r>
    </w:p>
    <w:p>
      <w:r>
        <w:rPr>
          <w:b/>
        </w:rPr>
        <w:t xml:space="preserve">Tulos</w:t>
      </w:r>
    </w:p>
    <w:p>
      <w:r>
        <w:t xml:space="preserve">Shoreham</w:t>
      </w:r>
    </w:p>
    <w:p>
      <w:r>
        <w:rPr>
          <w:b/>
        </w:rPr>
        <w:t xml:space="preserve">Esimerkki 3.3059</w:t>
      </w:r>
    </w:p>
    <w:p>
      <w:r>
        <w:t xml:space="preserve">Mikä on sen Montrealin verilöylyn nimi, joka johti vuoden 1995 ampuma-aselain laatimiseen?</w:t>
      </w:r>
    </w:p>
    <w:p>
      <w:r>
        <w:rPr>
          <w:b/>
        </w:rPr>
        <w:t xml:space="preserve">Tulos</w:t>
      </w:r>
    </w:p>
    <w:p>
      <w:r>
        <w:t xml:space="preserve">École Polytechniquen joukkomurha</w:t>
      </w:r>
    </w:p>
    <w:p>
      <w:r>
        <w:rPr>
          <w:b/>
        </w:rPr>
        <w:t xml:space="preserve">Esimerkki 3.3060</w:t>
      </w:r>
    </w:p>
    <w:p>
      <w:r>
        <w:t xml:space="preserve">Missä Haagin tuomioistuimessa käsiteltiin Pohjanmeren mannerjalustaa koskevia asioita vuonna 1969?</w:t>
      </w:r>
    </w:p>
    <w:p>
      <w:r>
        <w:rPr>
          <w:b/>
        </w:rPr>
        <w:t xml:space="preserve">Tulos</w:t>
      </w:r>
    </w:p>
    <w:p>
      <w:r>
        <w:t xml:space="preserve">Kansainvälinen tuomioistuin</w:t>
      </w:r>
    </w:p>
    <w:p>
      <w:r>
        <w:rPr>
          <w:b/>
        </w:rPr>
        <w:t xml:space="preserve">Esimerkki 3.3061</w:t>
      </w:r>
    </w:p>
    <w:p>
      <w:r>
        <w:t xml:space="preserve">Supergirl on yhdysvaltalainen supersankari-toimintaseikkailu-televisiosarja, jonka ovat kirjoittaneet Cindy Lichtman ja Rachel Shukert ja joka esitettiin millä tv-kanavalla?</w:t>
      </w:r>
    </w:p>
    <w:p>
      <w:r>
        <w:rPr>
          <w:b/>
        </w:rPr>
        <w:t xml:space="preserve">Tulos</w:t>
      </w:r>
    </w:p>
    <w:p>
      <w:r>
        <w:t xml:space="preserve">CBS</w:t>
      </w:r>
    </w:p>
    <w:p>
      <w:r>
        <w:rPr>
          <w:b/>
        </w:rPr>
        <w:t xml:space="preserve">Esimerkki 3.3062</w:t>
      </w:r>
    </w:p>
    <w:p>
      <w:r>
        <w:t xml:space="preserve">Brian Christopher Kay, on englantilainen radiojuontaja, kapellimestari ja laulaja, ja hän oli alin sammakko We All Stand Together -kappaleessa, jonka esittäjä on kuka?</w:t>
      </w:r>
    </w:p>
    <w:p>
      <w:r>
        <w:rPr>
          <w:b/>
        </w:rPr>
        <w:t xml:space="preserve">Tulos</w:t>
      </w:r>
    </w:p>
    <w:p>
      <w:r>
        <w:t xml:space="preserve">Paul McCartney</w:t>
      </w:r>
    </w:p>
    <w:p>
      <w:r>
        <w:rPr>
          <w:b/>
        </w:rPr>
        <w:t xml:space="preserve">Esimerkki 3.3063</w:t>
      </w:r>
    </w:p>
    <w:p>
      <w:r>
        <w:t xml:space="preserve">Mikä moottoritie on lähellä Pyhän Laurin kirkkoa, joka on 18,9 mailia pitkä?</w:t>
      </w:r>
    </w:p>
    <w:p>
      <w:r>
        <w:rPr>
          <w:b/>
        </w:rPr>
        <w:t xml:space="preserve">Tulos</w:t>
      </w:r>
    </w:p>
    <w:p>
      <w:r>
        <w:t xml:space="preserve">M53-moottoritie</w:t>
      </w:r>
    </w:p>
    <w:p>
      <w:r>
        <w:rPr>
          <w:b/>
        </w:rPr>
        <w:t xml:space="preserve">Esimerkki 3.3064</w:t>
      </w:r>
    </w:p>
    <w:p>
      <w:r>
        <w:t xml:space="preserve">Kuka on vuonna 2001 Britannian singlelistalla ykköseksi nousseen singlen tekijän nuorempi veli?</w:t>
      </w:r>
    </w:p>
    <w:p>
      <w:r>
        <w:rPr>
          <w:b/>
        </w:rPr>
        <w:t xml:space="preserve">Tulos</w:t>
      </w:r>
    </w:p>
    <w:p>
      <w:r>
        <w:t xml:space="preserve">Van Dyke Parks</w:t>
      </w:r>
    </w:p>
    <w:p>
      <w:r>
        <w:rPr>
          <w:b/>
        </w:rPr>
        <w:t xml:space="preserve">Esimerkki 3.3065</w:t>
      </w:r>
    </w:p>
    <w:p>
      <w:r>
        <w:t xml:space="preserve">2048: Nowhere to Run oli esiosa elokuvalle, jonka ohjasi kuka?</w:t>
      </w:r>
    </w:p>
    <w:p>
      <w:r>
        <w:rPr>
          <w:b/>
        </w:rPr>
        <w:t xml:space="preserve">Tulos</w:t>
      </w:r>
    </w:p>
    <w:p>
      <w:r>
        <w:t xml:space="preserve">Denis Villeneuve</w:t>
      </w:r>
    </w:p>
    <w:p>
      <w:r>
        <w:rPr>
          <w:b/>
        </w:rPr>
        <w:t xml:space="preserve">Esimerkki 3.3066</w:t>
      </w:r>
    </w:p>
    <w:p>
      <w:r>
        <w:t xml:space="preserve">Ovatko Justin David Swibel ja Robert Lepage molemmat ohjaajia?</w:t>
      </w:r>
    </w:p>
    <w:p>
      <w:r>
        <w:rPr>
          <w:b/>
        </w:rPr>
        <w:t xml:space="preserve">Tulos</w:t>
      </w:r>
    </w:p>
    <w:p>
      <w:r>
        <w:t xml:space="preserve">kyllä</w:t>
      </w:r>
    </w:p>
    <w:p>
      <w:r>
        <w:rPr>
          <w:b/>
        </w:rPr>
        <w:t xml:space="preserve">Esimerkki 3.3067</w:t>
      </w:r>
    </w:p>
    <w:p>
      <w:r>
        <w:t xml:space="preserve">Kuka oli englantilainen huonekaluvalmistaja, joka perusti englantilaisen huonekaluja valmistavan yrityksen Lancasteriin, Lancashiren osavaltioon ja Lontooseen?</w:t>
      </w:r>
    </w:p>
    <w:p>
      <w:r>
        <w:rPr>
          <w:b/>
        </w:rPr>
        <w:t xml:space="preserve">Tulos</w:t>
      </w:r>
    </w:p>
    <w:p>
      <w:r>
        <w:t xml:space="preserve">Robert Gillow</w:t>
      </w:r>
    </w:p>
    <w:p>
      <w:r>
        <w:rPr>
          <w:b/>
        </w:rPr>
        <w:t xml:space="preserve">Esimerkki 3.3068</w:t>
      </w:r>
    </w:p>
    <w:p>
      <w:r>
        <w:t xml:space="preserve">Mikä NFL-joukkue valitsi ensimmäisen kierroksen varausvuoron vuonna 1995?</w:t>
      </w:r>
    </w:p>
    <w:p>
      <w:r>
        <w:rPr>
          <w:b/>
        </w:rPr>
        <w:t xml:space="preserve">Tulos</w:t>
      </w:r>
    </w:p>
    <w:p>
      <w:r>
        <w:t xml:space="preserve">Chicago Bears</w:t>
      </w:r>
    </w:p>
    <w:p>
      <w:r>
        <w:rPr>
          <w:b/>
        </w:rPr>
        <w:t xml:space="preserve">Esimerkki 3.3069</w:t>
      </w:r>
    </w:p>
    <w:p>
      <w:r>
        <w:t xml:space="preserve">Hacienda Resort Hotel and Casino sijaitsee missä Nevadan piirikunnassa?</w:t>
      </w:r>
    </w:p>
    <w:p>
      <w:r>
        <w:rPr>
          <w:b/>
        </w:rPr>
        <w:t xml:space="preserve">Tulos</w:t>
      </w:r>
    </w:p>
    <w:p>
      <w:r>
        <w:t xml:space="preserve">Clark County</w:t>
      </w:r>
    </w:p>
    <w:p>
      <w:r>
        <w:rPr>
          <w:b/>
        </w:rPr>
        <w:t xml:space="preserve">Esimerkki 3.3070</w:t>
      </w:r>
    </w:p>
    <w:p>
      <w:r>
        <w:t xml:space="preserve">Kumpi kasvi on useampi laji, Aquilegia vai Larrea?</w:t>
      </w:r>
    </w:p>
    <w:p>
      <w:r>
        <w:rPr>
          <w:b/>
        </w:rPr>
        <w:t xml:space="preserve">Tulos</w:t>
      </w:r>
    </w:p>
    <w:p>
      <w:r>
        <w:t xml:space="preserve">Larrea</w:t>
      </w:r>
    </w:p>
    <w:p>
      <w:r>
        <w:rPr>
          <w:b/>
        </w:rPr>
        <w:t xml:space="preserve">Esimerkki 3.3071</w:t>
      </w:r>
    </w:p>
    <w:p>
      <w:r>
        <w:t xml:space="preserve">Wayne R. Mass on entinen amerikkalaisen jalkapallon hyökkäävä taklaaja, joka pelasi viisi kautta National Football Leaguessa, hän pelasi yliopistojalkapalloa Clemsonin yliopistossa, joka on amerikkalainen julkinen, yhteiskouluopetusta tarjoava, maata ja merta tukeva tutkimusyliopisto Clemsonissa, missä osavaltiossa?</w:t>
      </w:r>
    </w:p>
    <w:p>
      <w:r>
        <w:rPr>
          <w:b/>
        </w:rPr>
        <w:t xml:space="preserve">Tulos</w:t>
      </w:r>
    </w:p>
    <w:p>
      <w:r>
        <w:t xml:space="preserve">Etelä-Carolina</w:t>
      </w:r>
    </w:p>
    <w:p>
      <w:r>
        <w:rPr>
          <w:b/>
        </w:rPr>
        <w:t xml:space="preserve">Esimerkki 3.3072</w:t>
      </w:r>
    </w:p>
    <w:p>
      <w:r>
        <w:t xml:space="preserve">Mihin elokuvagenreen kuuluvat elokuvat Meet the Patels ja Tintin ja minä?</w:t>
      </w:r>
    </w:p>
    <w:p>
      <w:r>
        <w:rPr>
          <w:b/>
        </w:rPr>
        <w:t xml:space="preserve">Tulos</w:t>
      </w:r>
    </w:p>
    <w:p>
      <w:r>
        <w:t xml:space="preserve">dokumentti</w:t>
      </w:r>
    </w:p>
    <w:p>
      <w:r>
        <w:rPr>
          <w:b/>
        </w:rPr>
        <w:t xml:space="preserve">Esimerkki 3.3073</w:t>
      </w:r>
    </w:p>
    <w:p>
      <w:r>
        <w:t xml:space="preserve">Kuka "Enkelin koskettama" -näyttelijä oli myös vihitty pappi?</w:t>
      </w:r>
    </w:p>
    <w:p>
      <w:r>
        <w:rPr>
          <w:b/>
        </w:rPr>
        <w:t xml:space="preserve">Tulos</w:t>
      </w:r>
    </w:p>
    <w:p>
      <w:r>
        <w:t xml:space="preserve">Della Reese</w:t>
      </w:r>
    </w:p>
    <w:p>
      <w:r>
        <w:rPr>
          <w:b/>
        </w:rPr>
        <w:t xml:space="preserve">Esimerkki 3.3074</w:t>
      </w:r>
    </w:p>
    <w:p>
      <w:r>
        <w:t xml:space="preserve">Mikä jumaluus on atsteekkien jumalan Q'uq'umatzin mesoamerikkalainen vastine?</w:t>
      </w:r>
    </w:p>
    <w:p>
      <w:r>
        <w:rPr>
          <w:b/>
        </w:rPr>
        <w:t xml:space="preserve">Tulos</w:t>
      </w:r>
    </w:p>
    <w:p>
      <w:r>
        <w:t xml:space="preserve">Quetzalcoatl</w:t>
      </w:r>
    </w:p>
    <w:p>
      <w:r>
        <w:rPr>
          <w:b/>
        </w:rPr>
        <w:t xml:space="preserve">Esimerkki 3.3075</w:t>
      </w:r>
    </w:p>
    <w:p>
      <w:r>
        <w:t xml:space="preserve">Syntyikö Seo Min-woo vai Toshi ensin?</w:t>
      </w:r>
    </w:p>
    <w:p>
      <w:r>
        <w:rPr>
          <w:b/>
        </w:rPr>
        <w:t xml:space="preserve">Tulos</w:t>
      </w:r>
    </w:p>
    <w:p>
      <w:r>
        <w:t xml:space="preserve">Toshimitsu Deyama</w:t>
      </w:r>
    </w:p>
    <w:p>
      <w:r>
        <w:rPr>
          <w:b/>
        </w:rPr>
        <w:t xml:space="preserve">Esimerkki 3.3076</w:t>
      </w:r>
    </w:p>
    <w:p>
      <w:r>
        <w:t xml:space="preserve">elokuvan Rakkautta muukalaiselta tähti on kotoisin mistä maasta, joka näytteli yhdessä Binnie Halen kanssa?</w:t>
      </w:r>
    </w:p>
    <w:p>
      <w:r>
        <w:rPr>
          <w:b/>
        </w:rPr>
        <w:t xml:space="preserve">Tulos</w:t>
      </w:r>
    </w:p>
    <w:p>
      <w:r>
        <w:t xml:space="preserve">Etelä-Afrikka</w:t>
      </w:r>
    </w:p>
    <w:p>
      <w:r>
        <w:rPr>
          <w:b/>
        </w:rPr>
        <w:t xml:space="preserve">Esimerkki 3.3077</w:t>
      </w:r>
    </w:p>
    <w:p>
      <w:r>
        <w:t xml:space="preserve">Kuka oli vuonna 1969 syntynyt, vuonna 1998 ARIA Music Awards -gaalassa esiintynyt ja Australian parlamentin nuorimpana naisena tunnettu?</w:t>
      </w:r>
    </w:p>
    <w:p>
      <w:r>
        <w:rPr>
          <w:b/>
        </w:rPr>
        <w:t xml:space="preserve">Tulos</w:t>
      </w:r>
    </w:p>
    <w:p>
      <w:r>
        <w:t xml:space="preserve">Stott Despoja</w:t>
      </w:r>
    </w:p>
    <w:p>
      <w:r>
        <w:rPr>
          <w:b/>
        </w:rPr>
        <w:t xml:space="preserve">Esimerkki 3.3078</w:t>
      </w:r>
    </w:p>
    <w:p>
      <w:r>
        <w:t xml:space="preserve">Carl Gunnar Michael Fant oli emeritusprofessori Tukholman yliopistossa Ruotsissa.</w:t>
      </w:r>
    </w:p>
    <w:p>
      <w:r>
        <w:rPr>
          <w:b/>
        </w:rPr>
        <w:t xml:space="preserve">Tulos</w:t>
      </w:r>
    </w:p>
    <w:p>
      <w:r>
        <w:t xml:space="preserve">KTH Royal Institute of Technology</w:t>
      </w:r>
    </w:p>
    <w:p>
      <w:r>
        <w:rPr>
          <w:b/>
        </w:rPr>
        <w:t xml:space="preserve">Esimerkki 3.3079</w:t>
      </w:r>
    </w:p>
    <w:p>
      <w:r>
        <w:t xml:space="preserve">Vinkuja on fiktiivinen hahmo, sika, minkä kirjailijan kirjassa "Eläinten tila", kirjassa häntä kuvataan vain lihavaksi possuksi, mutta vuoden 1954 elokuvassa hän on vaaleanpunainen sika, kun taas vuoden 1999 elokuvassa "Eläinten tila" hän on tamworthilainen sika, jolla on monokeli?</w:t>
      </w:r>
    </w:p>
    <w:p>
      <w:r>
        <w:rPr>
          <w:b/>
        </w:rPr>
        <w:t xml:space="preserve">Tulos</w:t>
      </w:r>
    </w:p>
    <w:p>
      <w:r>
        <w:t xml:space="preserve">George Orwell</w:t>
      </w:r>
    </w:p>
    <w:p>
      <w:r>
        <w:rPr>
          <w:b/>
        </w:rPr>
        <w:t xml:space="preserve">Esimerkki 3.3080</w:t>
      </w:r>
    </w:p>
    <w:p>
      <w:r>
        <w:t xml:space="preserve">Mitä tarkoittaa Yhdistyneen kuningaskunnan monarkian tunnuslause, josta käytetään yleisesti nimitystä Britannian monarkia?</w:t>
      </w:r>
    </w:p>
    <w:p>
      <w:r>
        <w:rPr>
          <w:b/>
        </w:rPr>
        <w:t xml:space="preserve">Tulos</w:t>
      </w:r>
    </w:p>
    <w:p>
      <w:r>
        <w:t xml:space="preserve">Jumala ja minun oikeuteni</w:t>
      </w:r>
    </w:p>
    <w:p>
      <w:r>
        <w:rPr>
          <w:b/>
        </w:rPr>
        <w:t xml:space="preserve">Esimerkki 3.3081</w:t>
      </w:r>
    </w:p>
    <w:p>
      <w:r>
        <w:t xml:space="preserve">Yksi Don Calfan tunnetuimmista rooleista oli palkkamurhaaja vuonna 1989 ilmestyneessä komediaelokuvassa, jonka ohjasi kuka?</w:t>
      </w:r>
    </w:p>
    <w:p>
      <w:r>
        <w:rPr>
          <w:b/>
        </w:rPr>
        <w:t xml:space="preserve">Tulos</w:t>
      </w:r>
    </w:p>
    <w:p>
      <w:r>
        <w:t xml:space="preserve">Ted Kotcheff</w:t>
      </w:r>
    </w:p>
    <w:p>
      <w:r>
        <w:rPr>
          <w:b/>
        </w:rPr>
        <w:t xml:space="preserve">Esimerkki 3.3082</w:t>
      </w:r>
    </w:p>
    <w:p>
      <w:r>
        <w:t xml:space="preserve">Kuka ohjasi tämän vuonna 2016 ilmestyneen amerikkalaisen romanttisen draamakomedian, jonka pääosassa on amerikkalainen näyttelijä, koomikko, käsikirjoittaja ja tuottaja, joka tunnetaan parhaiten roolistaan Rodney Ruxxina elokuvassa "The League"?</w:t>
      </w:r>
    </w:p>
    <w:p>
      <w:r>
        <w:rPr>
          <w:b/>
        </w:rPr>
        <w:t xml:space="preserve">Tulos</w:t>
      </w:r>
    </w:p>
    <w:p>
      <w:r>
        <w:t xml:space="preserve">Sophie Goodhart</w:t>
      </w:r>
    </w:p>
    <w:p>
      <w:r>
        <w:rPr>
          <w:b/>
        </w:rPr>
        <w:t xml:space="preserve">Esimerkki 3.3083</w:t>
      </w:r>
    </w:p>
    <w:p>
      <w:r>
        <w:t xml:space="preserve">Millaisia julkaisuja ovat sekä politiikkaan ja talouteen keskittyvä The American Interest että tosi-tv-uutisiin erikoistunut OK!?</w:t>
      </w:r>
    </w:p>
    <w:p>
      <w:r>
        <w:rPr>
          <w:b/>
        </w:rPr>
        <w:t xml:space="preserve">Tulos</w:t>
      </w:r>
    </w:p>
    <w:p>
      <w:r>
        <w:t xml:space="preserve">lehti</w:t>
      </w:r>
    </w:p>
    <w:p>
      <w:r>
        <w:rPr>
          <w:b/>
        </w:rPr>
        <w:t xml:space="preserve">Esimerkki 3.3084</w:t>
      </w:r>
    </w:p>
    <w:p>
      <w:r>
        <w:t xml:space="preserve">Kumpi julkaistiin ensin, TEG vai TransAmerica?</w:t>
      </w:r>
    </w:p>
    <w:p>
      <w:r>
        <w:rPr>
          <w:b/>
        </w:rPr>
        <w:t xml:space="preserve">Tulos</w:t>
      </w:r>
    </w:p>
    <w:p>
      <w:r>
        <w:t xml:space="preserve">TEG</w:t>
      </w:r>
    </w:p>
    <w:p>
      <w:r>
        <w:rPr>
          <w:b/>
        </w:rPr>
        <w:t xml:space="preserve">Esimerkki 3.3085</w:t>
      </w:r>
    </w:p>
    <w:p>
      <w:r>
        <w:t xml:space="preserve">Steve Joseph Nemeth oli amerikkalaisen jalkapallon pelinrakentaja, joka pelasi kaksi kautta Chicago Rocketsin ja Baltimore Coltsin (Baltimore Colts) joukkueessa, joka oli amerikkalaisen jalkapallon ammattilaisjoukkue, jonka kotipaikka oli Baltimore, missä Yhdysvaltain osavaltiossa?</w:t>
      </w:r>
    </w:p>
    <w:p>
      <w:r>
        <w:rPr>
          <w:b/>
        </w:rPr>
        <w:t xml:space="preserve">Tulos</w:t>
      </w:r>
    </w:p>
    <w:p>
      <w:r>
        <w:t xml:space="preserve">Maryland</w:t>
      </w:r>
    </w:p>
    <w:p>
      <w:r>
        <w:rPr>
          <w:b/>
        </w:rPr>
        <w:t xml:space="preserve">Esimerkki 3.3086</w:t>
      </w:r>
    </w:p>
    <w:p>
      <w:r>
        <w:t xml:space="preserve">Minkä brittiläisen haudan mukaan nimetään veturi?</w:t>
      </w:r>
    </w:p>
    <w:p>
      <w:r>
        <w:rPr>
          <w:b/>
        </w:rPr>
        <w:t xml:space="preserve">Tulos</w:t>
      </w:r>
    </w:p>
    <w:p>
      <w:r>
        <w:t xml:space="preserve">Tuntematon soturi</w:t>
      </w:r>
    </w:p>
    <w:p>
      <w:r>
        <w:rPr>
          <w:b/>
        </w:rPr>
        <w:t xml:space="preserve">Esimerkki 3.3087</w:t>
      </w:r>
    </w:p>
    <w:p>
      <w:r>
        <w:t xml:space="preserve">Missä maakunnassa Quilmes Rockin sponsori perustettiin?</w:t>
      </w:r>
    </w:p>
    <w:p>
      <w:r>
        <w:rPr>
          <w:b/>
        </w:rPr>
        <w:t xml:space="preserve">Tulos</w:t>
      </w:r>
    </w:p>
    <w:p>
      <w:r>
        <w:t xml:space="preserve">Buenos Aires</w:t>
      </w:r>
    </w:p>
    <w:p>
      <w:r>
        <w:rPr>
          <w:b/>
        </w:rPr>
        <w:t xml:space="preserve">Esimerkki 3.3088</w:t>
      </w:r>
    </w:p>
    <w:p>
      <w:r>
        <w:t xml:space="preserve">Onko sekä Libertia- että Dypsis-lajistossa seitsemän Uudessa-Seelannissa endeemistä lajia?</w:t>
      </w:r>
    </w:p>
    <w:p>
      <w:r>
        <w:rPr>
          <w:b/>
        </w:rPr>
        <w:t xml:space="preserve">Tulos</w:t>
      </w:r>
    </w:p>
    <w:p>
      <w:r>
        <w:t xml:space="preserve">ei</w:t>
      </w:r>
    </w:p>
    <w:p>
      <w:r>
        <w:rPr>
          <w:b/>
        </w:rPr>
        <w:t xml:space="preserve">Esimerkki 3.3089</w:t>
      </w:r>
    </w:p>
    <w:p>
      <w:r>
        <w:t xml:space="preserve">Kuka brittiläinen tietojenkäsittelytieteilijä kehitti algoritmin merkkijonojen lajittelua varten vuosina 1959/1960?</w:t>
      </w:r>
    </w:p>
    <w:p>
      <w:r>
        <w:rPr>
          <w:b/>
        </w:rPr>
        <w:t xml:space="preserve">Tulos</w:t>
      </w:r>
    </w:p>
    <w:p>
      <w:r>
        <w:t xml:space="preserve">Tony Hoare</w:t>
      </w:r>
    </w:p>
    <w:p>
      <w:r>
        <w:rPr>
          <w:b/>
        </w:rPr>
        <w:t xml:space="preserve">Esimerkki 3.3090</w:t>
      </w:r>
    </w:p>
    <w:p>
      <w:r>
        <w:t xml:space="preserve">Minä vuonna Lori Drew vapautettiin syytteestä Computer Fraud and Abuse Act -lain rikkomisesta?</w:t>
      </w:r>
    </w:p>
    <w:p>
      <w:r>
        <w:rPr>
          <w:b/>
        </w:rPr>
        <w:t xml:space="preserve">Tulos</w:t>
      </w:r>
    </w:p>
    <w:p>
      <w:r>
        <w:t xml:space="preserve">2009</w:t>
      </w:r>
    </w:p>
    <w:p>
      <w:r>
        <w:rPr>
          <w:b/>
        </w:rPr>
        <w:t xml:space="preserve">Esimerkki 3.3091</w:t>
      </w:r>
    </w:p>
    <w:p>
      <w:r>
        <w:t xml:space="preserve">Mikä oli päätoimittaja/suunnittelija Stan Leen ja taiteilija/suunnittelija Jack Kirbyn luoman ensimmäisen supersankariryhmän alkuperäinen nimi?</w:t>
      </w:r>
    </w:p>
    <w:p>
      <w:r>
        <w:rPr>
          <w:b/>
        </w:rPr>
        <w:t xml:space="preserve">Tulos</w:t>
      </w:r>
    </w:p>
    <w:p>
      <w:r>
        <w:t xml:space="preserve">Baxter-rakennus</w:t>
      </w:r>
    </w:p>
    <w:p>
      <w:r>
        <w:rPr>
          <w:b/>
        </w:rPr>
        <w:t xml:space="preserve">Esimerkki 3.3092</w:t>
      </w:r>
    </w:p>
    <w:p>
      <w:r>
        <w:t xml:space="preserve">Wendy McNeil Carter on hahmo, jonka on luonut laulaja, joka tunnetaan parhaiten Broadway-musikaalin samannimisestä roolista?</w:t>
      </w:r>
    </w:p>
    <w:p>
      <w:r>
        <w:rPr>
          <w:b/>
        </w:rPr>
        <w:t xml:space="preserve">Tulos</w:t>
      </w:r>
    </w:p>
    <w:p>
      <w:r>
        <w:t xml:space="preserve">Annie</w:t>
      </w:r>
    </w:p>
    <w:p>
      <w:r>
        <w:rPr>
          <w:b/>
        </w:rPr>
        <w:t xml:space="preserve">Esimerkki 3.3093</w:t>
      </w:r>
    </w:p>
    <w:p>
      <w:r>
        <w:t xml:space="preserve">Missä piirikunnassa New Hampshiren Franconiassa sijaitsevan vuoristoparin mukaan nimetty kylä sijaitsee?</w:t>
      </w:r>
    </w:p>
    <w:p>
      <w:r>
        <w:rPr>
          <w:b/>
        </w:rPr>
        <w:t xml:space="preserve">Tulos</w:t>
      </w:r>
    </w:p>
    <w:p>
      <w:r>
        <w:t xml:space="preserve">Coosin piirikunta</w:t>
      </w:r>
    </w:p>
    <w:p>
      <w:r>
        <w:rPr>
          <w:b/>
        </w:rPr>
        <w:t xml:space="preserve">Esimerkki 3.3094</w:t>
      </w:r>
    </w:p>
    <w:p>
      <w:r>
        <w:t xml:space="preserve">Milloin syntyi amerikkalainen näyttelijä ja elokuvantekijä, jolla oli sivuosia Lincolnissa ja The Fugitive -elokuvassa?</w:t>
      </w:r>
    </w:p>
    <w:p>
      <w:r>
        <w:rPr>
          <w:b/>
        </w:rPr>
        <w:t xml:space="preserve">Tulos</w:t>
      </w:r>
    </w:p>
    <w:p>
      <w:r>
        <w:t xml:space="preserve">15. syyskuuta 1946</w:t>
      </w:r>
    </w:p>
    <w:p>
      <w:r>
        <w:rPr>
          <w:b/>
        </w:rPr>
        <w:t xml:space="preserve">Esimerkki 3.3095</w:t>
      </w:r>
    </w:p>
    <w:p>
      <w:r>
        <w:t xml:space="preserve">Kuinka monta päätä peli koostuu lajista, jota Elisabeth Högström pelaa?</w:t>
      </w:r>
    </w:p>
    <w:p>
      <w:r>
        <w:rPr>
          <w:b/>
        </w:rPr>
        <w:t xml:space="preserve">Tulos</w:t>
      </w:r>
    </w:p>
    <w:p>
      <w:r>
        <w:t xml:space="preserve">kahdeksan tai kymmenen</w:t>
      </w:r>
    </w:p>
    <w:p>
      <w:r>
        <w:rPr>
          <w:b/>
        </w:rPr>
        <w:t xml:space="preserve">Esimerkki 3.3096</w:t>
      </w:r>
    </w:p>
    <w:p>
      <w:r>
        <w:t xml:space="preserve">Mitä genreä ovat sekä Turvallisuuskoulutus että National Lampoon's Vacation?</w:t>
      </w:r>
    </w:p>
    <w:p>
      <w:r>
        <w:rPr>
          <w:b/>
        </w:rPr>
        <w:t xml:space="preserve">Tulos</w:t>
      </w:r>
    </w:p>
    <w:p>
      <w:r>
        <w:t xml:space="preserve">komedia</w:t>
      </w:r>
    </w:p>
    <w:p>
      <w:r>
        <w:rPr>
          <w:b/>
        </w:rPr>
        <w:t xml:space="preserve">Esimerkki 3.3097</w:t>
      </w:r>
    </w:p>
    <w:p>
      <w:r>
        <w:t xml:space="preserve">Minkä elokuvan pääosassa oli epävirallinen joukko viihdyttäjiä, jotka keskittyivät Las Vegasin kasinokohtaukseen, ja sen ohjasi Lewis Milestone?</w:t>
      </w:r>
    </w:p>
    <w:p>
      <w:r>
        <w:rPr>
          <w:b/>
        </w:rPr>
        <w:t xml:space="preserve">Tulos</w:t>
      </w:r>
    </w:p>
    <w:p>
      <w:r>
        <w:t xml:space="preserve">Ocean's 11</w:t>
      </w:r>
    </w:p>
    <w:p>
      <w:r>
        <w:rPr>
          <w:b/>
        </w:rPr>
        <w:t xml:space="preserve">Esimerkki 3.3098</w:t>
      </w:r>
    </w:p>
    <w:p>
      <w:r>
        <w:t xml:space="preserve">LeVar Burton esittää Kunta Kinteä minisarjassa, joka perustuu minkä kirjailijan romaaniin?</w:t>
      </w:r>
    </w:p>
    <w:p>
      <w:r>
        <w:rPr>
          <w:b/>
        </w:rPr>
        <w:t xml:space="preserve">Tulos</w:t>
      </w:r>
    </w:p>
    <w:p>
      <w:r>
        <w:t xml:space="preserve">Alex Haley</w:t>
      </w:r>
    </w:p>
    <w:p>
      <w:r>
        <w:rPr>
          <w:b/>
        </w:rPr>
        <w:t xml:space="preserve">Esimerkki 3.3099</w:t>
      </w:r>
    </w:p>
    <w:p>
      <w:r>
        <w:t xml:space="preserve">Kumpi syntyi aikaisemmin, Tim Rice vai Irving Stone?</w:t>
      </w:r>
    </w:p>
    <w:p>
      <w:r>
        <w:rPr>
          <w:b/>
        </w:rPr>
        <w:t xml:space="preserve">Tulos</w:t>
      </w:r>
    </w:p>
    <w:p>
      <w:r>
        <w:t xml:space="preserve">Irving Stone</w:t>
      </w:r>
    </w:p>
    <w:p>
      <w:r>
        <w:rPr>
          <w:b/>
        </w:rPr>
        <w:t xml:space="preserve">Esimerkki 3.3100</w:t>
      </w:r>
    </w:p>
    <w:p>
      <w:r>
        <w:t xml:space="preserve">Mikä on elokuvan Contra Conspiracy tuottajayhtiön ja Charlie Chaplinin romanttisen komedian nimi vuodelta 1931 yhteinen?</w:t>
      </w:r>
    </w:p>
    <w:p>
      <w:r>
        <w:rPr>
          <w:b/>
        </w:rPr>
        <w:t xml:space="preserve">Tulos</w:t>
      </w:r>
    </w:p>
    <w:p>
      <w:r>
        <w:t xml:space="preserve">Kaupungin valot</w:t>
      </w:r>
    </w:p>
    <w:p>
      <w:r>
        <w:rPr>
          <w:b/>
        </w:rPr>
        <w:t xml:space="preserve">Esimerkki 3.3101</w:t>
      </w:r>
    </w:p>
    <w:p>
      <w:r>
        <w:t xml:space="preserve">Mitä Lontoon kaupunginosaa edustaa Iain Duncan Smith, ja siihen kuuluu Hatch Lanen piiri, joka on yksi Chingfordin ja Woodford Greenin vaalipiirin kuudesta piiristä?</w:t>
      </w:r>
    </w:p>
    <w:p>
      <w:r>
        <w:rPr>
          <w:b/>
        </w:rPr>
        <w:t xml:space="preserve">Tulos</w:t>
      </w:r>
    </w:p>
    <w:p>
      <w:r>
        <w:t xml:space="preserve">Waltham Forest</w:t>
      </w:r>
    </w:p>
    <w:p>
      <w:r>
        <w:rPr>
          <w:b/>
        </w:rPr>
        <w:t xml:space="preserve">Esimerkki 3.3102</w:t>
      </w:r>
    </w:p>
    <w:p>
      <w:r>
        <w:t xml:space="preserve">Mitä työtä Ingeborg Bachmann ja Jean Toomer tekevät?</w:t>
      </w:r>
    </w:p>
    <w:p>
      <w:r>
        <w:rPr>
          <w:b/>
        </w:rPr>
        <w:t xml:space="preserve">Tulos</w:t>
      </w:r>
    </w:p>
    <w:p>
      <w:r>
        <w:t xml:space="preserve">runoilija</w:t>
      </w:r>
    </w:p>
    <w:p>
      <w:r>
        <w:rPr>
          <w:b/>
        </w:rPr>
        <w:t xml:space="preserve">Esimerkki 3.3103</w:t>
      </w:r>
    </w:p>
    <w:p>
      <w:r>
        <w:t xml:space="preserve">Curfew Must Not Ring Tonight on kertova runo, jonka kirjoitti vuonna Rose Hartwick Thorpe oli yhdysvaltalainen runoilija ja kirjailija, joka muistetaan suurelta osin kertovasta runostaan.</w:t>
      </w:r>
    </w:p>
    <w:p>
      <w:r>
        <w:rPr>
          <w:b/>
        </w:rPr>
        <w:t xml:space="preserve">Tulos</w:t>
      </w:r>
    </w:p>
    <w:p>
      <w:r>
        <w:t xml:space="preserve">1867</w:t>
      </w:r>
    </w:p>
    <w:p>
      <w:r>
        <w:rPr>
          <w:b/>
        </w:rPr>
        <w:t xml:space="preserve">Esimerkki 3.3104</w:t>
      </w:r>
    </w:p>
    <w:p>
      <w:r>
        <w:t xml:space="preserve">True Williams kuvitti ensimmäisenä minkä Mark Twainin romaanin nimihenkilön?</w:t>
      </w:r>
    </w:p>
    <w:p>
      <w:r>
        <w:rPr>
          <w:b/>
        </w:rPr>
        <w:t xml:space="preserve">Tulos</w:t>
      </w:r>
    </w:p>
    <w:p>
      <w:r>
        <w:t xml:space="preserve">Thomas "Tom" Sawyer</w:t>
      </w:r>
    </w:p>
    <w:p>
      <w:r>
        <w:rPr>
          <w:b/>
        </w:rPr>
        <w:t xml:space="preserve">Esimerkki 3.3105</w:t>
      </w:r>
    </w:p>
    <w:p>
      <w:r>
        <w:t xml:space="preserve">Mikä on suuren elokuvasäveltäjä Henryn tyttären Monica Mancinin pääura?</w:t>
      </w:r>
    </w:p>
    <w:p>
      <w:r>
        <w:rPr>
          <w:b/>
        </w:rPr>
        <w:t xml:space="preserve">Tulos</w:t>
      </w:r>
    </w:p>
    <w:p>
      <w:r>
        <w:t xml:space="preserve">laulaja</w:t>
      </w:r>
    </w:p>
    <w:p>
      <w:r>
        <w:rPr>
          <w:b/>
        </w:rPr>
        <w:t xml:space="preserve">Esimerkki 3.3106</w:t>
      </w:r>
    </w:p>
    <w:p>
      <w:r>
        <w:t xml:space="preserve">Mitä yhteistä on Everybody Get Upilla ja I Love Rock 'n' Rollilla?</w:t>
      </w:r>
    </w:p>
    <w:p>
      <w:r>
        <w:rPr>
          <w:b/>
        </w:rPr>
        <w:t xml:space="preserve">Tulos</w:t>
      </w:r>
    </w:p>
    <w:p>
      <w:r>
        <w:t xml:space="preserve">laulu</w:t>
      </w:r>
    </w:p>
    <w:p>
      <w:r>
        <w:rPr>
          <w:b/>
        </w:rPr>
        <w:t xml:space="preserve">Esimerkki 3.3107</w:t>
      </w:r>
    </w:p>
    <w:p>
      <w:r>
        <w:t xml:space="preserve">Mikä ammatti yhdistää E. Elias Merhigeä ja Jean-Pierre Jeunet'ta?</w:t>
      </w:r>
    </w:p>
    <w:p>
      <w:r>
        <w:rPr>
          <w:b/>
        </w:rPr>
        <w:t xml:space="preserve">Tulos</w:t>
      </w:r>
    </w:p>
    <w:p>
      <w:r>
        <w:t xml:space="preserve">elokuvaohjaaja</w:t>
      </w:r>
    </w:p>
    <w:p>
      <w:r>
        <w:rPr>
          <w:b/>
        </w:rPr>
        <w:t xml:space="preserve">Esimerkki 3.3108</w:t>
      </w:r>
    </w:p>
    <w:p>
      <w:r>
        <w:t xml:space="preserve">Kuka jakoi elokuvan, jossa 30.10.1964 syntynyt näyttelijä oli mukana?</w:t>
      </w:r>
    </w:p>
    <w:p>
      <w:r>
        <w:rPr>
          <w:b/>
        </w:rPr>
        <w:t xml:space="preserve">Tulos</w:t>
      </w:r>
    </w:p>
    <w:p>
      <w:r>
        <w:t xml:space="preserve">Warner Bros</w:t>
      </w:r>
    </w:p>
    <w:p>
      <w:r>
        <w:rPr>
          <w:b/>
        </w:rPr>
        <w:t xml:space="preserve">Esimerkki 3.3109</w:t>
      </w:r>
    </w:p>
    <w:p>
      <w:r>
        <w:t xml:space="preserve">Mikä on Galaxy Fliamentin kompakti tunniste 1996astro, joka tunnetaan myös nimellä?</w:t>
      </w:r>
    </w:p>
    <w:p>
      <w:r>
        <w:rPr>
          <w:b/>
        </w:rPr>
        <w:t xml:space="preserve">Tulos</w:t>
      </w:r>
    </w:p>
    <w:p>
      <w:r>
        <w:t xml:space="preserve">Bibcode</w:t>
      </w:r>
    </w:p>
    <w:p>
      <w:r>
        <w:rPr>
          <w:b/>
        </w:rPr>
        <w:t xml:space="preserve">Esimerkki 3.3110</w:t>
      </w:r>
    </w:p>
    <w:p>
      <w:r>
        <w:t xml:space="preserve">Minkä yhtyeen vuonna 2006 ilmestyneellä albumilla kuullaan Kurt Cobainin perustaman yhtyeen kitaristia?</w:t>
      </w:r>
    </w:p>
    <w:p>
      <w:r>
        <w:rPr>
          <w:b/>
        </w:rPr>
        <w:t xml:space="preserve">Tulos</w:t>
      </w:r>
    </w:p>
    <w:p>
      <w:r>
        <w:t xml:space="preserve">Foo Fighters</w:t>
      </w:r>
    </w:p>
    <w:p>
      <w:r>
        <w:rPr>
          <w:b/>
        </w:rPr>
        <w:t xml:space="preserve">Esimerkki 3.3111</w:t>
      </w:r>
    </w:p>
    <w:p>
      <w:r>
        <w:t xml:space="preserve">Missä hallinnollisessa tehtävässä kuvernööri Jennifer Granholm toimi Michiganissa vuonna 2000?</w:t>
      </w:r>
    </w:p>
    <w:p>
      <w:r>
        <w:rPr>
          <w:b/>
        </w:rPr>
        <w:t xml:space="preserve">Tulos</w:t>
      </w:r>
    </w:p>
    <w:p>
      <w:r>
        <w:t xml:space="preserve">Michiganin yleinen syyttäjä</w:t>
      </w:r>
    </w:p>
    <w:p>
      <w:r>
        <w:rPr>
          <w:b/>
        </w:rPr>
        <w:t xml:space="preserve">Esimerkki 3.3112</w:t>
      </w:r>
    </w:p>
    <w:p>
      <w:r>
        <w:t xml:space="preserve">Mihin kasvisukuun kuuluu se mangrovepuulaji, josta ei löydy Parasesarma leptosomaa?</w:t>
      </w:r>
    </w:p>
    <w:p>
      <w:r>
        <w:rPr>
          <w:b/>
        </w:rPr>
        <w:t xml:space="preserve">Tulos</w:t>
      </w:r>
    </w:p>
    <w:p>
      <w:r>
        <w:t xml:space="preserve">Acanthaceae</w:t>
      </w:r>
    </w:p>
    <w:p>
      <w:r>
        <w:rPr>
          <w:b/>
        </w:rPr>
        <w:t xml:space="preserve">Esimerkki 3.3113</w:t>
      </w:r>
    </w:p>
    <w:p>
      <w:r>
        <w:t xml:space="preserve">Mikä oli Yhdistyneen kuningaskunnan toiseksi suurimman snooker-turnauksen voittajan kansalaisuus vuonna 2006?</w:t>
      </w:r>
    </w:p>
    <w:p>
      <w:r>
        <w:rPr>
          <w:b/>
        </w:rPr>
        <w:t xml:space="preserve">Tulos</w:t>
      </w:r>
    </w:p>
    <w:p>
      <w:r>
        <w:t xml:space="preserve">Englanti</w:t>
      </w:r>
    </w:p>
    <w:p>
      <w:r>
        <w:rPr>
          <w:b/>
        </w:rPr>
        <w:t xml:space="preserve">Esimerkki 3.3114</w:t>
      </w:r>
    </w:p>
    <w:p>
      <w:r>
        <w:t xml:space="preserve">Wisconsin Badgers -jalkapallojoukkueella on ollut Heisman-voittaja pelaaja, jolla on mikä lempinimi?</w:t>
      </w:r>
    </w:p>
    <w:p>
      <w:r>
        <w:rPr>
          <w:b/>
        </w:rPr>
        <w:t xml:space="preserve">Tulos</w:t>
      </w:r>
    </w:p>
    <w:p>
      <w:r>
        <w:t xml:space="preserve">Rautahevonen</w:t>
      </w:r>
    </w:p>
    <w:p>
      <w:r>
        <w:rPr>
          <w:b/>
        </w:rPr>
        <w:t xml:space="preserve">Esimerkki 3.3115</w:t>
      </w:r>
    </w:p>
    <w:p>
      <w:r>
        <w:t xml:space="preserve">Mikä elokuvastudio julkaisi sekä Finding Nemon että Flubberin?</w:t>
      </w:r>
    </w:p>
    <w:p>
      <w:r>
        <w:rPr>
          <w:b/>
        </w:rPr>
        <w:t xml:space="preserve">Tulos</w:t>
      </w:r>
    </w:p>
    <w:p>
      <w:r>
        <w:t xml:space="preserve">Walt Disney Pictures</w:t>
      </w:r>
    </w:p>
    <w:p>
      <w:r>
        <w:rPr>
          <w:b/>
        </w:rPr>
        <w:t xml:space="preserve">Esimerkki 3.3116</w:t>
      </w:r>
    </w:p>
    <w:p>
      <w:r>
        <w:t xml:space="preserve">Kuka oli Sesame Workshopin tuottaman ja Joan Ganz Cooneyn ja Lloyd Morrisettin luoman lasten tv-sarjan alkuperäinen vastaava tuottaja?</w:t>
      </w:r>
    </w:p>
    <w:p>
      <w:r>
        <w:rPr>
          <w:b/>
        </w:rPr>
        <w:t xml:space="preserve">Tulos</w:t>
      </w:r>
    </w:p>
    <w:p>
      <w:r>
        <w:t xml:space="preserve">David Connell</w:t>
      </w:r>
    </w:p>
    <w:p>
      <w:r>
        <w:rPr>
          <w:b/>
        </w:rPr>
        <w:t xml:space="preserve">Esimerkki 3.3117</w:t>
      </w:r>
    </w:p>
    <w:p>
      <w:r>
        <w:t xml:space="preserve">Trish Sie oli ohjaajana tulevan musikaalikomediaelokuvan käsikirjoittajana, jonka on kirjoittanut kuka?</w:t>
      </w:r>
    </w:p>
    <w:p>
      <w:r>
        <w:rPr>
          <w:b/>
        </w:rPr>
        <w:t xml:space="preserve">Tulos</w:t>
      </w:r>
    </w:p>
    <w:p>
      <w:r>
        <w:t xml:space="preserve">Kay Cannon</w:t>
      </w:r>
    </w:p>
    <w:p>
      <w:r>
        <w:rPr>
          <w:b/>
        </w:rPr>
        <w:t xml:space="preserve">Esimerkki 3.3118</w:t>
      </w:r>
    </w:p>
    <w:p>
      <w:r>
        <w:t xml:space="preserve">Kuka englantilainen muusikko kirjoitti kappaleen maailmanrauhasta, joka on soolopianotulkinta Reimagining-levyllä?</w:t>
      </w:r>
    </w:p>
    <w:p>
      <w:r>
        <w:rPr>
          <w:b/>
        </w:rPr>
        <w:t xml:space="preserve">Tulos</w:t>
      </w:r>
    </w:p>
    <w:p>
      <w:r>
        <w:t xml:space="preserve">John Lennon</w:t>
      </w:r>
    </w:p>
    <w:p>
      <w:r>
        <w:rPr>
          <w:b/>
        </w:rPr>
        <w:t xml:space="preserve">Esimerkki 3.3119</w:t>
      </w:r>
    </w:p>
    <w:p>
      <w:r>
        <w:t xml:space="preserve">Kuka Westlifen jäsen ei osallistunut Turnaround-kiertueelle?</w:t>
      </w:r>
    </w:p>
    <w:p>
      <w:r>
        <w:rPr>
          <w:b/>
        </w:rPr>
        <w:t xml:space="preserve">Tulos</w:t>
      </w:r>
    </w:p>
    <w:p>
      <w:r>
        <w:t xml:space="preserve">Brian McFadden</w:t>
      </w:r>
    </w:p>
    <w:p>
      <w:r>
        <w:rPr>
          <w:b/>
        </w:rPr>
        <w:t xml:space="preserve">Esimerkki 3.3120</w:t>
      </w:r>
    </w:p>
    <w:p>
      <w:r>
        <w:t xml:space="preserve">Mistä bändi, joka julkaisi live-dvd:n Funeral Marches and Warsongs, on kotoisin?</w:t>
      </w:r>
    </w:p>
    <w:p>
      <w:r>
        <w:rPr>
          <w:b/>
        </w:rPr>
        <w:t xml:space="preserve">Tulos</w:t>
      </w:r>
    </w:p>
    <w:p>
      <w:r>
        <w:t xml:space="preserve">Norrköping, Ruotsi</w:t>
      </w:r>
    </w:p>
    <w:p>
      <w:r>
        <w:rPr>
          <w:b/>
        </w:rPr>
        <w:t xml:space="preserve">Esimerkki 3.3121</w:t>
      </w:r>
    </w:p>
    <w:p>
      <w:r>
        <w:t xml:space="preserve">"Elegantly Wasted" on australialaisen rockyhtye INXS:n albumin "Elegantly Wasted" ensimmäinen single ja nimikkokappale. INXS perustettiin The Farriss Brothers -nimisenä vuonna?</w:t>
      </w:r>
    </w:p>
    <w:p>
      <w:r>
        <w:rPr>
          <w:b/>
        </w:rPr>
        <w:t xml:space="preserve">Tulos</w:t>
      </w:r>
    </w:p>
    <w:p>
      <w:r>
        <w:t xml:space="preserve">1977</w:t>
      </w:r>
    </w:p>
    <w:p>
      <w:r>
        <w:rPr>
          <w:b/>
        </w:rPr>
        <w:t xml:space="preserve">Esimerkki 3.3122</w:t>
      </w:r>
    </w:p>
    <w:p>
      <w:r>
        <w:t xml:space="preserve">Mikä The Lego Ninjago Movie -elokuvan näyttelijä näyttelee Portlandia-sarjassa?</w:t>
      </w:r>
    </w:p>
    <w:p>
      <w:r>
        <w:rPr>
          <w:b/>
        </w:rPr>
        <w:t xml:space="preserve">Tulos</w:t>
      </w:r>
    </w:p>
    <w:p>
      <w:r>
        <w:t xml:space="preserve">Fred Armisen</w:t>
      </w:r>
    </w:p>
    <w:p>
      <w:r>
        <w:rPr>
          <w:b/>
        </w:rPr>
        <w:t xml:space="preserve">Esimerkki 3.3123</w:t>
      </w:r>
    </w:p>
    <w:p>
      <w:r>
        <w:t xml:space="preserve">Mikä kappale, jonka Billboard-lehti nimesi 2000-luvun vuosikymmenen Adult Pop Charts -listan ykköseksi, oli The Callingin debyyttialbumilla Camino Palmero?</w:t>
      </w:r>
    </w:p>
    <w:p>
      <w:r>
        <w:rPr>
          <w:b/>
        </w:rPr>
        <w:t xml:space="preserve">Tulos</w:t>
      </w:r>
    </w:p>
    <w:p>
      <w:r>
        <w:t xml:space="preserve">Minne ikinä menetkin</w:t>
      </w:r>
    </w:p>
    <w:p>
      <w:r>
        <w:rPr>
          <w:b/>
        </w:rPr>
        <w:t xml:space="preserve">Esimerkki 3.3124</w:t>
      </w:r>
    </w:p>
    <w:p>
      <w:r>
        <w:t xml:space="preserve">Minkä yhtyeen jäsenenä Out of Sync -kirjan kirjoittaja tunnettiin?</w:t>
      </w:r>
    </w:p>
    <w:p>
      <w:r>
        <w:rPr>
          <w:b/>
        </w:rPr>
        <w:t xml:space="preserve">Tulos</w:t>
      </w:r>
    </w:p>
    <w:p>
      <w:r>
        <w:t xml:space="preserve">NSYNC</w:t>
      </w:r>
    </w:p>
    <w:p>
      <w:r>
        <w:rPr>
          <w:b/>
        </w:rPr>
        <w:t xml:space="preserve">Esimerkki 3.3125</w:t>
      </w:r>
    </w:p>
    <w:p>
      <w:r>
        <w:t xml:space="preserve">Gilles Tschudi esiintyi vuonna 2014 draamaelokuvassa, jonka kirjoitti ja ohjasi kuka?</w:t>
      </w:r>
    </w:p>
    <w:p>
      <w:r>
        <w:rPr>
          <w:b/>
        </w:rPr>
        <w:t xml:space="preserve">Tulos</w:t>
      </w:r>
    </w:p>
    <w:p>
      <w:r>
        <w:t xml:space="preserve">Olivier Assayas</w:t>
      </w:r>
    </w:p>
    <w:p>
      <w:r>
        <w:rPr>
          <w:b/>
        </w:rPr>
        <w:t xml:space="preserve">Esimerkki 3.3126</w:t>
      </w:r>
    </w:p>
    <w:p>
      <w:r>
        <w:t xml:space="preserve">Flip Saunders oli yhdysvaltalainen koripalloilija ja valmentaja, minkä yhdysvaltalaisen ammattilaiskoripallojoukkueen, jonka kotipaikka oli Detroit, Michigan?</w:t>
      </w:r>
    </w:p>
    <w:p>
      <w:r>
        <w:rPr>
          <w:b/>
        </w:rPr>
        <w:t xml:space="preserve">Tulos</w:t>
      </w:r>
    </w:p>
    <w:p>
      <w:r>
        <w:t xml:space="preserve">Detroit Pistons</w:t>
      </w:r>
    </w:p>
    <w:p>
      <w:r>
        <w:rPr>
          <w:b/>
        </w:rPr>
        <w:t xml:space="preserve">Esimerkki 3.3127</w:t>
      </w:r>
    </w:p>
    <w:p>
      <w:r>
        <w:t xml:space="preserve">Mikä on Frederick Smythin syntymäkaupungin väkiluku vuonna 2010?</w:t>
      </w:r>
    </w:p>
    <w:p>
      <w:r>
        <w:rPr>
          <w:b/>
        </w:rPr>
        <w:t xml:space="preserve">Tulos</w:t>
      </w:r>
    </w:p>
    <w:p>
      <w:r>
        <w:t xml:space="preserve">3,909</w:t>
      </w:r>
    </w:p>
    <w:p>
      <w:r>
        <w:rPr>
          <w:b/>
        </w:rPr>
        <w:t xml:space="preserve">Esimerkki 3.3128</w:t>
      </w:r>
    </w:p>
    <w:p>
      <w:r>
        <w:t xml:space="preserve">Robert Goldsborough on kotoisin tästä osavaltiosta, jonka suurin kaupunki on mikä?</w:t>
      </w:r>
    </w:p>
    <w:p>
      <w:r>
        <w:rPr>
          <w:b/>
        </w:rPr>
        <w:t xml:space="preserve">Tulos</w:t>
      </w:r>
    </w:p>
    <w:p>
      <w:r>
        <w:t xml:space="preserve">Baltimore</w:t>
      </w:r>
    </w:p>
    <w:p>
      <w:r>
        <w:rPr>
          <w:b/>
        </w:rPr>
        <w:t xml:space="preserve">Esimerkki 3.3129</w:t>
      </w:r>
    </w:p>
    <w:p>
      <w:r>
        <w:t xml:space="preserve">Kuinka monta vuotta Michael Dante DiMartino työskenteli Waterman Entertainmentin omistamassa amerikkalaisessa animaatiostudiossa?</w:t>
      </w:r>
    </w:p>
    <w:p>
      <w:r>
        <w:rPr>
          <w:b/>
        </w:rPr>
        <w:t xml:space="preserve">Tulos</w:t>
      </w:r>
    </w:p>
    <w:p>
      <w:r>
        <w:t xml:space="preserve">kaksitoista vuotta</w:t>
      </w:r>
    </w:p>
    <w:p>
      <w:r>
        <w:rPr>
          <w:b/>
        </w:rPr>
        <w:t xml:space="preserve">Esimerkki 3.3130</w:t>
      </w:r>
    </w:p>
    <w:p>
      <w:r>
        <w:t xml:space="preserve">Ovatko The Feelies ja The Naked and Famous molemmat bändinimiä?</w:t>
      </w:r>
    </w:p>
    <w:p>
      <w:r>
        <w:rPr>
          <w:b/>
        </w:rPr>
        <w:t xml:space="preserve">Tulos</w:t>
      </w:r>
    </w:p>
    <w:p>
      <w:r>
        <w:t xml:space="preserve">kyllä</w:t>
      </w:r>
    </w:p>
    <w:p>
      <w:r>
        <w:rPr>
          <w:b/>
        </w:rPr>
        <w:t xml:space="preserve">Esimerkki 3.3131</w:t>
      </w:r>
    </w:p>
    <w:p>
      <w:r>
        <w:t xml:space="preserve">Mikä oli sen miehen syntymäaika, jonka kanssa Paul London soitti ensimmäisen kerran?</w:t>
      </w:r>
    </w:p>
    <w:p>
      <w:r>
        <w:rPr>
          <w:b/>
        </w:rPr>
        <w:t xml:space="preserve">Tulos</w:t>
      </w:r>
    </w:p>
    <w:p>
      <w:r>
        <w:t xml:space="preserve">2. elokuuta 1937</w:t>
      </w:r>
    </w:p>
    <w:p>
      <w:r>
        <w:rPr>
          <w:b/>
        </w:rPr>
        <w:t xml:space="preserve">Tulos</w:t>
      </w:r>
    </w:p>
    <w:p>
      <w:r>
        <w:t xml:space="preserve">2. elokuuta 1937</w:t>
      </w:r>
    </w:p>
    <w:p>
      <w:r>
        <w:rPr>
          <w:b/>
        </w:rPr>
        <w:t xml:space="preserve">Esimerkki 3.3132</w:t>
      </w:r>
    </w:p>
    <w:p>
      <w:r>
        <w:t xml:space="preserve">Kumpi lehti julkaistiin ensin, Woman's Day vai JJ?</w:t>
      </w:r>
    </w:p>
    <w:p>
      <w:r>
        <w:rPr>
          <w:b/>
        </w:rPr>
        <w:t xml:space="preserve">Tulos</w:t>
      </w:r>
    </w:p>
    <w:p>
      <w:r>
        <w:t xml:space="preserve">Woman's Day</w:t>
      </w:r>
    </w:p>
    <w:p>
      <w:r>
        <w:rPr>
          <w:b/>
        </w:rPr>
        <w:t xml:space="preserve">Esimerkki 3.3133</w:t>
      </w:r>
    </w:p>
    <w:p>
      <w:r>
        <w:t xml:space="preserve">Seattle-Tacoman kansainvälinen lentoasema ja Sitka Rocky Gutierrezin lentoasema, ovat minkä maan nimikirjaimet?</w:t>
      </w:r>
    </w:p>
    <w:p>
      <w:r>
        <w:rPr>
          <w:b/>
        </w:rPr>
        <w:t xml:space="preserve">Tulos</w:t>
      </w:r>
    </w:p>
    <w:p>
      <w:r>
        <w:t xml:space="preserve">U.S.</w:t>
      </w:r>
    </w:p>
    <w:p>
      <w:r>
        <w:rPr>
          <w:b/>
        </w:rPr>
        <w:t xml:space="preserve">Esimerkki 3.3134</w:t>
      </w:r>
    </w:p>
    <w:p>
      <w:r>
        <w:t xml:space="preserve">Mitä muuta urheilua pelasi yksi vain kahdesta lyöjästä, joita Philip Barzilla kohtasi syöttödebyytissään?</w:t>
      </w:r>
    </w:p>
    <w:p>
      <w:r>
        <w:rPr>
          <w:b/>
        </w:rPr>
        <w:t xml:space="preserve">Tulos</w:t>
      </w:r>
    </w:p>
    <w:p>
      <w:r>
        <w:t xml:space="preserve">Jalkapallo</w:t>
      </w:r>
    </w:p>
    <w:p>
      <w:r>
        <w:rPr>
          <w:b/>
        </w:rPr>
        <w:t xml:space="preserve">Esimerkki 3.3135</w:t>
      </w:r>
    </w:p>
    <w:p>
      <w:r>
        <w:t xml:space="preserve">Kuka kirjailija, pastori ja entinen Yhdysvaltain armeijan sotilas on kirjoittanut kolme kirjaa yhdessä Alton Ganskyn kanssa?</w:t>
      </w:r>
    </w:p>
    <w:p>
      <w:r>
        <w:rPr>
          <w:b/>
        </w:rPr>
        <w:t xml:space="preserve">Tulos</w:t>
      </w:r>
    </w:p>
    <w:p>
      <w:r>
        <w:t xml:space="preserve">Jeffrey D. Struecker</w:t>
      </w:r>
    </w:p>
    <w:p>
      <w:r>
        <w:rPr>
          <w:b/>
        </w:rPr>
        <w:t xml:space="preserve">Esimerkki 3.3136</w:t>
      </w:r>
    </w:p>
    <w:p>
      <w:r>
        <w:t xml:space="preserve">Mistä on kotoisin henkilö, joka näyttelee Gopura Deepumissa Ramarajanin, R. Sundarrajanin ja Senthilin kanssa?</w:t>
      </w:r>
    </w:p>
    <w:p>
      <w:r>
        <w:rPr>
          <w:b/>
        </w:rPr>
        <w:t xml:space="preserve">Tulos</w:t>
      </w:r>
    </w:p>
    <w:p>
      <w:r>
        <w:t xml:space="preserve">Etelä-intialainen</w:t>
      </w:r>
    </w:p>
    <w:p>
      <w:r>
        <w:rPr>
          <w:b/>
        </w:rPr>
        <w:t xml:space="preserve">Esimerkki 3.3137</w:t>
      </w:r>
    </w:p>
    <w:p>
      <w:r>
        <w:t xml:space="preserve">Norman Wilson työskentelee tiiviisti kenen esittämän "The Wire" -hahmon kanssa?</w:t>
      </w:r>
    </w:p>
    <w:p>
      <w:r>
        <w:rPr>
          <w:b/>
        </w:rPr>
        <w:t xml:space="preserve">Tulos</w:t>
      </w:r>
    </w:p>
    <w:p>
      <w:r>
        <w:t xml:space="preserve">Aidan Gillen</w:t>
      </w:r>
    </w:p>
    <w:p>
      <w:r>
        <w:rPr>
          <w:b/>
        </w:rPr>
        <w:t xml:space="preserve">Esimerkki 3.3138</w:t>
      </w:r>
    </w:p>
    <w:p>
      <w:r>
        <w:t xml:space="preserve">Kuka käynnisti Tukholman vetoomuksen ja oli Irène Joliot-Curien aviomies?</w:t>
      </w:r>
    </w:p>
    <w:p>
      <w:r>
        <w:rPr>
          <w:b/>
        </w:rPr>
        <w:t xml:space="preserve">Tulos</w:t>
      </w:r>
    </w:p>
    <w:p>
      <w:r>
        <w:t xml:space="preserve">Jean Frédéric Joliot-Curie</w:t>
      </w:r>
    </w:p>
    <w:p>
      <w:r>
        <w:rPr>
          <w:b/>
        </w:rPr>
        <w:t xml:space="preserve">Esimerkki 3.3139</w:t>
      </w:r>
    </w:p>
    <w:p>
      <w:r>
        <w:t xml:space="preserve">Minkä kansallisuuden oli The Hit -elokuvassa näytellyt näyttelijä, jonka ura kesti yli 50 vuotta?</w:t>
      </w:r>
    </w:p>
    <w:p>
      <w:r>
        <w:rPr>
          <w:b/>
        </w:rPr>
        <w:t xml:space="preserve">Tulos</w:t>
      </w:r>
    </w:p>
    <w:p>
      <w:r>
        <w:t xml:space="preserve">Englanti</w:t>
      </w:r>
    </w:p>
    <w:p>
      <w:r>
        <w:rPr>
          <w:b/>
        </w:rPr>
        <w:t xml:space="preserve">Esimerkki 3.3140</w:t>
      </w:r>
    </w:p>
    <w:p>
      <w:r>
        <w:t xml:space="preserve">Kuka kehitti New Town Plazan lähellä sijaitsevan asuinalueen, johon kuuluu neljä kerrostaloa ja kauppahalli, vuonna 1988?</w:t>
      </w:r>
    </w:p>
    <w:p>
      <w:r>
        <w:rPr>
          <w:b/>
        </w:rPr>
        <w:t xml:space="preserve">Tulos</w:t>
      </w:r>
    </w:p>
    <w:p>
      <w:r>
        <w:t xml:space="preserve">Henderson Land Development</w:t>
      </w:r>
    </w:p>
    <w:p>
      <w:r>
        <w:rPr>
          <w:b/>
        </w:rPr>
        <w:t xml:space="preserve">Esimerkki 3.3141</w:t>
      </w:r>
    </w:p>
    <w:p>
      <w:r>
        <w:t xml:space="preserve">Publius Valerius Poplicola oli antiikin Rooman sivilisaation aikakauden konsuli, joka perinteisesti ajoitetaan milloin?</w:t>
      </w:r>
    </w:p>
    <w:p>
      <w:r>
        <w:rPr>
          <w:b/>
        </w:rPr>
        <w:t xml:space="preserve">Tulos</w:t>
      </w:r>
    </w:p>
    <w:p>
      <w:r>
        <w:t xml:space="preserve">509 EKR.</w:t>
      </w:r>
    </w:p>
    <w:p>
      <w:r>
        <w:rPr>
          <w:b/>
        </w:rPr>
        <w:t xml:space="preserve">Esimerkki 3.3142</w:t>
      </w:r>
    </w:p>
    <w:p>
      <w:r>
        <w:t xml:space="preserve">Minä vuonna Curious George julkaistiin ja mikä levy-yhtiö tuotti elokuvan soundtrackin?</w:t>
      </w:r>
    </w:p>
    <w:p>
      <w:r>
        <w:rPr>
          <w:b/>
        </w:rPr>
        <w:t xml:space="preserve">Tulos</w:t>
      </w:r>
    </w:p>
    <w:p>
      <w:r>
        <w:t xml:space="preserve">2006</w:t>
      </w:r>
    </w:p>
    <w:p>
      <w:r>
        <w:rPr>
          <w:b/>
        </w:rPr>
        <w:t xml:space="preserve">Esimerkki 3.3143</w:t>
      </w:r>
    </w:p>
    <w:p>
      <w:r>
        <w:t xml:space="preserve">Christian Bale näytteli elokuvassa, joka perustuu minkä näytelmäkirjailijan näytelmään?</w:t>
      </w:r>
    </w:p>
    <w:p>
      <w:r>
        <w:rPr>
          <w:b/>
        </w:rPr>
        <w:t xml:space="preserve">Tulos</w:t>
      </w:r>
    </w:p>
    <w:p>
      <w:r>
        <w:t xml:space="preserve">William Shakespeare</w:t>
      </w:r>
    </w:p>
    <w:p>
      <w:r>
        <w:rPr>
          <w:b/>
        </w:rPr>
        <w:t xml:space="preserve">Esimerkki 3.3144</w:t>
      </w:r>
    </w:p>
    <w:p>
      <w:r>
        <w:t xml:space="preserve">Waylon Smithers esiintyi Simpsonit-jakson jaksossa, joka esitettiin alun perin 21. tammikuuta 1990, ja jossa Homer on ylennetty mihin tehtävään?</w:t>
      </w:r>
    </w:p>
    <w:p>
      <w:r>
        <w:rPr>
          <w:b/>
        </w:rPr>
        <w:t xml:space="preserve">Tulos</w:t>
      </w:r>
    </w:p>
    <w:p>
      <w:r>
        <w:t xml:space="preserve">Ydinturvallisuuden tarkastaja</w:t>
      </w:r>
    </w:p>
    <w:p>
      <w:r>
        <w:rPr>
          <w:b/>
        </w:rPr>
        <w:t xml:space="preserve">Esimerkki 3.3145</w:t>
      </w:r>
    </w:p>
    <w:p>
      <w:r>
        <w:t xml:space="preserve">Mike Deakin pelasi jalkapalloliigassa joukkueessa, jonka kotipaikka oli Lontoossa ?</w:t>
      </w:r>
    </w:p>
    <w:p>
      <w:r>
        <w:rPr>
          <w:b/>
        </w:rPr>
        <w:t xml:space="preserve">Tulos</w:t>
      </w:r>
    </w:p>
    <w:p>
      <w:r>
        <w:t xml:space="preserve">Selhurst</w:t>
      </w:r>
    </w:p>
    <w:p>
      <w:r>
        <w:rPr>
          <w:b/>
        </w:rPr>
        <w:t xml:space="preserve">Esimerkki 3.3146</w:t>
      </w:r>
    </w:p>
    <w:p>
      <w:r>
        <w:t xml:space="preserve">Kuka on Vano "Ivanin" setä? Anastasovich Mikoyan ja neuvostoliittolainen armenialainen lentokonesuunnittelija?</w:t>
      </w:r>
    </w:p>
    <w:p>
      <w:r>
        <w:rPr>
          <w:b/>
        </w:rPr>
        <w:t xml:space="preserve">Tulos</w:t>
      </w:r>
    </w:p>
    <w:p>
      <w:r>
        <w:t xml:space="preserve">Artem Mikojan</w:t>
      </w:r>
    </w:p>
    <w:p>
      <w:r>
        <w:rPr>
          <w:b/>
        </w:rPr>
        <w:t xml:space="preserve">Esimerkki 3.3147</w:t>
      </w:r>
    </w:p>
    <w:p>
      <w:r>
        <w:t xml:space="preserve">Kumpi syntyi ensin, Ryuichi Kawamura vai Jason Scheff?</w:t>
      </w:r>
    </w:p>
    <w:p>
      <w:r>
        <w:rPr>
          <w:b/>
        </w:rPr>
        <w:t xml:space="preserve">Tulos</w:t>
      </w:r>
    </w:p>
    <w:p>
      <w:r>
        <w:t xml:space="preserve">Jason Randolph Scheff</w:t>
      </w:r>
    </w:p>
    <w:p>
      <w:r>
        <w:rPr>
          <w:b/>
        </w:rPr>
        <w:t xml:space="preserve">Esimerkki 3.3148</w:t>
      </w:r>
    </w:p>
    <w:p>
      <w:r>
        <w:t xml:space="preserve">Mikä on tämän walesilaisen jalkapallomanagerin ja entisen jalkapalloilijan syntymäaika, joka edelsi Adrian Pennockin lähtöä Stoke Citystä?</w:t>
      </w:r>
    </w:p>
    <w:p>
      <w:r>
        <w:rPr>
          <w:b/>
        </w:rPr>
        <w:t xml:space="preserve">Tulos</w:t>
      </w:r>
    </w:p>
    <w:p>
      <w:r>
        <w:t xml:space="preserve">16. tammikuuta 1958</w:t>
      </w:r>
    </w:p>
    <w:p>
      <w:r>
        <w:rPr>
          <w:b/>
        </w:rPr>
        <w:t xml:space="preserve">Esimerkki 3.3149</w:t>
      </w:r>
    </w:p>
    <w:p>
      <w:r>
        <w:t xml:space="preserve">Mikä osa niiden kohderyhmästä on samanlainen kuin Femina ja Today's Housewife?</w:t>
      </w:r>
    </w:p>
    <w:p>
      <w:r>
        <w:rPr>
          <w:b/>
        </w:rPr>
        <w:t xml:space="preserve">Tulos</w:t>
      </w:r>
    </w:p>
    <w:p>
      <w:r>
        <w:t xml:space="preserve">naiset</w:t>
      </w:r>
    </w:p>
    <w:p>
      <w:r>
        <w:rPr>
          <w:b/>
        </w:rPr>
        <w:t xml:space="preserve">Esimerkki 3.3150</w:t>
      </w:r>
    </w:p>
    <w:p>
      <w:r>
        <w:t xml:space="preserve">Thank You for Smoking on Jason Reitmanin vuonna 2006 käsikirjoittama ja ohjaama draamakomedia, joka perustuu samannimiseen satiiriseen romaaniin vuodelta 1994, jonka sivuosassa esiintyy amerikkalainen näyttelijä, kirjailija, muusikko ja tuottaja.</w:t>
      </w:r>
    </w:p>
    <w:p>
      <w:r>
        <w:rPr>
          <w:b/>
        </w:rPr>
        <w:t xml:space="preserve">Tulos</w:t>
      </w:r>
    </w:p>
    <w:p>
      <w:r>
        <w:t xml:space="preserve">Adam Jared Brody</w:t>
      </w:r>
    </w:p>
    <w:p>
      <w:r>
        <w:rPr>
          <w:b/>
        </w:rPr>
        <w:t xml:space="preserve">Esimerkki 3.3151</w:t>
      </w:r>
    </w:p>
    <w:p>
      <w:r>
        <w:t xml:space="preserve">Missä yliopistossa Dominique Davis maksoi, jolla oli satelliittirakennuksia muissa kaupungeissa?</w:t>
      </w:r>
    </w:p>
    <w:p>
      <w:r>
        <w:rPr>
          <w:b/>
        </w:rPr>
        <w:t xml:space="preserve">Tulos</w:t>
      </w:r>
    </w:p>
    <w:p>
      <w:r>
        <w:t xml:space="preserve">Fort Scott Community College</w:t>
      </w:r>
    </w:p>
    <w:p>
      <w:r>
        <w:rPr>
          <w:b/>
        </w:rPr>
        <w:t xml:space="preserve">Esimerkki 3.3152</w:t>
      </w:r>
    </w:p>
    <w:p>
      <w:r>
        <w:t xml:space="preserve">Minkä Foxin peliohjelman juontajaksi taksinkuljettajan panttivankia elokuvassa esittänyt näyttelijä siirtyi?</w:t>
      </w:r>
    </w:p>
    <w:p>
      <w:r>
        <w:rPr>
          <w:b/>
        </w:rPr>
        <w:t xml:space="preserve">Tulos</w:t>
      </w:r>
    </w:p>
    <w:p>
      <w:r>
        <w:t xml:space="preserve">Foxin peliohjelma "Beat Shazam"</w:t>
      </w:r>
    </w:p>
    <w:p>
      <w:r>
        <w:rPr>
          <w:b/>
        </w:rPr>
        <w:t xml:space="preserve">Esimerkki 3.3153</w:t>
      </w:r>
    </w:p>
    <w:p>
      <w:r>
        <w:t xml:space="preserve">Milloin avattiin jääkiekkokenttä, jossa pelattiin vuoden 2015 Hockey City Classic?</w:t>
      </w:r>
    </w:p>
    <w:p>
      <w:r>
        <w:rPr>
          <w:b/>
        </w:rPr>
        <w:t xml:space="preserve">Tulos</w:t>
      </w:r>
    </w:p>
    <w:p>
      <w:r>
        <w:t xml:space="preserve">1924</w:t>
      </w:r>
    </w:p>
    <w:p>
      <w:r>
        <w:rPr>
          <w:b/>
        </w:rPr>
        <w:t xml:space="preserve">Esimerkki 3.3154</w:t>
      </w:r>
    </w:p>
    <w:p>
      <w:r>
        <w:t xml:space="preserve">Turbulenssi tai turbulenttinen virtaus voidaan luonnehtia millä matematiikan osa-alueella?</w:t>
      </w:r>
    </w:p>
    <w:p>
      <w:r>
        <w:rPr>
          <w:b/>
        </w:rPr>
        <w:t xml:space="preserve">Tulos</w:t>
      </w:r>
    </w:p>
    <w:p>
      <w:r>
        <w:t xml:space="preserve">Kaaosteoria</w:t>
      </w:r>
    </w:p>
    <w:p>
      <w:r>
        <w:rPr>
          <w:b/>
        </w:rPr>
        <w:t xml:space="preserve">Esimerkki 3.3155</w:t>
      </w:r>
    </w:p>
    <w:p>
      <w:r>
        <w:t xml:space="preserve">Minkä Kansasin hallituksen hallinnoiman loton jäsen on Multi State Lottery Associationin jäsen?</w:t>
      </w:r>
    </w:p>
    <w:p>
      <w:r>
        <w:rPr>
          <w:b/>
        </w:rPr>
        <w:t xml:space="preserve">Tulos</w:t>
      </w:r>
    </w:p>
    <w:p>
      <w:r>
        <w:t xml:space="preserve">Kansas Lottery</w:t>
      </w:r>
    </w:p>
    <w:p>
      <w:r>
        <w:rPr>
          <w:b/>
        </w:rPr>
        <w:t xml:space="preserve">Esimerkki 3.3156</w:t>
      </w:r>
    </w:p>
    <w:p>
      <w:r>
        <w:t xml:space="preserve">Fee Waybillin ja Juliette Lewisin välillä, kumpi väitti enemmän "kriittistä menestystä"?</w:t>
      </w:r>
    </w:p>
    <w:p>
      <w:r>
        <w:rPr>
          <w:b/>
        </w:rPr>
        <w:t xml:space="preserve">Tulos</w:t>
      </w:r>
    </w:p>
    <w:p>
      <w:r>
        <w:t xml:space="preserve">Juliette L. Lewis</w:t>
      </w:r>
    </w:p>
    <w:p>
      <w:r>
        <w:rPr>
          <w:b/>
        </w:rPr>
        <w:t xml:space="preserve">Esimerkki 3.3157</w:t>
      </w:r>
    </w:p>
    <w:p>
      <w:r>
        <w:t xml:space="preserve">Milloin perustettiin R&amp;B-yhtye, joka julkaisi singlen, joka sisälsi näytteen DeBargen kappaleesta "A Dream"?</w:t>
      </w:r>
    </w:p>
    <w:p>
      <w:r>
        <w:rPr>
          <w:b/>
        </w:rPr>
        <w:t xml:space="preserve">Tulos</w:t>
      </w:r>
    </w:p>
    <w:p>
      <w:r>
        <w:t xml:space="preserve">1991</w:t>
      </w:r>
    </w:p>
    <w:p>
      <w:r>
        <w:rPr>
          <w:b/>
        </w:rPr>
        <w:t xml:space="preserve">Esimerkki 3.3158</w:t>
      </w:r>
    </w:p>
    <w:p>
      <w:r>
        <w:t xml:space="preserve">Muodostettiinko Cage9 vai Silverchair ensin?</w:t>
      </w:r>
    </w:p>
    <w:p>
      <w:r>
        <w:rPr>
          <w:b/>
        </w:rPr>
        <w:t xml:space="preserve">Tulos</w:t>
      </w:r>
    </w:p>
    <w:p>
      <w:r>
        <w:t xml:space="preserve">Silverchair</w:t>
      </w:r>
    </w:p>
    <w:p>
      <w:r>
        <w:rPr>
          <w:b/>
        </w:rPr>
        <w:t xml:space="preserve">Esimerkki 3.3159</w:t>
      </w:r>
    </w:p>
    <w:p>
      <w:r>
        <w:t xml:space="preserve">Mikä oli "Ei ilman naurua" -teoksen kirjoittajan kansallisuus?</w:t>
      </w:r>
    </w:p>
    <w:p>
      <w:r>
        <w:rPr>
          <w:b/>
        </w:rPr>
        <w:t xml:space="preserve">Tulos</w:t>
      </w:r>
    </w:p>
    <w:p>
      <w:r>
        <w:t xml:space="preserve">American</w:t>
      </w:r>
    </w:p>
    <w:p>
      <w:r>
        <w:rPr>
          <w:b/>
        </w:rPr>
        <w:t xml:space="preserve">Esimerkki 3.3160</w:t>
      </w:r>
    </w:p>
    <w:p>
      <w:r>
        <w:t xml:space="preserve">Sonam Kapoor (] ; s. 9. kesäkuuta 1985) on intialainen näyttelijä, joka esiintyy Bollywood-elokuvissa ja näyttelee intialaisessa romanttisessa komediassa "I Hate Luv Stories", joka ilmestyi minkä lehden tuloihin ja suosioon perustuen?</w:t>
      </w:r>
    </w:p>
    <w:p>
      <w:r>
        <w:rPr>
          <w:b/>
        </w:rPr>
        <w:t xml:space="preserve">Tulos</w:t>
      </w:r>
    </w:p>
    <w:p>
      <w:r>
        <w:t xml:space="preserve">"Forbes India":n Celebrity 100 -listaus</w:t>
      </w:r>
    </w:p>
    <w:p>
      <w:r>
        <w:rPr>
          <w:b/>
        </w:rPr>
        <w:t xml:space="preserve">Esimerkki 3.3161</w:t>
      </w:r>
    </w:p>
    <w:p>
      <w:r>
        <w:t xml:space="preserve">Anthony Waye on elokuvatuotannon johtaja, joka työskenteli useiden James Bond -elokuvien parissa, mukaan lukien vuoden 1981 kahdestoista vakoojaelokuva James Bond -sarjassa.</w:t>
      </w:r>
    </w:p>
    <w:p>
      <w:r>
        <w:rPr>
          <w:b/>
        </w:rPr>
        <w:t xml:space="preserve">Tulos</w:t>
      </w:r>
    </w:p>
    <w:p>
      <w:r>
        <w:t xml:space="preserve">For Your Eyes Only</w:t>
      </w:r>
    </w:p>
    <w:p>
      <w:r>
        <w:rPr>
          <w:b/>
        </w:rPr>
        <w:t xml:space="preserve">Esimerkki 3.3162</w:t>
      </w:r>
    </w:p>
    <w:p>
      <w:r>
        <w:t xml:space="preserve">Kumpi julkaistiin ensin, Why We Fight vai The Voyage that Shook the World?</w:t>
      </w:r>
    </w:p>
    <w:p>
      <w:r>
        <w:rPr>
          <w:b/>
        </w:rPr>
        <w:t xml:space="preserve">Tulos</w:t>
      </w:r>
    </w:p>
    <w:p>
      <w:r>
        <w:t xml:space="preserve">Miksi taistelemme</w:t>
      </w:r>
    </w:p>
    <w:p>
      <w:r>
        <w:rPr>
          <w:b/>
        </w:rPr>
        <w:t xml:space="preserve">Esimerkki 3.3163</w:t>
      </w:r>
    </w:p>
    <w:p>
      <w:r>
        <w:t xml:space="preserve">Kummalla on enemmän ammattipätevyyttä, Ciro Ippolitolla vai Andrew Davisilla?</w:t>
      </w:r>
    </w:p>
    <w:p>
      <w:r>
        <w:rPr>
          <w:b/>
        </w:rPr>
        <w:t xml:space="preserve">Tulos</w:t>
      </w:r>
    </w:p>
    <w:p>
      <w:r>
        <w:t xml:space="preserve">Andrew Davis</w:t>
      </w:r>
    </w:p>
    <w:p>
      <w:r>
        <w:rPr>
          <w:b/>
        </w:rPr>
        <w:t xml:space="preserve">Esimerkki 3.3164</w:t>
      </w:r>
    </w:p>
    <w:p>
      <w:r>
        <w:t xml:space="preserve">Johnny English ja tappajasiivooja olivat Johnny English -elokuvasarjan missä osassa?</w:t>
      </w:r>
    </w:p>
    <w:p>
      <w:r>
        <w:rPr>
          <w:b/>
        </w:rPr>
        <w:t xml:space="preserve">Tulos</w:t>
      </w:r>
    </w:p>
    <w:p>
      <w:r>
        <w:t xml:space="preserve">toinen</w:t>
      </w:r>
    </w:p>
    <w:p>
      <w:r>
        <w:rPr>
          <w:b/>
        </w:rPr>
        <w:t xml:space="preserve">Esimerkki 3.3165</w:t>
      </w:r>
    </w:p>
    <w:p>
      <w:r>
        <w:t xml:space="preserve">Kuinka monta kertaa yksi Always Be The Winners -elokuvan näyttelijöistä voitti Hongkongin elokuvapalkinnon?</w:t>
      </w:r>
    </w:p>
    <w:p>
      <w:r>
        <w:rPr>
          <w:b/>
        </w:rPr>
        <w:t xml:space="preserve">Tulos</w:t>
      </w:r>
    </w:p>
    <w:p>
      <w:r>
        <w:t xml:space="preserve">nelinkertainen voittaja</w:t>
      </w:r>
    </w:p>
    <w:p>
      <w:r>
        <w:rPr>
          <w:b/>
        </w:rPr>
        <w:t xml:space="preserve">Esimerkki 3.3166</w:t>
      </w:r>
    </w:p>
    <w:p>
      <w:r>
        <w:t xml:space="preserve">Kumpi laitos avattiin aikaisemmin, Washingtonin psykiatrinen instituutti vai St. Elizabethsin sairaala?</w:t>
      </w:r>
    </w:p>
    <w:p>
      <w:r>
        <w:rPr>
          <w:b/>
        </w:rPr>
        <w:t xml:space="preserve">Tulos</w:t>
      </w:r>
    </w:p>
    <w:p>
      <w:r>
        <w:t xml:space="preserve">Pyhän Elisabetin sairaala</w:t>
      </w:r>
    </w:p>
    <w:p>
      <w:r>
        <w:rPr>
          <w:b/>
        </w:rPr>
        <w:t xml:space="preserve">Esimerkki 3.3167</w:t>
      </w:r>
    </w:p>
    <w:p>
      <w:r>
        <w:t xml:space="preserve">To a Tee on kuvattu niin, että tämä elokuva kohtaa "Will &amp; Gracen", kuka ohjasi tämän elokuvan?</w:t>
      </w:r>
    </w:p>
    <w:p>
      <w:r>
        <w:rPr>
          <w:b/>
        </w:rPr>
        <w:t xml:space="preserve">Tulos</w:t>
      </w:r>
    </w:p>
    <w:p>
      <w:r>
        <w:t xml:space="preserve">Woody Allen</w:t>
      </w:r>
    </w:p>
    <w:p>
      <w:r>
        <w:rPr>
          <w:b/>
        </w:rPr>
        <w:t xml:space="preserve">Esimerkki 3.3168</w:t>
      </w:r>
    </w:p>
    <w:p>
      <w:r>
        <w:t xml:space="preserve">Kuuluuko Bidens- ja Gardenia-suku samaan sukuun?</w:t>
      </w:r>
    </w:p>
    <w:p>
      <w:r>
        <w:rPr>
          <w:b/>
        </w:rPr>
        <w:t xml:space="preserve">Tulos</w:t>
      </w:r>
    </w:p>
    <w:p>
      <w:r>
        <w:t xml:space="preserve">ei</w:t>
      </w:r>
    </w:p>
    <w:p>
      <w:r>
        <w:rPr>
          <w:b/>
        </w:rPr>
        <w:t xml:space="preserve">Esimerkki 3.3169</w:t>
      </w:r>
    </w:p>
    <w:p>
      <w:r>
        <w:t xml:space="preserve">Daniel A. Bell on julkaissut minkä pekingiläisen riippumattoman lehden blogissa?</w:t>
      </w:r>
    </w:p>
    <w:p>
      <w:r>
        <w:rPr>
          <w:b/>
        </w:rPr>
        <w:t xml:space="preserve">Tulos</w:t>
      </w:r>
    </w:p>
    <w:p>
      <w:r>
        <w:t xml:space="preserve">Caijing</w:t>
      </w:r>
    </w:p>
    <w:p>
      <w:r>
        <w:rPr>
          <w:b/>
        </w:rPr>
        <w:t xml:space="preserve">Esimerkki 3.3170</w:t>
      </w:r>
    </w:p>
    <w:p>
      <w:r>
        <w:t xml:space="preserve">Kuka on bändin basisti, joka lauloi kappaleen "All We Ever Knew"?</w:t>
      </w:r>
    </w:p>
    <w:p>
      <w:r>
        <w:rPr>
          <w:b/>
        </w:rPr>
        <w:t xml:space="preserve">Tulos</w:t>
      </w:r>
    </w:p>
    <w:p>
      <w:r>
        <w:t xml:space="preserve">Chris Zasche</w:t>
      </w:r>
    </w:p>
    <w:p>
      <w:r>
        <w:rPr>
          <w:b/>
        </w:rPr>
        <w:t xml:space="preserve">Esimerkki 3.3171</w:t>
      </w:r>
    </w:p>
    <w:p>
      <w:r>
        <w:t xml:space="preserve">Theresa Randle esiintyi vuonna 1996 elokuvassa, joka sisälsi mitä sarjakuvahahmoja?</w:t>
      </w:r>
    </w:p>
    <w:p>
      <w:r>
        <w:rPr>
          <w:b/>
        </w:rPr>
        <w:t xml:space="preserve">Tulos</w:t>
      </w:r>
    </w:p>
    <w:p>
      <w:r>
        <w:t xml:space="preserve">"Looney Tunes"</w:t>
      </w:r>
    </w:p>
    <w:p>
      <w:r>
        <w:rPr>
          <w:b/>
        </w:rPr>
        <w:t xml:space="preserve">Esimerkki 3.3172</w:t>
      </w:r>
    </w:p>
    <w:p>
      <w:r>
        <w:t xml:space="preserve">Kansallinen koulutustavoitteita käsittelevä paneeli lopetti raporttinsa lailla, jolla hyväksyttiin uudelleen mikä säädös?</w:t>
      </w:r>
    </w:p>
    <w:p>
      <w:r>
        <w:rPr>
          <w:b/>
        </w:rPr>
        <w:t xml:space="preserve">Tulos</w:t>
      </w:r>
    </w:p>
    <w:p>
      <w:r>
        <w:t xml:space="preserve">Elementary and Secondary Education Act</w:t>
      </w:r>
    </w:p>
    <w:p>
      <w:r>
        <w:rPr>
          <w:b/>
        </w:rPr>
        <w:t xml:space="preserve">Esimerkki 3.3173</w:t>
      </w:r>
    </w:p>
    <w:p>
      <w:r>
        <w:t xml:space="preserve">Stranger Things on yhdysvaltalainen scifi-kauhu web-televisiosarja, jonka ovat luoneet, käsikirjoittaneet, ohjanneet ja tuottaneet Dufferin veljekset.Ensimmäisen kauden pääosissa on mikä yhdysvaltalainen näyttelijä, joka tunnetaan Will Byersin roolistaan Netflixin scifi-sarjassa "Stranger Things" ja Charlie Brownin äänestä "Peanuts Movie" -elokuvassa?</w:t>
      </w:r>
    </w:p>
    <w:p>
      <w:r>
        <w:rPr>
          <w:b/>
        </w:rPr>
        <w:t xml:space="preserve">Tulos</w:t>
      </w:r>
    </w:p>
    <w:p>
      <w:r>
        <w:t xml:space="preserve">Noah Schnapp</w:t>
      </w:r>
    </w:p>
    <w:p>
      <w:r>
        <w:rPr>
          <w:b/>
        </w:rPr>
        <w:t xml:space="preserve">Esimerkki 3.3174</w:t>
      </w:r>
    </w:p>
    <w:p>
      <w:r>
        <w:t xml:space="preserve">Mihin ajatuksiin tämä italialainen filosofi, runoilija, esseisti ja filologi, joka kirjoitti runon L'infinito, tuli kosketuksiin asuessaan syrjäisessä kaupungissa konservatiivisessa paavillisessa valtiossa?</w:t>
      </w:r>
    </w:p>
    <w:p>
      <w:r>
        <w:rPr>
          <w:b/>
        </w:rPr>
        <w:t xml:space="preserve">Tulos</w:t>
      </w:r>
    </w:p>
    <w:p>
      <w:r>
        <w:t xml:space="preserve">Valaistuminen</w:t>
      </w:r>
    </w:p>
    <w:p>
      <w:r>
        <w:rPr>
          <w:b/>
        </w:rPr>
        <w:t xml:space="preserve">Esimerkki 3.3175</w:t>
      </w:r>
    </w:p>
    <w:p>
      <w:r>
        <w:t xml:space="preserve">Tom maatilalla -elokuvan pääosassa on kanadalainen näyttelijä, joka sai kansainvälistä suosiota vuonna 2009 mistä elokuvasta?</w:t>
      </w:r>
    </w:p>
    <w:p>
      <w:r>
        <w:rPr>
          <w:b/>
        </w:rPr>
        <w:t xml:space="preserve">Tulos</w:t>
      </w:r>
    </w:p>
    <w:p>
      <w:r>
        <w:t xml:space="preserve">Minä tapoin äitini</w:t>
      </w:r>
    </w:p>
    <w:p>
      <w:r>
        <w:rPr>
          <w:b/>
        </w:rPr>
        <w:t xml:space="preserve">Tulos</w:t>
      </w:r>
    </w:p>
    <w:p>
      <w:r>
        <w:t xml:space="preserve">Minä tapoin äitini</w:t>
      </w:r>
    </w:p>
    <w:p>
      <w:r>
        <w:rPr>
          <w:b/>
        </w:rPr>
        <w:t xml:space="preserve">Esimerkki 3.3176</w:t>
      </w:r>
    </w:p>
    <w:p>
      <w:r>
        <w:t xml:space="preserve">Milloin kuoli englantilainen runoilija, taidemaalari ja taidegrafiikan tekijä, joka kirjoitti runon "A Poison Tree"?</w:t>
      </w:r>
    </w:p>
    <w:p>
      <w:r>
        <w:rPr>
          <w:b/>
        </w:rPr>
        <w:t xml:space="preserve">Tulos</w:t>
      </w:r>
    </w:p>
    <w:p>
      <w:r>
        <w:t xml:space="preserve">12. elokuuta 1827</w:t>
      </w:r>
    </w:p>
    <w:p>
      <w:r>
        <w:rPr>
          <w:b/>
        </w:rPr>
        <w:t xml:space="preserve">Esimerkki 3.3177</w:t>
      </w:r>
    </w:p>
    <w:p>
      <w:r>
        <w:t xml:space="preserve">Mikä on Bouvet-saaren riippuvaisen alueen kansallisuus, jolla on internetin maatunnuksen aluetunnus bv ja kaksi muuta aluetunnusta no ja sj?</w:t>
      </w:r>
    </w:p>
    <w:p>
      <w:r>
        <w:rPr>
          <w:b/>
        </w:rPr>
        <w:t xml:space="preserve">Tulos</w:t>
      </w:r>
    </w:p>
    <w:p>
      <w:r>
        <w:t xml:space="preserve">Norjalainen</w:t>
      </w:r>
    </w:p>
    <w:p>
      <w:r>
        <w:rPr>
          <w:b/>
        </w:rPr>
        <w:t xml:space="preserve">Esimerkki 3.3178</w:t>
      </w:r>
    </w:p>
    <w:p>
      <w:r>
        <w:t xml:space="preserve">Jake McGann, on englantilainen näyttelijä, ja hänellä on vanhempi veli, Joseph McGann, syntynyt vuonna, joka kulkee peitenimillä Kahn ja Gorgon Sound, on brittiläinen grime- ja dubstep-levytuottaja ja DJ, joka tunnetaan Bristolin underground-skenestä?</w:t>
      </w:r>
    </w:p>
    <w:p>
      <w:r>
        <w:rPr>
          <w:b/>
        </w:rPr>
        <w:t xml:space="preserve">Tulos</w:t>
      </w:r>
    </w:p>
    <w:p>
      <w:r>
        <w:t xml:space="preserve">1988</w:t>
      </w:r>
    </w:p>
    <w:p>
      <w:r>
        <w:rPr>
          <w:b/>
        </w:rPr>
        <w:t xml:space="preserve">Esimerkki 3.3179</w:t>
      </w:r>
    </w:p>
    <w:p>
      <w:r>
        <w:t xml:space="preserve">Ovatko Reunions-lehti ja Autograph Collector Magazine molemmat yhdysvaltalaisia julkaisuja?</w:t>
      </w:r>
    </w:p>
    <w:p>
      <w:r>
        <w:rPr>
          <w:b/>
        </w:rPr>
        <w:t xml:space="preserve">Tulos</w:t>
      </w:r>
    </w:p>
    <w:p>
      <w:r>
        <w:t xml:space="preserve">kyllä</w:t>
      </w:r>
    </w:p>
    <w:p>
      <w:r>
        <w:rPr>
          <w:b/>
        </w:rPr>
        <w:t xml:space="preserve">Esimerkki 3.3180</w:t>
      </w:r>
    </w:p>
    <w:p>
      <w:r>
        <w:t xml:space="preserve">Kuka Kristian X:n ja Mecklenburg-Schwerinin Aleksanterin poika oli Tanskan prinsessa Elisabethin isä?</w:t>
      </w:r>
    </w:p>
    <w:p>
      <w:r>
        <w:rPr>
          <w:b/>
        </w:rPr>
        <w:t xml:space="preserve">Tulos</w:t>
      </w:r>
    </w:p>
    <w:p>
      <w:r>
        <w:t xml:space="preserve">Knud, Tanskan perintöprinssi</w:t>
      </w:r>
    </w:p>
    <w:p>
      <w:r>
        <w:rPr>
          <w:b/>
        </w:rPr>
        <w:t xml:space="preserve">Esimerkki 3.3181</w:t>
      </w:r>
    </w:p>
    <w:p>
      <w:r>
        <w:t xml:space="preserve">Minkä vuonna 1911 syntyneen presidentin medianeuvoja Michael Levine oli?</w:t>
      </w:r>
    </w:p>
    <w:p>
      <w:r>
        <w:rPr>
          <w:b/>
        </w:rPr>
        <w:t xml:space="preserve">Tulos</w:t>
      </w:r>
    </w:p>
    <w:p>
      <w:r>
        <w:t xml:space="preserve">Ronald Reagan</w:t>
      </w:r>
    </w:p>
    <w:p>
      <w:r>
        <w:rPr>
          <w:b/>
        </w:rPr>
        <w:t xml:space="preserve">Esimerkki 3.3182</w:t>
      </w:r>
    </w:p>
    <w:p>
      <w:r>
        <w:t xml:space="preserve">Mikä juoma on peräisin 5. vuosimiljoonalta, ja sillä on joitakin vanhimmista kesäaikaan kirjoitetuista resepteistä.</w:t>
      </w:r>
    </w:p>
    <w:p>
      <w:r>
        <w:rPr>
          <w:b/>
        </w:rPr>
        <w:t xml:space="preserve">Tulos</w:t>
      </w:r>
    </w:p>
    <w:p>
      <w:r>
        <w:t xml:space="preserve">Olut</w:t>
      </w:r>
    </w:p>
    <w:p>
      <w:r>
        <w:rPr>
          <w:b/>
        </w:rPr>
        <w:t xml:space="preserve">Esimerkki 3.3183</w:t>
      </w:r>
    </w:p>
    <w:p>
      <w:r>
        <w:t xml:space="preserve">Missä elokuvassa Kollywoodin kuningatar ja Prabhas näyttelevät yhdessä?</w:t>
      </w:r>
    </w:p>
    <w:p>
      <w:r>
        <w:rPr>
          <w:b/>
        </w:rPr>
        <w:t xml:space="preserve">Tulos</w:t>
      </w:r>
    </w:p>
    <w:p>
      <w:r>
        <w:t xml:space="preserve">Chakram</w:t>
      </w:r>
    </w:p>
    <w:p>
      <w:r>
        <w:rPr>
          <w:b/>
        </w:rPr>
        <w:t xml:space="preserve">Esimerkki 3.3184</w:t>
      </w:r>
    </w:p>
    <w:p>
      <w:r>
        <w:t xml:space="preserve">Tony Hibbert, Britannian armeijan upseeri toisen maailmansodan aikana, taisteli minkä Saksan hyökkäyksessä Ranskaan?</w:t>
      </w:r>
    </w:p>
    <w:p>
      <w:r>
        <w:rPr>
          <w:b/>
        </w:rPr>
        <w:t xml:space="preserve">Tulos</w:t>
      </w:r>
    </w:p>
    <w:p>
      <w:r>
        <w:t xml:space="preserve">Ranskan taistelu</w:t>
      </w:r>
    </w:p>
    <w:p>
      <w:r>
        <w:rPr>
          <w:b/>
        </w:rPr>
        <w:t xml:space="preserve">Esimerkki 3.3185</w:t>
      </w:r>
    </w:p>
    <w:p>
      <w:r>
        <w:t xml:space="preserve">Kuka New Yorkin entinen kuvernööri auttoi American Bison Societyn perustamisessa?</w:t>
      </w:r>
    </w:p>
    <w:p>
      <w:r>
        <w:rPr>
          <w:b/>
        </w:rPr>
        <w:t xml:space="preserve">Tulos</w:t>
      </w:r>
    </w:p>
    <w:p>
      <w:r>
        <w:t xml:space="preserve">Theodore Roosevelt</w:t>
      </w:r>
    </w:p>
    <w:p>
      <w:r>
        <w:rPr>
          <w:b/>
        </w:rPr>
        <w:t xml:space="preserve">Esimerkki 3.3186</w:t>
      </w:r>
    </w:p>
    <w:p>
      <w:r>
        <w:t xml:space="preserve">Missä muodostettiin Ludichristin mukana kulkenut bändi?</w:t>
      </w:r>
    </w:p>
    <w:p>
      <w:r>
        <w:rPr>
          <w:b/>
        </w:rPr>
        <w:t xml:space="preserve">Tulos</w:t>
      </w:r>
    </w:p>
    <w:p>
      <w:r>
        <w:t xml:space="preserve">Houston</w:t>
      </w:r>
    </w:p>
    <w:p>
      <w:r>
        <w:rPr>
          <w:b/>
        </w:rPr>
        <w:t xml:space="preserve">Esimerkki 3.3187</w:t>
      </w:r>
    </w:p>
    <w:p>
      <w:r>
        <w:t xml:space="preserve">The Last Days of Lehman Brothers -näytelmässä esiintyi näyttelijä, joka oli ehdolla Olivier-palkinnon saajaksi parhaasta miessivuosasta vuonna 1991?</w:t>
      </w:r>
    </w:p>
    <w:p>
      <w:r>
        <w:rPr>
          <w:b/>
        </w:rPr>
        <w:t xml:space="preserve">Tulos</w:t>
      </w:r>
    </w:p>
    <w:p>
      <w:r>
        <w:t xml:space="preserve">Ei koskaan syntinen</w:t>
      </w:r>
    </w:p>
    <w:p>
      <w:r>
        <w:rPr>
          <w:b/>
        </w:rPr>
        <w:t xml:space="preserve">Tulos</w:t>
      </w:r>
    </w:p>
    <w:p>
      <w:r>
        <w:t xml:space="preserve">Ei koskaan syntinen</w:t>
      </w:r>
    </w:p>
    <w:p>
      <w:r>
        <w:rPr>
          <w:b/>
        </w:rPr>
        <w:t xml:space="preserve">Esimerkki 3.3188</w:t>
      </w:r>
    </w:p>
    <w:p>
      <w:r>
        <w:t xml:space="preserve">Kuka näytteli amerikkalaisessa uusintafilmatisoinnissa elokuvasta, joka on alun perin sovitettu Tim Krabbén novellista "Kultainen muna" (1984)?</w:t>
      </w:r>
    </w:p>
    <w:p>
      <w:r>
        <w:rPr>
          <w:b/>
        </w:rPr>
        <w:t xml:space="preserve">Tulos</w:t>
      </w:r>
    </w:p>
    <w:p>
      <w:r>
        <w:t xml:space="preserve">Jeff Bridges, Kiefer Sutherland, Nancy Travis ja Sandra Bullock...</w:t>
      </w:r>
    </w:p>
    <w:p>
      <w:r>
        <w:rPr>
          <w:b/>
        </w:rPr>
        <w:t xml:space="preserve">Tulos</w:t>
      </w:r>
    </w:p>
    <w:p>
      <w:r>
        <w:t xml:space="preserve">Jeff Bridges, Kiefer Sutherland, Nancy Travis ja Sandra Bullock...</w:t>
      </w:r>
    </w:p>
    <w:p>
      <w:r>
        <w:rPr>
          <w:b/>
        </w:rPr>
        <w:t xml:space="preserve">Esimerkki 3.3189</w:t>
      </w:r>
    </w:p>
    <w:p>
      <w:r>
        <w:t xml:space="preserve">Kenen kanssa Gandhia näytellyt vuoden 1982 Oscar-voittaja näytteli vuoden 1999 elokuvassa Confession?</w:t>
      </w:r>
    </w:p>
    <w:p>
      <w:r>
        <w:rPr>
          <w:b/>
        </w:rPr>
        <w:t xml:space="preserve">Tulos</w:t>
      </w:r>
    </w:p>
    <w:p>
      <w:r>
        <w:t xml:space="preserve">Alec Baldwin</w:t>
      </w:r>
    </w:p>
    <w:p>
      <w:r>
        <w:rPr>
          <w:b/>
        </w:rPr>
        <w:t xml:space="preserve">Esimerkki 3.3190</w:t>
      </w:r>
    </w:p>
    <w:p>
      <w:r>
        <w:t xml:space="preserve">Dracula II: Ascension on vuonna 2003 valmistunut amerikkalais-romanialainen kauhuelokuva, jonka pääosassa on kuka amerikkalainen näyttelijä ja taistelulajitaiteilija, joka tunnetaan parhaiten roolistaan Mowglina Disneyn "Viidakkokirja" -elokuvasovituksessa vuonna 1994?</w:t>
      </w:r>
    </w:p>
    <w:p>
      <w:r>
        <w:rPr>
          <w:b/>
        </w:rPr>
        <w:t xml:space="preserve">Tulos</w:t>
      </w:r>
    </w:p>
    <w:p>
      <w:r>
        <w:t xml:space="preserve">Jason Scott Lee</w:t>
      </w:r>
    </w:p>
    <w:p>
      <w:r>
        <w:rPr>
          <w:b/>
        </w:rPr>
        <w:t xml:space="preserve">Esimerkki 3.3191</w:t>
      </w:r>
    </w:p>
    <w:p>
      <w:r>
        <w:t xml:space="preserve">Dallas Cowboysin kausi 2017 oli 29. kausi minkä amerikkalaisen liikemiehen omistuksessa?</w:t>
      </w:r>
    </w:p>
    <w:p>
      <w:r>
        <w:rPr>
          <w:b/>
        </w:rPr>
        <w:t xml:space="preserve">Tulos</w:t>
      </w:r>
    </w:p>
    <w:p>
      <w:r>
        <w:t xml:space="preserve">Jerral Wayne Jones Sr.</w:t>
      </w:r>
    </w:p>
    <w:p>
      <w:r>
        <w:rPr>
          <w:b/>
        </w:rPr>
        <w:t xml:space="preserve">Esimerkki 3.3192</w:t>
      </w:r>
    </w:p>
    <w:p>
      <w:r>
        <w:t xml:space="preserve">Ferdinand Essandja (joskus myös Fernand Essendja tai Ferdinand Esandja) oli kongolainen poliitikko ja liikemies, joka osallistui neuvotteluihin, joiden tavoitteena oli Belgian siirtomaan itsenäistyminen Keski-Afrikassa vuosina 1908-1960 nykyisessä Kongon demokraattisessa tasavallassa?</w:t>
      </w:r>
    </w:p>
    <w:p>
      <w:r>
        <w:rPr>
          <w:b/>
        </w:rPr>
        <w:t xml:space="preserve">Tulos</w:t>
      </w:r>
    </w:p>
    <w:p>
      <w:r>
        <w:t xml:space="preserve">Belgian Kongo</w:t>
      </w:r>
    </w:p>
    <w:p>
      <w:r>
        <w:rPr>
          <w:b/>
        </w:rPr>
        <w:t xml:space="preserve">Esimerkki 3.3193</w:t>
      </w:r>
    </w:p>
    <w:p>
      <w:r>
        <w:t xml:space="preserve">Mikä Yhdysvaltojen käyttämä, enimmäkseen käytöstä poistettu ydintuotantokompleksi on Rattlesnake Mountainin yläpuolella?</w:t>
      </w:r>
    </w:p>
    <w:p>
      <w:r>
        <w:rPr>
          <w:b/>
        </w:rPr>
        <w:t xml:space="preserve">Tulos</w:t>
      </w:r>
    </w:p>
    <w:p>
      <w:r>
        <w:t xml:space="preserve">Hanfordin alue</w:t>
      </w:r>
    </w:p>
    <w:p>
      <w:r>
        <w:rPr>
          <w:b/>
        </w:rPr>
        <w:t xml:space="preserve">Esimerkki 3.3194</w:t>
      </w:r>
    </w:p>
    <w:p>
      <w:r>
        <w:t xml:space="preserve">3 on 2012 Intian Tamil romanttinen-psykologinen trilleri elokuva käsikirjoittanut ja ohjannut Aishwarya R. Dhanush hänen ohjaaja debyytti, Elokuva sai suuren odotuksen johtuen viral markkinointi minkä kappaleen, ääniraita 2012 Tamil psykologinen trilleri elokuva, "3"?</w:t>
      </w:r>
    </w:p>
    <w:p>
      <w:r>
        <w:rPr>
          <w:b/>
        </w:rPr>
        <w:t xml:space="preserve">Tulos</w:t>
      </w:r>
    </w:p>
    <w:p>
      <w:r>
        <w:t xml:space="preserve">Miksi tämä Kolaveri Di</w:t>
      </w:r>
    </w:p>
    <w:p>
      <w:r>
        <w:rPr>
          <w:b/>
        </w:rPr>
        <w:t xml:space="preserve">Esimerkki 3.3195</w:t>
      </w:r>
    </w:p>
    <w:p>
      <w:r>
        <w:t xml:space="preserve">Mitä hahmoa Marissa Neitling näytteli William Brinkleyn romaaniin perustuvassa amerikkalaisessa toimintadraama-televisiosarjassa?</w:t>
      </w:r>
    </w:p>
    <w:p>
      <w:r>
        <w:rPr>
          <w:b/>
        </w:rPr>
        <w:t xml:space="preserve">Tulos</w:t>
      </w:r>
    </w:p>
    <w:p>
      <w:r>
        <w:t xml:space="preserve">Kara Foster</w:t>
      </w:r>
    </w:p>
    <w:p>
      <w:r>
        <w:rPr>
          <w:b/>
        </w:rPr>
        <w:t xml:space="preserve">Esimerkki 3.3196</w:t>
      </w:r>
    </w:p>
    <w:p>
      <w:r>
        <w:t xml:space="preserve">Ensimmäinen kausi Survival Audition K-pop Star, ensi-iltansa 4. joulukuuta 2011, ensimmäinen voittaja oli mikä eteläkorealainen laulaja-lauluntekijä ja televisiojuontaja, ja on jäsenenä eteläkorealaisen tyttöduo 15&amp;?</w:t>
      </w:r>
    </w:p>
    <w:p>
      <w:r>
        <w:rPr>
          <w:b/>
        </w:rPr>
        <w:t xml:space="preserve">Tulos</w:t>
      </w:r>
    </w:p>
    <w:p>
      <w:r>
        <w:t xml:space="preserve">Park Ji-min</w:t>
      </w:r>
    </w:p>
    <w:p>
      <w:r>
        <w:rPr>
          <w:b/>
        </w:rPr>
        <w:t xml:space="preserve">Esimerkki 3.3197</w:t>
      </w:r>
    </w:p>
    <w:p>
      <w:r>
        <w:t xml:space="preserve">Missä albumi, jolla Outlaw Man -kappale soi, on äänitetty ?</w:t>
      </w:r>
    </w:p>
    <w:p>
      <w:r>
        <w:rPr>
          <w:b/>
        </w:rPr>
        <w:t xml:space="preserve">Tulos</w:t>
      </w:r>
    </w:p>
    <w:p>
      <w:r>
        <w:t xml:space="preserve">Island Studios Lontoossa,</w:t>
      </w:r>
    </w:p>
    <w:p>
      <w:r>
        <w:rPr>
          <w:b/>
        </w:rPr>
        <w:t xml:space="preserve">Esimerkki 3.3198</w:t>
      </w:r>
    </w:p>
    <w:p>
      <w:r>
        <w:t xml:space="preserve">Minkä tyyppinen julkaisu on Yhdysvalloissa julkaistava The Nation, jossa julkaistaan poliittisia ja kulttuurisia uutisia sekä Harvey Kurtzmanin toimittama Humbug, jossa esitellään erilaisia populaarikulttuurin artefakteja?</w:t>
      </w:r>
    </w:p>
    <w:p>
      <w:r>
        <w:rPr>
          <w:b/>
        </w:rPr>
        <w:t xml:space="preserve">Tulos</w:t>
      </w:r>
    </w:p>
    <w:p>
      <w:r>
        <w:t xml:space="preserve">lehti</w:t>
      </w:r>
    </w:p>
    <w:p>
      <w:r>
        <w:rPr>
          <w:b/>
        </w:rPr>
        <w:t xml:space="preserve">Esimerkki 3.3199</w:t>
      </w:r>
    </w:p>
    <w:p>
      <w:r>
        <w:t xml:space="preserve">Mikä amerikkalainen pop- ja jazzlaulaja levytti "Changing Partners" samana vuonna kuin Dinah Shore ja Bing Crosby?</w:t>
      </w:r>
    </w:p>
    <w:p>
      <w:r>
        <w:rPr>
          <w:b/>
        </w:rPr>
        <w:t xml:space="preserve">Tulos</w:t>
      </w:r>
    </w:p>
    <w:p>
      <w:r>
        <w:t xml:space="preserve">Kay Starr</w:t>
      </w:r>
    </w:p>
    <w:p>
      <w:r>
        <w:rPr>
          <w:b/>
        </w:rPr>
        <w:t xml:space="preserve">Esimerkki 3.3200</w:t>
      </w:r>
    </w:p>
    <w:p>
      <w:r>
        <w:t xml:space="preserve">Kuka italialainen katolinen pappi ja renessanssin humanisti tunnetaan parhaiten tekstianalyysistään, joka osoitti, että Konstantinuksen lahjoitus oli väärennös?</w:t>
      </w:r>
    </w:p>
    <w:p>
      <w:r>
        <w:rPr>
          <w:b/>
        </w:rPr>
        <w:t xml:space="preserve">Tulos</w:t>
      </w:r>
    </w:p>
    <w:p>
      <w:r>
        <w:t xml:space="preserve">Lorenzo (tai Laurentius) Valla</w:t>
      </w:r>
    </w:p>
    <w:p>
      <w:r>
        <w:rPr>
          <w:b/>
        </w:rPr>
        <w:t xml:space="preserve">Tulos</w:t>
      </w:r>
    </w:p>
    <w:p>
      <w:r>
        <w:t xml:space="preserve">Lorenzo (tai Laurentius) Valla</w:t>
      </w:r>
    </w:p>
    <w:p>
      <w:r>
        <w:rPr>
          <w:b/>
        </w:rPr>
        <w:t xml:space="preserve">Esimerkki 3.3201</w:t>
      </w:r>
    </w:p>
    <w:p>
      <w:r>
        <w:t xml:space="preserve">Missä Abbie Mitchell lauloi Summertimea?</w:t>
      </w:r>
    </w:p>
    <w:p>
      <w:r>
        <w:rPr>
          <w:b/>
        </w:rPr>
        <w:t xml:space="preserve">Tulos</w:t>
      </w:r>
    </w:p>
    <w:p>
      <w:r>
        <w:t xml:space="preserve">ooppera</w:t>
      </w:r>
    </w:p>
    <w:p>
      <w:r>
        <w:rPr>
          <w:b/>
        </w:rPr>
        <w:t xml:space="preserve">Esimerkki 3.3202</w:t>
      </w:r>
    </w:p>
    <w:p>
      <w:r>
        <w:t xml:space="preserve">Stephen Milne piti ennätys eniten pelejä pelataan pelaaja originaly laadittu kautta Rookie Draft joka ylitti vuonna 2014 joku, joka pelaa kuka?</w:t>
      </w:r>
    </w:p>
    <w:p>
      <w:r>
        <w:rPr>
          <w:b/>
        </w:rPr>
        <w:t xml:space="preserve">Tulos</w:t>
      </w:r>
    </w:p>
    <w:p>
      <w:r>
        <w:t xml:space="preserve">West Coast Eagles</w:t>
      </w:r>
    </w:p>
    <w:p>
      <w:r>
        <w:rPr>
          <w:b/>
        </w:rPr>
        <w:t xml:space="preserve">Esimerkki 3.3203</w:t>
      </w:r>
    </w:p>
    <w:p>
      <w:r>
        <w:t xml:space="preserve">Teksasin Remington Ranchia lähinnä oleva lentokenttä on nimetty minkä Yhdysvaltain numeroidun presidentin mukaan?</w:t>
      </w:r>
    </w:p>
    <w:p>
      <w:r>
        <w:rPr>
          <w:b/>
        </w:rPr>
        <w:t xml:space="preserve">Tulos</w:t>
      </w:r>
    </w:p>
    <w:p>
      <w:r>
        <w:t xml:space="preserve">41.</w:t>
      </w:r>
    </w:p>
    <w:p>
      <w:r>
        <w:rPr>
          <w:b/>
        </w:rPr>
        <w:t xml:space="preserve">Esimerkki 3.3204</w:t>
      </w:r>
    </w:p>
    <w:p>
      <w:r>
        <w:t xml:space="preserve">Kumpaa pidettiin suositumpana, Louis L'Amouria vai William Faulkneria?</w:t>
      </w:r>
    </w:p>
    <w:p>
      <w:r>
        <w:rPr>
          <w:b/>
        </w:rPr>
        <w:t xml:space="preserve">Tulos</w:t>
      </w:r>
    </w:p>
    <w:p>
      <w:r>
        <w:t xml:space="preserve">Louis Dearborn L'Amour</w:t>
      </w:r>
    </w:p>
    <w:p>
      <w:r>
        <w:rPr>
          <w:b/>
        </w:rPr>
        <w:t xml:space="preserve">Esimerkki 3.3205</w:t>
      </w:r>
    </w:p>
    <w:p>
      <w:r>
        <w:t xml:space="preserve">Mainitsivatko sekä Davis v. Beason että Gitlow v. New York tapauksessaan ensimmäisen lisäyksen?</w:t>
      </w:r>
    </w:p>
    <w:p>
      <w:r>
        <w:rPr>
          <w:b/>
        </w:rPr>
        <w:t xml:space="preserve">Tulos</w:t>
      </w:r>
    </w:p>
    <w:p>
      <w:r>
        <w:t xml:space="preserve">kyllä</w:t>
      </w:r>
    </w:p>
    <w:p>
      <w:r>
        <w:rPr>
          <w:b/>
        </w:rPr>
        <w:t xml:space="preserve">Esimerkki 3.3206</w:t>
      </w:r>
    </w:p>
    <w:p>
      <w:r>
        <w:t xml:space="preserve">Mitä hahmoa Frankie Russel Faison näytteli Hannibal Lecter -sarjassa?</w:t>
      </w:r>
    </w:p>
    <w:p>
      <w:r>
        <w:rPr>
          <w:b/>
        </w:rPr>
        <w:t xml:space="preserve">Tulos</w:t>
      </w:r>
    </w:p>
    <w:p>
      <w:r>
        <w:t xml:space="preserve">Barney Matthews</w:t>
      </w:r>
    </w:p>
    <w:p>
      <w:r>
        <w:rPr>
          <w:b/>
        </w:rPr>
        <w:t xml:space="preserve">Esimerkki 3.3207</w:t>
      </w:r>
    </w:p>
    <w:p>
      <w:r>
        <w:t xml:space="preserve">Mikä on tämän pohjoismaisen valtion nimi, jossa tanskalaisen Silvan-myymälän pääkonttori sijaitsee?</w:t>
      </w:r>
    </w:p>
    <w:p>
      <w:r>
        <w:rPr>
          <w:b/>
        </w:rPr>
        <w:t xml:space="preserve">Tulos</w:t>
      </w:r>
    </w:p>
    <w:p>
      <w:r>
        <w:t xml:space="preserve">Tanska</w:t>
      </w:r>
    </w:p>
    <w:p>
      <w:r>
        <w:rPr>
          <w:b/>
        </w:rPr>
        <w:t xml:space="preserve">Esimerkki 3.3208</w:t>
      </w:r>
    </w:p>
    <w:p>
      <w:r>
        <w:t xml:space="preserve">Boss Bailey on NFL-pelaajan veli, joka pelasi yliopistopalloa minkä joukkueen joukkueessa?</w:t>
      </w:r>
    </w:p>
    <w:p>
      <w:r>
        <w:rPr>
          <w:b/>
        </w:rPr>
        <w:t xml:space="preserve">Tulos</w:t>
      </w:r>
    </w:p>
    <w:p>
      <w:r>
        <w:t xml:space="preserve">Georgia</w:t>
      </w:r>
    </w:p>
    <w:p>
      <w:r>
        <w:rPr>
          <w:b/>
        </w:rPr>
        <w:t xml:space="preserve">Esimerkki 3.3209</w:t>
      </w:r>
    </w:p>
    <w:p>
      <w:r>
        <w:t xml:space="preserve">Olivatko J. Lee Thompson ja Ryūichi Hiroki molemmat elokuvaohjaajia?</w:t>
      </w:r>
    </w:p>
    <w:p>
      <w:r>
        <w:rPr>
          <w:b/>
        </w:rPr>
        <w:t xml:space="preserve">Tulos</w:t>
      </w:r>
    </w:p>
    <w:p>
      <w:r>
        <w:t xml:space="preserve">kyllä</w:t>
      </w:r>
    </w:p>
    <w:p>
      <w:r>
        <w:rPr>
          <w:b/>
        </w:rPr>
        <w:t xml:space="preserve">Esimerkki 3.3210</w:t>
      </w:r>
    </w:p>
    <w:p>
      <w:r>
        <w:t xml:space="preserve">Kumpi tennispelaaja on saavuttanut korkeamman sijoituksen kaksinpelissä, Bob Bryan vai Jonathan Marray?</w:t>
      </w:r>
    </w:p>
    <w:p>
      <w:r>
        <w:rPr>
          <w:b/>
        </w:rPr>
        <w:t xml:space="preserve">Tulos</w:t>
      </w:r>
    </w:p>
    <w:p>
      <w:r>
        <w:t xml:space="preserve">Robert Charles Bryan</w:t>
      </w:r>
    </w:p>
    <w:p>
      <w:r>
        <w:rPr>
          <w:b/>
        </w:rPr>
        <w:t xml:space="preserve">Esimerkki 3.3211</w:t>
      </w:r>
    </w:p>
    <w:p>
      <w:r>
        <w:t xml:space="preserve">Lakeland, New York on saanut nimensä järvestä, joka sijaitsee minkä suurkaupungin luoteispuolella?</w:t>
      </w:r>
    </w:p>
    <w:p>
      <w:r>
        <w:rPr>
          <w:b/>
        </w:rPr>
        <w:t xml:space="preserve">Tulos</w:t>
      </w:r>
    </w:p>
    <w:p>
      <w:r>
        <w:t xml:space="preserve">Syracuse</w:t>
      </w:r>
    </w:p>
    <w:p>
      <w:r>
        <w:rPr>
          <w:b/>
        </w:rPr>
        <w:t xml:space="preserve">Esimerkki 3.3212</w:t>
      </w:r>
    </w:p>
    <w:p>
      <w:r>
        <w:t xml:space="preserve">Blake Lively (s. Blake Ellender Brown; 25. elokuuta 1987) on yhdysvaltalainen näyttelijä, hän on näytellyt muun muassa seuraavissa elokuvissa: mikä 2016 yhdysvaltalainen selviytymistrilleri-elokuva, jonka on ohjannut Jaume Collet-Serra, käsikirjoittanut Anthony Jaswinski ?</w:t>
      </w:r>
    </w:p>
    <w:p>
      <w:r>
        <w:rPr>
          <w:b/>
        </w:rPr>
        <w:t xml:space="preserve">Tulos</w:t>
      </w:r>
    </w:p>
    <w:p>
      <w:r>
        <w:t xml:space="preserve">The Shallows</w:t>
      </w:r>
    </w:p>
    <w:p>
      <w:r>
        <w:rPr>
          <w:b/>
        </w:rPr>
        <w:t xml:space="preserve">Esimerkki 3.3213</w:t>
      </w:r>
    </w:p>
    <w:p>
      <w:r>
        <w:t xml:space="preserve">Milloin Buffalo Sabresiin lähetetty kanadalainen jääkiekkoammattilainen vasen laitahyökkääjä syntyi?</w:t>
      </w:r>
    </w:p>
    <w:p>
      <w:r>
        <w:rPr>
          <w:b/>
        </w:rPr>
        <w:t xml:space="preserve">Tulos</w:t>
      </w:r>
    </w:p>
    <w:p>
      <w:r>
        <w:t xml:space="preserve">2. elokuuta 1991</w:t>
      </w:r>
    </w:p>
    <w:p>
      <w:r>
        <w:rPr>
          <w:b/>
        </w:rPr>
        <w:t xml:space="preserve">Esimerkki 3.3214</w:t>
      </w:r>
    </w:p>
    <w:p>
      <w:r>
        <w:t xml:space="preserve">Kumpi pelaaja pelasi tennistä aikaisemmin, Owen Davidson vai Gabriela Dabrowski?</w:t>
      </w:r>
    </w:p>
    <w:p>
      <w:r>
        <w:rPr>
          <w:b/>
        </w:rPr>
        <w:t xml:space="preserve">Tulos</w:t>
      </w:r>
    </w:p>
    <w:p>
      <w:r>
        <w:t xml:space="preserve">Owen Keir Davidson</w:t>
      </w:r>
    </w:p>
    <w:p>
      <w:r>
        <w:rPr>
          <w:b/>
        </w:rPr>
        <w:t xml:space="preserve">Esimerkki 3.3215</w:t>
      </w:r>
    </w:p>
    <w:p>
      <w:r>
        <w:t xml:space="preserve">Minkä espanjalaisen säveltäjän teoksiin Felipe Boero tutustui opiskellessaan Pariisin konservatoriossa?</w:t>
      </w:r>
    </w:p>
    <w:p>
      <w:r>
        <w:rPr>
          <w:b/>
        </w:rPr>
        <w:t xml:space="preserve">Tulos</w:t>
      </w:r>
    </w:p>
    <w:p>
      <w:r>
        <w:t xml:space="preserve">Manuel de Falla y Matheu</w:t>
      </w:r>
    </w:p>
    <w:p>
      <w:r>
        <w:rPr>
          <w:b/>
        </w:rPr>
        <w:t xml:space="preserve">Esimerkki 3.3216</w:t>
      </w:r>
    </w:p>
    <w:p>
      <w:r>
        <w:t xml:space="preserve">Kumpi elokuva julkaistiin ensin, Autot 2 vai Into the Woods?</w:t>
      </w:r>
    </w:p>
    <w:p>
      <w:r>
        <w:rPr>
          <w:b/>
        </w:rPr>
        <w:t xml:space="preserve">Tulos</w:t>
      </w:r>
    </w:p>
    <w:p>
      <w:r>
        <w:t xml:space="preserve">Autot 2</w:t>
      </w:r>
    </w:p>
    <w:p>
      <w:r>
        <w:rPr>
          <w:b/>
        </w:rPr>
        <w:t xml:space="preserve">Esimerkki 3.3217</w:t>
      </w:r>
    </w:p>
    <w:p>
      <w:r>
        <w:t xml:space="preserve">"Do I Wanna Know?" julkaistiin Arctic Monkeysin singlenä kesäkuussa 2013, minkä albumin ennakkoon?</w:t>
      </w:r>
    </w:p>
    <w:p>
      <w:r>
        <w:rPr>
          <w:b/>
        </w:rPr>
        <w:t xml:space="preserve">Tulos</w:t>
      </w:r>
    </w:p>
    <w:p>
      <w:r>
        <w:t xml:space="preserve">AM</w:t>
      </w:r>
    </w:p>
    <w:p>
      <w:r>
        <w:rPr>
          <w:b/>
        </w:rPr>
        <w:t xml:space="preserve">Esimerkki 3.3218</w:t>
      </w:r>
    </w:p>
    <w:p>
      <w:r>
        <w:t xml:space="preserve">Mihin sarjakuvaan perustuva elokuva Guy Williams oli ehdolla Oscar-palkinnon saajaksi vuonna 2013?</w:t>
      </w:r>
    </w:p>
    <w:p>
      <w:r>
        <w:rPr>
          <w:b/>
        </w:rPr>
        <w:t xml:space="preserve">Tulos</w:t>
      </w:r>
    </w:p>
    <w:p>
      <w:r>
        <w:t xml:space="preserve">Marvel Comics</w:t>
      </w:r>
    </w:p>
    <w:p>
      <w:r>
        <w:rPr>
          <w:b/>
        </w:rPr>
        <w:t xml:space="preserve">Esimerkki 3.3219</w:t>
      </w:r>
    </w:p>
    <w:p>
      <w:r>
        <w:t xml:space="preserve">Tilanne pahenee: A Collection of Essays on yhdysvaltalaisen YouTube-persoonallisuuden kirja, jonka tärkeimmät tuotannot on tehty minkä tuottajan avustuksella?</w:t>
      </w:r>
    </w:p>
    <w:p>
      <w:r>
        <w:rPr>
          <w:b/>
        </w:rPr>
        <w:t xml:space="preserve">Tulos</w:t>
      </w:r>
    </w:p>
    <w:p>
      <w:r>
        <w:t xml:space="preserve">Lauren Schnipper</w:t>
      </w:r>
    </w:p>
    <w:p>
      <w:r>
        <w:rPr>
          <w:b/>
        </w:rPr>
        <w:t xml:space="preserve">Esimerkki 3.3220</w:t>
      </w:r>
    </w:p>
    <w:p>
      <w:r>
        <w:t xml:space="preserve">The Spectrum Song oli kenen sedän tunnuslaulu?</w:t>
      </w:r>
    </w:p>
    <w:p>
      <w:r>
        <w:rPr>
          <w:b/>
        </w:rPr>
        <w:t xml:space="preserve">Tulos</w:t>
      </w:r>
    </w:p>
    <w:p>
      <w:r>
        <w:t xml:space="preserve">Aku Ankka</w:t>
      </w:r>
    </w:p>
    <w:p>
      <w:r>
        <w:rPr>
          <w:b/>
        </w:rPr>
        <w:t xml:space="preserve">Esimerkki 3.3221</w:t>
      </w:r>
    </w:p>
    <w:p>
      <w:r>
        <w:t xml:space="preserve">Missä amerikkalaisessa ammattilaiskoripallojoukkueessa Jason Williams pelasi, sijaitsee Kaliforniassa?</w:t>
      </w:r>
    </w:p>
    <w:p>
      <w:r>
        <w:rPr>
          <w:b/>
        </w:rPr>
        <w:t xml:space="preserve">Tulos</w:t>
      </w:r>
    </w:p>
    <w:p>
      <w:r>
        <w:t xml:space="preserve">Sacramento Kings</w:t>
      </w:r>
    </w:p>
    <w:p>
      <w:r>
        <w:rPr>
          <w:b/>
        </w:rPr>
        <w:t xml:space="preserve">Esimerkki 3.3222</w:t>
      </w:r>
    </w:p>
    <w:p>
      <w:r>
        <w:t xml:space="preserve">Millä kanavalla John McCainin tytär on juontajana?</w:t>
      </w:r>
    </w:p>
    <w:p>
      <w:r>
        <w:rPr>
          <w:b/>
        </w:rPr>
        <w:t xml:space="preserve">Tulos</w:t>
      </w:r>
    </w:p>
    <w:p>
      <w:r>
        <w:t xml:space="preserve">Fox News</w:t>
      </w:r>
    </w:p>
    <w:p>
      <w:r>
        <w:rPr>
          <w:b/>
        </w:rPr>
        <w:t xml:space="preserve">Esimerkki 3.3223</w:t>
      </w:r>
    </w:p>
    <w:p>
      <w:r>
        <w:t xml:space="preserve">Kenen esi-isät muuttivat saarelle, joka on Oodaaqin lounaispuolella?</w:t>
      </w:r>
    </w:p>
    <w:p>
      <w:r>
        <w:rPr>
          <w:b/>
        </w:rPr>
        <w:t xml:space="preserve">Tulos</w:t>
      </w:r>
    </w:p>
    <w:p>
      <w:r>
        <w:t xml:space="preserve">Inuitit</w:t>
      </w:r>
    </w:p>
    <w:p>
      <w:r>
        <w:rPr>
          <w:b/>
        </w:rPr>
        <w:t xml:space="preserve">Esimerkki 3.3224</w:t>
      </w:r>
    </w:p>
    <w:p>
      <w:r>
        <w:t xml:space="preserve">Mikä on Floridan Lake Countyn korkeimman kohdan nimi?</w:t>
      </w:r>
    </w:p>
    <w:p>
      <w:r>
        <w:rPr>
          <w:b/>
        </w:rPr>
        <w:t xml:space="preserve">Tulos</w:t>
      </w:r>
    </w:p>
    <w:p>
      <w:r>
        <w:t xml:space="preserve">Sugarloaf Mountain</w:t>
      </w:r>
    </w:p>
    <w:p>
      <w:r>
        <w:rPr>
          <w:b/>
        </w:rPr>
        <w:t xml:space="preserve">Esimerkki 3.3225</w:t>
      </w:r>
    </w:p>
    <w:p>
      <w:r>
        <w:t xml:space="preserve">Kuka oli katolinen lähetyssaarnaaja kansanryhmälle, joka kutsui itseään Neshnabéksi?</w:t>
      </w:r>
    </w:p>
    <w:p>
      <w:r>
        <w:rPr>
          <w:b/>
        </w:rPr>
        <w:t xml:space="preserve">Tulos</w:t>
      </w:r>
    </w:p>
    <w:p>
      <w:r>
        <w:t xml:space="preserve">Benjamin Marie Petit</w:t>
      </w:r>
    </w:p>
    <w:p>
      <w:r>
        <w:rPr>
          <w:b/>
        </w:rPr>
        <w:t xml:space="preserve">Esimerkki 3.3226</w:t>
      </w:r>
    </w:p>
    <w:p>
      <w:r>
        <w:t xml:space="preserve">Vuoden 2014 Christy Ring Cup oli kymmenes Christy Ring Cup -mestaruuskilpailu sen jälkeen, kun Gaelic Athletic Association perusti sen, minä vuonna?</w:t>
      </w:r>
    </w:p>
    <w:p>
      <w:r>
        <w:rPr>
          <w:b/>
        </w:rPr>
        <w:t xml:space="preserve">Tulos</w:t>
      </w:r>
    </w:p>
    <w:p>
      <w:r>
        <w:t xml:space="preserve">2005</w:t>
      </w:r>
    </w:p>
    <w:p>
      <w:r>
        <w:rPr>
          <w:b/>
        </w:rPr>
        <w:t xml:space="preserve">Esimerkki 3.3227</w:t>
      </w:r>
    </w:p>
    <w:p>
      <w:r>
        <w:t xml:space="preserve">Milloin albumi, jolla "Charger" oli, julkaistiin?</w:t>
      </w:r>
    </w:p>
    <w:p>
      <w:r>
        <w:rPr>
          <w:b/>
        </w:rPr>
        <w:t xml:space="preserve">Tulos</w:t>
      </w:r>
    </w:p>
    <w:p>
      <w:r>
        <w:t xml:space="preserve">28 huhtikuuta 2017</w:t>
      </w:r>
    </w:p>
    <w:p>
      <w:r>
        <w:rPr>
          <w:b/>
        </w:rPr>
        <w:t xml:space="preserve">Esimerkki 3.3228</w:t>
      </w:r>
    </w:p>
    <w:p>
      <w:r>
        <w:t xml:space="preserve">Mikä kirjoittamisen periaate on olennainen Allison Grossin romaanissa?</w:t>
      </w:r>
    </w:p>
    <w:p>
      <w:r>
        <w:rPr>
          <w:b/>
        </w:rPr>
        <w:t xml:space="preserve">Tulos</w:t>
      </w:r>
    </w:p>
    <w:p>
      <w:r>
        <w:t xml:space="preserve">kolmossääntö</w:t>
      </w:r>
    </w:p>
    <w:p>
      <w:r>
        <w:rPr>
          <w:b/>
        </w:rPr>
        <w:t xml:space="preserve">Esimerkki 3.3229</w:t>
      </w:r>
    </w:p>
    <w:p>
      <w:r>
        <w:t xml:space="preserve">Viitekolmio oli kirja, jonka julkaisi usein niin sanottu mikä?</w:t>
      </w:r>
    </w:p>
    <w:p>
      <w:r>
        <w:rPr>
          <w:b/>
        </w:rPr>
        <w:t xml:space="preserve">Tulos</w:t>
      </w:r>
    </w:p>
    <w:p>
      <w:r>
        <w:t xml:space="preserve">Ogden/Richards-kolmio</w:t>
      </w:r>
    </w:p>
    <w:p>
      <w:r>
        <w:rPr>
          <w:b/>
        </w:rPr>
        <w:t xml:space="preserve">Esimerkki 3.3230</w:t>
      </w:r>
    </w:p>
    <w:p>
      <w:r>
        <w:t xml:space="preserve">One Strike sai inspiraationsa bändin keulahahmosta, joka oli mitä kansallisuutta?</w:t>
      </w:r>
    </w:p>
    <w:p>
      <w:r>
        <w:rPr>
          <w:b/>
        </w:rPr>
        <w:t xml:space="preserve">Tulos</w:t>
      </w:r>
    </w:p>
    <w:p>
      <w:r>
        <w:t xml:space="preserve">Englanti</w:t>
      </w:r>
    </w:p>
    <w:p>
      <w:r>
        <w:rPr>
          <w:b/>
        </w:rPr>
        <w:t xml:space="preserve">Esimerkki 3.3231</w:t>
      </w:r>
    </w:p>
    <w:p>
      <w:r>
        <w:t xml:space="preserve">Minkä joukkueen kapteeni Boom Boom oli vuonna 2016?</w:t>
      </w:r>
    </w:p>
    <w:p>
      <w:r>
        <w:rPr>
          <w:b/>
        </w:rPr>
        <w:t xml:space="preserve">Tulos</w:t>
      </w:r>
    </w:p>
    <w:p>
      <w:r>
        <w:t xml:space="preserve">Peshawar Zalmi</w:t>
      </w:r>
    </w:p>
    <w:p>
      <w:r>
        <w:rPr>
          <w:b/>
        </w:rPr>
        <w:t xml:space="preserve">Esimerkki 3.3232</w:t>
      </w:r>
    </w:p>
    <w:p>
      <w:r>
        <w:t xml:space="preserve">I Prevail sai suosiota, kun se julkaisi coverin Taylor Swiftin kappaleesta, joka on miltä hänen albumiltaan?</w:t>
      </w:r>
    </w:p>
    <w:p>
      <w:r>
        <w:rPr>
          <w:b/>
        </w:rPr>
        <w:t xml:space="preserve">Tulos</w:t>
      </w:r>
    </w:p>
    <w:p>
      <w:r>
        <w:t xml:space="preserve">1989</w:t>
      </w:r>
    </w:p>
    <w:p>
      <w:r>
        <w:rPr>
          <w:b/>
        </w:rPr>
        <w:t xml:space="preserve">Esimerkki 3.3233</w:t>
      </w:r>
    </w:p>
    <w:p>
      <w:r>
        <w:t xml:space="preserve">Jean-Jacques Beineix ja Angela Murray Gibson ovat molemmat mitä?</w:t>
      </w:r>
    </w:p>
    <w:p>
      <w:r>
        <w:rPr>
          <w:b/>
        </w:rPr>
        <w:t xml:space="preserve">Tulos</w:t>
      </w:r>
    </w:p>
    <w:p>
      <w:r>
        <w:t xml:space="preserve">johtaja</w:t>
      </w:r>
    </w:p>
    <w:p>
      <w:r>
        <w:rPr>
          <w:b/>
        </w:rPr>
        <w:t xml:space="preserve">Esimerkki 3.3234</w:t>
      </w:r>
    </w:p>
    <w:p>
      <w:r>
        <w:t xml:space="preserve">Ovatko Robert Graves ja Mercè Rodoreda molemmat kirjailijoita?</w:t>
      </w:r>
    </w:p>
    <w:p>
      <w:r>
        <w:rPr>
          <w:b/>
        </w:rPr>
        <w:t xml:space="preserve">Tulos</w:t>
      </w:r>
    </w:p>
    <w:p>
      <w:r>
        <w:t xml:space="preserve">kyllä</w:t>
      </w:r>
    </w:p>
    <w:p>
      <w:r>
        <w:rPr>
          <w:b/>
        </w:rPr>
        <w:t xml:space="preserve">Esimerkki 3.3235</w:t>
      </w:r>
    </w:p>
    <w:p>
      <w:r>
        <w:t xml:space="preserve">Kuka tuotti televisiosarjan, johon Brett Gelman rooleistaan?</w:t>
      </w:r>
    </w:p>
    <w:p>
      <w:r>
        <w:rPr>
          <w:b/>
        </w:rPr>
        <w:t xml:space="preserve">Tulos</w:t>
      </w:r>
    </w:p>
    <w:p>
      <w:r>
        <w:t xml:space="preserve">Conan O'Brienin tuotanto</w:t>
      </w:r>
    </w:p>
    <w:p>
      <w:r>
        <w:rPr>
          <w:b/>
        </w:rPr>
        <w:t xml:space="preserve">Esimerkki 3.3236</w:t>
      </w:r>
    </w:p>
    <w:p>
      <w:r>
        <w:t xml:space="preserve">Onko Lehigh University vai Asa Packerin vuonna 1865 perustama Filippiinien teknillinen instituutti?</w:t>
      </w:r>
    </w:p>
    <w:p>
      <w:r>
        <w:rPr>
          <w:b/>
        </w:rPr>
        <w:t xml:space="preserve">Tulos</w:t>
      </w:r>
    </w:p>
    <w:p>
      <w:r>
        <w:t xml:space="preserve">Lehighin yliopisto</w:t>
      </w:r>
    </w:p>
    <w:p>
      <w:r>
        <w:rPr>
          <w:b/>
        </w:rPr>
        <w:t xml:space="preserve">Esimerkki 3.3237</w:t>
      </w:r>
    </w:p>
    <w:p>
      <w:r>
        <w:t xml:space="preserve">Mikä kaupunki Haitissa on nimetty Hati-isän löydön mukaan?</w:t>
      </w:r>
    </w:p>
    <w:p>
      <w:r>
        <w:rPr>
          <w:b/>
        </w:rPr>
        <w:t xml:space="preserve">Tulos</w:t>
      </w:r>
    </w:p>
    <w:p>
      <w:r>
        <w:t xml:space="preserve">Dessalines</w:t>
      </w:r>
    </w:p>
    <w:p>
      <w:r>
        <w:rPr>
          <w:b/>
        </w:rPr>
        <w:t xml:space="preserve">Esimerkki 3.3238</w:t>
      </w:r>
    </w:p>
    <w:p>
      <w:r>
        <w:t xml:space="preserve">Kumpi LaIsha ja Glamour perustettiin ensin?</w:t>
      </w:r>
    </w:p>
    <w:p>
      <w:r>
        <w:rPr>
          <w:b/>
        </w:rPr>
        <w:t xml:space="preserve">Tulos</w:t>
      </w:r>
    </w:p>
    <w:p>
      <w:r>
        <w:t xml:space="preserve">Glamour</w:t>
      </w:r>
    </w:p>
    <w:p>
      <w:r>
        <w:rPr>
          <w:b/>
        </w:rPr>
        <w:t xml:space="preserve">Esimerkki 3.3239</w:t>
      </w:r>
    </w:p>
    <w:p>
      <w:r>
        <w:t xml:space="preserve">Kuka perusti yliopiston, jossa Cecil Leonard pelasi yliopistojalkapalloa?</w:t>
      </w:r>
    </w:p>
    <w:p>
      <w:r>
        <w:rPr>
          <w:b/>
        </w:rPr>
        <w:t xml:space="preserve">Tulos</w:t>
      </w:r>
    </w:p>
    <w:p>
      <w:r>
        <w:t xml:space="preserve">Booker T. Washington</w:t>
      </w:r>
    </w:p>
    <w:p>
      <w:r>
        <w:rPr>
          <w:b/>
        </w:rPr>
        <w:t xml:space="preserve">Esimerkki 3.3240</w:t>
      </w:r>
    </w:p>
    <w:p>
      <w:r>
        <w:t xml:space="preserve">Minä vuonna "Just Lose It" -kappaleen esittänyt räppäri syntyi?</w:t>
      </w:r>
    </w:p>
    <w:p>
      <w:r>
        <w:rPr>
          <w:b/>
        </w:rPr>
        <w:t xml:space="preserve">Tulos</w:t>
      </w:r>
    </w:p>
    <w:p>
      <w:r>
        <w:t xml:space="preserve">1972</w:t>
      </w:r>
    </w:p>
    <w:p>
      <w:r>
        <w:rPr>
          <w:b/>
        </w:rPr>
        <w:t xml:space="preserve">Esimerkki 3.3241</w:t>
      </w:r>
    </w:p>
    <w:p>
      <w:r>
        <w:t xml:space="preserve">Ketä That's My Pa -yhtyeen laulaja esitti High Noonissa?</w:t>
      </w:r>
    </w:p>
    <w:p>
      <w:r>
        <w:rPr>
          <w:b/>
        </w:rPr>
        <w:t xml:space="preserve">Tulos</w:t>
      </w:r>
    </w:p>
    <w:p>
      <w:r>
        <w:t xml:space="preserve">Ben Miller</w:t>
      </w:r>
    </w:p>
    <w:p>
      <w:r>
        <w:rPr>
          <w:b/>
        </w:rPr>
        <w:t xml:space="preserve">Tulos</w:t>
      </w:r>
    </w:p>
    <w:p>
      <w:r>
        <w:t xml:space="preserve">Ben Miller</w:t>
      </w:r>
    </w:p>
    <w:p>
      <w:r>
        <w:rPr>
          <w:b/>
        </w:rPr>
        <w:t xml:space="preserve">Tulos</w:t>
      </w:r>
    </w:p>
    <w:p>
      <w:r>
        <w:t xml:space="preserve">Ben Miller</w:t>
      </w:r>
    </w:p>
    <w:p>
      <w:r>
        <w:rPr>
          <w:b/>
        </w:rPr>
        <w:t xml:space="preserve">Esimerkki 3.3242</w:t>
      </w:r>
    </w:p>
    <w:p>
      <w:r>
        <w:t xml:space="preserve">Laajennus, joka tarjoaa ammattimaisen, vapaan ja avoimen lähdekoodin 3D-tietokonegrafiikkaohjelmiston työkalupakki, jota käytetään animaatioelokuvien, visuaalisten efektien, taiteen, 3D-tulostettujen mallien, interaktiivisten 3D-sovellusten ja videopelien luomiseen, 3D-mallinnus mitä?</w:t>
      </w:r>
    </w:p>
    <w:p>
      <w:r>
        <w:rPr>
          <w:b/>
        </w:rPr>
        <w:t xml:space="preserve">Tulos</w:t>
      </w:r>
    </w:p>
    <w:p>
      <w:r>
        <w:t xml:space="preserve">humanoidihahmot</w:t>
      </w:r>
    </w:p>
    <w:p>
      <w:r>
        <w:rPr>
          <w:b/>
        </w:rPr>
        <w:t xml:space="preserve">Esimerkki 3.3243</w:t>
      </w:r>
    </w:p>
    <w:p>
      <w:r>
        <w:t xml:space="preserve">Kuka oli muistelmateoksessa Einstein kirjoitti takaisin tunnettu fyysikko, joka syntyi Wienissä vuonna 1869?</w:t>
      </w:r>
    </w:p>
    <w:p>
      <w:r>
        <w:rPr>
          <w:b/>
        </w:rPr>
        <w:t xml:space="preserve">Tulos</w:t>
      </w:r>
    </w:p>
    <w:p>
      <w:r>
        <w:t xml:space="preserve">Wolfgang Pauli</w:t>
      </w:r>
    </w:p>
    <w:p>
      <w:r>
        <w:rPr>
          <w:b/>
        </w:rPr>
        <w:t xml:space="preserve">Esimerkki 3.3244</w:t>
      </w:r>
    </w:p>
    <w:p>
      <w:r>
        <w:t xml:space="preserve">Onko Xinyangin vai Zhuanghen väkiluku suurempi vuoden 2010 väestönlaskennan perusteella?</w:t>
      </w:r>
    </w:p>
    <w:p>
      <w:r>
        <w:rPr>
          <w:b/>
        </w:rPr>
        <w:t xml:space="preserve">Tulos</w:t>
      </w:r>
    </w:p>
    <w:p>
      <w:r>
        <w:t xml:space="preserve">Xinyang</w:t>
      </w:r>
    </w:p>
    <w:p>
      <w:r>
        <w:rPr>
          <w:b/>
        </w:rPr>
        <w:t xml:space="preserve">Tulos</w:t>
      </w:r>
    </w:p>
    <w:p>
      <w:r>
        <w:t xml:space="preserve">Xinyang</w:t>
      </w:r>
    </w:p>
    <w:p>
      <w:r>
        <w:rPr>
          <w:b/>
        </w:rPr>
        <w:t xml:space="preserve">Esimerkki 3.3245</w:t>
      </w:r>
    </w:p>
    <w:p>
      <w:r>
        <w:t xml:space="preserve">Samatyan Pyhän Yrjön kirkko ja Gülhanen puisto sijaitsevat missä keskinäisessä kaupungissa?</w:t>
      </w:r>
    </w:p>
    <w:p>
      <w:r>
        <w:rPr>
          <w:b/>
        </w:rPr>
        <w:t xml:space="preserve">Tulos</w:t>
      </w:r>
    </w:p>
    <w:p>
      <w:r>
        <w:t xml:space="preserve">Istanbul</w:t>
      </w:r>
    </w:p>
    <w:p>
      <w:r>
        <w:rPr>
          <w:b/>
        </w:rPr>
        <w:t xml:space="preserve">Esimerkki 3.3246</w:t>
      </w:r>
    </w:p>
    <w:p>
      <w:r>
        <w:t xml:space="preserve">Renee MacRaen katoaminen, Britannian pisimpään jatkunut kadonneiden henkilöiden tapaus, on yhtä pahamaineinen kuin tämän sarjamurhaajan murhatapaukset, joihin on sekaantunut kuinka monta ihmistä?</w:t>
      </w:r>
    </w:p>
    <w:p>
      <w:r>
        <w:rPr>
          <w:b/>
        </w:rPr>
        <w:t xml:space="preserve">Tulos</w:t>
      </w:r>
    </w:p>
    <w:p>
      <w:r>
        <w:t xml:space="preserve">kolme</w:t>
      </w:r>
    </w:p>
    <w:p>
      <w:r>
        <w:rPr>
          <w:b/>
        </w:rPr>
        <w:t xml:space="preserve">Esimerkki 3.3247</w:t>
      </w:r>
    </w:p>
    <w:p>
      <w:r>
        <w:t xml:space="preserve">Kumpi matemaatikko oli saksalainen, Georg Cantor vai Alexander Kronrod?</w:t>
      </w:r>
    </w:p>
    <w:p>
      <w:r>
        <w:rPr>
          <w:b/>
        </w:rPr>
        <w:t xml:space="preserve">Tulos</w:t>
      </w:r>
    </w:p>
    <w:p>
      <w:r>
        <w:t xml:space="preserve">Georg Ferdinand Ludwig Philipp Cantor</w:t>
      </w:r>
    </w:p>
    <w:p>
      <w:r>
        <w:rPr>
          <w:b/>
        </w:rPr>
        <w:t xml:space="preserve">Esimerkki 3.3248</w:t>
      </w:r>
    </w:p>
    <w:p>
      <w:r>
        <w:t xml:space="preserve">Mikä on Ladislao Vajdan ja Todd Graffin yhteinen ammatti?</w:t>
      </w:r>
    </w:p>
    <w:p>
      <w:r>
        <w:rPr>
          <w:b/>
        </w:rPr>
        <w:t xml:space="preserve">Tulos</w:t>
      </w:r>
    </w:p>
    <w:p>
      <w:r>
        <w:t xml:space="preserve">elokuvaohjaaja</w:t>
      </w:r>
    </w:p>
    <w:p>
      <w:r>
        <w:rPr>
          <w:b/>
        </w:rPr>
        <w:t xml:space="preserve">Esimerkki 3.3249</w:t>
      </w:r>
    </w:p>
    <w:p>
      <w:r>
        <w:t xml:space="preserve">Kuka Checkmaten tähti tunnettiin myös Wazirin roolista elokuvassa "Kismet"?</w:t>
      </w:r>
    </w:p>
    <w:p>
      <w:r>
        <w:rPr>
          <w:b/>
        </w:rPr>
        <w:t xml:space="preserve">Tulos</w:t>
      </w:r>
    </w:p>
    <w:p>
      <w:r>
        <w:t xml:space="preserve">Sebastian Cabot</w:t>
      </w:r>
    </w:p>
    <w:p>
      <w:r>
        <w:rPr>
          <w:b/>
        </w:rPr>
        <w:t xml:space="preserve">Esimerkki 3.3250</w:t>
      </w:r>
    </w:p>
    <w:p>
      <w:r>
        <w:t xml:space="preserve">Ovatko Gumball ja Lostprophets molemmat amerikkalaisia bändejä?</w:t>
      </w:r>
    </w:p>
    <w:p>
      <w:r>
        <w:rPr>
          <w:b/>
        </w:rPr>
        <w:t xml:space="preserve">Tulos</w:t>
      </w:r>
    </w:p>
    <w:p>
      <w:r>
        <w:t xml:space="preserve">ei</w:t>
      </w:r>
    </w:p>
    <w:p>
      <w:r>
        <w:rPr>
          <w:b/>
        </w:rPr>
        <w:t xml:space="preserve">Esimerkki 3.3251</w:t>
      </w:r>
    </w:p>
    <w:p>
      <w:r>
        <w:t xml:space="preserve">Mikä oli deSoLin kotikaupungin väkiluku vuonna 2010?</w:t>
      </w:r>
    </w:p>
    <w:p>
      <w:r>
        <w:rPr>
          <w:b/>
        </w:rPr>
        <w:t xml:space="preserve">Tulos</w:t>
      </w:r>
    </w:p>
    <w:p>
      <w:r>
        <w:t xml:space="preserve">16,116</w:t>
      </w:r>
    </w:p>
    <w:p>
      <w:r>
        <w:rPr>
          <w:b/>
        </w:rPr>
        <w:t xml:space="preserve">Esimerkki 3.3252</w:t>
      </w:r>
    </w:p>
    <w:p>
      <w:r>
        <w:t xml:space="preserve">Millä painijalla on veli (myös painija), joka esiintyi Tammy Sytchin toimiessa hänen palvelijansa?</w:t>
      </w:r>
    </w:p>
    <w:p>
      <w:r>
        <w:rPr>
          <w:b/>
        </w:rPr>
        <w:t xml:space="preserve">Tulos</w:t>
      </w:r>
    </w:p>
    <w:p>
      <w:r>
        <w:t xml:space="preserve">John "Johnny" Candito</w:t>
      </w:r>
    </w:p>
    <w:p>
      <w:r>
        <w:rPr>
          <w:b/>
        </w:rPr>
        <w:t xml:space="preserve">Esimerkki 3.3253</w:t>
      </w:r>
    </w:p>
    <w:p>
      <w:r>
        <w:t xml:space="preserve">Kuka Psykomanian tähti on englantilainen näyttelijä, joka teki pitkän uran teatterissa, elokuvissa ja televisiossa?</w:t>
      </w:r>
    </w:p>
    <w:p>
      <w:r>
        <w:rPr>
          <w:b/>
        </w:rPr>
        <w:t xml:space="preserve">Tulos</w:t>
      </w:r>
    </w:p>
    <w:p>
      <w:r>
        <w:t xml:space="preserve">Robert Hardy</w:t>
      </w:r>
    </w:p>
    <w:p>
      <w:r>
        <w:rPr>
          <w:b/>
        </w:rPr>
        <w:t xml:space="preserve">Esimerkki 3.3254</w:t>
      </w:r>
    </w:p>
    <w:p>
      <w:r>
        <w:t xml:space="preserve">God Bless Tiny Tim on ensimmäisenä vuonna kuolleen laulajan albumi.</w:t>
      </w:r>
    </w:p>
    <w:p>
      <w:r>
        <w:rPr>
          <w:b/>
        </w:rPr>
        <w:t xml:space="preserve">Tulos</w:t>
      </w:r>
    </w:p>
    <w:p>
      <w:r>
        <w:t xml:space="preserve">1996</w:t>
      </w:r>
    </w:p>
    <w:p>
      <w:r>
        <w:rPr>
          <w:b/>
        </w:rPr>
        <w:t xml:space="preserve">Esimerkki 3.3255</w:t>
      </w:r>
    </w:p>
    <w:p>
      <w:r>
        <w:t xml:space="preserve">Kuka ohjasi lautapeliin perustuvan elokuvan, jota John Carterista, Savagesista ja Lone Survivorista tunnettu näyttelijä myös tähditti?</w:t>
      </w:r>
    </w:p>
    <w:p>
      <w:r>
        <w:rPr>
          <w:b/>
        </w:rPr>
        <w:t xml:space="preserve">Tulos</w:t>
      </w:r>
    </w:p>
    <w:p>
      <w:r>
        <w:t xml:space="preserve">Peter Berg</w:t>
      </w:r>
    </w:p>
    <w:p>
      <w:r>
        <w:rPr>
          <w:b/>
        </w:rPr>
        <w:t xml:space="preserve">Esimerkki 3.3256</w:t>
      </w:r>
    </w:p>
    <w:p>
      <w:r>
        <w:t xml:space="preserve">Mikä on Rosario Castellanosin ja Maurice Blanchot'n ammatti?</w:t>
      </w:r>
    </w:p>
    <w:p>
      <w:r>
        <w:rPr>
          <w:b/>
        </w:rPr>
        <w:t xml:space="preserve">Tulos</w:t>
      </w:r>
    </w:p>
    <w:p>
      <w:r>
        <w:t xml:space="preserve">kirjailija</w:t>
      </w:r>
    </w:p>
    <w:p>
      <w:r>
        <w:rPr>
          <w:b/>
        </w:rPr>
        <w:t xml:space="preserve">Esimerkki 3.3257</w:t>
      </w:r>
    </w:p>
    <w:p>
      <w:r>
        <w:t xml:space="preserve">Missä kaupungissa sijaitsee Amerikan suurimpaan metodistikirkkoon liittyvä koulu?</w:t>
      </w:r>
    </w:p>
    <w:p>
      <w:r>
        <w:rPr>
          <w:b/>
        </w:rPr>
        <w:t xml:space="preserve">Tulos</w:t>
      </w:r>
    </w:p>
    <w:p>
      <w:r>
        <w:t xml:space="preserve">Overland Park, Kansas</w:t>
      </w:r>
    </w:p>
    <w:p>
      <w:r>
        <w:rPr>
          <w:b/>
        </w:rPr>
        <w:t xml:space="preserve">Esimerkki 3.3258</w:t>
      </w:r>
    </w:p>
    <w:p>
      <w:r>
        <w:t xml:space="preserve">Kumpi on Uudessa-Seelannissa lehtipuu, Carmichaelia vai Elaeis guineensis?</w:t>
      </w:r>
    </w:p>
    <w:p>
      <w:r>
        <w:rPr>
          <w:b/>
        </w:rPr>
        <w:t xml:space="preserve">Tulos</w:t>
      </w:r>
    </w:p>
    <w:p>
      <w:r>
        <w:t xml:space="preserve">Carmichaelia</w:t>
      </w:r>
    </w:p>
    <w:p>
      <w:r>
        <w:rPr>
          <w:b/>
        </w:rPr>
        <w:t xml:space="preserve">Esimerkki 3.3259</w:t>
      </w:r>
    </w:p>
    <w:p>
      <w:r>
        <w:t xml:space="preserve">Josip Maganjić on kroatialainen jalkapalloilija, joka pelaa Serie A:ssa hyökkääjänä. Missä italialaisessa jalkapalloseurassa, joka pelaa Toscanan Firenzessä?</w:t>
      </w:r>
    </w:p>
    <w:p>
      <w:r>
        <w:rPr>
          <w:b/>
        </w:rPr>
        <w:t xml:space="preserve">Tulos</w:t>
      </w:r>
    </w:p>
    <w:p>
      <w:r>
        <w:t xml:space="preserve">ACF Fiorentina S.p.A.</w:t>
      </w:r>
    </w:p>
    <w:p>
      <w:r>
        <w:rPr>
          <w:b/>
        </w:rPr>
        <w:t xml:space="preserve">Esimerkki 3.3260</w:t>
      </w:r>
    </w:p>
    <w:p>
      <w:r>
        <w:t xml:space="preserve">Mikä Saharan eteläpuolisen Afrikan nisäkäs on kolmanneksi suurin maannisäkäslaji, ja Kazingan kanavalla on suuri keskittymä niitä?</w:t>
      </w:r>
    </w:p>
    <w:p>
      <w:r>
        <w:rPr>
          <w:b/>
        </w:rPr>
        <w:t xml:space="preserve">Tulos</w:t>
      </w:r>
    </w:p>
    <w:p>
      <w:r>
        <w:t xml:space="preserve">virtahepo</w:t>
      </w:r>
    </w:p>
    <w:p>
      <w:r>
        <w:rPr>
          <w:b/>
        </w:rPr>
        <w:t xml:space="preserve">Esimerkki 3.3261</w:t>
      </w:r>
    </w:p>
    <w:p>
      <w:r>
        <w:t xml:space="preserve">mikä Floridalainen bändi jakaa jäsenen Tremonti-yhtyeen kanssa?</w:t>
      </w:r>
    </w:p>
    <w:p>
      <w:r>
        <w:rPr>
          <w:b/>
        </w:rPr>
        <w:t xml:space="preserve">Tulos</w:t>
      </w:r>
    </w:p>
    <w:p>
      <w:r>
        <w:t xml:space="preserve">Alter Bridge</w:t>
      </w:r>
    </w:p>
    <w:p>
      <w:r>
        <w:rPr>
          <w:b/>
        </w:rPr>
        <w:t xml:space="preserve">Esimerkki 3.3262</w:t>
      </w:r>
    </w:p>
    <w:p>
      <w:r>
        <w:t xml:space="preserve">Kuka suunnitteli vuoristoratajunan, jossa oli alikitkaa?</w:t>
      </w:r>
    </w:p>
    <w:p>
      <w:r>
        <w:rPr>
          <w:b/>
        </w:rPr>
        <w:t xml:space="preserve">Tulos</w:t>
      </w:r>
    </w:p>
    <w:p>
      <w:r>
        <w:t xml:space="preserve">John Miller</w:t>
      </w:r>
    </w:p>
    <w:p>
      <w:r>
        <w:rPr>
          <w:b/>
        </w:rPr>
        <w:t xml:space="preserve">Esimerkki 3.3263</w:t>
      </w:r>
    </w:p>
    <w:p>
      <w:r>
        <w:t xml:space="preserve">Fox Sports Racing on 21st Century Foxin minkä osaston omistaman satelliittiverkon jatkumo?</w:t>
      </w:r>
    </w:p>
    <w:p>
      <w:r>
        <w:rPr>
          <w:b/>
        </w:rPr>
        <w:t xml:space="preserve">Tulos</w:t>
      </w:r>
    </w:p>
    <w:p>
      <w:r>
        <w:t xml:space="preserve">Fox Sports Media Group</w:t>
      </w:r>
    </w:p>
    <w:p>
      <w:r>
        <w:rPr>
          <w:b/>
        </w:rPr>
        <w:t xml:space="preserve">Esimerkki 3.3264</w:t>
      </w:r>
    </w:p>
    <w:p>
      <w:r>
        <w:t xml:space="preserve">Kumpi henkilö/yhtye, Corey Taylor vai Jawbox, liittyy enemmän death metal -tyyppiseen musiikkiin?</w:t>
      </w:r>
    </w:p>
    <w:p>
      <w:r>
        <w:rPr>
          <w:b/>
        </w:rPr>
        <w:t xml:space="preserve">Tulos</w:t>
      </w:r>
    </w:p>
    <w:p>
      <w:r>
        <w:t xml:space="preserve">Corey Todd Taylor</w:t>
      </w:r>
    </w:p>
    <w:p>
      <w:r>
        <w:rPr>
          <w:b/>
        </w:rPr>
        <w:t xml:space="preserve">Esimerkki 3.3265</w:t>
      </w:r>
    </w:p>
    <w:p>
      <w:r>
        <w:t xml:space="preserve">Missä televisiosarjassa Deborah Ann Woll näytteli, joka oli Marvelin Daredevilin spin-off?</w:t>
      </w:r>
    </w:p>
    <w:p>
      <w:r>
        <w:rPr>
          <w:b/>
        </w:rPr>
        <w:t xml:space="preserve">Tulos</w:t>
      </w:r>
    </w:p>
    <w:p>
      <w:r>
        <w:t xml:space="preserve">The Punisher</w:t>
      </w:r>
    </w:p>
    <w:p>
      <w:r>
        <w:rPr>
          <w:b/>
        </w:rPr>
        <w:t xml:space="preserve">Esimerkki 3.3266</w:t>
      </w:r>
    </w:p>
    <w:p>
      <w:r>
        <w:t xml:space="preserve">Kuka julkaisi Journey Into Mystery -sarjakuvaa 1960-luvulla ja 90- ja 2010-luvuilla?</w:t>
      </w:r>
    </w:p>
    <w:p>
      <w:r>
        <w:rPr>
          <w:b/>
        </w:rPr>
        <w:t xml:space="preserve">Tulos</w:t>
      </w:r>
    </w:p>
    <w:p>
      <w:r>
        <w:t xml:space="preserve">Marvel Comics</w:t>
      </w:r>
    </w:p>
    <w:p>
      <w:r>
        <w:rPr>
          <w:b/>
        </w:rPr>
        <w:t xml:space="preserve">Esimerkki 3.3267</w:t>
      </w:r>
    </w:p>
    <w:p>
      <w:r>
        <w:t xml:space="preserve">Kuka on Usher Housen säveltäjän isä?</w:t>
      </w:r>
    </w:p>
    <w:p>
      <w:r>
        <w:rPr>
          <w:b/>
        </w:rPr>
        <w:t xml:space="preserve">Tulos</w:t>
      </w:r>
    </w:p>
    <w:p>
      <w:r>
        <w:t xml:space="preserve">J. Paul Getty</w:t>
      </w:r>
    </w:p>
    <w:p>
      <w:r>
        <w:rPr>
          <w:b/>
        </w:rPr>
        <w:t xml:space="preserve">Esimerkki 3.3268</w:t>
      </w:r>
    </w:p>
    <w:p>
      <w:r>
        <w:t xml:space="preserve">Minkä kukkalajin, Cyclamenin tai Phlebodiumin, kukkia arvostetaan niiden kukkien vuoksi, joissa on ylöspäin suuntautuvat terälehdet?</w:t>
      </w:r>
    </w:p>
    <w:p>
      <w:r>
        <w:rPr>
          <w:b/>
        </w:rPr>
        <w:t xml:space="preserve">Tulos</w:t>
      </w:r>
    </w:p>
    <w:p>
      <w:r>
        <w:t xml:space="preserve">Cyclamen</w:t>
      </w:r>
    </w:p>
    <w:p>
      <w:r>
        <w:rPr>
          <w:b/>
        </w:rPr>
        <w:t xml:space="preserve">Esimerkki 3.3269</w:t>
      </w:r>
    </w:p>
    <w:p>
      <w:r>
        <w:t xml:space="preserve">Kumpi syntyi ensin, Benjamin Britten vai Gaetano Donizetti?</w:t>
      </w:r>
    </w:p>
    <w:p>
      <w:r>
        <w:rPr>
          <w:b/>
        </w:rPr>
        <w:t xml:space="preserve">Tulos</w:t>
      </w:r>
    </w:p>
    <w:p>
      <w:r>
        <w:t xml:space="preserve">Domenico Gaetano Maria Donizetti</w:t>
      </w:r>
    </w:p>
    <w:p>
      <w:r>
        <w:rPr>
          <w:b/>
        </w:rPr>
        <w:t xml:space="preserve">Esimerkki 3.3270</w:t>
      </w:r>
    </w:p>
    <w:p>
      <w:r>
        <w:t xml:space="preserve">Vuosina 1917-18 sävelletyssä komediallisessa oopperassa on aaria, jonka laulaa kuka?</w:t>
      </w:r>
    </w:p>
    <w:p>
      <w:r>
        <w:rPr>
          <w:b/>
        </w:rPr>
        <w:t xml:space="preserve">Tulos</w:t>
      </w:r>
    </w:p>
    <w:p>
      <w:r>
        <w:t xml:space="preserve">Lauretta</w:t>
      </w:r>
    </w:p>
    <w:p>
      <w:r>
        <w:rPr>
          <w:b/>
        </w:rPr>
        <w:t xml:space="preserve">Esimerkki 3.3271</w:t>
      </w:r>
    </w:p>
    <w:p>
      <w:r>
        <w:t xml:space="preserve">Minä vuonna ilmestyi kirja, jonka elokuvassa Dev Patel ja Jeremy Irons näyttelivät?</w:t>
      </w:r>
    </w:p>
    <w:p>
      <w:r>
        <w:rPr>
          <w:b/>
        </w:rPr>
        <w:t xml:space="preserve">Tulos</w:t>
      </w:r>
    </w:p>
    <w:p>
      <w:r>
        <w:t xml:space="preserve">1991</w:t>
      </w:r>
    </w:p>
    <w:p>
      <w:r>
        <w:rPr>
          <w:b/>
        </w:rPr>
        <w:t xml:space="preserve">Esimerkki 3.3272</w:t>
      </w:r>
    </w:p>
    <w:p>
      <w:r>
        <w:t xml:space="preserve">Vincent Knesevich de Szent-Helenan joukot marssivat Tirolin kreivikuntaan vuonna 1805, mutta minä vuonna se kruunattiin Itävalta-Unkarin maaksi?</w:t>
      </w:r>
    </w:p>
    <w:p>
      <w:r>
        <w:rPr>
          <w:b/>
        </w:rPr>
        <w:t xml:space="preserve">Tulos</w:t>
      </w:r>
    </w:p>
    <w:p>
      <w:r>
        <w:t xml:space="preserve">1867</w:t>
      </w:r>
    </w:p>
    <w:p>
      <w:r>
        <w:rPr>
          <w:b/>
        </w:rPr>
        <w:t xml:space="preserve">Esimerkki 3.3273</w:t>
      </w:r>
    </w:p>
    <w:p>
      <w:r>
        <w:t xml:space="preserve">Kumpi sijaitsee Virginiassa, Kimco Realty vai Advance Auto Parts?</w:t>
      </w:r>
    </w:p>
    <w:p>
      <w:r>
        <w:rPr>
          <w:b/>
        </w:rPr>
        <w:t xml:space="preserve">Tulos</w:t>
      </w:r>
    </w:p>
    <w:p>
      <w:r>
        <w:t xml:space="preserve">Advance Auto Parts</w:t>
      </w:r>
    </w:p>
    <w:p>
      <w:r>
        <w:rPr>
          <w:b/>
        </w:rPr>
        <w:t xml:space="preserve">Esimerkki 3.3274</w:t>
      </w:r>
    </w:p>
    <w:p>
      <w:r>
        <w:t xml:space="preserve">Irishypoteesin esitti amerikkalainen ilmakehäfyysikko, joka on julkaissut kuinka monta tieteellistä artikkelia ja kirjaa?</w:t>
      </w:r>
    </w:p>
    <w:p>
      <w:r>
        <w:rPr>
          <w:b/>
        </w:rPr>
        <w:t xml:space="preserve">Tulos</w:t>
      </w:r>
    </w:p>
    <w:p>
      <w:r>
        <w:t xml:space="preserve">yli 200</w:t>
      </w:r>
    </w:p>
    <w:p>
      <w:r>
        <w:rPr>
          <w:b/>
        </w:rPr>
        <w:t xml:space="preserve">Esimerkki 3.3275</w:t>
      </w:r>
    </w:p>
    <w:p>
      <w:r>
        <w:t xml:space="preserve">Kuka Babylonian kuningas asetti Sidkian Juudan kuninkaaksi sen jälkeen, kun hän oli voittanut farao Nechon Karkimin taistelussa?</w:t>
      </w:r>
    </w:p>
    <w:p>
      <w:r>
        <w:rPr>
          <w:b/>
        </w:rPr>
        <w:t xml:space="preserve">Tulos</w:t>
      </w:r>
    </w:p>
    <w:p>
      <w:r>
        <w:t xml:space="preserve">Nebukadnessar II</w:t>
      </w:r>
    </w:p>
    <w:p>
      <w:r>
        <w:rPr>
          <w:b/>
        </w:rPr>
        <w:t xml:space="preserve">Esimerkki 3.3276</w:t>
      </w:r>
    </w:p>
    <w:p>
      <w:r>
        <w:t xml:space="preserve">Mihin ohjelmaan PLAAF:n lentäjä Chen Dong valittiin?</w:t>
      </w:r>
    </w:p>
    <w:p>
      <w:r>
        <w:rPr>
          <w:b/>
        </w:rPr>
        <w:t xml:space="preserve">Tulos</w:t>
      </w:r>
    </w:p>
    <w:p>
      <w:r>
        <w:t xml:space="preserve">Shenzhou-ohjelma</w:t>
      </w:r>
    </w:p>
    <w:p>
      <w:r>
        <w:rPr>
          <w:b/>
        </w:rPr>
        <w:t xml:space="preserve">Esimerkki 3.3277</w:t>
      </w:r>
    </w:p>
    <w:p>
      <w:r>
        <w:t xml:space="preserve">Kuka yhdysvaltalainen elokuvaohjaaja ja näytelmäkirjailija teki Val Kilmerin tähdittämän poliittisen trillerin Spartan vuonna 2004?</w:t>
      </w:r>
    </w:p>
    <w:p>
      <w:r>
        <w:rPr>
          <w:b/>
        </w:rPr>
        <w:t xml:space="preserve">Tulos</w:t>
      </w:r>
    </w:p>
    <w:p>
      <w:r>
        <w:t xml:space="preserve">David Mamet</w:t>
      </w:r>
    </w:p>
    <w:p>
      <w:r>
        <w:rPr>
          <w:b/>
        </w:rPr>
        <w:t xml:space="preserve">Esimerkki 3.3278</w:t>
      </w:r>
    </w:p>
    <w:p>
      <w:r>
        <w:t xml:space="preserve">Mikä on sen kaupungin asukasluku, johon WDAM-TV:llä on toimilupa?</w:t>
      </w:r>
    </w:p>
    <w:p>
      <w:r>
        <w:rPr>
          <w:b/>
        </w:rPr>
        <w:t xml:space="preserve">Tulos</w:t>
      </w:r>
    </w:p>
    <w:p>
      <w:r>
        <w:t xml:space="preserve">18,548</w:t>
      </w:r>
    </w:p>
    <w:p>
      <w:r>
        <w:rPr>
          <w:b/>
        </w:rPr>
        <w:t xml:space="preserve">Esimerkki 3.3279</w:t>
      </w:r>
    </w:p>
    <w:p>
      <w:r>
        <w:t xml:space="preserve">TV on the Radion ja Greek Firen välissä,mikä niistä perustettiin vuonna 2008?</w:t>
      </w:r>
    </w:p>
    <w:p>
      <w:r>
        <w:rPr>
          <w:b/>
        </w:rPr>
        <w:t xml:space="preserve">Tulos</w:t>
      </w:r>
    </w:p>
    <w:p>
      <w:r>
        <w:t xml:space="preserve">Kreikan tuli</w:t>
      </w:r>
    </w:p>
    <w:p>
      <w:r>
        <w:rPr>
          <w:b/>
        </w:rPr>
        <w:t xml:space="preserve">Esimerkki 3.3280</w:t>
      </w:r>
    </w:p>
    <w:p>
      <w:r>
        <w:t xml:space="preserve">Käytiinkö Ch'ongch'on-joen taistelu ja Chickamaugan taistelu samalla vuosikymmenellä ?</w:t>
      </w:r>
    </w:p>
    <w:p>
      <w:r>
        <w:rPr>
          <w:b/>
        </w:rPr>
        <w:t xml:space="preserve">Tulos</w:t>
      </w:r>
    </w:p>
    <w:p>
      <w:r>
        <w:t xml:space="preserve">ei</w:t>
      </w:r>
    </w:p>
    <w:p>
      <w:r>
        <w:rPr>
          <w:b/>
        </w:rPr>
        <w:t xml:space="preserve">Esimerkki 3.3281</w:t>
      </w:r>
    </w:p>
    <w:p>
      <w:r>
        <w:t xml:space="preserve">Herieth Paul on tansanialainen muotimalli, joka on kävellyt amerikkalaiselle muotisuunnittelijalle, joka ohjasi minkä elokuvan vuonna 2009?</w:t>
      </w:r>
    </w:p>
    <w:p>
      <w:r>
        <w:rPr>
          <w:b/>
        </w:rPr>
        <w:t xml:space="preserve">Tulos</w:t>
      </w:r>
    </w:p>
    <w:p>
      <w:r>
        <w:t xml:space="preserve">Yksinäinen mies</w:t>
      </w:r>
    </w:p>
    <w:p>
      <w:r>
        <w:rPr>
          <w:b/>
        </w:rPr>
        <w:t xml:space="preserve">Esimerkki 3.3282</w:t>
      </w:r>
    </w:p>
    <w:p>
      <w:r>
        <w:t xml:space="preserve">Mikä oli sen esikaupungin väkiluku vuoden 2011 väestönlaskennassa, jonka anglikaaninen seurakuntakirkko on St Andrew's Church, Brighton?</w:t>
      </w:r>
    </w:p>
    <w:p>
      <w:r>
        <w:rPr>
          <w:b/>
        </w:rPr>
        <w:t xml:space="preserve">Tulos</w:t>
      </w:r>
    </w:p>
    <w:p>
      <w:r>
        <w:t xml:space="preserve">21,257</w:t>
      </w:r>
    </w:p>
    <w:p>
      <w:r>
        <w:rPr>
          <w:b/>
        </w:rPr>
        <w:t xml:space="preserve">Esimerkki 3.3283</w:t>
      </w:r>
    </w:p>
    <w:p>
      <w:r>
        <w:t xml:space="preserve">Ovatko Shengzhou ja Jiayuguan City samantyyppisiä kaupunkeja?</w:t>
      </w:r>
    </w:p>
    <w:p>
      <w:r>
        <w:rPr>
          <w:b/>
        </w:rPr>
        <w:t xml:space="preserve">Tulos</w:t>
      </w:r>
    </w:p>
    <w:p>
      <w:r>
        <w:t xml:space="preserve">ei</w:t>
      </w:r>
    </w:p>
    <w:p>
      <w:r>
        <w:rPr>
          <w:b/>
        </w:rPr>
        <w:t xml:space="preserve">Esimerkki 3.3284</w:t>
      </w:r>
    </w:p>
    <w:p>
      <w:r>
        <w:t xml:space="preserve">Mikä on The Fiery Trial -kirjan kirjoittajan tarjoama ilmainen verkkokurssi: Abraham Lincoln and American Slavery?</w:t>
      </w:r>
    </w:p>
    <w:p>
      <w:r>
        <w:rPr>
          <w:b/>
        </w:rPr>
        <w:t xml:space="preserve">Tulos</w:t>
      </w:r>
    </w:p>
    <w:p>
      <w:r>
        <w:t xml:space="preserve">Sisällissota ja jälleenrakennus</w:t>
      </w:r>
    </w:p>
    <w:p>
      <w:r>
        <w:rPr>
          <w:b/>
        </w:rPr>
        <w:t xml:space="preserve">Esimerkki 3.3285</w:t>
      </w:r>
    </w:p>
    <w:p>
      <w:r>
        <w:t xml:space="preserve">Milloin syntyi entinen ruotsalainen jalkapalloilija, joka pelasi Kopparvallenissa.</w:t>
      </w:r>
    </w:p>
    <w:p>
      <w:r>
        <w:rPr>
          <w:b/>
        </w:rPr>
        <w:t xml:space="preserve">Tulos</w:t>
      </w:r>
    </w:p>
    <w:p>
      <w:r>
        <w:t xml:space="preserve">28. elokuuta 1949</w:t>
      </w:r>
    </w:p>
    <w:p>
      <w:r>
        <w:rPr>
          <w:b/>
        </w:rPr>
        <w:t xml:space="preserve">Esimerkki 3.3286</w:t>
      </w:r>
    </w:p>
    <w:p>
      <w:r>
        <w:t xml:space="preserve">Kuka oli ohjaaja vuonna 1933 valmistuneessa amerikkalaisessa romanttisessa draamaelokuvassa, jonka pääosassa oli näyttelijä, jota usein kutsutaan "Hollywoodin kuninkaaksi"?</w:t>
      </w:r>
    </w:p>
    <w:p>
      <w:r>
        <w:rPr>
          <w:b/>
        </w:rPr>
        <w:t xml:space="preserve">Tulos</w:t>
      </w:r>
    </w:p>
    <w:p>
      <w:r>
        <w:t xml:space="preserve">Victor Fleming</w:t>
      </w:r>
    </w:p>
    <w:p>
      <w:r>
        <w:rPr>
          <w:b/>
        </w:rPr>
        <w:t xml:space="preserve">Esimerkki 3.3287</w:t>
      </w:r>
    </w:p>
    <w:p>
      <w:r>
        <w:t xml:space="preserve">Mikä yritys pullottaa ja jakelee Filippiineillä Claud A. Hatcherin vuonna 1905 kehittämää kolanmakuista virvoitusjuomaa?</w:t>
      </w:r>
    </w:p>
    <w:p>
      <w:r>
        <w:rPr>
          <w:b/>
        </w:rPr>
        <w:t xml:space="preserve">Tulos</w:t>
      </w:r>
    </w:p>
    <w:p>
      <w:r>
        <w:t xml:space="preserve">Macay Holdings, Inc.</w:t>
      </w:r>
    </w:p>
    <w:p>
      <w:r>
        <w:rPr>
          <w:b/>
        </w:rPr>
        <w:t xml:space="preserve">Esimerkki 3.3288</w:t>
      </w:r>
    </w:p>
    <w:p>
      <w:r>
        <w:t xml:space="preserve">Mikä on sen osavaltion pääkaupunki, jossa Daniel Goodenow toimi kolme yhden vuoden mittaista kautta edustajainhuoneessa?</w:t>
      </w:r>
    </w:p>
    <w:p>
      <w:r>
        <w:rPr>
          <w:b/>
        </w:rPr>
        <w:t xml:space="preserve">Tulos</w:t>
      </w:r>
    </w:p>
    <w:p>
      <w:r>
        <w:t xml:space="preserve">Augusta</w:t>
      </w:r>
    </w:p>
    <w:p>
      <w:r>
        <w:rPr>
          <w:b/>
        </w:rPr>
        <w:t xml:space="preserve">Esimerkki 3.3289</w:t>
      </w:r>
    </w:p>
    <w:p>
      <w:r>
        <w:t xml:space="preserve">Minä vuonna Prinsessa ja merijalkaväen Meriamia näyttelevä näyttelijä syntyi?</w:t>
      </w:r>
    </w:p>
    <w:p>
      <w:r>
        <w:rPr>
          <w:b/>
        </w:rPr>
        <w:t xml:space="preserve">Tulos</w:t>
      </w:r>
    </w:p>
    <w:p>
      <w:r>
        <w:t xml:space="preserve">1973</w:t>
      </w:r>
    </w:p>
    <w:p>
      <w:r>
        <w:rPr>
          <w:b/>
        </w:rPr>
        <w:t xml:space="preserve">Esimerkki 3.3290</w:t>
      </w:r>
    </w:p>
    <w:p>
      <w:r>
        <w:t xml:space="preserve">Mikä on rumpukoneen koko nimi, jota käytetään esimerkiksi Sarah Connorin kappaleissa "I'll Kiss It Away"?</w:t>
      </w:r>
    </w:p>
    <w:p>
      <w:r>
        <w:rPr>
          <w:b/>
        </w:rPr>
        <w:t xml:space="preserve">Tulos</w:t>
      </w:r>
    </w:p>
    <w:p>
      <w:r>
        <w:t xml:space="preserve">Roland TR-808 Rhythm Composer -soittimet</w:t>
      </w:r>
    </w:p>
    <w:p>
      <w:r>
        <w:rPr>
          <w:b/>
        </w:rPr>
        <w:t xml:space="preserve">Esimerkki 3.3291</w:t>
      </w:r>
    </w:p>
    <w:p>
      <w:r>
        <w:t xml:space="preserve">Harald Kloser loi musiikin vuonna 2004 ilmestyneeseen scifi-kauhuelokuvaan, jonka ohjasi kuka?</w:t>
      </w:r>
    </w:p>
    <w:p>
      <w:r>
        <w:rPr>
          <w:b/>
        </w:rPr>
        <w:t xml:space="preserve">Tulos</w:t>
      </w:r>
    </w:p>
    <w:p>
      <w:r>
        <w:t xml:space="preserve">Paul W. S. Anderson</w:t>
      </w:r>
    </w:p>
    <w:p>
      <w:r>
        <w:rPr>
          <w:b/>
        </w:rPr>
        <w:t xml:space="preserve">Esimerkki 3.3292</w:t>
      </w:r>
    </w:p>
    <w:p>
      <w:r>
        <w:t xml:space="preserve">Alexander Rossi, amerikkalainen ammattilaiskilpa-ajaja, sijoittui kolmanneksi missä parissa autokilpailussa huhtikuussa 2015?</w:t>
      </w:r>
    </w:p>
    <w:p>
      <w:r>
        <w:rPr>
          <w:b/>
        </w:rPr>
        <w:t xml:space="preserve">Tulos</w:t>
      </w:r>
    </w:p>
    <w:p>
      <w:r>
        <w:t xml:space="preserve">Bahrainin GP2-sarjan kierros 2015</w:t>
      </w:r>
    </w:p>
    <w:p>
      <w:r>
        <w:rPr>
          <w:b/>
        </w:rPr>
        <w:t xml:space="preserve">Esimerkki 3.3293</w:t>
      </w:r>
    </w:p>
    <w:p>
      <w:r>
        <w:t xml:space="preserve">Kuka perusti viihdeyrityksen, joka julkaisi "#WYD"?</w:t>
      </w:r>
    </w:p>
    <w:p>
      <w:r>
        <w:rPr>
          <w:b/>
        </w:rPr>
        <w:t xml:space="preserve">Tulos</w:t>
      </w:r>
    </w:p>
    <w:p>
      <w:r>
        <w:t xml:space="preserve">Yang Hyun-suk</w:t>
      </w:r>
    </w:p>
    <w:p>
      <w:r>
        <w:rPr>
          <w:b/>
        </w:rPr>
        <w:t xml:space="preserve">Esimerkki 3.3294</w:t>
      </w:r>
    </w:p>
    <w:p>
      <w:r>
        <w:t xml:space="preserve">Maaliskuun jänis on hahmo kirjasta, jonka on kirjoittanut matemaatikko ja loogikko, minkä uskonnon edustaja?</w:t>
      </w:r>
    </w:p>
    <w:p>
      <w:r>
        <w:rPr>
          <w:b/>
        </w:rPr>
        <w:t xml:space="preserve">Tulos</w:t>
      </w:r>
    </w:p>
    <w:p>
      <w:r>
        <w:t xml:space="preserve">Anglikaaninen</w:t>
      </w:r>
    </w:p>
    <w:p>
      <w:r>
        <w:rPr>
          <w:b/>
        </w:rPr>
        <w:t xml:space="preserve">Esimerkki 3.3295</w:t>
      </w:r>
    </w:p>
    <w:p>
      <w:r>
        <w:t xml:space="preserve">Kumpi amerikkalainen aikakauslehti painettiin ensin, Baltimore vai Woman's Day?</w:t>
      </w:r>
    </w:p>
    <w:p>
      <w:r>
        <w:rPr>
          <w:b/>
        </w:rPr>
        <w:t xml:space="preserve">Tulos</w:t>
      </w:r>
    </w:p>
    <w:p>
      <w:r>
        <w:t xml:space="preserve">Baltimore</w:t>
      </w:r>
    </w:p>
    <w:p>
      <w:r>
        <w:rPr>
          <w:b/>
        </w:rPr>
        <w:t xml:space="preserve">Esimerkki 3.3296</w:t>
      </w:r>
    </w:p>
    <w:p>
      <w:r>
        <w:t xml:space="preserve">Kumpi taistelu tapahtui ensin, Ch'ongch'on-joen taistelu vai Stones Riverin taistelu?</w:t>
      </w:r>
    </w:p>
    <w:p>
      <w:r>
        <w:rPr>
          <w:b/>
        </w:rPr>
        <w:t xml:space="preserve">Tulos</w:t>
      </w:r>
    </w:p>
    <w:p>
      <w:r>
        <w:t xml:space="preserve">Stones Riverin taistelu</w:t>
      </w:r>
    </w:p>
    <w:p>
      <w:r>
        <w:rPr>
          <w:b/>
        </w:rPr>
        <w:t xml:space="preserve">Esimerkki 3.3297</w:t>
      </w:r>
    </w:p>
    <w:p>
      <w:r>
        <w:t xml:space="preserve">Mikä on Campton Bedfordshirestä noin 9 mailia kaakkoon sijaitsevan kaupungin väkiluku?</w:t>
      </w:r>
    </w:p>
    <w:p>
      <w:r>
        <w:rPr>
          <w:b/>
        </w:rPr>
        <w:t xml:space="preserve">Tulos</w:t>
      </w:r>
    </w:p>
    <w:p>
      <w:r>
        <w:t xml:space="preserve">33,600</w:t>
      </w:r>
    </w:p>
    <w:p>
      <w:r>
        <w:rPr>
          <w:b/>
        </w:rPr>
        <w:t xml:space="preserve">Esimerkki 3.3298</w:t>
      </w:r>
    </w:p>
    <w:p>
      <w:r>
        <w:t xml:space="preserve">Gadsden Mallin ankkurina toimii Belk ja yritys, joka on perustettu minä vuonna?</w:t>
      </w:r>
    </w:p>
    <w:p>
      <w:r>
        <w:rPr>
          <w:b/>
        </w:rPr>
        <w:t xml:space="preserve">Tulos</w:t>
      </w:r>
    </w:p>
    <w:p>
      <w:r>
        <w:t xml:space="preserve">1886</w:t>
      </w:r>
    </w:p>
    <w:p>
      <w:r>
        <w:rPr>
          <w:b/>
        </w:rPr>
        <w:t xml:space="preserve">Esimerkki 3.3299</w:t>
      </w:r>
    </w:p>
    <w:p>
      <w:r>
        <w:t xml:space="preserve">Walter Paine on yhdysvaltalainen kirjailija, toimittaja ja kustantaja, joka osti New Hampshiren osavaltion Lebanonissa ilmestyvän "Valley News" -lehden 1950-luvulla yhdessä kumppaninsa James D. Ewingin kanssa, ja The Keene Sentinel -lehden kustantaja, joka on itsenäisesti omistettu päivälehti, joka ilmestyy Keenessä, missä Yhdysvaltain osavaltiossa?</w:t>
      </w:r>
    </w:p>
    <w:p>
      <w:r>
        <w:rPr>
          <w:b/>
        </w:rPr>
        <w:t xml:space="preserve">Tulos</w:t>
      </w:r>
    </w:p>
    <w:p>
      <w:r>
        <w:t xml:space="preserve">New Hampshire</w:t>
      </w:r>
    </w:p>
    <w:p>
      <w:r>
        <w:rPr>
          <w:b/>
        </w:rPr>
        <w:t xml:space="preserve">Esimerkki 3.3300</w:t>
      </w:r>
    </w:p>
    <w:p>
      <w:r>
        <w:t xml:space="preserve">Missä sijaitsee julkinen yliopisto, johon Barrows oli myös yksi ensimmäisistä naisista, jotka osallistuivat.</w:t>
      </w:r>
    </w:p>
    <w:p>
      <w:r>
        <w:rPr>
          <w:b/>
        </w:rPr>
        <w:t xml:space="preserve">Tulos</w:t>
      </w:r>
    </w:p>
    <w:p>
      <w:r>
        <w:t xml:space="preserve">Wien, Itävalta.</w:t>
      </w:r>
    </w:p>
    <w:p>
      <w:r>
        <w:rPr>
          <w:b/>
        </w:rPr>
        <w:t xml:space="preserve">Esimerkki 3.3301</w:t>
      </w:r>
    </w:p>
    <w:p>
      <w:r>
        <w:t xml:space="preserve">Frank Miller ja Arline Burks Gant ovat molemmat mitä?</w:t>
      </w:r>
    </w:p>
    <w:p>
      <w:r>
        <w:rPr>
          <w:b/>
        </w:rPr>
        <w:t xml:space="preserve">Tulos</w:t>
      </w:r>
    </w:p>
    <w:p>
      <w:r>
        <w:t xml:space="preserve">johtaja</w:t>
      </w:r>
    </w:p>
    <w:p>
      <w:r>
        <w:rPr>
          <w:b/>
        </w:rPr>
        <w:t xml:space="preserve">Esimerkki 3.3302</w:t>
      </w:r>
    </w:p>
    <w:p>
      <w:r>
        <w:t xml:space="preserve">James Preston "J.P." Pennington, on yhdysvaltalainen muusikko, joka tunnetaan ensisijaisesti Richmondissa, Kentuckyssa perustetun countrypop-yhtyeen perustajajäsenenä.</w:t>
      </w:r>
    </w:p>
    <w:p>
      <w:r>
        <w:rPr>
          <w:b/>
        </w:rPr>
        <w:t xml:space="preserve">Tulos</w:t>
      </w:r>
    </w:p>
    <w:p>
      <w:r>
        <w:t xml:space="preserve">Exile</w:t>
      </w:r>
    </w:p>
    <w:p>
      <w:r>
        <w:rPr>
          <w:b/>
        </w:rPr>
        <w:t xml:space="preserve">Esimerkki 3.3303</w:t>
      </w:r>
    </w:p>
    <w:p>
      <w:r>
        <w:t xml:space="preserve">Minkä Pulitzer-palkinnon finalistina pidettiin taiteilijaa, joka oli myös osa duettoa, joka vastasi albumista "Wisdom in Time"?</w:t>
      </w:r>
    </w:p>
    <w:p>
      <w:r>
        <w:rPr>
          <w:b/>
        </w:rPr>
        <w:t xml:space="preserve">Tulos</w:t>
      </w:r>
    </w:p>
    <w:p>
      <w:r>
        <w:t xml:space="preserve">Musiikki</w:t>
      </w:r>
    </w:p>
    <w:p>
      <w:r>
        <w:rPr>
          <w:b/>
        </w:rPr>
        <w:t xml:space="preserve">Esimerkki 3.3304</w:t>
      </w:r>
    </w:p>
    <w:p>
      <w:r>
        <w:t xml:space="preserve">Minkä Scooby Doo -sarjan hahmon ääni on peräisin näyttelijältä, joka oli Pikkuveli Mulan II:ssa ?</w:t>
      </w:r>
    </w:p>
    <w:p>
      <w:r>
        <w:rPr>
          <w:b/>
        </w:rPr>
        <w:t xml:space="preserve">Tulos</w:t>
      </w:r>
    </w:p>
    <w:p>
      <w:r>
        <w:t xml:space="preserve">Fred Jones</w:t>
      </w:r>
    </w:p>
    <w:p>
      <w:r>
        <w:rPr>
          <w:b/>
        </w:rPr>
        <w:t xml:space="preserve">Esimerkki 3.3305</w:t>
      </w:r>
    </w:p>
    <w:p>
      <w:r>
        <w:t xml:space="preserve">Lesotho Paramilitary Forces on Lesothon jalkapalloseura, jonka kotipaikka on Maseru, ja se on myös Maserun piirikunnan pääkaupunki ja sijaitsee minkä joen varrella?</w:t>
      </w:r>
    </w:p>
    <w:p>
      <w:r>
        <w:rPr>
          <w:b/>
        </w:rPr>
        <w:t xml:space="preserve">Tulos</w:t>
      </w:r>
    </w:p>
    <w:p>
      <w:r>
        <w:t xml:space="preserve">Caledon-joki</w:t>
      </w:r>
    </w:p>
    <w:p>
      <w:r>
        <w:rPr>
          <w:b/>
        </w:rPr>
        <w:t xml:space="preserve">Esimerkki 3.3306</w:t>
      </w:r>
    </w:p>
    <w:p>
      <w:r>
        <w:t xml:space="preserve">Minkä "The X Factor" -ohjelman brittiversion kauden aikana muodostettiin ryhmä, joka julkaisi kappaleen "Black Magic"?</w:t>
      </w:r>
    </w:p>
    <w:p>
      <w:r>
        <w:rPr>
          <w:b/>
        </w:rPr>
        <w:t xml:space="preserve">Tulos</w:t>
      </w:r>
    </w:p>
    <w:p>
      <w:r>
        <w:t xml:space="preserve">kahdeksas</w:t>
      </w:r>
    </w:p>
    <w:p>
      <w:r>
        <w:rPr>
          <w:b/>
        </w:rPr>
        <w:t xml:space="preserve">Esimerkki 3.3307</w:t>
      </w:r>
    </w:p>
    <w:p>
      <w:r>
        <w:t xml:space="preserve">Kuka kolminkertainen IFTA-palkinnon voittaja näytteli elokuvassa Six Shooter?</w:t>
      </w:r>
    </w:p>
    <w:p>
      <w:r>
        <w:rPr>
          <w:b/>
        </w:rPr>
        <w:t xml:space="preserve">Tulos</w:t>
      </w:r>
    </w:p>
    <w:p>
      <w:r>
        <w:t xml:space="preserve">Brendan Gleeson</w:t>
      </w:r>
    </w:p>
    <w:p>
      <w:r>
        <w:rPr>
          <w:b/>
        </w:rPr>
        <w:t xml:space="preserve">Esimerkki 3.3308</w:t>
      </w:r>
    </w:p>
    <w:p>
      <w:r>
        <w:t xml:space="preserve">Mitkä ovat Bryan Singerin ja Morgan Freemanin yhteiset ammatit?</w:t>
      </w:r>
    </w:p>
    <w:p>
      <w:r>
        <w:rPr>
          <w:b/>
        </w:rPr>
        <w:t xml:space="preserve">Tulos</w:t>
      </w:r>
    </w:p>
    <w:p>
      <w:r>
        <w:t xml:space="preserve">näyttelijä, tuottaja</w:t>
      </w:r>
    </w:p>
    <w:p>
      <w:r>
        <w:rPr>
          <w:b/>
        </w:rPr>
        <w:t xml:space="preserve">Esimerkki 3.3309</w:t>
      </w:r>
    </w:p>
    <w:p>
      <w:r>
        <w:t xml:space="preserve">Millainen korkeus on Jengish Chokusu ja Manaslu?</w:t>
      </w:r>
    </w:p>
    <w:p>
      <w:r>
        <w:rPr>
          <w:b/>
        </w:rPr>
        <w:t xml:space="preserve">Tulos</w:t>
      </w:r>
    </w:p>
    <w:p>
      <w:r>
        <w:t xml:space="preserve">vuori</w:t>
      </w:r>
    </w:p>
    <w:p>
      <w:r>
        <w:rPr>
          <w:b/>
        </w:rPr>
        <w:t xml:space="preserve">Esimerkki 3.3310</w:t>
      </w:r>
    </w:p>
    <w:p>
      <w:r>
        <w:t xml:space="preserve">Minä vuonna ilmestyi Odonien tositarinaan perustuva draama, jonka on ohjannut australialainen elokuvaohjaaja, käsikirjoittaja, tuottaja ja entinen lääkäri?</w:t>
      </w:r>
    </w:p>
    <w:p>
      <w:r>
        <w:rPr>
          <w:b/>
        </w:rPr>
        <w:t xml:space="preserve">Tulos</w:t>
      </w:r>
    </w:p>
    <w:p>
      <w:r>
        <w:t xml:space="preserve">1992</w:t>
      </w:r>
    </w:p>
    <w:p>
      <w:r>
        <w:rPr>
          <w:b/>
        </w:rPr>
        <w:t xml:space="preserve">Esimerkki 3.3311</w:t>
      </w:r>
    </w:p>
    <w:p>
      <w:r>
        <w:t xml:space="preserve">Kumpi on syntynyt äskettäin, Dean Koontz vai A. E. Housman?</w:t>
      </w:r>
    </w:p>
    <w:p>
      <w:r>
        <w:rPr>
          <w:b/>
        </w:rPr>
        <w:t xml:space="preserve">Tulos</w:t>
      </w:r>
    </w:p>
    <w:p>
      <w:r>
        <w:t xml:space="preserve">Dean Ray Koontz</w:t>
      </w:r>
    </w:p>
    <w:p>
      <w:r>
        <w:rPr>
          <w:b/>
        </w:rPr>
        <w:t xml:space="preserve">Esimerkki 3.3312</w:t>
      </w:r>
    </w:p>
    <w:p>
      <w:r>
        <w:t xml:space="preserve">Kuka ohjasi Eugene Loringin koreografioiman MGM-musikaalielokuvan vuodelta 1950, jossa näytteli Palmer Cortlandtia saippuaoopperassa "Kaikki lapseni" esittänyt näyttelijä?</w:t>
      </w:r>
    </w:p>
    <w:p>
      <w:r>
        <w:rPr>
          <w:b/>
        </w:rPr>
        <w:t xml:space="preserve">Tulos</w:t>
      </w:r>
    </w:p>
    <w:p>
      <w:r>
        <w:t xml:space="preserve">Norman Taurog</w:t>
      </w:r>
    </w:p>
    <w:p>
      <w:r>
        <w:rPr>
          <w:b/>
        </w:rPr>
        <w:t xml:space="preserve">Esimerkki 3.3313</w:t>
      </w:r>
    </w:p>
    <w:p>
      <w:r>
        <w:t xml:space="preserve">Kuka sai vuonna 2010 palkinnon, joka on nimetty "Nittany Lions" -jalkapallojoukkueen päävalmentajan mukaan vuosina 1966-2011?</w:t>
      </w:r>
    </w:p>
    <w:p>
      <w:r>
        <w:rPr>
          <w:b/>
        </w:rPr>
        <w:t xml:space="preserve">Tulos</w:t>
      </w:r>
    </w:p>
    <w:p>
      <w:r>
        <w:t xml:space="preserve">Frank Beamer</w:t>
      </w:r>
    </w:p>
    <w:p>
      <w:r>
        <w:rPr>
          <w:b/>
        </w:rPr>
        <w:t xml:space="preserve">Esimerkki 3.3314</w:t>
      </w:r>
    </w:p>
    <w:p>
      <w:r>
        <w:t xml:space="preserve">Minkä sianlihamakkaran mausteena käytetään Välimeren rannikolla alkuperäiskasvia?</w:t>
      </w:r>
    </w:p>
    <w:p>
      <w:r>
        <w:rPr>
          <w:b/>
        </w:rPr>
        <w:t xml:space="preserve">Tulos</w:t>
      </w:r>
    </w:p>
    <w:p>
      <w:r>
        <w:t xml:space="preserve">Likëngë</w:t>
      </w:r>
    </w:p>
    <w:p>
      <w:r>
        <w:rPr>
          <w:b/>
        </w:rPr>
        <w:t xml:space="preserve">Esimerkki 3.3315</w:t>
      </w:r>
    </w:p>
    <w:p>
      <w:r>
        <w:t xml:space="preserve">Kuka roomalainen keisari oli kolmas viidestä hyvästä keisarista, mutta hänet tunnetaan Pyhän Thamelin tappamisesta?</w:t>
      </w:r>
    </w:p>
    <w:p>
      <w:r>
        <w:rPr>
          <w:b/>
        </w:rPr>
        <w:t xml:space="preserve">Tulos</w:t>
      </w:r>
    </w:p>
    <w:p>
      <w:r>
        <w:t xml:space="preserve">Hadrian</w:t>
      </w:r>
    </w:p>
    <w:p>
      <w:r>
        <w:rPr>
          <w:b/>
        </w:rPr>
        <w:t xml:space="preserve">Esimerkki 3.3316</w:t>
      </w:r>
    </w:p>
    <w:p>
      <w:r>
        <w:t xml:space="preserve">Mikä Spitsbergenissä sijaitseva siemenpankki suojelee maatalouden monimuotoisuutta kaukana pohjoisessa, 1300 kilometrin päässä pohjoisnavalta?</w:t>
      </w:r>
    </w:p>
    <w:p>
      <w:r>
        <w:rPr>
          <w:b/>
        </w:rPr>
        <w:t xml:space="preserve">Tulos</w:t>
      </w:r>
    </w:p>
    <w:p>
      <w:r>
        <w:t xml:space="preserve">Huippuvuorten maailmanlaajuinen siemenholvi</w:t>
      </w:r>
    </w:p>
    <w:p>
      <w:r>
        <w:rPr>
          <w:b/>
        </w:rPr>
        <w:t xml:space="preserve">Esimerkki 3.3317</w:t>
      </w:r>
    </w:p>
    <w:p>
      <w:r>
        <w:t xml:space="preserve">Molemmat yhtyeet perustettiin vuoden sisällä toisistaan 1970-luvun lopulla, mutta kesti Cocteau Twins yhtä kauan kuin Pendragon?</w:t>
      </w:r>
    </w:p>
    <w:p>
      <w:r>
        <w:rPr>
          <w:b/>
        </w:rPr>
        <w:t xml:space="preserve">Tulos</w:t>
      </w:r>
    </w:p>
    <w:p>
      <w:r>
        <w:t xml:space="preserve">ei</w:t>
      </w:r>
    </w:p>
    <w:p>
      <w:r>
        <w:rPr>
          <w:b/>
        </w:rPr>
        <w:t xml:space="preserve">Esimerkki 3.3318</w:t>
      </w:r>
    </w:p>
    <w:p>
      <w:r>
        <w:t xml:space="preserve">Minä vuonna mies, joka korvasi Robert Floresin "SportsCenterissä", aloitti juontajana?</w:t>
      </w:r>
    </w:p>
    <w:p>
      <w:r>
        <w:rPr>
          <w:b/>
        </w:rPr>
        <w:t xml:space="preserve">Tulos</w:t>
      </w:r>
    </w:p>
    <w:p>
      <w:r>
        <w:t xml:space="preserve">1996</w:t>
      </w:r>
    </w:p>
    <w:p>
      <w:r>
        <w:rPr>
          <w:b/>
        </w:rPr>
        <w:t xml:space="preserve">Esimerkki 3.3319</w:t>
      </w:r>
    </w:p>
    <w:p>
      <w:r>
        <w:t xml:space="preserve">Minkä tyyppinen soitin on Sagar Veena, jonka muusikko Noor Zehran isä keksi?</w:t>
      </w:r>
    </w:p>
    <w:p>
      <w:r>
        <w:rPr>
          <w:b/>
        </w:rPr>
        <w:t xml:space="preserve">Tulos</w:t>
      </w:r>
    </w:p>
    <w:p>
      <w:r>
        <w:t xml:space="preserve">kitkaton luuttu</w:t>
      </w:r>
    </w:p>
    <w:p>
      <w:r>
        <w:rPr>
          <w:b/>
        </w:rPr>
        <w:t xml:space="preserve">Esimerkki 3.3320</w:t>
      </w:r>
    </w:p>
    <w:p>
      <w:r>
        <w:t xml:space="preserve">Milloin mies, joka oli Kentuckyn yliopiston urheilujohtaja heti Cliff Haganin jälkeen, otettiin Naismith Memorial Basketball Hall of Fameen?</w:t>
      </w:r>
    </w:p>
    <w:p>
      <w:r>
        <w:rPr>
          <w:b/>
        </w:rPr>
        <w:t xml:space="preserve">Tulos</w:t>
      </w:r>
    </w:p>
    <w:p>
      <w:r>
        <w:t xml:space="preserve">13. lokakuuta 2000</w:t>
      </w:r>
    </w:p>
    <w:p>
      <w:r>
        <w:rPr>
          <w:b/>
        </w:rPr>
        <w:t xml:space="preserve">Esimerkki 3.3321</w:t>
      </w:r>
    </w:p>
    <w:p>
      <w:r>
        <w:t xml:space="preserve">"Evan Hansenista" tunnettu amerikkalainen laulunkirjoittajakaksikko ja musiikkiteatterin, elokuvien ja television säveltäjätiimi kirjoitti alkuperäisen kappaleen minkä tv-sarjan toiselle kaudelle?</w:t>
      </w:r>
    </w:p>
    <w:p>
      <w:r>
        <w:rPr>
          <w:b/>
        </w:rPr>
        <w:t xml:space="preserve">Tulos</w:t>
      </w:r>
    </w:p>
    <w:p>
      <w:r>
        <w:t xml:space="preserve">Smash</w:t>
      </w:r>
    </w:p>
    <w:p>
      <w:r>
        <w:rPr>
          <w:b/>
        </w:rPr>
        <w:t xml:space="preserve">Esimerkki 3.3322</w:t>
      </w:r>
    </w:p>
    <w:p>
      <w:r>
        <w:t xml:space="preserve">Palkittu australialainen pitkän elokuvan ja dokumenttielokuvan ohjaaja, joka on erikoistunut aikalaisdraamaan, ohjasi Kuolemaa uhmaavat teot, jossa näyttelee kuka?</w:t>
      </w:r>
    </w:p>
    <w:p>
      <w:r>
        <w:rPr>
          <w:b/>
        </w:rPr>
        <w:t xml:space="preserve">Tulos</w:t>
      </w:r>
    </w:p>
    <w:p>
      <w:r>
        <w:t xml:space="preserve">Guy Pearce ja Catherine Zeta-Jones</w:t>
      </w:r>
    </w:p>
    <w:p>
      <w:r>
        <w:rPr>
          <w:b/>
        </w:rPr>
        <w:t xml:space="preserve">Esimerkki 3.3323</w:t>
      </w:r>
    </w:p>
    <w:p>
      <w:r>
        <w:t xml:space="preserve">Kuka ohjasi sarjan kauden, johon kuului jakso nimeltä "Ananastapaus"?</w:t>
      </w:r>
    </w:p>
    <w:p>
      <w:r>
        <w:rPr>
          <w:b/>
        </w:rPr>
        <w:t xml:space="preserve">Tulos</w:t>
      </w:r>
    </w:p>
    <w:p>
      <w:r>
        <w:t xml:space="preserve">Pamela Fryman</w:t>
      </w:r>
    </w:p>
    <w:p>
      <w:r>
        <w:rPr>
          <w:b/>
        </w:rPr>
        <w:t xml:space="preserve">Esimerkki 3.3324</w:t>
      </w:r>
    </w:p>
    <w:p>
      <w:r>
        <w:t xml:space="preserve">Mitä roolia Elizabeth Claire Kemper näytteli Netflixin alkuperäissarjassa?</w:t>
      </w:r>
    </w:p>
    <w:p>
      <w:r>
        <w:rPr>
          <w:b/>
        </w:rPr>
        <w:t xml:space="preserve">Tulos</w:t>
      </w:r>
    </w:p>
    <w:p>
      <w:r>
        <w:t xml:space="preserve">Kimmy Schmidt</w:t>
      </w:r>
    </w:p>
    <w:p>
      <w:r>
        <w:rPr>
          <w:b/>
        </w:rPr>
        <w:t xml:space="preserve">Esimerkki 3.3325</w:t>
      </w:r>
    </w:p>
    <w:p>
      <w:r>
        <w:t xml:space="preserve">Mikä jalkapalloilija pelasi kaudella 1998-99 FC Barcelonassa vasempana laitahyökkääjänä tai hyökkäävänä keskikenttäpelaajana?</w:t>
      </w:r>
    </w:p>
    <w:p>
      <w:r>
        <w:rPr>
          <w:b/>
        </w:rPr>
        <w:t xml:space="preserve">Tulos</w:t>
      </w:r>
    </w:p>
    <w:p>
      <w:r>
        <w:t xml:space="preserve">Boudewijn "Bolo" Zenden</w:t>
      </w:r>
    </w:p>
    <w:p>
      <w:r>
        <w:rPr>
          <w:b/>
        </w:rPr>
        <w:t xml:space="preserve">Esimerkki 3.3326</w:t>
      </w:r>
    </w:p>
    <w:p>
      <w:r>
        <w:t xml:space="preserve">Amy Dumas, joka tunnetaan ammattimaisesti nimellä Lita, valittiin WWE Hall of fameen vuonna 2014 ja oli aiemmin minkä amerikkalaisen punk rock -yhtyeen keulilla?</w:t>
      </w:r>
    </w:p>
    <w:p>
      <w:r>
        <w:rPr>
          <w:b/>
        </w:rPr>
        <w:t xml:space="preserve">Tulos</w:t>
      </w:r>
    </w:p>
    <w:p>
      <w:r>
        <w:t xml:space="preserve">Luchagorit</w:t>
      </w:r>
    </w:p>
    <w:p>
      <w:r>
        <w:rPr>
          <w:b/>
        </w:rPr>
        <w:t xml:space="preserve">Esimerkki 3.3327</w:t>
      </w:r>
    </w:p>
    <w:p>
      <w:r>
        <w:t xml:space="preserve">Minkä poliittisen puolueen lempinimi oli Tory Action, ja sen jäsenenä oli brittiläinen armeijan upseeri, asianajaja ja poliitikko?</w:t>
      </w:r>
    </w:p>
    <w:p>
      <w:r>
        <w:rPr>
          <w:b/>
        </w:rPr>
        <w:t xml:space="preserve">Tulos</w:t>
      </w:r>
    </w:p>
    <w:p>
      <w:r>
        <w:t xml:space="preserve">Yhdistyneen kuningaskunnan konservatiivipuolue</w:t>
      </w:r>
    </w:p>
    <w:p>
      <w:r>
        <w:rPr>
          <w:b/>
        </w:rPr>
        <w:t xml:space="preserve">Esimerkki 3.3328</w:t>
      </w:r>
    </w:p>
    <w:p>
      <w:r>
        <w:t xml:space="preserve">Sangervillen kaupungintalo sijaitsee osoitteessa 1 Town Hall Lane (South Main Streetin kulma) Sangervillen kyläkeskuksessa, Maine, Sangerville on kaupunki Piscataquis Countyssa, Maine, missä maassa?</w:t>
      </w:r>
    </w:p>
    <w:p>
      <w:r>
        <w:rPr>
          <w:b/>
        </w:rPr>
        <w:t xml:space="preserve">Tulos</w:t>
      </w:r>
    </w:p>
    <w:p>
      <w:r>
        <w:t xml:space="preserve">Yhdysvallat</w:t>
      </w:r>
    </w:p>
    <w:p>
      <w:r>
        <w:rPr>
          <w:b/>
        </w:rPr>
        <w:t xml:space="preserve">Tulos</w:t>
      </w:r>
    </w:p>
    <w:p>
      <w:r>
        <w:t xml:space="preserve">Yhdysvallat</w:t>
      </w:r>
    </w:p>
    <w:p>
      <w:r>
        <w:rPr>
          <w:b/>
        </w:rPr>
        <w:t xml:space="preserve">Esimerkki 3.3329</w:t>
      </w:r>
    </w:p>
    <w:p>
      <w:r>
        <w:t xml:space="preserve">Kumpi on yksityinen yliopisto, Rose-Hulman Institute of Technology vai Boise State University?</w:t>
      </w:r>
    </w:p>
    <w:p>
      <w:r>
        <w:rPr>
          <w:b/>
        </w:rPr>
        <w:t xml:space="preserve">Tulos</w:t>
      </w:r>
    </w:p>
    <w:p>
      <w:r>
        <w:t xml:space="preserve">Rose-Hulman Institute of Technology</w:t>
      </w:r>
    </w:p>
    <w:p>
      <w:r>
        <w:rPr>
          <w:b/>
        </w:rPr>
        <w:t xml:space="preserve">Esimerkki 3.3330</w:t>
      </w:r>
    </w:p>
    <w:p>
      <w:r>
        <w:t xml:space="preserve">Larry Coker on valmentanut yliopistojalkapalloa UTSA:ssa ja missä muussa yliopistossa?</w:t>
      </w:r>
    </w:p>
    <w:p>
      <w:r>
        <w:rPr>
          <w:b/>
        </w:rPr>
        <w:t xml:space="preserve">Tulos</w:t>
      </w:r>
    </w:p>
    <w:p>
      <w:r>
        <w:t xml:space="preserve">Miamin yliopisto</w:t>
      </w:r>
    </w:p>
    <w:p>
      <w:r>
        <w:rPr>
          <w:b/>
        </w:rPr>
        <w:t xml:space="preserve">Esimerkki 3.3331</w:t>
      </w:r>
    </w:p>
    <w:p>
      <w:r>
        <w:t xml:space="preserve">Missä syntynyt englantilainen fyysikko, matemaatikko ja olutpanimomies löysi menetetyn mekaanisen energian ja lämpötilan nousun välisen vastaavuuden?</w:t>
      </w:r>
    </w:p>
    <w:p>
      <w:r>
        <w:rPr>
          <w:b/>
        </w:rPr>
        <w:t xml:space="preserve">Tulos</w:t>
      </w:r>
    </w:p>
    <w:p>
      <w:r>
        <w:t xml:space="preserve">Salford, Lancashire</w:t>
      </w:r>
    </w:p>
    <w:p>
      <w:r>
        <w:rPr>
          <w:b/>
        </w:rPr>
        <w:t xml:space="preserve">Esimerkki 3.3332</w:t>
      </w:r>
    </w:p>
    <w:p>
      <w:r>
        <w:t xml:space="preserve">Onko Sáhkku vai Landslide suositumpi Venäjällä?</w:t>
      </w:r>
    </w:p>
    <w:p>
      <w:r>
        <w:rPr>
          <w:b/>
        </w:rPr>
        <w:t xml:space="preserve">Tulos</w:t>
      </w:r>
    </w:p>
    <w:p>
      <w:r>
        <w:t xml:space="preserve">Sáhkku</w:t>
      </w:r>
    </w:p>
    <w:p>
      <w:r>
        <w:rPr>
          <w:b/>
        </w:rPr>
        <w:t xml:space="preserve">Tulos</w:t>
      </w:r>
    </w:p>
    <w:p>
      <w:r>
        <w:t xml:space="preserve">Sáhkku</w:t>
      </w:r>
    </w:p>
    <w:p>
      <w:r>
        <w:rPr>
          <w:b/>
        </w:rPr>
        <w:t xml:space="preserve">Esimerkki 3.3333</w:t>
      </w:r>
    </w:p>
    <w:p>
      <w:r>
        <w:t xml:space="preserve">2007 IFK Göteborg kausi oli, kun he voittivat ensimmäisen kotimaisen mestaruuden 11 vuoteen, vaikka menetys paras maalintekijä, Marcus Berg, syntynyt 17. elokuuta 1986 missä?</w:t>
      </w:r>
    </w:p>
    <w:p>
      <w:r>
        <w:rPr>
          <w:b/>
        </w:rPr>
        <w:t xml:space="preserve">Tulos</w:t>
      </w:r>
    </w:p>
    <w:p>
      <w:r>
        <w:t xml:space="preserve">Torsby</w:t>
      </w:r>
    </w:p>
    <w:p>
      <w:r>
        <w:rPr>
          <w:b/>
        </w:rPr>
        <w:t xml:space="preserve">Esimerkki 3.3334</w:t>
      </w:r>
    </w:p>
    <w:p>
      <w:r>
        <w:t xml:space="preserve">Kuka näytteli Eveytä elokuvassa, jonka ohjasi 29. joulukuuta 1967 syntynyt mies?</w:t>
      </w:r>
    </w:p>
    <w:p>
      <w:r>
        <w:rPr>
          <w:b/>
        </w:rPr>
        <w:t xml:space="preserve">Tulos</w:t>
      </w:r>
    </w:p>
    <w:p>
      <w:r>
        <w:t xml:space="preserve">Natalie Portman</w:t>
      </w:r>
    </w:p>
    <w:p>
      <w:r>
        <w:rPr>
          <w:b/>
        </w:rPr>
        <w:t xml:space="preserve">Esimerkki 3.3335</w:t>
      </w:r>
    </w:p>
    <w:p>
      <w:r>
        <w:t xml:space="preserve">Moment ja Punk Planet ovat minkälaisia medioita?</w:t>
      </w:r>
    </w:p>
    <w:p>
      <w:r>
        <w:rPr>
          <w:b/>
        </w:rPr>
        <w:t xml:space="preserve">Tulos</w:t>
      </w:r>
    </w:p>
    <w:p>
      <w:r>
        <w:t xml:space="preserve">lehti</w:t>
      </w:r>
    </w:p>
    <w:p>
      <w:r>
        <w:rPr>
          <w:b/>
        </w:rPr>
        <w:t xml:space="preserve">Esimerkki 3.3336</w:t>
      </w:r>
    </w:p>
    <w:p>
      <w:r>
        <w:t xml:space="preserve">Mikä on Neuvostoliiton uuden hallituksen muodostaman sotilasvallan nimi, joka taisteli Neuvostoliiton, Mongolian, Japanin ja Mantšukuon välisissä Neuvostoliiton ja Japanin välisissä rajaselkkauksissa vuonna 1939?</w:t>
      </w:r>
    </w:p>
    <w:p>
      <w:r>
        <w:rPr>
          <w:b/>
        </w:rPr>
        <w:t xml:space="preserve">Tulos</w:t>
      </w:r>
    </w:p>
    <w:p>
      <w:r>
        <w:t xml:space="preserve">Punainen armeija</w:t>
      </w:r>
    </w:p>
    <w:p>
      <w:r>
        <w:rPr>
          <w:b/>
        </w:rPr>
        <w:t xml:space="preserve">Esimerkki 3.3337</w:t>
      </w:r>
    </w:p>
    <w:p>
      <w:r>
        <w:t xml:space="preserve">Kumpi koirarotu on todellinen terrieri, Pumi vai Kaikadi?</w:t>
      </w:r>
    </w:p>
    <w:p>
      <w:r>
        <w:rPr>
          <w:b/>
        </w:rPr>
        <w:t xml:space="preserve">Tulos</w:t>
      </w:r>
    </w:p>
    <w:p>
      <w:r>
        <w:t xml:space="preserve">Kaikadi</w:t>
      </w:r>
    </w:p>
    <w:p>
      <w:r>
        <w:rPr>
          <w:b/>
        </w:rPr>
        <w:t xml:space="preserve">Esimerkki 3.3338</w:t>
      </w:r>
    </w:p>
    <w:p>
      <w:r>
        <w:t xml:space="preserve">I Let The Music Speak on ruotsalaisen laulajan Anne Sofie von Otterin kokoelmalevy, joka on syntynyt minä päivänä, hän on mezzosopraano?</w:t>
      </w:r>
    </w:p>
    <w:p>
      <w:r>
        <w:rPr>
          <w:b/>
        </w:rPr>
        <w:t xml:space="preserve">Tulos</w:t>
      </w:r>
    </w:p>
    <w:p>
      <w:r>
        <w:t xml:space="preserve">9. toukokuuta 1955</w:t>
      </w:r>
    </w:p>
    <w:p>
      <w:r>
        <w:rPr>
          <w:b/>
        </w:rPr>
        <w:t xml:space="preserve">Esimerkki 3.3339</w:t>
      </w:r>
    </w:p>
    <w:p>
      <w:r>
        <w:t xml:space="preserve">Children's National Medical Center ja Sibley Memorial Hospital sijaitsevat kummatkin missä päin Yhdysvaltoja?</w:t>
      </w:r>
    </w:p>
    <w:p>
      <w:r>
        <w:rPr>
          <w:b/>
        </w:rPr>
        <w:t xml:space="preserve">Tulos</w:t>
      </w:r>
    </w:p>
    <w:p>
      <w:r>
        <w:t xml:space="preserve">Washington D.C.</w:t>
      </w:r>
    </w:p>
    <w:p>
      <w:r>
        <w:rPr>
          <w:b/>
        </w:rPr>
        <w:t xml:space="preserve">Esimerkki 3.3340</w:t>
      </w:r>
    </w:p>
    <w:p>
      <w:r>
        <w:t xml:space="preserve">Keith County, Nebraska sijaitsee minkä 174000 neliömetrin pohjavesialueella?</w:t>
      </w:r>
    </w:p>
    <w:p>
      <w:r>
        <w:rPr>
          <w:b/>
        </w:rPr>
        <w:t xml:space="preserve">Tulos</w:t>
      </w:r>
    </w:p>
    <w:p>
      <w:r>
        <w:t xml:space="preserve">Ogallalan pohjavesialue</w:t>
      </w:r>
    </w:p>
    <w:p>
      <w:r>
        <w:rPr>
          <w:b/>
        </w:rPr>
        <w:t xml:space="preserve">Esimerkki 3.3341</w:t>
      </w:r>
    </w:p>
    <w:p>
      <w:r>
        <w:t xml:space="preserve">Haviland-Davison Grist Mill sijaitsee kylässä, jonka väkiluku oli vuonna 2010?</w:t>
      </w:r>
    </w:p>
    <w:p>
      <w:r>
        <w:rPr>
          <w:b/>
        </w:rPr>
        <w:t xml:space="preserve">Tulos</w:t>
      </w:r>
    </w:p>
    <w:p>
      <w:r>
        <w:t xml:space="preserve">9,818</w:t>
      </w:r>
    </w:p>
    <w:p>
      <w:r>
        <w:rPr>
          <w:b/>
        </w:rPr>
        <w:t xml:space="preserve">Esimerkki 3.3342</w:t>
      </w:r>
    </w:p>
    <w:p>
      <w:r>
        <w:t xml:space="preserve">Kuka oli toinen mieslaulaja, joka oli ehdolla GIMA Award 2016 -palkinnon saajaksi Assamin Angarag Mahantan jälkeen?</w:t>
      </w:r>
    </w:p>
    <w:p>
      <w:r>
        <w:rPr>
          <w:b/>
        </w:rPr>
        <w:t xml:space="preserve">Tulos</w:t>
      </w:r>
    </w:p>
    <w:p>
      <w:r>
        <w:t xml:space="preserve">Padmanav Bordoloi</w:t>
      </w:r>
    </w:p>
    <w:p>
      <w:r>
        <w:rPr>
          <w:b/>
        </w:rPr>
        <w:t xml:space="preserve">Esimerkki 3.3343</w:t>
      </w:r>
    </w:p>
    <w:p>
      <w:r>
        <w:t xml:space="preserve">Mikä on tämän entisen NASA:n astronautin ja Yhdysvaltain laivaston eläkkeellä olevan kapteenin syntymäaika, joka julkaisi kirjan Lost Moon: Apollo 13:n vaarallinen matka?</w:t>
      </w:r>
    </w:p>
    <w:p>
      <w:r>
        <w:rPr>
          <w:b/>
        </w:rPr>
        <w:t xml:space="preserve">Tulos</w:t>
      </w:r>
    </w:p>
    <w:p>
      <w:r>
        <w:t xml:space="preserve">25. maaliskuuta 1928</w:t>
      </w:r>
    </w:p>
    <w:p>
      <w:r>
        <w:rPr>
          <w:b/>
        </w:rPr>
        <w:t xml:space="preserve">Esimerkki 3.3344</w:t>
      </w:r>
    </w:p>
    <w:p>
      <w:r>
        <w:t xml:space="preserve">Minä vuonna syntyi Adam Brooks, French Kiss -kirjan kirjoittaja?</w:t>
      </w:r>
    </w:p>
    <w:p>
      <w:r>
        <w:rPr>
          <w:b/>
        </w:rPr>
        <w:t xml:space="preserve">Tulos</w:t>
      </w:r>
    </w:p>
    <w:p>
      <w:r>
        <w:t xml:space="preserve">1956</w:t>
      </w:r>
    </w:p>
    <w:p>
      <w:r>
        <w:rPr>
          <w:b/>
        </w:rPr>
        <w:t xml:space="preserve">Esimerkki 3.3345</w:t>
      </w:r>
    </w:p>
    <w:p>
      <w:r>
        <w:t xml:space="preserve">Fury of the Congo -elokuvassa esiintyi uimari ja näyttelijä, joka näytteli mitä roolia 1930-40-luvuilla?</w:t>
      </w:r>
    </w:p>
    <w:p>
      <w:r>
        <w:rPr>
          <w:b/>
        </w:rPr>
        <w:t xml:space="preserve">Tulos</w:t>
      </w:r>
    </w:p>
    <w:p>
      <w:r>
        <w:t xml:space="preserve">Tarzan</w:t>
      </w:r>
    </w:p>
    <w:p>
      <w:r>
        <w:rPr>
          <w:b/>
        </w:rPr>
        <w:t xml:space="preserve">Esimerkki 3.3346</w:t>
      </w:r>
    </w:p>
    <w:p>
      <w:r>
        <w:t xml:space="preserve">Minä vuonna julkaistiin elokuva, jossa hahmon äänenä on pääasiassa Broadway-näyttelijä ja laulaja Idina Menzel?</w:t>
      </w:r>
    </w:p>
    <w:p>
      <w:r>
        <w:rPr>
          <w:b/>
        </w:rPr>
        <w:t xml:space="preserve">Tulos</w:t>
      </w:r>
    </w:p>
    <w:p>
      <w:r>
        <w:t xml:space="preserve">2013</w:t>
      </w:r>
    </w:p>
    <w:p>
      <w:r>
        <w:rPr>
          <w:b/>
        </w:rPr>
        <w:t xml:space="preserve">Esimerkki 3.3347</w:t>
      </w:r>
    </w:p>
    <w:p>
      <w:r>
        <w:t xml:space="preserve">Mikä oli Anthony Keeling Collettin 1910- ja 1920-luvuilla työskentelevän lehden alkuperäinen nimi?</w:t>
      </w:r>
    </w:p>
    <w:p>
      <w:r>
        <w:rPr>
          <w:b/>
        </w:rPr>
        <w:t xml:space="preserve">Tulos</w:t>
      </w:r>
    </w:p>
    <w:p>
      <w:r>
        <w:t xml:space="preserve">Daily Universal Register</w:t>
      </w:r>
    </w:p>
    <w:p>
      <w:r>
        <w:rPr>
          <w:b/>
        </w:rPr>
        <w:t xml:space="preserve">Esimerkki 3.3348</w:t>
      </w:r>
    </w:p>
    <w:p>
      <w:r>
        <w:t xml:space="preserve">Missä ensimmäinen NFL:ään värvätty avoimesti homo pelasi yliopistojalkapalloa?</w:t>
      </w:r>
    </w:p>
    <w:p>
      <w:r>
        <w:rPr>
          <w:b/>
        </w:rPr>
        <w:t xml:space="preserve">Tulos</w:t>
      </w:r>
    </w:p>
    <w:p>
      <w:r>
        <w:t xml:space="preserve">Missourin yliopisto</w:t>
      </w:r>
    </w:p>
    <w:p>
      <w:r>
        <w:rPr>
          <w:b/>
        </w:rPr>
        <w:t xml:space="preserve">Esimerkki 3.3349</w:t>
      </w:r>
    </w:p>
    <w:p>
      <w:r>
        <w:t xml:space="preserve">16. vuotuisen Webby Awards -gaalan isäntänä toimi amerikkalainen näyttelijä, joka tunnetaan Spencer Olchinin roolista missä komediasarjassa?</w:t>
      </w:r>
    </w:p>
    <w:p>
      <w:r>
        <w:rPr>
          <w:b/>
        </w:rPr>
        <w:t xml:space="preserve">Tulos</w:t>
      </w:r>
    </w:p>
    <w:p>
      <w:r>
        <w:t xml:space="preserve">Kuningattarien kuningas</w:t>
      </w:r>
    </w:p>
    <w:p>
      <w:r>
        <w:rPr>
          <w:b/>
        </w:rPr>
        <w:t xml:space="preserve">Esimerkki 3.3350</w:t>
      </w:r>
    </w:p>
    <w:p>
      <w:r>
        <w:t xml:space="preserve">Scanners ja The 1975 ovat minkä genren bändejä?</w:t>
      </w:r>
    </w:p>
    <w:p>
      <w:r>
        <w:rPr>
          <w:b/>
        </w:rPr>
        <w:t xml:space="preserve">Tulos</w:t>
      </w:r>
    </w:p>
    <w:p>
      <w:r>
        <w:t xml:space="preserve">rock</w:t>
      </w:r>
    </w:p>
    <w:p>
      <w:r>
        <w:rPr>
          <w:b/>
        </w:rPr>
        <w:t xml:space="preserve">Esimerkki 3.3351</w:t>
      </w:r>
    </w:p>
    <w:p>
      <w:r>
        <w:t xml:space="preserve">Kuka presidentti nimitti Yhdysvaltain YK-suurlähettilään, joka julkaisi uudelleen Talebanin johtajien luettelon, johon sisältyi myös Talebanin maakuntien kuvernöörejä?</w:t>
      </w:r>
    </w:p>
    <w:p>
      <w:r>
        <w:rPr>
          <w:b/>
        </w:rPr>
        <w:t xml:space="preserve">Tulos</w:t>
      </w:r>
    </w:p>
    <w:p>
      <w:r>
        <w:t xml:space="preserve">George W. Bush</w:t>
      </w:r>
    </w:p>
    <w:p>
      <w:r>
        <w:rPr>
          <w:b/>
        </w:rPr>
        <w:t xml:space="preserve">Esimerkki 3.3352</w:t>
      </w:r>
    </w:p>
    <w:p>
      <w:r>
        <w:t xml:space="preserve">Lähetettiinkö Making North America ja Paperback Dreams samoina vuosina?</w:t>
      </w:r>
    </w:p>
    <w:p>
      <w:r>
        <w:rPr>
          <w:b/>
        </w:rPr>
        <w:t xml:space="preserve">Tulos</w:t>
      </w:r>
    </w:p>
    <w:p>
      <w:r>
        <w:t xml:space="preserve">ei</w:t>
      </w:r>
    </w:p>
    <w:p>
      <w:r>
        <w:rPr>
          <w:b/>
        </w:rPr>
        <w:t xml:space="preserve">Esimerkki 3.3353</w:t>
      </w:r>
    </w:p>
    <w:p>
      <w:r>
        <w:t xml:space="preserve">Minkä Ranskan osan ruhtinas allekirjoitti Delftin unionin?</w:t>
      </w:r>
    </w:p>
    <w:p>
      <w:r>
        <w:rPr>
          <w:b/>
        </w:rPr>
        <w:t xml:space="preserve">Tulos</w:t>
      </w:r>
    </w:p>
    <w:p>
      <w:r>
        <w:t xml:space="preserve">Etelä-Ranska</w:t>
      </w:r>
    </w:p>
    <w:p>
      <w:r>
        <w:rPr>
          <w:b/>
        </w:rPr>
        <w:t xml:space="preserve">Esimerkki 3.3354</w:t>
      </w:r>
    </w:p>
    <w:p>
      <w:r>
        <w:t xml:space="preserve">Ovatko Il re pastore ja Kuningas Priamos molemmat oopperoita?</w:t>
      </w:r>
    </w:p>
    <w:p>
      <w:r>
        <w:rPr>
          <w:b/>
        </w:rPr>
        <w:t xml:space="preserve">Tulos</w:t>
      </w:r>
    </w:p>
    <w:p>
      <w:r>
        <w:t xml:space="preserve">kyllä</w:t>
      </w:r>
    </w:p>
    <w:p>
      <w:r>
        <w:rPr>
          <w:b/>
        </w:rPr>
        <w:t xml:space="preserve">Esimerkki 3.3355</w:t>
      </w:r>
    </w:p>
    <w:p>
      <w:r>
        <w:t xml:space="preserve">Millaisilla alueilla Sisal-lajin kasvupaikka sijaitsee?</w:t>
      </w:r>
    </w:p>
    <w:p>
      <w:r>
        <w:rPr>
          <w:b/>
        </w:rPr>
        <w:t xml:space="preserve">Tulos</w:t>
      </w:r>
    </w:p>
    <w:p>
      <w:r>
        <w:t xml:space="preserve">kuuma ja kuiva</w:t>
      </w:r>
    </w:p>
    <w:p>
      <w:r>
        <w:rPr>
          <w:b/>
        </w:rPr>
        <w:t xml:space="preserve">Esimerkki 3.3356</w:t>
      </w:r>
    </w:p>
    <w:p>
      <w:r>
        <w:t xml:space="preserve">Chains Around My Heart oli yhdysvaltalaisen lauluntekijän single, joka on myynyt yli kuinka monta levyä?</w:t>
      </w:r>
    </w:p>
    <w:p>
      <w:r>
        <w:rPr>
          <w:b/>
        </w:rPr>
        <w:t xml:space="preserve">Tulos</w:t>
      </w:r>
    </w:p>
    <w:p>
      <w:r>
        <w:t xml:space="preserve">30 miljoonaa</w:t>
      </w:r>
    </w:p>
    <w:p>
      <w:r>
        <w:rPr>
          <w:b/>
        </w:rPr>
        <w:t xml:space="preserve">Esimerkki 3.3357</w:t>
      </w:r>
    </w:p>
    <w:p>
      <w:r>
        <w:t xml:space="preserve">Mikä bändi julkaisi albumin Revelation, ominaisuus filippiiniläinen laulaja Arnel Pineda?</w:t>
      </w:r>
    </w:p>
    <w:p>
      <w:r>
        <w:rPr>
          <w:b/>
        </w:rPr>
        <w:t xml:space="preserve">Tulos</w:t>
      </w:r>
    </w:p>
    <w:p>
      <w:r>
        <w:t xml:space="preserve">Matka</w:t>
      </w:r>
    </w:p>
    <w:p>
      <w:r>
        <w:rPr>
          <w:b/>
        </w:rPr>
        <w:t xml:space="preserve">Esimerkki 3.3358</w:t>
      </w:r>
    </w:p>
    <w:p>
      <w:r>
        <w:t xml:space="preserve">Millä hiljattain puretulla stadionilla pelasi ensimmäinen brittiläinen jalkapalloseura, joka voitti suuren Euroopan turnauksen?</w:t>
      </w:r>
    </w:p>
    <w:p>
      <w:r>
        <w:rPr>
          <w:b/>
        </w:rPr>
        <w:t xml:space="preserve">Tulos</w:t>
      </w:r>
    </w:p>
    <w:p>
      <w:r>
        <w:t xml:space="preserve">White Hart Lane</w:t>
      </w:r>
    </w:p>
    <w:p>
      <w:r>
        <w:rPr>
          <w:b/>
        </w:rPr>
        <w:t xml:space="preserve">Esimerkki 3.3359</w:t>
      </w:r>
    </w:p>
    <w:p>
      <w:r>
        <w:t xml:space="preserve">Donny &amp; Marie Showroom sijaitsee hotellissa, jota ylläpitää mikä yritys?</w:t>
      </w:r>
    </w:p>
    <w:p>
      <w:r>
        <w:rPr>
          <w:b/>
        </w:rPr>
        <w:t xml:space="preserve">Tulos</w:t>
      </w:r>
    </w:p>
    <w:p>
      <w:r>
        <w:t xml:space="preserve">Caesars Entertainment Corporation</w:t>
      </w:r>
    </w:p>
    <w:p>
      <w:r>
        <w:rPr>
          <w:b/>
        </w:rPr>
        <w:t xml:space="preserve">Esimerkki 3.3360</w:t>
      </w:r>
    </w:p>
    <w:p>
      <w:r>
        <w:t xml:space="preserve">Mikä tanssipainotteinen musiikkilaji on samanlainen kuin Merengue?</w:t>
      </w:r>
    </w:p>
    <w:p>
      <w:r>
        <w:rPr>
          <w:b/>
        </w:rPr>
        <w:t xml:space="preserve">Tulos</w:t>
      </w:r>
    </w:p>
    <w:p>
      <w:r>
        <w:t xml:space="preserve">Cumbia</w:t>
      </w:r>
    </w:p>
    <w:p>
      <w:r>
        <w:rPr>
          <w:b/>
        </w:rPr>
        <w:t xml:space="preserve">Esimerkki 3.3361</w:t>
      </w:r>
    </w:p>
    <w:p>
      <w:r>
        <w:t xml:space="preserve">Kuka loi tämän puoliksi omaelämäkerrallisen amerikkalaisen komediasarjan, jossa Casey Wilson esittää Brookea?</w:t>
      </w:r>
    </w:p>
    <w:p>
      <w:r>
        <w:rPr>
          <w:b/>
        </w:rPr>
        <w:t xml:space="preserve">Tulos</w:t>
      </w:r>
    </w:p>
    <w:p>
      <w:r>
        <w:t xml:space="preserve">Tig Notaro ja Diablo Cody</w:t>
      </w:r>
    </w:p>
    <w:p>
      <w:r>
        <w:rPr>
          <w:b/>
        </w:rPr>
        <w:t xml:space="preserve">Esimerkki 3.3362</w:t>
      </w:r>
    </w:p>
    <w:p>
      <w:r>
        <w:t xml:space="preserve">Spokane and Inland Empire Railroad Company sulautui myöhemmin yhdysvaltalaiseksi yhtiöksi, joka muodostui neljän minkä yrityksen fuusiosta?</w:t>
      </w:r>
    </w:p>
    <w:p>
      <w:r>
        <w:rPr>
          <w:b/>
        </w:rPr>
        <w:t xml:space="preserve">Tulos</w:t>
      </w:r>
    </w:p>
    <w:p>
      <w:r>
        <w:t xml:space="preserve">Yhdysvaltojen suurimmat rautatiet</w:t>
      </w:r>
    </w:p>
    <w:p>
      <w:r>
        <w:rPr>
          <w:b/>
        </w:rPr>
        <w:t xml:space="preserve">Esimerkki 3.3363</w:t>
      </w:r>
    </w:p>
    <w:p>
      <w:r>
        <w:t xml:space="preserve">Beverly Hillsin Friars Clubin jäsen Billy Crystal näytteli Jodie Dallasia ABC:n komediasarjassa.</w:t>
      </w:r>
    </w:p>
    <w:p>
      <w:r>
        <w:rPr>
          <w:b/>
        </w:rPr>
        <w:t xml:space="preserve">Tulos</w:t>
      </w:r>
    </w:p>
    <w:p>
      <w:r>
        <w:t xml:space="preserve">Saippua</w:t>
      </w:r>
    </w:p>
    <w:p>
      <w:r>
        <w:rPr>
          <w:b/>
        </w:rPr>
        <w:t xml:space="preserve">Esimerkki 3.3364</w:t>
      </w:r>
    </w:p>
    <w:p>
      <w:r>
        <w:t xml:space="preserve">Vuoden 2012 Alabaman republikaanien esivaalien voittaja edusti mitä osavaltiota Yhdysvaltain senaattorina?</w:t>
      </w:r>
    </w:p>
    <w:p>
      <w:r>
        <w:rPr>
          <w:b/>
        </w:rPr>
        <w:t xml:space="preserve">Tulos</w:t>
      </w:r>
    </w:p>
    <w:p>
      <w:r>
        <w:t xml:space="preserve">Pennsylvania</w:t>
      </w:r>
    </w:p>
    <w:p>
      <w:r>
        <w:rPr>
          <w:b/>
        </w:rPr>
        <w:t xml:space="preserve">Esimerkki 3.3365</w:t>
      </w:r>
    </w:p>
    <w:p>
      <w:r>
        <w:t xml:space="preserve">Kumpi syntyi ensin, Maurice Tourneur vai Jerzy Kawalerowicz?</w:t>
      </w:r>
    </w:p>
    <w:p>
      <w:r>
        <w:rPr>
          <w:b/>
        </w:rPr>
        <w:t xml:space="preserve">Tulos</w:t>
      </w:r>
    </w:p>
    <w:p>
      <w:r>
        <w:t xml:space="preserve">Maurice Tourneur</w:t>
      </w:r>
    </w:p>
    <w:p>
      <w:r>
        <w:rPr>
          <w:b/>
        </w:rPr>
        <w:t xml:space="preserve">Esimerkki 3.3366</w:t>
      </w:r>
    </w:p>
    <w:p>
      <w:r>
        <w:t xml:space="preserve">Mikä on yksi Sharon Waxmanin viihde- ja uutismediasivustolla arvosteltu elokuvagenre?</w:t>
      </w:r>
    </w:p>
    <w:p>
      <w:r>
        <w:rPr>
          <w:b/>
        </w:rPr>
        <w:t xml:space="preserve">Tulos</w:t>
      </w:r>
    </w:p>
    <w:p>
      <w:r>
        <w:t xml:space="preserve">dokumentti</w:t>
      </w:r>
    </w:p>
    <w:p>
      <w:r>
        <w:rPr>
          <w:b/>
        </w:rPr>
        <w:t xml:space="preserve">Esimerkki 3.3367</w:t>
      </w:r>
    </w:p>
    <w:p>
      <w:r>
        <w:t xml:space="preserve">Geoffrey Wilder on minkä Runawaysin superkonna isä?</w:t>
      </w:r>
    </w:p>
    <w:p>
      <w:r>
        <w:rPr>
          <w:b/>
        </w:rPr>
        <w:t xml:space="preserve">Tulos</w:t>
      </w:r>
    </w:p>
    <w:p>
      <w:r>
        <w:t xml:space="preserve">Alex Wilder</w:t>
      </w:r>
    </w:p>
    <w:p>
      <w:r>
        <w:rPr>
          <w:b/>
        </w:rPr>
        <w:t xml:space="preserve">Esimerkki 3.3368</w:t>
      </w:r>
    </w:p>
    <w:p>
      <w:r>
        <w:t xml:space="preserve">Kenen komediaelokuvaan Adam Shankmanin vuoden 2007 remake perustuu?</w:t>
      </w:r>
    </w:p>
    <w:p>
      <w:r>
        <w:rPr>
          <w:b/>
        </w:rPr>
        <w:t xml:space="preserve">Tulos</w:t>
      </w:r>
    </w:p>
    <w:p>
      <w:r>
        <w:t xml:space="preserve">John Waters</w:t>
      </w:r>
    </w:p>
    <w:p>
      <w:r>
        <w:rPr>
          <w:b/>
        </w:rPr>
        <w:t xml:space="preserve">Esimerkki 3.3369</w:t>
      </w:r>
    </w:p>
    <w:p>
      <w:r>
        <w:t xml:space="preserve">Mikä amerikkalainen olut oli sponsoroinut brittiläisen koripalloliigan kauden 1995-1996?</w:t>
      </w:r>
    </w:p>
    <w:p>
      <w:r>
        <w:rPr>
          <w:b/>
        </w:rPr>
        <w:t xml:space="preserve">Tulos</w:t>
      </w:r>
    </w:p>
    <w:p>
      <w:r>
        <w:t xml:space="preserve">Budweiser</w:t>
      </w:r>
    </w:p>
    <w:p>
      <w:r>
        <w:rPr>
          <w:b/>
        </w:rPr>
        <w:t xml:space="preserve">Esimerkki 3.3370</w:t>
      </w:r>
    </w:p>
    <w:p>
      <w:r>
        <w:t xml:space="preserve">Tracy Reiner esiintyi elokuvassa, joka kertoo fiktiivisen kertomuksen tosielämän mistä?</w:t>
      </w:r>
    </w:p>
    <w:p>
      <w:r>
        <w:rPr>
          <w:b/>
        </w:rPr>
        <w:t xml:space="preserve">Tulos</w:t>
      </w:r>
    </w:p>
    <w:p>
      <w:r>
        <w:t xml:space="preserve">All-American Girls Professional Baseball League</w:t>
      </w:r>
    </w:p>
    <w:p>
      <w:r>
        <w:rPr>
          <w:b/>
        </w:rPr>
        <w:t xml:space="preserve">Esimerkki 3.3371</w:t>
      </w:r>
    </w:p>
    <w:p>
      <w:r>
        <w:t xml:space="preserve">Milloin MMR-rokotteen kehittänyt amerikkalainen mikrobiologi syntyi?</w:t>
      </w:r>
    </w:p>
    <w:p>
      <w:r>
        <w:rPr>
          <w:b/>
        </w:rPr>
        <w:t xml:space="preserve">Tulos</w:t>
      </w:r>
    </w:p>
    <w:p>
      <w:r>
        <w:t xml:space="preserve">30. elokuuta 1919</w:t>
      </w:r>
    </w:p>
    <w:p>
      <w:r>
        <w:rPr>
          <w:b/>
        </w:rPr>
        <w:t xml:space="preserve">Esimerkki 3.3372</w:t>
      </w:r>
    </w:p>
    <w:p>
      <w:r>
        <w:t xml:space="preserve">Real Sociedad käy paikallisderbyn mitä kaupunkien välistä kilpailevaa joukkuetta vastaan?</w:t>
      </w:r>
    </w:p>
    <w:p>
      <w:r>
        <w:rPr>
          <w:b/>
        </w:rPr>
        <w:t xml:space="preserve">Tulos</w:t>
      </w:r>
    </w:p>
    <w:p>
      <w:r>
        <w:t xml:space="preserve">Athletic Bilbao</w:t>
      </w:r>
    </w:p>
    <w:p>
      <w:r>
        <w:rPr>
          <w:b/>
        </w:rPr>
        <w:t xml:space="preserve">Esimerkki 3.3373</w:t>
      </w:r>
    </w:p>
    <w:p>
      <w:r>
        <w:t xml:space="preserve">Kuka amerikkalainen ääninäyttelijä on antanut Perry the Platypusin ainoan äänellisen ominaisuuden?</w:t>
      </w:r>
    </w:p>
    <w:p>
      <w:r>
        <w:rPr>
          <w:b/>
        </w:rPr>
        <w:t xml:space="preserve">Tulos</w:t>
      </w:r>
    </w:p>
    <w:p>
      <w:r>
        <w:t xml:space="preserve">Dee Bradley Baker</w:t>
      </w:r>
    </w:p>
    <w:p>
      <w:r>
        <w:rPr>
          <w:b/>
        </w:rPr>
        <w:t xml:space="preserve">Esimerkki 3.3374</w:t>
      </w:r>
    </w:p>
    <w:p>
      <w:r>
        <w:t xml:space="preserve">Kumpi on elintarvikekauppojen ryhmä, Lam Research vai Darden Restaurants?</w:t>
      </w:r>
    </w:p>
    <w:p>
      <w:r>
        <w:rPr>
          <w:b/>
        </w:rPr>
        <w:t xml:space="preserve">Tulos</w:t>
      </w:r>
    </w:p>
    <w:p>
      <w:r>
        <w:t xml:space="preserve">Darden ravintolat</w:t>
      </w:r>
    </w:p>
    <w:p>
      <w:r>
        <w:rPr>
          <w:b/>
        </w:rPr>
        <w:t xml:space="preserve">Esimerkki 3.3375</w:t>
      </w:r>
    </w:p>
    <w:p>
      <w:r>
        <w:t xml:space="preserve">Philip Green on monikansallisen yrityksen puheenjohtaja, jonka pääkonttori sijaitsee missä kaupungissa?</w:t>
      </w:r>
    </w:p>
    <w:p>
      <w:r>
        <w:rPr>
          <w:b/>
        </w:rPr>
        <w:t xml:space="preserve">Tulos</w:t>
      </w:r>
    </w:p>
    <w:p>
      <w:r>
        <w:t xml:space="preserve">Lontoo</w:t>
      </w:r>
    </w:p>
    <w:p>
      <w:r>
        <w:rPr>
          <w:b/>
        </w:rPr>
        <w:t xml:space="preserve">Tulos</w:t>
      </w:r>
    </w:p>
    <w:p>
      <w:r>
        <w:t xml:space="preserve">Lontoo</w:t>
      </w:r>
    </w:p>
    <w:p>
      <w:r>
        <w:rPr>
          <w:b/>
        </w:rPr>
        <w:t xml:space="preserve">Esimerkki 3.3376</w:t>
      </w:r>
    </w:p>
    <w:p>
      <w:r>
        <w:t xml:space="preserve">Letting go näytteitä kappaleesta, jonka esittäjä on minkä kansallisuuden omaava artisti ?</w:t>
      </w:r>
    </w:p>
    <w:p>
      <w:r>
        <w:rPr>
          <w:b/>
        </w:rPr>
        <w:t xml:space="preserve">Tulos</w:t>
      </w:r>
    </w:p>
    <w:p>
      <w:r>
        <w:t xml:space="preserve">Barbadian</w:t>
      </w:r>
    </w:p>
    <w:p>
      <w:r>
        <w:rPr>
          <w:b/>
        </w:rPr>
        <w:t xml:space="preserve">Esimerkki 3.3377</w:t>
      </w:r>
    </w:p>
    <w:p>
      <w:r>
        <w:t xml:space="preserve">Ian Darke ja Martin Tyler ovat tunnetusti minkä urheilulajin kommentaattoreita?</w:t>
      </w:r>
    </w:p>
    <w:p>
      <w:r>
        <w:rPr>
          <w:b/>
        </w:rPr>
        <w:t xml:space="preserve">Tulos</w:t>
      </w:r>
    </w:p>
    <w:p>
      <w:r>
        <w:t xml:space="preserve">jalkapallo</w:t>
      </w:r>
    </w:p>
    <w:p>
      <w:r>
        <w:rPr>
          <w:b/>
        </w:rPr>
        <w:t xml:space="preserve">Esimerkki 3.3378</w:t>
      </w:r>
    </w:p>
    <w:p>
      <w:r>
        <w:t xml:space="preserve">Kumman taiteilijoiden, Yannis Philippakisin ja Dorothee Peschin, kotimaa on maantieteellisesti lähempänä Itävaltaa?</w:t>
      </w:r>
    </w:p>
    <w:p>
      <w:r>
        <w:rPr>
          <w:b/>
        </w:rPr>
        <w:t xml:space="preserve">Tulos</w:t>
      </w:r>
    </w:p>
    <w:p>
      <w:r>
        <w:t xml:space="preserve">Dorothee Pesch</w:t>
      </w:r>
    </w:p>
    <w:p>
      <w:r>
        <w:rPr>
          <w:b/>
        </w:rPr>
        <w:t xml:space="preserve">Esimerkki 3.3379</w:t>
      </w:r>
    </w:p>
    <w:p>
      <w:r>
        <w:t xml:space="preserve">Pasek ja Paul ovat duo, joka voitti Oscarin kappaleesta, jonka esitti kuka La La Land -elokuvassa?</w:t>
      </w:r>
    </w:p>
    <w:p>
      <w:r>
        <w:rPr>
          <w:b/>
        </w:rPr>
        <w:t xml:space="preserve">Tulos</w:t>
      </w:r>
    </w:p>
    <w:p>
      <w:r>
        <w:t xml:space="preserve">Ryan Gosling</w:t>
      </w:r>
    </w:p>
    <w:p>
      <w:r>
        <w:rPr>
          <w:b/>
        </w:rPr>
        <w:t xml:space="preserve">Esimerkki 3.3380</w:t>
      </w:r>
    </w:p>
    <w:p>
      <w:r>
        <w:t xml:space="preserve">Minkä arvonimen loi Pyhän saksalais-roomalaisen keisarin Fredrik I?</w:t>
      </w:r>
    </w:p>
    <w:p>
      <w:r>
        <w:rPr>
          <w:b/>
        </w:rPr>
        <w:t xml:space="preserve">Tulos</w:t>
      </w:r>
    </w:p>
    <w:p>
      <w:r>
        <w:t xml:space="preserve">Brabantin herttua</w:t>
      </w:r>
    </w:p>
    <w:p>
      <w:r>
        <w:rPr>
          <w:b/>
        </w:rPr>
        <w:t xml:space="preserve">Esimerkki 3.3381</w:t>
      </w:r>
    </w:p>
    <w:p>
      <w:r>
        <w:t xml:space="preserve">Tamra Davis ja Alexandre Aja työskentelivät molemmat millä alalla kahdessa eri maassa?</w:t>
      </w:r>
    </w:p>
    <w:p>
      <w:r>
        <w:rPr>
          <w:b/>
        </w:rPr>
        <w:t xml:space="preserve">Tulos</w:t>
      </w:r>
    </w:p>
    <w:p>
      <w:r>
        <w:t xml:space="preserve">elokuva</w:t>
      </w:r>
    </w:p>
    <w:p>
      <w:r>
        <w:rPr>
          <w:b/>
        </w:rPr>
        <w:t xml:space="preserve">Esimerkki 3.3382</w:t>
      </w:r>
    </w:p>
    <w:p>
      <w:r>
        <w:t xml:space="preserve">Lentomarsalkka John William "Jake" Newham on Australian kuninkaallisten ilmavoimien (RAAF) eläkkeellä oleva komentaja. Hän otti komentoonsa 3. laivueen vuonna 1967, kun se varustautui uudelleen millä, eli minkä ranskalaisen Dassault Aviationin kehittämän ja valmistaman yksimoottorisen hävittäjälentokoneen perheellä?</w:t>
      </w:r>
    </w:p>
    <w:p>
      <w:r>
        <w:rPr>
          <w:b/>
        </w:rPr>
        <w:t xml:space="preserve">Tulos</w:t>
      </w:r>
    </w:p>
    <w:p>
      <w:r>
        <w:t xml:space="preserve">Dassault Mirage III</w:t>
      </w:r>
    </w:p>
    <w:p>
      <w:r>
        <w:rPr>
          <w:b/>
        </w:rPr>
        <w:t xml:space="preserve">Esimerkki 3.3383</w:t>
      </w:r>
    </w:p>
    <w:p>
      <w:r>
        <w:t xml:space="preserve">Vuoden 1985 elokuva "Paluu Ozin maailmaan" perustuu löyhästi mihin L. Frank Baumin kirjoihin?</w:t>
      </w:r>
    </w:p>
    <w:p>
      <w:r>
        <w:rPr>
          <w:b/>
        </w:rPr>
        <w:t xml:space="preserve">Tulos</w:t>
      </w:r>
    </w:p>
    <w:p>
      <w:r>
        <w:t xml:space="preserve">Ozin ihmeellinen maa</w:t>
      </w:r>
    </w:p>
    <w:p>
      <w:r>
        <w:rPr>
          <w:b/>
        </w:rPr>
        <w:t xml:space="preserve">Esimerkki 3.3384</w:t>
      </w:r>
    </w:p>
    <w:p>
      <w:r>
        <w:t xml:space="preserve">Fletcher G. Watson (n. 1912 - 7. toukokuuta 1997) oli yhdysvaltalainen tiedekasvatuksen professori Harvardin kasvatustieteiden korkeakoulussa (1946-77), jossa hän toimi Henry Lee Shattuckin kasvatustieteen professorina (1966-77).Watson oli perustaja ja toinen johtaja minkä kansallisen opetussuunnitelman kehittämishankkeen perustamisessa, jonka tarkoituksena oli luoda fysiikan koulutusohjelma yläkouluihin Yhdysvalloissa kylmän sodan aikana?</w:t>
      </w:r>
    </w:p>
    <w:p>
      <w:r>
        <w:rPr>
          <w:b/>
        </w:rPr>
        <w:t xml:space="preserve">Tulos</w:t>
      </w:r>
    </w:p>
    <w:p>
      <w:r>
        <w:t xml:space="preserve">Harvard Project Physics</w:t>
      </w:r>
    </w:p>
    <w:p>
      <w:r>
        <w:rPr>
          <w:b/>
        </w:rPr>
        <w:t xml:space="preserve">Esimerkki 3.3385</w:t>
      </w:r>
    </w:p>
    <w:p>
      <w:r>
        <w:t xml:space="preserve">Kim Basinger on yhdysvaltalainen näyttelijä, joka teki televisiodebyyttinsä Sheilan roolissa elokuvassa "Yöjuna Dallasiin", joka on jakso toiminta/seikkailu draamasarjasta "Gemini Man".Basinger sai Golden Globe -ehdokkuuden roolistaan Memo Parisina vuonna 1984 ilmestyneessä amerikkalaisessa urheiludraamassa, joka on sovitus Bernard Malamudin samannimisestä baseball-romaanista vuodelta 1952 ja jonka ohjasi Barry Levinson?</w:t>
      </w:r>
    </w:p>
    <w:p>
      <w:r>
        <w:rPr>
          <w:b/>
        </w:rPr>
        <w:t xml:space="preserve">Tulos</w:t>
      </w:r>
    </w:p>
    <w:p>
      <w:r>
        <w:t xml:space="preserve">Luonnollinen</w:t>
      </w:r>
    </w:p>
    <w:p>
      <w:r>
        <w:rPr>
          <w:b/>
        </w:rPr>
        <w:t xml:space="preserve">Esimerkki 3.3386</w:t>
      </w:r>
    </w:p>
    <w:p>
      <w:r>
        <w:t xml:space="preserve">Minkä organisaation omistuksessa on vuoden 2017 World Series of Pokerin pelipaikka?</w:t>
      </w:r>
    </w:p>
    <w:p>
      <w:r>
        <w:rPr>
          <w:b/>
        </w:rPr>
        <w:t xml:space="preserve">Tulos</w:t>
      </w:r>
    </w:p>
    <w:p>
      <w:r>
        <w:t xml:space="preserve">Caesars Entertainment Corporation</w:t>
      </w:r>
    </w:p>
    <w:p>
      <w:r>
        <w:rPr>
          <w:b/>
        </w:rPr>
        <w:t xml:space="preserve">Esimerkki 3.3387</w:t>
      </w:r>
    </w:p>
    <w:p>
      <w:r>
        <w:t xml:space="preserve">Magnano Rivieralla on "comune" ja kuuluu kuinka monelle Italian alueelle?</w:t>
      </w:r>
    </w:p>
    <w:p>
      <w:r>
        <w:rPr>
          <w:b/>
        </w:rPr>
        <w:t xml:space="preserve">Tulos</w:t>
      </w:r>
    </w:p>
    <w:p>
      <w:r>
        <w:t xml:space="preserve">20</w:t>
      </w:r>
    </w:p>
    <w:p>
      <w:r>
        <w:rPr>
          <w:b/>
        </w:rPr>
        <w:t xml:space="preserve">Esimerkki 3.3388</w:t>
      </w:r>
    </w:p>
    <w:p>
      <w:r>
        <w:t xml:space="preserve">Mihin maahan "Kissojen nimeäminen" -kirjan kirjoittaja muutti?</w:t>
      </w:r>
    </w:p>
    <w:p>
      <w:r>
        <w:rPr>
          <w:b/>
        </w:rPr>
        <w:t xml:space="preserve">Tulos</w:t>
      </w:r>
    </w:p>
    <w:p>
      <w:r>
        <w:t xml:space="preserve">Englanti</w:t>
      </w:r>
    </w:p>
    <w:p>
      <w:r>
        <w:rPr>
          <w:b/>
        </w:rPr>
        <w:t xml:space="preserve">Esimerkki 3.3389</w:t>
      </w:r>
    </w:p>
    <w:p>
      <w:r>
        <w:t xml:space="preserve">Milloin libreton kirjoittanut venäläinen dramaturgi syntyi?</w:t>
      </w:r>
    </w:p>
    <w:p>
      <w:r>
        <w:rPr>
          <w:b/>
        </w:rPr>
        <w:t xml:space="preserve">Tulos</w:t>
      </w:r>
    </w:p>
    <w:p>
      <w:r>
        <w:t xml:space="preserve">13. toukokuuta [O.S. 1. toukokuuta]</w:t>
      </w:r>
    </w:p>
    <w:p>
      <w:r>
        <w:rPr>
          <w:b/>
        </w:rPr>
        <w:t xml:space="preserve">Esimerkki 3.3390</w:t>
      </w:r>
    </w:p>
    <w:p>
      <w:r>
        <w:t xml:space="preserve">Milloin perustettiin elokuvafestivaali, joka esitti Joy Division -elokuvan vuonna 2005?</w:t>
      </w:r>
    </w:p>
    <w:p>
      <w:r>
        <w:rPr>
          <w:b/>
        </w:rPr>
        <w:t xml:space="preserve">Tulos</w:t>
      </w:r>
    </w:p>
    <w:p>
      <w:r>
        <w:t xml:space="preserve">1946</w:t>
      </w:r>
    </w:p>
    <w:p>
      <w:r>
        <w:rPr>
          <w:b/>
        </w:rPr>
        <w:t xml:space="preserve">Esimerkki 3.3391</w:t>
      </w:r>
    </w:p>
    <w:p>
      <w:r>
        <w:t xml:space="preserve">Kuka omistaa hotellin, jonka vapaudenpatsaan jäljennös on Vapaudenpatsas Forever -postimerkissä?</w:t>
      </w:r>
    </w:p>
    <w:p>
      <w:r>
        <w:rPr>
          <w:b/>
        </w:rPr>
        <w:t xml:space="preserve">Tulos</w:t>
      </w:r>
    </w:p>
    <w:p>
      <w:r>
        <w:t xml:space="preserve">MGM Resorts International.</w:t>
      </w:r>
    </w:p>
    <w:p>
      <w:r>
        <w:rPr>
          <w:b/>
        </w:rPr>
        <w:t xml:space="preserve">Esimerkki 3.3392</w:t>
      </w:r>
    </w:p>
    <w:p>
      <w:r>
        <w:t xml:space="preserve">Marten-Becker House, joka tunnetaan myös nimellä Becker House, on historiallinen koti, joka sijaitsee St. Charlesissa, joka on St. Charlesin piirikunnassa Missourissa, Missourin osavaltiossa.</w:t>
      </w:r>
    </w:p>
    <w:p>
      <w:r>
        <w:rPr>
          <w:b/>
        </w:rPr>
        <w:t xml:space="preserve">Tulos</w:t>
      </w:r>
    </w:p>
    <w:p>
      <w:r>
        <w:t xml:space="preserve">Yhdysvallat</w:t>
      </w:r>
    </w:p>
    <w:p>
      <w:r>
        <w:rPr>
          <w:b/>
        </w:rPr>
        <w:t xml:space="preserve">Tulos</w:t>
      </w:r>
    </w:p>
    <w:p>
      <w:r>
        <w:t xml:space="preserve">Yhdysvallat</w:t>
      </w:r>
    </w:p>
    <w:p>
      <w:r>
        <w:rPr>
          <w:b/>
        </w:rPr>
        <w:t xml:space="preserve">Esimerkki 3.3393</w:t>
      </w:r>
    </w:p>
    <w:p>
      <w:r>
        <w:t xml:space="preserve">Kuka sävelsi musiikin alkuperäiseen Kaunotar ja hirviö -elokuvaan (1991) ja kappaleeseen nimeltä "Human Again", jota käytettiin Kaunotar ja hirviö -elokuvassa (2002)?</w:t>
      </w:r>
    </w:p>
    <w:p>
      <w:r>
        <w:rPr>
          <w:b/>
        </w:rPr>
        <w:t xml:space="preserve">Tulos</w:t>
      </w:r>
    </w:p>
    <w:p>
      <w:r>
        <w:t xml:space="preserve">Alan Menken</w:t>
      </w:r>
    </w:p>
    <w:p>
      <w:r>
        <w:rPr>
          <w:b/>
        </w:rPr>
        <w:t xml:space="preserve">Esimerkki 3.3394</w:t>
      </w:r>
    </w:p>
    <w:p>
      <w:r>
        <w:t xml:space="preserve">Mikä Joe Johnstonin vuonna 1999 ohjaama elokuva perustuu veitnam-veteraanin ja entisen NASA-insinöörin muistelmiin?</w:t>
      </w:r>
    </w:p>
    <w:p>
      <w:r>
        <w:rPr>
          <w:b/>
        </w:rPr>
        <w:t xml:space="preserve">Tulos</w:t>
      </w:r>
    </w:p>
    <w:p>
      <w:r>
        <w:t xml:space="preserve">Lokakuun taivas</w:t>
      </w:r>
    </w:p>
    <w:p>
      <w:r>
        <w:rPr>
          <w:b/>
        </w:rPr>
        <w:t xml:space="preserve">Esimerkki 3.3395</w:t>
      </w:r>
    </w:p>
    <w:p>
      <w:r>
        <w:t xml:space="preserve">Caroline Lyra Celico oli naimisissa minkä Major League Soccer -joukkueen hyökkäävän keskikenttäpelaajan kanssa?</w:t>
      </w:r>
    </w:p>
    <w:p>
      <w:r>
        <w:rPr>
          <w:b/>
        </w:rPr>
        <w:t xml:space="preserve">Tulos</w:t>
      </w:r>
    </w:p>
    <w:p>
      <w:r>
        <w:t xml:space="preserve">Orlando City</w:t>
      </w:r>
    </w:p>
    <w:p>
      <w:r>
        <w:rPr>
          <w:b/>
        </w:rPr>
        <w:t xml:space="preserve">Esimerkki 3.3396</w:t>
      </w:r>
    </w:p>
    <w:p>
      <w:r>
        <w:t xml:space="preserve">Brown Hill Creek on osa sen joen valuma-aluetta, joka valuttaa mitä tasaista, soista aluetta?</w:t>
      </w:r>
    </w:p>
    <w:p>
      <w:r>
        <w:rPr>
          <w:b/>
        </w:rPr>
        <w:t xml:space="preserve">Tulos</w:t>
      </w:r>
    </w:p>
    <w:p>
      <w:r>
        <w:t xml:space="preserve">Cowandilla Plains</w:t>
      </w:r>
    </w:p>
    <w:p>
      <w:r>
        <w:rPr>
          <w:b/>
        </w:rPr>
        <w:t xml:space="preserve">Esimerkki 3.3397</w:t>
      </w:r>
    </w:p>
    <w:p>
      <w:r>
        <w:t xml:space="preserve">Minä vuonna naisesta, jonka vuoden 2016 kampanjan puheenjohtajana John Podesta toimi, tuli Yhdysvaltain ensimmäinen nainen?</w:t>
      </w:r>
    </w:p>
    <w:p>
      <w:r>
        <w:rPr>
          <w:b/>
        </w:rPr>
        <w:t xml:space="preserve">Tulos</w:t>
      </w:r>
    </w:p>
    <w:p>
      <w:r>
        <w:t xml:space="preserve">1993</w:t>
      </w:r>
    </w:p>
    <w:p>
      <w:r>
        <w:rPr>
          <w:b/>
        </w:rPr>
        <w:t xml:space="preserve">Esimerkki 3.3398</w:t>
      </w:r>
    </w:p>
    <w:p>
      <w:r>
        <w:t xml:space="preserve">Missä Rock-elokuvassa Sylvestor Stallone näytteli perheenjäsenen kanssa?</w:t>
      </w:r>
    </w:p>
    <w:p>
      <w:r>
        <w:rPr>
          <w:b/>
        </w:rPr>
        <w:t xml:space="preserve">Tulos</w:t>
      </w:r>
    </w:p>
    <w:p>
      <w:r>
        <w:t xml:space="preserve">Rocky V</w:t>
      </w:r>
    </w:p>
    <w:p>
      <w:r>
        <w:rPr>
          <w:b/>
        </w:rPr>
        <w:t xml:space="preserve">Esimerkki 3.3399</w:t>
      </w:r>
    </w:p>
    <w:p>
      <w:r>
        <w:t xml:space="preserve">Kuka brittiläinen arkeologi, ppaleolingvisti ja konservatiivinen vertaisryhmä kehitti vertaisryhmän vuorovaikutuksen käsitteen?</w:t>
      </w:r>
    </w:p>
    <w:p>
      <w:r>
        <w:rPr>
          <w:b/>
        </w:rPr>
        <w:t xml:space="preserve">Tulos</w:t>
      </w:r>
    </w:p>
    <w:p>
      <w:r>
        <w:t xml:space="preserve">Colin Renfrew</w:t>
      </w:r>
    </w:p>
    <w:p>
      <w:r>
        <w:rPr>
          <w:b/>
        </w:rPr>
        <w:t xml:space="preserve">Esimerkki 3.3400</w:t>
      </w:r>
    </w:p>
    <w:p>
      <w:r>
        <w:t xml:space="preserve">Ovatko KMFDM ja Athlete samalta mantereelta?</w:t>
      </w:r>
    </w:p>
    <w:p>
      <w:r>
        <w:rPr>
          <w:b/>
        </w:rPr>
        <w:t xml:space="preserve">Tulos</w:t>
      </w:r>
    </w:p>
    <w:p>
      <w:r>
        <w:t xml:space="preserve">kyllä</w:t>
      </w:r>
    </w:p>
    <w:p>
      <w:r>
        <w:rPr>
          <w:b/>
        </w:rPr>
        <w:t xml:space="preserve">Esimerkki 3.3401</w:t>
      </w:r>
    </w:p>
    <w:p>
      <w:r>
        <w:t xml:space="preserve">Mikä oli vuoden 2017 "Now or Never" -kappaleen laulajan debyyttialbumi?</w:t>
      </w:r>
    </w:p>
    <w:p>
      <w:r>
        <w:rPr>
          <w:b/>
        </w:rPr>
        <w:t xml:space="preserve">Tulos</w:t>
      </w:r>
    </w:p>
    <w:p>
      <w:r>
        <w:t xml:space="preserve">"Badlands"</w:t>
      </w:r>
    </w:p>
    <w:p>
      <w:r>
        <w:rPr>
          <w:b/>
        </w:rPr>
        <w:t xml:space="preserve">Esimerkki 3.3402</w:t>
      </w:r>
    </w:p>
    <w:p>
      <w:r>
        <w:t xml:space="preserve">Milloin syntyi australialainen jalkapalloilija, joka on John Vickeryn isä?</w:t>
      </w:r>
    </w:p>
    <w:p>
      <w:r>
        <w:rPr>
          <w:b/>
        </w:rPr>
        <w:t xml:space="preserve">Tulos</w:t>
      </w:r>
    </w:p>
    <w:p>
      <w:r>
        <w:t xml:space="preserve">31. toukokuuta 1990</w:t>
      </w:r>
    </w:p>
    <w:p>
      <w:r>
        <w:rPr>
          <w:b/>
        </w:rPr>
        <w:t xml:space="preserve">Esimerkki 3.3403</w:t>
      </w:r>
    </w:p>
    <w:p>
      <w:r>
        <w:t xml:space="preserve">Kuka teki koreografian elokuvaan The New Irving Berlin Musical?</w:t>
      </w:r>
    </w:p>
    <w:p>
      <w:r>
        <w:rPr>
          <w:b/>
        </w:rPr>
        <w:t xml:space="preserve">Tulos</w:t>
      </w:r>
    </w:p>
    <w:p>
      <w:r>
        <w:t xml:space="preserve">Danny Dare</w:t>
      </w:r>
    </w:p>
    <w:p>
      <w:r>
        <w:rPr>
          <w:b/>
        </w:rPr>
        <w:t xml:space="preserve">Esimerkki 3.3404</w:t>
      </w:r>
    </w:p>
    <w:p>
      <w:r>
        <w:t xml:space="preserve">Kuka on The X Factorin tuomari ja on myös naimisissa Ozzy Osbournen kanssa?</w:t>
      </w:r>
    </w:p>
    <w:p>
      <w:r>
        <w:rPr>
          <w:b/>
        </w:rPr>
        <w:t xml:space="preserve">Tulos</w:t>
      </w:r>
    </w:p>
    <w:p>
      <w:r>
        <w:t xml:space="preserve">Sharon Osbourne</w:t>
      </w:r>
    </w:p>
    <w:p>
      <w:r>
        <w:rPr>
          <w:b/>
        </w:rPr>
        <w:t xml:space="preserve">Esimerkki 3.3405</w:t>
      </w:r>
    </w:p>
    <w:p>
      <w:r>
        <w:t xml:space="preserve">Cutter's Wayn naistähti syntyi minä vuonna?</w:t>
      </w:r>
    </w:p>
    <w:p>
      <w:r>
        <w:rPr>
          <w:b/>
        </w:rPr>
        <w:t xml:space="preserve">Tulos</w:t>
      </w:r>
    </w:p>
    <w:p>
      <w:r>
        <w:t xml:space="preserve">1952</w:t>
      </w:r>
    </w:p>
    <w:p>
      <w:r>
        <w:rPr>
          <w:b/>
        </w:rPr>
        <w:t xml:space="preserve">Esimerkki 3.3406</w:t>
      </w:r>
    </w:p>
    <w:p>
      <w:r>
        <w:t xml:space="preserve">Kuka ohjasi Peter Benchleyn vuonna 1974 ilmestyneeseen romaaniin perustuvan amerikkalaisen trilleri-elokuvan vuodelta 1975, joka kuuluu amerikkalaiseen luonnonkauhuelokuvasarjaan, jonka saagan aiheena on valkohai ?</w:t>
      </w:r>
    </w:p>
    <w:p>
      <w:r>
        <w:rPr>
          <w:b/>
        </w:rPr>
        <w:t xml:space="preserve">Tulos</w:t>
      </w:r>
    </w:p>
    <w:p>
      <w:r>
        <w:t xml:space="preserve">Steven Spielberg</w:t>
      </w:r>
    </w:p>
    <w:p>
      <w:r>
        <w:rPr>
          <w:b/>
        </w:rPr>
        <w:t xml:space="preserve">Esimerkki 3.3407</w:t>
      </w:r>
    </w:p>
    <w:p>
      <w:r>
        <w:t xml:space="preserve">Missä Vasili Agapkinin kirjoittama marssi sai ensi-iltansa?</w:t>
      </w:r>
    </w:p>
    <w:p>
      <w:r>
        <w:rPr>
          <w:b/>
        </w:rPr>
        <w:t xml:space="preserve">Tulos</w:t>
      </w:r>
    </w:p>
    <w:p>
      <w:r>
        <w:t xml:space="preserve">Tambov</w:t>
      </w:r>
    </w:p>
    <w:p>
      <w:r>
        <w:rPr>
          <w:b/>
        </w:rPr>
        <w:t xml:space="preserve">Tulos</w:t>
      </w:r>
    </w:p>
    <w:p>
      <w:r>
        <w:t xml:space="preserve">Tambov</w:t>
      </w:r>
    </w:p>
    <w:p>
      <w:r>
        <w:rPr>
          <w:b/>
        </w:rPr>
        <w:t xml:space="preserve">Esimerkki 3.3408</w:t>
      </w:r>
    </w:p>
    <w:p>
      <w:r>
        <w:t xml:space="preserve">Minkä Jamie Lee Curtisin tähdittämän elokuvan ensi-ilta oli vuonna 1980, ja sen ohjasi Paul Lynch?</w:t>
      </w:r>
    </w:p>
    <w:p>
      <w:r>
        <w:rPr>
          <w:b/>
        </w:rPr>
        <w:t xml:space="preserve">Tulos</w:t>
      </w:r>
    </w:p>
    <w:p>
      <w:r>
        <w:t xml:space="preserve">Tanssiaiset</w:t>
      </w:r>
    </w:p>
    <w:p>
      <w:r>
        <w:rPr>
          <w:b/>
        </w:rPr>
        <w:t xml:space="preserve">Esimerkki 3.3409</w:t>
      </w:r>
    </w:p>
    <w:p>
      <w:r>
        <w:t xml:space="preserve">Minä vuonna syntyi näyttelijä, joka esitti 17-vuotiasta poikaa elokuvassa "17 Again"?</w:t>
      </w:r>
    </w:p>
    <w:p>
      <w:r>
        <w:rPr>
          <w:b/>
        </w:rPr>
        <w:t xml:space="preserve">Tulos</w:t>
      </w:r>
    </w:p>
    <w:p>
      <w:r>
        <w:t xml:space="preserve">1987</w:t>
      </w:r>
    </w:p>
    <w:p>
      <w:r>
        <w:rPr>
          <w:b/>
        </w:rPr>
        <w:t xml:space="preserve">Esimerkki 3.3410</w:t>
      </w:r>
    </w:p>
    <w:p>
      <w:r>
        <w:t xml:space="preserve">Mikä on vuonna 2017 ilmestyneen elokuvan nimi, joka on myös Dave Eversin navan nimi oli Bill Paxtonin viimeinen esitys?</w:t>
      </w:r>
    </w:p>
    <w:p>
      <w:r>
        <w:rPr>
          <w:b/>
        </w:rPr>
        <w:t xml:space="preserve">Tulos</w:t>
      </w:r>
    </w:p>
    <w:p>
      <w:r>
        <w:t xml:space="preserve">Ympyrä</w:t>
      </w:r>
    </w:p>
    <w:p>
      <w:r>
        <w:rPr>
          <w:b/>
        </w:rPr>
        <w:t xml:space="preserve">Esimerkki 3.3411</w:t>
      </w:r>
    </w:p>
    <w:p>
      <w:r>
        <w:t xml:space="preserve">Kuuluvatko suvut Fraxinus ja Thymophylla samaan sukuun?</w:t>
      </w:r>
    </w:p>
    <w:p>
      <w:r>
        <w:rPr>
          <w:b/>
        </w:rPr>
        <w:t xml:space="preserve">Tulos</w:t>
      </w:r>
    </w:p>
    <w:p>
      <w:r>
        <w:t xml:space="preserve">ei</w:t>
      </w:r>
    </w:p>
    <w:p>
      <w:r>
        <w:rPr>
          <w:b/>
        </w:rPr>
        <w:t xml:space="preserve">Esimerkki 3.3412</w:t>
      </w:r>
    </w:p>
    <w:p>
      <w:r>
        <w:t xml:space="preserve">John Irving varattiin joukkueeseen, joka kilpailee NBA:ssa minkä divisioonan jäsenseurana?</w:t>
      </w:r>
    </w:p>
    <w:p>
      <w:r>
        <w:rPr>
          <w:b/>
        </w:rPr>
        <w:t xml:space="preserve">Tulos</w:t>
      </w:r>
    </w:p>
    <w:p>
      <w:r>
        <w:t xml:space="preserve">Itäinen konferenssi Keskinen divisioona</w:t>
      </w:r>
    </w:p>
    <w:p>
      <w:r>
        <w:rPr>
          <w:b/>
        </w:rPr>
        <w:t xml:space="preserve">Esimerkki 3.3413</w:t>
      </w:r>
    </w:p>
    <w:p>
      <w:r>
        <w:t xml:space="preserve">Hiwasseen pato on TVA:n järjestelmän kolmanneksi korkein pato, minkä kahden Pohjois-Carolinan kreivikunnan korkeimman vesivoimapadon jälkeen?</w:t>
      </w:r>
    </w:p>
    <w:p>
      <w:r>
        <w:rPr>
          <w:b/>
        </w:rPr>
        <w:t xml:space="preserve">Tulos</w:t>
      </w:r>
    </w:p>
    <w:p>
      <w:r>
        <w:t xml:space="preserve">Swain ja Graham</w:t>
      </w:r>
    </w:p>
    <w:p>
      <w:r>
        <w:rPr>
          <w:b/>
        </w:rPr>
        <w:t xml:space="preserve">Esimerkki 3.3414</w:t>
      </w:r>
    </w:p>
    <w:p>
      <w:r>
        <w:t xml:space="preserve">"Love on the Telephone" kirjoitti Mick Jones ja mies, joka on syntynyt minä vuonna?</w:t>
      </w:r>
    </w:p>
    <w:p>
      <w:r>
        <w:rPr>
          <w:b/>
        </w:rPr>
        <w:t xml:space="preserve">Tulos</w:t>
      </w:r>
    </w:p>
    <w:p>
      <w:r>
        <w:t xml:space="preserve">1950</w:t>
      </w:r>
    </w:p>
    <w:p>
      <w:r>
        <w:rPr>
          <w:b/>
        </w:rPr>
        <w:t xml:space="preserve">Esimerkki 3.3415</w:t>
      </w:r>
    </w:p>
    <w:p>
      <w:r>
        <w:t xml:space="preserve">Mikä on tämän saksalaisen thrash metal -yhtyeen nimi, joka julkaisi debyyttinsä Sentence of Death?</w:t>
      </w:r>
    </w:p>
    <w:p>
      <w:r>
        <w:rPr>
          <w:b/>
        </w:rPr>
        <w:t xml:space="preserve">Tulos</w:t>
      </w:r>
    </w:p>
    <w:p>
      <w:r>
        <w:t xml:space="preserve">Tuho</w:t>
      </w:r>
    </w:p>
    <w:p>
      <w:r>
        <w:rPr>
          <w:b/>
        </w:rPr>
        <w:t xml:space="preserve">Esimerkki 3.3416</w:t>
      </w:r>
    </w:p>
    <w:p>
      <w:r>
        <w:t xml:space="preserve">Thiruvalaputhur T A Kaliyamurthy on taiteilija, joka käyttää minkälaista instrumenttia?</w:t>
      </w:r>
    </w:p>
    <w:p>
      <w:r>
        <w:rPr>
          <w:b/>
        </w:rPr>
        <w:t xml:space="preserve">Tulos</w:t>
      </w:r>
    </w:p>
    <w:p>
      <w:r>
        <w:t xml:space="preserve">rumpu</w:t>
      </w:r>
    </w:p>
    <w:p>
      <w:r>
        <w:rPr>
          <w:b/>
        </w:rPr>
        <w:t xml:space="preserve">Esimerkki 3.3417</w:t>
      </w:r>
    </w:p>
    <w:p>
      <w:r>
        <w:t xml:space="preserve">Kuka muu poplaulaja on Paulina Rubion lisäksi sidoksissa Zumba Fitnessiin sen kansainvälisenä lähettiläänä?</w:t>
      </w:r>
    </w:p>
    <w:p>
      <w:r>
        <w:rPr>
          <w:b/>
        </w:rPr>
        <w:t xml:space="preserve">Tulos</w:t>
      </w:r>
    </w:p>
    <w:p>
      <w:r>
        <w:t xml:space="preserve">Claudia Leitte</w:t>
      </w:r>
    </w:p>
    <w:p>
      <w:r>
        <w:rPr>
          <w:b/>
        </w:rPr>
        <w:t xml:space="preserve">Esimerkki 3.3418</w:t>
      </w:r>
    </w:p>
    <w:p>
      <w:r>
        <w:t xml:space="preserve">Oliko Theodore H. White ja Hilaire Belloc molemmat historioitsijoita?</w:t>
      </w:r>
    </w:p>
    <w:p>
      <w:r>
        <w:rPr>
          <w:b/>
        </w:rPr>
        <w:t xml:space="preserve">Tulos</w:t>
      </w:r>
    </w:p>
    <w:p>
      <w:r>
        <w:t xml:space="preserve">kyllä</w:t>
      </w:r>
    </w:p>
    <w:p>
      <w:r>
        <w:rPr>
          <w:b/>
        </w:rPr>
        <w:t xml:space="preserve">Esimerkki 3.3419</w:t>
      </w:r>
    </w:p>
    <w:p>
      <w:r>
        <w:t xml:space="preserve">Minkälainen tutkintotyyppi intialaiselle liikemiehelle Arun Firodialle hänen insinööriopinnoistaan myönnetty tutkinto edellyttää tyypillisesti mitä prosessia?</w:t>
      </w:r>
    </w:p>
    <w:p>
      <w:r>
        <w:rPr>
          <w:b/>
        </w:rPr>
        <w:t xml:space="preserve">Tulos</w:t>
      </w:r>
    </w:p>
    <w:p>
      <w:r>
        <w:t xml:space="preserve">opinnäytetyön kirjoittaminen</w:t>
      </w:r>
    </w:p>
    <w:p>
      <w:r>
        <w:rPr>
          <w:b/>
        </w:rPr>
        <w:t xml:space="preserve">Esimerkki 3.3420</w:t>
      </w:r>
    </w:p>
    <w:p>
      <w:r>
        <w:t xml:space="preserve">Minkä maan kansalainen oli Aspinall-säätiön perustanut mies?</w:t>
      </w:r>
    </w:p>
    <w:p>
      <w:r>
        <w:rPr>
          <w:b/>
        </w:rPr>
        <w:t xml:space="preserve">Tulos</w:t>
      </w:r>
    </w:p>
    <w:p>
      <w:r>
        <w:t xml:space="preserve">Yhdistynyt kuningaskunta</w:t>
      </w:r>
    </w:p>
    <w:p>
      <w:r>
        <w:rPr>
          <w:b/>
        </w:rPr>
        <w:t xml:space="preserve">Esimerkki 3.3421</w:t>
      </w:r>
    </w:p>
    <w:p>
      <w:r>
        <w:t xml:space="preserve">Kumpi on suurempi kasvilaji Scrophularia vai Callicarpa?</w:t>
      </w:r>
    </w:p>
    <w:p>
      <w:r>
        <w:rPr>
          <w:b/>
        </w:rPr>
        <w:t xml:space="preserve">Tulos</w:t>
      </w:r>
    </w:p>
    <w:p>
      <w:r>
        <w:t xml:space="preserve">Scrophularia</w:t>
      </w:r>
    </w:p>
    <w:p>
      <w:r>
        <w:rPr>
          <w:b/>
        </w:rPr>
        <w:t xml:space="preserve">Esimerkki 3.3422</w:t>
      </w:r>
    </w:p>
    <w:p>
      <w:r>
        <w:t xml:space="preserve">Mikä yhdysvaltalainen kokeellinen popyhtye esiteltiin Lontoossa Bandstand Busking -projektissa?</w:t>
      </w:r>
    </w:p>
    <w:p>
      <w:r>
        <w:rPr>
          <w:b/>
        </w:rPr>
        <w:t xml:space="preserve">Tulos</w:t>
      </w:r>
    </w:p>
    <w:p>
      <w:r>
        <w:t xml:space="preserve">Montrealin</w:t>
      </w:r>
    </w:p>
    <w:p>
      <w:r>
        <w:rPr>
          <w:b/>
        </w:rPr>
        <w:t xml:space="preserve">Esimerkki 3.3423</w:t>
      </w:r>
    </w:p>
    <w:p>
      <w:r>
        <w:t xml:space="preserve">Missä Disney Channelin sarjassa "Can I Go Now" -biisin levyttänyt artisti näytteli?</w:t>
      </w:r>
    </w:p>
    <w:p>
      <w:r>
        <w:rPr>
          <w:b/>
        </w:rPr>
        <w:t xml:space="preserve">Tulos</w:t>
      </w:r>
    </w:p>
    <w:p>
      <w:r>
        <w:t xml:space="preserve">"Kids Incorporated"</w:t>
      </w:r>
    </w:p>
    <w:p>
      <w:r>
        <w:rPr>
          <w:b/>
        </w:rPr>
        <w:t xml:space="preserve">Esimerkki 3.3424</w:t>
      </w:r>
    </w:p>
    <w:p>
      <w:r>
        <w:t xml:space="preserve">Muodostettiinko sekä Fastbacks että Hüsker Dü Saint Paulissa, Minnesotassa?</w:t>
      </w:r>
    </w:p>
    <w:p>
      <w:r>
        <w:rPr>
          <w:b/>
        </w:rPr>
        <w:t xml:space="preserve">Tulos</w:t>
      </w:r>
    </w:p>
    <w:p>
      <w:r>
        <w:t xml:space="preserve">ei</w:t>
      </w:r>
    </w:p>
    <w:p>
      <w:r>
        <w:rPr>
          <w:b/>
        </w:rPr>
        <w:t xml:space="preserve">Esimerkki 3.3425</w:t>
      </w:r>
    </w:p>
    <w:p>
      <w:r>
        <w:t xml:space="preserve">Milloin Dan Keatingin suojeluksessa ollut puolue sai nykyisen muotonsa?</w:t>
      </w:r>
    </w:p>
    <w:p>
      <w:r>
        <w:rPr>
          <w:b/>
        </w:rPr>
        <w:t xml:space="preserve">Tulos</w:t>
      </w:r>
    </w:p>
    <w:p>
      <w:r>
        <w:t xml:space="preserve">1986</w:t>
      </w:r>
    </w:p>
    <w:p>
      <w:r>
        <w:rPr>
          <w:b/>
        </w:rPr>
        <w:t xml:space="preserve">Esimerkki 3.3426</w:t>
      </w:r>
    </w:p>
    <w:p>
      <w:r>
        <w:t xml:space="preserve">Kuka fyysikko saavutti yhdessä Solomon Bersonin kanssa merkittäviä edistysaskeleita biokemiassa ja oli myös vuoden 1977 lääketieteen Nobel-palkinnon toinen voittaja?</w:t>
      </w:r>
    </w:p>
    <w:p>
      <w:r>
        <w:rPr>
          <w:b/>
        </w:rPr>
        <w:t xml:space="preserve">Tulos</w:t>
      </w:r>
    </w:p>
    <w:p>
      <w:r>
        <w:t xml:space="preserve">Rosalyn Sussman Yalow</w:t>
      </w:r>
    </w:p>
    <w:p>
      <w:r>
        <w:rPr>
          <w:b/>
        </w:rPr>
        <w:t xml:space="preserve">Esimerkki 3.3427</w:t>
      </w:r>
    </w:p>
    <w:p>
      <w:r>
        <w:t xml:space="preserve">Onko Bassarideilla tai Maria Stuardalla enemmän esityksiä?</w:t>
      </w:r>
    </w:p>
    <w:p>
      <w:r>
        <w:rPr>
          <w:b/>
        </w:rPr>
        <w:t xml:space="preserve">Tulos</w:t>
      </w:r>
    </w:p>
    <w:p>
      <w:r>
        <w:t xml:space="preserve">Maria Stuarda</w:t>
      </w:r>
    </w:p>
    <w:p>
      <w:r>
        <w:rPr>
          <w:b/>
        </w:rPr>
        <w:t xml:space="preserve">Esimerkki 3.3428</w:t>
      </w:r>
    </w:p>
    <w:p>
      <w:r>
        <w:t xml:space="preserve">Mikä villieläinten suojelualue sijaitsee kaupungissa, jossa Hollis/Brookline High School toimii?</w:t>
      </w:r>
    </w:p>
    <w:p>
      <w:r>
        <w:rPr>
          <w:b/>
        </w:rPr>
        <w:t xml:space="preserve">Tulos</w:t>
      </w:r>
    </w:p>
    <w:p>
      <w:r>
        <w:t xml:space="preserve">Talbot-Taylorin villieläinten suojelualue</w:t>
      </w:r>
    </w:p>
    <w:p>
      <w:r>
        <w:rPr>
          <w:b/>
        </w:rPr>
        <w:t xml:space="preserve">Esimerkki 3.3429</w:t>
      </w:r>
    </w:p>
    <w:p>
      <w:r>
        <w:t xml:space="preserve">Mikä on Lady Gagan studioalbumin "The Fame" remixejä sisältävän remix-albumin kappaleen pääremixin nimi?</w:t>
      </w:r>
    </w:p>
    <w:p>
      <w:r>
        <w:rPr>
          <w:b/>
        </w:rPr>
        <w:t xml:space="preserve">Tulos</w:t>
      </w:r>
    </w:p>
    <w:p>
      <w:r>
        <w:t xml:space="preserve">Bad Romance</w:t>
      </w:r>
    </w:p>
    <w:p>
      <w:r>
        <w:rPr>
          <w:b/>
        </w:rPr>
        <w:t xml:space="preserve">Tulos</w:t>
      </w:r>
    </w:p>
    <w:p>
      <w:r>
        <w:t xml:space="preserve">Bad Romance</w:t>
      </w:r>
    </w:p>
    <w:p>
      <w:r>
        <w:rPr>
          <w:b/>
        </w:rPr>
        <w:t xml:space="preserve">Esimerkki 3.3430</w:t>
      </w:r>
    </w:p>
    <w:p>
      <w:r>
        <w:t xml:space="preserve">Mitä yhteistä on Robert Crocilla ja Crookstonin linnalla?</w:t>
      </w:r>
    </w:p>
    <w:p>
      <w:r>
        <w:rPr>
          <w:b/>
        </w:rPr>
        <w:t xml:space="preserve">Tulos</w:t>
      </w:r>
    </w:p>
    <w:p>
      <w:r>
        <w:t xml:space="preserve">Skotlanti</w:t>
      </w:r>
    </w:p>
    <w:p>
      <w:r>
        <w:rPr>
          <w:b/>
        </w:rPr>
        <w:t xml:space="preserve">Esimerkki 3.3431</w:t>
      </w:r>
    </w:p>
    <w:p>
      <w:r>
        <w:t xml:space="preserve">Jarring Mission ja kuuden päivän sota tapahtuivat minä vuonna tai vuosina?</w:t>
      </w:r>
    </w:p>
    <w:p>
      <w:r>
        <w:rPr>
          <w:b/>
        </w:rPr>
        <w:t xml:space="preserve">Tulos</w:t>
      </w:r>
    </w:p>
    <w:p>
      <w:r>
        <w:t xml:space="preserve">1967</w:t>
      </w:r>
    </w:p>
    <w:p>
      <w:r>
        <w:rPr>
          <w:b/>
        </w:rPr>
        <w:t xml:space="preserve">Esimerkki 3.3432</w:t>
      </w:r>
    </w:p>
    <w:p>
      <w:r>
        <w:t xml:space="preserve">Vuoden 2010 alussa PZL-Świdnikin osti monikansallinen yritys, joka perustettiin vuonna 2010.</w:t>
      </w:r>
    </w:p>
    <w:p>
      <w:r>
        <w:rPr>
          <w:b/>
        </w:rPr>
        <w:t xml:space="preserve">Tulos</w:t>
      </w:r>
    </w:p>
    <w:p>
      <w:r>
        <w:t xml:space="preserve">2000</w:t>
      </w:r>
    </w:p>
    <w:p>
      <w:r>
        <w:rPr>
          <w:b/>
        </w:rPr>
        <w:t xml:space="preserve">Esimerkki 3.3433</w:t>
      </w:r>
    </w:p>
    <w:p>
      <w:r>
        <w:t xml:space="preserve">Ovatko Nigel Clark ja Ricky Ross lauluntekijöitä?</w:t>
      </w:r>
    </w:p>
    <w:p>
      <w:r>
        <w:rPr>
          <w:b/>
        </w:rPr>
        <w:t xml:space="preserve">Tulos</w:t>
      </w:r>
    </w:p>
    <w:p>
      <w:r>
        <w:t xml:space="preserve">kyllä</w:t>
      </w:r>
    </w:p>
    <w:p>
      <w:r>
        <w:rPr>
          <w:b/>
        </w:rPr>
        <w:t xml:space="preserve">Esimerkki 3.3434</w:t>
      </w:r>
    </w:p>
    <w:p>
      <w:r>
        <w:t xml:space="preserve">"Your Own Little Corner of My Heart" on kappale country-musiikkiyhtyeeltä, joka perustettiin minä vuonna?</w:t>
      </w:r>
    </w:p>
    <w:p>
      <w:r>
        <w:rPr>
          <w:b/>
        </w:rPr>
        <w:t xml:space="preserve">Tulos</w:t>
      </w:r>
    </w:p>
    <w:p>
      <w:r>
        <w:t xml:space="preserve">1992</w:t>
      </w:r>
    </w:p>
    <w:p>
      <w:r>
        <w:rPr>
          <w:b/>
        </w:rPr>
        <w:t xml:space="preserve">Esimerkki 3.3435</w:t>
      </w:r>
    </w:p>
    <w:p>
      <w:r>
        <w:t xml:space="preserve">Mikä Hans Christian Andersenin novelli sovitettiin balettinäytelmäksi, joka esitettiin vuosina 2000-2003?</w:t>
      </w:r>
    </w:p>
    <w:p>
      <w:r>
        <w:rPr>
          <w:b/>
        </w:rPr>
        <w:t xml:space="preserve">Tulos</w:t>
      </w:r>
    </w:p>
    <w:p>
      <w:r>
        <w:t xml:space="preserve">Peltisotilas</w:t>
      </w:r>
    </w:p>
    <w:p>
      <w:r>
        <w:rPr>
          <w:b/>
        </w:rPr>
        <w:t xml:space="preserve">Esimerkki 3.3436</w:t>
      </w:r>
    </w:p>
    <w:p>
      <w:r>
        <w:t xml:space="preserve">Kuka VH1:n Big in '06 -ohjelman vieras tunnetaan myös lempinimellä New York?</w:t>
      </w:r>
    </w:p>
    <w:p>
      <w:r>
        <w:rPr>
          <w:b/>
        </w:rPr>
        <w:t xml:space="preserve">Tulos</w:t>
      </w:r>
    </w:p>
    <w:p>
      <w:r>
        <w:t xml:space="preserve">Tiffany Pollard</w:t>
      </w:r>
    </w:p>
    <w:p>
      <w:r>
        <w:rPr>
          <w:b/>
        </w:rPr>
        <w:t xml:space="preserve">Esimerkki 3.3437</w:t>
      </w:r>
    </w:p>
    <w:p>
      <w:r>
        <w:t xml:space="preserve">Mikä on sen elokuvan julkaisupäivä, jossa Noah Lomax näytteli hahmoa Lewis?</w:t>
      </w:r>
    </w:p>
    <w:p>
      <w:r>
        <w:rPr>
          <w:b/>
        </w:rPr>
        <w:t xml:space="preserve">Tulos</w:t>
      </w:r>
    </w:p>
    <w:p>
      <w:r>
        <w:t xml:space="preserve">7. joulukuuta</w:t>
      </w:r>
    </w:p>
    <w:p>
      <w:r>
        <w:rPr>
          <w:b/>
        </w:rPr>
        <w:t xml:space="preserve">Esimerkki 3.3438</w:t>
      </w:r>
    </w:p>
    <w:p>
      <w:r>
        <w:t xml:space="preserve">III Grote Prijs van Danske (tai 3. Tanskan Grand Prix), pidettiin 25.-26. elokuuta 1962, Roskilde Ringin radalla, Roskilde, Tanska, kilpailu ajettiin kolmessa lämmittelyssä, yksi 20 kierrosta ja kaksi 30 kierrosta, ja voitti kokonaiskilpailun Sir John Arthur Brabham, oli australialainen kilpa-ajaja, joka oli Formula 1:n maailmanmestari, hän kaikki kolme lämmittelyä hänen mitä?</w:t>
      </w:r>
    </w:p>
    <w:p>
      <w:r>
        <w:rPr>
          <w:b/>
        </w:rPr>
        <w:t xml:space="preserve">Tulos</w:t>
      </w:r>
    </w:p>
    <w:p>
      <w:r>
        <w:t xml:space="preserve">Lotus 24</w:t>
      </w:r>
    </w:p>
    <w:p>
      <w:r>
        <w:rPr>
          <w:b/>
        </w:rPr>
        <w:t xml:space="preserve">Esimerkki 3.3439</w:t>
      </w:r>
    </w:p>
    <w:p>
      <w:r>
        <w:t xml:space="preserve">Minkä ajan musiikkia kuullaan rock-albumilla Moonlight Shadows?</w:t>
      </w:r>
    </w:p>
    <w:p>
      <w:r>
        <w:rPr>
          <w:b/>
        </w:rPr>
        <w:t xml:space="preserve">Tulos</w:t>
      </w:r>
    </w:p>
    <w:p>
      <w:r>
        <w:t xml:space="preserve">popia, rockia, surf rockia ja balladeja, joissa on jazz-vaikutteita.</w:t>
      </w:r>
    </w:p>
    <w:p>
      <w:r>
        <w:rPr>
          <w:b/>
        </w:rPr>
        <w:t xml:space="preserve">Esimerkki 3.3440</w:t>
      </w:r>
    </w:p>
    <w:p>
      <w:r>
        <w:t xml:space="preserve">Kuka työskenteli sekä turvallisuuspalvelun että salaisen tiedustelupalvelun palveluksessa ja alkoi kirjoittaa romaaneja kirjailijanimellä Audre Lorde tai John le Carré?</w:t>
      </w:r>
    </w:p>
    <w:p>
      <w:r>
        <w:rPr>
          <w:b/>
        </w:rPr>
        <w:t xml:space="preserve">Tulos</w:t>
      </w:r>
    </w:p>
    <w:p>
      <w:r>
        <w:t xml:space="preserve">David John Moore Cornwell</w:t>
      </w:r>
    </w:p>
    <w:p>
      <w:r>
        <w:rPr>
          <w:b/>
        </w:rPr>
        <w:t xml:space="preserve">Esimerkki 3.3441</w:t>
      </w:r>
    </w:p>
    <w:p>
      <w:r>
        <w:t xml:space="preserve">Miami Showband oli osa murhaa, jonka teki mikä ryhmä?</w:t>
      </w:r>
    </w:p>
    <w:p>
      <w:r>
        <w:rPr>
          <w:b/>
        </w:rPr>
        <w:t xml:space="preserve">Tulos</w:t>
      </w:r>
    </w:p>
    <w:p>
      <w:r>
        <w:t xml:space="preserve">Ulsterin vapaaehtoisjoukot</w:t>
      </w:r>
    </w:p>
    <w:p>
      <w:r>
        <w:rPr>
          <w:b/>
        </w:rPr>
        <w:t xml:space="preserve">Esimerkki 3.3442</w:t>
      </w:r>
    </w:p>
    <w:p>
      <w:r>
        <w:t xml:space="preserve">Mikä yritys, joka rakensi MKC-mallin, jonka Henry M. Leland perusti vuonna 1917?</w:t>
      </w:r>
    </w:p>
    <w:p>
      <w:r>
        <w:rPr>
          <w:b/>
        </w:rPr>
        <w:t xml:space="preserve">Tulos</w:t>
      </w:r>
    </w:p>
    <w:p>
      <w:r>
        <w:t xml:space="preserve">Lincoln Motor Company</w:t>
      </w:r>
    </w:p>
    <w:p>
      <w:r>
        <w:rPr>
          <w:b/>
        </w:rPr>
        <w:t xml:space="preserve">Esimerkki 3.3443</w:t>
      </w:r>
    </w:p>
    <w:p>
      <w:r>
        <w:t xml:space="preserve">Minkä John Henry Foleyn patsaan koko nimi on Francis Albert Augustus Charles Emmanuel?</w:t>
      </w:r>
    </w:p>
    <w:p>
      <w:r>
        <w:rPr>
          <w:b/>
        </w:rPr>
        <w:t xml:space="preserve">Tulos</w:t>
      </w:r>
    </w:p>
    <w:p>
      <w:r>
        <w:t xml:space="preserve">Prinssi Albert</w:t>
      </w:r>
    </w:p>
    <w:p>
      <w:r>
        <w:rPr>
          <w:b/>
        </w:rPr>
        <w:t xml:space="preserve">Tulos</w:t>
      </w:r>
    </w:p>
    <w:p>
      <w:r>
        <w:t xml:space="preserve">Prinssi Albert</w:t>
      </w:r>
    </w:p>
    <w:p>
      <w:r>
        <w:rPr>
          <w:b/>
        </w:rPr>
        <w:t xml:space="preserve">Esimerkki 3.3444</w:t>
      </w:r>
    </w:p>
    <w:p>
      <w:r>
        <w:t xml:space="preserve">Stefan Janski on oopperaohjaaja, joka sai merkittävää suosiota tuotannostaan, joka koski mitä Händelin kolmiosaista oopperaa, joka esitettiin ensimmäisen kerran Lontoossa 15. huhtikuuta 1738?</w:t>
      </w:r>
    </w:p>
    <w:p>
      <w:r>
        <w:rPr>
          <w:b/>
        </w:rPr>
        <w:t xml:space="preserve">Tulos</w:t>
      </w:r>
    </w:p>
    <w:p>
      <w:r>
        <w:t xml:space="preserve">Serse</w:t>
      </w:r>
    </w:p>
    <w:p>
      <w:r>
        <w:rPr>
          <w:b/>
        </w:rPr>
        <w:t xml:space="preserve">Esimerkki 3.3445</w:t>
      </w:r>
    </w:p>
    <w:p>
      <w:r>
        <w:t xml:space="preserve">Honor Oak -rautatieasema rakennettiin kuljettamaan matkustajia tasolasi-rakenteeseen, joka sijaitsee missä osassa Lontoota?</w:t>
      </w:r>
    </w:p>
    <w:p>
      <w:r>
        <w:rPr>
          <w:b/>
        </w:rPr>
        <w:t xml:space="preserve">Tulos</w:t>
      </w:r>
    </w:p>
    <w:p>
      <w:r>
        <w:t xml:space="preserve">Hyde Park</w:t>
      </w:r>
    </w:p>
    <w:p>
      <w:r>
        <w:rPr>
          <w:b/>
        </w:rPr>
        <w:t xml:space="preserve">Esimerkki 3.3446</w:t>
      </w:r>
    </w:p>
    <w:p>
      <w:r>
        <w:t xml:space="preserve">Mikä oli yrityksen alkuperäinen nimi?</w:t>
      </w:r>
    </w:p>
    <w:p>
      <w:r>
        <w:rPr>
          <w:b/>
        </w:rPr>
        <w:t xml:space="preserve">Tulos</w:t>
      </w:r>
    </w:p>
    <w:p>
      <w:r>
        <w:t xml:space="preserve">Dell Technologies</w:t>
      </w:r>
    </w:p>
    <w:p>
      <w:r>
        <w:rPr>
          <w:b/>
        </w:rPr>
        <w:t xml:space="preserve">Esimerkki 3.3447</w:t>
      </w:r>
    </w:p>
    <w:p>
      <w:r>
        <w:t xml:space="preserve">Minä vuonna perustettiin New Brunswickin bändi, jolle Mike Crossey on tuottanut levyjä?</w:t>
      </w:r>
    </w:p>
    <w:p>
      <w:r>
        <w:rPr>
          <w:b/>
        </w:rPr>
        <w:t xml:space="preserve">Tulos</w:t>
      </w:r>
    </w:p>
    <w:p>
      <w:r>
        <w:t xml:space="preserve">2006</w:t>
      </w:r>
    </w:p>
    <w:p>
      <w:r>
        <w:rPr>
          <w:b/>
        </w:rPr>
        <w:t xml:space="preserve">Esimerkki 3.3448</w:t>
      </w:r>
    </w:p>
    <w:p>
      <w:r>
        <w:t xml:space="preserve">Mikä Waylon Jenningsin levyttämä albumi julkaistiin vuonna 1973 RCA Victorilla?</w:t>
      </w:r>
    </w:p>
    <w:p>
      <w:r>
        <w:rPr>
          <w:b/>
        </w:rPr>
        <w:t xml:space="preserve">Tulos</w:t>
      </w:r>
    </w:p>
    <w:p>
      <w:r>
        <w:t xml:space="preserve">Honky Tonk Heroes</w:t>
      </w:r>
    </w:p>
    <w:p>
      <w:r>
        <w:rPr>
          <w:b/>
        </w:rPr>
        <w:t xml:space="preserve">Esimerkki 3.3449</w:t>
      </w:r>
    </w:p>
    <w:p>
      <w:r>
        <w:t xml:space="preserve">Kumpi näistä rakennelmista on vanhempi, Nusretiyen kellotorni vai Dolmabahçen kellotorni?</w:t>
      </w:r>
    </w:p>
    <w:p>
      <w:r>
        <w:rPr>
          <w:b/>
        </w:rPr>
        <w:t xml:space="preserve">Tulos</w:t>
      </w:r>
    </w:p>
    <w:p>
      <w:r>
        <w:t xml:space="preserve">Nusretiyen kellotorni</w:t>
      </w:r>
    </w:p>
    <w:p>
      <w:r>
        <w:rPr>
          <w:b/>
        </w:rPr>
        <w:t xml:space="preserve">Esimerkki 3.3450</w:t>
      </w:r>
    </w:p>
    <w:p>
      <w:r>
        <w:t xml:space="preserve">Plastic on brittiläis-amerikkalainen rikoskomedia, jonka pääosassa on englantilainen näyttelijä, joka tunnetaan parhaiten Hannah Ashworthin roolista pitkäaikaisessa saippuaoopperassa.</w:t>
      </w:r>
    </w:p>
    <w:p>
      <w:r>
        <w:rPr>
          <w:b/>
        </w:rPr>
        <w:t xml:space="preserve">Tulos</w:t>
      </w:r>
    </w:p>
    <w:p>
      <w:r>
        <w:t xml:space="preserve">Hollyoaks</w:t>
      </w:r>
    </w:p>
    <w:p>
      <w:r>
        <w:rPr>
          <w:b/>
        </w:rPr>
        <w:t xml:space="preserve">Esimerkki 3.3451</w:t>
      </w:r>
    </w:p>
    <w:p>
      <w:r>
        <w:t xml:space="preserve">Onko Mohsen Makhmalbaf:suositumpi kuin James Kerwin?</w:t>
      </w:r>
    </w:p>
    <w:p>
      <w:r>
        <w:rPr>
          <w:b/>
        </w:rPr>
        <w:t xml:space="preserve">Tulos</w:t>
      </w:r>
    </w:p>
    <w:p>
      <w:r>
        <w:t xml:space="preserve">kyllä</w:t>
      </w:r>
    </w:p>
    <w:p>
      <w:r>
        <w:rPr>
          <w:b/>
        </w:rPr>
        <w:t xml:space="preserve">Esimerkki 3.3452</w:t>
      </w:r>
    </w:p>
    <w:p>
      <w:r>
        <w:t xml:space="preserve">Kumpi eli pidempään, Nebraskan runoilija James Emanuel vai scifi-kirjailija Philip K. Dick?</w:t>
      </w:r>
    </w:p>
    <w:p>
      <w:r>
        <w:rPr>
          <w:b/>
        </w:rPr>
        <w:t xml:space="preserve">Tulos</w:t>
      </w:r>
    </w:p>
    <w:p>
      <w:r>
        <w:t xml:space="preserve">James Emanuel</w:t>
      </w:r>
    </w:p>
    <w:p>
      <w:r>
        <w:rPr>
          <w:b/>
        </w:rPr>
        <w:t xml:space="preserve">Esimerkki 3.3453</w:t>
      </w:r>
    </w:p>
    <w:p>
      <w:r>
        <w:t xml:space="preserve">Kumpi tunnetaan parhaiten rockyhtye Crazy Townin perustajana ja keulakuvana, Nick Hexum vai Shifty Shellshock?</w:t>
      </w:r>
    </w:p>
    <w:p>
      <w:r>
        <w:rPr>
          <w:b/>
        </w:rPr>
        <w:t xml:space="preserve">Tulos</w:t>
      </w:r>
    </w:p>
    <w:p>
      <w:r>
        <w:t xml:space="preserve">Shifty Shellshock</w:t>
      </w:r>
    </w:p>
    <w:p>
      <w:r>
        <w:rPr>
          <w:b/>
        </w:rPr>
        <w:t xml:space="preserve">Esimerkki 3.3454</w:t>
      </w:r>
    </w:p>
    <w:p>
      <w:r>
        <w:t xml:space="preserve">Minkä tien varrella sijaitsi entinen ostoskeskus lähellä White Flintin asemaa?</w:t>
      </w:r>
    </w:p>
    <w:p>
      <w:r>
        <w:rPr>
          <w:b/>
        </w:rPr>
        <w:t xml:space="preserve">Tulos</w:t>
      </w:r>
    </w:p>
    <w:p>
      <w:r>
        <w:t xml:space="preserve">Rockville Pike</w:t>
      </w:r>
    </w:p>
    <w:p>
      <w:r>
        <w:rPr>
          <w:b/>
        </w:rPr>
        <w:t xml:space="preserve">Esimerkki 3.3455</w:t>
      </w:r>
    </w:p>
    <w:p>
      <w:r>
        <w:t xml:space="preserve">Kumpi elokuva on vanhempi, Ratatouille vai The Best of Walt Disney's True-Life Adventures?</w:t>
      </w:r>
    </w:p>
    <w:p>
      <w:r>
        <w:rPr>
          <w:b/>
        </w:rPr>
        <w:t xml:space="preserve">Tulos</w:t>
      </w:r>
    </w:p>
    <w:p>
      <w:r>
        <w:t xml:space="preserve">Walt Disneyn tosiseikkailujen parhaat palat</w:t>
      </w:r>
    </w:p>
    <w:p>
      <w:r>
        <w:rPr>
          <w:b/>
        </w:rPr>
        <w:t xml:space="preserve">Esimerkki 3.3456</w:t>
      </w:r>
    </w:p>
    <w:p>
      <w:r>
        <w:t xml:space="preserve">Minä vuonna Axeltoryn vastapäätä sijaitseva kuuluisa huvipuisto avattiin?</w:t>
      </w:r>
    </w:p>
    <w:p>
      <w:r>
        <w:rPr>
          <w:b/>
        </w:rPr>
        <w:t xml:space="preserve">Tulos</w:t>
      </w:r>
    </w:p>
    <w:p>
      <w:r>
        <w:t xml:space="preserve">1843</w:t>
      </w:r>
    </w:p>
    <w:p>
      <w:r>
        <w:rPr>
          <w:b/>
        </w:rPr>
        <w:t xml:space="preserve">Esimerkki 3.3457</w:t>
      </w:r>
    </w:p>
    <w:p>
      <w:r>
        <w:t xml:space="preserve">Mikä oli Yhdistyneessä kuningaskunnassa julkaistun, sarjamurhaajista kertovan myydyimmän kirjan nimi, jonka kirjoitti entinen valtakunnallisen Red Top -sanomalehden päätoimittaja?</w:t>
      </w:r>
    </w:p>
    <w:p>
      <w:r>
        <w:rPr>
          <w:b/>
        </w:rPr>
        <w:t xml:space="preserve">Tulos</w:t>
      </w:r>
    </w:p>
    <w:p>
      <w:r>
        <w:t xml:space="preserve">Sisällä 25 Cromwell Street</w:t>
      </w:r>
    </w:p>
    <w:p>
      <w:r>
        <w:rPr>
          <w:b/>
        </w:rPr>
        <w:t xml:space="preserve">Esimerkki 3.3458</w:t>
      </w:r>
    </w:p>
    <w:p>
      <w:r>
        <w:t xml:space="preserve">Milloin oli "Disney Fairies" -franchisingin neljännen elokuvan ohjaajan diktaattoridebyytti?</w:t>
      </w:r>
    </w:p>
    <w:p>
      <w:r>
        <w:rPr>
          <w:b/>
        </w:rPr>
        <w:t xml:space="preserve">Tulos</w:t>
      </w:r>
    </w:p>
    <w:p>
      <w:r>
        <w:t xml:space="preserve">2008</w:t>
      </w:r>
    </w:p>
    <w:p>
      <w:r>
        <w:rPr>
          <w:b/>
        </w:rPr>
        <w:t xml:space="preserve">Esimerkki 3.3459</w:t>
      </w:r>
    </w:p>
    <w:p>
      <w:r>
        <w:t xml:space="preserve">Kummassa suvussa Purshia ja Juniper on enemmän lajeja?</w:t>
      </w:r>
    </w:p>
    <w:p>
      <w:r>
        <w:rPr>
          <w:b/>
        </w:rPr>
        <w:t xml:space="preserve">Tulos</w:t>
      </w:r>
    </w:p>
    <w:p>
      <w:r>
        <w:t xml:space="preserve">Juniper</w:t>
      </w:r>
    </w:p>
    <w:p>
      <w:r>
        <w:rPr>
          <w:b/>
        </w:rPr>
        <w:t xml:space="preserve">Esimerkki 3.3460</w:t>
      </w:r>
    </w:p>
    <w:p>
      <w:r>
        <w:t xml:space="preserve">"Daniel leijonien luolassa" on maalannut taiteilija, jonka lapsuudenkoti sijaitsee millä kadulla Philadelphiassa?</w:t>
      </w:r>
    </w:p>
    <w:p>
      <w:r>
        <w:rPr>
          <w:b/>
        </w:rPr>
        <w:t xml:space="preserve">Tulos</w:t>
      </w:r>
    </w:p>
    <w:p>
      <w:r>
        <w:t xml:space="preserve">West Diamond Street</w:t>
      </w:r>
    </w:p>
    <w:p>
      <w:r>
        <w:rPr>
          <w:b/>
        </w:rPr>
        <w:t xml:space="preserve">Esimerkki 3.3461</w:t>
      </w:r>
    </w:p>
    <w:p>
      <w:r>
        <w:t xml:space="preserve">Mitkä 69. Pennsylvanian jalkaväkirykmentin komppaniat käyttivät Yhdysvaltain sisällissodan aikana Ranskan armeijan rykmenttien mallin mukaisia univormuja?</w:t>
      </w:r>
    </w:p>
    <w:p>
      <w:r>
        <w:rPr>
          <w:b/>
        </w:rPr>
        <w:t xml:space="preserve">Tulos</w:t>
      </w:r>
    </w:p>
    <w:p>
      <w:r>
        <w:t xml:space="preserve">I ja K komppaniat, jotka oli nimetty rykmentin vartiokomppaniaksi, käyttivät hyvin amerikkalaistunutta Zouave-pukua.</w:t>
      </w:r>
    </w:p>
    <w:p>
      <w:r>
        <w:rPr>
          <w:b/>
        </w:rPr>
        <w:t xml:space="preserve">Esimerkki 3.3462</w:t>
      </w:r>
    </w:p>
    <w:p>
      <w:r>
        <w:t xml:space="preserve">Kumpi rockyhtye perustettiin ensin, The Amps vai Red House Painters?</w:t>
      </w:r>
    </w:p>
    <w:p>
      <w:r>
        <w:rPr>
          <w:b/>
        </w:rPr>
        <w:t xml:space="preserve">Tulos</w:t>
      </w:r>
    </w:p>
    <w:p>
      <w:r>
        <w:t xml:space="preserve">Punaisen talon maalarit</w:t>
      </w:r>
    </w:p>
    <w:p>
      <w:r>
        <w:rPr>
          <w:b/>
        </w:rPr>
        <w:t xml:space="preserve">Esimerkki 3.3463</w:t>
      </w:r>
    </w:p>
    <w:p>
      <w:r>
        <w:t xml:space="preserve">Mikä irlantilainen näytelmäkirjailija, joka kirjoitti yli kuusikymmentä näytelmää, muun muassa "Man and Superman", kehui Geoffrey Whitworthia?</w:t>
      </w:r>
    </w:p>
    <w:p>
      <w:r>
        <w:rPr>
          <w:b/>
        </w:rPr>
        <w:t xml:space="preserve">Tulos</w:t>
      </w:r>
    </w:p>
    <w:p>
      <w:r>
        <w:t xml:space="preserve">George Bernard Shaw</w:t>
      </w:r>
    </w:p>
    <w:p>
      <w:r>
        <w:rPr>
          <w:b/>
        </w:rPr>
        <w:t xml:space="preserve">Esimerkki 3.3464</w:t>
      </w:r>
    </w:p>
    <w:p>
      <w:r>
        <w:t xml:space="preserve">Onko Armenian Gampr-koira vai Chihuahua pienempi rotu?</w:t>
      </w:r>
    </w:p>
    <w:p>
      <w:r>
        <w:rPr>
          <w:b/>
        </w:rPr>
        <w:t xml:space="preserve">Tulos</w:t>
      </w:r>
    </w:p>
    <w:p>
      <w:r>
        <w:t xml:space="preserve">Chihuahua</w:t>
      </w:r>
    </w:p>
    <w:p>
      <w:r>
        <w:rPr>
          <w:b/>
        </w:rPr>
        <w:t xml:space="preserve">Esimerkki 3.3465</w:t>
      </w:r>
    </w:p>
    <w:p>
      <w:r>
        <w:t xml:space="preserve">Kuka "luonnonfilosofi" kattaa "Shock and Awe: The Story of Electricity" on syntynyt 14. maaliskuuta 1692?</w:t>
      </w:r>
    </w:p>
    <w:p>
      <w:r>
        <w:rPr>
          <w:b/>
        </w:rPr>
        <w:t xml:space="preserve">Tulos</w:t>
      </w:r>
    </w:p>
    <w:p>
      <w:r>
        <w:t xml:space="preserve">Pieter van Musschenbroek</w:t>
      </w:r>
    </w:p>
    <w:p>
      <w:r>
        <w:rPr>
          <w:b/>
        </w:rPr>
        <w:t xml:space="preserve">Esimerkki 3.3466</w:t>
      </w:r>
    </w:p>
    <w:p>
      <w:r>
        <w:t xml:space="preserve">Mistä Pohjois-Afrikan Maghreb-alueella sijaitsevasta suvereenista maasta Wiam Dislam on kotoisin?</w:t>
      </w:r>
    </w:p>
    <w:p>
      <w:r>
        <w:rPr>
          <w:b/>
        </w:rPr>
        <w:t xml:space="preserve">Tulos</w:t>
      </w:r>
    </w:p>
    <w:p>
      <w:r>
        <w:t xml:space="preserve">Marokko</w:t>
      </w:r>
    </w:p>
    <w:p>
      <w:r>
        <w:rPr>
          <w:b/>
        </w:rPr>
        <w:t xml:space="preserve">Esimerkki 3.3467</w:t>
      </w:r>
    </w:p>
    <w:p>
      <w:r>
        <w:t xml:space="preserve">Mitä ovat Carmen ja Un ballo in maschera?</w:t>
      </w:r>
    </w:p>
    <w:p>
      <w:r>
        <w:rPr>
          <w:b/>
        </w:rPr>
        <w:t xml:space="preserve">Tulos</w:t>
      </w:r>
    </w:p>
    <w:p>
      <w:r>
        <w:t xml:space="preserve">ooppera</w:t>
      </w:r>
    </w:p>
    <w:p>
      <w:r>
        <w:rPr>
          <w:b/>
        </w:rPr>
        <w:t xml:space="preserve">Esimerkki 3.3468</w:t>
      </w:r>
    </w:p>
    <w:p>
      <w:r>
        <w:t xml:space="preserve">Kuudes kausi televisiokomedia "Portlandia", alkoi tuulettaa IFC Yhdysvalloissa 21. tammikuuta 2016, se tähdet mikä amerikkalainen näyttelijä, koomikko, äänitaiteilija?</w:t>
      </w:r>
    </w:p>
    <w:p>
      <w:r>
        <w:rPr>
          <w:b/>
        </w:rPr>
        <w:t xml:space="preserve">Tulos</w:t>
      </w:r>
    </w:p>
    <w:p>
      <w:r>
        <w:t xml:space="preserve">Fereydun Robert "Fred" Armisen</w:t>
      </w:r>
    </w:p>
    <w:p>
      <w:r>
        <w:rPr>
          <w:b/>
        </w:rPr>
        <w:t xml:space="preserve">Esimerkki 3.3469</w:t>
      </w:r>
    </w:p>
    <w:p>
      <w:r>
        <w:t xml:space="preserve">Tanskalainen elokuvaohjaaja ohjasi brittitoimittajan muistelmiin perustuvan elokuvan, jonka pääosissa on kuka?</w:t>
      </w:r>
    </w:p>
    <w:p>
      <w:r>
        <w:rPr>
          <w:b/>
        </w:rPr>
        <w:t xml:space="preserve">Tulos</w:t>
      </w:r>
    </w:p>
    <w:p>
      <w:r>
        <w:t xml:space="preserve">Carey Mulligan</w:t>
      </w:r>
    </w:p>
    <w:p>
      <w:r>
        <w:rPr>
          <w:b/>
        </w:rPr>
        <w:t xml:space="preserve">Esimerkki 3.3470</w:t>
      </w:r>
    </w:p>
    <w:p>
      <w:r>
        <w:t xml:space="preserve">Ovatko Eugene O'Neill ja Russell Edson molemmat kuvittajia?</w:t>
      </w:r>
    </w:p>
    <w:p>
      <w:r>
        <w:rPr>
          <w:b/>
        </w:rPr>
        <w:t xml:space="preserve">Tulos</w:t>
      </w:r>
    </w:p>
    <w:p>
      <w:r>
        <w:t xml:space="preserve">ei</w:t>
      </w:r>
    </w:p>
    <w:p>
      <w:r>
        <w:rPr>
          <w:b/>
        </w:rPr>
        <w:t xml:space="preserve">Esimerkki 3.3471</w:t>
      </w:r>
    </w:p>
    <w:p>
      <w:r>
        <w:t xml:space="preserve">Minä vuonna perustettiin lehti, jonka päätoimittaja oli Jean-Louis Comolli vuosina 1966-1978 ?</w:t>
      </w:r>
    </w:p>
    <w:p>
      <w:r>
        <w:rPr>
          <w:b/>
        </w:rPr>
        <w:t xml:space="preserve">Tulos</w:t>
      </w:r>
    </w:p>
    <w:p>
      <w:r>
        <w:t xml:space="preserve">1951</w:t>
      </w:r>
    </w:p>
    <w:p>
      <w:r>
        <w:rPr>
          <w:b/>
        </w:rPr>
        <w:t xml:space="preserve">Esimerkki 3.3472</w:t>
      </w:r>
    </w:p>
    <w:p>
      <w:r>
        <w:t xml:space="preserve">Conocliniumilla ja Catalpalla on mitkä kaksi keskinäistä ominaisuutta?</w:t>
      </w:r>
    </w:p>
    <w:p>
      <w:r>
        <w:rPr>
          <w:b/>
        </w:rPr>
        <w:t xml:space="preserve">Tulos</w:t>
      </w:r>
    </w:p>
    <w:p>
      <w:r>
        <w:t xml:space="preserve">kukkivat kasvit</w:t>
      </w:r>
    </w:p>
    <w:p>
      <w:r>
        <w:rPr>
          <w:b/>
        </w:rPr>
        <w:t xml:space="preserve">Esimerkki 3.3473</w:t>
      </w:r>
    </w:p>
    <w:p>
      <w:r>
        <w:t xml:space="preserve">Mikä on sen australialaisen jalkapalloilijan nimi, joka oli sotaa käyvän vallan vankina ensimmäisen maailmansodan aikana?</w:t>
      </w:r>
    </w:p>
    <w:p>
      <w:r>
        <w:rPr>
          <w:b/>
        </w:rPr>
        <w:t xml:space="preserve">Tulos</w:t>
      </w:r>
    </w:p>
    <w:p>
      <w:r>
        <w:t xml:space="preserve">Billy Stewart (3. elokuuta 1884 - 16. huhtikuuta 1968)</w:t>
      </w:r>
    </w:p>
    <w:p>
      <w:r>
        <w:rPr>
          <w:b/>
        </w:rPr>
        <w:t xml:space="preserve">Esimerkki 3.3474</w:t>
      </w:r>
    </w:p>
    <w:p>
      <w:r>
        <w:t xml:space="preserve">Kenen alkuperäisen taiteilijanimenä oli Slam Dunkworth: Dave King tai Get Cape. Wear Cape. Fly.?</w:t>
      </w:r>
    </w:p>
    <w:p>
      <w:r>
        <w:rPr>
          <w:b/>
        </w:rPr>
        <w:t xml:space="preserve">Tulos</w:t>
      </w:r>
    </w:p>
    <w:p>
      <w:r>
        <w:t xml:space="preserve">Hanki Cape. Käytä viittaa. Lennä.</w:t>
      </w:r>
    </w:p>
    <w:p>
      <w:r>
        <w:rPr>
          <w:b/>
        </w:rPr>
        <w:t xml:space="preserve">Esimerkki 3.3475</w:t>
      </w:r>
    </w:p>
    <w:p>
      <w:r>
        <w:t xml:space="preserve">Kuka ohjasi vuonna 2017 romanttisen komediaelokuvan The Big Sick, jonka käsikirjoitti Emily Vance Gordan?</w:t>
      </w:r>
    </w:p>
    <w:p>
      <w:r>
        <w:rPr>
          <w:b/>
        </w:rPr>
        <w:t xml:space="preserve">Tulos</w:t>
      </w:r>
    </w:p>
    <w:p>
      <w:r>
        <w:t xml:space="preserve">Michael Showalter</w:t>
      </w:r>
    </w:p>
    <w:p>
      <w:r>
        <w:rPr>
          <w:b/>
        </w:rPr>
        <w:t xml:space="preserve">Esimerkki 3.3476</w:t>
      </w:r>
    </w:p>
    <w:p>
      <w:r>
        <w:t xml:space="preserve">Mikä on Teksasista 1800-luvun puolivälissä alkunsa saanut työkoirarotu, Gran Mastín de Borínquen eli Blue Lacy ?</w:t>
      </w:r>
    </w:p>
    <w:p>
      <w:r>
        <w:rPr>
          <w:b/>
        </w:rPr>
        <w:t xml:space="preserve">Tulos</w:t>
      </w:r>
    </w:p>
    <w:p>
      <w:r>
        <w:t xml:space="preserve">Sininen Pitsi</w:t>
      </w:r>
    </w:p>
    <w:p>
      <w:r>
        <w:rPr>
          <w:b/>
        </w:rPr>
        <w:t xml:space="preserve">Esimerkki 3.3477</w:t>
      </w:r>
    </w:p>
    <w:p>
      <w:r>
        <w:t xml:space="preserve">Minkä sodan aikana natsi-Saksan laivasto käytti U-1304-alusta vuosina 1935-1945?</w:t>
      </w:r>
    </w:p>
    <w:p>
      <w:r>
        <w:rPr>
          <w:b/>
        </w:rPr>
        <w:t xml:space="preserve">Tulos</w:t>
      </w:r>
    </w:p>
    <w:p>
      <w:r>
        <w:t xml:space="preserve">Toinen maailmansota</w:t>
      </w:r>
    </w:p>
    <w:p>
      <w:r>
        <w:rPr>
          <w:b/>
        </w:rPr>
        <w:t xml:space="preserve">Esimerkki 3.3478</w:t>
      </w:r>
    </w:p>
    <w:p>
      <w:r>
        <w:t xml:space="preserve">Mikä oli ensimmäinen single, joka julkaistiin YouTube-kanavansa vuonna 2007 perustaneen yhdysvaltalaisen viulistin, tanssijan, performanssitaiteilijan ja säveltäjän toiselta studioalbumilta?</w:t>
      </w:r>
    </w:p>
    <w:p>
      <w:r>
        <w:rPr>
          <w:b/>
        </w:rPr>
        <w:t xml:space="preserve">Tulos</w:t>
      </w:r>
    </w:p>
    <w:p>
      <w:r>
        <w:t xml:space="preserve">Verhon takana</w:t>
      </w:r>
    </w:p>
    <w:p>
      <w:r>
        <w:rPr>
          <w:b/>
        </w:rPr>
        <w:t xml:space="preserve">Esimerkki 3.3479</w:t>
      </w:r>
    </w:p>
    <w:p>
      <w:r>
        <w:t xml:space="preserve">Mitä ovat Challah ja Kulich?</w:t>
      </w:r>
    </w:p>
    <w:p>
      <w:r>
        <w:rPr>
          <w:b/>
        </w:rPr>
        <w:t xml:space="preserve">Tulos</w:t>
      </w:r>
    </w:p>
    <w:p>
      <w:r>
        <w:t xml:space="preserve">leipä</w:t>
      </w:r>
    </w:p>
    <w:p>
      <w:r>
        <w:rPr>
          <w:b/>
        </w:rPr>
        <w:t xml:space="preserve">Esimerkki 3.3480</w:t>
      </w:r>
    </w:p>
    <w:p>
      <w:r>
        <w:t xml:space="preserve">Rich Brightmanin kotikaupunki on kylänkylä missä kaupungissa New Yorkissa?</w:t>
      </w:r>
    </w:p>
    <w:p>
      <w:r>
        <w:rPr>
          <w:b/>
        </w:rPr>
        <w:t xml:space="preserve">Tulos</w:t>
      </w:r>
    </w:p>
    <w:p>
      <w:r>
        <w:t xml:space="preserve">Islip</w:t>
      </w:r>
    </w:p>
    <w:p>
      <w:r>
        <w:rPr>
          <w:b/>
        </w:rPr>
        <w:t xml:space="preserve">Esimerkki 3.3481</w:t>
      </w:r>
    </w:p>
    <w:p>
      <w:r>
        <w:t xml:space="preserve">Milloin Gavins Pointin pato vaurioitui?</w:t>
      </w:r>
    </w:p>
    <w:p>
      <w:r>
        <w:rPr>
          <w:b/>
        </w:rPr>
        <w:t xml:space="preserve">Tulos</w:t>
      </w:r>
    </w:p>
    <w:p>
      <w:r>
        <w:t xml:space="preserve">Vuoden 2011 Missourijoen tulvat</w:t>
      </w:r>
    </w:p>
    <w:p>
      <w:r>
        <w:rPr>
          <w:b/>
        </w:rPr>
        <w:t xml:space="preserve">Tulos</w:t>
      </w:r>
    </w:p>
    <w:p>
      <w:r>
        <w:t xml:space="preserve">Vuoden 2011 Missourijoen tulvat</w:t>
      </w:r>
    </w:p>
    <w:p>
      <w:r>
        <w:rPr>
          <w:b/>
        </w:rPr>
        <w:t xml:space="preserve">Esimerkki 3.3482</w:t>
      </w:r>
    </w:p>
    <w:p>
      <w:r>
        <w:t xml:space="preserve">Kumpi kirjailija oli Nobel-palkittu, Ryūnosuke Akutagawa vai Claude Simon?</w:t>
      </w:r>
    </w:p>
    <w:p>
      <w:r>
        <w:rPr>
          <w:b/>
        </w:rPr>
        <w:t xml:space="preserve">Tulos</w:t>
      </w:r>
    </w:p>
    <w:p>
      <w:r>
        <w:t xml:space="preserve">Claude Simon</w:t>
      </w:r>
    </w:p>
    <w:p>
      <w:r>
        <w:rPr>
          <w:b/>
        </w:rPr>
        <w:t xml:space="preserve">Esimerkki 3.3483</w:t>
      </w:r>
    </w:p>
    <w:p>
      <w:r>
        <w:t xml:space="preserve">I Got the Blues on kappale miltä Rolling Stonesin 11. amerikkalaiselta albumilta?</w:t>
      </w:r>
    </w:p>
    <w:p>
      <w:r>
        <w:rPr>
          <w:b/>
        </w:rPr>
        <w:t xml:space="preserve">Tulos</w:t>
      </w:r>
    </w:p>
    <w:p>
      <w:r>
        <w:t xml:space="preserve">Tahmeat sormet</w:t>
      </w:r>
    </w:p>
    <w:p>
      <w:r>
        <w:rPr>
          <w:b/>
        </w:rPr>
        <w:t xml:space="preserve">Esimerkki 3.3484</w:t>
      </w:r>
    </w:p>
    <w:p>
      <w:r>
        <w:t xml:space="preserve">Mikä on leiri, johon liittyy tukikohta, joka on aiemmin nimetty lentäjän ja bostonilaisen kirurgin, luutnantti Frank "Jesse" Otisin kunniaksi.</w:t>
      </w:r>
    </w:p>
    <w:p>
      <w:r>
        <w:rPr>
          <w:b/>
        </w:rPr>
        <w:t xml:space="preserve">Tulos</w:t>
      </w:r>
    </w:p>
    <w:p>
      <w:r>
        <w:t xml:space="preserve">Edwardsin leiri</w:t>
      </w:r>
    </w:p>
    <w:p>
      <w:r>
        <w:rPr>
          <w:b/>
        </w:rPr>
        <w:t xml:space="preserve">Esimerkki 3.3485</w:t>
      </w:r>
    </w:p>
    <w:p>
      <w:r>
        <w:t xml:space="preserve">Kumpi dokumenttielokuva, Crumb vai Cancer, tuotettiin ensin?</w:t>
      </w:r>
    </w:p>
    <w:p>
      <w:r>
        <w:rPr>
          <w:b/>
        </w:rPr>
        <w:t xml:space="preserve">Tulos</w:t>
      </w:r>
    </w:p>
    <w:p>
      <w:r>
        <w:t xml:space="preserve">Crumb</w:t>
      </w:r>
    </w:p>
    <w:p>
      <w:r>
        <w:rPr>
          <w:b/>
        </w:rPr>
        <w:t xml:space="preserve">Esimerkki 3.3486</w:t>
      </w:r>
    </w:p>
    <w:p>
      <w:r>
        <w:t xml:space="preserve">Julie Vardin tuotti minkä Shakespearen näytelmään perustuvan romanttisen draamaelokuvan?</w:t>
      </w:r>
    </w:p>
    <w:p>
      <w:r>
        <w:rPr>
          <w:b/>
        </w:rPr>
        <w:t xml:space="preserve">Tulos</w:t>
      </w:r>
    </w:p>
    <w:p>
      <w:r>
        <w:t xml:space="preserve">Venetsian kauppias</w:t>
      </w:r>
    </w:p>
    <w:p>
      <w:r>
        <w:rPr>
          <w:b/>
        </w:rPr>
        <w:t xml:space="preserve">Esimerkki 3.3487</w:t>
      </w:r>
    </w:p>
    <w:p>
      <w:r>
        <w:t xml:space="preserve">Kuka OJ Simpsonin asianajajien Dream Team -tiimin jäsen oli myös Kardashianin siskosten isä?</w:t>
      </w:r>
    </w:p>
    <w:p>
      <w:r>
        <w:rPr>
          <w:b/>
        </w:rPr>
        <w:t xml:space="preserve">Tulos</w:t>
      </w:r>
    </w:p>
    <w:p>
      <w:r>
        <w:t xml:space="preserve">Robert Kardashian</w:t>
      </w:r>
    </w:p>
    <w:p>
      <w:r>
        <w:rPr>
          <w:b/>
        </w:rPr>
        <w:t xml:space="preserve">Esimerkki 3.3488</w:t>
      </w:r>
    </w:p>
    <w:p>
      <w:r>
        <w:t xml:space="preserve">Lost on the Grand Banks kuvaa kalastajien elämää, jotka asuvat missä kaupungissa ?</w:t>
      </w:r>
    </w:p>
    <w:p>
      <w:r>
        <w:rPr>
          <w:b/>
        </w:rPr>
        <w:t xml:space="preserve">Tulos</w:t>
      </w:r>
    </w:p>
    <w:p>
      <w:r>
        <w:t xml:space="preserve">Scarborough</w:t>
      </w:r>
    </w:p>
    <w:p>
      <w:r>
        <w:rPr>
          <w:b/>
        </w:rPr>
        <w:t xml:space="preserve">Esimerkki 3.3489</w:t>
      </w:r>
    </w:p>
    <w:p>
      <w:r>
        <w:t xml:space="preserve">Kuka National Lampoon -näyttelijä on kuuluisa myös siitä, että hän näytteli ABC:n komediassa/draamassa Foul Play Goldie Hawnin kanssa?</w:t>
      </w:r>
    </w:p>
    <w:p>
      <w:r>
        <w:rPr>
          <w:b/>
        </w:rPr>
        <w:t xml:space="preserve">Tulos</w:t>
      </w:r>
    </w:p>
    <w:p>
      <w:r>
        <w:t xml:space="preserve">Chevy Chase</w:t>
      </w:r>
    </w:p>
    <w:p>
      <w:r>
        <w:rPr>
          <w:b/>
        </w:rPr>
        <w:t xml:space="preserve">Esimerkki 3.3490</w:t>
      </w:r>
    </w:p>
    <w:p>
      <w:r>
        <w:t xml:space="preserve">Kuuluuko Genista ja Callicarpa samaan sukuun?</w:t>
      </w:r>
    </w:p>
    <w:p>
      <w:r>
        <w:rPr>
          <w:b/>
        </w:rPr>
        <w:t xml:space="preserve">Tulos</w:t>
      </w:r>
    </w:p>
    <w:p>
      <w:r>
        <w:t xml:space="preserve">ei</w:t>
      </w:r>
    </w:p>
    <w:p>
      <w:r>
        <w:rPr>
          <w:b/>
        </w:rPr>
        <w:t xml:space="preserve">Esimerkki 3.3491</w:t>
      </w:r>
    </w:p>
    <w:p>
      <w:r>
        <w:t xml:space="preserve">Onko Tennessee Titansin Corey Davis vanhempi vai nuorempi veli Titus Davisille, joka on myös laitahyökkääjä?</w:t>
      </w:r>
    </w:p>
    <w:p>
      <w:r>
        <w:rPr>
          <w:b/>
        </w:rPr>
        <w:t xml:space="preserve">Tulos</w:t>
      </w:r>
    </w:p>
    <w:p>
      <w:r>
        <w:t xml:space="preserve">nuorempi</w:t>
      </w:r>
    </w:p>
    <w:p>
      <w:r>
        <w:rPr>
          <w:b/>
        </w:rPr>
        <w:t xml:space="preserve">Esimerkki 3.3492</w:t>
      </w:r>
    </w:p>
    <w:p>
      <w:r>
        <w:t xml:space="preserve">Kuka on Hans-Peter Martinin kirja Imagine tai The Global Trap?</w:t>
      </w:r>
    </w:p>
    <w:p>
      <w:r>
        <w:rPr>
          <w:b/>
        </w:rPr>
        <w:t xml:space="preserve">Tulos</w:t>
      </w:r>
    </w:p>
    <w:p>
      <w:r>
        <w:t xml:space="preserve">Maailmanlaajuinen ansa</w:t>
      </w:r>
    </w:p>
    <w:p>
      <w:r>
        <w:rPr>
          <w:b/>
        </w:rPr>
        <w:t xml:space="preserve">Esimerkki 3.3493</w:t>
      </w:r>
    </w:p>
    <w:p>
      <w:r>
        <w:t xml:space="preserve">Edward Harrison Norton näytteli yhdysvaltalaisessa coming-of-age -elokuvassa, jota kuvailtiin millaiseksi?</w:t>
      </w:r>
    </w:p>
    <w:p>
      <w:r>
        <w:rPr>
          <w:b/>
        </w:rPr>
        <w:t xml:space="preserve">Tulos</w:t>
      </w:r>
    </w:p>
    <w:p>
      <w:r>
        <w:t xml:space="preserve">eksentrinen, murrosikäinen rakkaustarina</w:t>
      </w:r>
    </w:p>
    <w:p>
      <w:r>
        <w:rPr>
          <w:b/>
        </w:rPr>
        <w:t xml:space="preserve">Esimerkki 3.3494</w:t>
      </w:r>
    </w:p>
    <w:p>
      <w:r>
        <w:t xml:space="preserve">Kuinka monta kertaa vuoden 2013 MM-kisoihin villillä kortilla päässyt pelaaja voitti maailmanmestaruuden ?</w:t>
      </w:r>
    </w:p>
    <w:p>
      <w:r>
        <w:rPr>
          <w:b/>
        </w:rPr>
        <w:t xml:space="preserve">Tulos</w:t>
      </w:r>
    </w:p>
    <w:p>
      <w:r>
        <w:t xml:space="preserve">viisinkertainen</w:t>
      </w:r>
    </w:p>
    <w:p>
      <w:r>
        <w:rPr>
          <w:b/>
        </w:rPr>
        <w:t xml:space="preserve">Esimerkki 3.3495</w:t>
      </w:r>
    </w:p>
    <w:p>
      <w:r>
        <w:t xml:space="preserve">Selvaraghavanin ja John Griffith Wrayn välissä, joka työskenteli "Anna Christien" (1923) parissa?</w:t>
      </w:r>
    </w:p>
    <w:p>
      <w:r>
        <w:rPr>
          <w:b/>
        </w:rPr>
        <w:t xml:space="preserve">Tulos</w:t>
      </w:r>
    </w:p>
    <w:p>
      <w:r>
        <w:t xml:space="preserve">John Griffith Wray</w:t>
      </w:r>
    </w:p>
    <w:p>
      <w:r>
        <w:rPr>
          <w:b/>
        </w:rPr>
        <w:t xml:space="preserve">Esimerkki 3.3496</w:t>
      </w:r>
    </w:p>
    <w:p>
      <w:r>
        <w:t xml:space="preserve">Mikä Uuden Etelä-Walesin pohjoisosassa sijaitseva kylä koostuu enimmäkseen maatiloista ja on lähellä toista Uuden Etelä-Walesin kylää, joka sijaitsee noin 30 km pohjoiseen Lismoresta, 33 km koilliseen Kyoglesta ja 70 km länteen Byron Baysta?</w:t>
      </w:r>
    </w:p>
    <w:p>
      <w:r>
        <w:rPr>
          <w:b/>
        </w:rPr>
        <w:t xml:space="preserve">Tulos</w:t>
      </w:r>
    </w:p>
    <w:p>
      <w:r>
        <w:t xml:space="preserve">Goolmangar</w:t>
      </w:r>
    </w:p>
    <w:p>
      <w:r>
        <w:rPr>
          <w:b/>
        </w:rPr>
        <w:t xml:space="preserve">Esimerkki 3.3497</w:t>
      </w:r>
    </w:p>
    <w:p>
      <w:r>
        <w:t xml:space="preserve">Iuty oli muinaisegyptiläinen visiiri oletettavasti myöhäisen Uuden valtakunnan ajalta, jonka tiilistä tehdyn sukuhautakammion egyptiläinen arkeologi Shafik Farid löysi joulukuussa 1964 Bubastiksen (Tell Basta) niin sanotusta "aatelisten hautausmaasta", Iutyn pojalle kuulunut kalsiittinen kanoppipurkki (joka edustaa Duamutefia), minkä , muinaisegyptiläisen uskonnon jumalatar, jota palvottiin jo 2. dynastian aikana (2890 eaa.), oli ylipappi?</w:t>
      </w:r>
    </w:p>
    <w:p>
      <w:r>
        <w:rPr>
          <w:b/>
        </w:rPr>
        <w:t xml:space="preserve">Tulos</w:t>
      </w:r>
    </w:p>
    <w:p>
      <w:r>
        <w:t xml:space="preserve">Bastet</w:t>
      </w:r>
    </w:p>
    <w:p>
      <w:r>
        <w:rPr>
          <w:b/>
        </w:rPr>
        <w:t xml:space="preserve">Esimerkki 3.3498</w:t>
      </w:r>
    </w:p>
    <w:p>
      <w:r>
        <w:t xml:space="preserve">mikä etninen ryhmä, joka on peräisin Keski- ja Itä-Euroopan karaiittisen juutalaisuuden turkkilaiskielisistä kannattajista, oli Eupatorian Kenassas sen temppelikompleksi.</w:t>
      </w:r>
    </w:p>
    <w:p>
      <w:r>
        <w:rPr>
          <w:b/>
        </w:rPr>
        <w:t xml:space="preserve">Tulos</w:t>
      </w:r>
    </w:p>
    <w:p>
      <w:r>
        <w:t xml:space="preserve">Krimin karaiitit</w:t>
      </w:r>
    </w:p>
    <w:p>
      <w:r>
        <w:rPr>
          <w:b/>
        </w:rPr>
        <w:t xml:space="preserve">Esimerkki 3.3499</w:t>
      </w:r>
    </w:p>
    <w:p>
      <w:r>
        <w:t xml:space="preserve">Solar Soul on vuonna perustettu bändin seitsemäs albumi?</w:t>
      </w:r>
    </w:p>
    <w:p>
      <w:r>
        <w:rPr>
          <w:b/>
        </w:rPr>
        <w:t xml:space="preserve">Tulos</w:t>
      </w:r>
    </w:p>
    <w:p>
      <w:r>
        <w:t xml:space="preserve">1987</w:t>
      </w:r>
    </w:p>
    <w:p>
      <w:r>
        <w:rPr>
          <w:b/>
        </w:rPr>
        <w:t xml:space="preserve">Esimerkki 3.3500</w:t>
      </w:r>
    </w:p>
    <w:p>
      <w:r>
        <w:t xml:space="preserve">Mikä on Tintaran kotikaupungin väkiluku?</w:t>
      </w:r>
    </w:p>
    <w:p>
      <w:r>
        <w:rPr>
          <w:b/>
        </w:rPr>
        <w:t xml:space="preserve">Tulos</w:t>
      </w:r>
    </w:p>
    <w:p>
      <w:r>
        <w:t xml:space="preserve">3,861</w:t>
      </w:r>
    </w:p>
    <w:p>
      <w:r>
        <w:rPr>
          <w:b/>
        </w:rPr>
        <w:t xml:space="preserve">Esimerkki 3.3501</w:t>
      </w:r>
    </w:p>
    <w:p>
      <w:r>
        <w:t xml:space="preserve">Milloin julkaistiin rikostrilleri, jossa Scratchy &amp; Co:ssa debytoinut brittilaulaja näytteli?</w:t>
      </w:r>
    </w:p>
    <w:p>
      <w:r>
        <w:rPr>
          <w:b/>
        </w:rPr>
        <w:t xml:space="preserve">Tulos</w:t>
      </w:r>
    </w:p>
    <w:p>
      <w:r>
        <w:t xml:space="preserve">7. huhtikuuta 2017</w:t>
      </w:r>
    </w:p>
    <w:p>
      <w:r>
        <w:rPr>
          <w:b/>
        </w:rPr>
        <w:t xml:space="preserve">Esimerkki 3.3502</w:t>
      </w:r>
    </w:p>
    <w:p>
      <w:r>
        <w:t xml:space="preserve">Mikä on Asahikawassa sijaitsevan, Japanin eläintarhojen ja akvaarioiden liiton hyväksymän eläintarhan nimi?</w:t>
      </w:r>
    </w:p>
    <w:p>
      <w:r>
        <w:rPr>
          <w:b/>
        </w:rPr>
        <w:t xml:space="preserve">Tulos</w:t>
      </w:r>
    </w:p>
    <w:p>
      <w:r>
        <w:t xml:space="preserve">Asahiyaman eläintarha</w:t>
      </w:r>
    </w:p>
    <w:p>
      <w:r>
        <w:rPr>
          <w:b/>
        </w:rPr>
        <w:t xml:space="preserve">Esimerkki 3.3503</w:t>
      </w:r>
    </w:p>
    <w:p>
      <w:r>
        <w:t xml:space="preserve">Shea Kerry näytteli Steven roolia Roy Scheiderin tähdittämässä Dark Honeymoon -elokuvassa, joka on vuoden 1971 amerikkalainen rikostrilleri, jonka on ohjannut kuka?</w:t>
      </w:r>
    </w:p>
    <w:p>
      <w:r>
        <w:rPr>
          <w:b/>
        </w:rPr>
        <w:t xml:space="preserve">Tulos</w:t>
      </w:r>
    </w:p>
    <w:p>
      <w:r>
        <w:t xml:space="preserve">William Friedkin</w:t>
      </w:r>
    </w:p>
    <w:p>
      <w:r>
        <w:rPr>
          <w:b/>
        </w:rPr>
        <w:t xml:space="preserve">Esimerkki 3.3504</w:t>
      </w:r>
    </w:p>
    <w:p>
      <w:r>
        <w:t xml:space="preserve">Sally Phillips näytteli mukana brittiläis-amerikkalaisessa historiallisessa kauhukomediassa, joka perustuu kenen romaaniin?</w:t>
      </w:r>
    </w:p>
    <w:p>
      <w:r>
        <w:rPr>
          <w:b/>
        </w:rPr>
        <w:t xml:space="preserve">Tulos</w:t>
      </w:r>
    </w:p>
    <w:p>
      <w:r>
        <w:t xml:space="preserve">Seth Grahame-Smith</w:t>
      </w:r>
    </w:p>
    <w:p>
      <w:r>
        <w:rPr>
          <w:b/>
        </w:rPr>
        <w:t xml:space="preserve">Esimerkki 3.3505</w:t>
      </w:r>
    </w:p>
    <w:p>
      <w:r>
        <w:t xml:space="preserve">Minkä Yorkshiren maakunnan alueella sijaitsee RAF North Killingholmen länsipuolella?</w:t>
      </w:r>
    </w:p>
    <w:p>
      <w:r>
        <w:rPr>
          <w:b/>
        </w:rPr>
        <w:t xml:space="preserve">Tulos</w:t>
      </w:r>
    </w:p>
    <w:p>
      <w:r>
        <w:t xml:space="preserve">Pohjois-Lincolnshire</w:t>
      </w:r>
    </w:p>
    <w:p>
      <w:r>
        <w:rPr>
          <w:b/>
        </w:rPr>
        <w:t xml:space="preserve">Esimerkki 3.3506</w:t>
      </w:r>
    </w:p>
    <w:p>
      <w:r>
        <w:t xml:space="preserve">Minä vuonna brittiläisessä komediassa Beyond a Joke esiteltiin häpäisty poliitikko, joka erosi vuonna 1988 kananmunien salmonellaskandaalin jälkeen?</w:t>
      </w:r>
    </w:p>
    <w:p>
      <w:r>
        <w:rPr>
          <w:b/>
        </w:rPr>
        <w:t xml:space="preserve">Tulos</w:t>
      </w:r>
    </w:p>
    <w:p>
      <w:r>
        <w:t xml:space="preserve">2009</w:t>
      </w:r>
    </w:p>
    <w:p>
      <w:r>
        <w:rPr>
          <w:b/>
        </w:rPr>
        <w:t xml:space="preserve">Esimerkki 3.3507</w:t>
      </w:r>
    </w:p>
    <w:p>
      <w:r>
        <w:t xml:space="preserve">Big Eyes on Tim Burtonin ohjaama yhdysvaltalainen elämäkertaelokuva vuodelta 2014, jonka pääosassa on itävaltalais-saksalainen näyttelijä?</w:t>
      </w:r>
    </w:p>
    <w:p>
      <w:r>
        <w:rPr>
          <w:b/>
        </w:rPr>
        <w:t xml:space="preserve">Tulos</w:t>
      </w:r>
    </w:p>
    <w:p>
      <w:r>
        <w:t xml:space="preserve">Christoph Waltz</w:t>
      </w:r>
    </w:p>
    <w:p>
      <w:r>
        <w:rPr>
          <w:b/>
        </w:rPr>
        <w:t xml:space="preserve">Esimerkki 3.3508</w:t>
      </w:r>
    </w:p>
    <w:p>
      <w:r>
        <w:t xml:space="preserve">"You Haunt Me" -studioalbumin teki tämä yhdysvaltalainen indie pop -yhtye, joka perustettiin ja jonka kotipaikka on missä kaupungissa?</w:t>
      </w:r>
    </w:p>
    <w:p>
      <w:r>
        <w:rPr>
          <w:b/>
        </w:rPr>
        <w:t xml:space="preserve">Tulos</w:t>
      </w:r>
    </w:p>
    <w:p>
      <w:r>
        <w:t xml:space="preserve">Los Angeles</w:t>
      </w:r>
    </w:p>
    <w:p>
      <w:r>
        <w:rPr>
          <w:b/>
        </w:rPr>
        <w:t xml:space="preserve">Esimerkki 3.3509</w:t>
      </w:r>
    </w:p>
    <w:p>
      <w:r>
        <w:t xml:space="preserve">Onko Linux Magazinella ja Musella sama kohderyhmä?</w:t>
      </w:r>
    </w:p>
    <w:p>
      <w:r>
        <w:rPr>
          <w:b/>
        </w:rPr>
        <w:t xml:space="preserve">Tulos</w:t>
      </w:r>
    </w:p>
    <w:p>
      <w:r>
        <w:t xml:space="preserve">ei</w:t>
      </w:r>
    </w:p>
    <w:p>
      <w:r>
        <w:rPr>
          <w:b/>
        </w:rPr>
        <w:t xml:space="preserve">Esimerkki 3.3510</w:t>
      </w:r>
    </w:p>
    <w:p>
      <w:r>
        <w:t xml:space="preserve">Frederick of Pettorano, oli Sisilian ja Saksan kuninkaan Frederick II:n vanhin avioton poika, Frederick of Pettoranon lisäksi Frederick II nimesi luultavasti kaksi muuta poikaa itsensä mukaan: toinen avioton poika, Frederick of Antiochia, ja laillinen poika vaimonsa Isabella Englannin, oli Pyhän Rooman keisarinna, saksalaisten kuningatar ja kuningatar konsortti minkä paikan?</w:t>
      </w:r>
    </w:p>
    <w:p>
      <w:r>
        <w:rPr>
          <w:b/>
        </w:rPr>
        <w:t xml:space="preserve">Tulos</w:t>
      </w:r>
    </w:p>
    <w:p>
      <w:r>
        <w:t xml:space="preserve">Sisilia</w:t>
      </w:r>
    </w:p>
    <w:p>
      <w:r>
        <w:rPr>
          <w:b/>
        </w:rPr>
        <w:t xml:space="preserve">Esimerkki 3.3511</w:t>
      </w:r>
    </w:p>
    <w:p>
      <w:r>
        <w:t xml:space="preserve">Nick Garcia pelasi jalkapalloa minkä Major League Soccer -joukkueen itäisen konferenssin jäsenenä?</w:t>
      </w:r>
    </w:p>
    <w:p>
      <w:r>
        <w:rPr>
          <w:b/>
        </w:rPr>
        <w:t xml:space="preserve">Tulos</w:t>
      </w:r>
    </w:p>
    <w:p>
      <w:r>
        <w:t xml:space="preserve">Toronto FC</w:t>
      </w:r>
    </w:p>
    <w:p>
      <w:r>
        <w:rPr>
          <w:b/>
        </w:rPr>
        <w:t xml:space="preserve">Esimerkki 3.3512</w:t>
      </w:r>
    </w:p>
    <w:p>
      <w:r>
        <w:t xml:space="preserve">Jeffrey Shaw palasi Australiaan siirtyäkseen iCinema-tutkimuskeskuksen johtajaksi julkiseen tutkimusyliopistoon, joka perustettiin minä vuonna?</w:t>
      </w:r>
    </w:p>
    <w:p>
      <w:r>
        <w:rPr>
          <w:b/>
        </w:rPr>
        <w:t xml:space="preserve">Tulos</w:t>
      </w:r>
    </w:p>
    <w:p>
      <w:r>
        <w:t xml:space="preserve">1949</w:t>
      </w:r>
    </w:p>
    <w:p>
      <w:r>
        <w:rPr>
          <w:b/>
        </w:rPr>
        <w:t xml:space="preserve">Esimerkki 3.3513</w:t>
      </w:r>
    </w:p>
    <w:p>
      <w:r>
        <w:t xml:space="preserve">Ranskalaiset joukot Buçacon taistelussa kukistaneen englantilais-portugalilaisen armeijan johtaja kukisti myös Napoleonin missä taistelussa?</w:t>
      </w:r>
    </w:p>
    <w:p>
      <w:r>
        <w:rPr>
          <w:b/>
        </w:rPr>
        <w:t xml:space="preserve">Tulos</w:t>
      </w:r>
    </w:p>
    <w:p>
      <w:r>
        <w:t xml:space="preserve">Waterloon taistelu</w:t>
      </w:r>
    </w:p>
    <w:p>
      <w:r>
        <w:rPr>
          <w:b/>
        </w:rPr>
        <w:t xml:space="preserve">Esimerkki 3.3514</w:t>
      </w:r>
    </w:p>
    <w:p>
      <w:r>
        <w:t xml:space="preserve">Christian Richards Jacobs tunnetaan parhaiten minkä amerikkalaisen live action/nukke lasten televisiosarjan luojana, jossa on viisi pukumuotoista lelua, jotka ovat eläviä, ja heidän ystävänsä DJ Lance Rock?</w:t>
      </w:r>
    </w:p>
    <w:p>
      <w:r>
        <w:rPr>
          <w:b/>
        </w:rPr>
        <w:t xml:space="preserve">Tulos</w:t>
      </w:r>
    </w:p>
    <w:p>
      <w:r>
        <w:t xml:space="preserve">Yo Gabba Gabba!</w:t>
      </w:r>
    </w:p>
    <w:p>
      <w:r>
        <w:rPr>
          <w:b/>
        </w:rPr>
        <w:t xml:space="preserve">Esimerkki 3.3515</w:t>
      </w:r>
    </w:p>
    <w:p>
      <w:r>
        <w:t xml:space="preserve">Ed on NBC:n televisio-ohjelma, jonka yhteistuottaja on yhdysvaltalainen koomikko, käsikirjoittaja ja tuottaja, joka johti myöhäisillan televisiotalk show'ta kuinka kauan?</w:t>
      </w:r>
    </w:p>
    <w:p>
      <w:r>
        <w:rPr>
          <w:b/>
        </w:rPr>
        <w:t xml:space="preserve">Tulos</w:t>
      </w:r>
    </w:p>
    <w:p>
      <w:r>
        <w:t xml:space="preserve">33 vuotta</w:t>
      </w:r>
    </w:p>
    <w:p>
      <w:r>
        <w:rPr>
          <w:b/>
        </w:rPr>
        <w:t xml:space="preserve">Esimerkki 3.3516</w:t>
      </w:r>
    </w:p>
    <w:p>
      <w:r>
        <w:t xml:space="preserve">Ketkä ovat Lee Eastmanin valokuvaajan lapsenlapsen vanhemmat?</w:t>
      </w:r>
    </w:p>
    <w:p>
      <w:r>
        <w:rPr>
          <w:b/>
        </w:rPr>
        <w:t xml:space="preserve">Tulos</w:t>
      </w:r>
    </w:p>
    <w:p>
      <w:r>
        <w:t xml:space="preserve">Paul McCartney ja valokuvaaja Linda McCartney</w:t>
      </w:r>
    </w:p>
    <w:p>
      <w:r>
        <w:rPr>
          <w:b/>
        </w:rPr>
        <w:t xml:space="preserve">Esimerkki 3.3517</w:t>
      </w:r>
    </w:p>
    <w:p>
      <w:r>
        <w:t xml:space="preserve">Hamletin isä on vuonna 2008 ilmestynyt novelli, joka kertoo Shakespearen "Hamletin" tarinan uudestaan modernistisella proosalla ja tekee useita muutoksia hahmojen motiiveihin ja taustatarinaan, se on saanut osakseen huomattavaa kritiikkiä siitä, että se esittää kuningas Hamletin pedofiilina, Hamletin edesmenneen isän haamu on hahmo William Shakespearen näytelmästä "Hamlet"?</w:t>
      </w:r>
    </w:p>
    <w:p>
      <w:r>
        <w:rPr>
          <w:b/>
        </w:rPr>
        <w:t xml:space="preserve">Tulos</w:t>
      </w:r>
    </w:p>
    <w:p>
      <w:r>
        <w:t xml:space="preserve">Orson Scott Card</w:t>
      </w:r>
    </w:p>
    <w:p>
      <w:r>
        <w:rPr>
          <w:b/>
        </w:rPr>
        <w:t xml:space="preserve">Esimerkki 3.3518</w:t>
      </w:r>
    </w:p>
    <w:p>
      <w:r>
        <w:t xml:space="preserve">Kumpi laulaja oli mukana useammassa bändissä, Spencer Chamberlain vai Donnie Van Zant?</w:t>
      </w:r>
    </w:p>
    <w:p>
      <w:r>
        <w:rPr>
          <w:b/>
        </w:rPr>
        <w:t xml:space="preserve">Tulos</w:t>
      </w:r>
    </w:p>
    <w:p>
      <w:r>
        <w:t xml:space="preserve">Spencer Chamberlain</w:t>
      </w:r>
    </w:p>
    <w:p>
      <w:r>
        <w:rPr>
          <w:b/>
        </w:rPr>
        <w:t xml:space="preserve">Esimerkki 3.3519</w:t>
      </w:r>
    </w:p>
    <w:p>
      <w:r>
        <w:t xml:space="preserve">kun on Roush Fenway Racingin perustaja, toimitusjohtaja ja osaomistaja, joka myös omistaa ja ylläpitää Roush Performance syntynyt</w:t>
      </w:r>
    </w:p>
    <w:p>
      <w:r>
        <w:rPr>
          <w:b/>
        </w:rPr>
        <w:t xml:space="preserve">Tulos</w:t>
      </w:r>
    </w:p>
    <w:p>
      <w:r>
        <w:t xml:space="preserve">19. huhtikuuta 1942</w:t>
      </w:r>
    </w:p>
    <w:p>
      <w:r>
        <w:rPr>
          <w:b/>
        </w:rPr>
        <w:t xml:space="preserve">Esimerkki 3.3520</w:t>
      </w:r>
    </w:p>
    <w:p>
      <w:r>
        <w:t xml:space="preserve">Mikä urheilulaji on yhteistä Heisman-kiroukselle ja Jason Whitelle?</w:t>
      </w:r>
    </w:p>
    <w:p>
      <w:r>
        <w:rPr>
          <w:b/>
        </w:rPr>
        <w:t xml:space="preserve">Tulos</w:t>
      </w:r>
    </w:p>
    <w:p>
      <w:r>
        <w:t xml:space="preserve">jalkapallo</w:t>
      </w:r>
    </w:p>
    <w:p>
      <w:r>
        <w:rPr>
          <w:b/>
        </w:rPr>
        <w:t xml:space="preserve">Esimerkki 3.3521</w:t>
      </w:r>
    </w:p>
    <w:p>
      <w:r>
        <w:t xml:space="preserve">Etelä-Tanskan yliopiston lyhenne on SDU, kun taas Hashemite Universityn lyhenne on miten?</w:t>
      </w:r>
    </w:p>
    <w:p>
      <w:r>
        <w:rPr>
          <w:b/>
        </w:rPr>
        <w:t xml:space="preserve">Tulos</w:t>
      </w:r>
    </w:p>
    <w:p>
      <w:r>
        <w:t xml:space="preserve">HU</w:t>
      </w:r>
    </w:p>
    <w:p>
      <w:r>
        <w:rPr>
          <w:b/>
        </w:rPr>
        <w:t xml:space="preserve">Esimerkki 3.3522</w:t>
      </w:r>
    </w:p>
    <w:p>
      <w:r>
        <w:t xml:space="preserve">Milloin sai ensi-iltansa sarja, jossa Fred Stoller näytteli Gerardia?</w:t>
      </w:r>
    </w:p>
    <w:p>
      <w:r>
        <w:rPr>
          <w:b/>
        </w:rPr>
        <w:t xml:space="preserve">Tulos</w:t>
      </w:r>
    </w:p>
    <w:p>
      <w:r>
        <w:t xml:space="preserve">13. syyskuuta 1996</w:t>
      </w:r>
    </w:p>
    <w:p>
      <w:r>
        <w:rPr>
          <w:b/>
        </w:rPr>
        <w:t xml:space="preserve">Esimerkki 3.3523</w:t>
      </w:r>
    </w:p>
    <w:p>
      <w:r>
        <w:t xml:space="preserve">Roy "Pretty Boy" Shaw ja Lenny "The Guv'nor" McLean olivat arkkivihollisia missä?</w:t>
      </w:r>
    </w:p>
    <w:p>
      <w:r>
        <w:rPr>
          <w:b/>
        </w:rPr>
        <w:t xml:space="preserve">Tulos</w:t>
      </w:r>
    </w:p>
    <w:p>
      <w:r>
        <w:t xml:space="preserve">nyrkkeily</w:t>
      </w:r>
    </w:p>
    <w:p>
      <w:r>
        <w:rPr>
          <w:b/>
        </w:rPr>
        <w:t xml:space="preserve">Esimerkki 3.3524</w:t>
      </w:r>
    </w:p>
    <w:p>
      <w:r>
        <w:t xml:space="preserve">The Housemaid oli remake eteläkorealaisesta elokuvasta vuodelta 1960, jonka ohjasi kuka?</w:t>
      </w:r>
    </w:p>
    <w:p>
      <w:r>
        <w:rPr>
          <w:b/>
        </w:rPr>
        <w:t xml:space="preserve">Tulos</w:t>
      </w:r>
    </w:p>
    <w:p>
      <w:r>
        <w:t xml:space="preserve">Kim Ki-young</w:t>
      </w:r>
    </w:p>
    <w:p>
      <w:r>
        <w:rPr>
          <w:b/>
        </w:rPr>
        <w:t xml:space="preserve">Esimerkki 3.3525</w:t>
      </w:r>
    </w:p>
    <w:p>
      <w:r>
        <w:t xml:space="preserve">Minkä projektin parissa Julie Maroh ja Abdelatif Kechiche työskentelivät, vaikkakin kahdella eri välineellä?</w:t>
      </w:r>
    </w:p>
    <w:p>
      <w:r>
        <w:rPr>
          <w:b/>
        </w:rPr>
        <w:t xml:space="preserve">Tulos</w:t>
      </w:r>
    </w:p>
    <w:p>
      <w:r>
        <w:t xml:space="preserve">Sininen on lämpimin väri</w:t>
      </w:r>
    </w:p>
    <w:p>
      <w:r>
        <w:rPr>
          <w:b/>
        </w:rPr>
        <w:t xml:space="preserve">Esimerkki 3.3526</w:t>
      </w:r>
    </w:p>
    <w:p>
      <w:r>
        <w:t xml:space="preserve">Missä urheilulajissa Tarzan-näyttelijä, joka näytteli Linda Christianin vastapuolta elokuvassa "Tarzan ja merenneidot", oli tunnettu ennätystensä pitämisestä?</w:t>
      </w:r>
    </w:p>
    <w:p>
      <w:r>
        <w:rPr>
          <w:b/>
        </w:rPr>
        <w:t xml:space="preserve">Tulos</w:t>
      </w:r>
    </w:p>
    <w:p>
      <w:r>
        <w:t xml:space="preserve">uinti</w:t>
      </w:r>
    </w:p>
    <w:p>
      <w:r>
        <w:rPr>
          <w:b/>
        </w:rPr>
        <w:t xml:space="preserve">Esimerkki 3.3527</w:t>
      </w:r>
    </w:p>
    <w:p>
      <w:r>
        <w:t xml:space="preserve">Patricia Lamond Lawman, syntyi Sydneyssä vuonna 1932, hän on näytellyt missä australialaisessa ohjelmassa, Graham Cyril Kennedy, australialainen viihdyttäjä ja varietee-esiintyjä sekä persoona ja tähti radiossa, teatterissa, televisiossa ja elokuvissa?</w:t>
      </w:r>
    </w:p>
    <w:p>
      <w:r>
        <w:rPr>
          <w:b/>
        </w:rPr>
        <w:t xml:space="preserve">Tulos</w:t>
      </w:r>
    </w:p>
    <w:p>
      <w:r>
        <w:t xml:space="preserve">"Melbournessa tänä iltana"</w:t>
      </w:r>
    </w:p>
    <w:p>
      <w:r>
        <w:rPr>
          <w:b/>
        </w:rPr>
        <w:t xml:space="preserve">Esimerkki 3.3528</w:t>
      </w:r>
    </w:p>
    <w:p>
      <w:r>
        <w:t xml:space="preserve">Kantabrian mytologia laimeni todennäköisesti millä rautakauden mytologialla?</w:t>
      </w:r>
    </w:p>
    <w:p>
      <w:r>
        <w:rPr>
          <w:b/>
        </w:rPr>
        <w:t xml:space="preserve">Tulos</w:t>
      </w:r>
    </w:p>
    <w:p>
      <w:r>
        <w:t xml:space="preserve">Kelttiläinen mytologia</w:t>
      </w:r>
    </w:p>
    <w:p>
      <w:r>
        <w:rPr>
          <w:b/>
        </w:rPr>
        <w:t xml:space="preserve">Esimerkki 3.3529</w:t>
      </w:r>
    </w:p>
    <w:p>
      <w:r>
        <w:t xml:space="preserve">Kansallinen automuseo Monorail oli alun perin osa lomaleiriä, jonka kuka perusti?</w:t>
      </w:r>
    </w:p>
    <w:p>
      <w:r>
        <w:rPr>
          <w:b/>
        </w:rPr>
        <w:t xml:space="preserve">Tulos</w:t>
      </w:r>
    </w:p>
    <w:p>
      <w:r>
        <w:t xml:space="preserve">Billy Butlin</w:t>
      </w:r>
    </w:p>
    <w:p>
      <w:r>
        <w:rPr>
          <w:b/>
        </w:rPr>
        <w:t xml:space="preserve">Esimerkki 3.3530</w:t>
      </w:r>
    </w:p>
    <w:p>
      <w:r>
        <w:t xml:space="preserve">Kummassa suvussa on enemmän tunnettuja lajeja, Cissus vai Digitalis?</w:t>
      </w:r>
    </w:p>
    <w:p>
      <w:r>
        <w:rPr>
          <w:b/>
        </w:rPr>
        <w:t xml:space="preserve">Tulos</w:t>
      </w:r>
    </w:p>
    <w:p>
      <w:r>
        <w:t xml:space="preserve">Cissus</w:t>
      </w:r>
    </w:p>
    <w:p>
      <w:r>
        <w:rPr>
          <w:b/>
        </w:rPr>
        <w:t xml:space="preserve">Esimerkki 3.3531</w:t>
      </w:r>
    </w:p>
    <w:p>
      <w:r>
        <w:t xml:space="preserve">Missä kaupungissa Lincoln Michael Riley on Oklahoma Soonersin jalkapallo-ohjelman päävalmentaja?</w:t>
      </w:r>
    </w:p>
    <w:p>
      <w:r>
        <w:rPr>
          <w:b/>
        </w:rPr>
        <w:t xml:space="preserve">Tulos</w:t>
      </w:r>
    </w:p>
    <w:p>
      <w:r>
        <w:t xml:space="preserve">Norman, Oklahoma</w:t>
      </w:r>
    </w:p>
    <w:p>
      <w:r>
        <w:rPr>
          <w:b/>
        </w:rPr>
        <w:t xml:space="preserve">Esimerkki 3.3532</w:t>
      </w:r>
    </w:p>
    <w:p>
      <w:r>
        <w:t xml:space="preserve">Minkä amerikkalaisen arkkitehdin suunnittelema Rock Lawn ja Carriage House on?</w:t>
      </w:r>
    </w:p>
    <w:p>
      <w:r>
        <w:rPr>
          <w:b/>
        </w:rPr>
        <w:t xml:space="preserve">Tulos</w:t>
      </w:r>
    </w:p>
    <w:p>
      <w:r>
        <w:t xml:space="preserve">Stanford White</w:t>
      </w:r>
    </w:p>
    <w:p>
      <w:r>
        <w:rPr>
          <w:b/>
        </w:rPr>
        <w:t xml:space="preserve">Esimerkki 3.3533</w:t>
      </w:r>
    </w:p>
    <w:p>
      <w:r>
        <w:t xml:space="preserve">Minkä Dorsetissa Englannissa sijaitsevan Grade I -luokan rakennuksen suunnitteli sama suunnittelija kuin Blenheimin palatsin ja Castle Howardin?</w:t>
      </w:r>
    </w:p>
    <w:p>
      <w:r>
        <w:rPr>
          <w:b/>
        </w:rPr>
        <w:t xml:space="preserve">Tulos</w:t>
      </w:r>
    </w:p>
    <w:p>
      <w:r>
        <w:t xml:space="preserve">Eastbury House</w:t>
      </w:r>
    </w:p>
    <w:p>
      <w:r>
        <w:rPr>
          <w:b/>
        </w:rPr>
        <w:t xml:space="preserve">Esimerkki 3.3534</w:t>
      </w:r>
    </w:p>
    <w:p>
      <w:r>
        <w:t xml:space="preserve">Daniel Kahneman esitteli kumulatiivisen prospektiteorian, jonka tulokset kyseenalaistavat minkä oletuksen?</w:t>
      </w:r>
    </w:p>
    <w:p>
      <w:r>
        <w:rPr>
          <w:b/>
        </w:rPr>
        <w:t xml:space="preserve">Tulos</w:t>
      </w:r>
    </w:p>
    <w:p>
      <w:r>
        <w:t xml:space="preserve">nykyaikaisessa talousteoriassa vallitseva rationaalisuus</w:t>
      </w:r>
    </w:p>
    <w:p>
      <w:r>
        <w:rPr>
          <w:b/>
        </w:rPr>
        <w:t xml:space="preserve">Esimerkki 3.3535</w:t>
      </w:r>
    </w:p>
    <w:p>
      <w:r>
        <w:t xml:space="preserve">Missä kreivikunnassa sijaitsee Pembroken kaupunki, amerikkalaisen lakimiehen ja poliitikon Peter Robinsonin synnyinkaupunki?</w:t>
      </w:r>
    </w:p>
    <w:p>
      <w:r>
        <w:rPr>
          <w:b/>
        </w:rPr>
        <w:t xml:space="preserve">Tulos</w:t>
      </w:r>
    </w:p>
    <w:p>
      <w:r>
        <w:t xml:space="preserve">Merrimackin piirikunta</w:t>
      </w:r>
    </w:p>
    <w:p>
      <w:r>
        <w:rPr>
          <w:b/>
        </w:rPr>
        <w:t xml:space="preserve">Esimerkki 3.3536</w:t>
      </w:r>
    </w:p>
    <w:p>
      <w:r>
        <w:t xml:space="preserve">Emmitt H. Ford oli entisen Yhdysvaltain kongressiedustajan Harold Ford Jr:n setä, yhdysvaltalainen poliitikko ja kirjailija, joka toimi viisi kautta demokraattisen puolueen jäsenenä kongressin 9. vaalipiirissä.</w:t>
      </w:r>
    </w:p>
    <w:p>
      <w:r>
        <w:rPr>
          <w:b/>
        </w:rPr>
        <w:t xml:space="preserve">Tulos</w:t>
      </w:r>
    </w:p>
    <w:p>
      <w:r>
        <w:t xml:space="preserve">Yhdysvaltain edustajainhuone</w:t>
      </w:r>
    </w:p>
    <w:p>
      <w:r>
        <w:rPr>
          <w:b/>
        </w:rPr>
        <w:t xml:space="preserve">Esimerkki 3.3537</w:t>
      </w:r>
    </w:p>
    <w:p>
      <w:r>
        <w:t xml:space="preserve">Mikä on sen lahden ranskankielinen nimi, johon Iso Salonjoki laskee?</w:t>
      </w:r>
    </w:p>
    <w:p>
      <w:r>
        <w:rPr>
          <w:b/>
        </w:rPr>
        <w:t xml:space="preserve">Tulos</w:t>
      </w:r>
    </w:p>
    <w:p>
      <w:r>
        <w:t xml:space="preserve">Baie de Fundy</w:t>
      </w:r>
    </w:p>
    <w:p>
      <w:r>
        <w:rPr>
          <w:b/>
        </w:rPr>
        <w:t xml:space="preserve">Esimerkki 3.3538</w:t>
      </w:r>
    </w:p>
    <w:p>
      <w:r>
        <w:t xml:space="preserve">Mitä kansallisuutta on vuonna 2003 ilmestyneen elokuvan "The Cooler" tähti?</w:t>
      </w:r>
    </w:p>
    <w:p>
      <w:r>
        <w:rPr>
          <w:b/>
        </w:rPr>
        <w:t xml:space="preserve">Tulos</w:t>
      </w:r>
    </w:p>
    <w:p>
      <w:r>
        <w:t xml:space="preserve">American</w:t>
      </w:r>
    </w:p>
    <w:p>
      <w:r>
        <w:rPr>
          <w:b/>
        </w:rPr>
        <w:t xml:space="preserve">Esimerkki 3.3539</w:t>
      </w:r>
    </w:p>
    <w:p>
      <w:r>
        <w:t xml:space="preserve">Mikä on vuoden 2012 Florida Gatorsin jalkapallojoukkueen päävalmentajana toimineen miehen toinen nimi?</w:t>
      </w:r>
    </w:p>
    <w:p>
      <w:r>
        <w:rPr>
          <w:b/>
        </w:rPr>
        <w:t xml:space="preserve">Tulos</w:t>
      </w:r>
    </w:p>
    <w:p>
      <w:r>
        <w:t xml:space="preserve">Larry</w:t>
      </w:r>
    </w:p>
    <w:p>
      <w:r>
        <w:rPr>
          <w:b/>
        </w:rPr>
        <w:t xml:space="preserve">Esimerkki 3.3540</w:t>
      </w:r>
    </w:p>
    <w:p>
      <w:r>
        <w:t xml:space="preserve">Minä vuonna The Fact Is -yhtyeen laulaja debytoi?</w:t>
      </w:r>
    </w:p>
    <w:p>
      <w:r>
        <w:rPr>
          <w:b/>
        </w:rPr>
        <w:t xml:space="preserve">Tulos</w:t>
      </w:r>
    </w:p>
    <w:p>
      <w:r>
        <w:t xml:space="preserve">2000</w:t>
      </w:r>
    </w:p>
    <w:p>
      <w:r>
        <w:rPr>
          <w:b/>
        </w:rPr>
        <w:t xml:space="preserve">Esimerkki 3.3541</w:t>
      </w:r>
    </w:p>
    <w:p>
      <w:r>
        <w:t xml:space="preserve">Kumpi kirjailija aloitti kirjoittamisen aikaisemmin, Joseph Roth vai J. M. Coetzee?</w:t>
      </w:r>
    </w:p>
    <w:p>
      <w:r>
        <w:rPr>
          <w:b/>
        </w:rPr>
        <w:t xml:space="preserve">Tulos</w:t>
      </w:r>
    </w:p>
    <w:p>
      <w:r>
        <w:t xml:space="preserve">Joseph Roth</w:t>
      </w:r>
    </w:p>
    <w:p>
      <w:r>
        <w:rPr>
          <w:b/>
        </w:rPr>
        <w:t xml:space="preserve">Esimerkki 3.3542</w:t>
      </w:r>
    </w:p>
    <w:p>
      <w:r>
        <w:t xml:space="preserve">Kuka omistaa nyt lomakeskuksen, joka kuvastaa Mandalay Resort Groupin entistä nimeä?</w:t>
      </w:r>
    </w:p>
    <w:p>
      <w:r>
        <w:rPr>
          <w:b/>
        </w:rPr>
        <w:t xml:space="preserve">Tulos</w:t>
      </w:r>
    </w:p>
    <w:p>
      <w:r>
        <w:t xml:space="preserve">MGM Resorts International</w:t>
      </w:r>
    </w:p>
    <w:p>
      <w:r>
        <w:rPr>
          <w:b/>
        </w:rPr>
        <w:t xml:space="preserve">Esimerkki 3.3543</w:t>
      </w:r>
    </w:p>
    <w:p>
      <w:r>
        <w:t xml:space="preserve">Le roi d'Ys ja Serse, minkä tyyppinen näytelmä?</w:t>
      </w:r>
    </w:p>
    <w:p>
      <w:r>
        <w:rPr>
          <w:b/>
        </w:rPr>
        <w:t xml:space="preserve">Tulos</w:t>
      </w:r>
    </w:p>
    <w:p>
      <w:r>
        <w:t xml:space="preserve">ooppera</w:t>
      </w:r>
    </w:p>
    <w:p>
      <w:r>
        <w:rPr>
          <w:b/>
        </w:rPr>
        <w:t xml:space="preserve">Esimerkki 3.3544</w:t>
      </w:r>
    </w:p>
    <w:p>
      <w:r>
        <w:t xml:space="preserve">Minkä tyyppisiä lentoasemia ovat Plattsburghin kansainvälinen lentoasema ja Vero Beachin alueellinen lentoasema?</w:t>
      </w:r>
    </w:p>
    <w:p>
      <w:r>
        <w:rPr>
          <w:b/>
        </w:rPr>
        <w:t xml:space="preserve">Tulos</w:t>
      </w:r>
    </w:p>
    <w:p>
      <w:r>
        <w:t xml:space="preserve">julkinen</w:t>
      </w:r>
    </w:p>
    <w:p>
      <w:r>
        <w:rPr>
          <w:b/>
        </w:rPr>
        <w:t xml:space="preserve">Esimerkki 3.3545</w:t>
      </w:r>
    </w:p>
    <w:p>
      <w:r>
        <w:t xml:space="preserve">Millä katuradalla Doug Whiteford sai kolmannen voittonsa?</w:t>
      </w:r>
    </w:p>
    <w:p>
      <w:r>
        <w:rPr>
          <w:b/>
        </w:rPr>
        <w:t xml:space="preserve">Tulos</w:t>
      </w:r>
    </w:p>
    <w:p>
      <w:r>
        <w:t xml:space="preserve">Melbournen Grand Prix -rata</w:t>
      </w:r>
    </w:p>
    <w:p>
      <w:r>
        <w:rPr>
          <w:b/>
        </w:rPr>
        <w:t xml:space="preserve">Esimerkki 3.3546</w:t>
      </w:r>
    </w:p>
    <w:p>
      <w:r>
        <w:t xml:space="preserve">Minä vuonna syntyi englantilainen näyttelijä ja elokuvatuottaja, joka näytteli myös elokuvasovituksessa Renee Zellwegerin kanssa?</w:t>
      </w:r>
    </w:p>
    <w:p>
      <w:r>
        <w:rPr>
          <w:b/>
        </w:rPr>
        <w:t xml:space="preserve">Tulos</w:t>
      </w:r>
    </w:p>
    <w:p>
      <w:r>
        <w:t xml:space="preserve">1960</w:t>
      </w:r>
    </w:p>
    <w:p>
      <w:r>
        <w:rPr>
          <w:b/>
        </w:rPr>
        <w:t xml:space="preserve">Esimerkki 3.3547</w:t>
      </w:r>
    </w:p>
    <w:p>
      <w:r>
        <w:t xml:space="preserve">Kumpi rakennus valmistui ensin, Silver Towers vai Madison Square Park Tower?</w:t>
      </w:r>
    </w:p>
    <w:p>
      <w:r>
        <w:rPr>
          <w:b/>
        </w:rPr>
        <w:t xml:space="preserve">Tulos</w:t>
      </w:r>
    </w:p>
    <w:p>
      <w:r>
        <w:t xml:space="preserve">Hopeiset tornit</w:t>
      </w:r>
    </w:p>
    <w:p>
      <w:r>
        <w:rPr>
          <w:b/>
        </w:rPr>
        <w:t xml:space="preserve">Esimerkki 3.3548</w:t>
      </w:r>
    </w:p>
    <w:p>
      <w:r>
        <w:t xml:space="preserve">John Mathieson oli vertainen luoja minkä vuoden 2007 brittiläisen sotadraaman tekijässä?</w:t>
      </w:r>
    </w:p>
    <w:p>
      <w:r>
        <w:rPr>
          <w:b/>
        </w:rPr>
        <w:t xml:space="preserve">Tulos</w:t>
      </w:r>
    </w:p>
    <w:p>
      <w:r>
        <w:t xml:space="preserve">Sovitus</w:t>
      </w:r>
    </w:p>
    <w:p>
      <w:r>
        <w:rPr>
          <w:b/>
        </w:rPr>
        <w:t xml:space="preserve">Esimerkki 3.3549</w:t>
      </w:r>
    </w:p>
    <w:p>
      <w:r>
        <w:t xml:space="preserve">Kumpi lehti ilmestyy useammin, Asimov's Science Fiction vai Game Informer?</w:t>
      </w:r>
    </w:p>
    <w:p>
      <w:r>
        <w:rPr>
          <w:b/>
        </w:rPr>
        <w:t xml:space="preserve">Tulos</w:t>
      </w:r>
    </w:p>
    <w:p>
      <w:r>
        <w:t xml:space="preserve">Game Informer</w:t>
      </w:r>
    </w:p>
    <w:p>
      <w:r>
        <w:rPr>
          <w:b/>
        </w:rPr>
        <w:t xml:space="preserve">Esimerkki 3.3550</w:t>
      </w:r>
    </w:p>
    <w:p>
      <w:r>
        <w:t xml:space="preserve">Norbert Reichart tunnetaan parhaiten yhteistyöstään sveitsiläisen kirjailijan kanssa, jonka kirjoissa esitetään väitteitä maan ulkopuolisista vaikutuksista mihin?</w:t>
      </w:r>
    </w:p>
    <w:p>
      <w:r>
        <w:rPr>
          <w:b/>
        </w:rPr>
        <w:t xml:space="preserve">Tulos</w:t>
      </w:r>
    </w:p>
    <w:p>
      <w:r>
        <w:t xml:space="preserve">ihmisen varhaiskulttuuri</w:t>
      </w:r>
    </w:p>
    <w:p>
      <w:r>
        <w:rPr>
          <w:b/>
        </w:rPr>
        <w:t xml:space="preserve">Esimerkki 3.3551</w:t>
      </w:r>
    </w:p>
    <w:p>
      <w:r>
        <w:t xml:space="preserve">Darin Adler kehitti pelimoottorin, joka pyöritti mitä point-and-click-seikkailua?</w:t>
      </w:r>
    </w:p>
    <w:p>
      <w:r>
        <w:rPr>
          <w:b/>
        </w:rPr>
        <w:t xml:space="preserve">Tulos</w:t>
      </w:r>
    </w:p>
    <w:p>
      <w:r>
        <w:t xml:space="preserve">Déjà Vu</w:t>
      </w:r>
    </w:p>
    <w:p>
      <w:r>
        <w:rPr>
          <w:b/>
        </w:rPr>
        <w:t xml:space="preserve">Esimerkki 3.3552</w:t>
      </w:r>
    </w:p>
    <w:p>
      <w:r>
        <w:t xml:space="preserve">Mikä oli vuonna 2010 Nevadan piirikunnan väkiluku, joka sisältää osan Goose Creek Mountainsista?</w:t>
      </w:r>
    </w:p>
    <w:p>
      <w:r>
        <w:rPr>
          <w:b/>
        </w:rPr>
        <w:t xml:space="preserve">Tulos</w:t>
      </w:r>
    </w:p>
    <w:p>
      <w:r>
        <w:t xml:space="preserve">48,818</w:t>
      </w:r>
    </w:p>
    <w:p>
      <w:r>
        <w:rPr>
          <w:b/>
        </w:rPr>
        <w:t xml:space="preserve">Esimerkki 3.3553</w:t>
      </w:r>
    </w:p>
    <w:p>
      <w:r>
        <w:t xml:space="preserve">Mikä on sen 2700 vuotta vanhan kaupungin nimi, jossa Himera-joen taistelu käytiin?</w:t>
      </w:r>
    </w:p>
    <w:p>
      <w:r>
        <w:rPr>
          <w:b/>
        </w:rPr>
        <w:t xml:space="preserve">Tulos</w:t>
      </w:r>
    </w:p>
    <w:p>
      <w:r>
        <w:t xml:space="preserve">Syracuse</w:t>
      </w:r>
    </w:p>
    <w:p>
      <w:r>
        <w:rPr>
          <w:b/>
        </w:rPr>
        <w:t xml:space="preserve">Esimerkki 3.3554</w:t>
      </w:r>
    </w:p>
    <w:p>
      <w:r>
        <w:t xml:space="preserve">Kumpi oli vanhempi, Reinhold Schünzel vai Mohsen Makhmalbaf?</w:t>
      </w:r>
    </w:p>
    <w:p>
      <w:r>
        <w:rPr>
          <w:b/>
        </w:rPr>
        <w:t xml:space="preserve">Tulos</w:t>
      </w:r>
    </w:p>
    <w:p>
      <w:r>
        <w:t xml:space="preserve">Reinhold Schünzel</w:t>
      </w:r>
    </w:p>
    <w:p>
      <w:r>
        <w:rPr>
          <w:b/>
        </w:rPr>
        <w:t xml:space="preserve">Esimerkki 3.3555</w:t>
      </w:r>
    </w:p>
    <w:p>
      <w:r>
        <w:t xml:space="preserve">Kuka säveltäjä teki läheistä yhteistyötä sekä Joseph Sonnleithnerin että Luigi Cherubinin kanssa sekä henkilökohtaisesti että ammatillisesti?</w:t>
      </w:r>
    </w:p>
    <w:p>
      <w:r>
        <w:rPr>
          <w:b/>
        </w:rPr>
        <w:t xml:space="preserve">Tulos</w:t>
      </w:r>
    </w:p>
    <w:p>
      <w:r>
        <w:t xml:space="preserve">Ludwig van Beethoven</w:t>
      </w:r>
    </w:p>
    <w:p>
      <w:r>
        <w:rPr>
          <w:b/>
        </w:rPr>
        <w:t xml:space="preserve">Esimerkki 3.3556</w:t>
      </w:r>
    </w:p>
    <w:p>
      <w:r>
        <w:t xml:space="preserve">Vaikka Cherrie Ireland syntyi Darwinissa, Australian pohjoisen territorion pääkaupungissa, hän oli lomalla missä kaupungissa, kun polio halvaannutti hänet?</w:t>
      </w:r>
    </w:p>
    <w:p>
      <w:r>
        <w:rPr>
          <w:b/>
        </w:rPr>
        <w:t xml:space="preserve">Tulos</w:t>
      </w:r>
    </w:p>
    <w:p>
      <w:r>
        <w:t xml:space="preserve">Melbourne</w:t>
      </w:r>
    </w:p>
    <w:p>
      <w:r>
        <w:rPr>
          <w:b/>
        </w:rPr>
        <w:t xml:space="preserve">Esimerkki 3.3557</w:t>
      </w:r>
    </w:p>
    <w:p>
      <w:r>
        <w:t xml:space="preserve">Minä vuonna Rabun Gap-Nacoochee Schoolin vuoden 1966 lehtiprojekti kerättiin ja julkaistiin kirjana?</w:t>
      </w:r>
    </w:p>
    <w:p>
      <w:r>
        <w:rPr>
          <w:b/>
        </w:rPr>
        <w:t xml:space="preserve">Tulos</w:t>
      </w:r>
    </w:p>
    <w:p>
      <w:r>
        <w:t xml:space="preserve">1972</w:t>
      </w:r>
    </w:p>
    <w:p>
      <w:r>
        <w:rPr>
          <w:b/>
        </w:rPr>
        <w:t xml:space="preserve">Esimerkki 3.3558</w:t>
      </w:r>
    </w:p>
    <w:p>
      <w:r>
        <w:t xml:space="preserve">"Tulevaisuus-draama" on 350. Simpsonit-jakso, ja siinä vierailee amerikkalainen näyttelijä, koomikko, ohjaaja, tuottaja ja käsikirjoittaja, joka oli minkä yrityksen perustaja?</w:t>
      </w:r>
    </w:p>
    <w:p>
      <w:r>
        <w:rPr>
          <w:b/>
        </w:rPr>
        <w:t xml:space="preserve">Tulos</w:t>
      </w:r>
    </w:p>
    <w:p>
      <w:r>
        <w:t xml:space="preserve">Upright Citizens Brigade -teatteri</w:t>
      </w:r>
    </w:p>
    <w:p>
      <w:r>
        <w:rPr>
          <w:b/>
        </w:rPr>
        <w:t xml:space="preserve">Tulos</w:t>
      </w:r>
    </w:p>
    <w:p>
      <w:r>
        <w:t xml:space="preserve">Upright Citizens Brigade -teatteri</w:t>
      </w:r>
    </w:p>
    <w:p>
      <w:r>
        <w:rPr>
          <w:b/>
        </w:rPr>
        <w:t xml:space="preserve">Esimerkki 3.3559</w:t>
      </w:r>
    </w:p>
    <w:p>
      <w:r>
        <w:t xml:space="preserve">Mikä espanjalainen ammattilaisjalkapalloseura, joka pelaa kotiottelunsa Wanda Metropolitanossa, avasi 13. syyskuuta 1995 harjoituskentän ja akatemian?</w:t>
      </w:r>
    </w:p>
    <w:p>
      <w:r>
        <w:rPr>
          <w:b/>
        </w:rPr>
        <w:t xml:space="preserve">Tulos</w:t>
      </w:r>
    </w:p>
    <w:p>
      <w:r>
        <w:t xml:space="preserve">Club Atlético de Madrid</w:t>
      </w:r>
    </w:p>
    <w:p>
      <w:r>
        <w:rPr>
          <w:b/>
        </w:rPr>
        <w:t xml:space="preserve">Esimerkki 3.3560</w:t>
      </w:r>
    </w:p>
    <w:p>
      <w:r>
        <w:t xml:space="preserve">Missä Ghanan pohjoisella alueella sijaitsevassa esikaupungissa, joka loi Sagnarigun alueen, Yakubu II syntyi?</w:t>
      </w:r>
    </w:p>
    <w:p>
      <w:r>
        <w:rPr>
          <w:b/>
        </w:rPr>
        <w:t xml:space="preserve">Tulos</w:t>
      </w:r>
    </w:p>
    <w:p>
      <w:r>
        <w:t xml:space="preserve">Tamale</w:t>
      </w:r>
    </w:p>
    <w:p>
      <w:r>
        <w:rPr>
          <w:b/>
        </w:rPr>
        <w:t xml:space="preserve">Esimerkki 3.3561</w:t>
      </w:r>
    </w:p>
    <w:p>
      <w:r>
        <w:t xml:space="preserve">Missä osavaltiossa "The Space Between Us" -tähti Britt Roberstson aloitti näyttelijänuransa?</w:t>
      </w:r>
    </w:p>
    <w:p>
      <w:r>
        <w:rPr>
          <w:b/>
        </w:rPr>
        <w:t xml:space="preserve">Tulos</w:t>
      </w:r>
    </w:p>
    <w:p>
      <w:r>
        <w:t xml:space="preserve">Etelä-Carolina</w:t>
      </w:r>
    </w:p>
    <w:p>
      <w:r>
        <w:rPr>
          <w:b/>
        </w:rPr>
        <w:t xml:space="preserve">Esimerkki 3.3562</w:t>
      </w:r>
    </w:p>
    <w:p>
      <w:r>
        <w:t xml:space="preserve">Mikä on yhden "Jam Up and Jelly Tight" -kirjan kirjoittajan kotikaupunki?</w:t>
      </w:r>
    </w:p>
    <w:p>
      <w:r>
        <w:rPr>
          <w:b/>
        </w:rPr>
        <w:t xml:space="preserve">Tulos</w:t>
      </w:r>
    </w:p>
    <w:p>
      <w:r>
        <w:t xml:space="preserve">Atlanta</w:t>
      </w:r>
    </w:p>
    <w:p>
      <w:r>
        <w:rPr>
          <w:b/>
        </w:rPr>
        <w:t xml:space="preserve">Esimerkki 3.3563</w:t>
      </w:r>
    </w:p>
    <w:p>
      <w:r>
        <w:t xml:space="preserve">Kuka yhdysvaltalainen astronautti, laivastolentäjä, sähköinsinööri, ilmailuinsinööri ja hävittäjälentäjä laskeutui Mackinin pohjoispuolelle?</w:t>
      </w:r>
    </w:p>
    <w:p>
      <w:r>
        <w:rPr>
          <w:b/>
        </w:rPr>
        <w:t xml:space="preserve">Tulos</w:t>
      </w:r>
    </w:p>
    <w:p>
      <w:r>
        <w:t xml:space="preserve">Eugene Cernan</w:t>
      </w:r>
    </w:p>
    <w:p>
      <w:r>
        <w:rPr>
          <w:b/>
        </w:rPr>
        <w:t xml:space="preserve">Esimerkki 3.3564</w:t>
      </w:r>
    </w:p>
    <w:p>
      <w:r>
        <w:t xml:space="preserve">Kenen entisen call-tytön ja madamin muistelmista tehtiin Nicholas Sgarron ohjaama elokuva?</w:t>
      </w:r>
    </w:p>
    <w:p>
      <w:r>
        <w:rPr>
          <w:b/>
        </w:rPr>
        <w:t xml:space="preserve">Tulos</w:t>
      </w:r>
    </w:p>
    <w:p>
      <w:r>
        <w:t xml:space="preserve">Xaviera Hollander</w:t>
      </w:r>
    </w:p>
    <w:p>
      <w:r>
        <w:rPr>
          <w:b/>
        </w:rPr>
        <w:t xml:space="preserve">Esimerkki 3.3565</w:t>
      </w:r>
    </w:p>
    <w:p>
      <w:r>
        <w:t xml:space="preserve">Richard Brake näyttelee mitä hahmoa HBO:n fantasiadraamasarjassa, joka sai ensi-iltansa 6. huhtikuuta 2014?</w:t>
      </w:r>
    </w:p>
    <w:p>
      <w:r>
        <w:rPr>
          <w:b/>
        </w:rPr>
        <w:t xml:space="preserve">Tulos</w:t>
      </w:r>
    </w:p>
    <w:p>
      <w:r>
        <w:t xml:space="preserve">Yön kuningas</w:t>
      </w:r>
    </w:p>
    <w:p>
      <w:r>
        <w:rPr>
          <w:b/>
        </w:rPr>
        <w:t xml:space="preserve">Esimerkki 3.3566</w:t>
      </w:r>
    </w:p>
    <w:p>
      <w:r>
        <w:t xml:space="preserve">Ivel Z3 ja Kenbak-1 ovat molemmat minkälaisia kaupallisia tuotteita?</w:t>
      </w:r>
    </w:p>
    <w:p>
      <w:r>
        <w:rPr>
          <w:b/>
        </w:rPr>
        <w:t xml:space="preserve">Tulos</w:t>
      </w:r>
    </w:p>
    <w:p>
      <w:r>
        <w:t xml:space="preserve">tietokone</w:t>
      </w:r>
    </w:p>
    <w:p>
      <w:r>
        <w:rPr>
          <w:b/>
        </w:rPr>
        <w:t xml:space="preserve">Esimerkki 3.3567</w:t>
      </w:r>
    </w:p>
    <w:p>
      <w:r>
        <w:t xml:space="preserve">Nainen, jonka elämästä tehtiin Broadway-musikaali, asui kaupungissa, joka on nykyään aavekaupunki, jossa mikä mies murhasi kaksi ihmistä?</w:t>
      </w:r>
    </w:p>
    <w:p>
      <w:r>
        <w:rPr>
          <w:b/>
        </w:rPr>
        <w:t xml:space="preserve">Tulos</w:t>
      </w:r>
    </w:p>
    <w:p>
      <w:r>
        <w:t xml:space="preserve">Theodore Durrant</w:t>
      </w:r>
    </w:p>
    <w:p>
      <w:r>
        <w:rPr>
          <w:b/>
        </w:rPr>
        <w:t xml:space="preserve">Esimerkki 3.3568</w:t>
      </w:r>
    </w:p>
    <w:p>
      <w:r>
        <w:t xml:space="preserve">Rich Burlew, yhdysvaltalainen kirjailija, pelisuunnittelija ja graafinen suunnittelija tunnetaan parhaiten webcomicista, joka satiirisoi tabletop-roolipelejä ja mitä muuta?</w:t>
      </w:r>
    </w:p>
    <w:p>
      <w:r>
        <w:rPr>
          <w:b/>
        </w:rPr>
        <w:t xml:space="preserve">Tulos</w:t>
      </w:r>
    </w:p>
    <w:p>
      <w:r>
        <w:t xml:space="preserve">keskiaikainen fantasia</w:t>
      </w:r>
    </w:p>
    <w:p>
      <w:r>
        <w:rPr>
          <w:b/>
        </w:rPr>
        <w:t xml:space="preserve">Esimerkki 3.3569</w:t>
      </w:r>
    </w:p>
    <w:p>
      <w:r>
        <w:t xml:space="preserve">Minkä 24. joulukuuta 1962 syntyneen amerikkalaisen muotisuunnittelijan ja liikenaisten tuotemerkki on eBags?</w:t>
      </w:r>
    </w:p>
    <w:p>
      <w:r>
        <w:rPr>
          <w:b/>
        </w:rPr>
        <w:t xml:space="preserve">Tulos</w:t>
      </w:r>
    </w:p>
    <w:p>
      <w:r>
        <w:t xml:space="preserve">Kate Spade</w:t>
      </w:r>
    </w:p>
    <w:p>
      <w:r>
        <w:rPr>
          <w:b/>
        </w:rPr>
        <w:t xml:space="preserve">Esimerkki 3.3570</w:t>
      </w:r>
    </w:p>
    <w:p>
      <w:r>
        <w:t xml:space="preserve">Ovatko Ernst Toller ja Patricia Highsmith molemmat kirjailijoita?</w:t>
      </w:r>
    </w:p>
    <w:p>
      <w:r>
        <w:rPr>
          <w:b/>
        </w:rPr>
        <w:t xml:space="preserve">Tulos</w:t>
      </w:r>
    </w:p>
    <w:p>
      <w:r>
        <w:t xml:space="preserve">kyllä</w:t>
      </w:r>
    </w:p>
    <w:p>
      <w:r>
        <w:rPr>
          <w:b/>
        </w:rPr>
        <w:t xml:space="preserve">Esimerkki 3.3571</w:t>
      </w:r>
    </w:p>
    <w:p>
      <w:r>
        <w:t xml:space="preserve">Kummalla on enemmän ammatillista liikkumavaraa, René Clairilla vai Max Linderillä?</w:t>
      </w:r>
    </w:p>
    <w:p>
      <w:r>
        <w:rPr>
          <w:b/>
        </w:rPr>
        <w:t xml:space="preserve">Tulos</w:t>
      </w:r>
    </w:p>
    <w:p>
      <w:r>
        <w:t xml:space="preserve">Max Linder</w:t>
      </w:r>
    </w:p>
    <w:p>
      <w:r>
        <w:rPr>
          <w:b/>
        </w:rPr>
        <w:t xml:space="preserve">Esimerkki 3.3572</w:t>
      </w:r>
    </w:p>
    <w:p>
      <w:r>
        <w:t xml:space="preserve">Kumpi dokumentti oli ensin, "A Diary for Timothy" vai "For Which We Stand"?</w:t>
      </w:r>
    </w:p>
    <w:p>
      <w:r>
        <w:rPr>
          <w:b/>
        </w:rPr>
        <w:t xml:space="preserve">Tulos</w:t>
      </w:r>
    </w:p>
    <w:p>
      <w:r>
        <w:t xml:space="preserve">Timoteuksen päiväkirja</w:t>
      </w:r>
    </w:p>
    <w:p>
      <w:r>
        <w:rPr>
          <w:b/>
        </w:rPr>
        <w:t xml:space="preserve">Esimerkki 3.3573</w:t>
      </w:r>
    </w:p>
    <w:p>
      <w:r>
        <w:t xml:space="preserve">Mikä Cavaliers-Warriors-kilpailun all-star on syntynyt 7. syyskuuta 1988?</w:t>
      </w:r>
    </w:p>
    <w:p>
      <w:r>
        <w:rPr>
          <w:b/>
        </w:rPr>
        <w:t xml:space="preserve">Tulos</w:t>
      </w:r>
    </w:p>
    <w:p>
      <w:r>
        <w:t xml:space="preserve">Kevin Wesley Love</w:t>
      </w:r>
    </w:p>
    <w:p>
      <w:r>
        <w:rPr>
          <w:b/>
        </w:rPr>
        <w:t xml:space="preserve">Esimerkki 3.3574</w:t>
      </w:r>
    </w:p>
    <w:p>
      <w:r>
        <w:t xml:space="preserve">Explore Evolution on oppikirja, jonka on kirjoittanut tuottaja, joka työskentelee minkä PR-yrityksen kanssa?</w:t>
      </w:r>
    </w:p>
    <w:p>
      <w:r>
        <w:rPr>
          <w:b/>
        </w:rPr>
        <w:t xml:space="preserve">Tulos</w:t>
      </w:r>
    </w:p>
    <w:p>
      <w:r>
        <w:t xml:space="preserve">Creative Response -konseptit</w:t>
      </w:r>
    </w:p>
    <w:p>
      <w:r>
        <w:rPr>
          <w:b/>
        </w:rPr>
        <w:t xml:space="preserve">Esimerkki 3.3575</w:t>
      </w:r>
    </w:p>
    <w:p>
      <w:r>
        <w:t xml:space="preserve">Ovatko Welken lentoasema ja Illinoisin yliopiston Willardin lentoasema molemmat julkisia lentoasemia?</w:t>
      </w:r>
    </w:p>
    <w:p>
      <w:r>
        <w:rPr>
          <w:b/>
        </w:rPr>
        <w:t xml:space="preserve">Tulos</w:t>
      </w:r>
    </w:p>
    <w:p>
      <w:r>
        <w:t xml:space="preserve">ei</w:t>
      </w:r>
    </w:p>
    <w:p>
      <w:r>
        <w:rPr>
          <w:b/>
        </w:rPr>
        <w:t xml:space="preserve">Esimerkki 3.3576</w:t>
      </w:r>
    </w:p>
    <w:p>
      <w:r>
        <w:t xml:space="preserve">Tämä kappale, joka julkaistiin 30. elokuuta 2009, oli neljäntenä singlenä albumin neljäs single minkä laulajan, joka tuotti albumin yhdessä Nathan Chapmanin kanssa?</w:t>
      </w:r>
    </w:p>
    <w:p>
      <w:r>
        <w:rPr>
          <w:b/>
        </w:rPr>
        <w:t xml:space="preserve">Tulos</w:t>
      </w:r>
    </w:p>
    <w:p>
      <w:r>
        <w:t xml:space="preserve">Taylor Swift</w:t>
      </w:r>
    </w:p>
    <w:p>
      <w:r>
        <w:rPr>
          <w:b/>
        </w:rPr>
        <w:t xml:space="preserve">Esimerkki 3.3577</w:t>
      </w:r>
    </w:p>
    <w:p>
      <w:r>
        <w:t xml:space="preserve">Milloin syntyi yksi 1930-luvulla Chicagossa muodostuneista afroamerikkalaisten kirjailijoiden ja runoilijoiden piiristä?</w:t>
      </w:r>
    </w:p>
    <w:p>
      <w:r>
        <w:rPr>
          <w:b/>
        </w:rPr>
        <w:t xml:space="preserve">Tulos</w:t>
      </w:r>
    </w:p>
    <w:p>
      <w:r>
        <w:t xml:space="preserve">31. joulukuuta 1905</w:t>
      </w:r>
    </w:p>
    <w:p>
      <w:r>
        <w:rPr>
          <w:b/>
        </w:rPr>
        <w:t xml:space="preserve">Esimerkki 3.3578</w:t>
      </w:r>
    </w:p>
    <w:p>
      <w:r>
        <w:t xml:space="preserve">Kuka on Ae Dil Hai Mushkilin laulaja?</w:t>
      </w:r>
    </w:p>
    <w:p>
      <w:r>
        <w:rPr>
          <w:b/>
        </w:rPr>
        <w:t xml:space="preserve">Tulos</w:t>
      </w:r>
    </w:p>
    <w:p>
      <w:r>
        <w:t xml:space="preserve">Arijit Singh</w:t>
      </w:r>
    </w:p>
    <w:p>
      <w:r>
        <w:rPr>
          <w:b/>
        </w:rPr>
        <w:t xml:space="preserve">Esimerkki 3.3579</w:t>
      </w:r>
    </w:p>
    <w:p>
      <w:r>
        <w:t xml:space="preserve">Ovatko B. E. Doxat-Pratt ja Lev Yilmaz tunnettuja elokuva-alalla työskentelevistä?</w:t>
      </w:r>
    </w:p>
    <w:p>
      <w:r>
        <w:rPr>
          <w:b/>
        </w:rPr>
        <w:t xml:space="preserve">Tulos</w:t>
      </w:r>
    </w:p>
    <w:p>
      <w:r>
        <w:t xml:space="preserve">kyllä</w:t>
      </w:r>
    </w:p>
    <w:p>
      <w:r>
        <w:rPr>
          <w:b/>
        </w:rPr>
        <w:t xml:space="preserve">Esimerkki 3.3580</w:t>
      </w:r>
    </w:p>
    <w:p>
      <w:r>
        <w:t xml:space="preserve">Mikä Black Rock Cityssä järjestettävä vuosittainen kokoontuminen Further Future halusi muuttaa "katoa ja jätä jälkiä jättämättä" -periaatteita, jotka on iskostettu niihin osallistuviin henkilöihin?</w:t>
      </w:r>
    </w:p>
    <w:p>
      <w:r>
        <w:rPr>
          <w:b/>
        </w:rPr>
        <w:t xml:space="preserve">Tulos</w:t>
      </w:r>
    </w:p>
    <w:p>
      <w:r>
        <w:t xml:space="preserve">Burning Man</w:t>
      </w:r>
    </w:p>
    <w:p>
      <w:r>
        <w:rPr>
          <w:b/>
        </w:rPr>
        <w:t xml:space="preserve">Esimerkki 3.3581</w:t>
      </w:r>
    </w:p>
    <w:p>
      <w:r>
        <w:t xml:space="preserve">Minkä Marvel Comicsin X-Men-universumin hahmon rooliin Josh Brolin valittiin?</w:t>
      </w:r>
    </w:p>
    <w:p>
      <w:r>
        <w:rPr>
          <w:b/>
        </w:rPr>
        <w:t xml:space="preserve">Tulos</w:t>
      </w:r>
    </w:p>
    <w:p>
      <w:r>
        <w:t xml:space="preserve">Kaapeli</w:t>
      </w:r>
    </w:p>
    <w:p>
      <w:r>
        <w:rPr>
          <w:b/>
        </w:rPr>
        <w:t xml:space="preserve">Esimerkki 3.3582</w:t>
      </w:r>
    </w:p>
    <w:p>
      <w:r>
        <w:t xml:space="preserve">Missä vuonna 1907 avatun Midtown Manhattenin hotellin huoneessa Kaye Stevens esitti pieniä esityksiä?</w:t>
      </w:r>
    </w:p>
    <w:p>
      <w:r>
        <w:rPr>
          <w:b/>
        </w:rPr>
        <w:t xml:space="preserve">Tulos</w:t>
      </w:r>
    </w:p>
    <w:p>
      <w:r>
        <w:t xml:space="preserve">Persialainen huone</w:t>
      </w:r>
    </w:p>
    <w:p>
      <w:r>
        <w:rPr>
          <w:b/>
        </w:rPr>
        <w:t xml:space="preserve">Esimerkki 3.3583</w:t>
      </w:r>
    </w:p>
    <w:p>
      <w:r>
        <w:t xml:space="preserve">Missä Pittsburghissa kuvatussa aikuistumisdraamassa Logan Lerman näytteli vuonna 2012?</w:t>
      </w:r>
    </w:p>
    <w:p>
      <w:r>
        <w:rPr>
          <w:b/>
        </w:rPr>
        <w:t xml:space="preserve">Tulos</w:t>
      </w:r>
    </w:p>
    <w:p>
      <w:r>
        <w:t xml:space="preserve">Perks of Being a Wallflower</w:t>
      </w:r>
    </w:p>
    <w:p>
      <w:r>
        <w:rPr>
          <w:b/>
        </w:rPr>
        <w:t xml:space="preserve">Esimerkki 3.3584</w:t>
      </w:r>
    </w:p>
    <w:p>
      <w:r>
        <w:t xml:space="preserve">Mikä on sen kaupungin väkiluku, jossa First National Bank of Glasgow sijaitsee?</w:t>
      </w:r>
    </w:p>
    <w:p>
      <w:r>
        <w:rPr>
          <w:b/>
        </w:rPr>
        <w:t xml:space="preserve">Tulos</w:t>
      </w:r>
    </w:p>
    <w:p>
      <w:r>
        <w:t xml:space="preserve">3,414</w:t>
      </w:r>
    </w:p>
    <w:p>
      <w:r>
        <w:rPr>
          <w:b/>
        </w:rPr>
        <w:t xml:space="preserve">Tulos</w:t>
      </w:r>
    </w:p>
    <w:p>
      <w:r>
        <w:t xml:space="preserve">3,414</w:t>
      </w:r>
    </w:p>
    <w:p>
      <w:r>
        <w:rPr>
          <w:b/>
        </w:rPr>
        <w:t xml:space="preserve">Esimerkki 3.3585</w:t>
      </w:r>
    </w:p>
    <w:p>
      <w:r>
        <w:t xml:space="preserve">Kuka oli ohjaaja vuonna 2004 ilmestyneessä komediaelokuvassa, jossa näyttelijä, joka näytteli Spencer Olchinia komediasarjassa "The King of Queens", teki cameo-esiintymisen?</w:t>
      </w:r>
    </w:p>
    <w:p>
      <w:r>
        <w:rPr>
          <w:b/>
        </w:rPr>
        <w:t xml:space="preserve">Tulos</w:t>
      </w:r>
    </w:p>
    <w:p>
      <w:r>
        <w:t xml:space="preserve">David M. Rosenthal</w:t>
      </w:r>
    </w:p>
    <w:p>
      <w:r>
        <w:rPr>
          <w:b/>
        </w:rPr>
        <w:t xml:space="preserve">Esimerkki 3.3586</w:t>
      </w:r>
    </w:p>
    <w:p>
      <w:r>
        <w:t xml:space="preserve">Minkä kanjonin lähellä on Gobernador Horacio Guzmánin kansainvälinen lentokenttä?</w:t>
      </w:r>
    </w:p>
    <w:p>
      <w:r>
        <w:rPr>
          <w:b/>
        </w:rPr>
        <w:t xml:space="preserve">Tulos</w:t>
      </w:r>
    </w:p>
    <w:p>
      <w:r>
        <w:t xml:space="preserve">Humahuaca-kanjoni</w:t>
      </w:r>
    </w:p>
    <w:p>
      <w:r>
        <w:rPr>
          <w:b/>
        </w:rPr>
        <w:t xml:space="preserve">Esimerkki 3.3587</w:t>
      </w:r>
    </w:p>
    <w:p>
      <w:r>
        <w:t xml:space="preserve">Bernardo de Muro debytoi esiintymässä italialaisen säveltäjän Cavalleria rusticanassa, joka aloitti minkä liikkeen?</w:t>
      </w:r>
    </w:p>
    <w:p>
      <w:r>
        <w:rPr>
          <w:b/>
        </w:rPr>
        <w:t xml:space="preserve">Tulos</w:t>
      </w:r>
    </w:p>
    <w:p>
      <w:r>
        <w:t xml:space="preserve">Verismo</w:t>
      </w:r>
    </w:p>
    <w:p>
      <w:r>
        <w:rPr>
          <w:b/>
        </w:rPr>
        <w:t xml:space="preserve">Esimerkki 3.3588</w:t>
      </w:r>
    </w:p>
    <w:p>
      <w:r>
        <w:t xml:space="preserve">Kumpi näistä kahdesta perulaisesta jalkapalloilijasta on vanhempi, Diego Pizarro vai Claudio Pizarro?</w:t>
      </w:r>
    </w:p>
    <w:p>
      <w:r>
        <w:rPr>
          <w:b/>
        </w:rPr>
        <w:t xml:space="preserve">Tulos</w:t>
      </w:r>
    </w:p>
    <w:p>
      <w:r>
        <w:t xml:space="preserve">Claudio Pizarro</w:t>
      </w:r>
    </w:p>
    <w:p>
      <w:r>
        <w:rPr>
          <w:b/>
        </w:rPr>
        <w:t xml:space="preserve">Esimerkki 3.3589</w:t>
      </w:r>
    </w:p>
    <w:p>
      <w:r>
        <w:t xml:space="preserve">Mitä Punjabin alueen Majha-alueelta peräisin olevaa perinteistä tanssia San Franciscon Bay Arean tanssiryhmä on harrastanut?</w:t>
      </w:r>
    </w:p>
    <w:p>
      <w:r>
        <w:rPr>
          <w:b/>
        </w:rPr>
        <w:t xml:space="preserve">Tulos</w:t>
      </w:r>
    </w:p>
    <w:p>
      <w:r>
        <w:t xml:space="preserve">Bhangra</w:t>
      </w:r>
    </w:p>
    <w:p>
      <w:r>
        <w:rPr>
          <w:b/>
        </w:rPr>
        <w:t xml:space="preserve">Esimerkki 3.3590</w:t>
      </w:r>
    </w:p>
    <w:p>
      <w:r>
        <w:t xml:space="preserve">Kuka psykologi oli mukana luomassa lasten televisiosarjaa, jossa esiintyi Blue-niminen animaatiokoira?</w:t>
      </w:r>
    </w:p>
    <w:p>
      <w:r>
        <w:rPr>
          <w:b/>
        </w:rPr>
        <w:t xml:space="preserve">Tulos</w:t>
      </w:r>
    </w:p>
    <w:p>
      <w:r>
        <w:t xml:space="preserve">Daniel R. Anderson</w:t>
      </w:r>
    </w:p>
    <w:p>
      <w:r>
        <w:rPr>
          <w:b/>
        </w:rPr>
        <w:t xml:space="preserve">Esimerkki 3.3591</w:t>
      </w:r>
    </w:p>
    <w:p>
      <w:r>
        <w:t xml:space="preserve">Shawnee Trail oli osa polkujen verkostoa, joka kulki minkä laakson läpi?</w:t>
      </w:r>
    </w:p>
    <w:p>
      <w:r>
        <w:rPr>
          <w:b/>
        </w:rPr>
        <w:t xml:space="preserve">Tulos</w:t>
      </w:r>
    </w:p>
    <w:p>
      <w:r>
        <w:t xml:space="preserve">Suuri Appalakkien laakso</w:t>
      </w:r>
    </w:p>
    <w:p>
      <w:r>
        <w:rPr>
          <w:b/>
        </w:rPr>
        <w:t xml:space="preserve">Esimerkki 3.3592</w:t>
      </w:r>
    </w:p>
    <w:p>
      <w:r>
        <w:t xml:space="preserve">Missä maissa Trizonesien-laulu on suosittu?</w:t>
      </w:r>
    </w:p>
    <w:p>
      <w:r>
        <w:rPr>
          <w:b/>
        </w:rPr>
        <w:t xml:space="preserve">Tulos</w:t>
      </w:r>
    </w:p>
    <w:p>
      <w:r>
        <w:t xml:space="preserve">Saksa, Sveitsi ja Itävalta</w:t>
      </w:r>
    </w:p>
    <w:p>
      <w:r>
        <w:rPr>
          <w:b/>
        </w:rPr>
        <w:t xml:space="preserve">Tulos</w:t>
      </w:r>
    </w:p>
    <w:p>
      <w:r>
        <w:t xml:space="preserve">Saksa, Sveitsi ja Itävalta</w:t>
      </w:r>
    </w:p>
    <w:p>
      <w:r>
        <w:rPr>
          <w:b/>
        </w:rPr>
        <w:t xml:space="preserve">Esimerkki 3.3593</w:t>
      </w:r>
    </w:p>
    <w:p>
      <w:r>
        <w:t xml:space="preserve">Nicholas Jerry Jonas on laulaja ja lauluntekijä, mutta on myös näytellyt missä Andrew Neelin ohjaamassa elokuvassa vuodelta 2016?</w:t>
      </w:r>
    </w:p>
    <w:p>
      <w:r>
        <w:rPr>
          <w:b/>
        </w:rPr>
        <w:t xml:space="preserve">Tulos</w:t>
      </w:r>
    </w:p>
    <w:p>
      <w:r>
        <w:t xml:space="preserve">Vuohi</w:t>
      </w:r>
    </w:p>
    <w:p>
      <w:r>
        <w:rPr>
          <w:b/>
        </w:rPr>
        <w:t xml:space="preserve">Esimerkki 3.3594</w:t>
      </w:r>
    </w:p>
    <w:p>
      <w:r>
        <w:t xml:space="preserve">Bryan Christopher Callen esiintyy säännöllisesti yhdysvaltalaisen stand up -koomikon podcastissa, joka aloitti stand up -uransa minä vuonna?</w:t>
      </w:r>
    </w:p>
    <w:p>
      <w:r>
        <w:rPr>
          <w:b/>
        </w:rPr>
        <w:t xml:space="preserve">Tulos</w:t>
      </w:r>
    </w:p>
    <w:p>
      <w:r>
        <w:t xml:space="preserve">1988</w:t>
      </w:r>
    </w:p>
    <w:p>
      <w:r>
        <w:rPr>
          <w:b/>
        </w:rPr>
        <w:t xml:space="preserve">Esimerkki 3.3595</w:t>
      </w:r>
    </w:p>
    <w:p>
      <w:r>
        <w:t xml:space="preserve">Millä alalla sekä Byambasuren Davaa että Sylvester Stallone työskentelivät?</w:t>
      </w:r>
    </w:p>
    <w:p>
      <w:r>
        <w:rPr>
          <w:b/>
        </w:rPr>
        <w:t xml:space="preserve">Tulos</w:t>
      </w:r>
    </w:p>
    <w:p>
      <w:r>
        <w:t xml:space="preserve">elokuva</w:t>
      </w:r>
    </w:p>
    <w:p>
      <w:r>
        <w:rPr>
          <w:b/>
        </w:rPr>
        <w:t xml:space="preserve">Esimerkki 3.3596</w:t>
      </w:r>
    </w:p>
    <w:p>
      <w:r>
        <w:t xml:space="preserve">Kumpi on vanhempi, Eric Harrison vai Paul Scholes?</w:t>
      </w:r>
    </w:p>
    <w:p>
      <w:r>
        <w:rPr>
          <w:b/>
        </w:rPr>
        <w:t xml:space="preserve">Tulos</w:t>
      </w:r>
    </w:p>
    <w:p>
      <w:r>
        <w:t xml:space="preserve">Eric Harrison</w:t>
      </w:r>
    </w:p>
    <w:p>
      <w:r>
        <w:rPr>
          <w:b/>
        </w:rPr>
        <w:t xml:space="preserve">Esimerkki 3.3597</w:t>
      </w:r>
    </w:p>
    <w:p>
      <w:r>
        <w:t xml:space="preserve">Milloin syntyi ministeri, jonka alaisuudessa Paul T. Conway toimi Yhdysvaltain työministeriön esikuntapäällikkönä?</w:t>
      </w:r>
    </w:p>
    <w:p>
      <w:r>
        <w:rPr>
          <w:b/>
        </w:rPr>
        <w:t xml:space="preserve">Tulos</w:t>
      </w:r>
    </w:p>
    <w:p>
      <w:r>
        <w:t xml:space="preserve">26. maaliskuuta 1953</w:t>
      </w:r>
    </w:p>
    <w:p>
      <w:r>
        <w:rPr>
          <w:b/>
        </w:rPr>
        <w:t xml:space="preserve">Esimerkki 3.3598</w:t>
      </w:r>
    </w:p>
    <w:p>
      <w:r>
        <w:t xml:space="preserve">Liu Yichang, kantoniksi Lau Yee Cheung, merkittävä hongkongilainen kirjailija ja romaanikirjailija, jonka yksi merkittävimmistä tajunnanvirtanovelleista "Tête-bêche" (《對倒》) inspiroi hongkongilaisen elokuvantekijän Wong Kar-wain elokuvaa "Rakkauden tuulella" (In the Mood for Love), joka on vuonna 2000 ilmestynyt hongkongilainen elokuva, jonka käsikirjoitti, tuotti, ohjasi ja jonka pääosissa on mitkä näyttelijät?</w:t>
      </w:r>
    </w:p>
    <w:p>
      <w:r>
        <w:rPr>
          <w:b/>
        </w:rPr>
        <w:t xml:space="preserve">Tulos</w:t>
      </w:r>
    </w:p>
    <w:p>
      <w:r>
        <w:t xml:space="preserve">Tony Leung ja Maggie Cheung</w:t>
      </w:r>
    </w:p>
    <w:p>
      <w:r>
        <w:rPr>
          <w:b/>
        </w:rPr>
        <w:t xml:space="preserve">Esimerkki 3.3599</w:t>
      </w:r>
    </w:p>
    <w:p>
      <w:r>
        <w:t xml:space="preserve">Ovatko elokuvat Tšernobylin sydän ja Bordelliin syntyneet molemmat voittaneet Oscar-palkinnon?</w:t>
      </w:r>
    </w:p>
    <w:p>
      <w:r>
        <w:rPr>
          <w:b/>
        </w:rPr>
        <w:t xml:space="preserve">Tulos</w:t>
      </w:r>
    </w:p>
    <w:p>
      <w:r>
        <w:t xml:space="preserve">kyllä</w:t>
      </w:r>
    </w:p>
    <w:p>
      <w:r>
        <w:rPr>
          <w:b/>
        </w:rPr>
        <w:t xml:space="preserve">Esimerkki 3.3600</w:t>
      </w:r>
    </w:p>
    <w:p>
      <w:r>
        <w:t xml:space="preserve">Mikä Fred 3: Camp Fred -tähti tähditti myös omaa sarjaa YouTubessa vuonna 2005?</w:t>
      </w:r>
    </w:p>
    <w:p>
      <w:r>
        <w:rPr>
          <w:b/>
        </w:rPr>
        <w:t xml:space="preserve">Tulos</w:t>
      </w:r>
    </w:p>
    <w:p>
      <w:r>
        <w:t xml:space="preserve">Lucas Cruikshank</w:t>
      </w:r>
    </w:p>
    <w:p>
      <w:r>
        <w:rPr>
          <w:b/>
        </w:rPr>
        <w:t xml:space="preserve">Esimerkki 3.3601</w:t>
      </w:r>
    </w:p>
    <w:p>
      <w:r>
        <w:t xml:space="preserve">Missä päin Englantia nuoret näyttelijät, Withnail ja minä, huomaavat viikonlopun olevan vähemmän virkistävä kuin he suunnittelivat?</w:t>
      </w:r>
    </w:p>
    <w:p>
      <w:r>
        <w:rPr>
          <w:b/>
        </w:rPr>
        <w:t xml:space="preserve">Tulos</w:t>
      </w:r>
    </w:p>
    <w:p>
      <w:r>
        <w:t xml:space="preserve">Cumbria</w:t>
      </w:r>
    </w:p>
    <w:p>
      <w:r>
        <w:rPr>
          <w:b/>
        </w:rPr>
        <w:t xml:space="preserve">Esimerkki 3.3602</w:t>
      </w:r>
    </w:p>
    <w:p>
      <w:r>
        <w:t xml:space="preserve">Mitkä ovat kaksi muuta islamin pyhintä kaupunkia kuin Hajjista tunnettu kaupunki?</w:t>
      </w:r>
    </w:p>
    <w:p>
      <w:r>
        <w:rPr>
          <w:b/>
        </w:rPr>
        <w:t xml:space="preserve">Tulos</w:t>
      </w:r>
    </w:p>
    <w:p>
      <w:r>
        <w:t xml:space="preserve">Medina ja Al Quds</w:t>
      </w:r>
    </w:p>
    <w:p>
      <w:r>
        <w:rPr>
          <w:b/>
        </w:rPr>
        <w:t xml:space="preserve">Tulos</w:t>
      </w:r>
    </w:p>
    <w:p>
      <w:r>
        <w:t xml:space="preserve">Medina ja Al Quds</w:t>
      </w:r>
    </w:p>
    <w:p>
      <w:r>
        <w:rPr>
          <w:b/>
        </w:rPr>
        <w:t xml:space="preserve">Esimerkki 3.3603</w:t>
      </w:r>
    </w:p>
    <w:p>
      <w:r>
        <w:t xml:space="preserve">Millä planeetalla on kraatteri, joka on nimetty miehen mukaan, joka tunnettiin hänen elinaikanaan nimellä Gustavus Vassa?</w:t>
      </w:r>
    </w:p>
    <w:p>
      <w:r>
        <w:rPr>
          <w:b/>
        </w:rPr>
        <w:t xml:space="preserve">Tulos</w:t>
      </w:r>
    </w:p>
    <w:p>
      <w:r>
        <w:t xml:space="preserve">Elohopea</w:t>
      </w:r>
    </w:p>
    <w:p>
      <w:r>
        <w:rPr>
          <w:b/>
        </w:rPr>
        <w:t xml:space="preserve">Esimerkki 3.3604</w:t>
      </w:r>
    </w:p>
    <w:p>
      <w:r>
        <w:t xml:space="preserve">Wa-na-ta oli päällikkö heimossa, joka koostui kahdesta kolmesta tärkeimmästä minkäläisen kansan alakulttuurista?</w:t>
      </w:r>
    </w:p>
    <w:p>
      <w:r>
        <w:rPr>
          <w:b/>
        </w:rPr>
        <w:t xml:space="preserve">Tulos</w:t>
      </w:r>
    </w:p>
    <w:p>
      <w:r>
        <w:t xml:space="preserve">Sioux</w:t>
      </w:r>
    </w:p>
    <w:p>
      <w:r>
        <w:rPr>
          <w:b/>
        </w:rPr>
        <w:t xml:space="preserve">Tulos</w:t>
      </w:r>
    </w:p>
    <w:p>
      <w:r>
        <w:t xml:space="preserve">Sioux</w:t>
      </w:r>
    </w:p>
    <w:p>
      <w:r>
        <w:rPr>
          <w:b/>
        </w:rPr>
        <w:t xml:space="preserve">Esimerkki 3.3605</w:t>
      </w:r>
    </w:p>
    <w:p>
      <w:r>
        <w:t xml:space="preserve">Ashanti-mitali luotiin niille joukoille, jotka olivat mukana sodassa, joka käytiin missä osassa Afrikkaa ?</w:t>
      </w:r>
    </w:p>
    <w:p>
      <w:r>
        <w:rPr>
          <w:b/>
        </w:rPr>
        <w:t xml:space="preserve">Tulos</w:t>
      </w:r>
    </w:p>
    <w:p>
      <w:r>
        <w:t xml:space="preserve">Länsi-Afrikka</w:t>
      </w:r>
    </w:p>
    <w:p>
      <w:r>
        <w:rPr>
          <w:b/>
        </w:rPr>
        <w:t xml:space="preserve">Esimerkki 3.3606</w:t>
      </w:r>
    </w:p>
    <w:p>
      <w:r>
        <w:t xml:space="preserve">Jouji Nakata ääninäytteli Hellsingin Alucardia, jonka kirjoitti mikä japanilainen mangataiteilija?</w:t>
      </w:r>
    </w:p>
    <w:p>
      <w:r>
        <w:rPr>
          <w:b/>
        </w:rPr>
        <w:t xml:space="preserve">Tulos</w:t>
      </w:r>
    </w:p>
    <w:p>
      <w:r>
        <w:t xml:space="preserve">Kouta Hirano</w:t>
      </w:r>
    </w:p>
    <w:p>
      <w:r>
        <w:rPr>
          <w:b/>
        </w:rPr>
        <w:t xml:space="preserve">Esimerkki 3.3607</w:t>
      </w:r>
    </w:p>
    <w:p>
      <w:r>
        <w:t xml:space="preserve">33rd Street on PATH-järjestelmän pääteasema, Port Authority Trans-Hudson, lyhennettynä PATH, on Newarkia, Harrisonia, Hobokenia ja Jersey Cityä New Jerseyn pohjoisosassa sekä New Yorkin Manhattanin ala- ja keskikaupunkia palveleva pikavuoroliikennejärjestelmä, joka on nimetty minkä mukaan?</w:t>
      </w:r>
    </w:p>
    <w:p>
      <w:r>
        <w:rPr>
          <w:b/>
        </w:rPr>
        <w:t xml:space="preserve">Tulos</w:t>
      </w:r>
    </w:p>
    <w:p>
      <w:r>
        <w:t xml:space="preserve">New Yorkin ja New Jerseyn satamaviranomainen</w:t>
      </w:r>
    </w:p>
    <w:p>
      <w:r>
        <w:rPr>
          <w:b/>
        </w:rPr>
        <w:t xml:space="preserve">Esimerkki 3.3608</w:t>
      </w:r>
    </w:p>
    <w:p>
      <w:r>
        <w:t xml:space="preserve">Minkä englantilaisen näyttelijän tähdittämä elokuva on Brüno?</w:t>
      </w:r>
    </w:p>
    <w:p>
      <w:r>
        <w:rPr>
          <w:b/>
        </w:rPr>
        <w:t xml:space="preserve">Tulos</w:t>
      </w:r>
    </w:p>
    <w:p>
      <w:r>
        <w:t xml:space="preserve">Sacha Noam Baron Cohen</w:t>
      </w:r>
    </w:p>
    <w:p>
      <w:r>
        <w:rPr>
          <w:b/>
        </w:rPr>
        <w:t xml:space="preserve">Esimerkki 3.3609</w:t>
      </w:r>
    </w:p>
    <w:p>
      <w:r>
        <w:t xml:space="preserve">Mikä on yksi ero Punto Banco baccaratin miniversiossa?</w:t>
      </w:r>
    </w:p>
    <w:p>
      <w:r>
        <w:rPr>
          <w:b/>
        </w:rPr>
        <w:t xml:space="preserve">Tulos</w:t>
      </w:r>
    </w:p>
    <w:p>
      <w:r>
        <w:t xml:space="preserve">pöytä on pienempi</w:t>
      </w:r>
    </w:p>
    <w:p>
      <w:r>
        <w:rPr>
          <w:b/>
        </w:rPr>
        <w:t xml:space="preserve">Esimerkki 3.3610</w:t>
      </w:r>
    </w:p>
    <w:p>
      <w:r>
        <w:t xml:space="preserve">minä vuonna 1992 Etelä-Afrikan Grand Prix -kilpailun voittaja CART Indy Car World Series -sarjassa?</w:t>
      </w:r>
    </w:p>
    <w:p>
      <w:r>
        <w:rPr>
          <w:b/>
        </w:rPr>
        <w:t xml:space="preserve">Tulos</w:t>
      </w:r>
    </w:p>
    <w:p>
      <w:r>
        <w:t xml:space="preserve">1993</w:t>
      </w:r>
    </w:p>
    <w:p>
      <w:r>
        <w:rPr>
          <w:b/>
        </w:rPr>
        <w:t xml:space="preserve">Esimerkki 3.3611</w:t>
      </w:r>
    </w:p>
    <w:p>
      <w:r>
        <w:t xml:space="preserve">Minä vuonna näyttelijä William "Wil" Wheaton III näytteli Bennett Hoenickeria scifi-elokuvassa "Flubber"?</w:t>
      </w:r>
    </w:p>
    <w:p>
      <w:r>
        <w:rPr>
          <w:b/>
        </w:rPr>
        <w:t xml:space="preserve">Tulos</w:t>
      </w:r>
    </w:p>
    <w:p>
      <w:r>
        <w:t xml:space="preserve">1997</w:t>
      </w:r>
    </w:p>
    <w:p>
      <w:r>
        <w:rPr>
          <w:b/>
        </w:rPr>
        <w:t xml:space="preserve">Esimerkki 3.3612</w:t>
      </w:r>
    </w:p>
    <w:p>
      <w:r>
        <w:t xml:space="preserve">Vincent Gardenia näytteli Norman Jewisonin ohjaamassa elokuvassa vuonna 1987?</w:t>
      </w:r>
    </w:p>
    <w:p>
      <w:r>
        <w:rPr>
          <w:b/>
        </w:rPr>
        <w:t xml:space="preserve">Tulos</w:t>
      </w:r>
    </w:p>
    <w:p>
      <w:r>
        <w:t xml:space="preserve">Moonstruck</w:t>
      </w:r>
    </w:p>
    <w:p>
      <w:r>
        <w:rPr>
          <w:b/>
        </w:rPr>
        <w:t xml:space="preserve">Esimerkki 3.3613</w:t>
      </w:r>
    </w:p>
    <w:p>
      <w:r>
        <w:t xml:space="preserve">Kuka on säveltänyt musiikin neljään pitkään elokuvaan, mukaan lukien Josh Boonen vuonna 2014 ohjaamaan amerikkalaiseen romanttiseen draamaelokuvaan, joka perustuu John Greenin samannimiseen romaaniin ?</w:t>
      </w:r>
    </w:p>
    <w:p>
      <w:r>
        <w:rPr>
          <w:b/>
        </w:rPr>
        <w:t xml:space="preserve">Tulos</w:t>
      </w:r>
    </w:p>
    <w:p>
      <w:r>
        <w:t xml:space="preserve">Nathaniel Clifford "Nate" Walcott</w:t>
      </w:r>
    </w:p>
    <w:p>
      <w:r>
        <w:rPr>
          <w:b/>
        </w:rPr>
        <w:t xml:space="preserve">Esimerkki 3.3614</w:t>
      </w:r>
    </w:p>
    <w:p>
      <w:r>
        <w:t xml:space="preserve">Mikä vuoden 1997 elokuvan "Absolute Power" pääosanäyttelijä näyttelee HBO:n draamasarjassa "Westworld"?</w:t>
      </w:r>
    </w:p>
    <w:p>
      <w:r>
        <w:rPr>
          <w:b/>
        </w:rPr>
        <w:t xml:space="preserve">Tulos</w:t>
      </w:r>
    </w:p>
    <w:p>
      <w:r>
        <w:t xml:space="preserve">Ed Harris</w:t>
      </w:r>
    </w:p>
    <w:p>
      <w:r>
        <w:rPr>
          <w:b/>
        </w:rPr>
        <w:t xml:space="preserve">Esimerkki 3.3615</w:t>
      </w:r>
    </w:p>
    <w:p>
      <w:r>
        <w:t xml:space="preserve">Kathleen Hanna ja Jane Relf ovat molemmat mitä?</w:t>
      </w:r>
    </w:p>
    <w:p>
      <w:r>
        <w:rPr>
          <w:b/>
        </w:rPr>
        <w:t xml:space="preserve">Tulos</w:t>
      </w:r>
    </w:p>
    <w:p>
      <w:r>
        <w:t xml:space="preserve">laulaja</w:t>
      </w:r>
    </w:p>
    <w:p>
      <w:r>
        <w:rPr>
          <w:b/>
        </w:rPr>
        <w:t xml:space="preserve">Esimerkki 3.3616</w:t>
      </w:r>
    </w:p>
    <w:p>
      <w:r>
        <w:t xml:space="preserve">Kuka kirjoitti kappaleen "All My Love" ja oli englantilaisen rock-yhtyeen Led Zeppelinin basisti?</w:t>
      </w:r>
    </w:p>
    <w:p>
      <w:r>
        <w:rPr>
          <w:b/>
        </w:rPr>
        <w:t xml:space="preserve">Tulos</w:t>
      </w:r>
    </w:p>
    <w:p>
      <w:r>
        <w:t xml:space="preserve">John Richard Baldwin</w:t>
      </w:r>
    </w:p>
    <w:p>
      <w:r>
        <w:rPr>
          <w:b/>
        </w:rPr>
        <w:t xml:space="preserve">Esimerkki 3.3617</w:t>
      </w:r>
    </w:p>
    <w:p>
      <w:r>
        <w:t xml:space="preserve">Mihin neljään valtakuntaan Suuri pakanallinen armeija hyökkäsi?</w:t>
      </w:r>
    </w:p>
    <w:p>
      <w:r>
        <w:rPr>
          <w:b/>
        </w:rPr>
        <w:t xml:space="preserve">Tulos</w:t>
      </w:r>
    </w:p>
    <w:p>
      <w:r>
        <w:t xml:space="preserve">Northumbria, Mercia, Itä-Anglia ja Wessex.</w:t>
      </w:r>
    </w:p>
    <w:p>
      <w:r>
        <w:rPr>
          <w:b/>
        </w:rPr>
        <w:t xml:space="preserve">Esimerkki 3.3618</w:t>
      </w:r>
    </w:p>
    <w:p>
      <w:r>
        <w:t xml:space="preserve">Kuka oli mukana luomassa tätä amerikkalaista televisiosarjaa, jossa lapset esittelevät kykyjään ja keskustelevat NBC:llä yhdessä "Family Feud" -ohjelman isännän kanssa?</w:t>
      </w:r>
    </w:p>
    <w:p>
      <w:r>
        <w:rPr>
          <w:b/>
        </w:rPr>
        <w:t xml:space="preserve">Tulos</w:t>
      </w:r>
    </w:p>
    <w:p>
      <w:r>
        <w:t xml:space="preserve">Ellen DeGeneres</w:t>
      </w:r>
    </w:p>
    <w:p>
      <w:r>
        <w:rPr>
          <w:b/>
        </w:rPr>
        <w:t xml:space="preserve">Esimerkki 3.3619</w:t>
      </w:r>
    </w:p>
    <w:p>
      <w:r>
        <w:t xml:space="preserve">Missä vakoojaelokuvassa, jossa Roger Moore näytteli kuvitteellista salaista agenttia James Bondia, Barbara Bach esiintyi?</w:t>
      </w:r>
    </w:p>
    <w:p>
      <w:r>
        <w:rPr>
          <w:b/>
        </w:rPr>
        <w:t xml:space="preserve">Tulos</w:t>
      </w:r>
    </w:p>
    <w:p>
      <w:r>
        <w:t xml:space="preserve">Vakooja, joka rakasti minua</w:t>
      </w:r>
    </w:p>
    <w:p>
      <w:r>
        <w:rPr>
          <w:b/>
        </w:rPr>
        <w:t xml:space="preserve">Esimerkki 3.3620</w:t>
      </w:r>
    </w:p>
    <w:p>
      <w:r>
        <w:t xml:space="preserve">Goldman Sachsin ja Goldman Sachs Foundationin marraskuussa 2009 käynnistämä hyväntekeväisyysaloite "10 000 pientä yritystä", jossa luvataan 500 miljoonaa dollaria erilaista tukea pienyrityksille.Goldman Sachsin toimitusjohtaja Lloyd Blankfein syntyi Bronxissa juutalaiseen perheeseen ja kasvoi Linden Housesissa, New Yorkin kaupungin asuntohallinnon projektissa, missä kaupungissa Yhdysvalloissa?</w:t>
      </w:r>
    </w:p>
    <w:p>
      <w:r>
        <w:rPr>
          <w:b/>
        </w:rPr>
        <w:t xml:space="preserve">Tulos</w:t>
      </w:r>
    </w:p>
    <w:p>
      <w:r>
        <w:t xml:space="preserve">New York City</w:t>
      </w:r>
    </w:p>
    <w:p>
      <w:r>
        <w:rPr>
          <w:b/>
        </w:rPr>
        <w:t xml:space="preserve">Esimerkki 3.3621</w:t>
      </w:r>
    </w:p>
    <w:p>
      <w:r>
        <w:t xml:space="preserve">Kuka William Shakespearen Romeo + Julia -elokuvan tähti nimettiin vuonna 2012 Time-lehden toimesta yhdeksi maailman sadasta vaikutusvaltaisimmasta ihmisestä?</w:t>
      </w:r>
    </w:p>
    <w:p>
      <w:r>
        <w:rPr>
          <w:b/>
        </w:rPr>
        <w:t xml:space="preserve">Tulos</w:t>
      </w:r>
    </w:p>
    <w:p>
      <w:r>
        <w:t xml:space="preserve">Claire Danes</w:t>
      </w:r>
    </w:p>
    <w:p>
      <w:r>
        <w:rPr>
          <w:b/>
        </w:rPr>
        <w:t xml:space="preserve">Esimerkki 3.3622</w:t>
      </w:r>
    </w:p>
    <w:p>
      <w:r>
        <w:t xml:space="preserve">Sandy Point Shoal Light sijaitsee sillan pohjoispuolella, joka sijaitsee missä osavaltiossa?</w:t>
      </w:r>
    </w:p>
    <w:p>
      <w:r>
        <w:rPr>
          <w:b/>
        </w:rPr>
        <w:t xml:space="preserve">Tulos</w:t>
      </w:r>
    </w:p>
    <w:p>
      <w:r>
        <w:t xml:space="preserve">Maryland</w:t>
      </w:r>
    </w:p>
    <w:p>
      <w:r>
        <w:rPr>
          <w:b/>
        </w:rPr>
        <w:t xml:space="preserve">Esimerkki 3.3623</w:t>
      </w:r>
    </w:p>
    <w:p>
      <w:r>
        <w:t xml:space="preserve">Kuka kirjoitti romaanin, johon perustui teatteriesitys, jossa Thomasin Lawson näytteli Susan Pevensietä?</w:t>
      </w:r>
    </w:p>
    <w:p>
      <w:r>
        <w:rPr>
          <w:b/>
        </w:rPr>
        <w:t xml:space="preserve">Tulos</w:t>
      </w:r>
    </w:p>
    <w:p>
      <w:r>
        <w:t xml:space="preserve">C. S. Lewis</w:t>
      </w:r>
    </w:p>
    <w:p>
      <w:r>
        <w:rPr>
          <w:b/>
        </w:rPr>
        <w:t xml:space="preserve">Esimerkki 3.3624</w:t>
      </w:r>
    </w:p>
    <w:p>
      <w:r>
        <w:t xml:space="preserve">Milloin Theodore Rooseveltin ensimmäinen kirja julkaistiin?</w:t>
      </w:r>
    </w:p>
    <w:p>
      <w:r>
        <w:rPr>
          <w:b/>
        </w:rPr>
        <w:t xml:space="preserve">Tulos</w:t>
      </w:r>
    </w:p>
    <w:p>
      <w:r>
        <w:t xml:space="preserve">1882</w:t>
      </w:r>
    </w:p>
    <w:p>
      <w:r>
        <w:rPr>
          <w:b/>
        </w:rPr>
        <w:t xml:space="preserve">Esimerkki 3.3625</w:t>
      </w:r>
    </w:p>
    <w:p>
      <w:r>
        <w:t xml:space="preserve">Mikä on Gurgaonissa pääkonttoriaan pitävä halpalentoyhtiö, joka on Intian suurin lentoyhtiö, kolmanneksi suurin kotimaan lentoyhtiö ja Intian lippulaivayhtiö?</w:t>
      </w:r>
    </w:p>
    <w:p>
      <w:r>
        <w:rPr>
          <w:b/>
        </w:rPr>
        <w:t xml:space="preserve">Tulos</w:t>
      </w:r>
    </w:p>
    <w:p>
      <w:r>
        <w:t xml:space="preserve">IndiGo</w:t>
      </w:r>
    </w:p>
    <w:p>
      <w:r>
        <w:rPr>
          <w:b/>
        </w:rPr>
        <w:t xml:space="preserve">Esimerkki 3.3626</w:t>
      </w:r>
    </w:p>
    <w:p>
      <w:r>
        <w:t xml:space="preserve">Ovatko Gurinder Chadha ja Hou Hsiao-hsien molemmat Englannista?</w:t>
      </w:r>
    </w:p>
    <w:p>
      <w:r>
        <w:rPr>
          <w:b/>
        </w:rPr>
        <w:t xml:space="preserve">Tulos</w:t>
      </w:r>
    </w:p>
    <w:p>
      <w:r>
        <w:t xml:space="preserve">ei</w:t>
      </w:r>
    </w:p>
    <w:p>
      <w:r>
        <w:rPr>
          <w:b/>
        </w:rPr>
        <w:t xml:space="preserve">Tulos</w:t>
      </w:r>
    </w:p>
    <w:p>
      <w:r>
        <w:t xml:space="preserve">ei</w:t>
      </w:r>
    </w:p>
    <w:p>
      <w:r>
        <w:rPr>
          <w:b/>
        </w:rPr>
        <w:t xml:space="preserve">Esimerkki 3.3627</w:t>
      </w:r>
    </w:p>
    <w:p>
      <w:r>
        <w:t xml:space="preserve">Missä asemassa oli pelaaja, joka teki pelin voittaneen touchdownin, joka päätti Raidersin kauden 1972?</w:t>
      </w:r>
    </w:p>
    <w:p>
      <w:r>
        <w:rPr>
          <w:b/>
        </w:rPr>
        <w:t xml:space="preserve">Tulos</w:t>
      </w:r>
    </w:p>
    <w:p>
      <w:r>
        <w:t xml:space="preserve">fullback</w:t>
      </w:r>
    </w:p>
    <w:p>
      <w:r>
        <w:rPr>
          <w:b/>
        </w:rPr>
        <w:t xml:space="preserve">Esimerkki 3.3628</w:t>
      </w:r>
    </w:p>
    <w:p>
      <w:r>
        <w:t xml:space="preserve">Mitkä olivat Alfred Charles Samin perustaman Back-to-Africa-liikkeen lisänimet?</w:t>
      </w:r>
    </w:p>
    <w:p>
      <w:r>
        <w:rPr>
          <w:b/>
        </w:rPr>
        <w:t xml:space="preserve">Tulos</w:t>
      </w:r>
    </w:p>
    <w:p>
      <w:r>
        <w:t xml:space="preserve">Siirtolaisuusliike tai musta sionismi</w:t>
      </w:r>
    </w:p>
    <w:p>
      <w:r>
        <w:rPr>
          <w:b/>
        </w:rPr>
        <w:t xml:space="preserve">Esimerkki 3.3629</w:t>
      </w:r>
    </w:p>
    <w:p>
      <w:r>
        <w:t xml:space="preserve">Patrick Galbraith ja Ilie Năstase ovat kuuluisia minkä urheilulajin pelaamisesta?</w:t>
      </w:r>
    </w:p>
    <w:p>
      <w:r>
        <w:rPr>
          <w:b/>
        </w:rPr>
        <w:t xml:space="preserve">Tulos</w:t>
      </w:r>
    </w:p>
    <w:p>
      <w:r>
        <w:t xml:space="preserve">tennis</w:t>
      </w:r>
    </w:p>
    <w:p>
      <w:r>
        <w:rPr>
          <w:b/>
        </w:rPr>
        <w:t xml:space="preserve">Esimerkki 3.3630</w:t>
      </w:r>
    </w:p>
    <w:p>
      <w:r>
        <w:t xml:space="preserve">Mitä yhteistä on Kuuballa, Bahamalla, Jamaikalla, Hispaniolalla ja Caymansaarilla?</w:t>
      </w:r>
    </w:p>
    <w:p>
      <w:r>
        <w:rPr>
          <w:b/>
        </w:rPr>
        <w:t xml:space="preserve">Tulos</w:t>
      </w:r>
    </w:p>
    <w:p>
      <w:r>
        <w:t xml:space="preserve">Keski-Amerikan agouti</w:t>
      </w:r>
    </w:p>
    <w:p>
      <w:r>
        <w:rPr>
          <w:b/>
        </w:rPr>
        <w:t xml:space="preserve">Esimerkki 3.3631</w:t>
      </w:r>
    </w:p>
    <w:p>
      <w:r>
        <w:t xml:space="preserve">Malladi Venkata Satyanarayana Rao sai kunnianosoituksen, jonka mikä ryhmä antaa joka vuosi?</w:t>
      </w:r>
    </w:p>
    <w:p>
      <w:r>
        <w:rPr>
          <w:b/>
        </w:rPr>
        <w:t xml:space="preserve">Tulos</w:t>
      </w:r>
    </w:p>
    <w:p>
      <w:r>
        <w:t xml:space="preserve">Madrasin musiikkiakatemia</w:t>
      </w:r>
    </w:p>
    <w:p>
      <w:r>
        <w:rPr>
          <w:b/>
        </w:rPr>
        <w:t xml:space="preserve">Esimerkki 3.3632</w:t>
      </w:r>
    </w:p>
    <w:p>
      <w:r>
        <w:t xml:space="preserve">Mikä on Kumasin lentokentän kotimaan demokratian nimen soninke-kielinen merkitys?</w:t>
      </w:r>
    </w:p>
    <w:p>
      <w:r>
        <w:rPr>
          <w:b/>
        </w:rPr>
        <w:t xml:space="preserve">Tulos</w:t>
      </w:r>
    </w:p>
    <w:p>
      <w:r>
        <w:t xml:space="preserve">"Soturikuningas"</w:t>
      </w:r>
    </w:p>
    <w:p>
      <w:r>
        <w:rPr>
          <w:b/>
        </w:rPr>
        <w:t xml:space="preserve">Esimerkki 3.3633</w:t>
      </w:r>
    </w:p>
    <w:p>
      <w:r>
        <w:t xml:space="preserve">Dr. Giggles on kauhuelokuva vuodelta 1992, jonka pääosassa näyttelee Benny Stulwicz -niminen koomikko, mitä?</w:t>
      </w:r>
    </w:p>
    <w:p>
      <w:r>
        <w:rPr>
          <w:b/>
        </w:rPr>
        <w:t xml:space="preserve">Tulos</w:t>
      </w:r>
    </w:p>
    <w:p>
      <w:r>
        <w:t xml:space="preserve">L.A. Law</w:t>
      </w:r>
    </w:p>
    <w:p>
      <w:r>
        <w:rPr>
          <w:b/>
        </w:rPr>
        <w:t xml:space="preserve">Esimerkki 3.3634</w:t>
      </w:r>
    </w:p>
    <w:p>
      <w:r>
        <w:t xml:space="preserve">Mitä tarkoittaa Trevor Prangleyn toinen divisioona, jossa hän taisteli kevytsarjan lisäksi?</w:t>
      </w:r>
    </w:p>
    <w:p>
      <w:r>
        <w:rPr>
          <w:b/>
        </w:rPr>
        <w:t xml:space="preserve">Tulos</w:t>
      </w:r>
    </w:p>
    <w:p>
      <w:r>
        <w:t xml:space="preserve">viittaa eri painoluokkiin</w:t>
      </w:r>
    </w:p>
    <w:p>
      <w:r>
        <w:rPr>
          <w:b/>
        </w:rPr>
        <w:t xml:space="preserve">Esimerkki 3.3635</w:t>
      </w:r>
    </w:p>
    <w:p>
      <w:r>
        <w:t xml:space="preserve">Finn Laudrup, on tanskalainen entinen jalkapalloilija, joka pelasi hyökkääjänä, ja on entisten Tanskan maajoukkuepelaajien Michael Laudrupin ja Brian Laudrupin isä, eläkkeellä oleva tanskalainen jalkapalloilija, joka toimii nykyisin jalkapallokommentaattorina, asiantuntijana ja analyytikkona, millä kahdella kanavalla?</w:t>
      </w:r>
    </w:p>
    <w:p>
      <w:r>
        <w:rPr>
          <w:b/>
        </w:rPr>
        <w:t xml:space="preserve">Tulos</w:t>
      </w:r>
    </w:p>
    <w:p>
      <w:r>
        <w:t xml:space="preserve">Kanal 5 ja 6'eren</w:t>
      </w:r>
    </w:p>
    <w:p>
      <w:r>
        <w:rPr>
          <w:b/>
        </w:rPr>
        <w:t xml:space="preserve">Esimerkki 3.3636</w:t>
      </w:r>
    </w:p>
    <w:p>
      <w:r>
        <w:t xml:space="preserve">Railroad Model Craftsman ja Mother Jones, ovat mitä kansallisuutta?</w:t>
      </w:r>
    </w:p>
    <w:p>
      <w:r>
        <w:rPr>
          <w:b/>
        </w:rPr>
        <w:t xml:space="preserve">Tulos</w:t>
      </w:r>
    </w:p>
    <w:p>
      <w:r>
        <w:t xml:space="preserve">American</w:t>
      </w:r>
    </w:p>
    <w:p>
      <w:r>
        <w:rPr>
          <w:b/>
        </w:rPr>
        <w:t xml:space="preserve">Esimerkki 3.3637</w:t>
      </w:r>
    </w:p>
    <w:p>
      <w:r>
        <w:t xml:space="preserve">Kuka oli sen taiteilijan toinen vaimo, joka loi pinscreen-kohtauksia Orson Wellesin elokuvaan?</w:t>
      </w:r>
    </w:p>
    <w:p>
      <w:r>
        <w:rPr>
          <w:b/>
        </w:rPr>
        <w:t xml:space="preserve">Tulos</w:t>
      </w:r>
    </w:p>
    <w:p>
      <w:r>
        <w:t xml:space="preserve">Claire Parker</w:t>
      </w:r>
    </w:p>
    <w:p>
      <w:r>
        <w:rPr>
          <w:b/>
        </w:rPr>
        <w:t xml:space="preserve">Esimerkki 3.3638</w:t>
      </w:r>
    </w:p>
    <w:p>
      <w:r>
        <w:t xml:space="preserve">Kuka tuotti elokuvan, jossa Phyllis Smith esitti Sadnessin ääniroolia?</w:t>
      </w:r>
    </w:p>
    <w:p>
      <w:r>
        <w:rPr>
          <w:b/>
        </w:rPr>
        <w:t xml:space="preserve">Tulos</w:t>
      </w:r>
    </w:p>
    <w:p>
      <w:r>
        <w:t xml:space="preserve">Pixar Animation Studios</w:t>
      </w:r>
    </w:p>
    <w:p>
      <w:r>
        <w:rPr>
          <w:b/>
        </w:rPr>
        <w:t xml:space="preserve">Esimerkki 3.3639</w:t>
      </w:r>
    </w:p>
    <w:p>
      <w:r>
        <w:t xml:space="preserve">Minä vuonna julkaistiin elokuva, johon The Operators hyväksyttiin?</w:t>
      </w:r>
    </w:p>
    <w:p>
      <w:r>
        <w:rPr>
          <w:b/>
        </w:rPr>
        <w:t xml:space="preserve">Tulos</w:t>
      </w:r>
    </w:p>
    <w:p>
      <w:r>
        <w:t xml:space="preserve">2017</w:t>
      </w:r>
    </w:p>
    <w:p>
      <w:r>
        <w:rPr>
          <w:b/>
        </w:rPr>
        <w:t xml:space="preserve">Esimerkki 3.3640</w:t>
      </w:r>
    </w:p>
    <w:p>
      <w:r>
        <w:t xml:space="preserve">Mikä oli Peeterman Artois'ta valmistavan yrityksen nettovoitto vuonna 2006?</w:t>
      </w:r>
    </w:p>
    <w:p>
      <w:r>
        <w:rPr>
          <w:b/>
        </w:rPr>
        <w:t xml:space="preserve">Tulos</w:t>
      </w:r>
    </w:p>
    <w:p>
      <w:r>
        <w:t xml:space="preserve">3,2 miljardia euroa</w:t>
      </w:r>
    </w:p>
    <w:p>
      <w:r>
        <w:rPr>
          <w:b/>
        </w:rPr>
        <w:t xml:space="preserve">Esimerkki 3.3641</w:t>
      </w:r>
    </w:p>
    <w:p>
      <w:r>
        <w:t xml:space="preserve">Mikä oli yleinen lyhenne rautatielle, jolla Sirkka- ja Crest-tunneli rakennettiin?</w:t>
      </w:r>
    </w:p>
    <w:p>
      <w:r>
        <w:rPr>
          <w:b/>
        </w:rPr>
        <w:t xml:space="preserve">Tulos</w:t>
      </w:r>
    </w:p>
    <w:p>
      <w:r>
        <w:t xml:space="preserve">MoPac</w:t>
      </w:r>
    </w:p>
    <w:p>
      <w:r>
        <w:rPr>
          <w:b/>
        </w:rPr>
        <w:t xml:space="preserve">Esimerkki 3.3642</w:t>
      </w:r>
    </w:p>
    <w:p>
      <w:r>
        <w:t xml:space="preserve">Norman Banks on perustanut vuosittaisen jouluperinteen, jonka suurin tapahtuma järjestetään vuosittain millä stadionilla?</w:t>
      </w:r>
    </w:p>
    <w:p>
      <w:r>
        <w:rPr>
          <w:b/>
        </w:rPr>
        <w:t xml:space="preserve">Tulos</w:t>
      </w:r>
    </w:p>
    <w:p>
      <w:r>
        <w:t xml:space="preserve">Sidney Myer Music Bowl</w:t>
      </w:r>
    </w:p>
    <w:p>
      <w:r>
        <w:rPr>
          <w:b/>
        </w:rPr>
        <w:t xml:space="preserve">Esimerkki 3.3643</w:t>
      </w:r>
    </w:p>
    <w:p>
      <w:r>
        <w:t xml:space="preserve">Chipman L. Flowers, Jr toimi valtiovarainministerinä missä osavaltiossa, joka sijaitsee Yhdysvaltojen keski-atlanttisella alueella, Marylandin, New Jerseyn ja Pennsylvanian rajalla?</w:t>
      </w:r>
    </w:p>
    <w:p>
      <w:r>
        <w:rPr>
          <w:b/>
        </w:rPr>
        <w:t xml:space="preserve">Tulos</w:t>
      </w:r>
    </w:p>
    <w:p>
      <w:r>
        <w:t xml:space="preserve">Delaware</w:t>
      </w:r>
    </w:p>
    <w:p>
      <w:r>
        <w:rPr>
          <w:b/>
        </w:rPr>
        <w:t xml:space="preserve">Esimerkki 3.3644</w:t>
      </w:r>
    </w:p>
    <w:p>
      <w:r>
        <w:t xml:space="preserve">Christopher Charles Eric "Chris" Woods on entinen Englannin maajoukkuemaalivahti, joka pelasi jalkapalloliigassa ja Valioliigassa. David Moyesin lähdettyä Manchester Unitediin hän seurasi häntä Manchester Unitediin ja korvasi sen entisen englantilaisen jalkapalloilijan, josta tuli valmentaja ja joka toimii tällä hetkellä jalkapalloliiton maalivahtivalmentajana Englannin juniorimaajoukkueiden parissa?</w:t>
      </w:r>
    </w:p>
    <w:p>
      <w:r>
        <w:rPr>
          <w:b/>
        </w:rPr>
        <w:t xml:space="preserve">Tulos</w:t>
      </w:r>
    </w:p>
    <w:p>
      <w:r>
        <w:t xml:space="preserve">Eric Steele</w:t>
      </w:r>
    </w:p>
    <w:p>
      <w:r>
        <w:rPr>
          <w:b/>
        </w:rPr>
        <w:t xml:space="preserve">Esimerkki 3.3645</w:t>
      </w:r>
    </w:p>
    <w:p>
      <w:r>
        <w:t xml:space="preserve">Oliko Lehighin kanavalla tai Beaver and Erie -kanavalla enemmän osuuksia?</w:t>
      </w:r>
    </w:p>
    <w:p>
      <w:r>
        <w:rPr>
          <w:b/>
        </w:rPr>
        <w:t xml:space="preserve">Tulos</w:t>
      </w:r>
    </w:p>
    <w:p>
      <w:r>
        <w:t xml:space="preserve">Beaver ja Erie-kanava</w:t>
      </w:r>
    </w:p>
    <w:p>
      <w:r>
        <w:rPr>
          <w:b/>
        </w:rPr>
        <w:t xml:space="preserve">Esimerkki 3.3646</w:t>
      </w:r>
    </w:p>
    <w:p>
      <w:r>
        <w:t xml:space="preserve">Kuka, joka tunnetaan myös nimellä "The Killer", julkaisi A Taste of Countryn vuonna 1970?</w:t>
      </w:r>
    </w:p>
    <w:p>
      <w:r>
        <w:rPr>
          <w:b/>
        </w:rPr>
        <w:t xml:space="preserve">Tulos</w:t>
      </w:r>
    </w:p>
    <w:p>
      <w:r>
        <w:t xml:space="preserve">Jerry Lee Lewis</w:t>
      </w:r>
    </w:p>
    <w:p>
      <w:r>
        <w:rPr>
          <w:b/>
        </w:rPr>
        <w:t xml:space="preserve">Esimerkki 3.3647</w:t>
      </w:r>
    </w:p>
    <w:p>
      <w:r>
        <w:t xml:space="preserve">Millä elokuvafestivaalilla Barry Keoghanin tähdittämä The Killing of a Sacred Deer -elokuva voitti parhaan käsikirjoituksen palkinnon vuonna 2017?</w:t>
      </w:r>
    </w:p>
    <w:p>
      <w:r>
        <w:rPr>
          <w:b/>
        </w:rPr>
        <w:t xml:space="preserve">Tulos</w:t>
      </w:r>
    </w:p>
    <w:p>
      <w:r>
        <w:t xml:space="preserve">Cannesin elokuvajuhlat</w:t>
      </w:r>
    </w:p>
    <w:p>
      <w:r>
        <w:rPr>
          <w:b/>
        </w:rPr>
        <w:t xml:space="preserve">Esimerkki 3.3648</w:t>
      </w:r>
    </w:p>
    <w:p>
      <w:r>
        <w:t xml:space="preserve">Kuka amerikkalainen näyttelijä näytteli Whit Stillmanin elokuvassa Damsels in Distress?</w:t>
      </w:r>
    </w:p>
    <w:p>
      <w:r>
        <w:rPr>
          <w:b/>
        </w:rPr>
        <w:t xml:space="preserve">Tulos</w:t>
      </w:r>
    </w:p>
    <w:p>
      <w:r>
        <w:t xml:space="preserve">Greta Gerwig</w:t>
      </w:r>
    </w:p>
    <w:p>
      <w:r>
        <w:rPr>
          <w:b/>
        </w:rPr>
        <w:t xml:space="preserve">Esimerkki 3.3649</w:t>
      </w:r>
    </w:p>
    <w:p>
      <w:r>
        <w:t xml:space="preserve">Kuinka monta Grammy-palkintoa Volume IV The Classic Singles 88-93 -levyn julkaissut yhtye voitti?</w:t>
      </w:r>
    </w:p>
    <w:p>
      <w:r>
        <w:rPr>
          <w:b/>
        </w:rPr>
        <w:t xml:space="preserve">Tulos</w:t>
      </w:r>
    </w:p>
    <w:p>
      <w:r>
        <w:t xml:space="preserve">kaksi</w:t>
      </w:r>
    </w:p>
    <w:p>
      <w:r>
        <w:rPr>
          <w:b/>
        </w:rPr>
        <w:t xml:space="preserve">Esimerkki 3.3650</w:t>
      </w:r>
    </w:p>
    <w:p>
      <w:r>
        <w:t xml:space="preserve">"Enough" on kolmantena vuonna syntyneen suomalaisen laulajan kolmas single?</w:t>
      </w:r>
    </w:p>
    <w:p>
      <w:r>
        <w:rPr>
          <w:b/>
        </w:rPr>
        <w:t xml:space="preserve">Tulos</w:t>
      </w:r>
    </w:p>
    <w:p>
      <w:r>
        <w:t xml:space="preserve">1977</w:t>
      </w:r>
    </w:p>
    <w:p>
      <w:r>
        <w:rPr>
          <w:b/>
        </w:rPr>
        <w:t xml:space="preserve">Esimerkki 3.3651</w:t>
      </w:r>
    </w:p>
    <w:p>
      <w:r>
        <w:t xml:space="preserve">Toon Disney Scandinavian omistaa yritys, joka on perustettu minä vuonna?</w:t>
      </w:r>
    </w:p>
    <w:p>
      <w:r>
        <w:rPr>
          <w:b/>
        </w:rPr>
        <w:t xml:space="preserve">Tulos</w:t>
      </w:r>
    </w:p>
    <w:p>
      <w:r>
        <w:t xml:space="preserve">1923</w:t>
      </w:r>
    </w:p>
    <w:p>
      <w:r>
        <w:rPr>
          <w:b/>
        </w:rPr>
        <w:t xml:space="preserve">Esimerkki 3.3652</w:t>
      </w:r>
    </w:p>
    <w:p>
      <w:r>
        <w:t xml:space="preserve">Mitä yhteistä on Karl Marxilla ja Christopher Hitchensillä?</w:t>
      </w:r>
    </w:p>
    <w:p>
      <w:r>
        <w:rPr>
          <w:b/>
        </w:rPr>
        <w:t xml:space="preserve">Tulos</w:t>
      </w:r>
    </w:p>
    <w:p>
      <w:r>
        <w:t xml:space="preserve">toimittaja</w:t>
      </w:r>
    </w:p>
    <w:p>
      <w:r>
        <w:rPr>
          <w:b/>
        </w:rPr>
        <w:t xml:space="preserve">Esimerkki 3.3653</w:t>
      </w:r>
    </w:p>
    <w:p>
      <w:r>
        <w:t xml:space="preserve">Ovatko Linqing ja Meishan molemmat prefektuuritason kaupunkeja?</w:t>
      </w:r>
    </w:p>
    <w:p>
      <w:r>
        <w:rPr>
          <w:b/>
        </w:rPr>
        <w:t xml:space="preserve">Tulos</w:t>
      </w:r>
    </w:p>
    <w:p>
      <w:r>
        <w:t xml:space="preserve">kyllä</w:t>
      </w:r>
    </w:p>
    <w:p>
      <w:r>
        <w:rPr>
          <w:b/>
        </w:rPr>
        <w:t xml:space="preserve">Esimerkki 3.3654</w:t>
      </w:r>
    </w:p>
    <w:p>
      <w:r>
        <w:t xml:space="preserve">Minä vuonna syntyi fyysikko, joka käytti sähköstaattista leijuntaa öljypisarakokeessaan?</w:t>
      </w:r>
    </w:p>
    <w:p>
      <w:r>
        <w:rPr>
          <w:b/>
        </w:rPr>
        <w:t xml:space="preserve">Tulos</w:t>
      </w:r>
    </w:p>
    <w:p>
      <w:r>
        <w:t xml:space="preserve">1868</w:t>
      </w:r>
    </w:p>
    <w:p>
      <w:r>
        <w:rPr>
          <w:b/>
        </w:rPr>
        <w:t xml:space="preserve">Esimerkki 3.3655</w:t>
      </w:r>
    </w:p>
    <w:p>
      <w:r>
        <w:t xml:space="preserve">Ivan Blakeley näyttelee draamasarjassa "Viikingit" Northumbrian kuningasta, Englannin keskellä mitä?</w:t>
      </w:r>
    </w:p>
    <w:p>
      <w:r>
        <w:rPr>
          <w:b/>
        </w:rPr>
        <w:t xml:space="preserve">Tulos</w:t>
      </w:r>
    </w:p>
    <w:p>
      <w:r>
        <w:t xml:space="preserve">9. vuosisata</w:t>
      </w:r>
    </w:p>
    <w:p>
      <w:r>
        <w:rPr>
          <w:b/>
        </w:rPr>
        <w:t xml:space="preserve">Esimerkki 3.3656</w:t>
      </w:r>
    </w:p>
    <w:p>
      <w:r>
        <w:t xml:space="preserve">Kuka kirjoitti romaanin, joka innoitti Mark Hermanin kirjoittamaan ja ohjaamaan elokuvan "Poika raidallisessa pyjamassa"?</w:t>
      </w:r>
    </w:p>
    <w:p>
      <w:r>
        <w:rPr>
          <w:b/>
        </w:rPr>
        <w:t xml:space="preserve">Tulos</w:t>
      </w:r>
    </w:p>
    <w:p>
      <w:r>
        <w:t xml:space="preserve">John Boyne</w:t>
      </w:r>
    </w:p>
    <w:p>
      <w:r>
        <w:rPr>
          <w:b/>
        </w:rPr>
        <w:t xml:space="preserve">Esimerkki 3.3657</w:t>
      </w:r>
    </w:p>
    <w:p>
      <w:r>
        <w:t xml:space="preserve">Missä sijaitsee Blackfeet-heimon mukaan Glacierin kansallispuiston pyhin osa?</w:t>
      </w:r>
    </w:p>
    <w:p>
      <w:r>
        <w:rPr>
          <w:b/>
        </w:rPr>
        <w:t xml:space="preserve">Tulos</w:t>
      </w:r>
    </w:p>
    <w:p>
      <w:r>
        <w:t xml:space="preserve">Glacierin kansallispuiston ja Blackfeet-intiaanireservaatin itäraja.</w:t>
      </w:r>
    </w:p>
    <w:p>
      <w:r>
        <w:rPr>
          <w:b/>
        </w:rPr>
        <w:t xml:space="preserve">Esimerkki 3.3658</w:t>
      </w:r>
    </w:p>
    <w:p>
      <w:r>
        <w:t xml:space="preserve">Mikä on tämä Sunset Mountainin länsirinteellä sijaitseva historiallinen lomahotelli, joka tunnettiin aiemmin nimellä Asheville Country Club?</w:t>
      </w:r>
    </w:p>
    <w:p>
      <w:r>
        <w:rPr>
          <w:b/>
        </w:rPr>
        <w:t xml:space="preserve">Tulos</w:t>
      </w:r>
    </w:p>
    <w:p>
      <w:r>
        <w:t xml:space="preserve">Grove Park Inn</w:t>
      </w:r>
    </w:p>
    <w:p>
      <w:r>
        <w:rPr>
          <w:b/>
        </w:rPr>
        <w:t xml:space="preserve">Esimerkki 3.3659</w:t>
      </w:r>
    </w:p>
    <w:p>
      <w:r>
        <w:t xml:space="preserve">Kuka on Applen ohjelmistosuunnittelun vanhempi varapuheenjohtaja, joka esitteli Face ID:n, iPhone X:n kasvojentunnistusjärjestelmän, Steve Jobs -teatterissa 12. syyskuuta 2017?</w:t>
      </w:r>
    </w:p>
    <w:p>
      <w:r>
        <w:rPr>
          <w:b/>
        </w:rPr>
        <w:t xml:space="preserve">Tulos</w:t>
      </w:r>
    </w:p>
    <w:p>
      <w:r>
        <w:t xml:space="preserve">Craig Federighi</w:t>
      </w:r>
    </w:p>
    <w:p>
      <w:r>
        <w:rPr>
          <w:b/>
        </w:rPr>
        <w:t xml:space="preserve">Esimerkki 3.3660</w:t>
      </w:r>
    </w:p>
    <w:p>
      <w:r>
        <w:t xml:space="preserve">Minkä Kevin Smithin ohjaaman elokuvan sivuroolissa oli Brandon Routh?</w:t>
      </w:r>
    </w:p>
    <w:p>
      <w:r>
        <w:rPr>
          <w:b/>
        </w:rPr>
        <w:t xml:space="preserve">Tulos</w:t>
      </w:r>
    </w:p>
    <w:p>
      <w:r>
        <w:t xml:space="preserve">romanttinen seksikomedia</w:t>
      </w:r>
    </w:p>
    <w:p>
      <w:r>
        <w:rPr>
          <w:b/>
        </w:rPr>
        <w:t xml:space="preserve">Esimerkki 3.3661</w:t>
      </w:r>
    </w:p>
    <w:p>
      <w:r>
        <w:t xml:space="preserve">Minä vuonna Clarendon julkaisi A. J. P. Taylorin kirjoittaman teoksen The Struggle for Mastery in Europe.</w:t>
      </w:r>
    </w:p>
    <w:p>
      <w:r>
        <w:rPr>
          <w:b/>
        </w:rPr>
        <w:t xml:space="preserve">Tulos</w:t>
      </w:r>
    </w:p>
    <w:p>
      <w:r>
        <w:t xml:space="preserve">1954</w:t>
      </w:r>
    </w:p>
    <w:p>
      <w:r>
        <w:rPr>
          <w:b/>
        </w:rPr>
        <w:t xml:space="preserve">Esimerkki 3.3662</w:t>
      </w:r>
    </w:p>
    <w:p>
      <w:r>
        <w:t xml:space="preserve">Minkä kansallisuuden miespuolinen tähti elokuvassa The Picasso Summer on ?</w:t>
      </w:r>
    </w:p>
    <w:p>
      <w:r>
        <w:rPr>
          <w:b/>
        </w:rPr>
        <w:t xml:space="preserve">Tulos</w:t>
      </w:r>
    </w:p>
    <w:p>
      <w:r>
        <w:t xml:space="preserve">Englanti</w:t>
      </w:r>
    </w:p>
    <w:p>
      <w:r>
        <w:rPr>
          <w:b/>
        </w:rPr>
        <w:t xml:space="preserve">Esimerkki 3.3663</w:t>
      </w:r>
    </w:p>
    <w:p>
      <w:r>
        <w:t xml:space="preserve">Mikä on Rolandas Kazlasin kotimaan äidinkieli?</w:t>
      </w:r>
    </w:p>
    <w:p>
      <w:r>
        <w:rPr>
          <w:b/>
        </w:rPr>
        <w:t xml:space="preserve">Tulos</w:t>
      </w:r>
    </w:p>
    <w:p>
      <w:r>
        <w:t xml:space="preserve">Liettuan</w:t>
      </w:r>
    </w:p>
    <w:p>
      <w:r>
        <w:rPr>
          <w:b/>
        </w:rPr>
        <w:t xml:space="preserve">Esimerkki 3.3664</w:t>
      </w:r>
    </w:p>
    <w:p>
      <w:r>
        <w:t xml:space="preserve">Kuka omistaa tällä hetkellä holetin ja kasinon, joka tarjosi ilmaisen iltashow'n "The Sirens of TI"?</w:t>
      </w:r>
    </w:p>
    <w:p>
      <w:r>
        <w:rPr>
          <w:b/>
        </w:rPr>
        <w:t xml:space="preserve">Tulos</w:t>
      </w:r>
    </w:p>
    <w:p>
      <w:r>
        <w:t xml:space="preserve">Phil Ruffin</w:t>
      </w:r>
    </w:p>
    <w:p>
      <w:r>
        <w:rPr>
          <w:b/>
        </w:rPr>
        <w:t xml:space="preserve">Tulos</w:t>
      </w:r>
    </w:p>
    <w:p>
      <w:r>
        <w:t xml:space="preserve">Phil Ruffin</w:t>
      </w:r>
    </w:p>
    <w:p>
      <w:r>
        <w:rPr>
          <w:b/>
        </w:rPr>
        <w:t xml:space="preserve">Esimerkki 3.3665</w:t>
      </w:r>
    </w:p>
    <w:p>
      <w:r>
        <w:t xml:space="preserve">Voittivatko Adriano Panatta ja Heather Watson molemmat Grand Slam -tittelin Wimbledonissa?</w:t>
      </w:r>
    </w:p>
    <w:p>
      <w:r>
        <w:rPr>
          <w:b/>
        </w:rPr>
        <w:t xml:space="preserve">Tulos</w:t>
      </w:r>
    </w:p>
    <w:p>
      <w:r>
        <w:t xml:space="preserve">ei</w:t>
      </w:r>
    </w:p>
    <w:p>
      <w:r>
        <w:rPr>
          <w:b/>
        </w:rPr>
        <w:t xml:space="preserve">Esimerkki 3.3666</w:t>
      </w:r>
    </w:p>
    <w:p>
      <w:r>
        <w:t xml:space="preserve">Kuka julkaisi Beatles-albumin, jolle Hold Me Tight äänitettiin ensin, mutta jota ei valittu levylle?</w:t>
      </w:r>
    </w:p>
    <w:p>
      <w:r>
        <w:rPr>
          <w:b/>
        </w:rPr>
        <w:t xml:space="preserve">Tulos</w:t>
      </w:r>
    </w:p>
    <w:p>
      <w:r>
        <w:t xml:space="preserve">Parlophone</w:t>
      </w:r>
    </w:p>
    <w:p>
      <w:r>
        <w:rPr>
          <w:b/>
        </w:rPr>
        <w:t xml:space="preserve">Esimerkki 3.3667</w:t>
      </w:r>
    </w:p>
    <w:p>
      <w:r>
        <w:t xml:space="preserve">Oklahomassa, mikä jalkapallojoukkue on yksi menestyksekkäimmistä ohjelmasta toisen maailmansodan jälkeen?</w:t>
      </w:r>
    </w:p>
    <w:p>
      <w:r>
        <w:rPr>
          <w:b/>
        </w:rPr>
        <w:t xml:space="preserve">Tulos</w:t>
      </w:r>
    </w:p>
    <w:p>
      <w:r>
        <w:t xml:space="preserve">Oklahoma Soonersin jalkapallo-ohjelman</w:t>
      </w:r>
    </w:p>
    <w:p>
      <w:r>
        <w:rPr>
          <w:b/>
        </w:rPr>
        <w:t xml:space="preserve">Esimerkki 3.3668</w:t>
      </w:r>
    </w:p>
    <w:p>
      <w:r>
        <w:t xml:space="preserve">Del Amitri ja Primal Scream, perustettiin missä kaupungissa?</w:t>
      </w:r>
    </w:p>
    <w:p>
      <w:r>
        <w:rPr>
          <w:b/>
        </w:rPr>
        <w:t xml:space="preserve">Tulos</w:t>
      </w:r>
    </w:p>
    <w:p>
      <w:r>
        <w:t xml:space="preserve">Glasgow</w:t>
      </w:r>
    </w:p>
    <w:p>
      <w:r>
        <w:rPr>
          <w:b/>
        </w:rPr>
        <w:t xml:space="preserve">Esimerkki 3.3669</w:t>
      </w:r>
    </w:p>
    <w:p>
      <w:r>
        <w:t xml:space="preserve">Kuka näytteli pääosaa elokuvassa, joka avasi 48. Berliinin kansainväliset elokuvajuhlat?</w:t>
      </w:r>
    </w:p>
    <w:p>
      <w:r>
        <w:rPr>
          <w:b/>
        </w:rPr>
        <w:t xml:space="preserve">Tulos</w:t>
      </w:r>
    </w:p>
    <w:p>
      <w:r>
        <w:t xml:space="preserve">Daniel Day-Lewis ja Emily Watson</w:t>
      </w:r>
    </w:p>
    <w:p>
      <w:r>
        <w:rPr>
          <w:b/>
        </w:rPr>
        <w:t xml:space="preserve">Esimerkki 3.3670</w:t>
      </w:r>
    </w:p>
    <w:p>
      <w:r>
        <w:t xml:space="preserve">Mariannen mielialat on pohjana elokuvalle, joka kuvaa ranskalaista yhteiskuntaa juuri ennen mitä tapahtumaa?</w:t>
      </w:r>
    </w:p>
    <w:p>
      <w:r>
        <w:rPr>
          <w:b/>
        </w:rPr>
        <w:t xml:space="preserve">Tulos</w:t>
      </w:r>
    </w:p>
    <w:p>
      <w:r>
        <w:t xml:space="preserve">Toinen maailmansota</w:t>
      </w:r>
    </w:p>
    <w:p>
      <w:r>
        <w:rPr>
          <w:b/>
        </w:rPr>
        <w:t xml:space="preserve">Esimerkki 3.3671</w:t>
      </w:r>
    </w:p>
    <w:p>
      <w:r>
        <w:t xml:space="preserve">John Schweersin säveltämän kappaleen levytti amerikkalainen country-artisti, josta tuli Elvis Presleyn jälkeen myydyin artisti minkä yhtiön palveluksessa?</w:t>
      </w:r>
    </w:p>
    <w:p>
      <w:r>
        <w:rPr>
          <w:b/>
        </w:rPr>
        <w:t xml:space="preserve">Tulos</w:t>
      </w:r>
    </w:p>
    <w:p>
      <w:r>
        <w:t xml:space="preserve">RCA Records</w:t>
      </w:r>
    </w:p>
    <w:p>
      <w:r>
        <w:rPr>
          <w:b/>
        </w:rPr>
        <w:t xml:space="preserve">Esimerkki 3.3672</w:t>
      </w:r>
    </w:p>
    <w:p>
      <w:r>
        <w:t xml:space="preserve">Missä Guillotine IV:n esittänyt ryhmä sijaitsee?</w:t>
      </w:r>
    </w:p>
    <w:p>
      <w:r>
        <w:rPr>
          <w:b/>
        </w:rPr>
        <w:t xml:space="preserve">Tulos</w:t>
      </w:r>
    </w:p>
    <w:p>
      <w:r>
        <w:t xml:space="preserve">Las Vegas, Nevada</w:t>
      </w:r>
    </w:p>
    <w:p>
      <w:r>
        <w:rPr>
          <w:b/>
        </w:rPr>
        <w:t xml:space="preserve">Tulos</w:t>
      </w:r>
    </w:p>
    <w:p>
      <w:r>
        <w:t xml:space="preserve">Las Vegas, Nevada</w:t>
      </w:r>
    </w:p>
    <w:p>
      <w:r>
        <w:rPr>
          <w:b/>
        </w:rPr>
        <w:t xml:space="preserve">Esimerkki 3.3673</w:t>
      </w:r>
    </w:p>
    <w:p>
      <w:r>
        <w:t xml:space="preserve">Millä aseella Summer of Samin kohde teki murhansa?</w:t>
      </w:r>
    </w:p>
    <w:p>
      <w:r>
        <w:rPr>
          <w:b/>
        </w:rPr>
        <w:t xml:space="preserve">Tulos</w:t>
      </w:r>
    </w:p>
    <w:p>
      <w:r>
        <w:t xml:space="preserve">.44 kaliiperin Bulldog-revolveri</w:t>
      </w:r>
    </w:p>
    <w:p>
      <w:r>
        <w:rPr>
          <w:b/>
        </w:rPr>
        <w:t xml:space="preserve">Esimerkki 3.3674</w:t>
      </w:r>
    </w:p>
    <w:p>
      <w:r>
        <w:t xml:space="preserve">Ovatko The Barefoot Executive ja Casey Connor molemmat lacrossea koskevia?</w:t>
      </w:r>
    </w:p>
    <w:p>
      <w:r>
        <w:rPr>
          <w:b/>
        </w:rPr>
        <w:t xml:space="preserve">Tulos</w:t>
      </w:r>
    </w:p>
    <w:p>
      <w:r>
        <w:t xml:space="preserve">ei</w:t>
      </w:r>
    </w:p>
    <w:p>
      <w:r>
        <w:rPr>
          <w:b/>
        </w:rPr>
        <w:t xml:space="preserve">Esimerkki 3.3675</w:t>
      </w:r>
    </w:p>
    <w:p>
      <w:r>
        <w:t xml:space="preserve">Ovatko Federico Fellini ja Claude Autant-Lara samasta maasta?</w:t>
      </w:r>
    </w:p>
    <w:p>
      <w:r>
        <w:rPr>
          <w:b/>
        </w:rPr>
        <w:t xml:space="preserve">Tulos</w:t>
      </w:r>
    </w:p>
    <w:p>
      <w:r>
        <w:t xml:space="preserve">ei</w:t>
      </w:r>
    </w:p>
    <w:p>
      <w:r>
        <w:rPr>
          <w:b/>
        </w:rPr>
        <w:t xml:space="preserve">Esimerkki 3.3676</w:t>
      </w:r>
    </w:p>
    <w:p>
      <w:r>
        <w:t xml:space="preserve">Vuoden 2015 Portland Thunder pelasi kotiottelunsa millä stadionilla, joka tunnettiin aiemmin nimellä Rose Garden?</w:t>
      </w:r>
    </w:p>
    <w:p>
      <w:r>
        <w:rPr>
          <w:b/>
        </w:rPr>
        <w:t xml:space="preserve">Tulos</w:t>
      </w:r>
    </w:p>
    <w:p>
      <w:r>
        <w:t xml:space="preserve">Moda Center</w:t>
      </w:r>
    </w:p>
    <w:p>
      <w:r>
        <w:rPr>
          <w:b/>
        </w:rPr>
        <w:t xml:space="preserve">Esimerkki 3.3677</w:t>
      </w:r>
    </w:p>
    <w:p>
      <w:r>
        <w:t xml:space="preserve">Ovatko Crotalaria ja Genista molemmat pensaslajeja?</w:t>
      </w:r>
    </w:p>
    <w:p>
      <w:r>
        <w:rPr>
          <w:b/>
        </w:rPr>
        <w:t xml:space="preserve">Tulos</w:t>
      </w:r>
    </w:p>
    <w:p>
      <w:r>
        <w:t xml:space="preserve">ei</w:t>
      </w:r>
    </w:p>
    <w:p>
      <w:r>
        <w:rPr>
          <w:b/>
        </w:rPr>
        <w:t xml:space="preserve">Esimerkki 3.3678</w:t>
      </w:r>
    </w:p>
    <w:p>
      <w:r>
        <w:t xml:space="preserve">Matka Bhangarhiin on vuonna 2014 valmistunut Bollywoodin kauhutrilleri, jonka pääosassa on elokuva- ja tv-näyttelijä, joka on MBA mistä?</w:t>
      </w:r>
    </w:p>
    <w:p>
      <w:r>
        <w:rPr>
          <w:b/>
        </w:rPr>
        <w:t xml:space="preserve">Tulos</w:t>
      </w:r>
    </w:p>
    <w:p>
      <w:r>
        <w:t xml:space="preserve">Rahoitus</w:t>
      </w:r>
    </w:p>
    <w:p>
      <w:r>
        <w:rPr>
          <w:b/>
        </w:rPr>
        <w:t xml:space="preserve">Esimerkki 3.3679</w:t>
      </w:r>
    </w:p>
    <w:p>
      <w:r>
        <w:t xml:space="preserve">Matthew Ryania on kuvailtu osittain Westerbergiksi ja osittain amerikkalaiseksi laulaja-lauluntekijäksi, jota kutsutaan lempinimellä "The Boss" ja joka tunnetaan työstään minkä bändin kanssa?</w:t>
      </w:r>
    </w:p>
    <w:p>
      <w:r>
        <w:rPr>
          <w:b/>
        </w:rPr>
        <w:t xml:space="preserve">Tulos</w:t>
      </w:r>
    </w:p>
    <w:p>
      <w:r>
        <w:t xml:space="preserve">E Street Band</w:t>
      </w:r>
    </w:p>
    <w:p>
      <w:r>
        <w:rPr>
          <w:b/>
        </w:rPr>
        <w:t xml:space="preserve">Esimerkki 3.3680</w:t>
      </w:r>
    </w:p>
    <w:p>
      <w:r>
        <w:t xml:space="preserve">Ovatko Jenůfa ja The Knot puutarhaoopperoita?</w:t>
      </w:r>
    </w:p>
    <w:p>
      <w:r>
        <w:rPr>
          <w:b/>
        </w:rPr>
        <w:t xml:space="preserve">Tulos</w:t>
      </w:r>
    </w:p>
    <w:p>
      <w:r>
        <w:t xml:space="preserve">kyllä</w:t>
      </w:r>
    </w:p>
    <w:p>
      <w:r>
        <w:rPr>
          <w:b/>
        </w:rPr>
        <w:t xml:space="preserve">Esimerkki 3.3681</w:t>
      </w:r>
    </w:p>
    <w:p>
      <w:r>
        <w:t xml:space="preserve">Kumpi ohjaaja on amerikkalainen, Lino Brocka vai Arthur Penn?</w:t>
      </w:r>
    </w:p>
    <w:p>
      <w:r>
        <w:rPr>
          <w:b/>
        </w:rPr>
        <w:t xml:space="preserve">Tulos</w:t>
      </w:r>
    </w:p>
    <w:p>
      <w:r>
        <w:t xml:space="preserve">Arthur Hiller Penn (27. syyskuuta 1922 - 28. syyskuuta 2010) oli yhdysvaltalainen elokuva-, televisio- ja teatteriohjaaja ja -tuottaja.</w:t>
      </w:r>
    </w:p>
    <w:p>
      <w:r>
        <w:rPr>
          <w:b/>
        </w:rPr>
        <w:t xml:space="preserve">Esimerkki 3.3682</w:t>
      </w:r>
    </w:p>
    <w:p>
      <w:r>
        <w:t xml:space="preserve">Meksikon naisten softball-maajoukkue kilpaili Ontariossa sijaitsevassa kaupungissa, joka on minkä alueen esikaupunki?</w:t>
      </w:r>
    </w:p>
    <w:p>
      <w:r>
        <w:rPr>
          <w:b/>
        </w:rPr>
        <w:t xml:space="preserve">Tulos</w:t>
      </w:r>
    </w:p>
    <w:p>
      <w:r>
        <w:t xml:space="preserve">Suur-Toronton alueella</w:t>
      </w:r>
    </w:p>
    <w:p>
      <w:r>
        <w:rPr>
          <w:b/>
        </w:rPr>
        <w:t xml:space="preserve">Esimerkki 3.3683</w:t>
      </w:r>
    </w:p>
    <w:p>
      <w:r>
        <w:t xml:space="preserve">Missä vuonna 1974 perustetussa yliopistossa on Julian Martinin teos?</w:t>
      </w:r>
    </w:p>
    <w:p>
      <w:r>
        <w:rPr>
          <w:b/>
        </w:rPr>
        <w:t xml:space="preserve">Tulos</w:t>
      </w:r>
    </w:p>
    <w:p>
      <w:r>
        <w:t xml:space="preserve">Deakinin yliopisto</w:t>
      </w:r>
    </w:p>
    <w:p>
      <w:r>
        <w:rPr>
          <w:b/>
        </w:rPr>
        <w:t xml:space="preserve">Esimerkki 3.3684</w:t>
      </w:r>
    </w:p>
    <w:p>
      <w:r>
        <w:t xml:space="preserve">Ovatko Phacelia ja Carpenteria molemmat kasveja?</w:t>
      </w:r>
    </w:p>
    <w:p>
      <w:r>
        <w:rPr>
          <w:b/>
        </w:rPr>
        <w:t xml:space="preserve">Tulos</w:t>
      </w:r>
    </w:p>
    <w:p>
      <w:r>
        <w:t xml:space="preserve">kyllä</w:t>
      </w:r>
    </w:p>
    <w:p>
      <w:r>
        <w:rPr>
          <w:b/>
        </w:rPr>
        <w:t xml:space="preserve">Esimerkki 3.3685</w:t>
      </w:r>
    </w:p>
    <w:p>
      <w:r>
        <w:t xml:space="preserve">Kuinka paljon hehtaaria kattaa monimutkainen, jossa Watergate-skandaalin aikajana tapahtui?</w:t>
      </w:r>
    </w:p>
    <w:p>
      <w:r>
        <w:rPr>
          <w:b/>
        </w:rPr>
        <w:t xml:space="preserve">Tulos</w:t>
      </w:r>
    </w:p>
    <w:p>
      <w:r>
        <w:t xml:space="preserve">10 hehtaaria</w:t>
      </w:r>
    </w:p>
    <w:p>
      <w:r>
        <w:rPr>
          <w:b/>
        </w:rPr>
        <w:t xml:space="preserve">Esimerkki 3.3686</w:t>
      </w:r>
    </w:p>
    <w:p>
      <w:r>
        <w:t xml:space="preserve">Missä pelataan Scott Marrin valmentaman joukkueen kotiottelut?</w:t>
      </w:r>
    </w:p>
    <w:p>
      <w:r>
        <w:rPr>
          <w:b/>
        </w:rPr>
        <w:t xml:space="preserve">Tulos</w:t>
      </w:r>
    </w:p>
    <w:p>
      <w:r>
        <w:t xml:space="preserve">John Fallon Field</w:t>
      </w:r>
    </w:p>
    <w:p>
      <w:r>
        <w:rPr>
          <w:b/>
        </w:rPr>
        <w:t xml:space="preserve">Esimerkki 3.3687</w:t>
      </w:r>
    </w:p>
    <w:p>
      <w:r>
        <w:t xml:space="preserve">Kumpi italialainen ravintola sijaitsee Tennesseessä, Gino's Pizza and Spaghetti vai Pizzeria Venti?</w:t>
      </w:r>
    </w:p>
    <w:p>
      <w:r>
        <w:rPr>
          <w:b/>
        </w:rPr>
        <w:t xml:space="preserve">Tulos</w:t>
      </w:r>
    </w:p>
    <w:p>
      <w:r>
        <w:t xml:space="preserve">Pizzeria Venti</w:t>
      </w:r>
    </w:p>
    <w:p>
      <w:r>
        <w:rPr>
          <w:b/>
        </w:rPr>
        <w:t xml:space="preserve">Esimerkki 3.3688</w:t>
      </w:r>
    </w:p>
    <w:p>
      <w:r>
        <w:t xml:space="preserve">Kapteeni Amerikka: The Winter Soldier -elokuvan on säveltänyt tämä englantilainen säveltäjä, joka on syntynyt minä vuonna?</w:t>
      </w:r>
    </w:p>
    <w:p>
      <w:r>
        <w:rPr>
          <w:b/>
        </w:rPr>
        <w:t xml:space="preserve">Tulos</w:t>
      </w:r>
    </w:p>
    <w:p>
      <w:r>
        <w:t xml:space="preserve">1974</w:t>
      </w:r>
    </w:p>
    <w:p>
      <w:r>
        <w:rPr>
          <w:b/>
        </w:rPr>
        <w:t xml:space="preserve">Esimerkki 3.3689</w:t>
      </w:r>
    </w:p>
    <w:p>
      <w:r>
        <w:t xml:space="preserve">Sarjamurhaaja, jolla on sama nimi kuin vuonna 1966 syntyneellä Spokane-Coeur d'Alene-amerikkalaisella romaanikirjailijalla, on tunnettu siitä, mitä hän tekee uhreilleen?</w:t>
      </w:r>
    </w:p>
    <w:p>
      <w:r>
        <w:rPr>
          <w:b/>
        </w:rPr>
        <w:t xml:space="preserve">Tulos</w:t>
      </w:r>
    </w:p>
    <w:p>
      <w:r>
        <w:t xml:space="preserve">skalpeeraa valkoisia miehiä</w:t>
      </w:r>
    </w:p>
    <w:p>
      <w:r>
        <w:rPr>
          <w:b/>
        </w:rPr>
        <w:t xml:space="preserve">Esimerkki 3.3690</w:t>
      </w:r>
    </w:p>
    <w:p>
      <w:r>
        <w:t xml:space="preserve">Vuonna 2016 Joel Tobeck tähditti mille kanavalle kehitettyä sarjaa?</w:t>
      </w:r>
    </w:p>
    <w:p>
      <w:r>
        <w:rPr>
          <w:b/>
        </w:rPr>
        <w:t xml:space="preserve">Tulos</w:t>
      </w:r>
    </w:p>
    <w:p>
      <w:r>
        <w:t xml:space="preserve">Starz</w:t>
      </w:r>
    </w:p>
    <w:p>
      <w:r>
        <w:rPr>
          <w:b/>
        </w:rPr>
        <w:t xml:space="preserve">Esimerkki 3.3691</w:t>
      </w:r>
    </w:p>
    <w:p>
      <w:r>
        <w:t xml:space="preserve">Hell on Earth sisälsi diss-kappaleen, jossa oli mukana mikä bändi?</w:t>
      </w:r>
    </w:p>
    <w:p>
      <w:r>
        <w:rPr>
          <w:b/>
        </w:rPr>
        <w:t xml:space="preserve">Tulos</w:t>
      </w:r>
    </w:p>
    <w:p>
      <w:r>
        <w:t xml:space="preserve">Outlawz</w:t>
      </w:r>
    </w:p>
    <w:p>
      <w:r>
        <w:rPr>
          <w:b/>
        </w:rPr>
        <w:t xml:space="preserve">Esimerkki 3.3692</w:t>
      </w:r>
    </w:p>
    <w:p>
      <w:r>
        <w:t xml:space="preserve">Mikä ostoskeskus on yksi Filippiinien korkeimmista rakennuksista?</w:t>
      </w:r>
    </w:p>
    <w:p>
      <w:r>
        <w:rPr>
          <w:b/>
        </w:rPr>
        <w:t xml:space="preserve">Tulos</w:t>
      </w:r>
    </w:p>
    <w:p>
      <w:r>
        <w:t xml:space="preserve">Century Cityn ostoskeskus</w:t>
      </w:r>
    </w:p>
    <w:p>
      <w:r>
        <w:rPr>
          <w:b/>
        </w:rPr>
        <w:t xml:space="preserve">Esimerkki 3.3693</w:t>
      </w:r>
    </w:p>
    <w:p>
      <w:r>
        <w:t xml:space="preserve">Kumpi kirjailija, Ian Fleming vai Mario Puzo, tunnetaan mafiaromaaneistaan?</w:t>
      </w:r>
    </w:p>
    <w:p>
      <w:r>
        <w:rPr>
          <w:b/>
        </w:rPr>
        <w:t xml:space="preserve">Tulos</w:t>
      </w:r>
    </w:p>
    <w:p>
      <w:r>
        <w:t xml:space="preserve">Mario Gianluigi Puzo</w:t>
      </w:r>
    </w:p>
    <w:p>
      <w:r>
        <w:rPr>
          <w:b/>
        </w:rPr>
        <w:t xml:space="preserve">Esimerkki 3.3694</w:t>
      </w:r>
    </w:p>
    <w:p>
      <w:r>
        <w:t xml:space="preserve">Kumpi vuori on korkeampi, Tongshanjiabu vai Momhil Sar?</w:t>
      </w:r>
    </w:p>
    <w:p>
      <w:r>
        <w:rPr>
          <w:b/>
        </w:rPr>
        <w:t xml:space="preserve">Tulos</w:t>
      </w:r>
    </w:p>
    <w:p>
      <w:r>
        <w:t xml:space="preserve">Momhil Sar</w:t>
      </w:r>
    </w:p>
    <w:p>
      <w:r>
        <w:rPr>
          <w:b/>
        </w:rPr>
        <w:t xml:space="preserve">Esimerkki 3.3695</w:t>
      </w:r>
    </w:p>
    <w:p>
      <w:r>
        <w:t xml:space="preserve">Kuka, syntynyt vuonna 1982, oli pääkortti neljännen mixed martial arts tapahtuma "Strikeforce: Triple Threat"?</w:t>
      </w:r>
    </w:p>
    <w:p>
      <w:r>
        <w:rPr>
          <w:b/>
        </w:rPr>
        <w:t xml:space="preserve">Tulos</w:t>
      </w:r>
    </w:p>
    <w:p>
      <w:r>
        <w:t xml:space="preserve">Gina Carano</w:t>
      </w:r>
    </w:p>
    <w:p>
      <w:r>
        <w:rPr>
          <w:b/>
        </w:rPr>
        <w:t xml:space="preserve">Esimerkki 3.3696</w:t>
      </w:r>
    </w:p>
    <w:p>
      <w:r>
        <w:t xml:space="preserve">Miten Skotlannin Jaakko III hankki Kirkwallin kaupungin?</w:t>
      </w:r>
    </w:p>
    <w:p>
      <w:r>
        <w:rPr>
          <w:b/>
        </w:rPr>
        <w:t xml:space="preserve">Tulos</w:t>
      </w:r>
    </w:p>
    <w:p>
      <w:r>
        <w:t xml:space="preserve">avioliitto Tanskan Margaretan kanssa</w:t>
      </w:r>
    </w:p>
    <w:p>
      <w:r>
        <w:rPr>
          <w:b/>
        </w:rPr>
        <w:t xml:space="preserve">Esimerkki 3.3697</w:t>
      </w:r>
    </w:p>
    <w:p>
      <w:r>
        <w:t xml:space="preserve">Kumpi Disney-elokuva julkaistiin ensin, Monkeys, Go Home! vai Robin Hood?</w:t>
      </w:r>
    </w:p>
    <w:p>
      <w:r>
        <w:rPr>
          <w:b/>
        </w:rPr>
        <w:t xml:space="preserve">Tulos</w:t>
      </w:r>
    </w:p>
    <w:p>
      <w:r>
        <w:t xml:space="preserve">Apinat, menkää kotiin!</w:t>
      </w:r>
    </w:p>
    <w:p>
      <w:r>
        <w:rPr>
          <w:b/>
        </w:rPr>
        <w:t xml:space="preserve">Esimerkki 3.3698</w:t>
      </w:r>
    </w:p>
    <w:p>
      <w:r>
        <w:t xml:space="preserve">Daniel Jubia kehui "The Timesissa" kuninkaallisten ilmavoimien siipikomentaja, jolla on myös mikä maailmanennätys?</w:t>
      </w:r>
    </w:p>
    <w:p>
      <w:r>
        <w:rPr>
          <w:b/>
        </w:rPr>
        <w:t xml:space="preserve">Tulos</w:t>
      </w:r>
    </w:p>
    <w:p>
      <w:r>
        <w:t xml:space="preserve">Maanopeuden maailmanennätys</w:t>
      </w:r>
    </w:p>
    <w:p>
      <w:r>
        <w:rPr>
          <w:b/>
        </w:rPr>
        <w:t xml:space="preserve">Esimerkki 3.3699</w:t>
      </w:r>
    </w:p>
    <w:p>
      <w:r>
        <w:t xml:space="preserve">Mikä oli National Football Leaguen (NFL) mestarin Green Bay Packersin ensimmäinen Super Bowl -voitto sitten Orange Bowlin?</w:t>
      </w:r>
    </w:p>
    <w:p>
      <w:r>
        <w:rPr>
          <w:b/>
        </w:rPr>
        <w:t xml:space="preserve">Tulos</w:t>
      </w:r>
    </w:p>
    <w:p>
      <w:r>
        <w:t xml:space="preserve">35-21</w:t>
      </w:r>
    </w:p>
    <w:p>
      <w:r>
        <w:rPr>
          <w:b/>
        </w:rPr>
        <w:t xml:space="preserve">Esimerkki 3.3700</w:t>
      </w:r>
    </w:p>
    <w:p>
      <w:r>
        <w:t xml:space="preserve">Minkä numeron presidentti oli Michael Gerald Fordin isä?</w:t>
      </w:r>
    </w:p>
    <w:p>
      <w:r>
        <w:rPr>
          <w:b/>
        </w:rPr>
        <w:t xml:space="preserve">Tulos</w:t>
      </w:r>
    </w:p>
    <w:p>
      <w:r>
        <w:t xml:space="preserve">38.</w:t>
      </w:r>
    </w:p>
    <w:p>
      <w:r>
        <w:rPr>
          <w:b/>
        </w:rPr>
        <w:t xml:space="preserve">Esimerkki 3.3701</w:t>
      </w:r>
    </w:p>
    <w:p>
      <w:r>
        <w:t xml:space="preserve">Kuka 4. lokakuuta 1985 syntynyt amerikkalainen brasilialainen jiu-jitsu-harrastaja perusti Metamoriksen?</w:t>
      </w:r>
    </w:p>
    <w:p>
      <w:r>
        <w:rPr>
          <w:b/>
        </w:rPr>
        <w:t xml:space="preserve">Tulos</w:t>
      </w:r>
    </w:p>
    <w:p>
      <w:r>
        <w:t xml:space="preserve">Ralek Gracie</w:t>
      </w:r>
    </w:p>
    <w:p>
      <w:r>
        <w:rPr>
          <w:b/>
        </w:rPr>
        <w:t xml:space="preserve">Tulos</w:t>
      </w:r>
    </w:p>
    <w:p>
      <w:r>
        <w:t xml:space="preserve">Ralek Gracie</w:t>
      </w:r>
    </w:p>
    <w:p>
      <w:r>
        <w:rPr>
          <w:b/>
        </w:rPr>
        <w:t xml:space="preserve">Esimerkki 3.3702</w:t>
      </w:r>
    </w:p>
    <w:p>
      <w:r>
        <w:t xml:space="preserve">Atchisonin piirikunta on nimetty Missourin osavaltion miliisin kenraalimajurin mukaan, joka toimi vuonna?</w:t>
      </w:r>
    </w:p>
    <w:p>
      <w:r>
        <w:rPr>
          <w:b/>
        </w:rPr>
        <w:t xml:space="preserve">Tulos</w:t>
      </w:r>
    </w:p>
    <w:p>
      <w:r>
        <w:t xml:space="preserve">1838</w:t>
      </w:r>
    </w:p>
    <w:p>
      <w:r>
        <w:rPr>
          <w:b/>
        </w:rPr>
        <w:t xml:space="preserve">Esimerkki 3.3703</w:t>
      </w:r>
    </w:p>
    <w:p>
      <w:r>
        <w:t xml:space="preserve">Millä stadionilla pelaa kotiottelunsa kansainvälinen joukkue, jossa Bobby Gilbert pelaa?</w:t>
      </w:r>
    </w:p>
    <w:p>
      <w:r>
        <w:rPr>
          <w:b/>
        </w:rPr>
        <w:t xml:space="preserve">Tulos</w:t>
      </w:r>
    </w:p>
    <w:p>
      <w:r>
        <w:t xml:space="preserve">Aviva Stadium</w:t>
      </w:r>
    </w:p>
    <w:p>
      <w:r>
        <w:rPr>
          <w:b/>
        </w:rPr>
        <w:t xml:space="preserve">Esimerkki 3.3704</w:t>
      </w:r>
    </w:p>
    <w:p>
      <w:r>
        <w:t xml:space="preserve">Minkä kansallisuuden on se naispuolinen mixed martial artisti, jota Chris Luttrellin on uskottu kouluttaneen?</w:t>
      </w:r>
    </w:p>
    <w:p>
      <w:r>
        <w:rPr>
          <w:b/>
        </w:rPr>
        <w:t xml:space="preserve">Tulos</w:t>
      </w:r>
    </w:p>
    <w:p>
      <w:r>
        <w:t xml:space="preserve">Brasilialainen</w:t>
      </w:r>
    </w:p>
    <w:p>
      <w:r>
        <w:rPr>
          <w:b/>
        </w:rPr>
        <w:t xml:space="preserve">Esimerkki 3.3705</w:t>
      </w:r>
    </w:p>
    <w:p>
      <w:r>
        <w:t xml:space="preserve">Daniel Hubert Federkeil (s. 9. marraskuuta 1983) on kanadalaisen jalkapallon ammattilaisjoukkue Calgary Stampedersin hyökkäävä taklaaja, joka pelaa Canadian Football Leaguessa (CFL), ja myöhemmin hän avustaa Coltsia voittamaan Chicago Bearsin Super Bowl XLI:ssä, amerikkalaisen jalkapallon Super Bowl XLI:ssä, joka oli American Football Conference (AFC) -konferenssin mestarin Indianapolis Coltsin ja National Football Conference (NFC) -konferenssin mestarin Chicago Bearsin välinen ottelu, jonka tarkoituksena oli päättää National Football League (NFL) -liigan mestari.</w:t>
      </w:r>
    </w:p>
    <w:p>
      <w:r>
        <w:rPr>
          <w:b/>
        </w:rPr>
        <w:t xml:space="preserve">Tulos</w:t>
      </w:r>
    </w:p>
    <w:p>
      <w:r>
        <w:t xml:space="preserve">2006</w:t>
      </w:r>
    </w:p>
    <w:p>
      <w:r>
        <w:rPr>
          <w:b/>
        </w:rPr>
        <w:t xml:space="preserve">Esimerkki 3.3706</w:t>
      </w:r>
    </w:p>
    <w:p>
      <w:r>
        <w:t xml:space="preserve">Mikä on Dallas Cowboysin 44. kaudella National Football Leaguessa johtaneen valmentajan lempinimi?</w:t>
      </w:r>
    </w:p>
    <w:p>
      <w:r>
        <w:rPr>
          <w:b/>
        </w:rPr>
        <w:t xml:space="preserve">Tulos</w:t>
      </w:r>
    </w:p>
    <w:p>
      <w:r>
        <w:t xml:space="preserve">Iso tonnikala</w:t>
      </w:r>
    </w:p>
    <w:p>
      <w:r>
        <w:rPr>
          <w:b/>
        </w:rPr>
        <w:t xml:space="preserve">Esimerkki 3.3707</w:t>
      </w:r>
    </w:p>
    <w:p>
      <w:r>
        <w:t xml:space="preserve">Milloin Tanskan Fredrik IV:n isä kuoli?</w:t>
      </w:r>
    </w:p>
    <w:p>
      <w:r>
        <w:rPr>
          <w:b/>
        </w:rPr>
        <w:t xml:space="preserve">Tulos</w:t>
      </w:r>
    </w:p>
    <w:p>
      <w:r>
        <w:t xml:space="preserve">1699</w:t>
      </w:r>
    </w:p>
    <w:p>
      <w:r>
        <w:rPr>
          <w:b/>
        </w:rPr>
        <w:t xml:space="preserve">Esimerkki 3.3708</w:t>
      </w:r>
    </w:p>
    <w:p>
      <w:r>
        <w:t xml:space="preserve">Am Spiegelgrund oli nimi Wienissä sijaitsevalle lastenklinikalle, jossa 789 lasta tapettiin Aktion T4:n yhteydessä, oli sodanjälkeinen nimi vapaaehtoisen eutanasian avulla tehdylle joukkomurhalle, joka toteutettiin missä natsien hallitsemassa maassa?</w:t>
      </w:r>
    </w:p>
    <w:p>
      <w:r>
        <w:rPr>
          <w:b/>
        </w:rPr>
        <w:t xml:space="preserve">Tulos</w:t>
      </w:r>
    </w:p>
    <w:p>
      <w:r>
        <w:t xml:space="preserve">Saksa</w:t>
      </w:r>
    </w:p>
    <w:p>
      <w:r>
        <w:rPr>
          <w:b/>
        </w:rPr>
        <w:t xml:space="preserve">Esimerkki 3.3709</w:t>
      </w:r>
    </w:p>
    <w:p>
      <w:r>
        <w:t xml:space="preserve">Karoliiniset jumalat elivät kolmen valtakunnan monarkin aikana, joka teloitettiin minä vuonna?</w:t>
      </w:r>
    </w:p>
    <w:p>
      <w:r>
        <w:rPr>
          <w:b/>
        </w:rPr>
        <w:t xml:space="preserve">Tulos</w:t>
      </w:r>
    </w:p>
    <w:p>
      <w:r>
        <w:t xml:space="preserve">1649</w:t>
      </w:r>
    </w:p>
    <w:p>
      <w:r>
        <w:rPr>
          <w:b/>
        </w:rPr>
        <w:t xml:space="preserve">Esimerkki 3.3710</w:t>
      </w:r>
    </w:p>
    <w:p>
      <w:r>
        <w:t xml:space="preserve">Minkä romaanin kirjoitti amerikkalainen kirjailija, joka tunnetaan parhaiten postmodernistisesta ja metafiktiivisestä fiktiostaan?</w:t>
      </w:r>
    </w:p>
    <w:p>
      <w:r>
        <w:rPr>
          <w:b/>
        </w:rPr>
        <w:t xml:space="preserve">Tulos</w:t>
      </w:r>
    </w:p>
    <w:p>
      <w:r>
        <w:t xml:space="preserve">Tidewater Tales</w:t>
      </w:r>
    </w:p>
    <w:p>
      <w:r>
        <w:rPr>
          <w:b/>
        </w:rPr>
        <w:t xml:space="preserve">Esimerkki 3.3711</w:t>
      </w:r>
    </w:p>
    <w:p>
      <w:r>
        <w:t xml:space="preserve">Ovatko Aetiuksen sakaristo ja Hirami Ahmet Pashan moskeija molemmat kirkkoja?</w:t>
      </w:r>
    </w:p>
    <w:p>
      <w:r>
        <w:rPr>
          <w:b/>
        </w:rPr>
        <w:t xml:space="preserve">Tulos</w:t>
      </w:r>
    </w:p>
    <w:p>
      <w:r>
        <w:t xml:space="preserve">ei</w:t>
      </w:r>
    </w:p>
    <w:p>
      <w:r>
        <w:rPr>
          <w:b/>
        </w:rPr>
        <w:t xml:space="preserve">Esimerkki 3.3712</w:t>
      </w:r>
    </w:p>
    <w:p>
      <w:r>
        <w:t xml:space="preserve">Millä vuonna 1995 julkaistulla Iron Maiden -albumilla bändin maskottia Eddieä kuvataan graafisesti koneen elävöittämänä?</w:t>
      </w:r>
    </w:p>
    <w:p>
      <w:r>
        <w:rPr>
          <w:b/>
        </w:rPr>
        <w:t xml:space="preserve">Tulos</w:t>
      </w:r>
    </w:p>
    <w:p>
      <w:r>
        <w:t xml:space="preserve">"X Factor"</w:t>
      </w:r>
    </w:p>
    <w:p>
      <w:r>
        <w:rPr>
          <w:b/>
        </w:rPr>
        <w:t xml:space="preserve">Esimerkki 3.3713</w:t>
      </w:r>
    </w:p>
    <w:p>
      <w:r>
        <w:t xml:space="preserve">Ympäristön seurantaa harjoittavan Goa-säätiön johtaja Claude Alvares väitteli tohtoriksi Eindhovenin teknillisestä korkeakoulusta Alankomaissa, joka tunnetaan epävirallisesti myös millä nimellä?</w:t>
      </w:r>
    </w:p>
    <w:p>
      <w:r>
        <w:rPr>
          <w:b/>
        </w:rPr>
        <w:t xml:space="preserve">Tulos</w:t>
      </w:r>
    </w:p>
    <w:p>
      <w:r>
        <w:t xml:space="preserve">Holland</w:t>
      </w:r>
    </w:p>
    <w:p>
      <w:r>
        <w:rPr>
          <w:b/>
        </w:rPr>
        <w:t xml:space="preserve">Esimerkki 3.3714</w:t>
      </w:r>
    </w:p>
    <w:p>
      <w:r>
        <w:t xml:space="preserve">Minkä Roomassa toimivan televiestintäyhtiön jälkeen WIND on seuraavalla sijalla?</w:t>
      </w:r>
    </w:p>
    <w:p>
      <w:r>
        <w:rPr>
          <w:b/>
        </w:rPr>
        <w:t xml:space="preserve">Tulos</w:t>
      </w:r>
    </w:p>
    <w:p>
      <w:r>
        <w:t xml:space="preserve">Telecom Italia</w:t>
      </w:r>
    </w:p>
    <w:p>
      <w:r>
        <w:rPr>
          <w:b/>
        </w:rPr>
        <w:t xml:space="preserve">Esimerkki 3.3715</w:t>
      </w:r>
    </w:p>
    <w:p>
      <w:r>
        <w:t xml:space="preserve">Mitä tulee huhtikuussa 2002 kuolleen korkeimman oikeuden tuomarin virkailijana toimineeseen mieheen, ketkä olivat hänen kaksi serkkuaan?</w:t>
      </w:r>
    </w:p>
    <w:p>
      <w:r>
        <w:rPr>
          <w:b/>
        </w:rPr>
        <w:t xml:space="preserve">Tulos</w:t>
      </w:r>
    </w:p>
    <w:p>
      <w:r>
        <w:t xml:space="preserve">Mo Udall ja Stewart Udall</w:t>
      </w:r>
    </w:p>
    <w:p>
      <w:r>
        <w:rPr>
          <w:b/>
        </w:rPr>
        <w:t xml:space="preserve">Esimerkki 3.3716</w:t>
      </w:r>
    </w:p>
    <w:p>
      <w:r>
        <w:t xml:space="preserve">Edward Scobie tunnetaan parhaiten tekemästään tutkimuksesta, jonka mukaan afrikkalaiset maahanmuuttajat Euroopassa ovat syntyneet mistä?</w:t>
      </w:r>
    </w:p>
    <w:p>
      <w:r>
        <w:rPr>
          <w:b/>
        </w:rPr>
        <w:t xml:space="preserve">Tulos</w:t>
      </w:r>
    </w:p>
    <w:p>
      <w:r>
        <w:t xml:space="preserve">jotka ovat syntyneet Afrikassa tai ovat afrikkalaista syntyperää</w:t>
      </w:r>
    </w:p>
    <w:p>
      <w:r>
        <w:rPr>
          <w:b/>
        </w:rPr>
        <w:t xml:space="preserve">Esimerkki 3.3717</w:t>
      </w:r>
    </w:p>
    <w:p>
      <w:r>
        <w:t xml:space="preserve">Missä kaupungissa sijaitsivat sekä Greeneville Astros että Tusculum College?</w:t>
      </w:r>
    </w:p>
    <w:p>
      <w:r>
        <w:rPr>
          <w:b/>
        </w:rPr>
        <w:t xml:space="preserve">Tulos</w:t>
      </w:r>
    </w:p>
    <w:p>
      <w:r>
        <w:t xml:space="preserve">Tusculum, Tennessee</w:t>
      </w:r>
    </w:p>
    <w:p>
      <w:r>
        <w:rPr>
          <w:b/>
        </w:rPr>
        <w:t xml:space="preserve">Esimerkki 3.3718</w:t>
      </w:r>
    </w:p>
    <w:p>
      <w:r>
        <w:t xml:space="preserve">Missä sijaitsi Tom L. Ward, merkittävä liikemies ja hyväntekijä, ja hänen perustamansa yritys, Chesapeake Energy Corporation?</w:t>
      </w:r>
    </w:p>
    <w:p>
      <w:r>
        <w:rPr>
          <w:b/>
        </w:rPr>
        <w:t xml:space="preserve">Tulos</w:t>
      </w:r>
    </w:p>
    <w:p>
      <w:r>
        <w:t xml:space="preserve">Oklahoma City, Oklahoma</w:t>
      </w:r>
    </w:p>
    <w:p>
      <w:r>
        <w:rPr>
          <w:b/>
        </w:rPr>
        <w:t xml:space="preserve">Esimerkki 3.3719</w:t>
      </w:r>
    </w:p>
    <w:p>
      <w:r>
        <w:t xml:space="preserve">Tämä ulkoilmassa tapahtuva käytettyjen tavaroiden myynti järjestetään vuosittain pohjois-eteläsuuntaisen Yhdysvaltain valtatien varrella, joka on kuinka pitkä?</w:t>
      </w:r>
    </w:p>
    <w:p>
      <w:r>
        <w:rPr>
          <w:b/>
        </w:rPr>
        <w:t xml:space="preserve">Tulos</w:t>
      </w:r>
    </w:p>
    <w:p>
      <w:r>
        <w:t xml:space="preserve">758 mi</w:t>
      </w:r>
    </w:p>
    <w:p>
      <w:r>
        <w:rPr>
          <w:b/>
        </w:rPr>
        <w:t xml:space="preserve">Esimerkki 3.3720</w:t>
      </w:r>
    </w:p>
    <w:p>
      <w:r>
        <w:t xml:space="preserve">Ovatko Crepis ja Dictamnus molemmat kukkivien kasvien sukuja?</w:t>
      </w:r>
    </w:p>
    <w:p>
      <w:r>
        <w:rPr>
          <w:b/>
        </w:rPr>
        <w:t xml:space="preserve">Tulos</w:t>
      </w:r>
    </w:p>
    <w:p>
      <w:r>
        <w:t xml:space="preserve">kyllä</w:t>
      </w:r>
    </w:p>
    <w:p>
      <w:r>
        <w:rPr>
          <w:b/>
        </w:rPr>
        <w:t xml:space="preserve">Esimerkki 3.3721</w:t>
      </w:r>
    </w:p>
    <w:p>
      <w:r>
        <w:t xml:space="preserve">Minkä Preussin kuninkaan tiedettiin tekevän tutkimusta hovimiestensa Seize Quartiersista?</w:t>
      </w:r>
    </w:p>
    <w:p>
      <w:r>
        <w:rPr>
          <w:b/>
        </w:rPr>
        <w:t xml:space="preserve">Tulos</w:t>
      </w:r>
    </w:p>
    <w:p>
      <w:r>
        <w:t xml:space="preserve">Fredrik Suuri</w:t>
      </w:r>
    </w:p>
    <w:p>
      <w:r>
        <w:rPr>
          <w:b/>
        </w:rPr>
        <w:t xml:space="preserve">Esimerkki 3.3722</w:t>
      </w:r>
    </w:p>
    <w:p>
      <w:r>
        <w:t xml:space="preserve">Kumpi vuori on korkeampi, Mount Gongga vai Masherbrum?</w:t>
      </w:r>
    </w:p>
    <w:p>
      <w:r>
        <w:rPr>
          <w:b/>
        </w:rPr>
        <w:t xml:space="preserve">Tulos</w:t>
      </w:r>
    </w:p>
    <w:p>
      <w:r>
        <w:t xml:space="preserve">Masherbrum</w:t>
      </w:r>
    </w:p>
    <w:p>
      <w:r>
        <w:rPr>
          <w:b/>
        </w:rPr>
        <w:t xml:space="preserve">Esimerkki 3.3723</w:t>
      </w:r>
    </w:p>
    <w:p>
      <w:r>
        <w:t xml:space="preserve">Kumpi kasvi kasvaa saarella, Andersonia vai Baptisia?</w:t>
      </w:r>
    </w:p>
    <w:p>
      <w:r>
        <w:rPr>
          <w:b/>
        </w:rPr>
        <w:t xml:space="preserve">Tulos</w:t>
      </w:r>
    </w:p>
    <w:p>
      <w:r>
        <w:t xml:space="preserve">Andersonia</w:t>
      </w:r>
    </w:p>
    <w:p>
      <w:r>
        <w:rPr>
          <w:b/>
        </w:rPr>
        <w:t xml:space="preserve">Esimerkki 3.3724</w:t>
      </w:r>
    </w:p>
    <w:p>
      <w:r>
        <w:t xml:space="preserve">Stanley Kerr on minkä NBA-joukkueen nykyisen valmentajan isoisä?</w:t>
      </w:r>
    </w:p>
    <w:p>
      <w:r>
        <w:rPr>
          <w:b/>
        </w:rPr>
        <w:t xml:space="preserve">Tulos</w:t>
      </w:r>
    </w:p>
    <w:p>
      <w:r>
        <w:t xml:space="preserve">Golden State Warriors</w:t>
      </w:r>
    </w:p>
    <w:p>
      <w:r>
        <w:rPr>
          <w:b/>
        </w:rPr>
        <w:t xml:space="preserve">Esimerkki 3.3725</w:t>
      </w:r>
    </w:p>
    <w:p>
      <w:r>
        <w:t xml:space="preserve">Minä vuonna Jeremy Brock oli mukana elokuvadraamassa "Charlotte Gray"?".</w:t>
      </w:r>
    </w:p>
    <w:p>
      <w:r>
        <w:rPr>
          <w:b/>
        </w:rPr>
        <w:t xml:space="preserve">Tulos</w:t>
      </w:r>
    </w:p>
    <w:p>
      <w:r>
        <w:t xml:space="preserve">2001</w:t>
      </w:r>
    </w:p>
    <w:p>
      <w:r>
        <w:rPr>
          <w:b/>
        </w:rPr>
        <w:t xml:space="preserve">Esimerkki 3.3726</w:t>
      </w:r>
    </w:p>
    <w:p>
      <w:r>
        <w:t xml:space="preserve">Kumpi syntyi ensin, Paul Éluard vai Alain-Fournier?</w:t>
      </w:r>
    </w:p>
    <w:p>
      <w:r>
        <w:rPr>
          <w:b/>
        </w:rPr>
        <w:t xml:space="preserve">Tulos</w:t>
      </w:r>
    </w:p>
    <w:p>
      <w:r>
        <w:t xml:space="preserve">Alain-Fournier</w:t>
      </w:r>
    </w:p>
    <w:p>
      <w:r>
        <w:rPr>
          <w:b/>
        </w:rPr>
        <w:t xml:space="preserve">Esimerkki 3.3727</w:t>
      </w:r>
    </w:p>
    <w:p>
      <w:r>
        <w:t xml:space="preserve">Missä Garry Marshallin elokuvassa on kohtaus, jossa on lentäviä escargotteja?</w:t>
      </w:r>
    </w:p>
    <w:p>
      <w:r>
        <w:rPr>
          <w:b/>
        </w:rPr>
        <w:t xml:space="preserve">Tulos</w:t>
      </w:r>
    </w:p>
    <w:p>
      <w:r>
        <w:t xml:space="preserve">Pretty Woman</w:t>
      </w:r>
    </w:p>
    <w:p>
      <w:r>
        <w:rPr>
          <w:b/>
        </w:rPr>
        <w:t xml:space="preserve">Esimerkki 3.3728</w:t>
      </w:r>
    </w:p>
    <w:p>
      <w:r>
        <w:t xml:space="preserve">Missä Idahon ja Montanan rajalla sijaitsevassa Lookout Passin solassa St Regis -joki alkaa?</w:t>
      </w:r>
    </w:p>
    <w:p>
      <w:r>
        <w:rPr>
          <w:b/>
        </w:rPr>
        <w:t xml:space="preserve">Tulos</w:t>
      </w:r>
    </w:p>
    <w:p>
      <w:r>
        <w:t xml:space="preserve">Kalliovuoret</w:t>
      </w:r>
    </w:p>
    <w:p>
      <w:r>
        <w:rPr>
          <w:b/>
        </w:rPr>
        <w:t xml:space="preserve">Esimerkki 3.3729</w:t>
      </w:r>
    </w:p>
    <w:p>
      <w:r>
        <w:t xml:space="preserve">South Dakota Staten Jackrabbits-joukkue kuuluu tällä hetkellä Summit League -liigaan, joka alun perin oli nimeltään Association of Mid-Continent Universities -yhdistys, minä vuonna?</w:t>
      </w:r>
    </w:p>
    <w:p>
      <w:r>
        <w:rPr>
          <w:b/>
        </w:rPr>
        <w:t xml:space="preserve">Tulos</w:t>
      </w:r>
    </w:p>
    <w:p>
      <w:r>
        <w:t xml:space="preserve">1982</w:t>
      </w:r>
    </w:p>
    <w:p>
      <w:r>
        <w:rPr>
          <w:b/>
        </w:rPr>
        <w:t xml:space="preserve">Esimerkki 3.3730</w:t>
      </w:r>
    </w:p>
    <w:p>
      <w:r>
        <w:t xml:space="preserve">Kuka ohjasi vuonna 2009 brittiläis-amerikkalaisen sotaparodiaelokuvan, jonka pääosassa oli näyttelijä, joka voitti parhaan miespääosan Oscarin keski-iän kriisiä käsittelevästä draamasta "American Beauty"?</w:t>
      </w:r>
    </w:p>
    <w:p>
      <w:r>
        <w:rPr>
          <w:b/>
        </w:rPr>
        <w:t xml:space="preserve">Tulos</w:t>
      </w:r>
    </w:p>
    <w:p>
      <w:r>
        <w:t xml:space="preserve">Grant Heslov</w:t>
      </w:r>
    </w:p>
    <w:p>
      <w:r>
        <w:rPr>
          <w:b/>
        </w:rPr>
        <w:t xml:space="preserve">Esimerkki 3.3731</w:t>
      </w:r>
    </w:p>
    <w:p>
      <w:r>
        <w:t xml:space="preserve">Minkä krikettijoukkueen valmentaja Mohammad Akram on?</w:t>
      </w:r>
    </w:p>
    <w:p>
      <w:r>
        <w:rPr>
          <w:b/>
        </w:rPr>
        <w:t xml:space="preserve">Tulos</w:t>
      </w:r>
    </w:p>
    <w:p>
      <w:r>
        <w:t xml:space="preserve">Peshawar Zalmi</w:t>
      </w:r>
    </w:p>
    <w:p>
      <w:r>
        <w:rPr>
          <w:b/>
        </w:rPr>
        <w:t xml:space="preserve">Esimerkki 3.3732</w:t>
      </w:r>
    </w:p>
    <w:p>
      <w:r>
        <w:t xml:space="preserve">Kuka ohjasi elokuvan Rogue Male, jossa näytteli suosittu skotlantilainen hahmonäyttelijä ja West End -näyttelijä Alastair Sim?</w:t>
      </w:r>
    </w:p>
    <w:p>
      <w:r>
        <w:rPr>
          <w:b/>
        </w:rPr>
        <w:t xml:space="preserve">Tulos</w:t>
      </w:r>
    </w:p>
    <w:p>
      <w:r>
        <w:t xml:space="preserve">Clive Donner</w:t>
      </w:r>
    </w:p>
    <w:p>
      <w:r>
        <w:rPr>
          <w:b/>
        </w:rPr>
        <w:t xml:space="preserve">Esimerkki 3.3733</w:t>
      </w:r>
    </w:p>
    <w:p>
      <w:r>
        <w:t xml:space="preserve">Mitkä palkinnot Sydänpalon kirjailija voitti vuonna 1985 ?</w:t>
      </w:r>
    </w:p>
    <w:p>
      <w:r>
        <w:rPr>
          <w:b/>
        </w:rPr>
        <w:t xml:space="preserve">Tulos</w:t>
      </w:r>
    </w:p>
    <w:p>
      <w:r>
        <w:t xml:space="preserve">Hugo- ja Nebula-palkinnot,</w:t>
      </w:r>
    </w:p>
    <w:p>
      <w:r>
        <w:rPr>
          <w:b/>
        </w:rPr>
        <w:t xml:space="preserve">Esimerkki 3.3734</w:t>
      </w:r>
    </w:p>
    <w:p>
      <w:r>
        <w:t xml:space="preserve">Mitä kansallisuutta Chynna Phillipsin äiti on?</w:t>
      </w:r>
    </w:p>
    <w:p>
      <w:r>
        <w:rPr>
          <w:b/>
        </w:rPr>
        <w:t xml:space="preserve">Tulos</w:t>
      </w:r>
    </w:p>
    <w:p>
      <w:r>
        <w:t xml:space="preserve">American</w:t>
      </w:r>
    </w:p>
    <w:p>
      <w:r>
        <w:rPr>
          <w:b/>
        </w:rPr>
        <w:t xml:space="preserve">Esimerkki 3.3735</w:t>
      </w:r>
    </w:p>
    <w:p>
      <w:r>
        <w:t xml:space="preserve">Job 600 on Accrassa, Ghanassa sijaitseva hallituksen rakennus, joka sijaitsee heti Ghanan parlamenttitalon takana, jonka Ghanan ensimmäinen presidentti Kwame Nkrumah otti käyttöön vuonna ja joka toimii maan parlamentin puhemiehen virallisena toimipaikkana?</w:t>
      </w:r>
    </w:p>
    <w:p>
      <w:r>
        <w:rPr>
          <w:b/>
        </w:rPr>
        <w:t xml:space="preserve">Tulos</w:t>
      </w:r>
    </w:p>
    <w:p>
      <w:r>
        <w:t xml:space="preserve">1965</w:t>
      </w:r>
    </w:p>
    <w:p>
      <w:r>
        <w:rPr>
          <w:b/>
        </w:rPr>
        <w:t xml:space="preserve">Esimerkki 3.3736</w:t>
      </w:r>
    </w:p>
    <w:p>
      <w:r>
        <w:t xml:space="preserve">Minä vuonna Louis Joseph de Francesin äiti syntyi?</w:t>
      </w:r>
    </w:p>
    <w:p>
      <w:r>
        <w:rPr>
          <w:b/>
        </w:rPr>
        <w:t xml:space="preserve">Tulos</w:t>
      </w:r>
    </w:p>
    <w:p>
      <w:r>
        <w:t xml:space="preserve">1755</w:t>
      </w:r>
    </w:p>
    <w:p>
      <w:r>
        <w:rPr>
          <w:b/>
        </w:rPr>
        <w:t xml:space="preserve">Esimerkki 3.3737</w:t>
      </w:r>
    </w:p>
    <w:p>
      <w:r>
        <w:t xml:space="preserve">Cairo Stadium Indoor Halls Complex koostuu neljästä olympiastandardin mukaisesta, monikäyttöisestä urheiluhallista, jotka sijaitsevat lähellä mitä, mikä olympiastandardin mukainen, monikäyttöinen stadion, jonka koko istumapaikkakapasiteetti on 75 000?</w:t>
      </w:r>
    </w:p>
    <w:p>
      <w:r>
        <w:rPr>
          <w:b/>
        </w:rPr>
        <w:t xml:space="preserve">Tulos</w:t>
      </w:r>
    </w:p>
    <w:p>
      <w:r>
        <w:t xml:space="preserve">Kairon kansainvälinen stadion</w:t>
      </w:r>
    </w:p>
    <w:p>
      <w:r>
        <w:rPr>
          <w:b/>
        </w:rPr>
        <w:t xml:space="preserve">Esimerkki 3.3738</w:t>
      </w:r>
    </w:p>
    <w:p>
      <w:r>
        <w:t xml:space="preserve">Walt Disney World Explorer -kirjan toinen painos sisälsi päivitettyjä tietoja, kuten minkä hotellin, joka sijaitsee Animal Kingdom -alueella ja avattiin 1. elokuuta 1997?</w:t>
      </w:r>
    </w:p>
    <w:p>
      <w:r>
        <w:rPr>
          <w:b/>
        </w:rPr>
        <w:t xml:space="preserve">Tulos</w:t>
      </w:r>
    </w:p>
    <w:p>
      <w:r>
        <w:t xml:space="preserve">Disneyn Coronado Springs Resort</w:t>
      </w:r>
    </w:p>
    <w:p>
      <w:r>
        <w:rPr>
          <w:b/>
        </w:rPr>
        <w:t xml:space="preserve">Esimerkki 3.3739</w:t>
      </w:r>
    </w:p>
    <w:p>
      <w:r>
        <w:t xml:space="preserve">Tennispelaaja, joka pelasi Peter Fleminin parina Wimbledonin mestaruuskilpailuissa 1979, syntyi minä vuonna?</w:t>
      </w:r>
    </w:p>
    <w:p>
      <w:r>
        <w:rPr>
          <w:b/>
        </w:rPr>
        <w:t xml:space="preserve">Tulos</w:t>
      </w:r>
    </w:p>
    <w:p>
      <w:r>
        <w:t xml:space="preserve">1959</w:t>
      </w:r>
    </w:p>
    <w:p>
      <w:r>
        <w:rPr>
          <w:b/>
        </w:rPr>
        <w:t xml:space="preserve">Esimerkki 3.3740</w:t>
      </w:r>
    </w:p>
    <w:p>
      <w:r>
        <w:t xml:space="preserve">Sir Oliver Bury Popplewell johti tutkimusta stadionin tulipalosta, jossa kuoli kuinka monta ihmistä?</w:t>
      </w:r>
    </w:p>
    <w:p>
      <w:r>
        <w:rPr>
          <w:b/>
        </w:rPr>
        <w:t xml:space="preserve">Tulos</w:t>
      </w:r>
    </w:p>
    <w:p>
      <w:r>
        <w:t xml:space="preserve">56</w:t>
      </w:r>
    </w:p>
    <w:p>
      <w:r>
        <w:rPr>
          <w:b/>
        </w:rPr>
        <w:t xml:space="preserve">Esimerkki 3.3741</w:t>
      </w:r>
    </w:p>
    <w:p>
      <w:r>
        <w:t xml:space="preserve">Mitkä näyttelijät näyttelivät vuonna 1993 ilmestyneessä Kultainen muna -elokuvasovituksessa?</w:t>
      </w:r>
    </w:p>
    <w:p>
      <w:r>
        <w:rPr>
          <w:b/>
        </w:rPr>
        <w:t xml:space="preserve">Tulos</w:t>
      </w:r>
    </w:p>
    <w:p>
      <w:r>
        <w:t xml:space="preserve">Jeff Bridges, Kiefer Sutherland, Nancy Travis ja Sandra Bullock...</w:t>
      </w:r>
    </w:p>
    <w:p>
      <w:r>
        <w:rPr>
          <w:b/>
        </w:rPr>
        <w:t xml:space="preserve">Esimerkki 3.3742</w:t>
      </w:r>
    </w:p>
    <w:p>
      <w:r>
        <w:t xml:space="preserve">Mitä yhteistä ammattia Seth Savoy ja Frank Henenlotter harjoittavat?</w:t>
      </w:r>
    </w:p>
    <w:p>
      <w:r>
        <w:rPr>
          <w:b/>
        </w:rPr>
        <w:t xml:space="preserve">Tulos</w:t>
      </w:r>
    </w:p>
    <w:p>
      <w:r>
        <w:t xml:space="preserve">elokuvaohjaaja ja käsikirjoittaja</w:t>
      </w:r>
    </w:p>
    <w:p>
      <w:r>
        <w:rPr>
          <w:b/>
        </w:rPr>
        <w:t xml:space="preserve">Esimerkki 3.3743</w:t>
      </w:r>
    </w:p>
    <w:p>
      <w:r>
        <w:t xml:space="preserve">Margaret Ann "Peggy" Lipton, on yhdysvaltalainen näyttelijä ja entinen malli, Lipton oli naimisissa muusikko/tuottaja Quincy Jonesin kanssa ja on äiti heidän kahdelle tyttärelleen, Rashida Jonesille ja Kidada Jonesille, yhdysvaltalainen näyttelijä, malli ja muotisuunnittelija, joka tunnetaan parhaiten työstään suunnittelijana, mille organisaatiolle?</w:t>
      </w:r>
    </w:p>
    <w:p>
      <w:r>
        <w:rPr>
          <w:b/>
        </w:rPr>
        <w:t xml:space="preserve">Tulos</w:t>
      </w:r>
    </w:p>
    <w:p>
      <w:r>
        <w:t xml:space="preserve">Walt Disney Company</w:t>
      </w:r>
    </w:p>
    <w:p>
      <w:r>
        <w:rPr>
          <w:b/>
        </w:rPr>
        <w:t xml:space="preserve">Esimerkki 3.3744</w:t>
      </w:r>
    </w:p>
    <w:p>
      <w:r>
        <w:t xml:space="preserve">Milloin syntyi Etelä-Australian komissaari ja entinen kuvernööri, joka oli myös Adelaiden yliopiston kansleri?</w:t>
      </w:r>
    </w:p>
    <w:p>
      <w:r>
        <w:rPr>
          <w:b/>
        </w:rPr>
        <w:t xml:space="preserve">Tulos</w:t>
      </w:r>
    </w:p>
    <w:p>
      <w:r>
        <w:t xml:space="preserve">4. toukokuuta 1952)</w:t>
      </w:r>
    </w:p>
    <w:p>
      <w:r>
        <w:rPr>
          <w:b/>
        </w:rPr>
        <w:t xml:space="preserve">Esimerkki 3.3745</w:t>
      </w:r>
    </w:p>
    <w:p>
      <w:r>
        <w:t xml:space="preserve">Madhup Mudgal on intialainen hindulaisen klassisen musiikin laulaja, ja hän on kenen oppilas, joka oli hindulaisen klassisen musiikin laulaja, joka tunnettiin ainutlaatuisesta laulutyylistään ja siitä, että hän kieltäytyi sitoutumasta minkään gharanan perinteeseen?</w:t>
      </w:r>
    </w:p>
    <w:p>
      <w:r>
        <w:rPr>
          <w:b/>
        </w:rPr>
        <w:t xml:space="preserve">Tulos</w:t>
      </w:r>
    </w:p>
    <w:p>
      <w:r>
        <w:t xml:space="preserve">Kumar Gandharva</w:t>
      </w:r>
    </w:p>
    <w:p>
      <w:r>
        <w:rPr>
          <w:b/>
        </w:rPr>
        <w:t xml:space="preserve">Esimerkki 3.3746</w:t>
      </w:r>
    </w:p>
    <w:p>
      <w:r>
        <w:t xml:space="preserve">Mikä on tämän Meksikon Baja Californian osavaltiossa sijaitsevan rannikkokaupungin nimi, jossa auto on tärkein liikenneväline?</w:t>
      </w:r>
    </w:p>
    <w:p>
      <w:r>
        <w:rPr>
          <w:b/>
        </w:rPr>
        <w:t xml:space="preserve">Tulos</w:t>
      </w:r>
    </w:p>
    <w:p>
      <w:r>
        <w:t xml:space="preserve">Rosariton ranta</w:t>
      </w:r>
    </w:p>
    <w:p>
      <w:r>
        <w:rPr>
          <w:b/>
        </w:rPr>
        <w:t xml:space="preserve">Esimerkki 3.3747</w:t>
      </w:r>
    </w:p>
    <w:p>
      <w:r>
        <w:t xml:space="preserve">Mikä maa on yhteistä West Suwonin bussiterminaalille ja E-martille?</w:t>
      </w:r>
    </w:p>
    <w:p>
      <w:r>
        <w:rPr>
          <w:b/>
        </w:rPr>
        <w:t xml:space="preserve">Tulos</w:t>
      </w:r>
    </w:p>
    <w:p>
      <w:r>
        <w:t xml:space="preserve">Etelä-Korea</w:t>
      </w:r>
    </w:p>
    <w:p>
      <w:r>
        <w:rPr>
          <w:b/>
        </w:rPr>
        <w:t xml:space="preserve">Esimerkki 3.3748</w:t>
      </w:r>
    </w:p>
    <w:p>
      <w:r>
        <w:t xml:space="preserve">Milloin on syntynyt espanjalainen jalkapalloilija, joka oli yksi Valencia CF:n kauden 1998-99 menestyksen tärkeimmistä tekijöistä?</w:t>
      </w:r>
    </w:p>
    <w:p>
      <w:r>
        <w:rPr>
          <w:b/>
        </w:rPr>
        <w:t xml:space="preserve">Tulos</w:t>
      </w:r>
    </w:p>
    <w:p>
      <w:r>
        <w:t xml:space="preserve">27. maaliskuuta 1974</w:t>
      </w:r>
    </w:p>
    <w:p>
      <w:r>
        <w:rPr>
          <w:b/>
        </w:rPr>
        <w:t xml:space="preserve">Esimerkki 3.3749</w:t>
      </w:r>
    </w:p>
    <w:p>
      <w:r>
        <w:t xml:space="preserve">Minkä Simon &amp; Garfunkel -duoon kuuluneen miehen teoksia sisältyi vuonna 1967 julkaistulle Joan Baezin albumille Joan?</w:t>
      </w:r>
    </w:p>
    <w:p>
      <w:r>
        <w:rPr>
          <w:b/>
        </w:rPr>
        <w:t xml:space="preserve">Tulos</w:t>
      </w:r>
    </w:p>
    <w:p>
      <w:r>
        <w:t xml:space="preserve">Paul Frederic Simon</w:t>
      </w:r>
    </w:p>
    <w:p>
      <w:r>
        <w:rPr>
          <w:b/>
        </w:rPr>
        <w:t xml:space="preserve">Esimerkki 3.3750</w:t>
      </w:r>
    </w:p>
    <w:p>
      <w:r>
        <w:t xml:space="preserve">Minkä yrityksen panimo sijaitsee sen huvipuiston vieressä, jossa sijaitsee Ziererin monitoiminen teräksinen vuoristorata Verbolten?</w:t>
      </w:r>
    </w:p>
    <w:p>
      <w:r>
        <w:rPr>
          <w:b/>
        </w:rPr>
        <w:t xml:space="preserve">Tulos</w:t>
      </w:r>
    </w:p>
    <w:p>
      <w:r>
        <w:t xml:space="preserve">Anheuser-Busch</w:t>
      </w:r>
    </w:p>
    <w:p>
      <w:r>
        <w:rPr>
          <w:b/>
        </w:rPr>
        <w:t xml:space="preserve">Esimerkki 3.3751</w:t>
      </w:r>
    </w:p>
    <w:p>
      <w:r>
        <w:t xml:space="preserve">Minä vuonna entinen malli ja tapahtumasuunnittelija meni naimisiin?</w:t>
      </w:r>
    </w:p>
    <w:p>
      <w:r>
        <w:rPr>
          <w:b/>
        </w:rPr>
        <w:t xml:space="preserve">Tulos</w:t>
      </w:r>
    </w:p>
    <w:p>
      <w:r>
        <w:t xml:space="preserve">1965</w:t>
      </w:r>
    </w:p>
    <w:p>
      <w:r>
        <w:rPr>
          <w:b/>
        </w:rPr>
        <w:t xml:space="preserve">Esimerkki 3.3752</w:t>
      </w:r>
    </w:p>
    <w:p>
      <w:r>
        <w:t xml:space="preserve">Minä vuonna D-Pad Studion kehittämä tasohyppelypeli julkaistiin?</w:t>
      </w:r>
    </w:p>
    <w:p>
      <w:r>
        <w:rPr>
          <w:b/>
        </w:rPr>
        <w:t xml:space="preserve">Tulos</w:t>
      </w:r>
    </w:p>
    <w:p>
      <w:r>
        <w:t xml:space="preserve">2016</w:t>
      </w:r>
    </w:p>
    <w:p>
      <w:r>
        <w:rPr>
          <w:b/>
        </w:rPr>
        <w:t xml:space="preserve">Esimerkki 3.3753</w:t>
      </w:r>
    </w:p>
    <w:p>
      <w:r>
        <w:t xml:space="preserve">Mikä on elossa olevan myydyimmän kirjailijan ja kaikkien aikojen neljänneksi myydyimmän kaunokirjallisuuden kirjailijan romaanin nimi, jonka taustalla on St. Tropez?</w:t>
      </w:r>
    </w:p>
    <w:p>
      <w:r>
        <w:rPr>
          <w:b/>
        </w:rPr>
        <w:t xml:space="preserve">Tulos</w:t>
      </w:r>
    </w:p>
    <w:p>
      <w:r>
        <w:t xml:space="preserve">Auringonlasku St. Tropezissa</w:t>
      </w:r>
    </w:p>
    <w:p>
      <w:r>
        <w:rPr>
          <w:b/>
        </w:rPr>
        <w:t xml:space="preserve">Esimerkki 3.3754</w:t>
      </w:r>
    </w:p>
    <w:p>
      <w:r>
        <w:t xml:space="preserve">Mikä on vuoden 1971 Logie Awards -kilpailun seremoniamestarin syntymäpäivä?</w:t>
      </w:r>
    </w:p>
    <w:p>
      <w:r>
        <w:rPr>
          <w:b/>
        </w:rPr>
        <w:t xml:space="preserve">Tulos</w:t>
      </w:r>
    </w:p>
    <w:p>
      <w:r>
        <w:t xml:space="preserve">23. heinäkuuta 1938</w:t>
      </w:r>
    </w:p>
    <w:p>
      <w:r>
        <w:rPr>
          <w:b/>
        </w:rPr>
        <w:t xml:space="preserve">Esimerkki 3.3755</w:t>
      </w:r>
    </w:p>
    <w:p>
      <w:r>
        <w:t xml:space="preserve">Mikä on laulu vuoden 1966 Broadway-musikaalista, jonka musiikin on kirjoittanut Cy Coleman, sanat Dorothy Fields ja kirjan Neil Simon, jonka Bob Fosse ohjasi ja koreografioi Broadwaylle ja jossa hänen vaimonsa ja muusansa Gwen Verdon näyttelee John McMartinin rinnalla, ja jossa Charityn hahmo miettii ihmeellistä onneaan viettäessään aikaa Vittorion kanssa ?</w:t>
      </w:r>
    </w:p>
    <w:p>
      <w:r>
        <w:rPr>
          <w:b/>
        </w:rPr>
        <w:t xml:space="preserve">Tulos</w:t>
      </w:r>
    </w:p>
    <w:p>
      <w:r>
        <w:t xml:space="preserve">Jos ystäväni voisivat nähdä minut nyt</w:t>
      </w:r>
    </w:p>
    <w:p>
      <w:r>
        <w:rPr>
          <w:b/>
        </w:rPr>
        <w:t xml:space="preserve">Esimerkki 3.3756</w:t>
      </w:r>
    </w:p>
    <w:p>
      <w:r>
        <w:t xml:space="preserve">Minkä jazz-vaikutteisen orkesteriteoksen maailman kantaesityksen johti Walter Johannes Damrosch?</w:t>
      </w:r>
    </w:p>
    <w:p>
      <w:r>
        <w:rPr>
          <w:b/>
        </w:rPr>
        <w:t xml:space="preserve">Tulos</w:t>
      </w:r>
    </w:p>
    <w:p>
      <w:r>
        <w:t xml:space="preserve">Amerikkalainen Pariisissa</w:t>
      </w:r>
    </w:p>
    <w:p>
      <w:r>
        <w:rPr>
          <w:b/>
        </w:rPr>
        <w:t xml:space="preserve">Esimerkki 3.3757</w:t>
      </w:r>
    </w:p>
    <w:p>
      <w:r>
        <w:t xml:space="preserve">Kerrygold Irish Cream -liköörin omistaa yritys, joka myy pääasiassa minkä tyyppisiä tuotteita?</w:t>
      </w:r>
    </w:p>
    <w:p>
      <w:r>
        <w:rPr>
          <w:b/>
        </w:rPr>
        <w:t xml:space="preserve">Tulos</w:t>
      </w:r>
    </w:p>
    <w:p>
      <w:r>
        <w:t xml:space="preserve">maitotuotteet</w:t>
      </w:r>
    </w:p>
    <w:p>
      <w:r>
        <w:rPr>
          <w:b/>
        </w:rPr>
        <w:t xml:space="preserve">Esimerkki 3.3758</w:t>
      </w:r>
    </w:p>
    <w:p>
      <w:r>
        <w:t xml:space="preserve">Mikä ammatti yhdistää Thomas Mertonia ja Michael Moorcockia?</w:t>
      </w:r>
    </w:p>
    <w:p>
      <w:r>
        <w:rPr>
          <w:b/>
        </w:rPr>
        <w:t xml:space="preserve">Tulos</w:t>
      </w:r>
    </w:p>
    <w:p>
      <w:r>
        <w:t xml:space="preserve">kirjailija</w:t>
      </w:r>
    </w:p>
    <w:p>
      <w:r>
        <w:rPr>
          <w:b/>
        </w:rPr>
        <w:t xml:space="preserve">Esimerkki 3.3759</w:t>
      </w:r>
    </w:p>
    <w:p>
      <w:r>
        <w:t xml:space="preserve">Kumpi avattiin ensin, 28 Liberty Street vai World Trade Center?</w:t>
      </w:r>
    </w:p>
    <w:p>
      <w:r>
        <w:rPr>
          <w:b/>
        </w:rPr>
        <w:t xml:space="preserve">Tulos</w:t>
      </w:r>
    </w:p>
    <w:p>
      <w:r>
        <w:t xml:space="preserve">28 Liberty Street</w:t>
      </w:r>
    </w:p>
    <w:p>
      <w:r>
        <w:rPr>
          <w:b/>
        </w:rPr>
        <w:t xml:space="preserve">Esimerkki 3.3760</w:t>
      </w:r>
    </w:p>
    <w:p>
      <w:r>
        <w:t xml:space="preserve">Marg Ralston, australialainen urheilutoimittaja, on tällä hetkellä minkä australialaisen työväenpuolueen poliitikon ministerineuvonantaja?</w:t>
      </w:r>
    </w:p>
    <w:p>
      <w:r>
        <w:rPr>
          <w:b/>
        </w:rPr>
        <w:t xml:space="preserve">Tulos</w:t>
      </w:r>
    </w:p>
    <w:p>
      <w:r>
        <w:t xml:space="preserve">Leon William Kennedy Bignell</w:t>
      </w:r>
    </w:p>
    <w:p>
      <w:r>
        <w:rPr>
          <w:b/>
        </w:rPr>
        <w:t xml:space="preserve">Esimerkki 3.3761</w:t>
      </w:r>
    </w:p>
    <w:p>
      <w:r>
        <w:t xml:space="preserve">Parshallin öljykenttä on öljykenttä, joka tuottaa myöhäisdevonista varhaismississippiläiseen ikään kuuluvasta kallioyksiköstä, joka kattaa noin kuinka monta neliömetriä?</w:t>
      </w:r>
    </w:p>
    <w:p>
      <w:r>
        <w:rPr>
          <w:b/>
        </w:rPr>
        <w:t xml:space="preserve">Tulos</w:t>
      </w:r>
    </w:p>
    <w:p>
      <w:r>
        <w:t xml:space="preserve">200000</w:t>
      </w:r>
    </w:p>
    <w:p>
      <w:r>
        <w:rPr>
          <w:b/>
        </w:rPr>
        <w:t xml:space="preserve">Esimerkki 3.3762</w:t>
      </w:r>
    </w:p>
    <w:p>
      <w:r>
        <w:t xml:space="preserve">Vuoden 2009 Tennessee Titans vaihtoi pelinrakentajansa vuoden aikana pelaajaksi, joka oli draftattu minä vuonna?</w:t>
      </w:r>
    </w:p>
    <w:p>
      <w:r>
        <w:rPr>
          <w:b/>
        </w:rPr>
        <w:t xml:space="preserve">Tulos</w:t>
      </w:r>
    </w:p>
    <w:p>
      <w:r>
        <w:t xml:space="preserve">2006</w:t>
      </w:r>
    </w:p>
    <w:p>
      <w:r>
        <w:rPr>
          <w:b/>
        </w:rPr>
        <w:t xml:space="preserve">Esimerkki 3.3763</w:t>
      </w:r>
    </w:p>
    <w:p>
      <w:r>
        <w:t xml:space="preserve">Annenberg Community Beach Housen rakensi minkä mediayhtiön luoja?</w:t>
      </w:r>
    </w:p>
    <w:p>
      <w:r>
        <w:rPr>
          <w:b/>
        </w:rPr>
        <w:t xml:space="preserve">Tulos</w:t>
      </w:r>
    </w:p>
    <w:p>
      <w:r>
        <w:t xml:space="preserve">Hearst Communications</w:t>
      </w:r>
    </w:p>
    <w:p>
      <w:r>
        <w:rPr>
          <w:b/>
        </w:rPr>
        <w:t xml:space="preserve">Esimerkki 3.3764</w:t>
      </w:r>
    </w:p>
    <w:p>
      <w:r>
        <w:t xml:space="preserve">Pelenque sijaitsee noin 130 km etelään kaupungista, jonka väkiluku oli 169 466 vuoden 2010 väestönlaskennassa?</w:t>
      </w:r>
    </w:p>
    <w:p>
      <w:r>
        <w:rPr>
          <w:b/>
        </w:rPr>
        <w:t xml:space="preserve">Tulos</w:t>
      </w:r>
    </w:p>
    <w:p>
      <w:r>
        <w:t xml:space="preserve">Ciudad del Carmen</w:t>
      </w:r>
    </w:p>
    <w:p>
      <w:r>
        <w:rPr>
          <w:b/>
        </w:rPr>
        <w:t xml:space="preserve">Esimerkki 3.3765</w:t>
      </w:r>
    </w:p>
    <w:p>
      <w:r>
        <w:t xml:space="preserve">Pohjois-Korean politiikka on Hwang Jang-yopin luoma käsite, ja se liitetään tähän mieheen, joka oli Pohjois-Korean johtaja sen perustamisesta vuonna 1948 vuoteen 1994.</w:t>
      </w:r>
    </w:p>
    <w:p>
      <w:r>
        <w:rPr>
          <w:b/>
        </w:rPr>
        <w:t xml:space="preserve">Tulos</w:t>
      </w:r>
    </w:p>
    <w:p>
      <w:r>
        <w:t xml:space="preserve">Kim Il-sung</w:t>
      </w:r>
    </w:p>
    <w:p>
      <w:r>
        <w:rPr>
          <w:b/>
        </w:rPr>
        <w:t xml:space="preserve">Esimerkki 3.3766</w:t>
      </w:r>
    </w:p>
    <w:p>
      <w:r>
        <w:t xml:space="preserve">Kaikkea muuta kuin totuus -elokuvan pääosissa nähdään Maureen O'Hara ja näyttelijä, joka oli yhdysvaltalainen näyttämö-, elokuva- ja tv-näyttelijä, jonka ura kesti kuusi vuosikymmentä?</w:t>
      </w:r>
    </w:p>
    <w:p>
      <w:r>
        <w:rPr>
          <w:b/>
        </w:rPr>
        <w:t xml:space="preserve">Tulos</w:t>
      </w:r>
    </w:p>
    <w:p>
      <w:r>
        <w:t xml:space="preserve">John Forsythe</w:t>
      </w:r>
    </w:p>
    <w:p>
      <w:r>
        <w:rPr>
          <w:b/>
        </w:rPr>
        <w:t xml:space="preserve">Esimerkki 3.3767</w:t>
      </w:r>
    </w:p>
    <w:p>
      <w:r>
        <w:t xml:space="preserve">Milloin Yhdistyneessä kuningaskunnassa julkaistiin brittiläisen levytuottajan Jonas Bluen kappale, josta John Paul Cooper tunnetaan parhaiten?</w:t>
      </w:r>
    </w:p>
    <w:p>
      <w:r>
        <w:rPr>
          <w:b/>
        </w:rPr>
        <w:t xml:space="preserve">Tulos</w:t>
      </w:r>
    </w:p>
    <w:p>
      <w:r>
        <w:t xml:space="preserve">3 kesäkuuta 2016</w:t>
      </w:r>
    </w:p>
    <w:p>
      <w:r>
        <w:rPr>
          <w:b/>
        </w:rPr>
        <w:t xml:space="preserve">Esimerkki 3.3768</w:t>
      </w:r>
    </w:p>
    <w:p>
      <w:r>
        <w:t xml:space="preserve">Minä vuonna rakennettiin Ferrari TR:n läheistä sukua oleva autosarja?</w:t>
      </w:r>
    </w:p>
    <w:p>
      <w:r>
        <w:rPr>
          <w:b/>
        </w:rPr>
        <w:t xml:space="preserve">Tulos</w:t>
      </w:r>
    </w:p>
    <w:p>
      <w:r>
        <w:t xml:space="preserve">1953-1964</w:t>
      </w:r>
    </w:p>
    <w:p>
      <w:r>
        <w:rPr>
          <w:b/>
        </w:rPr>
        <w:t xml:space="preserve">Esimerkki 3.3769</w:t>
      </w:r>
    </w:p>
    <w:p>
      <w:r>
        <w:t xml:space="preserve">Jimmy Franks Recording Companyn omisti mikä räppäri ja kitaristi?</w:t>
      </w:r>
    </w:p>
    <w:p>
      <w:r>
        <w:rPr>
          <w:b/>
        </w:rPr>
        <w:t xml:space="preserve">Tulos</w:t>
      </w:r>
    </w:p>
    <w:p>
      <w:r>
        <w:t xml:space="preserve">James Moyer Franks</w:t>
      </w:r>
    </w:p>
    <w:p>
      <w:r>
        <w:rPr>
          <w:b/>
        </w:rPr>
        <w:t xml:space="preserve">Esimerkki 3.3770</w:t>
      </w:r>
    </w:p>
    <w:p>
      <w:r>
        <w:t xml:space="preserve">Stanley Atwood Boles oli vastuussa palkkaamisesta amerikkalaisen college-koripallovalmentajan, joka on ikuistettu missä?</w:t>
      </w:r>
    </w:p>
    <w:p>
      <w:r>
        <w:rPr>
          <w:b/>
        </w:rPr>
        <w:t xml:space="preserve">Tulos</w:t>
      </w:r>
    </w:p>
    <w:p>
      <w:r>
        <w:t xml:space="preserve">Naismith Memorial Basketball Hall of Fame (Naismithin koripallohalli)</w:t>
      </w:r>
    </w:p>
    <w:p>
      <w:r>
        <w:rPr>
          <w:b/>
        </w:rPr>
        <w:t xml:space="preserve">Esimerkki 3.3771</w:t>
      </w:r>
    </w:p>
    <w:p>
      <w:r>
        <w:t xml:space="preserve">Facta Loquuntur oli ensimmäinen kokopitkä albumi, jonka kansallissosialistinen black metal -yhtye julkaisi.</w:t>
      </w:r>
    </w:p>
    <w:p>
      <w:r>
        <w:rPr>
          <w:b/>
        </w:rPr>
        <w:t xml:space="preserve">Tulos</w:t>
      </w:r>
    </w:p>
    <w:p>
      <w:r>
        <w:t xml:space="preserve">Arjalainen black metal tai uusnatsistinen black metal.</w:t>
      </w:r>
    </w:p>
    <w:p>
      <w:r>
        <w:rPr>
          <w:b/>
        </w:rPr>
        <w:t xml:space="preserve">Esimerkki 3.3772</w:t>
      </w:r>
    </w:p>
    <w:p>
      <w:r>
        <w:t xml:space="preserve">Kuinka monta kilometriä Jacksonista pohjoiseen Mississippin osavaltiossa sijaitsee Delta Correctional Facility?</w:t>
      </w:r>
    </w:p>
    <w:p>
      <w:r>
        <w:rPr>
          <w:b/>
        </w:rPr>
        <w:t xml:space="preserve">Tulos</w:t>
      </w:r>
    </w:p>
    <w:p>
      <w:r>
        <w:t xml:space="preserve">96</w:t>
      </w:r>
    </w:p>
    <w:p>
      <w:r>
        <w:rPr>
          <w:b/>
        </w:rPr>
        <w:t xml:space="preserve">Esimerkki 3.3773</w:t>
      </w:r>
    </w:p>
    <w:p>
      <w:r>
        <w:t xml:space="preserve">Aiemmin "Centenary Biblical Institute" -nimellä tunnetulla yliopistolla oli vuonna 2007 kuollut kanadalainen jalkapalloilija, joka voitti ensimmäisen kerran minkä mestaruuden Argonautsin kanssa vuonna 1950?</w:t>
      </w:r>
    </w:p>
    <w:p>
      <w:r>
        <w:rPr>
          <w:b/>
        </w:rPr>
        <w:t xml:space="preserve">Tulos</w:t>
      </w:r>
    </w:p>
    <w:p>
      <w:r>
        <w:t xml:space="preserve">Grey Cup</w:t>
      </w:r>
    </w:p>
    <w:p>
      <w:r>
        <w:rPr>
          <w:b/>
        </w:rPr>
        <w:t xml:space="preserve">Esimerkki 3.3774</w:t>
      </w:r>
    </w:p>
    <w:p>
      <w:r>
        <w:t xml:space="preserve">Big John, Little John -elokuvan pääosassa oli näyttelijä, joka tunnetaan Brady Bunchin näyttelijänä.</w:t>
      </w:r>
    </w:p>
    <w:p>
      <w:r>
        <w:rPr>
          <w:b/>
        </w:rPr>
        <w:t xml:space="preserve">Tulos</w:t>
      </w:r>
    </w:p>
    <w:p>
      <w:r>
        <w:t xml:space="preserve">Oliver-serkku</w:t>
      </w:r>
    </w:p>
    <w:p>
      <w:r>
        <w:rPr>
          <w:b/>
        </w:rPr>
        <w:t xml:space="preserve">Esimerkki 3.3775</w:t>
      </w:r>
    </w:p>
    <w:p>
      <w:r>
        <w:t xml:space="preserve">Millä kanavalla esitettiin amerikkalainen lakidraama, jossa Meghan Markle näytteli Rachel Zanea?</w:t>
      </w:r>
    </w:p>
    <w:p>
      <w:r>
        <w:rPr>
          <w:b/>
        </w:rPr>
        <w:t xml:space="preserve">Tulos</w:t>
      </w:r>
    </w:p>
    <w:p>
      <w:r>
        <w:t xml:space="preserve">USA Network</w:t>
      </w:r>
    </w:p>
    <w:p>
      <w:r>
        <w:rPr>
          <w:b/>
        </w:rPr>
        <w:t xml:space="preserve">Esimerkki 3.3776</w:t>
      </w:r>
    </w:p>
    <w:p>
      <w:r>
        <w:t xml:space="preserve">"Tina in the Sky with Diamonds" on kenen luoman televisiosarjan viidennen kauden toinen jakso?</w:t>
      </w:r>
    </w:p>
    <w:p>
      <w:r>
        <w:rPr>
          <w:b/>
        </w:rPr>
        <w:t xml:space="preserve">Tulos</w:t>
      </w:r>
    </w:p>
    <w:p>
      <w:r>
        <w:t xml:space="preserve">Ryan Murphy, Brad Falchuk ja Ian Brennan</w:t>
      </w:r>
    </w:p>
    <w:p>
      <w:r>
        <w:rPr>
          <w:b/>
        </w:rPr>
        <w:t xml:space="preserve">Esimerkki 3.3777</w:t>
      </w:r>
    </w:p>
    <w:p>
      <w:r>
        <w:t xml:space="preserve">Usko siihen, että Afrikan kansoilla on yhteinen kohtalo, vastustaa minkä pääministerin hallintoa?</w:t>
      </w:r>
    </w:p>
    <w:p>
      <w:r>
        <w:rPr>
          <w:b/>
        </w:rPr>
        <w:t xml:space="preserve">Tulos</w:t>
      </w:r>
    </w:p>
    <w:p>
      <w:r>
        <w:t xml:space="preserve">Leabua Jonathan</w:t>
      </w:r>
    </w:p>
    <w:p>
      <w:r>
        <w:rPr>
          <w:b/>
        </w:rPr>
        <w:t xml:space="preserve">Esimerkki 3.3778</w:t>
      </w:r>
    </w:p>
    <w:p>
      <w:r>
        <w:t xml:space="preserve">minkä englantilaisen näyttelijän, koomikon ja käsikirjoittajan kanssa Rebecca Ferrand on työskennellyt yhdessä?</w:t>
      </w:r>
    </w:p>
    <w:p>
      <w:r>
        <w:rPr>
          <w:b/>
        </w:rPr>
        <w:t xml:space="preserve">Tulos</w:t>
      </w:r>
    </w:p>
    <w:p>
      <w:r>
        <w:t xml:space="preserve">Simon John Pegg</w:t>
      </w:r>
    </w:p>
    <w:p>
      <w:r>
        <w:rPr>
          <w:b/>
        </w:rPr>
        <w:t xml:space="preserve">Esimerkki 3.3779</w:t>
      </w:r>
    </w:p>
    <w:p>
      <w:r>
        <w:t xml:space="preserve">Mikä pikaraitiotie yhdistää Pekingin itäosan ja lentokentän, joka sijaitsee 32 km koilliseen Pekingin keskustasta?</w:t>
      </w:r>
    </w:p>
    <w:p>
      <w:r>
        <w:rPr>
          <w:b/>
        </w:rPr>
        <w:t xml:space="preserve">Tulos</w:t>
      </w:r>
    </w:p>
    <w:p>
      <w:r>
        <w:t xml:space="preserve">Lentoaseman 2. pikaraitiotie</w:t>
      </w:r>
    </w:p>
    <w:p>
      <w:r>
        <w:rPr>
          <w:b/>
        </w:rPr>
        <w:t xml:space="preserve">Esimerkki 3.3780</w:t>
      </w:r>
    </w:p>
    <w:p>
      <w:r>
        <w:t xml:space="preserve">Austrofasismia johti mikä Itävallan isänmaallisen rintaman valtiomies?</w:t>
      </w:r>
    </w:p>
    <w:p>
      <w:r>
        <w:rPr>
          <w:b/>
        </w:rPr>
        <w:t xml:space="preserve">Tulos</w:t>
      </w:r>
    </w:p>
    <w:p>
      <w:r>
        <w:t xml:space="preserve">Engelbert Dollfuss</w:t>
      </w:r>
    </w:p>
    <w:p>
      <w:r>
        <w:rPr>
          <w:b/>
        </w:rPr>
        <w:t xml:space="preserve">Esimerkki 3.3781</w:t>
      </w:r>
    </w:p>
    <w:p>
      <w:r>
        <w:t xml:space="preserve">Mónica Cruz Sánchez on espanjalaisen mallin pikkusisko, joka teki elokuvadebyyttinsä missä elokuvassa?</w:t>
      </w:r>
    </w:p>
    <w:p>
      <w:r>
        <w:rPr>
          <w:b/>
        </w:rPr>
        <w:t xml:space="preserve">Tulos</w:t>
      </w:r>
    </w:p>
    <w:p>
      <w:r>
        <w:t xml:space="preserve">Jamón Jamón</w:t>
      </w:r>
    </w:p>
    <w:p>
      <w:r>
        <w:rPr>
          <w:b/>
        </w:rPr>
        <w:t xml:space="preserve">Esimerkki 3.3782</w:t>
      </w:r>
    </w:p>
    <w:p>
      <w:r>
        <w:t xml:space="preserve">Missä cocktailissa Angel Face tai Fish House Punch on ainesosana persikkabrandyä?</w:t>
      </w:r>
    </w:p>
    <w:p>
      <w:r>
        <w:rPr>
          <w:b/>
        </w:rPr>
        <w:t xml:space="preserve">Tulos</w:t>
      </w:r>
    </w:p>
    <w:p>
      <w:r>
        <w:t xml:space="preserve">Fish House Punch</w:t>
      </w:r>
    </w:p>
    <w:p>
      <w:r>
        <w:rPr>
          <w:b/>
        </w:rPr>
        <w:t xml:space="preserve">Esimerkki 3.3783</w:t>
      </w:r>
    </w:p>
    <w:p>
      <w:r>
        <w:t xml:space="preserve">Mikä oli sen WWE-taistelijan nimi, joka on Ranjin Singhin veljeksiä ja jota näyttelee Dalip Singh Rana?</w:t>
      </w:r>
    </w:p>
    <w:p>
      <w:r>
        <w:rPr>
          <w:b/>
        </w:rPr>
        <w:t xml:space="preserve">Tulos</w:t>
      </w:r>
    </w:p>
    <w:p>
      <w:r>
        <w:t xml:space="preserve">Suuri Khali</w:t>
      </w:r>
    </w:p>
    <w:p>
      <w:r>
        <w:rPr>
          <w:b/>
        </w:rPr>
        <w:t xml:space="preserve">Esimerkki 3.3784</w:t>
      </w:r>
    </w:p>
    <w:p>
      <w:r>
        <w:t xml:space="preserve">Raai Laxmi tekee Bollywood-debyyttinsä minkä vuoden 2004 elokuvan jatko-osassa?</w:t>
      </w:r>
    </w:p>
    <w:p>
      <w:r>
        <w:rPr>
          <w:b/>
        </w:rPr>
        <w:t xml:space="preserve">Tulos</w:t>
      </w:r>
    </w:p>
    <w:p>
      <w:r>
        <w:t xml:space="preserve">Julie 2</w:t>
      </w:r>
    </w:p>
    <w:p>
      <w:r>
        <w:rPr>
          <w:b/>
        </w:rPr>
        <w:t xml:space="preserve">Esimerkki 3.3785</w:t>
      </w:r>
    </w:p>
    <w:p>
      <w:r>
        <w:t xml:space="preserve">Missä elokuvassa Christa B. Allen näytteli pääosissa Jennifer Garner?</w:t>
      </w:r>
    </w:p>
    <w:p>
      <w:r>
        <w:rPr>
          <w:b/>
        </w:rPr>
        <w:t xml:space="preserve">Tulos</w:t>
      </w:r>
    </w:p>
    <w:p>
      <w:r>
        <w:t xml:space="preserve">13 kohta 30</w:t>
      </w:r>
    </w:p>
    <w:p>
      <w:r>
        <w:rPr>
          <w:b/>
        </w:rPr>
        <w:t xml:space="preserve">Esimerkki 3.3786</w:t>
      </w:r>
    </w:p>
    <w:p>
      <w:r>
        <w:t xml:space="preserve">Kuka oli 6. marraskuuta 1977 syntynyt näyttelijä, joka esitti Teddy O'Donovania elokuvassa The Wind That Shakes the Barley?</w:t>
      </w:r>
    </w:p>
    <w:p>
      <w:r>
        <w:rPr>
          <w:b/>
        </w:rPr>
        <w:t xml:space="preserve">Tulos</w:t>
      </w:r>
    </w:p>
    <w:p>
      <w:r>
        <w:t xml:space="preserve">Pádraic Delaney</w:t>
      </w:r>
    </w:p>
    <w:p>
      <w:r>
        <w:rPr>
          <w:b/>
        </w:rPr>
        <w:t xml:space="preserve">Esimerkki 3.3787</w:t>
      </w:r>
    </w:p>
    <w:p>
      <w:r>
        <w:t xml:space="preserve">Mitä juomaa Teksasin Irvingissä sijaitsevan päivittäistavarakaupan myymää juomaa kutsutaan Oklahomassa?</w:t>
      </w:r>
    </w:p>
    <w:p>
      <w:r>
        <w:rPr>
          <w:b/>
        </w:rPr>
        <w:t xml:space="preserve">Tulos</w:t>
      </w:r>
    </w:p>
    <w:p>
      <w:r>
        <w:t xml:space="preserve">"Icy Drink"</w:t>
      </w:r>
    </w:p>
    <w:p>
      <w:r>
        <w:rPr>
          <w:b/>
        </w:rPr>
        <w:t xml:space="preserve">Esimerkki 3.3788</w:t>
      </w:r>
    </w:p>
    <w:p>
      <w:r>
        <w:t xml:space="preserve">Wannsee House and the Holocaust by Steven Lehrer, kertoo tarinan tyylikkäästä Berliinin esikaupunkihuvilasta, jossa Wannsee-konferenssi pidettiin millä päivämäärällä, kyseisessä kokouksessa, joka oli korkea-arvoinen saksalainen natsihenkilö toisen maailmansodan aikana, ja pääarkkitehti Wannsee House and the Holocaust by Steven Lehrer, kertoo tarinan tyylikkäästä Berliinin esikaupunkihuvilasta, jossa Wannsee-konferenssi pidettiin 20. tammikuuta 1942, kyseisessä kokouksessa, joka oli korkea-arvoinen saksalainen natsihenkilö toisen maailmansodan aikana, ja pääarkkitehti holokaustin?</w:t>
      </w:r>
    </w:p>
    <w:p>
      <w:r>
        <w:rPr>
          <w:b/>
        </w:rPr>
        <w:t xml:space="preserve">Tulos</w:t>
      </w:r>
    </w:p>
    <w:p>
      <w:r>
        <w:t xml:space="preserve">20. tammikuuta 1942</w:t>
      </w:r>
    </w:p>
    <w:p>
      <w:r>
        <w:rPr>
          <w:b/>
        </w:rPr>
        <w:t xml:space="preserve">Esimerkki 3.3789</w:t>
      </w:r>
    </w:p>
    <w:p>
      <w:r>
        <w:t xml:space="preserve">Missä tehtävässä Bran Ferren työskenteli yrityksessä, joka vastaa Disneyn teemapuistojen ja nähtävyyksien luomisesta, suunnittelusta ja rakentamisesta maailmanlaajuisesti?</w:t>
      </w:r>
    </w:p>
    <w:p>
      <w:r>
        <w:rPr>
          <w:b/>
        </w:rPr>
        <w:t xml:space="preserve">Tulos</w:t>
      </w:r>
    </w:p>
    <w:p>
      <w:r>
        <w:t xml:space="preserve">Tutkimus- ja kehitysjohtaja</w:t>
      </w:r>
    </w:p>
    <w:p>
      <w:r>
        <w:rPr>
          <w:b/>
        </w:rPr>
        <w:t xml:space="preserve">Esimerkki 3.3790</w:t>
      </w:r>
    </w:p>
    <w:p>
      <w:r>
        <w:t xml:space="preserve">Jina Devi Chongtham, on intialainen judoka, hän kilpailee puoliraskassarjassa (78 kg) luokassa missä kilpailuissa Glasgow'ssa, Skotlannissa järjestettiin 24.7.-26.7. Scottish Exhibition and Conference Centre?</w:t>
      </w:r>
    </w:p>
    <w:p>
      <w:r>
        <w:rPr>
          <w:b/>
        </w:rPr>
        <w:t xml:space="preserve">Tulos</w:t>
      </w:r>
    </w:p>
    <w:p>
      <w:r>
        <w:t xml:space="preserve">Kansainyhteisön kisat 2014</w:t>
      </w:r>
    </w:p>
    <w:p>
      <w:r>
        <w:rPr>
          <w:b/>
        </w:rPr>
        <w:t xml:space="preserve">Esimerkki 3.3791</w:t>
      </w:r>
    </w:p>
    <w:p>
      <w:r>
        <w:t xml:space="preserve">Mitä yhteistä on 125 Greenwich Streetillä ja Brooklynillä?</w:t>
      </w:r>
    </w:p>
    <w:p>
      <w:r>
        <w:rPr>
          <w:b/>
        </w:rPr>
        <w:t xml:space="preserve">Tulos</w:t>
      </w:r>
    </w:p>
    <w:p>
      <w:r>
        <w:t xml:space="preserve">New York City</w:t>
      </w:r>
    </w:p>
    <w:p>
      <w:r>
        <w:rPr>
          <w:b/>
        </w:rPr>
        <w:t xml:space="preserve">Esimerkki 3.3792</w:t>
      </w:r>
    </w:p>
    <w:p>
      <w:r>
        <w:t xml:space="preserve">Jorge Paulo Agostinho Mendes, joka tunnetaan paremmin nimellä Jorge Mendes, on portugalilainen jalkapalloagentti, joka kuuluu maailman vaikutusvaltaisimpiin jalkapalloagentteihin ja jonka asiakkaisiin kuuluu muun muassa David de Gea, espanjalainen ammattilaisjalkapalloilija, joka pelaa maalivahtina minkä englantilaisen seuran ja Espanjan maajoukkueen joukkueessa?</w:t>
      </w:r>
    </w:p>
    <w:p>
      <w:r>
        <w:rPr>
          <w:b/>
        </w:rPr>
        <w:t xml:space="preserve">Tulos</w:t>
      </w:r>
    </w:p>
    <w:p>
      <w:r>
        <w:t xml:space="preserve">Manchester United</w:t>
      </w:r>
    </w:p>
    <w:p>
      <w:r>
        <w:rPr>
          <w:b/>
        </w:rPr>
        <w:t xml:space="preserve">Esimerkki 3.3793</w:t>
      </w:r>
    </w:p>
    <w:p>
      <w:r>
        <w:t xml:space="preserve">(Q) Kuka ohjasi Micah Hauptmanin tähdittämän elokuvan Parker?</w:t>
      </w:r>
    </w:p>
    <w:p>
      <w:r>
        <w:rPr>
          <w:b/>
        </w:rPr>
        <w:t xml:space="preserve">Tulos</w:t>
      </w:r>
    </w:p>
    <w:p>
      <w:r>
        <w:t xml:space="preserve">Taylor Hackford</w:t>
      </w:r>
    </w:p>
    <w:p>
      <w:r>
        <w:rPr>
          <w:b/>
        </w:rPr>
        <w:t xml:space="preserve">Esimerkki 3.3794</w:t>
      </w:r>
    </w:p>
    <w:p>
      <w:r>
        <w:t xml:space="preserve">Minkä Meksikon toisen keisarikunnan hallitsijan vaimoksi tuli Belgian prinsessa Charlotte?</w:t>
      </w:r>
    </w:p>
    <w:p>
      <w:r>
        <w:rPr>
          <w:b/>
        </w:rPr>
        <w:t xml:space="preserve">Tulos</w:t>
      </w:r>
    </w:p>
    <w:p>
      <w:r>
        <w:t xml:space="preserve">Meksikon Maximilian I</w:t>
      </w:r>
    </w:p>
    <w:p>
      <w:r>
        <w:rPr>
          <w:b/>
        </w:rPr>
        <w:t xml:space="preserve">Esimerkki 3.3795</w:t>
      </w:r>
    </w:p>
    <w:p>
      <w:r>
        <w:t xml:space="preserve">Mikä oli sen jalkapalloilijan lempinimi, jonka aivovammat saivat merkittävää huomiota elokuvassa League of Denial ?</w:t>
      </w:r>
    </w:p>
    <w:p>
      <w:r>
        <w:rPr>
          <w:b/>
        </w:rPr>
        <w:t xml:space="preserve">Tulos</w:t>
      </w:r>
    </w:p>
    <w:p>
      <w:r>
        <w:t xml:space="preserve">"Iron Mike"</w:t>
      </w:r>
    </w:p>
    <w:p>
      <w:r>
        <w:rPr>
          <w:b/>
        </w:rPr>
        <w:t xml:space="preserve">Esimerkki 3.3796</w:t>
      </w:r>
    </w:p>
    <w:p>
      <w:r>
        <w:t xml:space="preserve">Sijaitsevatko Cathedral of St Michael and St George, Aldershot ja Manchester Cathedral samassa kaupungissa?</w:t>
      </w:r>
    </w:p>
    <w:p>
      <w:r>
        <w:rPr>
          <w:b/>
        </w:rPr>
        <w:t xml:space="preserve">Tulos</w:t>
      </w:r>
    </w:p>
    <w:p>
      <w:r>
        <w:t xml:space="preserve">ei</w:t>
      </w:r>
    </w:p>
    <w:p>
      <w:r>
        <w:rPr>
          <w:b/>
        </w:rPr>
        <w:t xml:space="preserve">Esimerkki 3.3797</w:t>
      </w:r>
    </w:p>
    <w:p>
      <w:r>
        <w:t xml:space="preserve">Minä vuonna elokuvat Hero of the Rails ja Superman/Batman: Public Enemies julkaistiin?</w:t>
      </w:r>
    </w:p>
    <w:p>
      <w:r>
        <w:rPr>
          <w:b/>
        </w:rPr>
        <w:t xml:space="preserve">Tulos</w:t>
      </w:r>
    </w:p>
    <w:p>
      <w:r>
        <w:t xml:space="preserve">2009</w:t>
      </w:r>
    </w:p>
    <w:p>
      <w:r>
        <w:rPr>
          <w:b/>
        </w:rPr>
        <w:t xml:space="preserve">Esimerkki 3.3798</w:t>
      </w:r>
    </w:p>
    <w:p>
      <w:r>
        <w:t xml:space="preserve">"Juliet" on brittiläisen pop-rock-yhtye Lawsonin kuudes single, ja se julkaistiin minkä vuonna perustetun levy-yhtiön kautta?</w:t>
      </w:r>
    </w:p>
    <w:p>
      <w:r>
        <w:rPr>
          <w:b/>
        </w:rPr>
        <w:t xml:space="preserve">Tulos</w:t>
      </w:r>
    </w:p>
    <w:p>
      <w:r>
        <w:t xml:space="preserve">1954</w:t>
      </w:r>
    </w:p>
    <w:p>
      <w:r>
        <w:rPr>
          <w:b/>
        </w:rPr>
        <w:t xml:space="preserve">Esimerkki 3.3799</w:t>
      </w:r>
    </w:p>
    <w:p>
      <w:r>
        <w:t xml:space="preserve">Mary Soamesin äiti syntyi minä päivänä?</w:t>
      </w:r>
    </w:p>
    <w:p>
      <w:r>
        <w:rPr>
          <w:b/>
        </w:rPr>
        <w:t xml:space="preserve">Tulos</w:t>
      </w:r>
    </w:p>
    <w:p>
      <w:r>
        <w:t xml:space="preserve">1. huhtikuuta 1885</w:t>
      </w:r>
    </w:p>
    <w:p>
      <w:r>
        <w:rPr>
          <w:b/>
        </w:rPr>
        <w:t xml:space="preserve">Esimerkki 3.3800</w:t>
      </w:r>
    </w:p>
    <w:p>
      <w:r>
        <w:t xml:space="preserve">Kumpi bändi perustettiin aikaisemmin, Transvision Vamp vai Wolf Alice?</w:t>
      </w:r>
    </w:p>
    <w:p>
      <w:r>
        <w:rPr>
          <w:b/>
        </w:rPr>
        <w:t xml:space="preserve">Tulos</w:t>
      </w:r>
    </w:p>
    <w:p>
      <w:r>
        <w:t xml:space="preserve">Transvision Vamp</w:t>
      </w:r>
    </w:p>
    <w:p>
      <w:r>
        <w:rPr>
          <w:b/>
        </w:rPr>
        <w:t xml:space="preserve">Tulos</w:t>
      </w:r>
    </w:p>
    <w:p>
      <w:r>
        <w:t xml:space="preserve">Transvision Vamp</w:t>
      </w:r>
    </w:p>
    <w:p>
      <w:r>
        <w:rPr>
          <w:b/>
        </w:rPr>
        <w:t xml:space="preserve">Esimerkki 3.3801</w:t>
      </w:r>
    </w:p>
    <w:p>
      <w:r>
        <w:t xml:space="preserve">Mitä yhteistä on L'étoile ja La serva padrona -teoksella?</w:t>
      </w:r>
    </w:p>
    <w:p>
      <w:r>
        <w:rPr>
          <w:b/>
        </w:rPr>
        <w:t xml:space="preserve">Tulos</w:t>
      </w:r>
    </w:p>
    <w:p>
      <w:r>
        <w:t xml:space="preserve">ooppera</w:t>
      </w:r>
    </w:p>
    <w:p>
      <w:r>
        <w:rPr>
          <w:b/>
        </w:rPr>
        <w:t xml:space="preserve">Esimerkki 3.3802</w:t>
      </w:r>
    </w:p>
    <w:p>
      <w:r>
        <w:t xml:space="preserve">Kuinka monta Pohjois-Irlannin kreivikuntaa Jacob Stockdalen rugbyjoukkue kattaa?</w:t>
      </w:r>
    </w:p>
    <w:p>
      <w:r>
        <w:rPr>
          <w:b/>
        </w:rPr>
        <w:t xml:space="preserve">Tulos</w:t>
      </w:r>
    </w:p>
    <w:p>
      <w:r>
        <w:t xml:space="preserve">kuusi</w:t>
      </w:r>
    </w:p>
    <w:p>
      <w:r>
        <w:rPr>
          <w:b/>
        </w:rPr>
        <w:t xml:space="preserve">Esimerkki 3.3803</w:t>
      </w:r>
    </w:p>
    <w:p>
      <w:r>
        <w:t xml:space="preserve">A Mother's Gift -kirjan kirjoitti kirjailija ja minkä televisiotuottajan äiti?</w:t>
      </w:r>
    </w:p>
    <w:p>
      <w:r>
        <w:rPr>
          <w:b/>
        </w:rPr>
        <w:t xml:space="preserve">Tulos</w:t>
      </w:r>
    </w:p>
    <w:p>
      <w:r>
        <w:t xml:space="preserve">Bryan Spears</w:t>
      </w:r>
    </w:p>
    <w:p>
      <w:r>
        <w:rPr>
          <w:b/>
        </w:rPr>
        <w:t xml:space="preserve">Esimerkki 3.3804</w:t>
      </w:r>
    </w:p>
    <w:p>
      <w:r>
        <w:t xml:space="preserve">McKenzie on Marylandin Allegany Countyssa sijaitseva kunta, joka on suoraan vastapäätä mitä Rocket Centerissä, Länsi-Virginiassa sijaitsevaa monipuolista teollisuuskompleksia?</w:t>
      </w:r>
    </w:p>
    <w:p>
      <w:r>
        <w:rPr>
          <w:b/>
        </w:rPr>
        <w:t xml:space="preserve">Tulos</w:t>
      </w:r>
    </w:p>
    <w:p>
      <w:r>
        <w:t xml:space="preserve">Allegany Ballistics Laboratory</w:t>
      </w:r>
    </w:p>
    <w:p>
      <w:r>
        <w:rPr>
          <w:b/>
        </w:rPr>
        <w:t xml:space="preserve">Esimerkki 3.3805</w:t>
      </w:r>
    </w:p>
    <w:p>
      <w:r>
        <w:t xml:space="preserve">Mikä on sen piirikunnan pääkaupunki, jonka kahdesta luolasta löytyy Procambarus franzi?</w:t>
      </w:r>
    </w:p>
    <w:p>
      <w:r>
        <w:rPr>
          <w:b/>
        </w:rPr>
        <w:t xml:space="preserve">Tulos</w:t>
      </w:r>
    </w:p>
    <w:p>
      <w:r>
        <w:t xml:space="preserve">Ocala</w:t>
      </w:r>
    </w:p>
    <w:p>
      <w:r>
        <w:rPr>
          <w:b/>
        </w:rPr>
        <w:t xml:space="preserve">Esimerkki 3.3806</w:t>
      </w:r>
    </w:p>
    <w:p>
      <w:r>
        <w:t xml:space="preserve">Maanpetoksen käsite voidaan ajoittaa Rooman tasavallan alkuaikoihin, mutta se määriteltiin epäselvillä kriteereillä. Tämän ajanjakson yleiset lait vaikuttaisivat suorimmin niihin, jotka olivat käytössä kuningas Arthurin hovissa, legendaarisen brittiläisen johtajan, joka keskiaikaisten tarinoiden ja romanssien mukaan johti Britannian puolustusta mitä hyökkääjiä vastaan 5. vuosisadan lopulla ja 6. vuosisadan alussa jKr.?</w:t>
      </w:r>
    </w:p>
    <w:p>
      <w:r>
        <w:rPr>
          <w:b/>
        </w:rPr>
        <w:t xml:space="preserve">Tulos</w:t>
      </w:r>
    </w:p>
    <w:p>
      <w:r>
        <w:t xml:space="preserve">Saxon</w:t>
      </w:r>
    </w:p>
    <w:p>
      <w:r>
        <w:rPr>
          <w:b/>
        </w:rPr>
        <w:t xml:space="preserve">Esimerkki 3.3807</w:t>
      </w:r>
    </w:p>
    <w:p>
      <w:r>
        <w:t xml:space="preserve">Minä vuonna Geenlight Capitalin perustaja syntyi?</w:t>
      </w:r>
    </w:p>
    <w:p>
      <w:r>
        <w:rPr>
          <w:b/>
        </w:rPr>
        <w:t xml:space="preserve">Tulos</w:t>
      </w:r>
    </w:p>
    <w:p>
      <w:r>
        <w:t xml:space="preserve">1968</w:t>
      </w:r>
    </w:p>
    <w:p>
      <w:r>
        <w:rPr>
          <w:b/>
        </w:rPr>
        <w:t xml:space="preserve">Esimerkki 3.3808</w:t>
      </w:r>
    </w:p>
    <w:p>
      <w:r>
        <w:t xml:space="preserve">Hip Hop Shopissa oli torstaisin kello 16.00-18.00 avoimia mikrofonikilpailuja, joita isännöi räppäri, joka kuoli riidan aikana missä yökerhossa?</w:t>
      </w:r>
    </w:p>
    <w:p>
      <w:r>
        <w:rPr>
          <w:b/>
        </w:rPr>
        <w:t xml:space="preserve">Tulos</w:t>
      </w:r>
    </w:p>
    <w:p>
      <w:r>
        <w:t xml:space="preserve">CCC yökerho</w:t>
      </w:r>
    </w:p>
    <w:p>
      <w:r>
        <w:rPr>
          <w:b/>
        </w:rPr>
        <w:t xml:space="preserve">Esimerkki 3.3809</w:t>
      </w:r>
    </w:p>
    <w:p>
      <w:r>
        <w:t xml:space="preserve">She's a Rainbow oli kappale miltä Rolling Stonesin kuudennelta brittiläiseltä studioalbumilta?</w:t>
      </w:r>
    </w:p>
    <w:p>
      <w:r>
        <w:rPr>
          <w:b/>
        </w:rPr>
        <w:t xml:space="preserve">Tulos</w:t>
      </w:r>
    </w:p>
    <w:p>
      <w:r>
        <w:t xml:space="preserve">Heidän saatanalliset majesteettinsa pyytävät</w:t>
      </w:r>
    </w:p>
    <w:p>
      <w:r>
        <w:rPr>
          <w:b/>
        </w:rPr>
        <w:t xml:space="preserve">Esimerkki 3.3810</w:t>
      </w:r>
    </w:p>
    <w:p>
      <w:r>
        <w:t xml:space="preserve">Kenen puertoricolaisen räppärin kanssa Luis Fonsi teki tämän singlen, jolla hän teki Love + Dance World Tour -kiertueen?</w:t>
      </w:r>
    </w:p>
    <w:p>
      <w:r>
        <w:rPr>
          <w:b/>
        </w:rPr>
        <w:t xml:space="preserve">Tulos</w:t>
      </w:r>
    </w:p>
    <w:p>
      <w:r>
        <w:t xml:space="preserve">Daddy Yankee</w:t>
      </w:r>
    </w:p>
    <w:p>
      <w:r>
        <w:rPr>
          <w:b/>
        </w:rPr>
        <w:t xml:space="preserve">Esimerkki 3.3811</w:t>
      </w:r>
    </w:p>
    <w:p>
      <w:r>
        <w:t xml:space="preserve">Ernest Gottlieb Sihler syntyi missä läänissä?</w:t>
      </w:r>
    </w:p>
    <w:p>
      <w:r>
        <w:rPr>
          <w:b/>
        </w:rPr>
        <w:t xml:space="preserve">Tulos</w:t>
      </w:r>
    </w:p>
    <w:p>
      <w:r>
        <w:t xml:space="preserve">Allenin piirikunta</w:t>
      </w:r>
    </w:p>
    <w:p>
      <w:r>
        <w:rPr>
          <w:b/>
        </w:rPr>
        <w:t xml:space="preserve">Esimerkki 3.3812</w:t>
      </w:r>
    </w:p>
    <w:p>
      <w:r>
        <w:t xml:space="preserve">Mikä näytelmä, jonka on kirjoittanut professori useista yliopistoista, kuten New Yorkin osavaltionyliopisto Buffalossa ja New Yorkin osavaltionyliopisto Stony Brookissa, jakoi Obie-palkinnon arvostetusta näytelmästä?</w:t>
      </w:r>
    </w:p>
    <w:p>
      <w:r>
        <w:rPr>
          <w:b/>
        </w:rPr>
        <w:t xml:space="preserve">Tulos</w:t>
      </w:r>
    </w:p>
    <w:p>
      <w:r>
        <w:t xml:space="preserve">Hollantilainen</w:t>
      </w:r>
    </w:p>
    <w:p>
      <w:r>
        <w:rPr>
          <w:b/>
        </w:rPr>
        <w:t xml:space="preserve">Esimerkki 3.3813</w:t>
      </w:r>
    </w:p>
    <w:p>
      <w:r>
        <w:t xml:space="preserve">Mikä oli sen kaupungin väkiluku vuonna 2010, jossa West Texas Wildcatters pelasi kotiottelunsa Ector County Coliseumissa?</w:t>
      </w:r>
    </w:p>
    <w:p>
      <w:r>
        <w:rPr>
          <w:b/>
        </w:rPr>
        <w:t xml:space="preserve">Tulos</w:t>
      </w:r>
    </w:p>
    <w:p>
      <w:r>
        <w:t xml:space="preserve">118,918</w:t>
      </w:r>
    </w:p>
    <w:p>
      <w:r>
        <w:rPr>
          <w:b/>
        </w:rPr>
        <w:t xml:space="preserve">Esimerkki 3.3814</w:t>
      </w:r>
    </w:p>
    <w:p>
      <w:r>
        <w:t xml:space="preserve">Missä muodostettiin bändi, joka levytti kappaleen In the Street vuoden 1972 albumilleen ?</w:t>
      </w:r>
    </w:p>
    <w:p>
      <w:r>
        <w:rPr>
          <w:b/>
        </w:rPr>
        <w:t xml:space="preserve">Tulos</w:t>
      </w:r>
    </w:p>
    <w:p>
      <w:r>
        <w:t xml:space="preserve">Memphis, Tennessee,</w:t>
      </w:r>
    </w:p>
    <w:p>
      <w:r>
        <w:rPr>
          <w:b/>
        </w:rPr>
        <w:t xml:space="preserve">Esimerkki 3.3815</w:t>
      </w:r>
    </w:p>
    <w:p>
      <w:r>
        <w:t xml:space="preserve">Lauren Elaine esiintyi mallina muotikampanjoissa yrityksen, jonka omistaa kuka?</w:t>
      </w:r>
    </w:p>
    <w:p>
      <w:r>
        <w:rPr>
          <w:b/>
        </w:rPr>
        <w:t xml:space="preserve">Tulos</w:t>
      </w:r>
    </w:p>
    <w:p>
      <w:r>
        <w:t xml:space="preserve">Alain ja Gérard Wertheimer</w:t>
      </w:r>
    </w:p>
    <w:p>
      <w:r>
        <w:rPr>
          <w:b/>
        </w:rPr>
        <w:t xml:space="preserve">Esimerkki 3.3816</w:t>
      </w:r>
    </w:p>
    <w:p>
      <w:r>
        <w:t xml:space="preserve">Millä alalla sekä Arnold Johnson että Rocky ovat suosittuja?</w:t>
      </w:r>
    </w:p>
    <w:p>
      <w:r>
        <w:rPr>
          <w:b/>
        </w:rPr>
        <w:t xml:space="preserve">Tulos</w:t>
      </w:r>
    </w:p>
    <w:p>
      <w:r>
        <w:t xml:space="preserve">elokuva</w:t>
      </w:r>
    </w:p>
    <w:p>
      <w:r>
        <w:rPr>
          <w:b/>
        </w:rPr>
        <w:t xml:space="preserve">Esimerkki 3.3817</w:t>
      </w:r>
    </w:p>
    <w:p>
      <w:r>
        <w:t xml:space="preserve">Missä sarjassa Frederick G. Nolan etsii historiallisten artefaktien aarretta saarelta Nova Scotian rannikolla Kanadassa?</w:t>
      </w:r>
    </w:p>
    <w:p>
      <w:r>
        <w:rPr>
          <w:b/>
        </w:rPr>
        <w:t xml:space="preserve">Tulos</w:t>
      </w:r>
    </w:p>
    <w:p>
      <w:r>
        <w:t xml:space="preserve">Tammisaaren kirous</w:t>
      </w:r>
    </w:p>
    <w:p>
      <w:r>
        <w:rPr>
          <w:b/>
        </w:rPr>
        <w:t xml:space="preserve">Esimerkki 3.3818</w:t>
      </w:r>
    </w:p>
    <w:p>
      <w:r>
        <w:t xml:space="preserve">Harper's Bazaar ja Closer ovat mitä julkaisumuotoja?</w:t>
      </w:r>
    </w:p>
    <w:p>
      <w:r>
        <w:rPr>
          <w:b/>
        </w:rPr>
        <w:t xml:space="preserve">Tulos</w:t>
      </w:r>
    </w:p>
    <w:p>
      <w:r>
        <w:t xml:space="preserve">lehti</w:t>
      </w:r>
    </w:p>
    <w:p>
      <w:r>
        <w:rPr>
          <w:b/>
        </w:rPr>
        <w:t xml:space="preserve">Esimerkki 3.3819</w:t>
      </w:r>
    </w:p>
    <w:p>
      <w:r>
        <w:t xml:space="preserve">Heaven's Gate tulee sonetista, joka oli osa mitä sarjaa?</w:t>
      </w:r>
    </w:p>
    <w:p>
      <w:r>
        <w:rPr>
          <w:b/>
        </w:rPr>
        <w:t xml:space="preserve">Tulos</w:t>
      </w:r>
    </w:p>
    <w:p>
      <w:r>
        <w:t xml:space="preserve">Reilu nuoriso</w:t>
      </w:r>
    </w:p>
    <w:p>
      <w:r>
        <w:rPr>
          <w:b/>
        </w:rPr>
        <w:t xml:space="preserve">Esimerkki 3.3820</w:t>
      </w:r>
    </w:p>
    <w:p>
      <w:r>
        <w:t xml:space="preserve">Festival Foods perustettiin minkälaiseksi yhdysvaltalaisen päivittäistavarakaupan tuotemerkiksi?</w:t>
      </w:r>
    </w:p>
    <w:p>
      <w:r>
        <w:rPr>
          <w:b/>
        </w:rPr>
        <w:t xml:space="preserve">Tulos</w:t>
      </w:r>
    </w:p>
    <w:p>
      <w:r>
        <w:t xml:space="preserve">IGA</w:t>
      </w:r>
    </w:p>
    <w:p>
      <w:r>
        <w:rPr>
          <w:b/>
        </w:rPr>
        <w:t xml:space="preserve">Esimerkki 3.3821</w:t>
      </w:r>
    </w:p>
    <w:p>
      <w:r>
        <w:t xml:space="preserve">Callum Smith, on brittiläinen ammattinyrkkeilijä, joka kilpailee superkeskisarjan sarjassa, ja hänellä oli Euroopan, Britannian ja WBC:n hopeatittelit vuosina 2015-2017, hän on nuorin Smithin veljeksistä, Stephen Francis Smith, on brittiläinen ammattinyrkkeilijä, syntynyt minä päivänä?</w:t>
      </w:r>
    </w:p>
    <w:p>
      <w:r>
        <w:rPr>
          <w:b/>
        </w:rPr>
        <w:t xml:space="preserve">Tulos</w:t>
      </w:r>
    </w:p>
    <w:p>
      <w:r>
        <w:t xml:space="preserve">22. heinäkuuta 1984</w:t>
      </w:r>
    </w:p>
    <w:p>
      <w:r>
        <w:rPr>
          <w:b/>
        </w:rPr>
        <w:t xml:space="preserve">Esimerkki 3.3822</w:t>
      </w:r>
    </w:p>
    <w:p>
      <w:r>
        <w:t xml:space="preserve">Hawthornin jalkapalloseura 1990 aloitti kauden voitettuaan mestaruusottelun mitä seuraa vastaan?</w:t>
      </w:r>
    </w:p>
    <w:p>
      <w:r>
        <w:rPr>
          <w:b/>
        </w:rPr>
        <w:t xml:space="preserve">Tulos</w:t>
      </w:r>
    </w:p>
    <w:p>
      <w:r>
        <w:t xml:space="preserve">Geelongin jalkapalloseura</w:t>
      </w:r>
    </w:p>
    <w:p>
      <w:r>
        <w:rPr>
          <w:b/>
        </w:rPr>
        <w:t xml:space="preserve">Esimerkki 3.3823</w:t>
      </w:r>
    </w:p>
    <w:p>
      <w:r>
        <w:t xml:space="preserve">Mikä on Englannin Lincolnshiressä sijaitsevassa jalkapalloseurassa pelaavan hyökkääjän syntymäaika?</w:t>
      </w:r>
    </w:p>
    <w:p>
      <w:r>
        <w:rPr>
          <w:b/>
        </w:rPr>
        <w:t xml:space="preserve">Tulos</w:t>
      </w:r>
    </w:p>
    <w:p>
      <w:r>
        <w:t xml:space="preserve">28. elokuuta 1986</w:t>
      </w:r>
    </w:p>
    <w:p>
      <w:r>
        <w:rPr>
          <w:b/>
        </w:rPr>
        <w:t xml:space="preserve">Esimerkki 3.3824</w:t>
      </w:r>
    </w:p>
    <w:p>
      <w:r>
        <w:t xml:space="preserve">Milloin Steely Dan -yhtyeen perustaja, laulaja ja kosketinsoittaja sekä "Show Biz Kids" -kappaleen säveltäjä syntyi?</w:t>
      </w:r>
    </w:p>
    <w:p>
      <w:r>
        <w:rPr>
          <w:b/>
        </w:rPr>
        <w:t xml:space="preserve">Tulos</w:t>
      </w:r>
    </w:p>
    <w:p>
      <w:r>
        <w:t xml:space="preserve">10. tammikuuta 1948</w:t>
      </w:r>
    </w:p>
    <w:p>
      <w:r>
        <w:rPr>
          <w:b/>
        </w:rPr>
        <w:t xml:space="preserve">Esimerkki 3.3825</w:t>
      </w:r>
    </w:p>
    <w:p>
      <w:r>
        <w:t xml:space="preserve">Mayerin reagenssin keksijä ja yksi termodynamiikan perustajista, Julius von Mayer, esitti ensimmäisenä minkä termodynamiikan ensimmäisenä lakina tunnetun lauseen?</w:t>
      </w:r>
    </w:p>
    <w:p>
      <w:r>
        <w:rPr>
          <w:b/>
        </w:rPr>
        <w:t xml:space="preserve">Tulos</w:t>
      </w:r>
    </w:p>
    <w:p>
      <w:r>
        <w:t xml:space="preserve">energiaa ei voida luoda eikä tuhota</w:t>
      </w:r>
    </w:p>
    <w:p>
      <w:r>
        <w:rPr>
          <w:b/>
        </w:rPr>
        <w:t xml:space="preserve">Esimerkki 3.3826</w:t>
      </w:r>
    </w:p>
    <w:p>
      <w:r>
        <w:t xml:space="preserve">Kuinka monta vuosikymmentä kesti Kuinka salakuljettaa tyrä rajan yli -tähti Tony Curtisin ura?</w:t>
      </w:r>
    </w:p>
    <w:p>
      <w:r>
        <w:rPr>
          <w:b/>
        </w:rPr>
        <w:t xml:space="preserve">Tulos</w:t>
      </w:r>
    </w:p>
    <w:p>
      <w:r>
        <w:t xml:space="preserve">kuusi vuosikymmentä</w:t>
      </w:r>
    </w:p>
    <w:p>
      <w:r>
        <w:rPr>
          <w:b/>
        </w:rPr>
        <w:t xml:space="preserve">Esimerkki 3.3827</w:t>
      </w:r>
    </w:p>
    <w:p>
      <w:r>
        <w:t xml:space="preserve">Mihin alueeseen vuonna 1855 perustetussa Floridan piirikunnassa sijaitseva yhdyskunta kuuluu?</w:t>
      </w:r>
    </w:p>
    <w:p>
      <w:r>
        <w:rPr>
          <w:b/>
        </w:rPr>
        <w:t xml:space="preserve">Tulos</w:t>
      </w:r>
    </w:p>
    <w:p>
      <w:r>
        <w:t xml:space="preserve">Bradenton-Sarasota-Venicen suurkaupunkitilastollinen alue</w:t>
      </w:r>
    </w:p>
    <w:p>
      <w:r>
        <w:rPr>
          <w:b/>
        </w:rPr>
        <w:t xml:space="preserve">Esimerkki 3.3828</w:t>
      </w:r>
    </w:p>
    <w:p>
      <w:r>
        <w:t xml:space="preserve">Minkä Norman Palmerin vuonna 1955 leikkaaman dokumentin Walt Disney Productions julkaisi osana "True-Life Adventure" -sarjaansa?</w:t>
      </w:r>
    </w:p>
    <w:p>
      <w:r>
        <w:rPr>
          <w:b/>
        </w:rPr>
        <w:t xml:space="preserve">Tulos</w:t>
      </w:r>
    </w:p>
    <w:p>
      <w:r>
        <w:t xml:space="preserve">Afrikkalainen leijona</w:t>
      </w:r>
    </w:p>
    <w:p>
      <w:r>
        <w:rPr>
          <w:b/>
        </w:rPr>
        <w:t xml:space="preserve">Esimerkki 3.3829</w:t>
      </w:r>
    </w:p>
    <w:p>
      <w:r>
        <w:t xml:space="preserve">mikä venäläinen säveltäjä Arseni Golenishtshev-Kutuzov kirjoitti tekstinsä?</w:t>
      </w:r>
    </w:p>
    <w:p>
      <w:r>
        <w:rPr>
          <w:b/>
        </w:rPr>
        <w:t xml:space="preserve">Tulos</w:t>
      </w:r>
    </w:p>
    <w:p>
      <w:r>
        <w:t xml:space="preserve">Modest Petrovich Mussorgsky</w:t>
      </w:r>
    </w:p>
    <w:p>
      <w:r>
        <w:rPr>
          <w:b/>
        </w:rPr>
        <w:t xml:space="preserve">Esimerkki 3.3830</w:t>
      </w:r>
    </w:p>
    <w:p>
      <w:r>
        <w:t xml:space="preserve">Seo Young-hee on eteläkorealainen näyttelijä, joka tunnetaan parhaiten sivuosastaan The Chaser -elokuvassa, joka on eteläkorealainen toimintatrilleri, joka julkaistiin vuonna ja jonka pääosissa ovat Kim Yoon-seok ja Ha Jung-woo?</w:t>
      </w:r>
    </w:p>
    <w:p>
      <w:r>
        <w:rPr>
          <w:b/>
        </w:rPr>
        <w:t xml:space="preserve">Tulos</w:t>
      </w:r>
    </w:p>
    <w:p>
      <w:r>
        <w:t xml:space="preserve">2008</w:t>
      </w:r>
    </w:p>
    <w:p>
      <w:r>
        <w:rPr>
          <w:b/>
        </w:rPr>
        <w:t xml:space="preserve">Esimerkki 3.3831</w:t>
      </w:r>
    </w:p>
    <w:p>
      <w:r>
        <w:t xml:space="preserve">Mikä on sen henkilön syntymävuosi, jonka mukaan Stade didier Deschamps on nimetty?</w:t>
      </w:r>
    </w:p>
    <w:p>
      <w:r>
        <w:rPr>
          <w:b/>
        </w:rPr>
        <w:t xml:space="preserve">Tulos</w:t>
      </w:r>
    </w:p>
    <w:p>
      <w:r>
        <w:t xml:space="preserve">1968</w:t>
      </w:r>
    </w:p>
    <w:p>
      <w:r>
        <w:rPr>
          <w:b/>
        </w:rPr>
        <w:t xml:space="preserve">Esimerkki 3.3832</w:t>
      </w:r>
    </w:p>
    <w:p>
      <w:r>
        <w:t xml:space="preserve">Kummassa suvussa on enemmän lajeja, Astilbe vai Pittosporum ?</w:t>
      </w:r>
    </w:p>
    <w:p>
      <w:r>
        <w:rPr>
          <w:b/>
        </w:rPr>
        <w:t xml:space="preserve">Tulos</w:t>
      </w:r>
    </w:p>
    <w:p>
      <w:r>
        <w:t xml:space="preserve">Pittosporum</w:t>
      </w:r>
    </w:p>
    <w:p>
      <w:r>
        <w:rPr>
          <w:b/>
        </w:rPr>
        <w:t xml:space="preserve">Esimerkki 3.3833</w:t>
      </w:r>
    </w:p>
    <w:p>
      <w:r>
        <w:t xml:space="preserve">Ovatko sekä Treeing Walker Coonhound että Basset Fauve de Bretagne -koirat Ranskasta?</w:t>
      </w:r>
    </w:p>
    <w:p>
      <w:r>
        <w:rPr>
          <w:b/>
        </w:rPr>
        <w:t xml:space="preserve">Tulos</w:t>
      </w:r>
    </w:p>
    <w:p>
      <w:r>
        <w:t xml:space="preserve">ei</w:t>
      </w:r>
    </w:p>
    <w:p>
      <w:r>
        <w:rPr>
          <w:b/>
        </w:rPr>
        <w:t xml:space="preserve">Esimerkki 3.3834</w:t>
      </w:r>
    </w:p>
    <w:p>
      <w:r>
        <w:t xml:space="preserve">Winnisquam on New Hampshiren järvialueella sijaitseva yhdyskunta, jonka keskus on U.S. Route 3:n sillalla Winnisquam-järven kapeikon yli, ja se kattaa osia kolmesta kaupungista, mukaan lukien Belmont, kaupunki Belknap Countyssa New Hampshiren osavaltiossa.</w:t>
      </w:r>
    </w:p>
    <w:p>
      <w:r>
        <w:rPr>
          <w:b/>
        </w:rPr>
        <w:t xml:space="preserve">Tulos</w:t>
      </w:r>
    </w:p>
    <w:p>
      <w:r>
        <w:t xml:space="preserve">Yhdysvallat</w:t>
      </w:r>
    </w:p>
    <w:p>
      <w:r>
        <w:rPr>
          <w:b/>
        </w:rPr>
        <w:t xml:space="preserve">Esimerkki 3.3835</w:t>
      </w:r>
    </w:p>
    <w:p>
      <w:r>
        <w:t xml:space="preserve">Kuka näytteli venäläis-amerikkalaista kykyagenttia elokuvassa This Year's Blonde?</w:t>
      </w:r>
    </w:p>
    <w:p>
      <w:r>
        <w:rPr>
          <w:b/>
        </w:rPr>
        <w:t xml:space="preserve">Tulos</w:t>
      </w:r>
    </w:p>
    <w:p>
      <w:r>
        <w:t xml:space="preserve">Lloyd Bridges</w:t>
      </w:r>
    </w:p>
    <w:p>
      <w:r>
        <w:rPr>
          <w:b/>
        </w:rPr>
        <w:t xml:space="preserve">Esimerkki 3.3836</w:t>
      </w:r>
    </w:p>
    <w:p>
      <w:r>
        <w:t xml:space="preserve">Mermaids of Alcatraz -kiertueella esiintyi kantrimusiikin lauluntekijä, joka julkaisi minkä albumin vuonna 2009?</w:t>
      </w:r>
    </w:p>
    <w:p>
      <w:r>
        <w:rPr>
          <w:b/>
        </w:rPr>
        <w:t xml:space="preserve">Tulos</w:t>
      </w:r>
    </w:p>
    <w:p>
      <w:r>
        <w:t xml:space="preserve">Tyytyväinen</w:t>
      </w:r>
    </w:p>
    <w:p>
      <w:r>
        <w:rPr>
          <w:b/>
        </w:rPr>
        <w:t xml:space="preserve">Esimerkki 3.3837</w:t>
      </w:r>
    </w:p>
    <w:p>
      <w:r>
        <w:t xml:space="preserve">Kuka tunnetaan parhaiten "The Joe Schmo Show" -ohjelman juontajana ja oli Seth MacFarlanen tv-ohjelman vieraileva tähti?</w:t>
      </w:r>
    </w:p>
    <w:p>
      <w:r>
        <w:rPr>
          <w:b/>
        </w:rPr>
        <w:t xml:space="preserve">Tulos</w:t>
      </w:r>
    </w:p>
    <w:p>
      <w:r>
        <w:t xml:space="preserve">Ralph Garman</w:t>
      </w:r>
    </w:p>
    <w:p>
      <w:r>
        <w:rPr>
          <w:b/>
        </w:rPr>
        <w:t xml:space="preserve">Esimerkki 3.3838</w:t>
      </w:r>
    </w:p>
    <w:p>
      <w:r>
        <w:t xml:space="preserve">Mikä Kiri Sings Karl -laulaja on vuonna 1944 syntynyt uusiseelantilainen sopraano?</w:t>
      </w:r>
    </w:p>
    <w:p>
      <w:r>
        <w:rPr>
          <w:b/>
        </w:rPr>
        <w:t xml:space="preserve">Tulos</w:t>
      </w:r>
    </w:p>
    <w:p>
      <w:r>
        <w:t xml:space="preserve">Kiri Te Kanawa</w:t>
      </w:r>
    </w:p>
    <w:p>
      <w:r>
        <w:rPr>
          <w:b/>
        </w:rPr>
        <w:t xml:space="preserve">Esimerkki 3.3839</w:t>
      </w:r>
    </w:p>
    <w:p>
      <w:r>
        <w:t xml:space="preserve">Mikä oli Ultimate Fighting Championshipin 11. maaliskuuta 1994 järjestämä sekataistelulajitapahtuma, oli ensimmäinen ottelu, jonka amerikkalainen sekataistelulajien erotuomari, joka toimi myös Bellatorin otteluissa, ja on pätevä nyrkkeilytuomari?</w:t>
      </w:r>
    </w:p>
    <w:p>
      <w:r>
        <w:rPr>
          <w:b/>
        </w:rPr>
        <w:t xml:space="preserve">Tulos</w:t>
      </w:r>
    </w:p>
    <w:p>
      <w:r>
        <w:t xml:space="preserve">Ultimate Fighting Championship osa II</w:t>
      </w:r>
    </w:p>
    <w:p>
      <w:r>
        <w:rPr>
          <w:b/>
        </w:rPr>
        <w:t xml:space="preserve">Tulos</w:t>
      </w:r>
    </w:p>
    <w:p>
      <w:r>
        <w:t xml:space="preserve">Ultimate Fighting Championship osa II</w:t>
      </w:r>
    </w:p>
    <w:p>
      <w:r>
        <w:rPr>
          <w:b/>
        </w:rPr>
        <w:t xml:space="preserve">Esimerkki 3.3840</w:t>
      </w:r>
    </w:p>
    <w:p>
      <w:r>
        <w:t xml:space="preserve">Kumpi yhtye, The Rockfords vai Grandaddy, oli yhdysvaltalainen indie rock -yhtye Modestosta, Kaliforniasta?</w:t>
      </w:r>
    </w:p>
    <w:p>
      <w:r>
        <w:rPr>
          <w:b/>
        </w:rPr>
        <w:t xml:space="preserve">Tulos</w:t>
      </w:r>
    </w:p>
    <w:p>
      <w:r>
        <w:t xml:space="preserve">Isoisä</w:t>
      </w:r>
    </w:p>
    <w:p>
      <w:r>
        <w:rPr>
          <w:b/>
        </w:rPr>
        <w:t xml:space="preserve">Esimerkki 3.3841</w:t>
      </w:r>
    </w:p>
    <w:p>
      <w:r>
        <w:t xml:space="preserve">Kuka työskenteli 16. lokakuuta 1923 perustetussa yrityksessä ja oli mukana animaatiosarjassa "2 tyhmää koiraa"?</w:t>
      </w:r>
    </w:p>
    <w:p>
      <w:r>
        <w:rPr>
          <w:b/>
        </w:rPr>
        <w:t xml:space="preserve">Tulos</w:t>
      </w:r>
    </w:p>
    <w:p>
      <w:r>
        <w:t xml:space="preserve">Donovan R. Cook III</w:t>
      </w:r>
    </w:p>
    <w:p>
      <w:r>
        <w:rPr>
          <w:b/>
        </w:rPr>
        <w:t xml:space="preserve">Esimerkki 3.3842</w:t>
      </w:r>
    </w:p>
    <w:p>
      <w:r>
        <w:t xml:space="preserve">Kuka näyttelijä esitti pankkiiri Andy Dufresnea vuonna 1994 ilmestyneessä draamaelokuvassa The Shawshank Redemption?</w:t>
      </w:r>
    </w:p>
    <w:p>
      <w:r>
        <w:rPr>
          <w:b/>
        </w:rPr>
        <w:t xml:space="preserve">Tulos</w:t>
      </w:r>
    </w:p>
    <w:p>
      <w:r>
        <w:t xml:space="preserve">Timothy Francis Robbins</w:t>
      </w:r>
    </w:p>
    <w:p>
      <w:r>
        <w:rPr>
          <w:b/>
        </w:rPr>
        <w:t xml:space="preserve">Esimerkki 3.3843</w:t>
      </w:r>
    </w:p>
    <w:p>
      <w:r>
        <w:t xml:space="preserve">Ovatko Weinan ja Jieyang molemmat kaupunkeja Kiinassa?</w:t>
      </w:r>
    </w:p>
    <w:p>
      <w:r>
        <w:rPr>
          <w:b/>
        </w:rPr>
        <w:t xml:space="preserve">Tulos</w:t>
      </w:r>
    </w:p>
    <w:p>
      <w:r>
        <w:t xml:space="preserve">kyllä</w:t>
      </w:r>
    </w:p>
    <w:p>
      <w:r>
        <w:rPr>
          <w:b/>
        </w:rPr>
        <w:t xml:space="preserve">Esimerkki 3.3844</w:t>
      </w:r>
    </w:p>
    <w:p>
      <w:r>
        <w:t xml:space="preserve">Kumpi James Dickeyn ja Miguel Ángel Asturiasin välillä oli Nobel-palkinnon voittaja?</w:t>
      </w:r>
    </w:p>
    <w:p>
      <w:r>
        <w:rPr>
          <w:b/>
        </w:rPr>
        <w:t xml:space="preserve">Tulos</w:t>
      </w:r>
    </w:p>
    <w:p>
      <w:r>
        <w:t xml:space="preserve">Miguel Ángel Asturias Rosales</w:t>
      </w:r>
    </w:p>
    <w:p>
      <w:r>
        <w:rPr>
          <w:b/>
        </w:rPr>
        <w:t xml:space="preserve">Esimerkki 3.3845</w:t>
      </w:r>
    </w:p>
    <w:p>
      <w:r>
        <w:t xml:space="preserve">Kuka ohjasi vuonna 2017 intialaisen trilleri-elokuvan, jonka pääosissa on kaksi Filmfare-palkittua näyttelijää elokuvista kuten "Border" (1997) ja "Gandhi, My Father" (2007)?</w:t>
      </w:r>
    </w:p>
    <w:p>
      <w:r>
        <w:rPr>
          <w:b/>
        </w:rPr>
        <w:t xml:space="preserve">Tulos</w:t>
      </w:r>
    </w:p>
    <w:p>
      <w:r>
        <w:t xml:space="preserve">Ravi Udyawar</w:t>
      </w:r>
    </w:p>
    <w:p>
      <w:r>
        <w:rPr>
          <w:b/>
        </w:rPr>
        <w:t xml:space="preserve">Esimerkki 3.3846</w:t>
      </w:r>
    </w:p>
    <w:p>
      <w:r>
        <w:t xml:space="preserve">Milloin Bart Starr pelasi Green Bay Packersin pelinrakentajana Super Bowlissa?</w:t>
      </w:r>
    </w:p>
    <w:p>
      <w:r>
        <w:rPr>
          <w:b/>
        </w:rPr>
        <w:t xml:space="preserve">Tulos</w:t>
      </w:r>
    </w:p>
    <w:p>
      <w:r>
        <w:t xml:space="preserve">14. tammikuuta 1968</w:t>
      </w:r>
    </w:p>
    <w:p>
      <w:r>
        <w:rPr>
          <w:b/>
        </w:rPr>
        <w:t xml:space="preserve">Esimerkki 3.3847</w:t>
      </w:r>
    </w:p>
    <w:p>
      <w:r>
        <w:t xml:space="preserve">Legend of the Fist: The Return of Chen Zhen -elokuvassa näyttelijä ja minkä kamppailulajin perustaja teki roolistaan kuuluisan?</w:t>
      </w:r>
    </w:p>
    <w:p>
      <w:r>
        <w:rPr>
          <w:b/>
        </w:rPr>
        <w:t xml:space="preserve">Tulos</w:t>
      </w:r>
    </w:p>
    <w:p>
      <w:r>
        <w:t xml:space="preserve">Jeet Kune Do</w:t>
      </w:r>
    </w:p>
    <w:p>
      <w:r>
        <w:rPr>
          <w:b/>
        </w:rPr>
        <w:t xml:space="preserve">Esimerkki 3.3848</w:t>
      </w:r>
    </w:p>
    <w:p>
      <w:r>
        <w:t xml:space="preserve">Mikä oli sen kaupungin väkiluku vuonna 2010, jossa Mainen osavaltiotien 231 varrella sijaitseva kreikkalaisperäinen kirkko sijaitsee?</w:t>
      </w:r>
    </w:p>
    <w:p>
      <w:r>
        <w:rPr>
          <w:b/>
        </w:rPr>
        <w:t xml:space="preserve">Tulos</w:t>
      </w:r>
    </w:p>
    <w:p>
      <w:r>
        <w:t xml:space="preserve">5,542</w:t>
      </w:r>
    </w:p>
    <w:p>
      <w:r>
        <w:rPr>
          <w:b/>
        </w:rPr>
        <w:t xml:space="preserve">Esimerkki 3.3849</w:t>
      </w:r>
    </w:p>
    <w:p>
      <w:r>
        <w:t xml:space="preserve">Kuka LaSalle-kvartetin jäsenistä yhdisti romanttisen lyyrisyyden ja kahdentoista sävelen tekniikan kompositiotyyliin?</w:t>
      </w:r>
    </w:p>
    <w:p>
      <w:r>
        <w:rPr>
          <w:b/>
        </w:rPr>
        <w:t xml:space="preserve">Tulos</w:t>
      </w:r>
    </w:p>
    <w:p>
      <w:r>
        <w:t xml:space="preserve">Alban Berg</w:t>
      </w:r>
    </w:p>
    <w:p>
      <w:r>
        <w:rPr>
          <w:b/>
        </w:rPr>
        <w:t xml:space="preserve">Esimerkki 3.3850</w:t>
      </w:r>
    </w:p>
    <w:p>
      <w:r>
        <w:t xml:space="preserve">Missä kaupungissa järjestettiin Nichidatsu Fujii -liikkeen marssi ja missä sijaitsee Alcatrazin saari?</w:t>
      </w:r>
    </w:p>
    <w:p>
      <w:r>
        <w:rPr>
          <w:b/>
        </w:rPr>
        <w:t xml:space="preserve">Tulos</w:t>
      </w:r>
    </w:p>
    <w:p>
      <w:r>
        <w:t xml:space="preserve">San Francisco</w:t>
      </w:r>
    </w:p>
    <w:p>
      <w:r>
        <w:rPr>
          <w:b/>
        </w:rPr>
        <w:t xml:space="preserve">Esimerkki 3.3851</w:t>
      </w:r>
    </w:p>
    <w:p>
      <w:r>
        <w:t xml:space="preserve">Mikä oli vuonna 2010 sen Pennsylvanian varsinaisen alueen kokonaisväkiluku, jolla Rustbeltin fiktiivinen kaupunki sijaitsi Family Values -elokuvassa?</w:t>
      </w:r>
    </w:p>
    <w:p>
      <w:r>
        <w:rPr>
          <w:b/>
        </w:rPr>
        <w:t xml:space="preserve">Tulos</w:t>
      </w:r>
    </w:p>
    <w:p>
      <w:r>
        <w:t xml:space="preserve">lähes 4 miljoonaa</w:t>
      </w:r>
    </w:p>
    <w:p>
      <w:r>
        <w:rPr>
          <w:b/>
        </w:rPr>
        <w:t xml:space="preserve">Esimerkki 3.3852</w:t>
      </w:r>
    </w:p>
    <w:p>
      <w:r>
        <w:t xml:space="preserve">Mitä joukkueita vastaan Johnny Higgins pelasi Western Division XFL:ssä?</w:t>
      </w:r>
    </w:p>
    <w:p>
      <w:r>
        <w:rPr>
          <w:b/>
        </w:rPr>
        <w:t xml:space="preserve">Tulos</w:t>
      </w:r>
    </w:p>
    <w:p>
      <w:r>
        <w:t xml:space="preserve">Los Angeles Xtreme, San Francisco Demons ja Memphis Maniax.</w:t>
      </w:r>
    </w:p>
    <w:p>
      <w:r>
        <w:rPr>
          <w:b/>
        </w:rPr>
        <w:t xml:space="preserve">Esimerkki 3.3853</w:t>
      </w:r>
    </w:p>
    <w:p>
      <w:r>
        <w:t xml:space="preserve">Mikä antiikin maailman seitsemästä alkuperäisestä ihmeestä tunnettiin vähemmän tarkasti nimellä Dianan temppeli?</w:t>
      </w:r>
    </w:p>
    <w:p>
      <w:r>
        <w:rPr>
          <w:b/>
        </w:rPr>
        <w:t xml:space="preserve">Tulos</w:t>
      </w:r>
    </w:p>
    <w:p>
      <w:r>
        <w:t xml:space="preserve">Artemiksen temppeli</w:t>
      </w:r>
    </w:p>
    <w:p>
      <w:r>
        <w:rPr>
          <w:b/>
        </w:rPr>
        <w:t xml:space="preserve">Esimerkki 3.3854</w:t>
      </w:r>
    </w:p>
    <w:p>
      <w:r>
        <w:t xml:space="preserve">Minkä englantilaisen insinöörin ja ilmailulegendan laitteeseen kuumailmamoottori perustui?</w:t>
      </w:r>
    </w:p>
    <w:p>
      <w:r>
        <w:rPr>
          <w:b/>
        </w:rPr>
        <w:t xml:space="preserve">Tulos</w:t>
      </w:r>
    </w:p>
    <w:p>
      <w:r>
        <w:t xml:space="preserve">George Cayley</w:t>
      </w:r>
    </w:p>
    <w:p>
      <w:r>
        <w:rPr>
          <w:b/>
        </w:rPr>
        <w:t xml:space="preserve">Esimerkki 3.3855</w:t>
      </w:r>
    </w:p>
    <w:p>
      <w:r>
        <w:t xml:space="preserve">Donington School F.C. oli englantilainen jalkapalloseura, jonka kotipaikka oli Lincolnshiren Etelä-Hollannin piirikunnassa Englannissa sijaitsevassa suuressa kylässä ja siviilipitäjässä.</w:t>
      </w:r>
    </w:p>
    <w:p>
      <w:r>
        <w:rPr>
          <w:b/>
        </w:rPr>
        <w:t xml:space="preserve">Tulos</w:t>
      </w:r>
    </w:p>
    <w:p>
      <w:r>
        <w:t xml:space="preserve">Donington, Lincolnshire</w:t>
      </w:r>
    </w:p>
    <w:p>
      <w:r>
        <w:rPr>
          <w:b/>
        </w:rPr>
        <w:t xml:space="preserve">Esimerkki 3.3856</w:t>
      </w:r>
    </w:p>
    <w:p>
      <w:r>
        <w:t xml:space="preserve">Kuka on johtanut sekä Chelsea F.C:tä että Manchester Unitedia?</w:t>
      </w:r>
    </w:p>
    <w:p>
      <w:r>
        <w:rPr>
          <w:b/>
        </w:rPr>
        <w:t xml:space="preserve">Tulos</w:t>
      </w:r>
    </w:p>
    <w:p>
      <w:r>
        <w:t xml:space="preserve">José Mourinho</w:t>
      </w:r>
    </w:p>
    <w:p>
      <w:r>
        <w:rPr>
          <w:b/>
        </w:rPr>
        <w:t xml:space="preserve">Esimerkki 3.3857</w:t>
      </w:r>
    </w:p>
    <w:p>
      <w:r>
        <w:t xml:space="preserve">Mistä osavaltiosta jalkapalloilija Tony Toklomety on kotoisin?</w:t>
      </w:r>
    </w:p>
    <w:p>
      <w:r>
        <w:rPr>
          <w:b/>
        </w:rPr>
        <w:t xml:space="preserve">Tulos</w:t>
      </w:r>
    </w:p>
    <w:p>
      <w:r>
        <w:t xml:space="preserve">Benin</w:t>
      </w:r>
    </w:p>
    <w:p>
      <w:r>
        <w:rPr>
          <w:b/>
        </w:rPr>
        <w:t xml:space="preserve">Esimerkki 3.3858</w:t>
      </w:r>
    </w:p>
    <w:p>
      <w:r>
        <w:t xml:space="preserve">Kuka kirjoitti tieteellisen kirjan, joka julkaistiin vuonna 1998?</w:t>
      </w:r>
    </w:p>
    <w:p>
      <w:r>
        <w:rPr>
          <w:b/>
        </w:rPr>
        <w:t xml:space="preserve">Tulos</w:t>
      </w:r>
    </w:p>
    <w:p>
      <w:r>
        <w:t xml:space="preserve">J. S. La Fontaine</w:t>
      </w:r>
    </w:p>
    <w:p>
      <w:r>
        <w:rPr>
          <w:b/>
        </w:rPr>
        <w:t xml:space="preserve">Esimerkki 3.3859</w:t>
      </w:r>
    </w:p>
    <w:p>
      <w:r>
        <w:t xml:space="preserve">Mihin tapahtumaan, jossa pelasivat Dolphins ja Redskins, John Riggins osallistui?</w:t>
      </w:r>
    </w:p>
    <w:p>
      <w:r>
        <w:rPr>
          <w:b/>
        </w:rPr>
        <w:t xml:space="preserve">Tulos</w:t>
      </w:r>
    </w:p>
    <w:p>
      <w:r>
        <w:t xml:space="preserve">Super Bowl XVII</w:t>
      </w:r>
    </w:p>
    <w:p>
      <w:r>
        <w:rPr>
          <w:b/>
        </w:rPr>
        <w:t xml:space="preserve">Esimerkki 3.3860</w:t>
      </w:r>
    </w:p>
    <w:p>
      <w:r>
        <w:t xml:space="preserve">Kun Rooman keisari Titus tuli ensimmäisenä isänsä seuraajaksi, hän määräsi kuukausia kestäneet pelit vihkiäisiksi juuri valmistuneelle areenalle, joka tunnetaan nyt millä nimellä?</w:t>
      </w:r>
    </w:p>
    <w:p>
      <w:r>
        <w:rPr>
          <w:b/>
        </w:rPr>
        <w:t xml:space="preserve">Tulos</w:t>
      </w:r>
    </w:p>
    <w:p>
      <w:r>
        <w:t xml:space="preserve">Colosseum</w:t>
      </w:r>
    </w:p>
    <w:p>
      <w:r>
        <w:rPr>
          <w:b/>
        </w:rPr>
        <w:t xml:space="preserve">Esimerkki 3.3861</w:t>
      </w:r>
    </w:p>
    <w:p>
      <w:r>
        <w:t xml:space="preserve">Mihin jengiin Buck Barrow ja Blanche Barrow kuuluivat?</w:t>
      </w:r>
    </w:p>
    <w:p>
      <w:r>
        <w:rPr>
          <w:b/>
        </w:rPr>
        <w:t xml:space="preserve">Tulos</w:t>
      </w:r>
    </w:p>
    <w:p>
      <w:r>
        <w:t xml:space="preserve">Barrowin jengi</w:t>
      </w:r>
    </w:p>
    <w:p>
      <w:r>
        <w:rPr>
          <w:b/>
        </w:rPr>
        <w:t xml:space="preserve">Esimerkki 3.3862</w:t>
      </w:r>
    </w:p>
    <w:p>
      <w:r>
        <w:t xml:space="preserve">Mikä suomalainen kilpa-ajaja oli paalupaikalla Ranskan Grand Prix -kisassa 2008?</w:t>
      </w:r>
    </w:p>
    <w:p>
      <w:r>
        <w:rPr>
          <w:b/>
        </w:rPr>
        <w:t xml:space="preserve">Tulos</w:t>
      </w:r>
    </w:p>
    <w:p>
      <w:r>
        <w:t xml:space="preserve">Kimi Räikkönen</w:t>
      </w:r>
    </w:p>
    <w:p>
      <w:r>
        <w:rPr>
          <w:b/>
        </w:rPr>
        <w:t xml:space="preserve">Esimerkki 3.3863</w:t>
      </w:r>
    </w:p>
    <w:p>
      <w:r>
        <w:t xml:space="preserve">Kumman kaupungin rajanaapureita on enemmän, Dezhoun vai Wugangin, Hunanin?</w:t>
      </w:r>
    </w:p>
    <w:p>
      <w:r>
        <w:rPr>
          <w:b/>
        </w:rPr>
        <w:t xml:space="preserve">Tulos</w:t>
      </w:r>
    </w:p>
    <w:p>
      <w:r>
        <w:t xml:space="preserve">Wugang</w:t>
      </w:r>
    </w:p>
    <w:p>
      <w:r>
        <w:rPr>
          <w:b/>
        </w:rPr>
        <w:t xml:space="preserve">Esimerkki 3.3864</w:t>
      </w:r>
    </w:p>
    <w:p>
      <w:r>
        <w:t xml:space="preserve">The Outsyders oli tuotantoryhmä, joka esiintyi ensimmäisen kerran kappaleessa, jonka mikä naisartisti esitti Jive Recordsin 28. marraskuuta 2008 julkaisemalla kuudennella studioalbumillaan?</w:t>
      </w:r>
    </w:p>
    <w:p>
      <w:r>
        <w:rPr>
          <w:b/>
        </w:rPr>
        <w:t xml:space="preserve">Tulos</w:t>
      </w:r>
    </w:p>
    <w:p>
      <w:r>
        <w:t xml:space="preserve">Britney Spears</w:t>
      </w:r>
    </w:p>
    <w:p>
      <w:r>
        <w:rPr>
          <w:b/>
        </w:rPr>
        <w:t xml:space="preserve">Esimerkki 3.3865</w:t>
      </w:r>
    </w:p>
    <w:p>
      <w:r>
        <w:t xml:space="preserve">Taistelu: Los Angeles kehitti vuonna 2001 perustettu videopelisuunnittelija?</w:t>
      </w:r>
    </w:p>
    <w:p>
      <w:r>
        <w:rPr>
          <w:b/>
        </w:rPr>
        <w:t xml:space="preserve">Tulos</w:t>
      </w:r>
    </w:p>
    <w:p>
      <w:r>
        <w:t xml:space="preserve">Saber Interactive Incorporated</w:t>
      </w:r>
    </w:p>
    <w:p>
      <w:r>
        <w:rPr>
          <w:b/>
        </w:rPr>
        <w:t xml:space="preserve">Esimerkki 3.3866</w:t>
      </w:r>
    </w:p>
    <w:p>
      <w:r>
        <w:t xml:space="preserve">Missä kaupungissa CamCutter esiteltiin ensimmäisen kerran?</w:t>
      </w:r>
    </w:p>
    <w:p>
      <w:r>
        <w:rPr>
          <w:b/>
        </w:rPr>
        <w:t xml:space="preserve">Tulos</w:t>
      </w:r>
    </w:p>
    <w:p>
      <w:r>
        <w:t xml:space="preserve">Paradise ja Winchester</w:t>
      </w:r>
    </w:p>
    <w:p>
      <w:r>
        <w:rPr>
          <w:b/>
        </w:rPr>
        <w:t xml:space="preserve">Esimerkki 3.3867</w:t>
      </w:r>
    </w:p>
    <w:p>
      <w:r>
        <w:t xml:space="preserve">Minkä niminen oli "From Here to Eternity" -elokuvasta Oscar-palkitun laulajan vuonna 1994 julkaistu livealbumi?</w:t>
      </w:r>
    </w:p>
    <w:p>
      <w:r>
        <w:rPr>
          <w:b/>
        </w:rPr>
        <w:t xml:space="preserve">Tulos</w:t>
      </w:r>
    </w:p>
    <w:p>
      <w:r>
        <w:t xml:space="preserve">Sinatra Saga</w:t>
      </w:r>
    </w:p>
    <w:p>
      <w:r>
        <w:rPr>
          <w:b/>
        </w:rPr>
        <w:t xml:space="preserve">Esimerkki 3.3868</w:t>
      </w:r>
    </w:p>
    <w:p>
      <w:r>
        <w:t xml:space="preserve">Ovatko Beirut Arab University ja NED University of Engineering and Technology samassa maassa?</w:t>
      </w:r>
    </w:p>
    <w:p>
      <w:r>
        <w:rPr>
          <w:b/>
        </w:rPr>
        <w:t xml:space="preserve">Tulos</w:t>
      </w:r>
    </w:p>
    <w:p>
      <w:r>
        <w:t xml:space="preserve">ei</w:t>
      </w:r>
    </w:p>
    <w:p>
      <w:r>
        <w:rPr>
          <w:b/>
        </w:rPr>
        <w:t xml:space="preserve">Esimerkki 3.3869</w:t>
      </w:r>
    </w:p>
    <w:p>
      <w:r>
        <w:t xml:space="preserve">Ford Fusion kilpailee Chevroletin vuosina 1964-1983 ja mistä vuodesta lähtien valmistaman ja markkinoiman keskikokoisen auton kanssa.</w:t>
      </w:r>
    </w:p>
    <w:p>
      <w:r>
        <w:rPr>
          <w:b/>
        </w:rPr>
        <w:t xml:space="preserve">Tulos</w:t>
      </w:r>
    </w:p>
    <w:p>
      <w:r>
        <w:t xml:space="preserve">1997</w:t>
      </w:r>
    </w:p>
    <w:p>
      <w:r>
        <w:rPr>
          <w:b/>
        </w:rPr>
        <w:t xml:space="preserve">Esimerkki 3.3870</w:t>
      </w:r>
    </w:p>
    <w:p>
      <w:r>
        <w:t xml:space="preserve">Office of the Chief Executive, tai CEO on yksi hallituksen virastojen Hongkongin erityishallintoalueen, se koostuu välittömästä henkilöstöstä, joka johtaja ja edustaja Hongkongin erityishallintoalueen ja johtaja Hongkongin hallituksen?</w:t>
      </w:r>
    </w:p>
    <w:p>
      <w:r>
        <w:rPr>
          <w:b/>
        </w:rPr>
        <w:t xml:space="preserve">Tulos</w:t>
      </w:r>
    </w:p>
    <w:p>
      <w:r>
        <w:t xml:space="preserve">Hongkongin erityishallintoalueen pääjohtaja</w:t>
      </w:r>
    </w:p>
    <w:p>
      <w:r>
        <w:rPr>
          <w:b/>
        </w:rPr>
        <w:t xml:space="preserve">Esimerkki 3.3871</w:t>
      </w:r>
    </w:p>
    <w:p>
      <w:r>
        <w:t xml:space="preserve">26. maaliskuuta 2002 albumi 1995 julkaistiin uudelleen, ja siinä oli uusi kappale Beatlesilta, jonka oli kirjoittanut George Harrison, ja joka julkaistiin millä albumilla vuonna 1969?</w:t>
      </w:r>
    </w:p>
    <w:p>
      <w:r>
        <w:rPr>
          <w:b/>
        </w:rPr>
        <w:t xml:space="preserve">Tulos</w:t>
      </w:r>
    </w:p>
    <w:p>
      <w:r>
        <w:t xml:space="preserve">Abbey Road</w:t>
      </w:r>
    </w:p>
    <w:p>
      <w:r>
        <w:rPr>
          <w:b/>
        </w:rPr>
        <w:t xml:space="preserve">Esimerkki 3.3872</w:t>
      </w:r>
    </w:p>
    <w:p>
      <w:r>
        <w:t xml:space="preserve">Kuka The Voice UK:n juontaja oli mukana Doctor Whossa?</w:t>
      </w:r>
    </w:p>
    <w:p>
      <w:r>
        <w:rPr>
          <w:b/>
        </w:rPr>
        <w:t xml:space="preserve">Tulos</w:t>
      </w:r>
    </w:p>
    <w:p>
      <w:r>
        <w:t xml:space="preserve">Reggie Yates</w:t>
      </w:r>
    </w:p>
    <w:p>
      <w:r>
        <w:rPr>
          <w:b/>
        </w:rPr>
        <w:t xml:space="preserve">Tulos</w:t>
      </w:r>
    </w:p>
    <w:p>
      <w:r>
        <w:t xml:space="preserve">Reggie Yates</w:t>
      </w:r>
    </w:p>
    <w:p>
      <w:r>
        <w:rPr>
          <w:b/>
        </w:rPr>
        <w:t xml:space="preserve">Esimerkki 3.3873</w:t>
      </w:r>
    </w:p>
    <w:p>
      <w:r>
        <w:t xml:space="preserve">Casualty jouduttiin siirtämään 30. maaliskuuta 2002, koska kuka kuningas Yrjö VI:n vaimo kuoli?</w:t>
      </w:r>
    </w:p>
    <w:p>
      <w:r>
        <w:rPr>
          <w:b/>
        </w:rPr>
        <w:t xml:space="preserve">Tulos</w:t>
      </w:r>
    </w:p>
    <w:p>
      <w:r>
        <w:t xml:space="preserve">Elizabeth Angela Marguerite Bowes-Lyon Elizabeth Angela Marguerite Bowes-Lyon</w:t>
      </w:r>
    </w:p>
    <w:p>
      <w:r>
        <w:rPr>
          <w:b/>
        </w:rPr>
        <w:t xml:space="preserve">Esimerkki 3.3874</w:t>
      </w:r>
    </w:p>
    <w:p>
      <w:r>
        <w:t xml:space="preserve">Ovatko Changyi, Shandong ja Sanya molemmat Kiinassa?</w:t>
      </w:r>
    </w:p>
    <w:p>
      <w:r>
        <w:rPr>
          <w:b/>
        </w:rPr>
        <w:t xml:space="preserve">Tulos</w:t>
      </w:r>
    </w:p>
    <w:p>
      <w:r>
        <w:t xml:space="preserve">kyllä</w:t>
      </w:r>
    </w:p>
    <w:p>
      <w:r>
        <w:rPr>
          <w:b/>
        </w:rPr>
        <w:t xml:space="preserve">Esimerkki 3.3875</w:t>
      </w:r>
    </w:p>
    <w:p>
      <w:r>
        <w:t xml:space="preserve">Scott Eastwood (s. Scott Clinton Reeves; 21. maaliskuuta 1986) on yhdysvaltalainen näyttelijä, malli ja ammatillinen laskuvarjohyppääjä, hän on esiintynyt vuonna 2008 elokuvassa, jonka on ohjannut ja tuottanut Clint Eastwood, joka myös näytteli elokuvassa, ja jonka pääosissa ovat Christopher Carley, Bee Vang ja Ahney Her?</w:t>
      </w:r>
    </w:p>
    <w:p>
      <w:r>
        <w:rPr>
          <w:b/>
        </w:rPr>
        <w:t xml:space="preserve">Tulos</w:t>
      </w:r>
    </w:p>
    <w:p>
      <w:r>
        <w:t xml:space="preserve">Gran Torino</w:t>
      </w:r>
    </w:p>
    <w:p>
      <w:r>
        <w:rPr>
          <w:b/>
        </w:rPr>
        <w:t xml:space="preserve">Esimerkki 3.3876</w:t>
      </w:r>
    </w:p>
    <w:p>
      <w:r>
        <w:t xml:space="preserve">Ragnvald Hvoslef (19. syyskuuta 1872 Oslo - 8. elokuuta 1944) oli norjalainen natsipoliitikko ja kollaboraattori toisen maailmansodan aikana, vuodesta 1941 alkaen hän toimi useissa tehtävissä Quislingin kollaboraattorihallituksessa, muun muassa poliisipäällikkönä Kirkkoniemessä, joka on kaupunki Sør-Varangerin kunnassa Finnmarkin läänissä, minkä maan koillisosassa?</w:t>
      </w:r>
    </w:p>
    <w:p>
      <w:r>
        <w:rPr>
          <w:b/>
        </w:rPr>
        <w:t xml:space="preserve">Tulos</w:t>
      </w:r>
    </w:p>
    <w:p>
      <w:r>
        <w:t xml:space="preserve">Norja</w:t>
      </w:r>
    </w:p>
    <w:p>
      <w:r>
        <w:rPr>
          <w:b/>
        </w:rPr>
        <w:t xml:space="preserve">Esimerkki 3.3877</w:t>
      </w:r>
    </w:p>
    <w:p>
      <w:r>
        <w:t xml:space="preserve">Mikä oli sen rockyhtyeen alkuperäinen nimi, jonka perusti henkilö, joka oli mukana kirjoittamassa kolmea kappaletta Natalie Imbruglian neljännellä studioalbumilla?</w:t>
      </w:r>
    </w:p>
    <w:p>
      <w:r>
        <w:rPr>
          <w:b/>
        </w:rPr>
        <w:t xml:space="preserve">Tulos</w:t>
      </w:r>
    </w:p>
    <w:p>
      <w:r>
        <w:t xml:space="preserve">Pectoralz</w:t>
      </w:r>
    </w:p>
    <w:p>
      <w:r>
        <w:rPr>
          <w:b/>
        </w:rPr>
        <w:t xml:space="preserve">Esimerkki 3.3878</w:t>
      </w:r>
    </w:p>
    <w:p>
      <w:r>
        <w:t xml:space="preserve">Kuljettiko Valensin akvedukti koskaan vettä kaupunkiin, jossa Kabataş Erkek Lisesi sijaitsee?</w:t>
      </w:r>
    </w:p>
    <w:p>
      <w:r>
        <w:rPr>
          <w:b/>
        </w:rPr>
        <w:t xml:space="preserve">Tulos</w:t>
      </w:r>
    </w:p>
    <w:p>
      <w:r>
        <w:t xml:space="preserve">kyllä</w:t>
      </w:r>
    </w:p>
    <w:p>
      <w:r>
        <w:rPr>
          <w:b/>
        </w:rPr>
        <w:t xml:space="preserve">Esimerkki 3.3879</w:t>
      </w:r>
    </w:p>
    <w:p>
      <w:r>
        <w:t xml:space="preserve">Ovatko Youssef Chahine ja Gordon Douglas molemmat ohjaajia?</w:t>
      </w:r>
    </w:p>
    <w:p>
      <w:r>
        <w:rPr>
          <w:b/>
        </w:rPr>
        <w:t xml:space="preserve">Tulos</w:t>
      </w:r>
    </w:p>
    <w:p>
      <w:r>
        <w:t xml:space="preserve">kyllä</w:t>
      </w:r>
    </w:p>
    <w:p>
      <w:r>
        <w:rPr>
          <w:b/>
        </w:rPr>
        <w:t xml:space="preserve">Esimerkki 3.3880</w:t>
      </w:r>
    </w:p>
    <w:p>
      <w:r>
        <w:t xml:space="preserve">Milloin on syntynyt kanadalainen näyttelijä, koomikko ja kirjailija, joka näytteli vuonna 1989 amerikkalaisessa trillerikomediassa The Burbs?</w:t>
      </w:r>
    </w:p>
    <w:p>
      <w:r>
        <w:rPr>
          <w:b/>
        </w:rPr>
        <w:t xml:space="preserve">Tulos</w:t>
      </w:r>
    </w:p>
    <w:p>
      <w:r>
        <w:t xml:space="preserve">3. heinäkuuta 1952</w:t>
      </w:r>
    </w:p>
    <w:p>
      <w:r>
        <w:rPr>
          <w:b/>
        </w:rPr>
        <w:t xml:space="preserve">Esimerkki 3.3881</w:t>
      </w:r>
    </w:p>
    <w:p>
      <w:r>
        <w:t xml:space="preserve">Mikä on sen musiikkituottajan virallinen nimi, joka esitti Summerburst-festivaaleilla Ruotsissa kappaleen, joka julkaistiin myös digitaalisena latauksena?</w:t>
      </w:r>
    </w:p>
    <w:p>
      <w:r>
        <w:rPr>
          <w:b/>
        </w:rPr>
        <w:t xml:space="preserve">Tulos</w:t>
      </w:r>
    </w:p>
    <w:p>
      <w:r>
        <w:t xml:space="preserve">Mikael Persson</w:t>
      </w:r>
    </w:p>
    <w:p>
      <w:r>
        <w:rPr>
          <w:b/>
        </w:rPr>
        <w:t xml:space="preserve">Esimerkki 3.3882</w:t>
      </w:r>
    </w:p>
    <w:p>
      <w:r>
        <w:t xml:space="preserve">Kuka Yhdysvaltain 38. presidentti allekirjoitti määräyksen 11850?</w:t>
      </w:r>
    </w:p>
    <w:p>
      <w:r>
        <w:rPr>
          <w:b/>
        </w:rPr>
        <w:t xml:space="preserve">Tulos</w:t>
      </w:r>
    </w:p>
    <w:p>
      <w:r>
        <w:t xml:space="preserve">Gerald Ford</w:t>
      </w:r>
    </w:p>
    <w:p>
      <w:r>
        <w:rPr>
          <w:b/>
        </w:rPr>
        <w:t xml:space="preserve">Esimerkki 3.3883</w:t>
      </w:r>
    </w:p>
    <w:p>
      <w:r>
        <w:t xml:space="preserve">Kuinka paljon yleisöä FC Kööpenhaminan kotistadionilla oli vuoden 2010 Tanskan cupin finaalissa?</w:t>
      </w:r>
    </w:p>
    <w:p>
      <w:r>
        <w:rPr>
          <w:b/>
        </w:rPr>
        <w:t xml:space="preserve">Tulos</w:t>
      </w:r>
    </w:p>
    <w:p>
      <w:r>
        <w:t xml:space="preserve">18,856</w:t>
      </w:r>
    </w:p>
    <w:p>
      <w:r>
        <w:rPr>
          <w:b/>
        </w:rPr>
        <w:t xml:space="preserve">Esimerkki 3.3884</w:t>
      </w:r>
    </w:p>
    <w:p>
      <w:r>
        <w:t xml:space="preserve">Escuela Mier y Pesado on koulu Coyoacánissa, Mexico Cityssä, jota ylläpitää "Fundación Mier y Pesado, IAP", Coyoacán viittaa yhteen liittovaltion piirin 16 kaupunginosasta ("delegaciones").</w:t>
      </w:r>
    </w:p>
    <w:p>
      <w:r>
        <w:rPr>
          <w:b/>
        </w:rPr>
        <w:t xml:space="preserve">Tulos</w:t>
      </w:r>
    </w:p>
    <w:p>
      <w:r>
        <w:t xml:space="preserve">Mexico City</w:t>
      </w:r>
    </w:p>
    <w:p>
      <w:r>
        <w:rPr>
          <w:b/>
        </w:rPr>
        <w:t xml:space="preserve">Esimerkki 3.3885</w:t>
      </w:r>
    </w:p>
    <w:p>
      <w:r>
        <w:t xml:space="preserve">Go North tähditti minkä kehonrakentajan vanhinta poikaa?</w:t>
      </w:r>
    </w:p>
    <w:p>
      <w:r>
        <w:rPr>
          <w:b/>
        </w:rPr>
        <w:t xml:space="preserve">Tulos</w:t>
      </w:r>
    </w:p>
    <w:p>
      <w:r>
        <w:t xml:space="preserve">Arnold Schwarzenegger</w:t>
      </w:r>
    </w:p>
    <w:p>
      <w:r>
        <w:rPr>
          <w:b/>
        </w:rPr>
        <w:t xml:space="preserve">Esimerkki 3.3886</w:t>
      </w:r>
    </w:p>
    <w:p>
      <w:r>
        <w:t xml:space="preserve">Mikä on yhden William Floydin koulupiirin palveleman yhteisön asukasluku?</w:t>
      </w:r>
    </w:p>
    <w:p>
      <w:r>
        <w:rPr>
          <w:b/>
        </w:rPr>
        <w:t xml:space="preserve">Tulos</w:t>
      </w:r>
    </w:p>
    <w:p>
      <w:r>
        <w:t xml:space="preserve">15,481</w:t>
      </w:r>
    </w:p>
    <w:p>
      <w:r>
        <w:rPr>
          <w:b/>
        </w:rPr>
        <w:t xml:space="preserve">Tulos</w:t>
      </w:r>
    </w:p>
    <w:p>
      <w:r>
        <w:t xml:space="preserve">15,481</w:t>
      </w:r>
    </w:p>
    <w:p>
      <w:r>
        <w:rPr>
          <w:b/>
        </w:rPr>
        <w:t xml:space="preserve">Esimerkki 3.3887</w:t>
      </w:r>
    </w:p>
    <w:p>
      <w:r>
        <w:t xml:space="preserve">Kumpi bändi perustettiin ensin, "Deerhunter" vai "Parabelle"?</w:t>
      </w:r>
    </w:p>
    <w:p>
      <w:r>
        <w:rPr>
          <w:b/>
        </w:rPr>
        <w:t xml:space="preserve">Tulos</w:t>
      </w:r>
    </w:p>
    <w:p>
      <w:r>
        <w:t xml:space="preserve">Deerhunter</w:t>
      </w:r>
    </w:p>
    <w:p>
      <w:r>
        <w:rPr>
          <w:b/>
        </w:rPr>
        <w:t xml:space="preserve">Esimerkki 3.3888</w:t>
      </w:r>
    </w:p>
    <w:p>
      <w:r>
        <w:t xml:space="preserve">Minkä kansallisuuden omaava henkilö oli Owen Chamberlainin yhteistyökumppani teoksessa, josta hän sai Nobel-palkintonsa ?</w:t>
      </w:r>
    </w:p>
    <w:p>
      <w:r>
        <w:rPr>
          <w:b/>
        </w:rPr>
        <w:t xml:space="preserve">Tulos</w:t>
      </w:r>
    </w:p>
    <w:p>
      <w:r>
        <w:t xml:space="preserve">Italian</w:t>
      </w:r>
    </w:p>
    <w:p>
      <w:r>
        <w:rPr>
          <w:b/>
        </w:rPr>
        <w:t xml:space="preserve">Esimerkki 3.3889</w:t>
      </w:r>
    </w:p>
    <w:p>
      <w:r>
        <w:t xml:space="preserve">Kuinka monta romaania on C.S. Lewisin sarjassa, johon brasilialaista sarjaa "Sítio do Picapau Amarelo" on verrattu?</w:t>
      </w:r>
    </w:p>
    <w:p>
      <w:r>
        <w:rPr>
          <w:b/>
        </w:rPr>
        <w:t xml:space="preserve">Tulos</w:t>
      </w:r>
    </w:p>
    <w:p>
      <w:r>
        <w:t xml:space="preserve">seitsemän</w:t>
      </w:r>
    </w:p>
    <w:p>
      <w:r>
        <w:rPr>
          <w:b/>
        </w:rPr>
        <w:t xml:space="preserve">Esimerkki 3.3890</w:t>
      </w:r>
    </w:p>
    <w:p>
      <w:r>
        <w:t xml:space="preserve">Missä autoteollisuusyrityksessä Fordin varatoimitusjohtaja oli ennen Fordia?</w:t>
      </w:r>
    </w:p>
    <w:p>
      <w:r>
        <w:rPr>
          <w:b/>
        </w:rPr>
        <w:t xml:space="preserve">Tulos</w:t>
      </w:r>
    </w:p>
    <w:p>
      <w:r>
        <w:t xml:space="preserve">General Motors</w:t>
      </w:r>
    </w:p>
    <w:p>
      <w:r>
        <w:rPr>
          <w:b/>
        </w:rPr>
        <w:t xml:space="preserve">Esimerkki 3.3891</w:t>
      </w:r>
    </w:p>
    <w:p>
      <w:r>
        <w:t xml:space="preserve">NanoScale Corporation perustettiin kehittämään ominaisuuksia yliopistolle, jonka pääkampus sijaitsee missä Kansasin kaupungissa?</w:t>
      </w:r>
    </w:p>
    <w:p>
      <w:r>
        <w:rPr>
          <w:b/>
        </w:rPr>
        <w:t xml:space="preserve">Tulos</w:t>
      </w:r>
    </w:p>
    <w:p>
      <w:r>
        <w:t xml:space="preserve">Manhattan</w:t>
      </w:r>
    </w:p>
    <w:p>
      <w:r>
        <w:rPr>
          <w:b/>
        </w:rPr>
        <w:t xml:space="preserve">Esimerkki 3.3892</w:t>
      </w:r>
    </w:p>
    <w:p>
      <w:r>
        <w:t xml:space="preserve">vuonna 1927 Kansas Jayhawks -jalkapallojoukkue pelasi kotiottelunsa kaupungissa, jossa oli kuinka monta asukasta vuonna 2010 ?</w:t>
      </w:r>
    </w:p>
    <w:p>
      <w:r>
        <w:rPr>
          <w:b/>
        </w:rPr>
        <w:t xml:space="preserve">Tulos</w:t>
      </w:r>
    </w:p>
    <w:p>
      <w:r>
        <w:t xml:space="preserve">87,643</w:t>
      </w:r>
    </w:p>
    <w:p>
      <w:r>
        <w:rPr>
          <w:b/>
        </w:rPr>
        <w:t xml:space="preserve">Esimerkki 3.3893</w:t>
      </w:r>
    </w:p>
    <w:p>
      <w:r>
        <w:t xml:space="preserve">Ovatko Adam Smoluk ja Mickey Rooney samaa kansallisuutta?</w:t>
      </w:r>
    </w:p>
    <w:p>
      <w:r>
        <w:rPr>
          <w:b/>
        </w:rPr>
        <w:t xml:space="preserve">Tulos</w:t>
      </w:r>
    </w:p>
    <w:p>
      <w:r>
        <w:t xml:space="preserve">ei</w:t>
      </w:r>
    </w:p>
    <w:p>
      <w:r>
        <w:rPr>
          <w:b/>
        </w:rPr>
        <w:t xml:space="preserve">Esimerkki 3.3894</w:t>
      </w:r>
    </w:p>
    <w:p>
      <w:r>
        <w:t xml:space="preserve">Kuka ohjasi vuonna 2006 elokuvan, jonka tunnuskappale on "Keep Holding On"?</w:t>
      </w:r>
    </w:p>
    <w:p>
      <w:r>
        <w:rPr>
          <w:b/>
        </w:rPr>
        <w:t xml:space="preserve">Tulos</w:t>
      </w:r>
    </w:p>
    <w:p>
      <w:r>
        <w:t xml:space="preserve">Stefen Fangmeier</w:t>
      </w:r>
    </w:p>
    <w:p>
      <w:r>
        <w:rPr>
          <w:b/>
        </w:rPr>
        <w:t xml:space="preserve">Esimerkki 3.3895</w:t>
      </w:r>
    </w:p>
    <w:p>
      <w:r>
        <w:t xml:space="preserve">Minkä espanjalaisen kenraalin kannattajat teloittivat Emilio Leciguyenan?</w:t>
      </w:r>
    </w:p>
    <w:p>
      <w:r>
        <w:rPr>
          <w:b/>
        </w:rPr>
        <w:t xml:space="preserve">Tulos</w:t>
      </w:r>
    </w:p>
    <w:p>
      <w:r>
        <w:t xml:space="preserve">Francisco Franco Bahamonde</w:t>
      </w:r>
    </w:p>
    <w:p>
      <w:r>
        <w:rPr>
          <w:b/>
        </w:rPr>
        <w:t xml:space="preserve">Esimerkki 3.3896</w:t>
      </w:r>
    </w:p>
    <w:p>
      <w:r>
        <w:t xml:space="preserve">Milloin syntyi amerikkalainen näyttelijä, jota Travis Schuldt näytteli 5. heinäkuuta 1999 - 3. heinäkuuta 2002?</w:t>
      </w:r>
    </w:p>
    <w:p>
      <w:r>
        <w:rPr>
          <w:b/>
        </w:rPr>
        <w:t xml:space="preserve">Tulos</w:t>
      </w:r>
    </w:p>
    <w:p>
      <w:r>
        <w:t xml:space="preserve">18. syyskuuta 1974</w:t>
      </w:r>
    </w:p>
    <w:p>
      <w:r>
        <w:rPr>
          <w:b/>
        </w:rPr>
        <w:t xml:space="preserve">Esimerkki 3.3897</w:t>
      </w:r>
    </w:p>
    <w:p>
      <w:r>
        <w:t xml:space="preserve">Milloin Gord Robertsonin äänellä esittämä Coquerelin sifaka syntyi?</w:t>
      </w:r>
    </w:p>
    <w:p>
      <w:r>
        <w:rPr>
          <w:b/>
        </w:rPr>
        <w:t xml:space="preserve">Tulos</w:t>
      </w:r>
    </w:p>
    <w:p>
      <w:r>
        <w:t xml:space="preserve">10. huhtikuuta 1994</w:t>
      </w:r>
    </w:p>
    <w:p>
      <w:r>
        <w:rPr>
          <w:b/>
        </w:rPr>
        <w:t xml:space="preserve">Esimerkki 3.3898</w:t>
      </w:r>
    </w:p>
    <w:p>
      <w:r>
        <w:t xml:space="preserve">Kuka muusikko perusti yhtyeen The Genuine Fakes?</w:t>
      </w:r>
    </w:p>
    <w:p>
      <w:r>
        <w:rPr>
          <w:b/>
        </w:rPr>
        <w:t xml:space="preserve">Tulos</w:t>
      </w:r>
    </w:p>
    <w:p>
      <w:r>
        <w:t xml:space="preserve">Johan Bergqvist</w:t>
      </w:r>
    </w:p>
    <w:p>
      <w:r>
        <w:rPr>
          <w:b/>
        </w:rPr>
        <w:t xml:space="preserve">Esimerkki 3.3899</w:t>
      </w:r>
    </w:p>
    <w:p>
      <w:r>
        <w:t xml:space="preserve">Mile 81 sisälsi otteen mistä Stephen Kingin romaanista, joka julkaistiin 8. marraskuuta 2011?</w:t>
      </w:r>
    </w:p>
    <w:p>
      <w:r>
        <w:rPr>
          <w:b/>
        </w:rPr>
        <w:t xml:space="preserve">Tulos</w:t>
      </w:r>
    </w:p>
    <w:p>
      <w:r>
        <w:t xml:space="preserve">11/22/63</w:t>
      </w:r>
    </w:p>
    <w:p>
      <w:r>
        <w:rPr>
          <w:b/>
        </w:rPr>
        <w:t xml:space="preserve">Esimerkki 3.3900</w:t>
      </w:r>
    </w:p>
    <w:p>
      <w:r>
        <w:t xml:space="preserve">Mitä yhteistä on vuoden 2015 Coupe de France -finaalilla ja Edinson Cavanilla?</w:t>
      </w:r>
    </w:p>
    <w:p>
      <w:r>
        <w:rPr>
          <w:b/>
        </w:rPr>
        <w:t xml:space="preserve">Tulos</w:t>
      </w:r>
    </w:p>
    <w:p>
      <w:r>
        <w:t xml:space="preserve">Pariisi</w:t>
      </w:r>
    </w:p>
    <w:p>
      <w:r>
        <w:rPr>
          <w:b/>
        </w:rPr>
        <w:t xml:space="preserve">Esimerkki 3.3901</w:t>
      </w:r>
    </w:p>
    <w:p>
      <w:r>
        <w:t xml:space="preserve">Millä nimellä Acid House DJ Gerald Simpson levytti vuoden 1988 singlensä ja myöhemmin albuminsa "Black Secret Technology"?</w:t>
      </w:r>
    </w:p>
    <w:p>
      <w:r>
        <w:rPr>
          <w:b/>
        </w:rPr>
        <w:t xml:space="preserve">Tulos</w:t>
      </w:r>
    </w:p>
    <w:p>
      <w:r>
        <w:t xml:space="preserve">Mies nimeltä Gerald</w:t>
      </w:r>
    </w:p>
    <w:p>
      <w:r>
        <w:rPr>
          <w:b/>
        </w:rPr>
        <w:t xml:space="preserve">Esimerkki 3.3902</w:t>
      </w:r>
    </w:p>
    <w:p>
      <w:r>
        <w:t xml:space="preserve">Caritea, regina di Spagna sai ensi-iltansa missä oopperatalossa, josta tuli 1800-luvulla monien kuuluisien oopperoiden ensi-iltojen näyttämö, jossa esitettiin useiden neljän tärkeimmän bel canto -aikakauden säveltäjän teoksia?</w:t>
      </w:r>
    </w:p>
    <w:p>
      <w:r>
        <w:rPr>
          <w:b/>
        </w:rPr>
        <w:t xml:space="preserve">Tulos</w:t>
      </w:r>
    </w:p>
    <w:p>
      <w:r>
        <w:t xml:space="preserve">Teatro La Fenice</w:t>
      </w:r>
    </w:p>
    <w:p>
      <w:r>
        <w:rPr>
          <w:b/>
        </w:rPr>
        <w:t xml:space="preserve">Esimerkki 3.3903</w:t>
      </w:r>
    </w:p>
    <w:p>
      <w:r>
        <w:t xml:space="preserve">Missä Bunkyossa, Tokiossa, Japanissa sijaitsevassa paikassa pelattiin vuoden 2017 World Baseball Classicin toisen kierroksen E-lohko?</w:t>
      </w:r>
    </w:p>
    <w:p>
      <w:r>
        <w:rPr>
          <w:b/>
        </w:rPr>
        <w:t xml:space="preserve">Tulos</w:t>
      </w:r>
    </w:p>
    <w:p>
      <w:r>
        <w:t xml:space="preserve">Tokyo Dome</w:t>
      </w:r>
    </w:p>
    <w:p>
      <w:r>
        <w:rPr>
          <w:b/>
        </w:rPr>
        <w:t xml:space="preserve">Esimerkki 3.3904</w:t>
      </w:r>
    </w:p>
    <w:p>
      <w:r>
        <w:t xml:space="preserve">Baby Jay on osa Kansasin yliopistoa edustavia urheilujoukkueita?</w:t>
      </w:r>
    </w:p>
    <w:p>
      <w:r>
        <w:rPr>
          <w:b/>
        </w:rPr>
        <w:t xml:space="preserve">Tulos</w:t>
      </w:r>
    </w:p>
    <w:p>
      <w:r>
        <w:t xml:space="preserve">Kansas Jayhawks</w:t>
      </w:r>
    </w:p>
    <w:p>
      <w:r>
        <w:rPr>
          <w:b/>
        </w:rPr>
        <w:t xml:space="preserve">Esimerkki 3.3905</w:t>
      </w:r>
    </w:p>
    <w:p>
      <w:r>
        <w:t xml:space="preserve">Mikä on sen kreivin lesken nimi, joka toimi sekä ulkoministerinä että pääministerinä vuosina 1955-1957?</w:t>
      </w:r>
    </w:p>
    <w:p>
      <w:r>
        <w:rPr>
          <w:b/>
        </w:rPr>
        <w:t xml:space="preserve">Tulos</w:t>
      </w:r>
    </w:p>
    <w:p>
      <w:r>
        <w:t xml:space="preserve">Anne Clarissa Eden</w:t>
      </w:r>
    </w:p>
    <w:p>
      <w:r>
        <w:rPr>
          <w:b/>
        </w:rPr>
        <w:t xml:space="preserve">Esimerkki 3.3906</w:t>
      </w:r>
    </w:p>
    <w:p>
      <w:r>
        <w:t xml:space="preserve">Milloin Renee Montagnen seuraajaksi valittu isäntä syntyi?</w:t>
      </w:r>
    </w:p>
    <w:p>
      <w:r>
        <w:rPr>
          <w:b/>
        </w:rPr>
        <w:t xml:space="preserve">Tulos</w:t>
      </w:r>
    </w:p>
    <w:p>
      <w:r>
        <w:t xml:space="preserve">16. toukokuuta 1947</w:t>
      </w:r>
    </w:p>
    <w:p>
      <w:r>
        <w:rPr>
          <w:b/>
        </w:rPr>
        <w:t xml:space="preserve">Esimerkki 3.3907</w:t>
      </w:r>
    </w:p>
    <w:p>
      <w:r>
        <w:t xml:space="preserve">Kumpi on vanhempi, Patty Fendick vai Manuela Maleeva?</w:t>
      </w:r>
    </w:p>
    <w:p>
      <w:r>
        <w:rPr>
          <w:b/>
        </w:rPr>
        <w:t xml:space="preserve">Tulos</w:t>
      </w:r>
    </w:p>
    <w:p>
      <w:r>
        <w:t xml:space="preserve">Patty Fendick</w:t>
      </w:r>
    </w:p>
    <w:p>
      <w:r>
        <w:rPr>
          <w:b/>
        </w:rPr>
        <w:t xml:space="preserve">Esimerkki 3.3908</w:t>
      </w:r>
    </w:p>
    <w:p>
      <w:r>
        <w:t xml:space="preserve">Vuonna 1993 syntynyt yhdysvaltalainen näyttelijä ja ammattilaisleijalautailija esiintyi tässä vuonna 2014 ilmestyneessä amerikkalaisessa yliluonnollisessa psykologisessa kauhuelokuvassa, jonka on ohjannut mikä elokuvantekijä?</w:t>
      </w:r>
    </w:p>
    <w:p>
      <w:r>
        <w:rPr>
          <w:b/>
        </w:rPr>
        <w:t xml:space="preserve">Tulos</w:t>
      </w:r>
    </w:p>
    <w:p>
      <w:r>
        <w:t xml:space="preserve">David Robert Mitchell</w:t>
      </w:r>
    </w:p>
    <w:p>
      <w:r>
        <w:rPr>
          <w:b/>
        </w:rPr>
        <w:t xml:space="preserve">Esimerkki 3.3909</w:t>
      </w:r>
    </w:p>
    <w:p>
      <w:r>
        <w:t xml:space="preserve">Julian Knight oli Melbournen esikaupunkialueella, joka tunnettiin nimellä mikä, tapahtuneen ampumavälikohtauksen tekijä.</w:t>
      </w:r>
    </w:p>
    <w:p>
      <w:r>
        <w:rPr>
          <w:b/>
        </w:rPr>
        <w:t xml:space="preserve">Tulos</w:t>
      </w:r>
    </w:p>
    <w:p>
      <w:r>
        <w:t xml:space="preserve">Hoddle Streetin verilöyly</w:t>
      </w:r>
    </w:p>
    <w:p>
      <w:r>
        <w:rPr>
          <w:b/>
        </w:rPr>
        <w:t xml:space="preserve">Esimerkki 3.3910</w:t>
      </w:r>
    </w:p>
    <w:p>
      <w:r>
        <w:t xml:space="preserve">Emma hyväksytty perustuu Jane Austenin mihin nuoruuden ylimielisyydestä kertovaan romaaniin?</w:t>
      </w:r>
    </w:p>
    <w:p>
      <w:r>
        <w:rPr>
          <w:b/>
        </w:rPr>
        <w:t xml:space="preserve">Tulos</w:t>
      </w:r>
    </w:p>
    <w:p>
      <w:r>
        <w:t xml:space="preserve">Emma</w:t>
      </w:r>
    </w:p>
    <w:p>
      <w:r>
        <w:rPr>
          <w:b/>
        </w:rPr>
        <w:t xml:space="preserve">Esimerkki 3.3911</w:t>
      </w:r>
    </w:p>
    <w:p>
      <w:r>
        <w:t xml:space="preserve">Ian Cognito on brittiläinen stand up -koomikko, jota on verrattu juutalais-amerikkalaiseen stand up -koomikkoon, joka tuomittiin säädyttömyysoikeudenkäynnissä minä vuonna?</w:t>
      </w:r>
    </w:p>
    <w:p>
      <w:r>
        <w:rPr>
          <w:b/>
        </w:rPr>
        <w:t xml:space="preserve">Tulos</w:t>
      </w:r>
    </w:p>
    <w:p>
      <w:r>
        <w:t xml:space="preserve">1964</w:t>
      </w:r>
    </w:p>
    <w:p>
      <w:r>
        <w:rPr>
          <w:b/>
        </w:rPr>
        <w:t xml:space="preserve">Esimerkki 3.3912</w:t>
      </w:r>
    </w:p>
    <w:p>
      <w:r>
        <w:t xml:space="preserve">Kuinka monta vuotta George Stallerin ykkösvalmentajana toiminut manageri johti Baltimore Oriolesia?</w:t>
      </w:r>
    </w:p>
    <w:p>
      <w:r>
        <w:rPr>
          <w:b/>
        </w:rPr>
        <w:t xml:space="preserve">Tulos</w:t>
      </w:r>
    </w:p>
    <w:p>
      <w:r>
        <w:t xml:space="preserve">17</w:t>
      </w:r>
    </w:p>
    <w:p>
      <w:r>
        <w:rPr>
          <w:b/>
        </w:rPr>
        <w:t xml:space="preserve">Esimerkki 3.3913</w:t>
      </w:r>
    </w:p>
    <w:p>
      <w:r>
        <w:t xml:space="preserve">Mikä on valtion ylläpitämä arpajaiset saatavilla koko Texasissa, joka on laillinen uhkapelien muoto ja jota ylläpitää Texas Lottery Commission?</w:t>
      </w:r>
    </w:p>
    <w:p>
      <w:r>
        <w:rPr>
          <w:b/>
        </w:rPr>
        <w:t xml:space="preserve">Tulos</w:t>
      </w:r>
    </w:p>
    <w:p>
      <w:r>
        <w:t xml:space="preserve">Texas Lottery</w:t>
      </w:r>
    </w:p>
    <w:p>
      <w:r>
        <w:rPr>
          <w:b/>
        </w:rPr>
        <w:t xml:space="preserve">Esimerkki 3.3914</w:t>
      </w:r>
    </w:p>
    <w:p>
      <w:r>
        <w:t xml:space="preserve">Missä joukkueessa Lucas Torró Marset pelaa jalkapalloa?</w:t>
      </w:r>
    </w:p>
    <w:p>
      <w:r>
        <w:rPr>
          <w:b/>
        </w:rPr>
        <w:t xml:space="preserve">Tulos</w:t>
      </w:r>
    </w:p>
    <w:p>
      <w:r>
        <w:t xml:space="preserve">Pamplona, Navarra</w:t>
      </w:r>
    </w:p>
    <w:p>
      <w:r>
        <w:rPr>
          <w:b/>
        </w:rPr>
        <w:t xml:space="preserve">Esimerkki 3.3915</w:t>
      </w:r>
    </w:p>
    <w:p>
      <w:r>
        <w:t xml:space="preserve">Kuka on syntynyt 3. lokakuuta 1978 ja voitti ottelun vuonna 2006 DFB-Porkalin finaalissa tuloksella 1-0 ja pelaa hyökkääjänä Bundesliigaseurassa ?</w:t>
      </w:r>
    </w:p>
    <w:p>
      <w:r>
        <w:rPr>
          <w:b/>
        </w:rPr>
        <w:t xml:space="preserve">Tulos</w:t>
      </w:r>
    </w:p>
    <w:p>
      <w:r>
        <w:t xml:space="preserve">Claudio Pizarro</w:t>
      </w:r>
    </w:p>
    <w:p>
      <w:r>
        <w:rPr>
          <w:b/>
        </w:rPr>
        <w:t xml:space="preserve">Esimerkki 3.3916</w:t>
      </w:r>
    </w:p>
    <w:p>
      <w:r>
        <w:t xml:space="preserve">Kumpi dokumentti julkaistiin ensin, The Cats of Mirikitani vai The Climb?</w:t>
      </w:r>
    </w:p>
    <w:p>
      <w:r>
        <w:rPr>
          <w:b/>
        </w:rPr>
        <w:t xml:space="preserve">Tulos</w:t>
      </w:r>
    </w:p>
    <w:p>
      <w:r>
        <w:t xml:space="preserve">Mirikitanin kissat</w:t>
      </w:r>
    </w:p>
    <w:p>
      <w:r>
        <w:rPr>
          <w:b/>
        </w:rPr>
        <w:t xml:space="preserve">Esimerkki 3.3917</w:t>
      </w:r>
    </w:p>
    <w:p>
      <w:r>
        <w:t xml:space="preserve">joka pohjoisirlantilainen lähetystoiminnan harjoittaja oli osa Loose Women -ohjelman ankkuria.</w:t>
      </w:r>
    </w:p>
    <w:p>
      <w:r>
        <w:rPr>
          <w:b/>
        </w:rPr>
        <w:t xml:space="preserve">Tulos</w:t>
      </w:r>
    </w:p>
    <w:p>
      <w:r>
        <w:t xml:space="preserve">Christine Louise Lampard</w:t>
      </w:r>
    </w:p>
    <w:p>
      <w:r>
        <w:rPr>
          <w:b/>
        </w:rPr>
        <w:t xml:space="preserve">Tulos</w:t>
      </w:r>
    </w:p>
    <w:p>
      <w:r>
        <w:t xml:space="preserve">Christine Louise Lampard</w:t>
      </w:r>
    </w:p>
    <w:p>
      <w:r>
        <w:rPr>
          <w:b/>
        </w:rPr>
        <w:t xml:space="preserve">Esimerkki 3.3918</w:t>
      </w:r>
    </w:p>
    <w:p>
      <w:r>
        <w:t xml:space="preserve">Albert Burns ajoi miltä amerikkalaiselta moottoripyörävalmistajalta, joka perustettiin Milwaukeessa, Wisconsinissa?</w:t>
      </w:r>
    </w:p>
    <w:p>
      <w:r>
        <w:rPr>
          <w:b/>
        </w:rPr>
        <w:t xml:space="preserve">Tulos</w:t>
      </w:r>
    </w:p>
    <w:p>
      <w:r>
        <w:t xml:space="preserve">Harley-Davidson, Inc.</w:t>
      </w:r>
    </w:p>
    <w:p>
      <w:r>
        <w:rPr>
          <w:b/>
        </w:rPr>
        <w:t xml:space="preserve">Esimerkki 3.3919</w:t>
      </w:r>
    </w:p>
    <w:p>
      <w:r>
        <w:t xml:space="preserve">Ian Clarkin (s. 14. helmikuuta 1995) on syöttäjä, jonka New York Yankees laati vuoden 2013 Major League Baseball Draftin ensimmäisellä kierroksella numerolla 33. Hänet vaihdettiin 18. heinäkuuta 2017 yhdessä Tyler Clippardin ja Blake Rutherfordin kanssa Todd Brian Frazier (s. 12. helmikuuta 1986) on yhdysvaltalainen ammattilaisbaseballin kolmas baseballmies, joka pelaa MLB:ssä.</w:t>
      </w:r>
    </w:p>
    <w:p>
      <w:r>
        <w:rPr>
          <w:b/>
        </w:rPr>
        <w:t xml:space="preserve">Tulos</w:t>
      </w:r>
    </w:p>
    <w:p>
      <w:r>
        <w:t xml:space="preserve">New York Yankees</w:t>
      </w:r>
    </w:p>
    <w:p>
      <w:r>
        <w:rPr>
          <w:b/>
        </w:rPr>
        <w:t xml:space="preserve">Esimerkki 3.3920</w:t>
      </w:r>
    </w:p>
    <w:p>
      <w:r>
        <w:t xml:space="preserve">voisivatko sekä Terceira Mastiffi että Mäyräkoira olla lemmikkisi?</w:t>
      </w:r>
    </w:p>
    <w:p>
      <w:r>
        <w:rPr>
          <w:b/>
        </w:rPr>
        <w:t xml:space="preserve">Tulos</w:t>
      </w:r>
    </w:p>
    <w:p>
      <w:r>
        <w:t xml:space="preserve">kyllä</w:t>
      </w:r>
    </w:p>
    <w:p>
      <w:r>
        <w:rPr>
          <w:b/>
        </w:rPr>
        <w:t xml:space="preserve">Esimerkki 3.3921</w:t>
      </w:r>
    </w:p>
    <w:p>
      <w:r>
        <w:t xml:space="preserve">Mikä yliopisto nimesi uudelleen kauppakorkeakoulunsa, jossa toimii Edward Eagle Brownin professuuri, David G. Boothin lahjoituksen jälkeen?</w:t>
      </w:r>
    </w:p>
    <w:p>
      <w:r>
        <w:rPr>
          <w:b/>
        </w:rPr>
        <w:t xml:space="preserve">Tulos</w:t>
      </w:r>
    </w:p>
    <w:p>
      <w:r>
        <w:t xml:space="preserve">Chicagon yliopisto</w:t>
      </w:r>
    </w:p>
    <w:p>
      <w:r>
        <w:rPr>
          <w:b/>
        </w:rPr>
        <w:t xml:space="preserve">Esimerkki 3.3922</w:t>
      </w:r>
    </w:p>
    <w:p>
      <w:r>
        <w:t xml:space="preserve">Beverly Hills Brats on yhdysvaltalainen komediaelokuva vuodelta 1989, jonka pääosassa oli kanadalaissyntyinen yhdysvaltalainen näyttelijä, tanssija ja laulaja, joka on tunnetuin näyttelijäparistaan Dick Powellin kanssa menestyksekkäissä varhaisissa musikaaleissa Warner Brothersilla?</w:t>
      </w:r>
    </w:p>
    <w:p>
      <w:r>
        <w:rPr>
          <w:b/>
        </w:rPr>
        <w:t xml:space="preserve">Tulos</w:t>
      </w:r>
    </w:p>
    <w:p>
      <w:r>
        <w:t xml:space="preserve">Ethel Ruby Keeler</w:t>
      </w:r>
    </w:p>
    <w:p>
      <w:r>
        <w:rPr>
          <w:b/>
        </w:rPr>
        <w:t xml:space="preserve">Esimerkki 3.3923</w:t>
      </w:r>
    </w:p>
    <w:p>
      <w:r>
        <w:t xml:space="preserve">Mikä oli viimeinen elokuva, jossa Barry Kooser työskenteli taustataiteilijana?</w:t>
      </w:r>
    </w:p>
    <w:p>
      <w:r>
        <w:rPr>
          <w:b/>
        </w:rPr>
        <w:t xml:space="preserve">Tulos</w:t>
      </w:r>
    </w:p>
    <w:p>
      <w:r>
        <w:t xml:space="preserve">Veli Karhu</w:t>
      </w:r>
    </w:p>
    <w:p>
      <w:r>
        <w:rPr>
          <w:b/>
        </w:rPr>
        <w:t xml:space="preserve">Esimerkki 3.3924</w:t>
      </w:r>
    </w:p>
    <w:p>
      <w:r>
        <w:t xml:space="preserve">Kumpi on nuorin yliopisto, josta tuli Association of American Universities -järjestön jäsen vuonna 1996, Kalifornian yliopisto, Irvine vai Bridgeportin yliopisto?</w:t>
      </w:r>
    </w:p>
    <w:p>
      <w:r>
        <w:rPr>
          <w:b/>
        </w:rPr>
        <w:t xml:space="preserve">Tulos</w:t>
      </w:r>
    </w:p>
    <w:p>
      <w:r>
        <w:t xml:space="preserve">Kalifornian yliopisto, Irvine</w:t>
      </w:r>
    </w:p>
    <w:p>
      <w:r>
        <w:rPr>
          <w:b/>
        </w:rPr>
        <w:t xml:space="preserve">Esimerkki 3.3925</w:t>
      </w:r>
    </w:p>
    <w:p>
      <w:r>
        <w:t xml:space="preserve">Love My Way oli minkä lontoolaisen rockyhtyeen kappale?</w:t>
      </w:r>
    </w:p>
    <w:p>
      <w:r>
        <w:rPr>
          <w:b/>
        </w:rPr>
        <w:t xml:space="preserve">Tulos</w:t>
      </w:r>
    </w:p>
    <w:p>
      <w:r>
        <w:t xml:space="preserve">The Psychedelic Furs</w:t>
      </w:r>
    </w:p>
    <w:p>
      <w:r>
        <w:rPr>
          <w:b/>
        </w:rPr>
        <w:t xml:space="preserve">Esimerkki 3.3926</w:t>
      </w:r>
    </w:p>
    <w:p>
      <w:r>
        <w:t xml:space="preserve">Bazigit Atajev ja Tsuyoshi Kohsaka ovat molemmat minkälaisia urheilijoita?</w:t>
      </w:r>
    </w:p>
    <w:p>
      <w:r>
        <w:rPr>
          <w:b/>
        </w:rPr>
        <w:t xml:space="preserve">Tulos</w:t>
      </w:r>
    </w:p>
    <w:p>
      <w:r>
        <w:t xml:space="preserve">taistelutaiteilija</w:t>
      </w:r>
    </w:p>
    <w:p>
      <w:r>
        <w:rPr>
          <w:b/>
        </w:rPr>
        <w:t xml:space="preserve">Esimerkki 3.3927</w:t>
      </w:r>
    </w:p>
    <w:p>
      <w:r>
        <w:t xml:space="preserve">Kummassa arkkitehtonisessa rakennuksessa oli enemmän torneja, 80 Flatbushissa vai Latting Observatoriossa?</w:t>
      </w:r>
    </w:p>
    <w:p>
      <w:r>
        <w:rPr>
          <w:b/>
        </w:rPr>
        <w:t xml:space="preserve">Tulos</w:t>
      </w:r>
    </w:p>
    <w:p>
      <w:r>
        <w:t xml:space="preserve">80 Flatbush</w:t>
      </w:r>
    </w:p>
    <w:p>
      <w:r>
        <w:rPr>
          <w:b/>
        </w:rPr>
        <w:t xml:space="preserve">Tulos</w:t>
      </w:r>
    </w:p>
    <w:p>
      <w:r>
        <w:t xml:space="preserve">80 Flatbush</w:t>
      </w:r>
    </w:p>
    <w:p>
      <w:r>
        <w:rPr>
          <w:b/>
        </w:rPr>
        <w:t xml:space="preserve">Esimerkki 3.3928</w:t>
      </w:r>
    </w:p>
    <w:p>
      <w:r>
        <w:t xml:space="preserve">Møller-keskus on Cambridgessa sijaitseva, asuinkäytössä oleva johtajien koulutus- ja konferenssikeskus, jonka koko nimi on Maersk Mc-Kinney Møller Centre for Continuing Education ja joka on nimetty tanskalaisen merenkulkumagnaatin mukaan.</w:t>
      </w:r>
    </w:p>
    <w:p>
      <w:r>
        <w:rPr>
          <w:b/>
        </w:rPr>
        <w:t xml:space="preserve">Tulos</w:t>
      </w:r>
    </w:p>
    <w:p>
      <w:r>
        <w:t xml:space="preserve">Mærsk Mc-Kinney Møller</w:t>
      </w:r>
    </w:p>
    <w:p>
      <w:r>
        <w:rPr>
          <w:b/>
        </w:rPr>
        <w:t xml:space="preserve">Esimerkki 3.3929</w:t>
      </w:r>
    </w:p>
    <w:p>
      <w:r>
        <w:t xml:space="preserve">Olivatko Fred Schneider ja Thomas Anders basisteja?</w:t>
      </w:r>
    </w:p>
    <w:p>
      <w:r>
        <w:rPr>
          <w:b/>
        </w:rPr>
        <w:t xml:space="preserve">Tulos</w:t>
      </w:r>
    </w:p>
    <w:p>
      <w:r>
        <w:t xml:space="preserve">ei</w:t>
      </w:r>
    </w:p>
    <w:p>
      <w:r>
        <w:rPr>
          <w:b/>
        </w:rPr>
        <w:t xml:space="preserve">Esimerkki 3.3930</w:t>
      </w:r>
    </w:p>
    <w:p>
      <w:r>
        <w:t xml:space="preserve">Ovatko Mad ja Esquire molemmat lehtiä?</w:t>
      </w:r>
    </w:p>
    <w:p>
      <w:r>
        <w:rPr>
          <w:b/>
        </w:rPr>
        <w:t xml:space="preserve">Tulos</w:t>
      </w:r>
    </w:p>
    <w:p>
      <w:r>
        <w:t xml:space="preserve">kyllä</w:t>
      </w:r>
    </w:p>
    <w:p>
      <w:r>
        <w:rPr>
          <w:b/>
        </w:rPr>
        <w:t xml:space="preserve">Esimerkki 3.3931</w:t>
      </w:r>
    </w:p>
    <w:p>
      <w:r>
        <w:t xml:space="preserve">Mikä on ensimmäisen Marvel-sarjakuvissa esiintyvän maailmankaikkeuden vanhimman oikea nimi?</w:t>
      </w:r>
    </w:p>
    <w:p>
      <w:r>
        <w:rPr>
          <w:b/>
        </w:rPr>
        <w:t xml:space="preserve">Tulos</w:t>
      </w:r>
    </w:p>
    <w:p>
      <w:r>
        <w:t xml:space="preserve">Taneleer Tivan</w:t>
      </w:r>
    </w:p>
    <w:p>
      <w:r>
        <w:rPr>
          <w:b/>
        </w:rPr>
        <w:t xml:space="preserve">Esimerkki 3.3932</w:t>
      </w:r>
    </w:p>
    <w:p>
      <w:r>
        <w:t xml:space="preserve">Kuka argentiinalainen jalkapalloilija pelasi Chihiro Nodan kanssa Argentiinassa?</w:t>
      </w:r>
    </w:p>
    <w:p>
      <w:r>
        <w:rPr>
          <w:b/>
        </w:rPr>
        <w:t xml:space="preserve">Tulos</w:t>
      </w:r>
    </w:p>
    <w:p>
      <w:r>
        <w:t xml:space="preserve">Paulo Bruno Exequiel Dybala</w:t>
      </w:r>
    </w:p>
    <w:p>
      <w:r>
        <w:rPr>
          <w:b/>
        </w:rPr>
        <w:t xml:space="preserve">Esimerkki 3.3933</w:t>
      </w:r>
    </w:p>
    <w:p>
      <w:r>
        <w:t xml:space="preserve">Nicholar Winton, jonka työ paljastui vuonna 1988, sai brittiläisessä lehdistössä minkä lempinimen?</w:t>
      </w:r>
    </w:p>
    <w:p>
      <w:r>
        <w:rPr>
          <w:b/>
        </w:rPr>
        <w:t xml:space="preserve">Tulos</w:t>
      </w:r>
    </w:p>
    <w:p>
      <w:r>
        <w:t xml:space="preserve">Brittiläinen Schindler</w:t>
      </w:r>
    </w:p>
    <w:p>
      <w:r>
        <w:rPr>
          <w:b/>
        </w:rPr>
        <w:t xml:space="preserve">Esimerkki 3.3934</w:t>
      </w:r>
    </w:p>
    <w:p>
      <w:r>
        <w:t xml:space="preserve">William Vasey Houghton tunnettiin vankilan siivoamisesta missä kaupungissa?</w:t>
      </w:r>
    </w:p>
    <w:p>
      <w:r>
        <w:rPr>
          <w:b/>
        </w:rPr>
        <w:t xml:space="preserve">Tulos</w:t>
      </w:r>
    </w:p>
    <w:p>
      <w:r>
        <w:t xml:space="preserve">Coburg, Victoria</w:t>
      </w:r>
    </w:p>
    <w:p>
      <w:r>
        <w:rPr>
          <w:b/>
        </w:rPr>
        <w:t xml:space="preserve">Esimerkki 3.3935</w:t>
      </w:r>
    </w:p>
    <w:p>
      <w:r>
        <w:t xml:space="preserve">Onko Georgian Airwaysin päätukikohta Kinshasan vai Tbilisin kansainvälinen lentokenttä?</w:t>
      </w:r>
    </w:p>
    <w:p>
      <w:r>
        <w:rPr>
          <w:b/>
        </w:rPr>
        <w:t xml:space="preserve">Tulos</w:t>
      </w:r>
    </w:p>
    <w:p>
      <w:r>
        <w:t xml:space="preserve">Tbilisin kansainvälinen lentoasema</w:t>
      </w:r>
    </w:p>
    <w:p>
      <w:r>
        <w:rPr>
          <w:b/>
        </w:rPr>
        <w:t xml:space="preserve">Esimerkki 3.3936</w:t>
      </w:r>
    </w:p>
    <w:p>
      <w:r>
        <w:t xml:space="preserve">Ovatko The Verve ja Richard Ashcroft samasta maasta?</w:t>
      </w:r>
    </w:p>
    <w:p>
      <w:r>
        <w:rPr>
          <w:b/>
        </w:rPr>
        <w:t xml:space="preserve">Tulos</w:t>
      </w:r>
    </w:p>
    <w:p>
      <w:r>
        <w:t xml:space="preserve">kyllä</w:t>
      </w:r>
    </w:p>
    <w:p>
      <w:r>
        <w:rPr>
          <w:b/>
        </w:rPr>
        <w:t xml:space="preserve">Esimerkki 3.3937</w:t>
      </w:r>
    </w:p>
    <w:p>
      <w:r>
        <w:t xml:space="preserve">DysEnchanted on lyhyt aihe seitsemästä satuhahmosta: Lumikki, Kultakutri, Prinsessa Ruusunen, Liisa Ihmemaassa, Dorothy, eurooppalainen satutyttö ja Iso Paha Susi sekä mikä muu satuhahmo?</w:t>
      </w:r>
    </w:p>
    <w:p>
      <w:r>
        <w:rPr>
          <w:b/>
        </w:rPr>
        <w:t xml:space="preserve">Tulos</w:t>
      </w:r>
    </w:p>
    <w:p>
      <w:r>
        <w:t xml:space="preserve">Tuhkimo</w:t>
      </w:r>
    </w:p>
    <w:p>
      <w:r>
        <w:rPr>
          <w:b/>
        </w:rPr>
        <w:t xml:space="preserve">Esimerkki 3.3938</w:t>
      </w:r>
    </w:p>
    <w:p>
      <w:r>
        <w:t xml:space="preserve">Molemmat George Harrisonin kirjoittamat kappaleet "Bangla Desh" ja "Deep Blue" olivat kappaleita, joiden tarkoituksena oli lisätä tietoisuutta mistä?</w:t>
      </w:r>
    </w:p>
    <w:p>
      <w:r>
        <w:rPr>
          <w:b/>
        </w:rPr>
        <w:t xml:space="preserve">Tulos</w:t>
      </w:r>
    </w:p>
    <w:p>
      <w:r>
        <w:t xml:space="preserve">miljoonia pakolaisia</w:t>
      </w:r>
    </w:p>
    <w:p>
      <w:r>
        <w:rPr>
          <w:b/>
        </w:rPr>
        <w:t xml:space="preserve">Esimerkki 3.3939</w:t>
      </w:r>
    </w:p>
    <w:p>
      <w:r>
        <w:t xml:space="preserve">Missä kirjassa mainittiin Yhdysvaltain edustajainhuoneen 50. puhemies?</w:t>
      </w:r>
    </w:p>
    <w:p>
      <w:r>
        <w:rPr>
          <w:b/>
        </w:rPr>
        <w:t xml:space="preserve">Tulos</w:t>
      </w:r>
    </w:p>
    <w:p>
      <w:r>
        <w:t xml:space="preserve">The Unwinding</w:t>
      </w:r>
    </w:p>
    <w:p>
      <w:r>
        <w:rPr>
          <w:b/>
        </w:rPr>
        <w:t xml:space="preserve">Esimerkki 3.3940</w:t>
      </w:r>
    </w:p>
    <w:p>
      <w:r>
        <w:t xml:space="preserve">Vuonna 2009 Christian Sánchez siirtyi kenen omistamaan jalkapallojoukkueeseen?</w:t>
      </w:r>
    </w:p>
    <w:p>
      <w:r>
        <w:rPr>
          <w:b/>
        </w:rPr>
        <w:t xml:space="preserve">Tulos</w:t>
      </w:r>
    </w:p>
    <w:p>
      <w:r>
        <w:t xml:space="preserve">Grupo Salinas</w:t>
      </w:r>
    </w:p>
    <w:p>
      <w:r>
        <w:rPr>
          <w:b/>
        </w:rPr>
        <w:t xml:space="preserve">Esimerkki 3.3941</w:t>
      </w:r>
    </w:p>
    <w:p>
      <w:r>
        <w:t xml:space="preserve">Minkä Pontotocin piirikunnan (Oklahoma, Yhdysvallat) kaupungin ja piirikunnan pääkaupungin suuntanumero on 580?</w:t>
      </w:r>
    </w:p>
    <w:p>
      <w:r>
        <w:rPr>
          <w:b/>
        </w:rPr>
        <w:t xml:space="preserve">Tulos</w:t>
      </w:r>
    </w:p>
    <w:p>
      <w:r>
        <w:t xml:space="preserve">Ada</w:t>
      </w:r>
    </w:p>
    <w:p>
      <w:r>
        <w:rPr>
          <w:b/>
        </w:rPr>
        <w:t xml:space="preserve">Esimerkki 3.3942</w:t>
      </w:r>
    </w:p>
    <w:p>
      <w:r>
        <w:t xml:space="preserve">Milloin syntyi afroamerikkalainen pormestari, jonka Rudolph Giuliani kukisti vuonna 1993?</w:t>
      </w:r>
    </w:p>
    <w:p>
      <w:r>
        <w:rPr>
          <w:b/>
        </w:rPr>
        <w:t xml:space="preserve">Tulos</w:t>
      </w:r>
    </w:p>
    <w:p>
      <w:r>
        <w:t xml:space="preserve">10. heinäkuuta 1927</w:t>
      </w:r>
    </w:p>
    <w:p>
      <w:r>
        <w:rPr>
          <w:b/>
        </w:rPr>
        <w:t xml:space="preserve">Esimerkki 3.3943</w:t>
      </w:r>
    </w:p>
    <w:p>
      <w:r>
        <w:t xml:space="preserve">Kumpi Disney-elokuva julkaistiin ensin, Monkeys, Go Home! vai Superdad?</w:t>
      </w:r>
    </w:p>
    <w:p>
      <w:r>
        <w:rPr>
          <w:b/>
        </w:rPr>
        <w:t xml:space="preserve">Tulos</w:t>
      </w:r>
    </w:p>
    <w:p>
      <w:r>
        <w:t xml:space="preserve">Apinat, menkää kotiin!</w:t>
      </w:r>
    </w:p>
    <w:p>
      <w:r>
        <w:rPr>
          <w:b/>
        </w:rPr>
        <w:t xml:space="preserve">Esimerkki 3.3944</w:t>
      </w:r>
    </w:p>
    <w:p>
      <w:r>
        <w:t xml:space="preserve">Kuka yhdysvaltalainen poliittinen kommentaattori ja televisiojuontaja, sotahistorioitsija työskenteli Reaganin hallinnossa Michael R. Caputon kanssa?</w:t>
      </w:r>
    </w:p>
    <w:p>
      <w:r>
        <w:rPr>
          <w:b/>
        </w:rPr>
        <w:t xml:space="preserve">Tulos</w:t>
      </w:r>
    </w:p>
    <w:p>
      <w:r>
        <w:t xml:space="preserve">Oliver North</w:t>
      </w:r>
    </w:p>
    <w:p>
      <w:r>
        <w:rPr>
          <w:b/>
        </w:rPr>
        <w:t xml:space="preserve">Esimerkki 3.3945</w:t>
      </w:r>
    </w:p>
    <w:p>
      <w:r>
        <w:t xml:space="preserve">Arthur Stanley Brown on pääepäilty rikoksesta, joka tapahtui minä päivänä?</w:t>
      </w:r>
    </w:p>
    <w:p>
      <w:r>
        <w:rPr>
          <w:b/>
        </w:rPr>
        <w:t xml:space="preserve">Tulos</w:t>
      </w:r>
    </w:p>
    <w:p>
      <w:r>
        <w:t xml:space="preserve">26. tammikuuta 1966</w:t>
      </w:r>
    </w:p>
    <w:p>
      <w:r>
        <w:rPr>
          <w:b/>
        </w:rPr>
        <w:t xml:space="preserve">Esimerkki 3.3946</w:t>
      </w:r>
    </w:p>
    <w:p>
      <w:r>
        <w:t xml:space="preserve">Minkä kansallisuuden on se mies, jonka Rocky Wood tapasi yhdessä J. Allen Hynekin kanssa tutkiessaan maan ulkopuolista elämää ja ufoihin liittyviä ilmiöitä?</w:t>
      </w:r>
    </w:p>
    <w:p>
      <w:r>
        <w:rPr>
          <w:b/>
        </w:rPr>
        <w:t xml:space="preserve">Tulos</w:t>
      </w:r>
    </w:p>
    <w:p>
      <w:r>
        <w:t xml:space="preserve">Sveitsin</w:t>
      </w:r>
    </w:p>
    <w:p>
      <w:r>
        <w:rPr>
          <w:b/>
        </w:rPr>
        <w:t xml:space="preserve">Esimerkki 3.3947</w:t>
      </w:r>
    </w:p>
    <w:p>
      <w:r>
        <w:t xml:space="preserve">Mikä on sen näyttelijän syntymänimi, joka näytteli Gilda Radnerin kanssa elokuvassa "Hanky Panky"?</w:t>
      </w:r>
    </w:p>
    <w:p>
      <w:r>
        <w:rPr>
          <w:b/>
        </w:rPr>
        <w:t xml:space="preserve">Tulos</w:t>
      </w:r>
    </w:p>
    <w:p>
      <w:r>
        <w:t xml:space="preserve">Jerome Silberman</w:t>
      </w:r>
    </w:p>
    <w:p>
      <w:r>
        <w:rPr>
          <w:b/>
        </w:rPr>
        <w:t xml:space="preserve">Esimerkki 3.3948</w:t>
      </w:r>
    </w:p>
    <w:p>
      <w:r>
        <w:t xml:space="preserve">Mikä jalkapallokilpailu järjestettiin 25. kesäkuuta ja 5. heinäkuuta 2009 välisenä aikana, jossa ranskalainen ammattilaisjalkapalloilija Franck Pascal Paul Tabanou pelasi alle 20-vuotiaiden joukkueessa?</w:t>
      </w:r>
    </w:p>
    <w:p>
      <w:r>
        <w:rPr>
          <w:b/>
        </w:rPr>
        <w:t xml:space="preserve">Tulos</w:t>
      </w:r>
    </w:p>
    <w:p>
      <w:r>
        <w:t xml:space="preserve">2009 Välimeren kisat</w:t>
      </w:r>
    </w:p>
    <w:p>
      <w:r>
        <w:rPr>
          <w:b/>
        </w:rPr>
        <w:t xml:space="preserve">Esimerkki 3.3949</w:t>
      </w:r>
    </w:p>
    <w:p>
      <w:r>
        <w:t xml:space="preserve">Formula Ford -festivaali järjestetään vuosittain Brands Hatchissa, jota käytettiin ensimmäisen kerran mitä moottoritapahtumia varten?</w:t>
      </w:r>
    </w:p>
    <w:p>
      <w:r>
        <w:rPr>
          <w:b/>
        </w:rPr>
        <w:t xml:space="preserve">Tulos</w:t>
      </w:r>
    </w:p>
    <w:p>
      <w:r>
        <w:t xml:space="preserve">Grasstrack moottoripyöräilyrata</w:t>
      </w:r>
    </w:p>
    <w:p>
      <w:r>
        <w:rPr>
          <w:b/>
        </w:rPr>
        <w:t xml:space="preserve">Esimerkki 3.3950</w:t>
      </w:r>
    </w:p>
    <w:p>
      <w:r>
        <w:t xml:space="preserve">Rajasekhar on näyttelijä, joka näytteli K. Viswanathin musiikkidraamassa?</w:t>
      </w:r>
    </w:p>
    <w:p>
      <w:r>
        <w:rPr>
          <w:b/>
        </w:rPr>
        <w:t xml:space="preserve">Tulos</w:t>
      </w:r>
    </w:p>
    <w:p>
      <w:r>
        <w:t xml:space="preserve">Shrutilayalu</w:t>
      </w:r>
    </w:p>
    <w:p>
      <w:r>
        <w:rPr>
          <w:b/>
        </w:rPr>
        <w:t xml:space="preserve">Esimerkki 3.3951</w:t>
      </w:r>
    </w:p>
    <w:p>
      <w:r>
        <w:t xml:space="preserve">Ovatko Yeagerin lentoasema ja Albert J. Ellisin lentoasema samassa maassa?</w:t>
      </w:r>
    </w:p>
    <w:p>
      <w:r>
        <w:rPr>
          <w:b/>
        </w:rPr>
        <w:t xml:space="preserve">Tulos</w:t>
      </w:r>
    </w:p>
    <w:p>
      <w:r>
        <w:t xml:space="preserve">kyllä</w:t>
      </w:r>
    </w:p>
    <w:p>
      <w:r>
        <w:rPr>
          <w:b/>
        </w:rPr>
        <w:t xml:space="preserve">Esimerkki 3.3952</w:t>
      </w:r>
    </w:p>
    <w:p>
      <w:r>
        <w:t xml:space="preserve">Kuka ohjasi "2012", amerikkalaisen eeppisen katastrofielokuvan, jonka pääosassa on brittinäyttelijä Chiwetel Umeadi Ejiofo?</w:t>
      </w:r>
    </w:p>
    <w:p>
      <w:r>
        <w:rPr>
          <w:b/>
        </w:rPr>
        <w:t xml:space="preserve">Tulos</w:t>
      </w:r>
    </w:p>
    <w:p>
      <w:r>
        <w:t xml:space="preserve">Roland Emmerich</w:t>
      </w:r>
    </w:p>
    <w:p>
      <w:r>
        <w:rPr>
          <w:b/>
        </w:rPr>
        <w:t xml:space="preserve">Esimerkki 3.3953</w:t>
      </w:r>
    </w:p>
    <w:p>
      <w:r>
        <w:t xml:space="preserve">Kuka ohjasi James Cromwellia, kun hän näytteli vuonna 2006 ilmestyneessä brittiläisessä fiktiivisessä draamassa?</w:t>
      </w:r>
    </w:p>
    <w:p>
      <w:r>
        <w:rPr>
          <w:b/>
        </w:rPr>
        <w:t xml:space="preserve">Tulos</w:t>
      </w:r>
    </w:p>
    <w:p>
      <w:r>
        <w:t xml:space="preserve">Stephen Frears</w:t>
      </w:r>
    </w:p>
    <w:p>
      <w:r>
        <w:rPr>
          <w:b/>
        </w:rPr>
        <w:t xml:space="preserve">Esimerkki 3.3954</w:t>
      </w:r>
    </w:p>
    <w:p>
      <w:r>
        <w:t xml:space="preserve">Kumpi elokuva tuotettiin ensin, James and the Giant Peach vai Home on the Range?</w:t>
      </w:r>
    </w:p>
    <w:p>
      <w:r>
        <w:rPr>
          <w:b/>
        </w:rPr>
        <w:t xml:space="preserve">Tulos</w:t>
      </w:r>
    </w:p>
    <w:p>
      <w:r>
        <w:t xml:space="preserve">James ja jättiläispersikka</w:t>
      </w:r>
    </w:p>
    <w:p>
      <w:r>
        <w:rPr>
          <w:b/>
        </w:rPr>
        <w:t xml:space="preserve">Esimerkki 3.3955</w:t>
      </w:r>
    </w:p>
    <w:p>
      <w:r>
        <w:t xml:space="preserve">Rhino Bucket -albumilla "The Hardest Town" soittaa rumpali, joka aloitti rumpujen soittamisen minkä ikäisenä?</w:t>
      </w:r>
    </w:p>
    <w:p>
      <w:r>
        <w:rPr>
          <w:b/>
        </w:rPr>
        <w:t xml:space="preserve">Tulos</w:t>
      </w:r>
    </w:p>
    <w:p>
      <w:r>
        <w:t xml:space="preserve">13</w:t>
      </w:r>
    </w:p>
    <w:p>
      <w:r>
        <w:rPr>
          <w:b/>
        </w:rPr>
        <w:t xml:space="preserve">Esimerkki 3.3956</w:t>
      </w:r>
    </w:p>
    <w:p>
      <w:r>
        <w:t xml:space="preserve">Ovatko sekä "Scarling." että "Archive" ryhmiä, jotka tekevät musiikkia?</w:t>
      </w:r>
    </w:p>
    <w:p>
      <w:r>
        <w:rPr>
          <w:b/>
        </w:rPr>
        <w:t xml:space="preserve">Tulos</w:t>
      </w:r>
    </w:p>
    <w:p>
      <w:r>
        <w:t xml:space="preserve">kyllä</w:t>
      </w:r>
    </w:p>
    <w:p>
      <w:r>
        <w:rPr>
          <w:b/>
        </w:rPr>
        <w:t xml:space="preserve">Esimerkki 3.3957</w:t>
      </w:r>
    </w:p>
    <w:p>
      <w:r>
        <w:t xml:space="preserve">Millä lentoasemalla on sen lentoyhtiön pääkonttori, joka on liittynyt Sierra Leonen hallituksen kanssa Leone Airwaysin perustamiseksi?</w:t>
      </w:r>
    </w:p>
    <w:p>
      <w:r>
        <w:rPr>
          <w:b/>
        </w:rPr>
        <w:t xml:space="preserve">Tulos</w:t>
      </w:r>
    </w:p>
    <w:p>
      <w:r>
        <w:t xml:space="preserve">Murtala Muhammedin kansainvälinen lentoasema</w:t>
      </w:r>
    </w:p>
    <w:p>
      <w:r>
        <w:rPr>
          <w:b/>
        </w:rPr>
        <w:t xml:space="preserve">Esimerkki 3.3958</w:t>
      </w:r>
    </w:p>
    <w:p>
      <w:r>
        <w:t xml:space="preserve">Mikä on vuonna 1987 syntyneen räppärin debyytti studioalbumi, joka on mukana vuonna 1987 julkaistulla singlellä?</w:t>
      </w:r>
    </w:p>
    <w:p>
      <w:r>
        <w:rPr>
          <w:b/>
        </w:rPr>
        <w:t xml:space="preserve">Tulos</w:t>
      </w:r>
    </w:p>
    <w:p>
      <w:r>
        <w:t xml:space="preserve">"Memphisin kuningas"</w:t>
      </w:r>
    </w:p>
    <w:p>
      <w:r>
        <w:rPr>
          <w:b/>
        </w:rPr>
        <w:t xml:space="preserve">Esimerkki 3.3959</w:t>
      </w:r>
    </w:p>
    <w:p>
      <w:r>
        <w:t xml:space="preserve">Brookville BL20CG on dieselsähköinen veturi, jonka on rakentanut mikä organisaatio, se käyttää kolmea Cummins QSK-19 -moottoria, Cummins, Inc. on yhdysvaltalainen Fortune 500 -yritys, joka suunnittelee, valmistaa ja jakelee moottoreita, suodatus- ja voimantuotantotuotteita?</w:t>
      </w:r>
    </w:p>
    <w:p>
      <w:r>
        <w:rPr>
          <w:b/>
        </w:rPr>
        <w:t xml:space="preserve">Tulos</w:t>
      </w:r>
    </w:p>
    <w:p>
      <w:r>
        <w:t xml:space="preserve">Brookville Equipment Corporation</w:t>
      </w:r>
    </w:p>
    <w:p>
      <w:r>
        <w:rPr>
          <w:b/>
        </w:rPr>
        <w:t xml:space="preserve">Esimerkki 3.3960</w:t>
      </w:r>
    </w:p>
    <w:p>
      <w:r>
        <w:t xml:space="preserve">Oliko Michael Shaaralla ja Michel Foucault'lla sama kansalaisuus?</w:t>
      </w:r>
    </w:p>
    <w:p>
      <w:r>
        <w:rPr>
          <w:b/>
        </w:rPr>
        <w:t xml:space="preserve">Tulos</w:t>
      </w:r>
    </w:p>
    <w:p>
      <w:r>
        <w:t xml:space="preserve">ei</w:t>
      </w:r>
    </w:p>
    <w:p>
      <w:r>
        <w:rPr>
          <w:b/>
        </w:rPr>
        <w:t xml:space="preserve">Esimerkki 3.3961</w:t>
      </w:r>
    </w:p>
    <w:p>
      <w:r>
        <w:t xml:space="preserve">Kuka näyttelijä esittää "Frankieta" amerikkalaisessa komediasarjassa, joka kertoo Indianassa asuvasta keskiluokkaisesta perheestä, joka joutuu kamppailemaan kodin, työn ja lasten kasvatuksen kanssa?</w:t>
      </w:r>
    </w:p>
    <w:p>
      <w:r>
        <w:rPr>
          <w:b/>
        </w:rPr>
        <w:t xml:space="preserve">Tulos</w:t>
      </w:r>
    </w:p>
    <w:p>
      <w:r>
        <w:t xml:space="preserve">Patricia Helen Heaton</w:t>
      </w:r>
    </w:p>
    <w:p>
      <w:r>
        <w:rPr>
          <w:b/>
        </w:rPr>
        <w:t xml:space="preserve">Esimerkki 3.3962</w:t>
      </w:r>
    </w:p>
    <w:p>
      <w:r>
        <w:t xml:space="preserve">Kuka on sen elokuvan ohjaaja, jossa 4. lokakuuta 1978 syntynyt intialainen näyttelijä on mukana?</w:t>
      </w:r>
    </w:p>
    <w:p>
      <w:r>
        <w:rPr>
          <w:b/>
        </w:rPr>
        <w:t xml:space="preserve">Tulos</w:t>
      </w:r>
    </w:p>
    <w:p>
      <w:r>
        <w:t xml:space="preserve">Sudhir Mishra</w:t>
      </w:r>
    </w:p>
    <w:p>
      <w:r>
        <w:rPr>
          <w:b/>
        </w:rPr>
        <w:t xml:space="preserve">Esimerkki 3.3963</w:t>
      </w:r>
    </w:p>
    <w:p>
      <w:r>
        <w:t xml:space="preserve">Reggio Emilian katedraali on yksi kolmesta tärkeimmästä uskonnollisesta rakennuksesta hallintoalueella, jonka pääkaupunki on mikä kaupunki?</w:t>
      </w:r>
    </w:p>
    <w:p>
      <w:r>
        <w:rPr>
          <w:b/>
        </w:rPr>
        <w:t xml:space="preserve">Tulos</w:t>
      </w:r>
    </w:p>
    <w:p>
      <w:r>
        <w:t xml:space="preserve">Bologna</w:t>
      </w:r>
    </w:p>
    <w:p>
      <w:r>
        <w:rPr>
          <w:b/>
        </w:rPr>
        <w:t xml:space="preserve">Esimerkki 3.3964</w:t>
      </w:r>
    </w:p>
    <w:p>
      <w:r>
        <w:t xml:space="preserve">Mikä on "Death Note" -mangasarjassa niiden jumalien tai yliluonnollisten henkien nimi, jotka kutsuvat ihmisiä kohti kuolemaa?</w:t>
      </w:r>
    </w:p>
    <w:p>
      <w:r>
        <w:rPr>
          <w:b/>
        </w:rPr>
        <w:t xml:space="preserve">Tulos</w:t>
      </w:r>
    </w:p>
    <w:p>
      <w:r>
        <w:t xml:space="preserve">Shinigami</w:t>
      </w:r>
    </w:p>
    <w:p>
      <w:r>
        <w:rPr>
          <w:b/>
        </w:rPr>
        <w:t xml:space="preserve">Esimerkki 3.3965</w:t>
      </w:r>
    </w:p>
    <w:p>
      <w:r>
        <w:t xml:space="preserve">Milloin kuoli yhdysvaltalainen näyttelijä, laulaja, tanssija, koomikko ja muusikko, jonka kuvaruutunimi oli Danny Kaye ja joka esiintyi myös Virginia Mayon kanssa sarjassa?</w:t>
      </w:r>
    </w:p>
    <w:p>
      <w:r>
        <w:rPr>
          <w:b/>
        </w:rPr>
        <w:t xml:space="preserve">Tulos</w:t>
      </w:r>
    </w:p>
    <w:p>
      <w:r>
        <w:t xml:space="preserve">3. maaliskuuta 1987</w:t>
      </w:r>
    </w:p>
    <w:p>
      <w:r>
        <w:rPr>
          <w:b/>
        </w:rPr>
        <w:t xml:space="preserve">Esimerkki 3.3966</w:t>
      </w:r>
    </w:p>
    <w:p>
      <w:r>
        <w:t xml:space="preserve">Kuka ohjasi elokuvan Im Auftrag des Herrn... - Die Toten Hosen Liven nimi viittaa?</w:t>
      </w:r>
    </w:p>
    <w:p>
      <w:r>
        <w:rPr>
          <w:b/>
        </w:rPr>
        <w:t xml:space="preserve">Tulos</w:t>
      </w:r>
    </w:p>
    <w:p>
      <w:r>
        <w:t xml:space="preserve">John Landis</w:t>
      </w:r>
    </w:p>
    <w:p>
      <w:r>
        <w:rPr>
          <w:b/>
        </w:rPr>
        <w:t xml:space="preserve">Esimerkki 3.3967</w:t>
      </w:r>
    </w:p>
    <w:p>
      <w:r>
        <w:t xml:space="preserve">Kuka oli Alexander Richin ohella sen miehen post doc -tutkijana, jota New Scientist kutsui yhdeksi kaikkien aikojen 20 suurimmasta tiedemiehestä?</w:t>
      </w:r>
    </w:p>
    <w:p>
      <w:r>
        <w:rPr>
          <w:b/>
        </w:rPr>
        <w:t xml:space="preserve">Tulos</w:t>
      </w:r>
    </w:p>
    <w:p>
      <w:r>
        <w:t xml:space="preserve">James Watson</w:t>
      </w:r>
    </w:p>
    <w:p>
      <w:r>
        <w:rPr>
          <w:b/>
        </w:rPr>
        <w:t xml:space="preserve">Esimerkki 3.3968</w:t>
      </w:r>
    </w:p>
    <w:p>
      <w:r>
        <w:t xml:space="preserve">Minkä kaupunginosan pohjoispuolella sijaitsee Pelican Pointin vieressä oleva joki?</w:t>
      </w:r>
    </w:p>
    <w:p>
      <w:r>
        <w:rPr>
          <w:b/>
        </w:rPr>
        <w:t xml:space="preserve">Tulos</w:t>
      </w:r>
    </w:p>
    <w:p>
      <w:r>
        <w:t xml:space="preserve">Adelaiden keskustan liikealue</w:t>
      </w:r>
    </w:p>
    <w:p>
      <w:r>
        <w:rPr>
          <w:b/>
        </w:rPr>
        <w:t xml:space="preserve">Esimerkki 3.3969</w:t>
      </w:r>
    </w:p>
    <w:p>
      <w:r>
        <w:t xml:space="preserve">Mikä MX Digitalin perustaja näytteli The Wonder Years -elokuvassa?</w:t>
      </w:r>
    </w:p>
    <w:p>
      <w:r>
        <w:rPr>
          <w:b/>
        </w:rPr>
        <w:t xml:space="preserve">Tulos</w:t>
      </w:r>
    </w:p>
    <w:p>
      <w:r>
        <w:t xml:space="preserve">Jason Hervey</w:t>
      </w:r>
    </w:p>
    <w:p>
      <w:r>
        <w:rPr>
          <w:b/>
        </w:rPr>
        <w:t xml:space="preserve">Esimerkki 3.3970</w:t>
      </w:r>
    </w:p>
    <w:p>
      <w:r>
        <w:t xml:space="preserve">Milloin "Väkivaltainen syyttäjä" -elokuvan levitysyhtiö perustettiin?</w:t>
      </w:r>
    </w:p>
    <w:p>
      <w:r>
        <w:rPr>
          <w:b/>
        </w:rPr>
        <w:t xml:space="preserve">Tulos</w:t>
      </w:r>
    </w:p>
    <w:p>
      <w:r>
        <w:t xml:space="preserve">1996</w:t>
      </w:r>
    </w:p>
    <w:p>
      <w:r>
        <w:rPr>
          <w:b/>
        </w:rPr>
        <w:t xml:space="preserve">Esimerkki 3.3971</w:t>
      </w:r>
    </w:p>
    <w:p>
      <w:r>
        <w:t xml:space="preserve">Otto Eduard Leopold, Bismarckin prinssi Otto von Bismarckin nimi Otto von Bismarck on peräisin Bismarckista, joka sijaitsee missä Saksan läänissä?</w:t>
      </w:r>
    </w:p>
    <w:p>
      <w:r>
        <w:rPr>
          <w:b/>
        </w:rPr>
        <w:t xml:space="preserve">Tulos</w:t>
      </w:r>
    </w:p>
    <w:p>
      <w:r>
        <w:t xml:space="preserve">Saalekreis</w:t>
      </w:r>
    </w:p>
    <w:p>
      <w:r>
        <w:rPr>
          <w:b/>
        </w:rPr>
        <w:t xml:space="preserve">Esimerkki 3.3972</w:t>
      </w:r>
    </w:p>
    <w:p>
      <w:r>
        <w:t xml:space="preserve">Mikä hahmoluokka Magestorm-pelissä todennäköisesti palauttaa liittolaisten terveyden tappion estämiseksi?</w:t>
      </w:r>
    </w:p>
    <w:p>
      <w:r>
        <w:rPr>
          <w:b/>
        </w:rPr>
        <w:t xml:space="preserve">Tulos</w:t>
      </w:r>
    </w:p>
    <w:p>
      <w:r>
        <w:t xml:space="preserve">parantaja</w:t>
      </w:r>
    </w:p>
    <w:p>
      <w:r>
        <w:rPr>
          <w:b/>
        </w:rPr>
        <w:t xml:space="preserve">Esimerkki 3.3973</w:t>
      </w:r>
    </w:p>
    <w:p>
      <w:r>
        <w:t xml:space="preserve">Milloin on syntynyt hollantilainen potkunyrkkeilyvalmentaja, joka liittyy Bredassa sijaitsevaan Golden Glory -kuntosaliin ja jonka alaisuudessa Stefan "Blitz" Leko ottelee Bredassa sijaitsevassa Team Golden Glory -joukkueessa?</w:t>
      </w:r>
    </w:p>
    <w:p>
      <w:r>
        <w:rPr>
          <w:b/>
        </w:rPr>
        <w:t xml:space="preserve">Tulos</w:t>
      </w:r>
    </w:p>
    <w:p>
      <w:r>
        <w:t xml:space="preserve">24. elokuuta 1956</w:t>
      </w:r>
    </w:p>
    <w:p>
      <w:r>
        <w:rPr>
          <w:b/>
        </w:rPr>
        <w:t xml:space="preserve">Esimerkki 3.3974</w:t>
      </w:r>
    </w:p>
    <w:p>
      <w:r>
        <w:t xml:space="preserve">Sir Francis Nethersole oli kruununvoudin sihteeri, johon usein viitataan millä lempinimellä?</w:t>
      </w:r>
    </w:p>
    <w:p>
      <w:r>
        <w:rPr>
          <w:b/>
        </w:rPr>
        <w:t xml:space="preserve">Tulos</w:t>
      </w:r>
    </w:p>
    <w:p>
      <w:r>
        <w:t xml:space="preserve">Talven kuningatar</w:t>
      </w:r>
    </w:p>
    <w:p>
      <w:r>
        <w:rPr>
          <w:b/>
        </w:rPr>
        <w:t xml:space="preserve">Esimerkki 3.3975</w:t>
      </w:r>
    </w:p>
    <w:p>
      <w:r>
        <w:t xml:space="preserve">Ovatko Anne Sexton ja Derek Walcott saaneet palkintoja kirjoituksistaan?</w:t>
      </w:r>
    </w:p>
    <w:p>
      <w:r>
        <w:rPr>
          <w:b/>
        </w:rPr>
        <w:t xml:space="preserve">Tulos</w:t>
      </w:r>
    </w:p>
    <w:p>
      <w:r>
        <w:t xml:space="preserve">kyllä</w:t>
      </w:r>
    </w:p>
    <w:p>
      <w:r>
        <w:rPr>
          <w:b/>
        </w:rPr>
        <w:t xml:space="preserve">Esimerkki 3.3976</w:t>
      </w:r>
    </w:p>
    <w:p>
      <w:r>
        <w:t xml:space="preserve">Millä alalla Donald Sawyer ja Roger Corman työskentelevät?</w:t>
      </w:r>
    </w:p>
    <w:p>
      <w:r>
        <w:rPr>
          <w:b/>
        </w:rPr>
        <w:t xml:space="preserve">Tulos</w:t>
      </w:r>
    </w:p>
    <w:p>
      <w:r>
        <w:t xml:space="preserve">elokuva</w:t>
      </w:r>
    </w:p>
    <w:p>
      <w:r>
        <w:rPr>
          <w:b/>
        </w:rPr>
        <w:t xml:space="preserve">Esimerkki 3.3977</w:t>
      </w:r>
    </w:p>
    <w:p>
      <w:r>
        <w:t xml:space="preserve">Kuka ohjasi vuonna 1993 psykologisen romanttisen trillerin, jonka pääosassa oli mies, joka aloitti uransa sotilaana Doordarshanin sarjassa "Fauji"?</w:t>
      </w:r>
    </w:p>
    <w:p>
      <w:r>
        <w:rPr>
          <w:b/>
        </w:rPr>
        <w:t xml:space="preserve">Tulos</w:t>
      </w:r>
    </w:p>
    <w:p>
      <w:r>
        <w:t xml:space="preserve">Yash Chopra</w:t>
      </w:r>
    </w:p>
    <w:p>
      <w:r>
        <w:rPr>
          <w:b/>
        </w:rPr>
        <w:t xml:space="preserve">Esimerkki 3.3978</w:t>
      </w:r>
    </w:p>
    <w:p>
      <w:r>
        <w:t xml:space="preserve">Ovatko sekä Taste of Home että Official Xbox Magazine tarkoitettu harrastajille?</w:t>
      </w:r>
    </w:p>
    <w:p>
      <w:r>
        <w:rPr>
          <w:b/>
        </w:rPr>
        <w:t xml:space="preserve">Tulos</w:t>
      </w:r>
    </w:p>
    <w:p>
      <w:r>
        <w:t xml:space="preserve">kyllä</w:t>
      </w:r>
    </w:p>
    <w:p>
      <w:r>
        <w:rPr>
          <w:b/>
        </w:rPr>
        <w:t xml:space="preserve">Esimerkki 3.3979</w:t>
      </w:r>
    </w:p>
    <w:p>
      <w:r>
        <w:t xml:space="preserve">Mikä maatila sijaitsee Haman piirin alipiirissä Haman kuvernementissa maassa, joka tunnetaan virallisesti nimellä Syyrian arabitasavalta?</w:t>
      </w:r>
    </w:p>
    <w:p>
      <w:r>
        <w:rPr>
          <w:b/>
        </w:rPr>
        <w:t xml:space="preserve">Tulos</w:t>
      </w:r>
    </w:p>
    <w:p>
      <w:r>
        <w:t xml:space="preserve">Al-Narjis</w:t>
      </w:r>
    </w:p>
    <w:p>
      <w:r>
        <w:rPr>
          <w:b/>
        </w:rPr>
        <w:t xml:space="preserve">Esimerkki 3.3980</w:t>
      </w:r>
    </w:p>
    <w:p>
      <w:r>
        <w:t xml:space="preserve">Lisa Rinna, joka tunnetaan parhaiten Billie Reedin roolistaan suositussa saippuaoopperassa "Days of Our Lives", pelasi The Apprentice -ohjelmassa kenen joukkueessa?</w:t>
      </w:r>
    </w:p>
    <w:p>
      <w:r>
        <w:rPr>
          <w:b/>
        </w:rPr>
        <w:t xml:space="preserve">Tulos</w:t>
      </w:r>
    </w:p>
    <w:p>
      <w:r>
        <w:t xml:space="preserve">Dee Snider</w:t>
      </w:r>
    </w:p>
    <w:p>
      <w:r>
        <w:rPr>
          <w:b/>
        </w:rPr>
        <w:t xml:space="preserve">Esimerkki 3.3981</w:t>
      </w:r>
    </w:p>
    <w:p>
      <w:r>
        <w:t xml:space="preserve">Mikä elokuvastudio tuotti sekä Dangalin että The Great Mouse Detective -elokuvan?</w:t>
      </w:r>
    </w:p>
    <w:p>
      <w:r>
        <w:rPr>
          <w:b/>
        </w:rPr>
        <w:t xml:space="preserve">Tulos</w:t>
      </w:r>
    </w:p>
    <w:p>
      <w:r>
        <w:t xml:space="preserve">Walt Disney Pictures</w:t>
      </w:r>
    </w:p>
    <w:p>
      <w:r>
        <w:rPr>
          <w:b/>
        </w:rPr>
        <w:t xml:space="preserve">Esimerkki 3.3982</w:t>
      </w:r>
    </w:p>
    <w:p>
      <w:r>
        <w:t xml:space="preserve">Gummel-Poon-malli kuvattiin ensimmäisen kerran missä New Jerseyn instituutissa?</w:t>
      </w:r>
    </w:p>
    <w:p>
      <w:r>
        <w:rPr>
          <w:b/>
        </w:rPr>
        <w:t xml:space="preserve">Tulos</w:t>
      </w:r>
    </w:p>
    <w:p>
      <w:r>
        <w:t xml:space="preserve">Bell Labs</w:t>
      </w:r>
    </w:p>
    <w:p>
      <w:r>
        <w:rPr>
          <w:b/>
        </w:rPr>
        <w:t xml:space="preserve">Esimerkki 3.3983</w:t>
      </w:r>
    </w:p>
    <w:p>
      <w:r>
        <w:t xml:space="preserve">Minkä ammatin harjoitti vuonna 1238 syntynyt turkkilainen, jonka nimi on suosittu Pohjois-Amerikan luoteisosan metsien ja aboriginaalien keskuudessa?</w:t>
      </w:r>
    </w:p>
    <w:p>
      <w:r>
        <w:rPr>
          <w:b/>
        </w:rPr>
        <w:t xml:space="preserve">Tulos</w:t>
      </w:r>
    </w:p>
    <w:p>
      <w:r>
        <w:t xml:space="preserve">Turkkilainen runoilija ja sufi-mystikko</w:t>
      </w:r>
    </w:p>
    <w:p>
      <w:r>
        <w:rPr>
          <w:b/>
        </w:rPr>
        <w:t xml:space="preserve">Esimerkki 3.3984</w:t>
      </w:r>
    </w:p>
    <w:p>
      <w:r>
        <w:t xml:space="preserve">Rómulo Méndez toimi erotuomarina missä 24 joukkueen jalkapalloturnauksessa?</w:t>
      </w:r>
    </w:p>
    <w:p>
      <w:r>
        <w:rPr>
          <w:b/>
        </w:rPr>
        <w:t xml:space="preserve">Tulos</w:t>
      </w:r>
    </w:p>
    <w:p>
      <w:r>
        <w:t xml:space="preserve">Vuoden 1986 jalkapallon maailmanmestaruuskilpailut</w:t>
      </w:r>
    </w:p>
    <w:p>
      <w:r>
        <w:rPr>
          <w:b/>
        </w:rPr>
        <w:t xml:space="preserve">Esimerkki 3.3985</w:t>
      </w:r>
    </w:p>
    <w:p>
      <w:r>
        <w:t xml:space="preserve">Kummassa oopperateoksessa on enemmän näytöksiä, Daphne vai La Gioconda?</w:t>
      </w:r>
    </w:p>
    <w:p>
      <w:r>
        <w:rPr>
          <w:b/>
        </w:rPr>
        <w:t xml:space="preserve">Tulos</w:t>
      </w:r>
    </w:p>
    <w:p>
      <w:r>
        <w:t xml:space="preserve">La Gioconda</w:t>
      </w:r>
    </w:p>
    <w:p>
      <w:r>
        <w:rPr>
          <w:b/>
        </w:rPr>
        <w:t xml:space="preserve">Esimerkki 3.3986</w:t>
      </w:r>
    </w:p>
    <w:p>
      <w:r>
        <w:t xml:space="preserve">Joe O'Connor näyttelee Marshall Darlingia tv-sarjassa, jonka on luonut kuka?</w:t>
      </w:r>
    </w:p>
    <w:p>
      <w:r>
        <w:rPr>
          <w:b/>
        </w:rPr>
        <w:t xml:space="preserve">Tulos</w:t>
      </w:r>
    </w:p>
    <w:p>
      <w:r>
        <w:t xml:space="preserve">Mitchell Kriegman</w:t>
      </w:r>
    </w:p>
    <w:p>
      <w:r>
        <w:rPr>
          <w:b/>
        </w:rPr>
        <w:t xml:space="preserve">Esimerkki 3.3987</w:t>
      </w:r>
    </w:p>
    <w:p>
      <w:r>
        <w:t xml:space="preserve">Kuka ohjasi vuonna 2009 fantasiadraamaelokuvan, joka Max Records on tunnetuin rooleistaan Maxina elokuvassa</w:t>
      </w:r>
    </w:p>
    <w:p>
      <w:r>
        <w:rPr>
          <w:b/>
        </w:rPr>
        <w:t xml:space="preserve">Tulos</w:t>
      </w:r>
    </w:p>
    <w:p>
      <w:r>
        <w:t xml:space="preserve">Spike Jonze</w:t>
      </w:r>
    </w:p>
    <w:p>
      <w:r>
        <w:rPr>
          <w:b/>
        </w:rPr>
        <w:t xml:space="preserve">Esimerkki 3.3988</w:t>
      </w:r>
    </w:p>
    <w:p>
      <w:r>
        <w:t xml:space="preserve">Sunny Pawarilla oli rooli kenen kirjoittamassa elokuvassa vuodelta 2016?</w:t>
      </w:r>
    </w:p>
    <w:p>
      <w:r>
        <w:rPr>
          <w:b/>
        </w:rPr>
        <w:t xml:space="preserve">Tulos</w:t>
      </w:r>
    </w:p>
    <w:p>
      <w:r>
        <w:t xml:space="preserve">Luke Davies</w:t>
      </w:r>
    </w:p>
    <w:p>
      <w:r>
        <w:rPr>
          <w:b/>
        </w:rPr>
        <w:t xml:space="preserve">Esimerkki 3.3989</w:t>
      </w:r>
    </w:p>
    <w:p>
      <w:r>
        <w:t xml:space="preserve">Näyttelijä, joka näytteli Normia tv-sarjassa "Cheers", näytteli Jerry Seinfeldin kanssa yhdessä mitä kaapelitelevisioelokuvaa vuonna 1984?</w:t>
      </w:r>
    </w:p>
    <w:p>
      <w:r>
        <w:rPr>
          <w:b/>
        </w:rPr>
        <w:t xml:space="preserve">Tulos</w:t>
      </w:r>
    </w:p>
    <w:p>
      <w:r>
        <w:t xml:space="preserve">Arvostelupeli</w:t>
      </w:r>
    </w:p>
    <w:p>
      <w:r>
        <w:rPr>
          <w:b/>
        </w:rPr>
        <w:t xml:space="preserve">Esimerkki 3.3990</w:t>
      </w:r>
    </w:p>
    <w:p>
      <w:r>
        <w:t xml:space="preserve">Russell Springs on kotiseutuluokan kaupunki Russellin piirikunnassa Kentuckyssa, Yhdysvalloissa, kaupunki on portti mille yhdelle alueen suurimmista keinotekoisista järvistä, Kentuckyn tekojärvelle?</w:t>
      </w:r>
    </w:p>
    <w:p>
      <w:r>
        <w:rPr>
          <w:b/>
        </w:rPr>
        <w:t xml:space="preserve">Tulos</w:t>
      </w:r>
    </w:p>
    <w:p>
      <w:r>
        <w:t xml:space="preserve">Cumberland-järvi</w:t>
      </w:r>
    </w:p>
    <w:p>
      <w:r>
        <w:rPr>
          <w:b/>
        </w:rPr>
        <w:t xml:space="preserve">Esimerkki 3.3991</w:t>
      </w:r>
    </w:p>
    <w:p>
      <w:r>
        <w:t xml:space="preserve">Kumpi juoma on kotoisin Espanjan Sevillan alueelta, Clover Club Cocktail vai Agua de Sevilla?</w:t>
      </w:r>
    </w:p>
    <w:p>
      <w:r>
        <w:rPr>
          <w:b/>
        </w:rPr>
        <w:t xml:space="preserve">Tulos</w:t>
      </w:r>
    </w:p>
    <w:p>
      <w:r>
        <w:t xml:space="preserve">Agua de Sevilla</w:t>
      </w:r>
    </w:p>
    <w:p>
      <w:r>
        <w:rPr>
          <w:b/>
        </w:rPr>
        <w:t xml:space="preserve">Esimerkki 3.3992</w:t>
      </w:r>
    </w:p>
    <w:p>
      <w:r>
        <w:t xml:space="preserve">Antwan Andre Patton, eli Big Boi, näyttelee vuonna 2006 ilmestyneessä elokuvassa ATL, jossa on musiikkikappale miltä yhtyeeltä, jonka jäsen Patton myös on?</w:t>
      </w:r>
    </w:p>
    <w:p>
      <w:r>
        <w:rPr>
          <w:b/>
        </w:rPr>
        <w:t xml:space="preserve">Tulos</w:t>
      </w:r>
    </w:p>
    <w:p>
      <w:r>
        <w:t xml:space="preserve">Outkast</w:t>
      </w:r>
    </w:p>
    <w:p>
      <w:r>
        <w:rPr>
          <w:b/>
        </w:rPr>
        <w:t xml:space="preserve">Esimerkki 3.3993</w:t>
      </w:r>
    </w:p>
    <w:p>
      <w:r>
        <w:t xml:space="preserve">Minkä maan kansalainen on vuoden 2003 FIBA:n alle 19-vuotiaiden maailmanmestaruuskilpailujen MVP?</w:t>
      </w:r>
    </w:p>
    <w:p>
      <w:r>
        <w:rPr>
          <w:b/>
        </w:rPr>
        <w:t xml:space="preserve">Tulos</w:t>
      </w:r>
    </w:p>
    <w:p>
      <w:r>
        <w:t xml:space="preserve">Australian</w:t>
      </w:r>
    </w:p>
    <w:p>
      <w:r>
        <w:rPr>
          <w:b/>
        </w:rPr>
        <w:t xml:space="preserve">Esimerkki 3.3994</w:t>
      </w:r>
    </w:p>
    <w:p>
      <w:r>
        <w:t xml:space="preserve">Anthony Small (tunnetaan myös nimellä Abdul Haq) on eläkkeellä oleva ammattinyrkkeilijä ja islamilainen poliittinen aktivisti, joka on syntynyt milloin, Lewishamissa, Lontoossa, hänen nimensä oli myös "Sugar Ray Clay Jones Jr." (SRCJJ), kunnianosoituksena Sugar Ray Robinsonille, Sugar Ray Leonardille, Muhammad Alille ja Roy Jones Jr:lle, Ali oli yhdysvaltalainen ammattinyrkkeilijä ja aktivisti?</w:t>
      </w:r>
    </w:p>
    <w:p>
      <w:r>
        <w:rPr>
          <w:b/>
        </w:rPr>
        <w:t xml:space="preserve">Tulos</w:t>
      </w:r>
    </w:p>
    <w:p>
      <w:r>
        <w:t xml:space="preserve">20. kesäkuuta 1981</w:t>
      </w:r>
    </w:p>
    <w:p>
      <w:r>
        <w:rPr>
          <w:b/>
        </w:rPr>
        <w:t xml:space="preserve">Esimerkki 3.3995</w:t>
      </w:r>
    </w:p>
    <w:p>
      <w:r>
        <w:t xml:space="preserve">Mikä on sen Atlantan kansainvälisen lentokentän nimi, jolle Indianapolisissa toimiva alueellinen lentoyhtiö Shuttle America Corporation syöttää lentoja Delta Airlinesille?</w:t>
      </w:r>
    </w:p>
    <w:p>
      <w:r>
        <w:rPr>
          <w:b/>
        </w:rPr>
        <w:t xml:space="preserve">Tulos</w:t>
      </w:r>
    </w:p>
    <w:p>
      <w:r>
        <w:t xml:space="preserve">Hartsfield-Jackson Atlantan kansainvälinen lentoasema</w:t>
      </w:r>
    </w:p>
    <w:p>
      <w:r>
        <w:rPr>
          <w:b/>
        </w:rPr>
        <w:t xml:space="preserve">Tulos</w:t>
      </w:r>
    </w:p>
    <w:p>
      <w:r>
        <w:t xml:space="preserve">Hartsfield-Jackson Atlantan kansainvälinen lentoasema</w:t>
      </w:r>
    </w:p>
    <w:p>
      <w:r>
        <w:rPr>
          <w:b/>
        </w:rPr>
        <w:t xml:space="preserve">Esimerkki 3.3996</w:t>
      </w:r>
    </w:p>
    <w:p>
      <w:r>
        <w:t xml:space="preserve">Nick Morris teki musiikkivideon mihin vuonna 1985 Brit Awardsin "Paras brittimies" -voittajan kappaleeseen?</w:t>
      </w:r>
    </w:p>
    <w:p>
      <w:r>
        <w:rPr>
          <w:b/>
        </w:rPr>
        <w:t xml:space="preserve">Tulos</w:t>
      </w:r>
    </w:p>
    <w:p>
      <w:r>
        <w:t xml:space="preserve">"Everytime You Go Away"</w:t>
      </w:r>
    </w:p>
    <w:p>
      <w:r>
        <w:rPr>
          <w:b/>
        </w:rPr>
        <w:t xml:space="preserve">Esimerkki 3.3997</w:t>
      </w:r>
    </w:p>
    <w:p>
      <w:r>
        <w:t xml:space="preserve">Kuka irlantilainen unionistipoliitikko valittiin vuonna 1916 ilman vastustajaa Etelä-Tyronen parlamentin jäseneksi Ulster Unionist Party -puolueessa?</w:t>
      </w:r>
    </w:p>
    <w:p>
      <w:r>
        <w:rPr>
          <w:b/>
        </w:rPr>
        <w:t xml:space="preserve">Tulos</w:t>
      </w:r>
    </w:p>
    <w:p>
      <w:r>
        <w:t xml:space="preserve">William Coote</w:t>
      </w:r>
    </w:p>
    <w:p>
      <w:r>
        <w:rPr>
          <w:b/>
        </w:rPr>
        <w:t xml:space="preserve">Esimerkki 3.3998</w:t>
      </w:r>
    </w:p>
    <w:p>
      <w:r>
        <w:t xml:space="preserve">Kumpi debytoi aikaisemmin, Tarzan vai Amy?</w:t>
      </w:r>
    </w:p>
    <w:p>
      <w:r>
        <w:rPr>
          <w:b/>
        </w:rPr>
        <w:t xml:space="preserve">Tulos</w:t>
      </w:r>
    </w:p>
    <w:p>
      <w:r>
        <w:t xml:space="preserve">Amy</w:t>
      </w:r>
    </w:p>
    <w:p>
      <w:r>
        <w:rPr>
          <w:b/>
        </w:rPr>
        <w:t xml:space="preserve">Esimerkki 3.3999</w:t>
      </w:r>
    </w:p>
    <w:p>
      <w:r>
        <w:t xml:space="preserve">Craig Bauer oli ehdolla kahden Grammy-palkinnon saajaksi työstään 30. elokuuta 2005 julkaistulla albumilla minkä artistin kanssa?</w:t>
      </w:r>
    </w:p>
    <w:p>
      <w:r>
        <w:rPr>
          <w:b/>
        </w:rPr>
        <w:t xml:space="preserve">Tulos</w:t>
      </w:r>
    </w:p>
    <w:p>
      <w:r>
        <w:t xml:space="preserve">Kanye West</w:t>
      </w:r>
    </w:p>
    <w:p>
      <w:r>
        <w:rPr>
          <w:b/>
        </w:rPr>
        <w:t xml:space="preserve">Esimerkki 3.4000</w:t>
      </w:r>
    </w:p>
    <w:p>
      <w:r>
        <w:t xml:space="preserve">Missä maassa järjestettiin Australian voittama jalkapalloturnaus?</w:t>
      </w:r>
    </w:p>
    <w:p>
      <w:r>
        <w:rPr>
          <w:b/>
        </w:rPr>
        <w:t xml:space="preserve">Tulos</w:t>
      </w:r>
    </w:p>
    <w:p>
      <w:r>
        <w:t xml:space="preserve">Venäjä</w:t>
      </w:r>
    </w:p>
    <w:p>
      <w:r>
        <w:rPr>
          <w:b/>
        </w:rPr>
        <w:t xml:space="preserve">Esimerkki 3.4001</w:t>
      </w:r>
    </w:p>
    <w:p>
      <w:r>
        <w:t xml:space="preserve">Lenny Von Dohlen oli arkkitehti elokuvassa 1984, joka sijoittui mihin paikkaan?</w:t>
      </w:r>
    </w:p>
    <w:p>
      <w:r>
        <w:rPr>
          <w:b/>
        </w:rPr>
        <w:t xml:space="preserve">Tulos</w:t>
      </w:r>
    </w:p>
    <w:p>
      <w:r>
        <w:t xml:space="preserve">San Francisco, Kalifornia</w:t>
      </w:r>
    </w:p>
    <w:p>
      <w:r>
        <w:rPr>
          <w:b/>
        </w:rPr>
        <w:t xml:space="preserve">Esimerkki 3.4002</w:t>
      </w:r>
    </w:p>
    <w:p>
      <w:r>
        <w:t xml:space="preserve">Mountain Soul on yhdestoista albumi alkuperäisiä äänitteitä kantrilaulajalta, joka on syntynyt ja kasvanut missä Yhdysvaltain osavaltiossa?</w:t>
      </w:r>
    </w:p>
    <w:p>
      <w:r>
        <w:rPr>
          <w:b/>
        </w:rPr>
        <w:t xml:space="preserve">Tulos</w:t>
      </w:r>
    </w:p>
    <w:p>
      <w:r>
        <w:t xml:space="preserve">Kentucky</w:t>
      </w:r>
    </w:p>
    <w:p>
      <w:r>
        <w:rPr>
          <w:b/>
        </w:rPr>
        <w:t xml:space="preserve">Esimerkki 3.4003</w:t>
      </w:r>
    </w:p>
    <w:p>
      <w:r>
        <w:t xml:space="preserve">You Look Like I Need a Drink on kirjoittanut ja levyttänyt yhdysvaltalainen country-laulaja ja lauluntekijä, joka on Big Machine Recordsin palveluksessa.</w:t>
      </w:r>
    </w:p>
    <w:p>
      <w:r>
        <w:rPr>
          <w:b/>
        </w:rPr>
        <w:t xml:space="preserve">Tulos</w:t>
      </w:r>
    </w:p>
    <w:p>
      <w:r>
        <w:t xml:space="preserve">Rodney Clawson, Matt Dragsteam ja Natalie Hemby.</w:t>
      </w:r>
    </w:p>
    <w:p>
      <w:r>
        <w:rPr>
          <w:b/>
        </w:rPr>
        <w:t xml:space="preserve">Esimerkki 3.4004</w:t>
      </w:r>
    </w:p>
    <w:p>
      <w:r>
        <w:t xml:space="preserve">Kummalla Sidney Sheldonista ja Allegra Goodmanista oli monipuolisempi ura?</w:t>
      </w:r>
    </w:p>
    <w:p>
      <w:r>
        <w:rPr>
          <w:b/>
        </w:rPr>
        <w:t xml:space="preserve">Tulos</w:t>
      </w:r>
    </w:p>
    <w:p>
      <w:r>
        <w:t xml:space="preserve">Sidney Sheldon</w:t>
      </w:r>
    </w:p>
    <w:p>
      <w:r>
        <w:rPr>
          <w:b/>
        </w:rPr>
        <w:t xml:space="preserve">Esimerkki 3.4005</w:t>
      </w:r>
    </w:p>
    <w:p>
      <w:r>
        <w:t xml:space="preserve">Minä vuonna Beatrix Potter julkaisi lastenkirjan, joka innoitti Tiggwinkles-eläinjärjestön nimen?</w:t>
      </w:r>
    </w:p>
    <w:p>
      <w:r>
        <w:rPr>
          <w:b/>
        </w:rPr>
        <w:t xml:space="preserve">Tulos</w:t>
      </w:r>
    </w:p>
    <w:p>
      <w:r>
        <w:t xml:space="preserve">1905</w:t>
      </w:r>
    </w:p>
    <w:p>
      <w:r>
        <w:rPr>
          <w:b/>
        </w:rPr>
        <w:t xml:space="preserve">Esimerkki 3.4006</w:t>
      </w:r>
    </w:p>
    <w:p>
      <w:r>
        <w:t xml:space="preserve">Kuka unkarilainen säveltäjä kirjoitti soolopianolle teoksen, joka sisälsi romanialaisia, arabialaisia ja pohjoisafrikkalaisia rytmisiä vaikutteita?</w:t>
      </w:r>
    </w:p>
    <w:p>
      <w:r>
        <w:rPr>
          <w:b/>
        </w:rPr>
        <w:t xml:space="preserve">Tulos</w:t>
      </w:r>
    </w:p>
    <w:p>
      <w:r>
        <w:t xml:space="preserve">Béla Bartók</w:t>
      </w:r>
    </w:p>
    <w:p>
      <w:r>
        <w:rPr>
          <w:b/>
        </w:rPr>
        <w:t xml:space="preserve">Esimerkki 3.4007</w:t>
      </w:r>
    </w:p>
    <w:p>
      <w:r>
        <w:t xml:space="preserve">Tuottaja Irwin Winkler sai parhaan elokuvan Oscar-ehdokkuuden Nicholas Pileggin kirjaan perustuvasta elokuvasta.</w:t>
      </w:r>
    </w:p>
    <w:p>
      <w:r>
        <w:rPr>
          <w:b/>
        </w:rPr>
        <w:t xml:space="preserve">Tulos</w:t>
      </w:r>
    </w:p>
    <w:p>
      <w:r>
        <w:t xml:space="preserve">Wiseguy</w:t>
      </w:r>
    </w:p>
    <w:p>
      <w:r>
        <w:rPr>
          <w:b/>
        </w:rPr>
        <w:t xml:space="preserve">Esimerkki 3.4008</w:t>
      </w:r>
    </w:p>
    <w:p>
      <w:r>
        <w:t xml:space="preserve">milloin olivAmerikkalainen elokuvamusiikin säveltäjä, joka tuotti Lost Original Television Soundtracks syntynyt</w:t>
      </w:r>
    </w:p>
    <w:p>
      <w:r>
        <w:rPr>
          <w:b/>
        </w:rPr>
        <w:t xml:space="preserve">Tulos</w:t>
      </w:r>
    </w:p>
    <w:p>
      <w:r>
        <w:t xml:space="preserve">10. lokakuuta 1967</w:t>
      </w:r>
    </w:p>
    <w:p>
      <w:r>
        <w:rPr>
          <w:b/>
        </w:rPr>
        <w:t xml:space="preserve">Esimerkki 3.4009</w:t>
      </w:r>
    </w:p>
    <w:p>
      <w:r>
        <w:t xml:space="preserve">Penhan neitsyt Marian kirkko, on kirkko São Lourençossa, freguesia de São Lourenço on Macaon seurakunta, missä maassa?</w:t>
      </w:r>
    </w:p>
    <w:p>
      <w:r>
        <w:rPr>
          <w:b/>
        </w:rPr>
        <w:t xml:space="preserve">Tulos</w:t>
      </w:r>
    </w:p>
    <w:p>
      <w:r>
        <w:t xml:space="preserve">Kiina</w:t>
      </w:r>
    </w:p>
    <w:p>
      <w:r>
        <w:rPr>
          <w:b/>
        </w:rPr>
        <w:t xml:space="preserve">Esimerkki 3.4010</w:t>
      </w:r>
    </w:p>
    <w:p>
      <w:r>
        <w:t xml:space="preserve">Kumpi puisto on Espanjan kansallispuistojärjestelmän viidenneksi suurin, Teiden vai Guadarraman kansallispuisto?</w:t>
      </w:r>
    </w:p>
    <w:p>
      <w:r>
        <w:rPr>
          <w:b/>
        </w:rPr>
        <w:t xml:space="preserve">Tulos</w:t>
      </w:r>
    </w:p>
    <w:p>
      <w:r>
        <w:t xml:space="preserve">Sierra de Guadarraman kansallispuisto</w:t>
      </w:r>
    </w:p>
    <w:p>
      <w:r>
        <w:rPr>
          <w:b/>
        </w:rPr>
        <w:t xml:space="preserve">Esimerkki 3.4011</w:t>
      </w:r>
    </w:p>
    <w:p>
      <w:r>
        <w:t xml:space="preserve">Kuka elokuvaohjaaja syntyi ensin: Ann Hui vai Harry Keller?</w:t>
      </w:r>
    </w:p>
    <w:p>
      <w:r>
        <w:rPr>
          <w:b/>
        </w:rPr>
        <w:t xml:space="preserve">Tulos</w:t>
      </w:r>
    </w:p>
    <w:p>
      <w:r>
        <w:t xml:space="preserve">Harry Keller</w:t>
      </w:r>
    </w:p>
    <w:p>
      <w:r>
        <w:rPr>
          <w:b/>
        </w:rPr>
        <w:t xml:space="preserve">Esimerkki 3.4012</w:t>
      </w:r>
    </w:p>
    <w:p>
      <w:r>
        <w:t xml:space="preserve">Helmikuussa 2017 Michael J. Hunter nimitettiin Oklahoman oikeusministeriksi, ja hän korvasi miehen, jonka mikä presidentti oli nimittänyt EPA:n johtoon?</w:t>
      </w:r>
    </w:p>
    <w:p>
      <w:r>
        <w:rPr>
          <w:b/>
        </w:rPr>
        <w:t xml:space="preserve">Tulos</w:t>
      </w:r>
    </w:p>
    <w:p>
      <w:r>
        <w:t xml:space="preserve">Donald Trump</w:t>
      </w:r>
    </w:p>
    <w:p>
      <w:r>
        <w:rPr>
          <w:b/>
        </w:rPr>
        <w:t xml:space="preserve">Esimerkki 3.4013</w:t>
      </w:r>
    </w:p>
    <w:p>
      <w:r>
        <w:t xml:space="preserve">Missä talossa Yhdysvaltain sotien suorasukainen kriitikko kasvoi?</w:t>
      </w:r>
    </w:p>
    <w:p>
      <w:r>
        <w:rPr>
          <w:b/>
        </w:rPr>
        <w:t xml:space="preserve">Tulos</w:t>
      </w:r>
    </w:p>
    <w:p>
      <w:r>
        <w:t xml:space="preserve">Butler House</w:t>
      </w:r>
    </w:p>
    <w:p>
      <w:r>
        <w:rPr>
          <w:b/>
        </w:rPr>
        <w:t xml:space="preserve">Esimerkki 3.4014</w:t>
      </w:r>
    </w:p>
    <w:p>
      <w:r>
        <w:t xml:space="preserve">125 Greenwich Streetin ja 50 West Streetin välissä, jossa on 191 asuntoa?</w:t>
      </w:r>
    </w:p>
    <w:p>
      <w:r>
        <w:rPr>
          <w:b/>
        </w:rPr>
        <w:t xml:space="preserve">Tulos</w:t>
      </w:r>
    </w:p>
    <w:p>
      <w:r>
        <w:t xml:space="preserve">50 West Street</w:t>
      </w:r>
    </w:p>
    <w:p>
      <w:r>
        <w:rPr>
          <w:b/>
        </w:rPr>
        <w:t xml:space="preserve">Esimerkki 3.4015</w:t>
      </w:r>
    </w:p>
    <w:p>
      <w:r>
        <w:t xml:space="preserve">Kuka julkkis on pukenut Alexander Allenin?</w:t>
      </w:r>
    </w:p>
    <w:p>
      <w:r>
        <w:rPr>
          <w:b/>
        </w:rPr>
        <w:t xml:space="preserve">Tulos</w:t>
      </w:r>
    </w:p>
    <w:p>
      <w:r>
        <w:t xml:space="preserve">Laura Linney</w:t>
      </w:r>
    </w:p>
    <w:p>
      <w:r>
        <w:rPr>
          <w:b/>
        </w:rPr>
        <w:t xml:space="preserve">Esimerkki 3.4016</w:t>
      </w:r>
    </w:p>
    <w:p>
      <w:r>
        <w:t xml:space="preserve">Mihin epäonnistuneeseen hyökkäykseen vuonna 1945 osallistuivat saksalaiset laivat, RAF ja Focke-Wulf-hävittäjät?</w:t>
      </w:r>
    </w:p>
    <w:p>
      <w:r>
        <w:rPr>
          <w:b/>
        </w:rPr>
        <w:t xml:space="preserve">Tulos</w:t>
      </w:r>
    </w:p>
    <w:p>
      <w:r>
        <w:t xml:space="preserve">Musta perjantai</w:t>
      </w:r>
    </w:p>
    <w:p>
      <w:r>
        <w:rPr>
          <w:b/>
        </w:rPr>
        <w:t xml:space="preserve">Esimerkki 3.4017</w:t>
      </w:r>
    </w:p>
    <w:p>
      <w:r>
        <w:t xml:space="preserve">Oak Hill High School palvelee oppilaita Litchfieldistä, Walesista ja mistä Mainen Androscogginin piirikunnassa sijaitsevasta 4 876 asukkaan kaupungista, joka tunnettiin aiemmin nimellä Webster?</w:t>
      </w:r>
    </w:p>
    <w:p>
      <w:r>
        <w:rPr>
          <w:b/>
        </w:rPr>
        <w:t xml:space="preserve">Tulos</w:t>
      </w:r>
    </w:p>
    <w:p>
      <w:r>
        <w:t xml:space="preserve">Sabattus</w:t>
      </w:r>
    </w:p>
    <w:p>
      <w:r>
        <w:rPr>
          <w:b/>
        </w:rPr>
        <w:t xml:space="preserve">Esimerkki 3.4018</w:t>
      </w:r>
    </w:p>
    <w:p>
      <w:r>
        <w:t xml:space="preserve">Kate Murtagh esiintyi televisiossa hirviöperheestä kertovassa komediasarjassa?</w:t>
      </w:r>
    </w:p>
    <w:p>
      <w:r>
        <w:rPr>
          <w:b/>
        </w:rPr>
        <w:t xml:space="preserve">Tulos</w:t>
      </w:r>
    </w:p>
    <w:p>
      <w:r>
        <w:t xml:space="preserve">The Munsters</w:t>
      </w:r>
    </w:p>
    <w:p>
      <w:r>
        <w:rPr>
          <w:b/>
        </w:rPr>
        <w:t xml:space="preserve">Esimerkki 3.4019</w:t>
      </w:r>
    </w:p>
    <w:p>
      <w:r>
        <w:t xml:space="preserve">Megan Fox debytoi vuonna 2004 yhdysvaltalaisessa teinimusikaalikomediassa Confessions of a Teenage Drama Queen, ja hän näytteli vuonna 2007 yhdessä muun muassa seuraavassa menestystoimintaelokuvassa.</w:t>
      </w:r>
    </w:p>
    <w:p>
      <w:r>
        <w:rPr>
          <w:b/>
        </w:rPr>
        <w:t xml:space="preserve">Tulos</w:t>
      </w:r>
    </w:p>
    <w:p>
      <w:r>
        <w:t xml:space="preserve">Transformers</w:t>
      </w:r>
    </w:p>
    <w:p>
      <w:r>
        <w:rPr>
          <w:b/>
        </w:rPr>
        <w:t xml:space="preserve">Esimerkki 3.4020</w:t>
      </w:r>
    </w:p>
    <w:p>
      <w:r>
        <w:t xml:space="preserve">Mikä on "Phineas ja Ferb" -elokuvan luojien amerikkalaisen animaatiosarjan ensi-iltapäivä, jossa Kate Micucci esittää Sara Murphya?</w:t>
      </w:r>
    </w:p>
    <w:p>
      <w:r>
        <w:rPr>
          <w:b/>
        </w:rPr>
        <w:t xml:space="preserve">Tulos</w:t>
      </w:r>
    </w:p>
    <w:p>
      <w:r>
        <w:t xml:space="preserve">lokakuu 3, 2016</w:t>
      </w:r>
    </w:p>
    <w:p>
      <w:r>
        <w:rPr>
          <w:b/>
        </w:rPr>
        <w:t xml:space="preserve">Esimerkki 3.4021</w:t>
      </w:r>
    </w:p>
    <w:p>
      <w:r>
        <w:t xml:space="preserve">Kuka näyttelijä, jonka oikea nimi on Emanuel Hirsch Cohen, näytteli vuoden 1981 toimintaelokuvassa Lovely But Deadly?</w:t>
      </w:r>
    </w:p>
    <w:p>
      <w:r>
        <w:rPr>
          <w:b/>
        </w:rPr>
        <w:t xml:space="preserve">Tulos</w:t>
      </w:r>
    </w:p>
    <w:p>
      <w:r>
        <w:t xml:space="preserve">John Randolph</w:t>
      </w:r>
    </w:p>
    <w:p>
      <w:r>
        <w:rPr>
          <w:b/>
        </w:rPr>
        <w:t xml:space="preserve">Esimerkki 3.4022</w:t>
      </w:r>
    </w:p>
    <w:p>
      <w:r>
        <w:t xml:space="preserve">Mitä konepistoolia käytettiin ennen L85A1-rynnäkkökivääriä ja Korean sodan aikana?</w:t>
      </w:r>
    </w:p>
    <w:p>
      <w:r>
        <w:rPr>
          <w:b/>
        </w:rPr>
        <w:t xml:space="preserve">Tulos</w:t>
      </w:r>
    </w:p>
    <w:p>
      <w:r>
        <w:t xml:space="preserve">Sten</w:t>
      </w:r>
    </w:p>
    <w:p>
      <w:r>
        <w:rPr>
          <w:b/>
        </w:rPr>
        <w:t xml:space="preserve">Esimerkki 3.4023</w:t>
      </w:r>
    </w:p>
    <w:p>
      <w:r>
        <w:t xml:space="preserve">Minkä tehtävissä Yhdysvaltain vuoden 2016 republikaanien presidenttiehdokkaan vanhempi neuvonantaja työskentelee tällä hetkellä?</w:t>
      </w:r>
    </w:p>
    <w:p>
      <w:r>
        <w:rPr>
          <w:b/>
        </w:rPr>
        <w:t xml:space="preserve">Tulos</w:t>
      </w:r>
    </w:p>
    <w:p>
      <w:r>
        <w:t xml:space="preserve">Poliittinen pääanalyytikko</w:t>
      </w:r>
    </w:p>
    <w:p>
      <w:r>
        <w:rPr>
          <w:b/>
        </w:rPr>
        <w:t xml:space="preserve">Esimerkki 3.4024</w:t>
      </w:r>
    </w:p>
    <w:p>
      <w:r>
        <w:t xml:space="preserve">Ovatko Carl Reiner ja Paul Weitz molemmat koomikkoja?</w:t>
      </w:r>
    </w:p>
    <w:p>
      <w:r>
        <w:rPr>
          <w:b/>
        </w:rPr>
        <w:t xml:space="preserve">Tulos</w:t>
      </w:r>
    </w:p>
    <w:p>
      <w:r>
        <w:t xml:space="preserve">ei</w:t>
      </w:r>
    </w:p>
    <w:p>
      <w:r>
        <w:rPr>
          <w:b/>
        </w:rPr>
        <w:t xml:space="preserve">Esimerkki 3.4025</w:t>
      </w:r>
    </w:p>
    <w:p>
      <w:r>
        <w:t xml:space="preserve">State Route 308 (SR 308) on 3,42 mailin pituinen osavaltiotie Washingtonin osavaltiossa, joka palvelee Keyportin yhteisöä Kitsapin piirikunnassa, valtatie kulkee yleensä itään liittymästä SR 3:n kanssa itään Naval Base Kitsapin itäpuolella Bangorissa, Naval Base Kitsap on minkälainen sivusto, joka sijaitsee Kitsapin niemimaalla Washingtonin osavaltiossa?</w:t>
      </w:r>
    </w:p>
    <w:p>
      <w:r>
        <w:rPr>
          <w:b/>
        </w:rPr>
        <w:t xml:space="preserve">Tulos</w:t>
      </w:r>
    </w:p>
    <w:p>
      <w:r>
        <w:t xml:space="preserve">Yhdysvaltain laivaston tukikohta</w:t>
      </w:r>
    </w:p>
    <w:p>
      <w:r>
        <w:rPr>
          <w:b/>
        </w:rPr>
        <w:t xml:space="preserve">Esimerkki 3.4026</w:t>
      </w:r>
    </w:p>
    <w:p>
      <w:r>
        <w:t xml:space="preserve">Bat 21 Bravo oli kutsumanimi tälle Yhdysvaltain ilmavoimien everstiluutnantille Vietnamin sodan aikana, joka pelastettiin Pohjois-Vietnamin linjojen taakse Vietnamin sodan suurimmassa, pisimmässä ja monimutkaisimmassa etsintä- ja pelastusoperaatiossa.</w:t>
      </w:r>
    </w:p>
    <w:p>
      <w:r>
        <w:rPr>
          <w:b/>
        </w:rPr>
        <w:t xml:space="preserve">Tulos</w:t>
      </w:r>
    </w:p>
    <w:p>
      <w:r>
        <w:t xml:space="preserve">Iceal "Gene" Hambleton</w:t>
      </w:r>
    </w:p>
    <w:p>
      <w:r>
        <w:rPr>
          <w:b/>
        </w:rPr>
        <w:t xml:space="preserve">Esimerkki 3.4027</w:t>
      </w:r>
    </w:p>
    <w:p>
      <w:r>
        <w:t xml:space="preserve">Mistä roolista tunnetaan parhaiten näyttelijä, joka näytteli Glynn Turmanin kanssa elokuvassa J.D.'s Revenge?</w:t>
      </w:r>
    </w:p>
    <w:p>
      <w:r>
        <w:rPr>
          <w:b/>
        </w:rPr>
        <w:t xml:space="preserve">Tulos</w:t>
      </w:r>
    </w:p>
    <w:p>
      <w:r>
        <w:t xml:space="preserve">Tykkimies Emil Foley</w:t>
      </w:r>
    </w:p>
    <w:p>
      <w:r>
        <w:rPr>
          <w:b/>
        </w:rPr>
        <w:t xml:space="preserve">Esimerkki 3.4028</w:t>
      </w:r>
    </w:p>
    <w:p>
      <w:r>
        <w:t xml:space="preserve">Millä yhdysvaltalaisella näyttelijällä oli rooleja molemmissa elokuvissa "The Litte Hours" ja "Warm Bodies"?</w:t>
      </w:r>
    </w:p>
    <w:p>
      <w:r>
        <w:rPr>
          <w:b/>
        </w:rPr>
        <w:t xml:space="preserve">Tulos</w:t>
      </w:r>
    </w:p>
    <w:p>
      <w:r>
        <w:t xml:space="preserve">Dave Franco</w:t>
      </w:r>
    </w:p>
    <w:p>
      <w:r>
        <w:rPr>
          <w:b/>
        </w:rPr>
        <w:t xml:space="preserve">Esimerkki 3.4029</w:t>
      </w:r>
    </w:p>
    <w:p>
      <w:r>
        <w:t xml:space="preserve">Tekivätkö Todd Haynes ja Frank Henenlotter saman genren elokuvia?</w:t>
      </w:r>
    </w:p>
    <w:p>
      <w:r>
        <w:rPr>
          <w:b/>
        </w:rPr>
        <w:t xml:space="preserve">Tulos</w:t>
      </w:r>
    </w:p>
    <w:p>
      <w:r>
        <w:t xml:space="preserve">ei</w:t>
      </w:r>
    </w:p>
    <w:p>
      <w:r>
        <w:rPr>
          <w:b/>
        </w:rPr>
        <w:t xml:space="preserve">Esimerkki 3.4030</w:t>
      </w:r>
    </w:p>
    <w:p>
      <w:r>
        <w:t xml:space="preserve">Mikä paikka tunnetaan 1800-luvun kaupunkisuunnittelun säilyneistä esimerkeistä ja oli Bostonin luonnonhistoriallisen seuran koti?</w:t>
      </w:r>
    </w:p>
    <w:p>
      <w:r>
        <w:rPr>
          <w:b/>
        </w:rPr>
        <w:t xml:space="preserve">Tulos</w:t>
      </w:r>
    </w:p>
    <w:p>
      <w:r>
        <w:t xml:space="preserve">Back Bay</w:t>
      </w:r>
    </w:p>
    <w:p>
      <w:r>
        <w:rPr>
          <w:b/>
        </w:rPr>
        <w:t xml:space="preserve">Esimerkki 3.4031</w:t>
      </w:r>
    </w:p>
    <w:p>
      <w:r>
        <w:t xml:space="preserve">Mikä oli taistelu, jossa John Brown johti joukkoja Kansasin kampanjan aikana ja joka käytiin 2. kesäkuuta 1856?</w:t>
      </w:r>
    </w:p>
    <w:p>
      <w:r>
        <w:rPr>
          <w:b/>
        </w:rPr>
        <w:t xml:space="preserve">Tulos</w:t>
      </w:r>
    </w:p>
    <w:p>
      <w:r>
        <w:t xml:space="preserve">Verenvuotava Kansas</w:t>
      </w:r>
    </w:p>
    <w:p>
      <w:r>
        <w:rPr>
          <w:b/>
        </w:rPr>
        <w:t xml:space="preserve">Esimerkki 3.4032</w:t>
      </w:r>
    </w:p>
    <w:p>
      <w:r>
        <w:t xml:space="preserve">Hands on Approach on bändi, joka kuuluu genreen, joka syntyi vaihtoehtona mille?</w:t>
      </w:r>
    </w:p>
    <w:p>
      <w:r>
        <w:rPr>
          <w:b/>
        </w:rPr>
        <w:t xml:space="preserve">Tulos</w:t>
      </w:r>
    </w:p>
    <w:p>
      <w:r>
        <w:t xml:space="preserve">rock and roll</w:t>
      </w:r>
    </w:p>
    <w:p>
      <w:r>
        <w:rPr>
          <w:b/>
        </w:rPr>
        <w:t xml:space="preserve">Esimerkki 3.4033</w:t>
      </w:r>
    </w:p>
    <w:p>
      <w:r>
        <w:t xml:space="preserve">Milloin 25. kesäkuuta 1963 syntynyt tuottaja julkaisi ensimmäisen kappaleensa, josta tuli Britannian ja Yhdysvaltojen listaykkönen?</w:t>
      </w:r>
    </w:p>
    <w:p>
      <w:r>
        <w:rPr>
          <w:b/>
        </w:rPr>
        <w:t xml:space="preserve">Tulos</w:t>
      </w:r>
    </w:p>
    <w:p>
      <w:r>
        <w:t xml:space="preserve">14. toukokuuta 1984</w:t>
      </w:r>
    </w:p>
    <w:p>
      <w:r>
        <w:rPr>
          <w:b/>
        </w:rPr>
        <w:t xml:space="preserve">Esimerkki 3.4034</w:t>
      </w:r>
    </w:p>
    <w:p>
      <w:r>
        <w:t xml:space="preserve">Ovatko sekä Limp Bizkit että Third Eye Blind rockbändejä?</w:t>
      </w:r>
    </w:p>
    <w:p>
      <w:r>
        <w:rPr>
          <w:b/>
        </w:rPr>
        <w:t xml:space="preserve">Tulos</w:t>
      </w:r>
    </w:p>
    <w:p>
      <w:r>
        <w:t xml:space="preserve">kyllä</w:t>
      </w:r>
    </w:p>
    <w:p>
      <w:r>
        <w:rPr>
          <w:b/>
        </w:rPr>
        <w:t xml:space="preserve">Esimerkki 3.4035</w:t>
      </w:r>
    </w:p>
    <w:p>
      <w:r>
        <w:t xml:space="preserve">Dominic West voitti vuonna 2012 Britannian televisioakatemian palkinnon roolistaan sarjamurhaajana, joka syntyi minä vuonna?</w:t>
      </w:r>
    </w:p>
    <w:p>
      <w:r>
        <w:rPr>
          <w:b/>
        </w:rPr>
        <w:t xml:space="preserve">Tulos</w:t>
      </w:r>
    </w:p>
    <w:p>
      <w:r>
        <w:t xml:space="preserve">1941</w:t>
      </w:r>
    </w:p>
    <w:p>
      <w:r>
        <w:rPr>
          <w:b/>
        </w:rPr>
        <w:t xml:space="preserve">Esimerkki 3.4036</w:t>
      </w:r>
    </w:p>
    <w:p>
      <w:r>
        <w:t xml:space="preserve">Onko kuukausittain ilmestyvä kaupunkilehti "Baltimore" ilmestynyt kauemmin kuin Washingtonissa ilmestyvä kristillinen lehti "Sojourners"?</w:t>
      </w:r>
    </w:p>
    <w:p>
      <w:r>
        <w:rPr>
          <w:b/>
        </w:rPr>
        <w:t xml:space="preserve">Tulos</w:t>
      </w:r>
    </w:p>
    <w:p>
      <w:r>
        <w:t xml:space="preserve">kyllä</w:t>
      </w:r>
    </w:p>
    <w:p>
      <w:r>
        <w:rPr>
          <w:b/>
        </w:rPr>
        <w:t xml:space="preserve">Esimerkki 3.4037</w:t>
      </w:r>
    </w:p>
    <w:p>
      <w:r>
        <w:t xml:space="preserve">The BFG on vuonna 2016 yhdysvaltalainen fantasiaseikkailuelokuva, jonka on ohjannut ja tuottanut Steven Spielberg.Elokuvan pääosissa on kuka, mikä uusiseelantilainen koomikko, näyttelijä, ääninäyttelijä, laulaja, käsikirjoittaja, ohjaaja ja multi-instrumentalisti, joka tunnetaan parhaiten toisena puoliskona musikaalikomediakaksikosta Flight of the Conchords yhdessä Bret McKenzien kanssa?</w:t>
      </w:r>
    </w:p>
    <w:p>
      <w:r>
        <w:rPr>
          <w:b/>
        </w:rPr>
        <w:t xml:space="preserve">Tulos</w:t>
      </w:r>
    </w:p>
    <w:p>
      <w:r>
        <w:t xml:space="preserve">Jemaine Clement</w:t>
      </w:r>
    </w:p>
    <w:p>
      <w:r>
        <w:rPr>
          <w:b/>
        </w:rPr>
        <w:t xml:space="preserve">Esimerkki 3.4038</w:t>
      </w:r>
    </w:p>
    <w:p>
      <w:r>
        <w:t xml:space="preserve">Mikä on Simon Westin ja Mike Figgisin yhteinen ammatti?</w:t>
      </w:r>
    </w:p>
    <w:p>
      <w:r>
        <w:rPr>
          <w:b/>
        </w:rPr>
        <w:t xml:space="preserve">Tulos</w:t>
      </w:r>
    </w:p>
    <w:p>
      <w:r>
        <w:t xml:space="preserve">elokuvaohjaaja</w:t>
      </w:r>
    </w:p>
    <w:p>
      <w:r>
        <w:rPr>
          <w:b/>
        </w:rPr>
        <w:t xml:space="preserve">Tulos</w:t>
      </w:r>
    </w:p>
    <w:p>
      <w:r>
        <w:t xml:space="preserve">elokuvaohjaaja</w:t>
      </w:r>
    </w:p>
    <w:p>
      <w:r>
        <w:rPr>
          <w:b/>
        </w:rPr>
        <w:t xml:space="preserve">Esimerkki 3.4039</w:t>
      </w:r>
    </w:p>
    <w:p>
      <w:r>
        <w:t xml:space="preserve">Alexander Payne ja Jim Taylor käsikirjoittivat yhdessä elokuvan, jonka musiikin on tehnyt kuka?</w:t>
      </w:r>
    </w:p>
    <w:p>
      <w:r>
        <w:rPr>
          <w:b/>
        </w:rPr>
        <w:t xml:space="preserve">Tulos</w:t>
      </w:r>
    </w:p>
    <w:p>
      <w:r>
        <w:t xml:space="preserve">Rolfe R. Kent</w:t>
      </w:r>
    </w:p>
    <w:p>
      <w:r>
        <w:rPr>
          <w:b/>
        </w:rPr>
        <w:t xml:space="preserve">Esimerkki 3.4040</w:t>
      </w:r>
    </w:p>
    <w:p>
      <w:r>
        <w:t xml:space="preserve">Anoaʻin perheeseen kuuluu painija, joka on harrastanut myös mitä muuta ammattiurheilua?</w:t>
      </w:r>
    </w:p>
    <w:p>
      <w:r>
        <w:rPr>
          <w:b/>
        </w:rPr>
        <w:t xml:space="preserve">Tulos</w:t>
      </w:r>
    </w:p>
    <w:p>
      <w:r>
        <w:t xml:space="preserve">Kanadan jalkapallo</w:t>
      </w:r>
    </w:p>
    <w:p>
      <w:r>
        <w:rPr>
          <w:b/>
        </w:rPr>
        <w:t xml:space="preserve">Esimerkki 3.4041</w:t>
      </w:r>
    </w:p>
    <w:p>
      <w:r>
        <w:t xml:space="preserve">Kuka oli Anjoun Geoffreyn ja Englannin Henrik I:n tyttären Matildan poika, joka oli englantilais-normanilainen hallintomies ja aatelismies, joka palkittiin avioliitolla perijättären kanssa hänen palveluksestaan?</w:t>
      </w:r>
    </w:p>
    <w:p>
      <w:r>
        <w:rPr>
          <w:b/>
        </w:rPr>
        <w:t xml:space="preserve">Tulos</w:t>
      </w:r>
    </w:p>
    <w:p>
      <w:r>
        <w:t xml:space="preserve">Henrik II</w:t>
      </w:r>
    </w:p>
    <w:p>
      <w:r>
        <w:rPr>
          <w:b/>
        </w:rPr>
        <w:t xml:space="preserve">Esimerkki 3.4042</w:t>
      </w:r>
    </w:p>
    <w:p>
      <w:r>
        <w:t xml:space="preserve">XII on countrylaulajan albumi, joka on julkaissut kuinka monta studioalbumia?</w:t>
      </w:r>
    </w:p>
    <w:p>
      <w:r>
        <w:rPr>
          <w:b/>
        </w:rPr>
        <w:t xml:space="preserve">Tulos</w:t>
      </w:r>
    </w:p>
    <w:p>
      <w:r>
        <w:t xml:space="preserve">10</w:t>
      </w:r>
    </w:p>
    <w:p>
      <w:r>
        <w:rPr>
          <w:b/>
        </w:rPr>
        <w:t xml:space="preserve">Esimerkki 3.4043</w:t>
      </w:r>
    </w:p>
    <w:p>
      <w:r>
        <w:t xml:space="preserve">Efesoksen taistelu päättyi tappioon dynastialle, jota hallitsi suku, jonka syntyperä oli mikä?</w:t>
      </w:r>
    </w:p>
    <w:p>
      <w:r>
        <w:rPr>
          <w:b/>
        </w:rPr>
        <w:t xml:space="preserve">Tulos</w:t>
      </w:r>
    </w:p>
    <w:p>
      <w:r>
        <w:t xml:space="preserve">makedonialainen kreikkalainen</w:t>
      </w:r>
    </w:p>
    <w:p>
      <w:r>
        <w:rPr>
          <w:b/>
        </w:rPr>
        <w:t xml:space="preserve">Esimerkki 3.4044</w:t>
      </w:r>
    </w:p>
    <w:p>
      <w:r>
        <w:t xml:space="preserve">Missä sijaitsi hiihtokeskus, jonka osana on Blue Cow Mountain?</w:t>
      </w:r>
    </w:p>
    <w:p>
      <w:r>
        <w:rPr>
          <w:b/>
        </w:rPr>
        <w:t xml:space="preserve">Tulos</w:t>
      </w:r>
    </w:p>
    <w:p>
      <w:r>
        <w:t xml:space="preserve">Australian Snowy Mountains</w:t>
      </w:r>
    </w:p>
    <w:p>
      <w:r>
        <w:rPr>
          <w:b/>
        </w:rPr>
        <w:t xml:space="preserve">Esimerkki 3.4045</w:t>
      </w:r>
    </w:p>
    <w:p>
      <w:r>
        <w:t xml:space="preserve">Missä World Series of Boxing -liigan joukkueessa Clemente Russo nyrkkeilee tällä hetkellä?</w:t>
      </w:r>
    </w:p>
    <w:p>
      <w:r>
        <w:rPr>
          <w:b/>
        </w:rPr>
        <w:t xml:space="preserve">Tulos</w:t>
      </w:r>
    </w:p>
    <w:p>
      <w:r>
        <w:t xml:space="preserve">Italia Thunder</w:t>
      </w:r>
    </w:p>
    <w:p>
      <w:r>
        <w:rPr>
          <w:b/>
        </w:rPr>
        <w:t xml:space="preserve">Esimerkki 3.4046</w:t>
      </w:r>
    </w:p>
    <w:p>
      <w:r>
        <w:t xml:space="preserve">Hobartin esikaupunkialueella, välittömästi kaupungin keskustan länsipuolella sijaitseva panimo perustettiin minä vuonna?</w:t>
      </w:r>
    </w:p>
    <w:p>
      <w:r>
        <w:rPr>
          <w:b/>
        </w:rPr>
        <w:t xml:space="preserve">Tulos</w:t>
      </w:r>
    </w:p>
    <w:p>
      <w:r>
        <w:t xml:space="preserve">1832</w:t>
      </w:r>
    </w:p>
    <w:p>
      <w:r>
        <w:rPr>
          <w:b/>
        </w:rPr>
        <w:t xml:space="preserve">Esimerkki 3.4047</w:t>
      </w:r>
    </w:p>
    <w:p>
      <w:r>
        <w:t xml:space="preserve">Jos osallistuisitte Cal Jet Air LLC:n ja sen kumppanin, jonka kanssa se tarjoaa päivittäistä välilaskutonta liikennettä Las Vegasin McCarrenin kansainväliselle lentoasemalle, väliseen kokoukseen, joka pidettäisiin Cal Jetin kumppanin pääkonttorissa, missä kaupungissa kokous pidettäisiin?</w:t>
      </w:r>
    </w:p>
    <w:p>
      <w:r>
        <w:rPr>
          <w:b/>
        </w:rPr>
        <w:t xml:space="preserve">Tulos</w:t>
      </w:r>
    </w:p>
    <w:p>
      <w:r>
        <w:t xml:space="preserve">Portland, Maine</w:t>
      </w:r>
    </w:p>
    <w:p>
      <w:r>
        <w:rPr>
          <w:b/>
        </w:rPr>
        <w:t xml:space="preserve">Esimerkki 3.4048</w:t>
      </w:r>
    </w:p>
    <w:p>
      <w:r>
        <w:t xml:space="preserve">Kuka ohjasi Grease-elokuvassa näyttelevän näyttelijän White Man's Burden -elokuvassa?</w:t>
      </w:r>
    </w:p>
    <w:p>
      <w:r>
        <w:rPr>
          <w:b/>
        </w:rPr>
        <w:t xml:space="preserve">Tulos</w:t>
      </w:r>
    </w:p>
    <w:p>
      <w:r>
        <w:t xml:space="preserve">Desmond Nakano</w:t>
      </w:r>
    </w:p>
    <w:p>
      <w:r>
        <w:rPr>
          <w:b/>
        </w:rPr>
        <w:t xml:space="preserve">Esimerkki 3.4049</w:t>
      </w:r>
    </w:p>
    <w:p>
      <w:r>
        <w:t xml:space="preserve">Mitä autoa valmistettiin Silver Wraithin rinnalla Bentley Motors Limitedin tehtaalla Cheshiressä, Englannissa?</w:t>
      </w:r>
    </w:p>
    <w:p>
      <w:r>
        <w:rPr>
          <w:b/>
        </w:rPr>
        <w:t xml:space="preserve">Tulos</w:t>
      </w:r>
    </w:p>
    <w:p>
      <w:r>
        <w:t xml:space="preserve">Bentley Mark VI</w:t>
      </w:r>
    </w:p>
    <w:p>
      <w:r>
        <w:rPr>
          <w:b/>
        </w:rPr>
        <w:t xml:space="preserve">Esimerkki 3.4050</w:t>
      </w:r>
    </w:p>
    <w:p>
      <w:r>
        <w:t xml:space="preserve">Minkä Hitchcockin elokuvan pääosassa Dorothea Holt Redmond on näytellyt Laurence Olivieria?</w:t>
      </w:r>
    </w:p>
    <w:p>
      <w:r>
        <w:rPr>
          <w:b/>
        </w:rPr>
        <w:t xml:space="preserve">Tulos</w:t>
      </w:r>
    </w:p>
    <w:p>
      <w:r>
        <w:t xml:space="preserve">Rebecca</w:t>
      </w:r>
    </w:p>
    <w:p>
      <w:r>
        <w:rPr>
          <w:b/>
        </w:rPr>
        <w:t xml:space="preserve">Tulos</w:t>
      </w:r>
    </w:p>
    <w:p>
      <w:r>
        <w:t xml:space="preserve">Rebecca</w:t>
      </w:r>
    </w:p>
    <w:p>
      <w:r>
        <w:rPr>
          <w:b/>
        </w:rPr>
        <w:t xml:space="preserve">Esimerkki 3.4051</w:t>
      </w:r>
    </w:p>
    <w:p>
      <w:r>
        <w:t xml:space="preserve">Kuka yhdysvaltalainen näyttelijä, joka ohjasi In the Cards -elokuvan, tunnetaan roolistaan klingoni Worfina Star Trek -sarjassa?</w:t>
      </w:r>
    </w:p>
    <w:p>
      <w:r>
        <w:rPr>
          <w:b/>
        </w:rPr>
        <w:t xml:space="preserve">Tulos</w:t>
      </w:r>
    </w:p>
    <w:p>
      <w:r>
        <w:t xml:space="preserve">Michael Dorn</w:t>
      </w:r>
    </w:p>
    <w:p>
      <w:r>
        <w:rPr>
          <w:b/>
        </w:rPr>
        <w:t xml:space="preserve">Esimerkki 3.4052</w:t>
      </w:r>
    </w:p>
    <w:p>
      <w:r>
        <w:t xml:space="preserve">Ovatko molemmat muusikot Marilyn Manson ja Ville Valo myös lauluntekijöitä?</w:t>
      </w:r>
    </w:p>
    <w:p>
      <w:r>
        <w:rPr>
          <w:b/>
        </w:rPr>
        <w:t xml:space="preserve">Tulos</w:t>
      </w:r>
    </w:p>
    <w:p>
      <w:r>
        <w:t xml:space="preserve">kyllä</w:t>
      </w:r>
    </w:p>
    <w:p>
      <w:r>
        <w:rPr>
          <w:b/>
        </w:rPr>
        <w:t xml:space="preserve">Esimerkki 3.4053</w:t>
      </w:r>
    </w:p>
    <w:p>
      <w:r>
        <w:t xml:space="preserve">Missä sijaitsee yliopisto, joka inspiroi Nicole Daedonia?</w:t>
      </w:r>
    </w:p>
    <w:p>
      <w:r>
        <w:rPr>
          <w:b/>
        </w:rPr>
        <w:t xml:space="preserve">Tulos</w:t>
      </w:r>
    </w:p>
    <w:p>
      <w:r>
        <w:t xml:space="preserve">Lafayette, Kalifornia</w:t>
      </w:r>
    </w:p>
    <w:p>
      <w:r>
        <w:rPr>
          <w:b/>
        </w:rPr>
        <w:t xml:space="preserve">Esimerkki 3.4054</w:t>
      </w:r>
    </w:p>
    <w:p>
      <w:r>
        <w:t xml:space="preserve">Kuinka monta kirjaa "Lähdemme karhujahtiin" -kirjan kirjoittaja on kirjoittanut?</w:t>
      </w:r>
    </w:p>
    <w:p>
      <w:r>
        <w:rPr>
          <w:b/>
        </w:rPr>
        <w:t xml:space="preserve">Tulos</w:t>
      </w:r>
    </w:p>
    <w:p>
      <w:r>
        <w:t xml:space="preserve">140</w:t>
      </w:r>
    </w:p>
    <w:p>
      <w:r>
        <w:rPr>
          <w:b/>
        </w:rPr>
        <w:t xml:space="preserve">Esimerkki 3.4055</w:t>
      </w:r>
    </w:p>
    <w:p>
      <w:r>
        <w:t xml:space="preserve">Minkä Dr. Seussin tarinoihin perustuvan musikaalin on kirjoittanut Lynn Ahrens?</w:t>
      </w:r>
    </w:p>
    <w:p>
      <w:r>
        <w:rPr>
          <w:b/>
        </w:rPr>
        <w:t xml:space="preserve">Tulos</w:t>
      </w:r>
    </w:p>
    <w:p>
      <w:r>
        <w:t xml:space="preserve">Seussical</w:t>
      </w:r>
    </w:p>
    <w:p>
      <w:r>
        <w:rPr>
          <w:b/>
        </w:rPr>
        <w:t xml:space="preserve">Esimerkki 3.4056</w:t>
      </w:r>
    </w:p>
    <w:p>
      <w:r>
        <w:t xml:space="preserve">Kuka voitti australialaisen jalkapallon eliittikilpailun Grand Finalin 46 pisteellä samana vuonna, jolloin Adam Saad oli ehdolla Rising Star -ehdokkaaksi?</w:t>
      </w:r>
    </w:p>
    <w:p>
      <w:r>
        <w:rPr>
          <w:b/>
        </w:rPr>
        <w:t xml:space="preserve">Tulos</w:t>
      </w:r>
    </w:p>
    <w:p>
      <w:r>
        <w:t xml:space="preserve">Hawthorn</w:t>
      </w:r>
    </w:p>
    <w:p>
      <w:r>
        <w:rPr>
          <w:b/>
        </w:rPr>
        <w:t xml:space="preserve">Esimerkki 3.4057</w:t>
      </w:r>
    </w:p>
    <w:p>
      <w:r>
        <w:t xml:space="preserve">Albert Lee Ueltschi oli aikoinaan minkä Pan American World Airwaysin perustajan henkilökohtainen lentäjä?</w:t>
      </w:r>
    </w:p>
    <w:p>
      <w:r>
        <w:rPr>
          <w:b/>
        </w:rPr>
        <w:t xml:space="preserve">Tulos</w:t>
      </w:r>
    </w:p>
    <w:p>
      <w:r>
        <w:t xml:space="preserve">Juan Trippe</w:t>
      </w:r>
    </w:p>
    <w:p>
      <w:r>
        <w:rPr>
          <w:b/>
        </w:rPr>
        <w:t xml:space="preserve">Esimerkki 3.4058</w:t>
      </w:r>
    </w:p>
    <w:p>
      <w:r>
        <w:t xml:space="preserve">Nickforce oli muodostelma, jota käytettiin taistelun loppuvaiheessa, joka oli taistelu mistä?</w:t>
      </w:r>
    </w:p>
    <w:p>
      <w:r>
        <w:rPr>
          <w:b/>
        </w:rPr>
        <w:t xml:space="preserve">Tulos</w:t>
      </w:r>
    </w:p>
    <w:p>
      <w:r>
        <w:t xml:space="preserve">Toisen maailmansodan Tunisia-kampanja</w:t>
      </w:r>
    </w:p>
    <w:p>
      <w:r>
        <w:rPr>
          <w:b/>
        </w:rPr>
        <w:t xml:space="preserve">Esimerkki 3.4059</w:t>
      </w:r>
    </w:p>
    <w:p>
      <w:r>
        <w:t xml:space="preserve">Missä sijaitsi sen jääkiekkoliigan toimisto, jonka kapteeni on Rob Murray?</w:t>
      </w:r>
    </w:p>
    <w:p>
      <w:r>
        <w:rPr>
          <w:b/>
        </w:rPr>
        <w:t xml:space="preserve">Tulos</w:t>
      </w:r>
    </w:p>
    <w:p>
      <w:r>
        <w:t xml:space="preserve">Springfield, Massachusetts</w:t>
      </w:r>
    </w:p>
    <w:p>
      <w:r>
        <w:rPr>
          <w:b/>
        </w:rPr>
        <w:t xml:space="preserve">Esimerkki 3.4060</w:t>
      </w:r>
    </w:p>
    <w:p>
      <w:r>
        <w:t xml:space="preserve">Minkä amerikkalaisen laulajan debyyttisingle "Hide Away" oli osa 7. lokakuuta 2016 julkaistua debyyttialbumia "Sit Still, Look Pretty"?</w:t>
      </w:r>
    </w:p>
    <w:p>
      <w:r>
        <w:rPr>
          <w:b/>
        </w:rPr>
        <w:t xml:space="preserve">Tulos</w:t>
      </w:r>
    </w:p>
    <w:p>
      <w:r>
        <w:t xml:space="preserve">Daya</w:t>
      </w:r>
    </w:p>
    <w:p>
      <w:r>
        <w:rPr>
          <w:b/>
        </w:rPr>
        <w:t xml:space="preserve">Tulos</w:t>
      </w:r>
    </w:p>
    <w:p>
      <w:r>
        <w:t xml:space="preserve">Daya</w:t>
      </w:r>
    </w:p>
    <w:p>
      <w:r>
        <w:rPr>
          <w:b/>
        </w:rPr>
        <w:t xml:space="preserve">Esimerkki 3.4061</w:t>
      </w:r>
    </w:p>
    <w:p>
      <w:r>
        <w:t xml:space="preserve">Arif Erdem, on albaanialaista syntyperää oleva eläkkeellä oleva turkkilainen kansainvälinen jalkapalloilija ja İstanbul Büyükşehir Belediyesporin entinen manageri, hän teki 106 maalia 341 liigaottelussa ja sijoittui Süper Ligan yhteiseksi parhaaksi maalintekijäksi ("Gol Kralı") İlhan Mansızin, saksalaissyntyisen turkkilaisen entisen jalkapalloilijan ja nykyisen kilpailevan taitoluistelijan kanssa, minkä kauden päätteeksi?</w:t>
      </w:r>
    </w:p>
    <w:p>
      <w:r>
        <w:rPr>
          <w:b/>
        </w:rPr>
        <w:t xml:space="preserve">Tulos</w:t>
      </w:r>
    </w:p>
    <w:p>
      <w:r>
        <w:t xml:space="preserve">2001-02</w:t>
      </w:r>
    </w:p>
    <w:p>
      <w:r>
        <w:rPr>
          <w:b/>
        </w:rPr>
        <w:t xml:space="preserve">Esimerkki 3.4062</w:t>
      </w:r>
    </w:p>
    <w:p>
      <w:r>
        <w:t xml:space="preserve">Kuka kolumbialainen näyttelijä tunnetaan Sombran äänenä Blizzard Entertainmentin kehittämässä ja julkaisemassa tiimipohjaisessa moninpelissä?</w:t>
      </w:r>
    </w:p>
    <w:p>
      <w:r>
        <w:rPr>
          <w:b/>
        </w:rPr>
        <w:t xml:space="preserve">Tulos</w:t>
      </w:r>
    </w:p>
    <w:p>
      <w:r>
        <w:t xml:space="preserve">Carolina Ravassa</w:t>
      </w:r>
    </w:p>
    <w:p>
      <w:r>
        <w:rPr>
          <w:b/>
        </w:rPr>
        <w:t xml:space="preserve">Esimerkki 3.4063</w:t>
      </w:r>
    </w:p>
    <w:p>
      <w:r>
        <w:t xml:space="preserve">Ammattilaiskilpa-ajaja Stéphane Richelmi syntyi missä Monacon ruhtinaskunnassa?</w:t>
      </w:r>
    </w:p>
    <w:p>
      <w:r>
        <w:rPr>
          <w:b/>
        </w:rPr>
        <w:t xml:space="preserve">Tulos</w:t>
      </w:r>
    </w:p>
    <w:p>
      <w:r>
        <w:t xml:space="preserve">Monte Carlo</w:t>
      </w:r>
    </w:p>
    <w:p>
      <w:r>
        <w:rPr>
          <w:b/>
        </w:rPr>
        <w:t xml:space="preserve">Esimerkki 3.4064</w:t>
      </w:r>
    </w:p>
    <w:p>
      <w:r>
        <w:t xml:space="preserve">Minkä levy-yhtiön nimimerkillä on tällä hetkellä bändi, jonka nimi liittyy Viiltäjä-Jackiin ja joka julkaisi sekä musiikkivideon että albumin 24. kesäkuuta 2016.</w:t>
      </w:r>
    </w:p>
    <w:p>
      <w:r>
        <w:rPr>
          <w:b/>
        </w:rPr>
        <w:t xml:space="preserve">Tulos</w:t>
      </w:r>
    </w:p>
    <w:p>
      <w:r>
        <w:t xml:space="preserve">Metal Blade Records</w:t>
      </w:r>
    </w:p>
    <w:p>
      <w:r>
        <w:rPr>
          <w:b/>
        </w:rPr>
        <w:t xml:space="preserve">Esimerkki 3.4065</w:t>
      </w:r>
    </w:p>
    <w:p>
      <w:r>
        <w:t xml:space="preserve">Cypella ja Deutzia ovat kasvilajeja?</w:t>
      </w:r>
    </w:p>
    <w:p>
      <w:r>
        <w:rPr>
          <w:b/>
        </w:rPr>
        <w:t xml:space="preserve">Tulos</w:t>
      </w:r>
    </w:p>
    <w:p>
      <w:r>
        <w:t xml:space="preserve">kyllä</w:t>
      </w:r>
    </w:p>
    <w:p>
      <w:r>
        <w:rPr>
          <w:b/>
        </w:rPr>
        <w:t xml:space="preserve">Esimerkki 3.4066</w:t>
      </w:r>
    </w:p>
    <w:p>
      <w:r>
        <w:t xml:space="preserve">Mikä on The Purpose Driven Life -kirjan kirjoittajan perustaman kirkon keskimääräinen viikoittainen kävijämäärä?</w:t>
      </w:r>
    </w:p>
    <w:p>
      <w:r>
        <w:rPr>
          <w:b/>
        </w:rPr>
        <w:t xml:space="preserve">Tulos</w:t>
      </w:r>
    </w:p>
    <w:p>
      <w:r>
        <w:t xml:space="preserve">yli 20,000</w:t>
      </w:r>
    </w:p>
    <w:p>
      <w:r>
        <w:rPr>
          <w:b/>
        </w:rPr>
        <w:t xml:space="preserve">Esimerkki 3.4067</w:t>
      </w:r>
    </w:p>
    <w:p>
      <w:r>
        <w:t xml:space="preserve">Mikä on vuonna 1983 julkaistun kirjan "Fatal Vision" aiheen ammattinimike?</w:t>
      </w:r>
    </w:p>
    <w:p>
      <w:r>
        <w:rPr>
          <w:b/>
        </w:rPr>
        <w:t xml:space="preserve">Tulos</w:t>
      </w:r>
    </w:p>
    <w:p>
      <w:r>
        <w:t xml:space="preserve">lääkäri</w:t>
      </w:r>
    </w:p>
    <w:p>
      <w:r>
        <w:rPr>
          <w:b/>
        </w:rPr>
        <w:t xml:space="preserve">Esimerkki 3.4068</w:t>
      </w:r>
    </w:p>
    <w:p>
      <w:r>
        <w:t xml:space="preserve">Kenen kanssa Michael Nicolella työskenteli, joka sai seitsemän Tony-ehdokkuutta?</w:t>
      </w:r>
    </w:p>
    <w:p>
      <w:r>
        <w:rPr>
          <w:b/>
        </w:rPr>
        <w:t xml:space="preserve">Tulos</w:t>
      </w:r>
    </w:p>
    <w:p>
      <w:r>
        <w:t xml:space="preserve">Bernadette Peters</w:t>
      </w:r>
    </w:p>
    <w:p>
      <w:r>
        <w:rPr>
          <w:b/>
        </w:rPr>
        <w:t xml:space="preserve">Esimerkki 3.4069</w:t>
      </w:r>
    </w:p>
    <w:p>
      <w:r>
        <w:t xml:space="preserve">Mikä trooppinen myrsky aiheutti vuoden 1979 Atlantin hurrikaanikaudella merkittäviä tulvia Itä-Texasissa ja Länsi-Louisianassa, kaksi kuolonuhria ja yhteensä 750 miljoonan dollarin vahingot?</w:t>
      </w:r>
    </w:p>
    <w:p>
      <w:r>
        <w:rPr>
          <w:b/>
        </w:rPr>
        <w:t xml:space="preserve">Tulos</w:t>
      </w:r>
    </w:p>
    <w:p>
      <w:r>
        <w:t xml:space="preserve">Trooppinen myrsky Claudette</w:t>
      </w:r>
    </w:p>
    <w:p>
      <w:r>
        <w:rPr>
          <w:b/>
        </w:rPr>
        <w:t xml:space="preserve">Esimerkki 3.4070</w:t>
      </w:r>
    </w:p>
    <w:p>
      <w:r>
        <w:t xml:space="preserve">Minkä dynastian perusti yksi Afganistanin merkittävistä hallitsijoista ensimmäisen englantilais-afganistanilaisen sodan aikana, jolla oli riitaa entisen emiirin Shah Shujah homin kanssa, jonka he asensivat valloitettuaan Kabulin elokuussa 1839?</w:t>
      </w:r>
    </w:p>
    <w:p>
      <w:r>
        <w:rPr>
          <w:b/>
        </w:rPr>
        <w:t xml:space="preserve">Tulos</w:t>
      </w:r>
    </w:p>
    <w:p>
      <w:r>
        <w:t xml:space="preserve">Barakzai-dynastia</w:t>
      </w:r>
    </w:p>
    <w:p>
      <w:r>
        <w:rPr>
          <w:b/>
        </w:rPr>
        <w:t xml:space="preserve">Esimerkki 3.4071</w:t>
      </w:r>
    </w:p>
    <w:p>
      <w:r>
        <w:t xml:space="preserve">Mikä on sen stadionin istumapaikkakapasiteetti, jossa Dynamite!!! USA järjestettiin?</w:t>
      </w:r>
    </w:p>
    <w:p>
      <w:r>
        <w:rPr>
          <w:b/>
        </w:rPr>
        <w:t xml:space="preserve">Tulos</w:t>
      </w:r>
    </w:p>
    <w:p>
      <w:r>
        <w:t xml:space="preserve">93,607</w:t>
      </w:r>
    </w:p>
    <w:p>
      <w:r>
        <w:rPr>
          <w:b/>
        </w:rPr>
        <w:t xml:space="preserve">Esimerkki 3.4072</w:t>
      </w:r>
    </w:p>
    <w:p>
      <w:r>
        <w:t xml:space="preserve">Milton Glaserin kuuluisa ulkoseinämaalaus kiertää rakennuksen pohjakerroksen, joka on nimetty kenen miesten mukaan?</w:t>
      </w:r>
    </w:p>
    <w:p>
      <w:r>
        <w:rPr>
          <w:b/>
        </w:rPr>
        <w:t xml:space="preserve">Tulos</w:t>
      </w:r>
    </w:p>
    <w:p>
      <w:r>
        <w:t xml:space="preserve">Yhdysvaltain senaattori ja Yhdysvaltain korkeimman oikeuden tuomari Sherman Minton ja Yhdysvaltain entinen senaattori Homer E. Capehart.</w:t>
      </w:r>
    </w:p>
    <w:p>
      <w:r>
        <w:rPr>
          <w:b/>
        </w:rPr>
        <w:t xml:space="preserve">Esimerkki 3.4073</w:t>
      </w:r>
    </w:p>
    <w:p>
      <w:r>
        <w:t xml:space="preserve">Kuka entinen kansallinen turvallisuusneuvonantaja toimi ennen Michael Hageeta merijalkaväen komentajana?</w:t>
      </w:r>
    </w:p>
    <w:p>
      <w:r>
        <w:rPr>
          <w:b/>
        </w:rPr>
        <w:t xml:space="preserve">Tulos</w:t>
      </w:r>
    </w:p>
    <w:p>
      <w:r>
        <w:t xml:space="preserve">James L. Jones</w:t>
      </w:r>
    </w:p>
    <w:p>
      <w:r>
        <w:rPr>
          <w:b/>
        </w:rPr>
        <w:t xml:space="preserve">Esimerkki 3.4074</w:t>
      </w:r>
    </w:p>
    <w:p>
      <w:r>
        <w:t xml:space="preserve">Kuka ohjasi vuonna 2016 Netflixin antologian, jossa Zazie Beetz esiintyi?</w:t>
      </w:r>
    </w:p>
    <w:p>
      <w:r>
        <w:rPr>
          <w:b/>
        </w:rPr>
        <w:t xml:space="preserve">Tulos</w:t>
      </w:r>
    </w:p>
    <w:p>
      <w:r>
        <w:t xml:space="preserve">Joe Swanberg</w:t>
      </w:r>
    </w:p>
    <w:p>
      <w:r>
        <w:rPr>
          <w:b/>
        </w:rPr>
        <w:t xml:space="preserve">Esimerkki 3.4075</w:t>
      </w:r>
    </w:p>
    <w:p>
      <w:r>
        <w:t xml:space="preserve">Kuka on Ace High -elokuvassa näyttelevän amerikkalaisen näyttelijän vaimo?</w:t>
      </w:r>
    </w:p>
    <w:p>
      <w:r>
        <w:rPr>
          <w:b/>
        </w:rPr>
        <w:t xml:space="preserve">Tulos</w:t>
      </w:r>
    </w:p>
    <w:p>
      <w:r>
        <w:t xml:space="preserve">Anne Jackson</w:t>
      </w:r>
    </w:p>
    <w:p>
      <w:r>
        <w:rPr>
          <w:b/>
        </w:rPr>
        <w:t xml:space="preserve">Tulos</w:t>
      </w:r>
    </w:p>
    <w:p>
      <w:r>
        <w:t xml:space="preserve">Anne Jackson</w:t>
      </w:r>
    </w:p>
    <w:p>
      <w:r>
        <w:rPr>
          <w:b/>
        </w:rPr>
        <w:t xml:space="preserve">Esimerkki 3.4076</w:t>
      </w:r>
    </w:p>
    <w:p>
      <w:r>
        <w:t xml:space="preserve">Minkä Alan Menkenin musiikilla ja Morris Delanceyn roolilla varustetun sarjan Disney teki?</w:t>
      </w:r>
    </w:p>
    <w:p>
      <w:r>
        <w:rPr>
          <w:b/>
        </w:rPr>
        <w:t xml:space="preserve">Tulos</w:t>
      </w:r>
    </w:p>
    <w:p>
      <w:r>
        <w:t xml:space="preserve">Newsies</w:t>
      </w:r>
    </w:p>
    <w:p>
      <w:r>
        <w:rPr>
          <w:b/>
        </w:rPr>
        <w:t xml:space="preserve">Esimerkki 3.4077</w:t>
      </w:r>
    </w:p>
    <w:p>
      <w:r>
        <w:t xml:space="preserve">Kuka sarjakuvapiirtäjä, jonka lempinimi oli Sparky, oli vastuussa CBS:n 29 vuoden mittaisesta sarjakuvasta?</w:t>
      </w:r>
    </w:p>
    <w:p>
      <w:r>
        <w:rPr>
          <w:b/>
        </w:rPr>
        <w:t xml:space="preserve">Tulos</w:t>
      </w:r>
    </w:p>
    <w:p>
      <w:r>
        <w:t xml:space="preserve">Charles M. Schulz</w:t>
      </w:r>
    </w:p>
    <w:p>
      <w:r>
        <w:rPr>
          <w:b/>
        </w:rPr>
        <w:t xml:space="preserve">Esimerkki 3.4078</w:t>
      </w:r>
    </w:p>
    <w:p>
      <w:r>
        <w:t xml:space="preserve">Nautilus Pompilius oli vaikutusvaltainen neuvostoliittolainen ja myöhemmin venäläinen rockyhtye, jonka perusti vuonna 1983 Dmitri Umetski, ja mikä henkilö, joka syntyi 15. lokakuuta 1961 ?</w:t>
      </w:r>
    </w:p>
    <w:p>
      <w:r>
        <w:rPr>
          <w:b/>
        </w:rPr>
        <w:t xml:space="preserve">Tulos</w:t>
      </w:r>
    </w:p>
    <w:p>
      <w:r>
        <w:t xml:space="preserve">Vjatšeslav Butusov</w:t>
      </w:r>
    </w:p>
    <w:p>
      <w:r>
        <w:rPr>
          <w:b/>
        </w:rPr>
        <w:t xml:space="preserve">Esimerkki 3.4079</w:t>
      </w:r>
    </w:p>
    <w:p>
      <w:r>
        <w:t xml:space="preserve">Ghena Dimitrova oli bulgarialainen oopperasopraano, jonka ääni tunnettiin voimastaan ja laajuudestaan, jota käytettiin oopperarooleissa, kuten Giacomo Puccinin kolminäytöksisessä oopperassa, jonka Franco Alfano viimeisteli ja jonka italian kielisen libreton kirjoittivat Giuseppe Adami ja Renato Simoni?</w:t>
      </w:r>
    </w:p>
    <w:p>
      <w:r>
        <w:rPr>
          <w:b/>
        </w:rPr>
        <w:t xml:space="preserve">Tulos</w:t>
      </w:r>
    </w:p>
    <w:p>
      <w:r>
        <w:t xml:space="preserve">Turandot</w:t>
      </w:r>
    </w:p>
    <w:p>
      <w:r>
        <w:rPr>
          <w:b/>
        </w:rPr>
        <w:t xml:space="preserve">Esimerkki 3.4080</w:t>
      </w:r>
    </w:p>
    <w:p>
      <w:r>
        <w:t xml:space="preserve">Missä MLB-joukkueessa Scott Cooper pelasi Red Soxin ja Royalsin lisäksi?</w:t>
      </w:r>
    </w:p>
    <w:p>
      <w:r>
        <w:rPr>
          <w:b/>
        </w:rPr>
        <w:t xml:space="preserve">Tulos</w:t>
      </w:r>
    </w:p>
    <w:p>
      <w:r>
        <w:t xml:space="preserve">St. Louis Cardinals</w:t>
      </w:r>
    </w:p>
    <w:p>
      <w:r>
        <w:rPr>
          <w:b/>
        </w:rPr>
        <w:t xml:space="preserve">Esimerkki 3.4081</w:t>
      </w:r>
    </w:p>
    <w:p>
      <w:r>
        <w:t xml:space="preserve">Minkä roolin Love Rulesin tähti näytteli tv-sarjassa "Gimme A Break!"?</w:t>
      </w:r>
    </w:p>
    <w:p>
      <w:r>
        <w:rPr>
          <w:b/>
        </w:rPr>
        <w:t xml:space="preserve">Tulos</w:t>
      </w:r>
    </w:p>
    <w:p>
      <w:r>
        <w:t xml:space="preserve">Joey Donovan</w:t>
      </w:r>
    </w:p>
    <w:p>
      <w:r>
        <w:rPr>
          <w:b/>
        </w:rPr>
        <w:t xml:space="preserve">Esimerkki 3.4082</w:t>
      </w:r>
    </w:p>
    <w:p>
      <w:r>
        <w:t xml:space="preserve">Kumpi on voittanut enemmän Grand Slam -titteliä, Paul Haarhuis vai Svetlana Kuznetsova?</w:t>
      </w:r>
    </w:p>
    <w:p>
      <w:r>
        <w:rPr>
          <w:b/>
        </w:rPr>
        <w:t xml:space="preserve">Tulos</w:t>
      </w:r>
    </w:p>
    <w:p>
      <w:r>
        <w:t xml:space="preserve">Paul Vincent Nicholas Haarhuis</w:t>
      </w:r>
    </w:p>
    <w:p>
      <w:r>
        <w:rPr>
          <w:b/>
        </w:rPr>
        <w:t xml:space="preserve">Esimerkki 3.4083</w:t>
      </w:r>
    </w:p>
    <w:p>
      <w:r>
        <w:t xml:space="preserve">Kuka entinen Death Row Recordsin osaomistaja esitti Tha Dogg Poundin vuoden 1992 The Chronic -albumillaan kolme vuotta ennen kuin he julkaisivat oman debyyttialbuminsa vuonna 1995?</w:t>
      </w:r>
    </w:p>
    <w:p>
      <w:r>
        <w:rPr>
          <w:b/>
        </w:rPr>
        <w:t xml:space="preserve">Tulos</w:t>
      </w:r>
    </w:p>
    <w:p>
      <w:r>
        <w:t xml:space="preserve">Dr. Dre</w:t>
      </w:r>
    </w:p>
    <w:p>
      <w:r>
        <w:rPr>
          <w:b/>
        </w:rPr>
        <w:t xml:space="preserve">Esimerkki 3.4084</w:t>
      </w:r>
    </w:p>
    <w:p>
      <w:r>
        <w:t xml:space="preserve">Runoushistoria on taidemuoto, joka liittyy läheisesti musiikillisiin perinteisiin, kuten minkä jumalattaren ylipapittaren tekemä työ?</w:t>
      </w:r>
    </w:p>
    <w:p>
      <w:r>
        <w:rPr>
          <w:b/>
        </w:rPr>
        <w:t xml:space="preserve">Tulos</w:t>
      </w:r>
    </w:p>
    <w:p>
      <w:r>
        <w:t xml:space="preserve">Inanna</w:t>
      </w:r>
    </w:p>
    <w:p>
      <w:r>
        <w:rPr>
          <w:b/>
        </w:rPr>
        <w:t xml:space="preserve">Esimerkki 3.4085</w:t>
      </w:r>
    </w:p>
    <w:p>
      <w:r>
        <w:t xml:space="preserve">Kumpi kirjoitettiin ensin, Boris Godunov vai La vida breve?</w:t>
      </w:r>
    </w:p>
    <w:p>
      <w:r>
        <w:rPr>
          <w:b/>
        </w:rPr>
        <w:t xml:space="preserve">Tulos</w:t>
      </w:r>
    </w:p>
    <w:p>
      <w:r>
        <w:t xml:space="preserve">Boris Godunov</w:t>
      </w:r>
    </w:p>
    <w:p>
      <w:r>
        <w:rPr>
          <w:b/>
        </w:rPr>
        <w:t xml:space="preserve">Esimerkki 3.4086</w:t>
      </w:r>
    </w:p>
    <w:p>
      <w:r>
        <w:t xml:space="preserve">Minkä nimen Batman XXX: A Porn Parody -elokuvan ohjaaja sai syntyessään?</w:t>
      </w:r>
    </w:p>
    <w:p>
      <w:r>
        <w:rPr>
          <w:b/>
        </w:rPr>
        <w:t xml:space="preserve">Tulos</w:t>
      </w:r>
    </w:p>
    <w:p>
      <w:r>
        <w:t xml:space="preserve">Alessandro Re</w:t>
      </w:r>
    </w:p>
    <w:p>
      <w:r>
        <w:rPr>
          <w:b/>
        </w:rPr>
        <w:t xml:space="preserve">Esimerkki 3.4087</w:t>
      </w:r>
    </w:p>
    <w:p>
      <w:r>
        <w:t xml:space="preserve">Mikä single julkaistiin 22. toukokuuta 2012 on myös samanniminen tanssi?</w:t>
      </w:r>
    </w:p>
    <w:p>
      <w:r>
        <w:rPr>
          <w:b/>
        </w:rPr>
        <w:t xml:space="preserve">Tulos</w:t>
      </w:r>
    </w:p>
    <w:p>
      <w:r>
        <w:t xml:space="preserve">Harlem Shake</w:t>
      </w:r>
    </w:p>
    <w:p>
      <w:r>
        <w:rPr>
          <w:b/>
        </w:rPr>
        <w:t xml:space="preserve">Esimerkki 3.4088</w:t>
      </w:r>
    </w:p>
    <w:p>
      <w:r>
        <w:t xml:space="preserve">Samuel C. Morrison, Jr. (s. 19. huhtikuuta 1982) on liberialaissyntyinen tuottaja, käsikirjoittaja ja toimittaja, jonka ammatillinen kirjoittajaura alkoi The Source Magazine -lehden kirjoittajana, jossa hän haastatteli julkkiksia, kuten New Orleans Saintsin New Orleans Saints -joukkuetta, joka pelaa National Football Leaguessa (NFL).</w:t>
      </w:r>
    </w:p>
    <w:p>
      <w:r>
        <w:rPr>
          <w:b/>
        </w:rPr>
        <w:t xml:space="preserve">Tulos</w:t>
      </w:r>
    </w:p>
    <w:p>
      <w:r>
        <w:t xml:space="preserve">Adrian Lewis Peterson</w:t>
      </w:r>
    </w:p>
    <w:p>
      <w:r>
        <w:rPr>
          <w:b/>
        </w:rPr>
        <w:t xml:space="preserve">Esimerkki 3.4089</w:t>
      </w:r>
    </w:p>
    <w:p>
      <w:r>
        <w:t xml:space="preserve">Kumpi kuoli äskettäin, Thomas Button vai Henry Hudson?</w:t>
      </w:r>
    </w:p>
    <w:p>
      <w:r>
        <w:rPr>
          <w:b/>
        </w:rPr>
        <w:t xml:space="preserve">Tulos</w:t>
      </w:r>
    </w:p>
    <w:p>
      <w:r>
        <w:t xml:space="preserve">Thomas Button</w:t>
      </w:r>
    </w:p>
    <w:p>
      <w:r>
        <w:rPr>
          <w:b/>
        </w:rPr>
        <w:t xml:space="preserve">Esimerkki 3.4090</w:t>
      </w:r>
    </w:p>
    <w:p>
      <w:r>
        <w:t xml:space="preserve">Mihin soundtrackiin "Nothing Compares 2 U" -elokuvan laulaja osallistui?</w:t>
      </w:r>
    </w:p>
    <w:p>
      <w:r>
        <w:rPr>
          <w:b/>
        </w:rPr>
        <w:t xml:space="preserve">Tulos</w:t>
      </w:r>
    </w:p>
    <w:p>
      <w:r>
        <w:t xml:space="preserve">Naimisissa mafian kanssa</w:t>
      </w:r>
    </w:p>
    <w:p>
      <w:r>
        <w:rPr>
          <w:b/>
        </w:rPr>
        <w:t xml:space="preserve">Esimerkki 3.4091</w:t>
      </w:r>
    </w:p>
    <w:p>
      <w:r>
        <w:t xml:space="preserve">Ison-Britannian prinssi George William on Ison-Britannian kuninkaan poika, joka aloitti valtakautensa minä päivänä?</w:t>
      </w:r>
    </w:p>
    <w:p>
      <w:r>
        <w:rPr>
          <w:b/>
        </w:rPr>
        <w:t xml:space="preserve">Tulos</w:t>
      </w:r>
    </w:p>
    <w:p>
      <w:r>
        <w:t xml:space="preserve">11. kesäkuuta 1727</w:t>
      </w:r>
    </w:p>
    <w:p>
      <w:r>
        <w:rPr>
          <w:b/>
        </w:rPr>
        <w:t xml:space="preserve">Esimerkki 3.4092</w:t>
      </w:r>
    </w:p>
    <w:p>
      <w:r>
        <w:t xml:space="preserve">Laulaja Annette Snell kuoli lento-onnettomuudessa pakkolaskun aikana moottoritielle missä osavaltiossa?</w:t>
      </w:r>
    </w:p>
    <w:p>
      <w:r>
        <w:rPr>
          <w:b/>
        </w:rPr>
        <w:t xml:space="preserve">Tulos</w:t>
      </w:r>
    </w:p>
    <w:p>
      <w:r>
        <w:t xml:space="preserve">Georgia</w:t>
      </w:r>
    </w:p>
    <w:p>
      <w:r>
        <w:rPr>
          <w:b/>
        </w:rPr>
        <w:t xml:space="preserve">Esimerkki 3.4093</w:t>
      </w:r>
    </w:p>
    <w:p>
      <w:r>
        <w:t xml:space="preserve">Kenelle oli omistettu temppeli, jonka Herostratos pyrki tuhoamaan?</w:t>
      </w:r>
    </w:p>
    <w:p>
      <w:r>
        <w:rPr>
          <w:b/>
        </w:rPr>
        <w:t xml:space="preserve">Tulos</w:t>
      </w:r>
    </w:p>
    <w:p>
      <w:r>
        <w:t xml:space="preserve">jumalatar Artemis</w:t>
      </w:r>
    </w:p>
    <w:p>
      <w:r>
        <w:rPr>
          <w:b/>
        </w:rPr>
        <w:t xml:space="preserve">Esimerkki 3.4094</w:t>
      </w:r>
    </w:p>
    <w:p>
      <w:r>
        <w:t xml:space="preserve">Buddymoonin kirjoitti osittain saksalainen näyttelijä, joka esiintyi useissa tv-sarjoissa. Minkä vuoden aikana hänet nimettiin yhdeksi The Hollywood Reporterin 25:stä parhaasta digitaalisesta tähdestä?</w:t>
      </w:r>
    </w:p>
    <w:p>
      <w:r>
        <w:rPr>
          <w:b/>
        </w:rPr>
        <w:t xml:space="preserve">Tulos</w:t>
      </w:r>
    </w:p>
    <w:p>
      <w:r>
        <w:t xml:space="preserve">2015</w:t>
      </w:r>
    </w:p>
    <w:p>
      <w:r>
        <w:rPr>
          <w:b/>
        </w:rPr>
        <w:t xml:space="preserve">Esimerkki 3.4095</w:t>
      </w:r>
    </w:p>
    <w:p>
      <w:r>
        <w:t xml:space="preserve">Onko Xavier Malisse ja Jim Courier samaa kansallisuutta ?</w:t>
      </w:r>
    </w:p>
    <w:p>
      <w:r>
        <w:rPr>
          <w:b/>
        </w:rPr>
        <w:t xml:space="preserve">Tulos</w:t>
      </w:r>
    </w:p>
    <w:p>
      <w:r>
        <w:t xml:space="preserve">ei</w:t>
      </w:r>
    </w:p>
    <w:p>
      <w:r>
        <w:rPr>
          <w:b/>
        </w:rPr>
        <w:t xml:space="preserve">Esimerkki 3.4096</w:t>
      </w:r>
    </w:p>
    <w:p>
      <w:r>
        <w:t xml:space="preserve">Mikä on sen Yhdysvaltain valtiovarainministeriön alaisen viraston nimi, joka laatii veropäätöksiä?</w:t>
      </w:r>
    </w:p>
    <w:p>
      <w:r>
        <w:rPr>
          <w:b/>
        </w:rPr>
        <w:t xml:space="preserve">Tulos</w:t>
      </w:r>
    </w:p>
    <w:p>
      <w:r>
        <w:t xml:space="preserve">Verohallinto</w:t>
      </w:r>
    </w:p>
    <w:p>
      <w:r>
        <w:rPr>
          <w:b/>
        </w:rPr>
        <w:t xml:space="preserve">Esimerkki 3.4097</w:t>
      </w:r>
    </w:p>
    <w:p>
      <w:r>
        <w:t xml:space="preserve">Radiohalot tai pleokroiset halot ovat mikroskooppisia, pallomaisia värimuutoksia sisältäviä kuoria mineraaleissa, kuten biotiitissa, joita esiintyy graniitissa ja muissa magmakivissä. Laajempaa kiinnostusta ovat herättäneet erään kreationistin väitteet. Robert V. Gentry, yhdysvaltalainen nuoren maapallon kreationisti ja ydinfyysikko, joka tunnetaan väitteistään, joiden mukaan radiohalot todistavat, että mikä on nuorta ikää?</w:t>
      </w:r>
    </w:p>
    <w:p>
      <w:r>
        <w:rPr>
          <w:b/>
        </w:rPr>
        <w:t xml:space="preserve">Tulos</w:t>
      </w:r>
    </w:p>
    <w:p>
      <w:r>
        <w:t xml:space="preserve">Maa</w:t>
      </w:r>
    </w:p>
    <w:p>
      <w:r>
        <w:rPr>
          <w:b/>
        </w:rPr>
        <w:t xml:space="preserve">Esimerkki 3.4098</w:t>
      </w:r>
    </w:p>
    <w:p>
      <w:r>
        <w:t xml:space="preserve">Catanin lapset ja Glasnost The Game ovat molemmat minkälaisia pelejä?</w:t>
      </w:r>
    </w:p>
    <w:p>
      <w:r>
        <w:rPr>
          <w:b/>
        </w:rPr>
        <w:t xml:space="preserve">Tulos</w:t>
      </w:r>
    </w:p>
    <w:p>
      <w:r>
        <w:t xml:space="preserve">lautapeli</w:t>
      </w:r>
    </w:p>
    <w:p>
      <w:r>
        <w:rPr>
          <w:b/>
        </w:rPr>
        <w:t xml:space="preserve">Esimerkki 3.4099</w:t>
      </w:r>
    </w:p>
    <w:p>
      <w:r>
        <w:t xml:space="preserve">The Long Walk Home on yhdysvaltalainen historiallinen draamaelokuva vuodelta 1990, jonka pääosissa nähdään Sissy Spacek ja, mikä yhdysvaltalainen näyttelijä, koomikko, kirjailija ja televisiojuontaja, syntynyt 13. marraskuuta 1955, joka tunnetaan ammatillisesti nimellä kuka?</w:t>
      </w:r>
    </w:p>
    <w:p>
      <w:r>
        <w:rPr>
          <w:b/>
        </w:rPr>
        <w:t xml:space="preserve">Tulos</w:t>
      </w:r>
    </w:p>
    <w:p>
      <w:r>
        <w:t xml:space="preserve">Whoopi Goldberg</w:t>
      </w:r>
    </w:p>
    <w:p>
      <w:r>
        <w:rPr>
          <w:b/>
        </w:rPr>
        <w:t xml:space="preserve">Esimerkki 3.4100</w:t>
      </w:r>
    </w:p>
    <w:p>
      <w:r>
        <w:t xml:space="preserve">Missä osavaltiossa Boston Expressin emoyhtiö sijaitsee?</w:t>
      </w:r>
    </w:p>
    <w:p>
      <w:r>
        <w:rPr>
          <w:b/>
        </w:rPr>
        <w:t xml:space="preserve">Tulos</w:t>
      </w:r>
    </w:p>
    <w:p>
      <w:r>
        <w:t xml:space="preserve">New Hampshire</w:t>
      </w:r>
    </w:p>
    <w:p>
      <w:r>
        <w:rPr>
          <w:b/>
        </w:rPr>
        <w:t xml:space="preserve">Esimerkki 3.4101</w:t>
      </w:r>
    </w:p>
    <w:p>
      <w:r>
        <w:t xml:space="preserve">Kuka on ohjaaja animaatiomusikaalissa, jossa Phil Harris näyttelee Baloo-karhua ?</w:t>
      </w:r>
    </w:p>
    <w:p>
      <w:r>
        <w:rPr>
          <w:b/>
        </w:rPr>
        <w:t xml:space="preserve">Tulos</w:t>
      </w:r>
    </w:p>
    <w:p>
      <w:r>
        <w:t xml:space="preserve">Wolfgang Reitherman</w:t>
      </w:r>
    </w:p>
    <w:p>
      <w:r>
        <w:rPr>
          <w:b/>
        </w:rPr>
        <w:t xml:space="preserve">Esimerkki 3.4102</w:t>
      </w:r>
    </w:p>
    <w:p>
      <w:r>
        <w:t xml:space="preserve">Victoria's Secret Fashion Show 2015 -muotinäytöksessä oli mukana kuka hollantilainen muotimalli ensimmäisenä vuotenaan Victoria's Secret -enkelinä?</w:t>
      </w:r>
    </w:p>
    <w:p>
      <w:r>
        <w:rPr>
          <w:b/>
        </w:rPr>
        <w:t xml:space="preserve">Tulos</w:t>
      </w:r>
    </w:p>
    <w:p>
      <w:r>
        <w:t xml:space="preserve">Romee Strijd</w:t>
      </w:r>
    </w:p>
    <w:p>
      <w:r>
        <w:rPr>
          <w:b/>
        </w:rPr>
        <w:t xml:space="preserve">Esimerkki 3.4103</w:t>
      </w:r>
    </w:p>
    <w:p>
      <w:r>
        <w:t xml:space="preserve">The Jody Grind oli bändi, jonka ensimmäinen albumi sai hyvän arvosanan minkä Ateenasta, Georgiasta kotoisin olevan rockyhtyeen levyltä?</w:t>
      </w:r>
    </w:p>
    <w:p>
      <w:r>
        <w:rPr>
          <w:b/>
        </w:rPr>
        <w:t xml:space="preserve">Tulos</w:t>
      </w:r>
    </w:p>
    <w:p>
      <w:r>
        <w:t xml:space="preserve">R.E.M.</w:t>
      </w:r>
    </w:p>
    <w:p>
      <w:r>
        <w:rPr>
          <w:b/>
        </w:rPr>
        <w:t xml:space="preserve">Esimerkki 3.4104</w:t>
      </w:r>
    </w:p>
    <w:p>
      <w:r>
        <w:t xml:space="preserve">Onko Zibo, prefektuuritasoinen kaupunki, vai Huaiyinin piiri, Huai'an, joka sijaitsee Shangongin maakunnassa, Kiinan keskiosassa?</w:t>
      </w:r>
    </w:p>
    <w:p>
      <w:r>
        <w:rPr>
          <w:b/>
        </w:rPr>
        <w:t xml:space="preserve">Tulos</w:t>
      </w:r>
    </w:p>
    <w:p>
      <w:r>
        <w:t xml:space="preserve">Zibo</w:t>
      </w:r>
    </w:p>
    <w:p>
      <w:r>
        <w:rPr>
          <w:b/>
        </w:rPr>
        <w:t xml:space="preserve">Esimerkki 3.4105</w:t>
      </w:r>
    </w:p>
    <w:p>
      <w:r>
        <w:t xml:space="preserve">kumman työtehtävät ovat suuremmat Mikhail Rommin vai Rupert Wyattin kohdalla.</w:t>
      </w:r>
    </w:p>
    <w:p>
      <w:r>
        <w:rPr>
          <w:b/>
        </w:rPr>
        <w:t xml:space="preserve">Tulos</w:t>
      </w:r>
    </w:p>
    <w:p>
      <w:r>
        <w:t xml:space="preserve">Rupert Wyatt</w:t>
      </w:r>
    </w:p>
    <w:p>
      <w:r>
        <w:rPr>
          <w:b/>
        </w:rPr>
        <w:t xml:space="preserve">Esimerkki 3.4106</w:t>
      </w:r>
    </w:p>
    <w:p>
      <w:r>
        <w:t xml:space="preserve">Kuka oli ohjaaja vuonna 1988 ilmestyneelle amerikkalaiselle fantasiakomedialle, jonka pääosassa on Jeffrey Duncan Jones?</w:t>
      </w:r>
    </w:p>
    <w:p>
      <w:r>
        <w:rPr>
          <w:b/>
        </w:rPr>
        <w:t xml:space="preserve">Tulos</w:t>
      </w:r>
    </w:p>
    <w:p>
      <w:r>
        <w:t xml:space="preserve">Tim Burton</w:t>
      </w:r>
    </w:p>
    <w:p>
      <w:r>
        <w:rPr>
          <w:b/>
        </w:rPr>
        <w:t xml:space="preserve">Esimerkki 3.4107</w:t>
      </w:r>
    </w:p>
    <w:p>
      <w:r>
        <w:t xml:space="preserve">Mihin virastoon Rebecca Millerin äiti liittyi vuonna 1953?</w:t>
      </w:r>
    </w:p>
    <w:p>
      <w:r>
        <w:rPr>
          <w:b/>
        </w:rPr>
        <w:t xml:space="preserve">Tulos</w:t>
      </w:r>
    </w:p>
    <w:p>
      <w:r>
        <w:t xml:space="preserve">Magnum-kuvatoimisto</w:t>
      </w:r>
    </w:p>
    <w:p>
      <w:r>
        <w:rPr>
          <w:b/>
        </w:rPr>
        <w:t xml:space="preserve">Esimerkki 3.4108</w:t>
      </w:r>
    </w:p>
    <w:p>
      <w:r>
        <w:t xml:space="preserve">Ovatko Jan Troell ja Gene Nelson molemmat johtajia?</w:t>
      </w:r>
    </w:p>
    <w:p>
      <w:r>
        <w:rPr>
          <w:b/>
        </w:rPr>
        <w:t xml:space="preserve">Tulos</w:t>
      </w:r>
    </w:p>
    <w:p>
      <w:r>
        <w:t xml:space="preserve">ei</w:t>
      </w:r>
    </w:p>
    <w:p>
      <w:r>
        <w:rPr>
          <w:b/>
        </w:rPr>
        <w:t xml:space="preserve">Esimerkki 3.4109</w:t>
      </w:r>
    </w:p>
    <w:p>
      <w:r>
        <w:t xml:space="preserve">Kuka muu kuin Harry Brown ohjasi elokuvan, johon Bad Ass perustuu?</w:t>
      </w:r>
    </w:p>
    <w:p>
      <w:r>
        <w:rPr>
          <w:b/>
        </w:rPr>
        <w:t xml:space="preserve">Tulos</w:t>
      </w:r>
    </w:p>
    <w:p>
      <w:r>
        <w:t xml:space="preserve">Clint Eastwood</w:t>
      </w:r>
    </w:p>
    <w:p>
      <w:r>
        <w:rPr>
          <w:b/>
        </w:rPr>
        <w:t xml:space="preserve">Esimerkki 3.4110</w:t>
      </w:r>
    </w:p>
    <w:p>
      <w:r>
        <w:t xml:space="preserve">Mitä yhteistä oli Dumitru Prunariulla ja Claude Nicollierilla?</w:t>
      </w:r>
    </w:p>
    <w:p>
      <w:r>
        <w:rPr>
          <w:b/>
        </w:rPr>
        <w:t xml:space="preserve">Tulos</w:t>
      </w:r>
    </w:p>
    <w:p>
      <w:r>
        <w:t xml:space="preserve">lensi avaruudessa</w:t>
      </w:r>
    </w:p>
    <w:p>
      <w:r>
        <w:rPr>
          <w:b/>
        </w:rPr>
        <w:t xml:space="preserve">Esimerkki 3.4111</w:t>
      </w:r>
    </w:p>
    <w:p>
      <w:r>
        <w:t xml:space="preserve">Missä Fela Kutin konsertissa esitettiin ensimmäisen kerran katu- ja muotitanssia, jota käytetään joissakin 1980-luvun Melbournesta, Australiasta, peräisin olevassa rocking-tanssityylin muodoissa?</w:t>
      </w:r>
    </w:p>
    <w:p>
      <w:r>
        <w:rPr>
          <w:b/>
        </w:rPr>
        <w:t xml:space="preserve">Tulos</w:t>
      </w:r>
    </w:p>
    <w:p>
      <w:r>
        <w:t xml:space="preserve">Ristikuulustelu</w:t>
      </w:r>
    </w:p>
    <w:p>
      <w:r>
        <w:rPr>
          <w:b/>
        </w:rPr>
        <w:t xml:space="preserve">Esimerkki 3.4112</w:t>
      </w:r>
    </w:p>
    <w:p>
      <w:r>
        <w:t xml:space="preserve">Kirjoittivatko John Dos Passos tai Jane Smiley romaanin vuonna 1992?</w:t>
      </w:r>
    </w:p>
    <w:p>
      <w:r>
        <w:rPr>
          <w:b/>
        </w:rPr>
        <w:t xml:space="preserve">Tulos</w:t>
      </w:r>
    </w:p>
    <w:p>
      <w:r>
        <w:t xml:space="preserve">Jane Smiley</w:t>
      </w:r>
    </w:p>
    <w:p>
      <w:r>
        <w:rPr>
          <w:b/>
        </w:rPr>
        <w:t xml:space="preserve">Esimerkki 3.4113</w:t>
      </w:r>
    </w:p>
    <w:p>
      <w:r>
        <w:t xml:space="preserve">Northern River Street Historic District sijaitsee yhden korttelin päässä itään siitä sillasta, joka yhdistää Green Islandin ja Troyn, NY?</w:t>
      </w:r>
    </w:p>
    <w:p>
      <w:r>
        <w:rPr>
          <w:b/>
        </w:rPr>
        <w:t xml:space="preserve">Tulos</w:t>
      </w:r>
    </w:p>
    <w:p>
      <w:r>
        <w:t xml:space="preserve">Green Islandin silta</w:t>
      </w:r>
    </w:p>
    <w:p>
      <w:r>
        <w:rPr>
          <w:b/>
        </w:rPr>
        <w:t xml:space="preserve">Esimerkki 3.4114</w:t>
      </w:r>
    </w:p>
    <w:p>
      <w:r>
        <w:t xml:space="preserve">Mikä näyttelijä, joka on kuuluisa HBO:n televisiosarjan "Sex and the City" pääroolistaan, oli vähällä olla pääosassa amerikkalaisessa kauhuelokuvassa Vacancy?</w:t>
      </w:r>
    </w:p>
    <w:p>
      <w:r>
        <w:rPr>
          <w:b/>
        </w:rPr>
        <w:t xml:space="preserve">Tulos</w:t>
      </w:r>
    </w:p>
    <w:p>
      <w:r>
        <w:t xml:space="preserve">Sarah Jessica Parker</w:t>
      </w:r>
    </w:p>
    <w:p>
      <w:r>
        <w:rPr>
          <w:b/>
        </w:rPr>
        <w:t xml:space="preserve">Esimerkki 3.4115</w:t>
      </w:r>
    </w:p>
    <w:p>
      <w:r>
        <w:t xml:space="preserve">Missä Floridan piirikunnassa "Absolute Jestin" uudistettu versio esitettiin ensimmäisen kerran 1. joulukuuta 2012?</w:t>
      </w:r>
    </w:p>
    <w:p>
      <w:r>
        <w:rPr>
          <w:b/>
        </w:rPr>
        <w:t xml:space="preserve">Tulos</w:t>
      </w:r>
    </w:p>
    <w:p>
      <w:r>
        <w:t xml:space="preserve">Miami-Daden piirikunta</w:t>
      </w:r>
    </w:p>
    <w:p>
      <w:r>
        <w:rPr>
          <w:b/>
        </w:rPr>
        <w:t xml:space="preserve">Esimerkki 3.4116</w:t>
      </w:r>
    </w:p>
    <w:p>
      <w:r>
        <w:t xml:space="preserve">Kumpi koira olisi menestyksekkäämpi metsästäjä, Basset Fauve de Bretagne vai pieni kreikkalainen kotikoira?</w:t>
      </w:r>
    </w:p>
    <w:p>
      <w:r>
        <w:rPr>
          <w:b/>
        </w:rPr>
        <w:t xml:space="preserve">Tulos</w:t>
      </w:r>
    </w:p>
    <w:p>
      <w:r>
        <w:t xml:space="preserve">Basset Fauve de Bretagne</w:t>
      </w:r>
    </w:p>
    <w:p>
      <w:r>
        <w:rPr>
          <w:b/>
        </w:rPr>
        <w:t xml:space="preserve">Esimerkki 3.4117</w:t>
      </w:r>
    </w:p>
    <w:p>
      <w:r>
        <w:t xml:space="preserve">Hellraiser III: Hell on Earth on yhdysvaltalainen kauhuelokuva vuodelta 1992 ja kolmas osa sarjassa, tämä oli ensimmäinen julkaisu minkä amerikkalaisen viihdeyhtiön, joka tunnetaan elokuvien ja televisio-ohjelmien tuottamisesta ja levittämisestä?</w:t>
      </w:r>
    </w:p>
    <w:p>
      <w:r>
        <w:rPr>
          <w:b/>
        </w:rPr>
        <w:t xml:space="preserve">Tulos</w:t>
      </w:r>
    </w:p>
    <w:p>
      <w:r>
        <w:t xml:space="preserve">Miramax</w:t>
      </w:r>
    </w:p>
    <w:p>
      <w:r>
        <w:rPr>
          <w:b/>
        </w:rPr>
        <w:t xml:space="preserve">Esimerkki 3.4118</w:t>
      </w:r>
    </w:p>
    <w:p>
      <w:r>
        <w:t xml:space="preserve">Kumman toinen nimi on pidempi, Isabel Colegaten vai Peter Benchleyn?</w:t>
      </w:r>
    </w:p>
    <w:p>
      <w:r>
        <w:rPr>
          <w:b/>
        </w:rPr>
        <w:t xml:space="preserve">Tulos</w:t>
      </w:r>
    </w:p>
    <w:p>
      <w:r>
        <w:t xml:space="preserve">Peter Bradford Benchley</w:t>
      </w:r>
    </w:p>
    <w:p>
      <w:r>
        <w:rPr>
          <w:b/>
        </w:rPr>
        <w:t xml:space="preserve">Esimerkki 3.4119</w:t>
      </w:r>
    </w:p>
    <w:p>
      <w:r>
        <w:t xml:space="preserve">Kuka coveroi vuonna 2016 Black Sabbathin vuonna 1972 julkaistun kappaleen?</w:t>
      </w:r>
    </w:p>
    <w:p>
      <w:r>
        <w:rPr>
          <w:b/>
        </w:rPr>
        <w:t xml:space="preserve">Tulos</w:t>
      </w:r>
    </w:p>
    <w:p>
      <w:r>
        <w:t xml:space="preserve">Charles Bradley</w:t>
      </w:r>
    </w:p>
    <w:p>
      <w:r>
        <w:rPr>
          <w:b/>
        </w:rPr>
        <w:t xml:space="preserve">Esimerkki 3.4120</w:t>
      </w:r>
    </w:p>
    <w:p>
      <w:r>
        <w:t xml:space="preserve">Kuka omistaa maailman kalleimman kodin, Antilan?</w:t>
      </w:r>
    </w:p>
    <w:p>
      <w:r>
        <w:rPr>
          <w:b/>
        </w:rPr>
        <w:t xml:space="preserve">Tulos</w:t>
      </w:r>
    </w:p>
    <w:p>
      <w:r>
        <w:t xml:space="preserve">Mukesh Ambani</w:t>
      </w:r>
    </w:p>
    <w:p>
      <w:r>
        <w:rPr>
          <w:b/>
        </w:rPr>
        <w:t xml:space="preserve">Esimerkki 3.4121</w:t>
      </w:r>
    </w:p>
    <w:p>
      <w:r>
        <w:t xml:space="preserve">Minkä yhtyeiden Minor Victories ja Editors yhtyeillä on yhteinen jäsen?</w:t>
      </w:r>
    </w:p>
    <w:p>
      <w:r>
        <w:rPr>
          <w:b/>
        </w:rPr>
        <w:t xml:space="preserve">Tulos</w:t>
      </w:r>
    </w:p>
    <w:p>
      <w:r>
        <w:t xml:space="preserve">Justin Lockey</w:t>
      </w:r>
    </w:p>
    <w:p>
      <w:r>
        <w:rPr>
          <w:b/>
        </w:rPr>
        <w:t xml:space="preserve">Esimerkki 3.4122</w:t>
      </w:r>
    </w:p>
    <w:p>
      <w:r>
        <w:t xml:space="preserve">Ovatko Gil Scott-Heron ja Alice Hoffman samaa kansallisuutta?</w:t>
      </w:r>
    </w:p>
    <w:p>
      <w:r>
        <w:rPr>
          <w:b/>
        </w:rPr>
        <w:t xml:space="preserve">Tulos</w:t>
      </w:r>
    </w:p>
    <w:p>
      <w:r>
        <w:t xml:space="preserve">kyllä</w:t>
      </w:r>
    </w:p>
    <w:p>
      <w:r>
        <w:rPr>
          <w:b/>
        </w:rPr>
        <w:t xml:space="preserve">Esimerkki 3.4123</w:t>
      </w:r>
    </w:p>
    <w:p>
      <w:r>
        <w:t xml:space="preserve">Best Night of My Life on neljännen studioalbuminsa julkaissut näyttelijä, joka oli ehdolla parhaan miessivuosan Oscar-palkinnon saajaksi roolistaan missä rikoselokuvassa?</w:t>
      </w:r>
    </w:p>
    <w:p>
      <w:r>
        <w:rPr>
          <w:b/>
        </w:rPr>
        <w:t xml:space="preserve">Tulos</w:t>
      </w:r>
    </w:p>
    <w:p>
      <w:r>
        <w:t xml:space="preserve">Vakuus</w:t>
      </w:r>
    </w:p>
    <w:p>
      <w:r>
        <w:rPr>
          <w:b/>
        </w:rPr>
        <w:t xml:space="preserve">Esimerkki 3.4124</w:t>
      </w:r>
    </w:p>
    <w:p>
      <w:r>
        <w:t xml:space="preserve">Missä Koillis-Yhdysvaltojen jalkapallokonferenssissa Bobby Ritter on valmentanut?</w:t>
      </w:r>
    </w:p>
    <w:p>
      <w:r>
        <w:rPr>
          <w:b/>
        </w:rPr>
        <w:t xml:space="preserve">Tulos</w:t>
      </w:r>
    </w:p>
    <w:p>
      <w:r>
        <w:t xml:space="preserve">New England Small College Athletic Conference</w:t>
      </w:r>
    </w:p>
    <w:p>
      <w:r>
        <w:rPr>
          <w:b/>
        </w:rPr>
        <w:t xml:space="preserve">Esimerkki 3.4125</w:t>
      </w:r>
    </w:p>
    <w:p>
      <w:r>
        <w:t xml:space="preserve">Ovatko Waris Hussein ja Mathieu Kassovitz molemmat näyttelijöitä?</w:t>
      </w:r>
    </w:p>
    <w:p>
      <w:r>
        <w:rPr>
          <w:b/>
        </w:rPr>
        <w:t xml:space="preserve">Tulos</w:t>
      </w:r>
    </w:p>
    <w:p>
      <w:r>
        <w:t xml:space="preserve">ei</w:t>
      </w:r>
    </w:p>
    <w:p>
      <w:r>
        <w:rPr>
          <w:b/>
        </w:rPr>
        <w:t xml:space="preserve">Esimerkki 3.4126</w:t>
      </w:r>
    </w:p>
    <w:p>
      <w:r>
        <w:t xml:space="preserve">Minkä kansallisuuden mies oli Mala vita -teoksen säveltänyt mies?</w:t>
      </w:r>
    </w:p>
    <w:p>
      <w:r>
        <w:rPr>
          <w:b/>
        </w:rPr>
        <w:t xml:space="preserve">Tulos</w:t>
      </w:r>
    </w:p>
    <w:p>
      <w:r>
        <w:t xml:space="preserve">Italian</w:t>
      </w:r>
    </w:p>
    <w:p>
      <w:r>
        <w:rPr>
          <w:b/>
        </w:rPr>
        <w:t xml:space="preserve">Esimerkki 3.4127</w:t>
      </w:r>
    </w:p>
    <w:p>
      <w:r>
        <w:t xml:space="preserve">Mitkä ovat sen urheiluradioaseman kutsukirjaimet, joka tunnetaan myös nimellä "The Fan" ja joka lähettää lähetyksiä samasta rakennuksesta kuin sisarasema WNNX, joka on valtavirran rock-asema?</w:t>
      </w:r>
    </w:p>
    <w:p>
      <w:r>
        <w:rPr>
          <w:b/>
        </w:rPr>
        <w:t xml:space="preserve">Tulos</w:t>
      </w:r>
    </w:p>
    <w:p>
      <w:r>
        <w:t xml:space="preserve">WCNN</w:t>
      </w:r>
    </w:p>
    <w:p>
      <w:r>
        <w:rPr>
          <w:b/>
        </w:rPr>
        <w:t xml:space="preserve">Esimerkki 3.4128</w:t>
      </w:r>
    </w:p>
    <w:p>
      <w:r>
        <w:t xml:space="preserve">Diya Aur Baati Hum, on vuonna 2011 Intian televisiossa saippuaooppera, joka lähetettiin Star Plus -kanavalla, show korvattiin toisella show'lla nimeltä Naamkarann, intialainen hindinkielinen romanttinen draamasarja, joka sai ensi-iltansa minä päivänä?</w:t>
      </w:r>
    </w:p>
    <w:p>
      <w:r>
        <w:rPr>
          <w:b/>
        </w:rPr>
        <w:t xml:space="preserve">Tulos</w:t>
      </w:r>
    </w:p>
    <w:p>
      <w:r>
        <w:t xml:space="preserve">12. syyskuuta 2016</w:t>
      </w:r>
    </w:p>
    <w:p>
      <w:r>
        <w:rPr>
          <w:b/>
        </w:rPr>
        <w:t xml:space="preserve">Esimerkki 3.4129</w:t>
      </w:r>
    </w:p>
    <w:p>
      <w:r>
        <w:t xml:space="preserve">Ulrich Matthes tunnetaan parhaiten roolistaan saksalais-italialais-itävaltalais-itävaltalaisessa historiallisessa sotadraamaelokuvassa vuodelta 2004, jonka on ohjannut kuka?</w:t>
      </w:r>
    </w:p>
    <w:p>
      <w:r>
        <w:rPr>
          <w:b/>
        </w:rPr>
        <w:t xml:space="preserve">Tulos</w:t>
      </w:r>
    </w:p>
    <w:p>
      <w:r>
        <w:t xml:space="preserve">Oliver Hirschbiegel</w:t>
      </w:r>
    </w:p>
    <w:p>
      <w:r>
        <w:rPr>
          <w:b/>
        </w:rPr>
        <w:t xml:space="preserve">Esimerkki 3.4130</w:t>
      </w:r>
    </w:p>
    <w:p>
      <w:r>
        <w:t xml:space="preserve">Marvel Studios, LLC, on yhdysvaltalainen elokuvastudio, jonka kotipaikka on Walt Disney Studios Burbankissa, Kaliforniassa, ja se on Walt Disney Studiosin tytäryhtiö, joka on puolestaan The Walt Disney Companyn kokonaan omistama divisioona, ja jonka puheenjohtajana toimii elokuvatuottaja Kevin Feige, elokuvatuottaja, joka on kumpaa kansallisuutta?</w:t>
      </w:r>
    </w:p>
    <w:p>
      <w:r>
        <w:rPr>
          <w:b/>
        </w:rPr>
        <w:t xml:space="preserve">Tulos</w:t>
      </w:r>
    </w:p>
    <w:p>
      <w:r>
        <w:t xml:space="preserve">American</w:t>
      </w:r>
    </w:p>
    <w:p>
      <w:r>
        <w:rPr>
          <w:b/>
        </w:rPr>
        <w:t xml:space="preserve">Esimerkki 3.4131</w:t>
      </w:r>
    </w:p>
    <w:p>
      <w:r>
        <w:t xml:space="preserve">Kuka kirjoitti käsikirjoituksen elokuvaan, josta "Khamoshh... Khauff Ki Raat" tehtiin uudelleen?</w:t>
      </w:r>
    </w:p>
    <w:p>
      <w:r>
        <w:rPr>
          <w:b/>
        </w:rPr>
        <w:t xml:space="preserve">Tulos</w:t>
      </w:r>
    </w:p>
    <w:p>
      <w:r>
        <w:t xml:space="preserve">Michael Cooney</w:t>
      </w:r>
    </w:p>
    <w:p>
      <w:r>
        <w:rPr>
          <w:b/>
        </w:rPr>
        <w:t xml:space="preserve">Esimerkki 3.4132</w:t>
      </w:r>
    </w:p>
    <w:p>
      <w:r>
        <w:t xml:space="preserve">Mihin operaatio Gothic Serpentin osaan Austin S. Miller osallistui?</w:t>
      </w:r>
    </w:p>
    <w:p>
      <w:r>
        <w:rPr>
          <w:b/>
        </w:rPr>
        <w:t xml:space="preserve">Tulos</w:t>
      </w:r>
    </w:p>
    <w:p>
      <w:r>
        <w:t xml:space="preserve">Mogadishun taistelu</w:t>
      </w:r>
    </w:p>
    <w:p>
      <w:r>
        <w:rPr>
          <w:b/>
        </w:rPr>
        <w:t xml:space="preserve">Esimerkki 3.4133</w:t>
      </w:r>
    </w:p>
    <w:p>
      <w:r>
        <w:t xml:space="preserve">Missä piirikunnassa Altoona sijaitsee lähellä Prince Gallitzin State Parkia?</w:t>
      </w:r>
    </w:p>
    <w:p>
      <w:r>
        <w:rPr>
          <w:b/>
        </w:rPr>
        <w:t xml:space="preserve">Tulos</w:t>
      </w:r>
    </w:p>
    <w:p>
      <w:r>
        <w:t xml:space="preserve">Blairin piirikunta</w:t>
      </w:r>
    </w:p>
    <w:p>
      <w:r>
        <w:rPr>
          <w:b/>
        </w:rPr>
        <w:t xml:space="preserve">Esimerkki 3.4134</w:t>
      </w:r>
    </w:p>
    <w:p>
      <w:r>
        <w:t xml:space="preserve">Hurrikaani Beulah oli toinen trooppinen myrsky, toinen hurrikaani ja ainoa suuri hurrikaani, joka oli ensimmäinen Atlantin hurrikaanikausi, joka sisältyi satelliittiaikaan?</w:t>
      </w:r>
    </w:p>
    <w:p>
      <w:r>
        <w:rPr>
          <w:b/>
        </w:rPr>
        <w:t xml:space="preserve">Tulos</w:t>
      </w:r>
    </w:p>
    <w:p>
      <w:r>
        <w:t xml:space="preserve">1967 Atlantin hurrikaanikausi</w:t>
      </w:r>
    </w:p>
    <w:p>
      <w:r>
        <w:rPr>
          <w:b/>
        </w:rPr>
        <w:t xml:space="preserve">Esimerkki 3.4135</w:t>
      </w:r>
    </w:p>
    <w:p>
      <w:r>
        <w:t xml:space="preserve">Kuka ohjasi vuoden 2013 Toronton kansainvälisten elokuvajuhlien päätöselokuvan?</w:t>
      </w:r>
    </w:p>
    <w:p>
      <w:r>
        <w:rPr>
          <w:b/>
        </w:rPr>
        <w:t xml:space="preserve">Tulos</w:t>
      </w:r>
    </w:p>
    <w:p>
      <w:r>
        <w:t xml:space="preserve">Daniel Schechter</w:t>
      </w:r>
    </w:p>
    <w:p>
      <w:r>
        <w:rPr>
          <w:b/>
        </w:rPr>
        <w:t xml:space="preserve">Esimerkki 3.4136</w:t>
      </w:r>
    </w:p>
    <w:p>
      <w:r>
        <w:t xml:space="preserve">Mikä on "Maailman suurimman lahjatavarakaupan" vieressä sijaitsevan ja Stockbridge Real Estaten omistaman kasinon sulkemispäivä?</w:t>
      </w:r>
    </w:p>
    <w:p>
      <w:r>
        <w:rPr>
          <w:b/>
        </w:rPr>
        <w:t xml:space="preserve">Tulos</w:t>
      </w:r>
    </w:p>
    <w:p>
      <w:r>
        <w:t xml:space="preserve">Q3 2017</w:t>
      </w:r>
    </w:p>
    <w:p>
      <w:r>
        <w:rPr>
          <w:b/>
        </w:rPr>
        <w:t xml:space="preserve">Esimerkki 3.4137</w:t>
      </w:r>
    </w:p>
    <w:p>
      <w:r>
        <w:t xml:space="preserve">Amerikkalainen näyttelijä, joka debytoi näyttelijänä vuonna 2009 elokuvassa Precious ja näytteli myös elokuvassa American Horror Story: Hotel, antologisen televisiosarjan "American Horror Story" viidennellä kaudella, näytteli myös Showtime-sarjassa "The Big C" milloin mistäkin?</w:t>
      </w:r>
    </w:p>
    <w:p>
      <w:r>
        <w:rPr>
          <w:b/>
        </w:rPr>
        <w:t xml:space="preserve">Tulos</w:t>
      </w:r>
    </w:p>
    <w:p>
      <w:r>
        <w:t xml:space="preserve">2010-2013</w:t>
      </w:r>
    </w:p>
    <w:p>
      <w:r>
        <w:rPr>
          <w:b/>
        </w:rPr>
        <w:t xml:space="preserve">Esimerkki 3.4138</w:t>
      </w:r>
    </w:p>
    <w:p>
      <w:r>
        <w:t xml:space="preserve">Prabodh Chandra Bagchi oli 3. varakansleri julkisessa valtion rahoittamassa yliopistossa, joka sijaitsee Santiniketanissa, Länsi-Bengalissa?</w:t>
      </w:r>
    </w:p>
    <w:p>
      <w:r>
        <w:rPr>
          <w:b/>
        </w:rPr>
        <w:t xml:space="preserve">Tulos</w:t>
      </w:r>
    </w:p>
    <w:p>
      <w:r>
        <w:t xml:space="preserve">Visva-Bharatin yliopisto</w:t>
      </w:r>
    </w:p>
    <w:p>
      <w:r>
        <w:rPr>
          <w:b/>
        </w:rPr>
        <w:t xml:space="preserve">Esimerkki 3.4139</w:t>
      </w:r>
    </w:p>
    <w:p>
      <w:r>
        <w:t xml:space="preserve">Missä maakunnassa Ferdinand Fisherin talo sijaitsee?</w:t>
      </w:r>
    </w:p>
    <w:p>
      <w:r>
        <w:rPr>
          <w:b/>
        </w:rPr>
        <w:t xml:space="preserve">Tulos</w:t>
      </w:r>
    </w:p>
    <w:p>
      <w:r>
        <w:t xml:space="preserve">Clatsopin piirikunta</w:t>
      </w:r>
    </w:p>
    <w:p>
      <w:r>
        <w:rPr>
          <w:b/>
        </w:rPr>
        <w:t xml:space="preserve">Esimerkki 3.4140</w:t>
      </w:r>
    </w:p>
    <w:p>
      <w:r>
        <w:t xml:space="preserve">Minkä kappaleen ja musiikkivideon "Alphacat" julkaisi 15. lokakuuta 2012?</w:t>
      </w:r>
    </w:p>
    <w:p>
      <w:r>
        <w:rPr>
          <w:b/>
        </w:rPr>
        <w:t xml:space="preserve">Tulos</w:t>
      </w:r>
    </w:p>
    <w:p>
      <w:r>
        <w:t xml:space="preserve">Barack Obama vs. Mitt Romney</w:t>
      </w:r>
    </w:p>
    <w:p>
      <w:r>
        <w:rPr>
          <w:b/>
        </w:rPr>
        <w:t xml:space="preserve">Esimerkki 3.4141</w:t>
      </w:r>
    </w:p>
    <w:p>
      <w:r>
        <w:t xml:space="preserve">Kumpi on amerikkalainen seikkailuelokuva haaksirikkoutuneesta perheestä, joka rakentaa saarelle kodin, Swiss Family Robinson vai Tonka?</w:t>
      </w:r>
    </w:p>
    <w:p>
      <w:r>
        <w:rPr>
          <w:b/>
        </w:rPr>
        <w:t xml:space="preserve">Tulos</w:t>
      </w:r>
    </w:p>
    <w:p>
      <w:r>
        <w:t xml:space="preserve">Sveitsiläinen perhe Robinson</w:t>
      </w:r>
    </w:p>
    <w:p>
      <w:r>
        <w:rPr>
          <w:b/>
        </w:rPr>
        <w:t xml:space="preserve">Esimerkki 3.4142</w:t>
      </w:r>
    </w:p>
    <w:p>
      <w:r>
        <w:t xml:space="preserve">Mikä on Atlantin valtameren yhteys Vanhaan maailmaan?</w:t>
      </w:r>
    </w:p>
    <w:p>
      <w:r>
        <w:rPr>
          <w:b/>
        </w:rPr>
        <w:t xml:space="preserve">Tulos</w:t>
      </w:r>
    </w:p>
    <w:p>
      <w:r>
        <w:t xml:space="preserve">erottaa</w:t>
      </w:r>
    </w:p>
    <w:p>
      <w:r>
        <w:rPr>
          <w:b/>
        </w:rPr>
        <w:t xml:space="preserve">Esimerkki 3.4143</w:t>
      </w:r>
    </w:p>
    <w:p>
      <w:r>
        <w:t xml:space="preserve">Pablo da San Leocadio oli taidemaalari kaupungista, jossa on noin asukasta?</w:t>
      </w:r>
    </w:p>
    <w:p>
      <w:r>
        <w:rPr>
          <w:b/>
        </w:rPr>
        <w:t xml:space="preserve">Tulos</w:t>
      </w:r>
    </w:p>
    <w:p>
      <w:r>
        <w:t xml:space="preserve">171,400</w:t>
      </w:r>
    </w:p>
    <w:p>
      <w:r>
        <w:rPr>
          <w:b/>
        </w:rPr>
        <w:t xml:space="preserve">Esimerkki 3.4144</w:t>
      </w:r>
    </w:p>
    <w:p>
      <w:r>
        <w:t xml:space="preserve">Tuleeko InStyle tai Love it! useammin vuodessa?</w:t>
      </w:r>
    </w:p>
    <w:p>
      <w:r>
        <w:rPr>
          <w:b/>
        </w:rPr>
        <w:t xml:space="preserve">Tulos</w:t>
      </w:r>
    </w:p>
    <w:p>
      <w:r>
        <w:t xml:space="preserve">rakastan sitä!</w:t>
      </w:r>
    </w:p>
    <w:p>
      <w:r>
        <w:rPr>
          <w:b/>
        </w:rPr>
        <w:t xml:space="preserve">Esimerkki 3.4145</w:t>
      </w:r>
    </w:p>
    <w:p>
      <w:r>
        <w:t xml:space="preserve">Työskentelivätkö Frank Powell ja Saul Metzstein molemmat elokuva-alalla?</w:t>
      </w:r>
    </w:p>
    <w:p>
      <w:r>
        <w:rPr>
          <w:b/>
        </w:rPr>
        <w:t xml:space="preserve">Tulos</w:t>
      </w:r>
    </w:p>
    <w:p>
      <w:r>
        <w:t xml:space="preserve">kyllä</w:t>
      </w:r>
    </w:p>
    <w:p>
      <w:r>
        <w:rPr>
          <w:b/>
        </w:rPr>
        <w:t xml:space="preserve">Esimerkki 3.4146</w:t>
      </w:r>
    </w:p>
    <w:p>
      <w:r>
        <w:t xml:space="preserve">Minä vuonna otettiin käyttöön pokaali, jonka Calgary Flames voitti 1989-90?</w:t>
      </w:r>
    </w:p>
    <w:p>
      <w:r>
        <w:rPr>
          <w:b/>
        </w:rPr>
        <w:t xml:space="preserve">Tulos</w:t>
      </w:r>
    </w:p>
    <w:p>
      <w:r>
        <w:t xml:space="preserve">1892</w:t>
      </w:r>
    </w:p>
    <w:p>
      <w:r>
        <w:rPr>
          <w:b/>
        </w:rPr>
        <w:t xml:space="preserve">Esimerkki 3.4147</w:t>
      </w:r>
    </w:p>
    <w:p>
      <w:r>
        <w:t xml:space="preserve">Ovatko Brigitte ja Family Health -lehdet samasta maasta?</w:t>
      </w:r>
    </w:p>
    <w:p>
      <w:r>
        <w:rPr>
          <w:b/>
        </w:rPr>
        <w:t xml:space="preserve">Tulos</w:t>
      </w:r>
    </w:p>
    <w:p>
      <w:r>
        <w:t xml:space="preserve">ei</w:t>
      </w:r>
    </w:p>
    <w:p>
      <w:r>
        <w:rPr>
          <w:b/>
        </w:rPr>
        <w:t xml:space="preserve">Esimerkki 3.4148</w:t>
      </w:r>
    </w:p>
    <w:p>
      <w:r>
        <w:t xml:space="preserve">Mikä on sen stadionin maksimikapasiteetti, jossa järjestettiin Sveitsin Cup 2009-10, konsertteja varten?</w:t>
      </w:r>
    </w:p>
    <w:p>
      <w:r>
        <w:rPr>
          <w:b/>
        </w:rPr>
        <w:t xml:space="preserve">Tulos</w:t>
      </w:r>
    </w:p>
    <w:p>
      <w:r>
        <w:t xml:space="preserve">60,000</w:t>
      </w:r>
    </w:p>
    <w:p>
      <w:r>
        <w:rPr>
          <w:b/>
        </w:rPr>
        <w:t xml:space="preserve">Esimerkki 3.4149</w:t>
      </w:r>
    </w:p>
    <w:p>
      <w:r>
        <w:t xml:space="preserve">Jonkheer Douwe Sirtema van Grovestins (Leeuwarden, Bryssel, 1710 - 26. helmikuuta 1778) oli friisiläinen hovimies minkä stadtholderin hovissa, joka oli koko Yhdistyneen provinssin ensimmäinen perinnöllinen stadtholderi?</w:t>
      </w:r>
    </w:p>
    <w:p>
      <w:r>
        <w:rPr>
          <w:b/>
        </w:rPr>
        <w:t xml:space="preserve">Tulos</w:t>
      </w:r>
    </w:p>
    <w:p>
      <w:r>
        <w:t xml:space="preserve">Vilhelm IV, Oranian-Nassaun prinssi</w:t>
      </w:r>
    </w:p>
    <w:p>
      <w:r>
        <w:rPr>
          <w:b/>
        </w:rPr>
        <w:t xml:space="preserve">Esimerkki 3.4150</w:t>
      </w:r>
    </w:p>
    <w:p>
      <w:r>
        <w:t xml:space="preserve">Donnette Thayer on laulaja, kitaristi ja lauluntekijä, joka toimi aktiivisimmin Pohjois-Kalifornian 1980-luvun ja 1990-luvun alun indie rock -kulisseissa, ja myöhemmin hän muodosti Hexin Steve Kilbeyn kanssa The Churchin, australialaisen psykedeelisen rock-yhtyeen, joka perustettiin Sydneyssä minä vuonna?</w:t>
      </w:r>
    </w:p>
    <w:p>
      <w:r>
        <w:rPr>
          <w:b/>
        </w:rPr>
        <w:t xml:space="preserve">Tulos</w:t>
      </w:r>
    </w:p>
    <w:p>
      <w:r>
        <w:t xml:space="preserve">1980</w:t>
      </w:r>
    </w:p>
    <w:p>
      <w:r>
        <w:rPr>
          <w:b/>
        </w:rPr>
        <w:t xml:space="preserve">Esimerkki 3.4151</w:t>
      </w:r>
    </w:p>
    <w:p>
      <w:r>
        <w:t xml:space="preserve">Mikä sarja sijoittuu kuvitteelliseen Springfieldin kaupunkiin, ja sen ääninäyttelijä on Yeardley Smith?</w:t>
      </w:r>
    </w:p>
    <w:p>
      <w:r>
        <w:rPr>
          <w:b/>
        </w:rPr>
        <w:t xml:space="preserve">Tulos</w:t>
      </w:r>
    </w:p>
    <w:p>
      <w:r>
        <w:t xml:space="preserve">Simpsonit</w:t>
      </w:r>
    </w:p>
    <w:p>
      <w:r>
        <w:rPr>
          <w:b/>
        </w:rPr>
        <w:t xml:space="preserve">Esimerkki 3.4152</w:t>
      </w:r>
    </w:p>
    <w:p>
      <w:r>
        <w:t xml:space="preserve">Mikä on sen kirjan nimi, johon James Marshin elokuva "Man on Wire" perustuu?</w:t>
      </w:r>
    </w:p>
    <w:p>
      <w:r>
        <w:rPr>
          <w:b/>
        </w:rPr>
        <w:t xml:space="preserve">Tulos</w:t>
      </w:r>
    </w:p>
    <w:p>
      <w:r>
        <w:t xml:space="preserve">"Päästä pilviin"</w:t>
      </w:r>
    </w:p>
    <w:p>
      <w:r>
        <w:rPr>
          <w:b/>
        </w:rPr>
        <w:t xml:space="preserve">Esimerkki 3.4153</w:t>
      </w:r>
    </w:p>
    <w:p>
      <w:r>
        <w:t xml:space="preserve">Mitä kansoja pidetään odawoina, jotka ovat kulttuurisesti sukua Kanadan ja Yhdysvaltojen alkuperäiskansoille, muita kuin anishinaabeja tai anishinaabegeja?</w:t>
      </w:r>
    </w:p>
    <w:p>
      <w:r>
        <w:rPr>
          <w:b/>
        </w:rPr>
        <w:t xml:space="preserve">Tulos</w:t>
      </w:r>
    </w:p>
    <w:p>
      <w:r>
        <w:t xml:space="preserve">He kuuluvat anishinaabeg-heimoon, joka on sukua ojibwe- ja potawatomi-heimoille, mutta eroaa niistä.</w:t>
      </w:r>
    </w:p>
    <w:p>
      <w:r>
        <w:rPr>
          <w:b/>
        </w:rPr>
        <w:t xml:space="preserve">Esimerkki 3.4154</w:t>
      </w:r>
    </w:p>
    <w:p>
      <w:r>
        <w:t xml:space="preserve">Kuinka kauan Illmindin, Cardiakin ja CritaCalin tuottaman kappaleen äänitykset kestivät?</w:t>
      </w:r>
    </w:p>
    <w:p>
      <w:r>
        <w:rPr>
          <w:b/>
        </w:rPr>
        <w:t xml:space="preserve">Tulos</w:t>
      </w:r>
    </w:p>
    <w:p>
      <w:r>
        <w:t xml:space="preserve">koko vuoden aikana</w:t>
      </w:r>
    </w:p>
    <w:p>
      <w:r>
        <w:rPr>
          <w:b/>
        </w:rPr>
        <w:t xml:space="preserve">Esimerkki 3.4155</w:t>
      </w:r>
    </w:p>
    <w:p>
      <w:r>
        <w:t xml:space="preserve">Kumpi syntyi aikaisemmin, Jon Amiel vai Michael Ritchie?</w:t>
      </w:r>
    </w:p>
    <w:p>
      <w:r>
        <w:rPr>
          <w:b/>
        </w:rPr>
        <w:t xml:space="preserve">Tulos</w:t>
      </w:r>
    </w:p>
    <w:p>
      <w:r>
        <w:t xml:space="preserve">Michael Brunswick Ritchie</w:t>
      </w:r>
    </w:p>
    <w:p>
      <w:r>
        <w:rPr>
          <w:b/>
        </w:rPr>
        <w:t xml:space="preserve">Esimerkki 3.4156</w:t>
      </w:r>
    </w:p>
    <w:p>
      <w:r>
        <w:t xml:space="preserve">Mikä on UFC:ssä kilpailevan, vuonna 1984 syntyneen ja keskisarjan mestaruuden Chris Weidmania vastaan voittaneen amerikkalaisen sekakamppailu-urheilijan nimi?</w:t>
      </w:r>
    </w:p>
    <w:p>
      <w:r>
        <w:rPr>
          <w:b/>
        </w:rPr>
        <w:t xml:space="preserve">Tulos</w:t>
      </w:r>
    </w:p>
    <w:p>
      <w:r>
        <w:t xml:space="preserve">Luke Rockhold</w:t>
      </w:r>
    </w:p>
    <w:p>
      <w:r>
        <w:rPr>
          <w:b/>
        </w:rPr>
        <w:t xml:space="preserve">Esimerkki 3.4157</w:t>
      </w:r>
    </w:p>
    <w:p>
      <w:r>
        <w:t xml:space="preserve">Kenelle on omistettu eepos Akhilleuksen raivo, johon Akhilleuksen raivo perustuu?</w:t>
      </w:r>
    </w:p>
    <w:p>
      <w:r>
        <w:rPr>
          <w:b/>
        </w:rPr>
        <w:t xml:space="preserve">Tulos</w:t>
      </w:r>
    </w:p>
    <w:p>
      <w:r>
        <w:t xml:space="preserve">Homer</w:t>
      </w:r>
    </w:p>
    <w:p>
      <w:r>
        <w:rPr>
          <w:b/>
        </w:rPr>
        <w:t xml:space="preserve">Esimerkki 3.4158</w:t>
      </w:r>
    </w:p>
    <w:p>
      <w:r>
        <w:t xml:space="preserve">Mikä New Yorkin asia oli yksi amerikkalaisista taidemaalareista, jotka Gregory Amenoff oli perinteessä tunnettu maalaus?</w:t>
      </w:r>
    </w:p>
    <w:p>
      <w:r>
        <w:rPr>
          <w:b/>
        </w:rPr>
        <w:t xml:space="preserve">Tulos</w:t>
      </w:r>
    </w:p>
    <w:p>
      <w:r>
        <w:t xml:space="preserve">pilvenpiirtäjät</w:t>
      </w:r>
    </w:p>
    <w:p>
      <w:r>
        <w:rPr>
          <w:b/>
        </w:rPr>
        <w:t xml:space="preserve">Tulos</w:t>
      </w:r>
    </w:p>
    <w:p>
      <w:r>
        <w:t xml:space="preserve">pilvenpiirtäjät</w:t>
      </w:r>
    </w:p>
    <w:p>
      <w:r>
        <w:rPr>
          <w:b/>
        </w:rPr>
        <w:t xml:space="preserve">Esimerkki 3.4159</w:t>
      </w:r>
    </w:p>
    <w:p>
      <w:r>
        <w:t xml:space="preserve">Edward N. Luttwakin kirjaan perustuvan vuoden 1978 trilleri-elokuvan pääosissa ovat David Hemmmings ja Shakespeare-näyttelijä, joka esiintyi missä teatterissa?</w:t>
      </w:r>
    </w:p>
    <w:p>
      <w:r>
        <w:rPr>
          <w:b/>
        </w:rPr>
        <w:t xml:space="preserve">Tulos</w:t>
      </w:r>
    </w:p>
    <w:p>
      <w:r>
        <w:t xml:space="preserve">Bristol Old Vic</w:t>
      </w:r>
    </w:p>
    <w:p>
      <w:r>
        <w:rPr>
          <w:b/>
        </w:rPr>
        <w:t xml:space="preserve">Esimerkki 3.4160</w:t>
      </w:r>
    </w:p>
    <w:p>
      <w:r>
        <w:t xml:space="preserve">ENnie Awards -kilpailun nimi on peräisin vuonna 2000 perustetulta brittiläiseltä uutis- ja arvostelusivustolta?</w:t>
      </w:r>
    </w:p>
    <w:p>
      <w:r>
        <w:rPr>
          <w:b/>
        </w:rPr>
        <w:t xml:space="preserve">Tulos</w:t>
      </w:r>
    </w:p>
    <w:p>
      <w:r>
        <w:t xml:space="preserve">FI Maailma</w:t>
      </w:r>
    </w:p>
    <w:p>
      <w:r>
        <w:rPr>
          <w:b/>
        </w:rPr>
        <w:t xml:space="preserve">Esimerkki 3.4161</w:t>
      </w:r>
    </w:p>
    <w:p>
      <w:r>
        <w:t xml:space="preserve">Kuka ohjaa tulevan biologisen elokuvan Papillon, joka on uusintafilmatisointi samannimisestä elokuvasta, jonka pääosassa on vuonna 1980 parhaan miespääosan Oscarin voittanut amerikkalainen näyttelijä?</w:t>
      </w:r>
    </w:p>
    <w:p>
      <w:r>
        <w:rPr>
          <w:b/>
        </w:rPr>
        <w:t xml:space="preserve">Tulos</w:t>
      </w:r>
    </w:p>
    <w:p>
      <w:r>
        <w:t xml:space="preserve">Michael Noer</w:t>
      </w:r>
    </w:p>
    <w:p>
      <w:r>
        <w:rPr>
          <w:b/>
        </w:rPr>
        <w:t xml:space="preserve">Esimerkki 3.4162</w:t>
      </w:r>
    </w:p>
    <w:p>
      <w:r>
        <w:t xml:space="preserve">Maxine Peake oli tähti missä Victoria Woodin kirjoittamassa komediasarjassa?</w:t>
      </w:r>
    </w:p>
    <w:p>
      <w:r>
        <w:rPr>
          <w:b/>
        </w:rPr>
        <w:t xml:space="preserve">Tulos</w:t>
      </w:r>
    </w:p>
    <w:p>
      <w:r>
        <w:t xml:space="preserve">Dinnerladies</w:t>
      </w:r>
    </w:p>
    <w:p>
      <w:r>
        <w:rPr>
          <w:b/>
        </w:rPr>
        <w:t xml:space="preserve">Esimerkki 3.4163</w:t>
      </w:r>
    </w:p>
    <w:p>
      <w:r>
        <w:t xml:space="preserve">Mihin Madisonissa, Pohjois-Carolinassa, Yhdysvalloissa, sijaitsevaan ampuma-aseiden valmistajaan ja jakelijaan Roberti-Roos Assault Weapons Control Act -laki vaikutti?</w:t>
      </w:r>
    </w:p>
    <w:p>
      <w:r>
        <w:rPr>
          <w:b/>
        </w:rPr>
        <w:t xml:space="preserve">Tulos</w:t>
      </w:r>
    </w:p>
    <w:p>
      <w:r>
        <w:t xml:space="preserve">Bushmaster Firearms International</w:t>
      </w:r>
    </w:p>
    <w:p>
      <w:r>
        <w:rPr>
          <w:b/>
        </w:rPr>
        <w:t xml:space="preserve">Esimerkki 3.4164</w:t>
      </w:r>
    </w:p>
    <w:p>
      <w:r>
        <w:t xml:space="preserve">Syyskuun ensimmäisenä perjantaina Adelaiden Wayvillen esikaupunkialueella järjestetään osavaltion suurin tapahtuma. Mikä on tapahtuma?</w:t>
      </w:r>
    </w:p>
    <w:p>
      <w:r>
        <w:rPr>
          <w:b/>
        </w:rPr>
        <w:t xml:space="preserve">Tulos</w:t>
      </w:r>
    </w:p>
    <w:p>
      <w:r>
        <w:t xml:space="preserve">Royal Adelaide Show</w:t>
      </w:r>
    </w:p>
    <w:p>
      <w:r>
        <w:rPr>
          <w:b/>
        </w:rPr>
        <w:t xml:space="preserve">Esimerkki 3.4165</w:t>
      </w:r>
    </w:p>
    <w:p>
      <w:r>
        <w:t xml:space="preserve">Mikä päivä joka vuosi 11. marraskuuta merkitsee ensimmäisen maailmansodan liittoutuneiden ja Saksan välillä Compiègnessä Ranskassa allekirjoitettua aselepoa, ja se on myös samaan aikaan kuin virallinen Yhdysvaltojen yleinen vapaapäivä, joka vietetään vuosittain 11. marraskuuta ja jolla kunnioitetaan sotaveteraaneja?</w:t>
      </w:r>
    </w:p>
    <w:p>
      <w:r>
        <w:rPr>
          <w:b/>
        </w:rPr>
        <w:t xml:space="preserve">Tulos</w:t>
      </w:r>
    </w:p>
    <w:p>
      <w:r>
        <w:t xml:space="preserve">Välirauhan päivä</w:t>
      </w:r>
    </w:p>
    <w:p>
      <w:r>
        <w:rPr>
          <w:b/>
        </w:rPr>
        <w:t xml:space="preserve">Esimerkki 3.4166</w:t>
      </w:r>
    </w:p>
    <w:p>
      <w:r>
        <w:t xml:space="preserve">Kumpi syntyi ensin, Philip Terzian vai John Berberian?</w:t>
      </w:r>
    </w:p>
    <w:p>
      <w:r>
        <w:rPr>
          <w:b/>
        </w:rPr>
        <w:t xml:space="preserve">Tulos</w:t>
      </w:r>
    </w:p>
    <w:p>
      <w:r>
        <w:t xml:space="preserve">John Berberian</w:t>
      </w:r>
    </w:p>
    <w:p>
      <w:r>
        <w:rPr>
          <w:b/>
        </w:rPr>
        <w:t xml:space="preserve">Esimerkki 3.4167</w:t>
      </w:r>
    </w:p>
    <w:p>
      <w:r>
        <w:t xml:space="preserve">Brackenhill Tower on kuoritorni Arthuretin seurakunnassa, Arthuret on siviilipiirikunta Carlislen alueella Cumbriassa, missä maassa?</w:t>
      </w:r>
    </w:p>
    <w:p>
      <w:r>
        <w:rPr>
          <w:b/>
        </w:rPr>
        <w:t xml:space="preserve">Tulos</w:t>
      </w:r>
    </w:p>
    <w:p>
      <w:r>
        <w:t xml:space="preserve">Englanti</w:t>
      </w:r>
    </w:p>
    <w:p>
      <w:r>
        <w:rPr>
          <w:b/>
        </w:rPr>
        <w:t xml:space="preserve">Esimerkki 3.4168</w:t>
      </w:r>
    </w:p>
    <w:p>
      <w:r>
        <w:t xml:space="preserve">Mikä näyttelijä esiintyi Dr. Frank-N-Furter -nimisen hahmon kanssa elokuvassa vuonna 1975?</w:t>
      </w:r>
    </w:p>
    <w:p>
      <w:r>
        <w:rPr>
          <w:b/>
        </w:rPr>
        <w:t xml:space="preserve">Tulos</w:t>
      </w:r>
    </w:p>
    <w:p>
      <w:r>
        <w:t xml:space="preserve">Susan Sarandon</w:t>
      </w:r>
    </w:p>
    <w:p>
      <w:r>
        <w:rPr>
          <w:b/>
        </w:rPr>
        <w:t xml:space="preserve">Esimerkki 3.4169</w:t>
      </w:r>
    </w:p>
    <w:p>
      <w:r>
        <w:t xml:space="preserve">Minkä säveltäjän George Oldroyd omisti Cosmo Gordon Langille?</w:t>
      </w:r>
    </w:p>
    <w:p>
      <w:r>
        <w:rPr>
          <w:b/>
        </w:rPr>
        <w:t xml:space="preserve">Tulos</w:t>
      </w:r>
    </w:p>
    <w:p>
      <w:r>
        <w:t xml:space="preserve">Hiljaisen tunnin messu</w:t>
      </w:r>
    </w:p>
    <w:p>
      <w:r>
        <w:rPr>
          <w:b/>
        </w:rPr>
        <w:t xml:space="preserve">Esimerkki 3.4170</w:t>
      </w:r>
    </w:p>
    <w:p>
      <w:r>
        <w:t xml:space="preserve">Mikä sanomalehti perustettiin Espanolassa, NM:ssä, joka sijaitsee pääasiassa Rio Arriban piirikunnassa?</w:t>
      </w:r>
    </w:p>
    <w:p>
      <w:r>
        <w:rPr>
          <w:b/>
        </w:rPr>
        <w:t xml:space="preserve">Tulos</w:t>
      </w:r>
    </w:p>
    <w:p>
      <w:r>
        <w:t xml:space="preserve">El Grito del Norte</w:t>
      </w:r>
    </w:p>
    <w:p>
      <w:r>
        <w:rPr>
          <w:b/>
        </w:rPr>
        <w:t xml:space="preserve">Esimerkki 3.4171</w:t>
      </w:r>
    </w:p>
    <w:p>
      <w:r>
        <w:t xml:space="preserve">Missä maassa sijaitsee Groningenin yliopisto, jossa kuuluisa neurotieteilijä Andre Aleman toimii professorina?</w:t>
      </w:r>
    </w:p>
    <w:p>
      <w:r>
        <w:rPr>
          <w:b/>
        </w:rPr>
        <w:t xml:space="preserve">Tulos</w:t>
      </w:r>
    </w:p>
    <w:p>
      <w:r>
        <w:t xml:space="preserve">Alankomaat</w:t>
      </w:r>
    </w:p>
    <w:p>
      <w:r>
        <w:rPr>
          <w:b/>
        </w:rPr>
        <w:t xml:space="preserve">Esimerkki 3.4172</w:t>
      </w:r>
    </w:p>
    <w:p>
      <w:r>
        <w:t xml:space="preserve">Kumpi lehti ilmestyy useammin, The Living Church vai Asimov's Science Fiction?</w:t>
      </w:r>
    </w:p>
    <w:p>
      <w:r>
        <w:rPr>
          <w:b/>
        </w:rPr>
        <w:t xml:space="preserve">Tulos</w:t>
      </w:r>
    </w:p>
    <w:p>
      <w:r>
        <w:t xml:space="preserve">Elävä kirkko</w:t>
      </w:r>
    </w:p>
    <w:p>
      <w:r>
        <w:rPr>
          <w:b/>
        </w:rPr>
        <w:t xml:space="preserve">Esimerkki 3.4173</w:t>
      </w:r>
    </w:p>
    <w:p>
      <w:r>
        <w:t xml:space="preserve">Smoke Break oli laulaja-lauluntekijän kirjoittama kappale, joka sai Oscar-ehdokkuuden mistä kappaleesta vuonna 2011?</w:t>
      </w:r>
    </w:p>
    <w:p>
      <w:r>
        <w:rPr>
          <w:b/>
        </w:rPr>
        <w:t xml:space="preserve">Tulos</w:t>
      </w:r>
    </w:p>
    <w:p>
      <w:r>
        <w:t xml:space="preserve">Tulossa kotiin</w:t>
      </w:r>
    </w:p>
    <w:p>
      <w:r>
        <w:rPr>
          <w:b/>
        </w:rPr>
        <w:t xml:space="preserve">Esimerkki 3.4174</w:t>
      </w:r>
    </w:p>
    <w:p>
      <w:r>
        <w:t xml:space="preserve">Missä Sherri Mitchellin heimo on järjestäytynyt First Nations -järjestön hallitukseksi?</w:t>
      </w:r>
    </w:p>
    <w:p>
      <w:r>
        <w:rPr>
          <w:b/>
        </w:rPr>
        <w:t xml:space="preserve">Tulos</w:t>
      </w:r>
    </w:p>
    <w:p>
      <w:r>
        <w:t xml:space="preserve">Atlantin maakunnat</w:t>
      </w:r>
    </w:p>
    <w:p>
      <w:r>
        <w:rPr>
          <w:b/>
        </w:rPr>
        <w:t xml:space="preserve">Esimerkki 3.4175</w:t>
      </w:r>
    </w:p>
    <w:p>
      <w:r>
        <w:t xml:space="preserve">Maalivahtina pelaava Ahmad Khormali pukeutuu pyjaman kaltaisiin verkkareihin kunnioittaakseen toista maalivahtia, joka pelaa missä joukkueessa?</w:t>
      </w:r>
    </w:p>
    <w:p>
      <w:r>
        <w:rPr>
          <w:b/>
        </w:rPr>
        <w:t xml:space="preserve">Tulos</w:t>
      </w:r>
    </w:p>
    <w:p>
      <w:r>
        <w:t xml:space="preserve">Szombathelyi Haladás</w:t>
      </w:r>
    </w:p>
    <w:p>
      <w:r>
        <w:rPr>
          <w:b/>
        </w:rPr>
        <w:t xml:space="preserve">Esimerkki 3.4176</w:t>
      </w:r>
    </w:p>
    <w:p>
      <w:r>
        <w:t xml:space="preserve">Alex Smith pelasi minkä ammattilaisjalkapalloseuran joukkueessa, jonka kotipaikka on Southend-on-Sea, Essex, Englanti.</w:t>
      </w:r>
    </w:p>
    <w:p>
      <w:r>
        <w:rPr>
          <w:b/>
        </w:rPr>
        <w:t xml:space="preserve">Tulos</w:t>
      </w:r>
    </w:p>
    <w:p>
      <w:r>
        <w:t xml:space="preserve">Southend United jalkapalloseura</w:t>
      </w:r>
    </w:p>
    <w:p>
      <w:r>
        <w:rPr>
          <w:b/>
        </w:rPr>
        <w:t xml:space="preserve">Esimerkki 3.4177</w:t>
      </w:r>
    </w:p>
    <w:p>
      <w:r>
        <w:t xml:space="preserve">Minkä roolin "Tipping the Velvet" -elokuvassa esitti näyttelijä, joka esittää aikuisversiota Lucy Colen hahmosta BBC:n draamassa?</w:t>
      </w:r>
    </w:p>
    <w:p>
      <w:r>
        <w:rPr>
          <w:b/>
        </w:rPr>
        <w:t xml:space="preserve">Tulos</w:t>
      </w:r>
    </w:p>
    <w:p>
      <w:r>
        <w:t xml:space="preserve">Kitty Butler</w:t>
      </w:r>
    </w:p>
    <w:p>
      <w:r>
        <w:rPr>
          <w:b/>
        </w:rPr>
        <w:t xml:space="preserve">Esimerkki 3.4178</w:t>
      </w:r>
    </w:p>
    <w:p>
      <w:r>
        <w:t xml:space="preserve">Yhdeksäs AVN-palkintoseremonia järjestettiin hotellissa, joka tunnetaan muodollisesti nimellä?</w:t>
      </w:r>
    </w:p>
    <w:p>
      <w:r>
        <w:rPr>
          <w:b/>
        </w:rPr>
        <w:t xml:space="preserve">Tulos</w:t>
      </w:r>
    </w:p>
    <w:p>
      <w:r>
        <w:t xml:space="preserve">MGM Grand Hotel and Casino</w:t>
      </w:r>
    </w:p>
    <w:p>
      <w:r>
        <w:rPr>
          <w:b/>
        </w:rPr>
        <w:t xml:space="preserve">Esimerkki 3.4179</w:t>
      </w:r>
    </w:p>
    <w:p>
      <w:r>
        <w:t xml:space="preserve">Elokuvan The Silent House (espanjaksi "La Casa Muda") pääosassa oli näyttelijä, joka oli myös ehdolla Broadcast Film Critics Associationin parhaan naispääosan palkinnon saajaksi.</w:t>
      </w:r>
    </w:p>
    <w:p>
      <w:r>
        <w:rPr>
          <w:b/>
        </w:rPr>
        <w:t xml:space="preserve">Tulos</w:t>
      </w:r>
    </w:p>
    <w:p>
      <w:r>
        <w:t xml:space="preserve">Elizabeth Olsen</w:t>
      </w:r>
    </w:p>
    <w:p>
      <w:r>
        <w:rPr>
          <w:b/>
        </w:rPr>
        <w:t xml:space="preserve">Esimerkki 3.4180</w:t>
      </w:r>
    </w:p>
    <w:p>
      <w:r>
        <w:t xml:space="preserve">Onko Klaipėdan rautatieaseman omistava yhtiö yksityinen vai valtion omistama?</w:t>
      </w:r>
    </w:p>
    <w:p>
      <w:r>
        <w:rPr>
          <w:b/>
        </w:rPr>
        <w:t xml:space="preserve">Tulos</w:t>
      </w:r>
    </w:p>
    <w:p>
      <w:r>
        <w:t xml:space="preserve">valtion omistama</w:t>
      </w:r>
    </w:p>
    <w:p>
      <w:r>
        <w:rPr>
          <w:b/>
        </w:rPr>
        <w:t xml:space="preserve">Esimerkki 3.4181</w:t>
      </w:r>
    </w:p>
    <w:p>
      <w:r>
        <w:t xml:space="preserve">Kumpi dokumenttielokuva, "That's Dancing!" vai "V-Day: Until the Violence Stops", kuvattiin ensin?</w:t>
      </w:r>
    </w:p>
    <w:p>
      <w:r>
        <w:rPr>
          <w:b/>
        </w:rPr>
        <w:t xml:space="preserve">Tulos</w:t>
      </w:r>
    </w:p>
    <w:p>
      <w:r>
        <w:t xml:space="preserve">Tuo on tanssia!</w:t>
      </w:r>
    </w:p>
    <w:p>
      <w:r>
        <w:rPr>
          <w:b/>
        </w:rPr>
        <w:t xml:space="preserve">Esimerkki 3.4182</w:t>
      </w:r>
    </w:p>
    <w:p>
      <w:r>
        <w:t xml:space="preserve">Ovatko sekä "The BFG" että "Oliver Twist" fiktiivisiä hahmoja, joihin liittyy orpoja lapsia?</w:t>
      </w:r>
    </w:p>
    <w:p>
      <w:r>
        <w:rPr>
          <w:b/>
        </w:rPr>
        <w:t xml:space="preserve">Tulos</w:t>
      </w:r>
    </w:p>
    <w:p>
      <w:r>
        <w:t xml:space="preserve">kyllä</w:t>
      </w:r>
    </w:p>
    <w:p>
      <w:r>
        <w:rPr>
          <w:b/>
        </w:rPr>
        <w:t xml:space="preserve">Esimerkki 3.4183</w:t>
      </w:r>
    </w:p>
    <w:p>
      <w:r>
        <w:t xml:space="preserve">Ovatko Feist ja Verona molemmat laulajia?</w:t>
      </w:r>
    </w:p>
    <w:p>
      <w:r>
        <w:rPr>
          <w:b/>
        </w:rPr>
        <w:t xml:space="preserve">Tulos</w:t>
      </w:r>
    </w:p>
    <w:p>
      <w:r>
        <w:t xml:space="preserve">ei</w:t>
      </w:r>
    </w:p>
    <w:p>
      <w:r>
        <w:rPr>
          <w:b/>
        </w:rPr>
        <w:t xml:space="preserve">Esimerkki 3.4184</w:t>
      </w:r>
    </w:p>
    <w:p>
      <w:r>
        <w:t xml:space="preserve">Jeff Baicher (s. 16. marraskuuta 1968 Sunnyvale, Kalifornia) on eläkkeellä oleva yhdysvaltalainen jalkapallohyökkääjä, jonka ammattilaisura vei hänet läpi useiden liigojen, mukaan lukien Major League Soccer (MLS) on miesten ammattilaisjalkapalloliiga, jonka U.S. Soccer hyväksyy ja joka edustaa urheilun korkeinta tasoa sekä Yhdysvalloissa että missä maassa?</w:t>
      </w:r>
    </w:p>
    <w:p>
      <w:r>
        <w:rPr>
          <w:b/>
        </w:rPr>
        <w:t xml:space="preserve">Tulos</w:t>
      </w:r>
    </w:p>
    <w:p>
      <w:r>
        <w:t xml:space="preserve">Kanada</w:t>
      </w:r>
    </w:p>
    <w:p>
      <w:r>
        <w:rPr>
          <w:b/>
        </w:rPr>
        <w:t xml:space="preserve">Esimerkki 3.4185</w:t>
      </w:r>
    </w:p>
    <w:p>
      <w:r>
        <w:t xml:space="preserve">Kummassa elokuvassa oli enemmän ohjaajia, Adam Clayton Powellissa vai Bussi 174:ssä?</w:t>
      </w:r>
    </w:p>
    <w:p>
      <w:r>
        <w:rPr>
          <w:b/>
        </w:rPr>
        <w:t xml:space="preserve">Tulos</w:t>
      </w:r>
    </w:p>
    <w:p>
      <w:r>
        <w:t xml:space="preserve">Bussi 174</w:t>
      </w:r>
    </w:p>
    <w:p>
      <w:r>
        <w:rPr>
          <w:b/>
        </w:rPr>
        <w:t xml:space="preserve">Esimerkki 3.4186</w:t>
      </w:r>
    </w:p>
    <w:p>
      <w:r>
        <w:t xml:space="preserve">Mikä on Etelä-Korean Jindo-saarelta peräisin oleva metsästyskoirarotu, Landseer tai Korean Jindo ?</w:t>
      </w:r>
    </w:p>
    <w:p>
      <w:r>
        <w:rPr>
          <w:b/>
        </w:rPr>
        <w:t xml:space="preserve">Tulos</w:t>
      </w:r>
    </w:p>
    <w:p>
      <w:r>
        <w:t xml:space="preserve">Korean Jindo</w:t>
      </w:r>
    </w:p>
    <w:p>
      <w:r>
        <w:rPr>
          <w:b/>
        </w:rPr>
        <w:t xml:space="preserve">Tulos</w:t>
      </w:r>
    </w:p>
    <w:p>
      <w:r>
        <w:t xml:space="preserve">Korean Jindo</w:t>
      </w:r>
    </w:p>
    <w:p>
      <w:r>
        <w:rPr>
          <w:b/>
        </w:rPr>
        <w:t xml:space="preserve">Esimerkki 3.4187</w:t>
      </w:r>
    </w:p>
    <w:p>
      <w:r>
        <w:t xml:space="preserve">Mikä oli tunnuskappale ohjelmassa, joka esitettiin kerran maanantaisin klo 21.00-21.30 CBS:llä?</w:t>
      </w:r>
    </w:p>
    <w:p>
      <w:r>
        <w:rPr>
          <w:b/>
        </w:rPr>
        <w:t xml:space="preserve">Tulos</w:t>
      </w:r>
    </w:p>
    <w:p>
      <w:r>
        <w:t xml:space="preserve">Itsemurha on kivuton</w:t>
      </w:r>
    </w:p>
    <w:p>
      <w:r>
        <w:rPr>
          <w:b/>
        </w:rPr>
        <w:t xml:space="preserve">Esimerkki 3.4188</w:t>
      </w:r>
    </w:p>
    <w:p>
      <w:r>
        <w:t xml:space="preserve">Milloin syntyi ranskalainen lentokoneteollisuusyrittäjä, joka oli osittain vastuussa Potez VII:n kehittämisestä?</w:t>
      </w:r>
    </w:p>
    <w:p>
      <w:r>
        <w:rPr>
          <w:b/>
        </w:rPr>
        <w:t xml:space="preserve">Tulos</w:t>
      </w:r>
    </w:p>
    <w:p>
      <w:r>
        <w:t xml:space="preserve">22. tammikuuta 1892</w:t>
      </w:r>
    </w:p>
    <w:p>
      <w:r>
        <w:rPr>
          <w:b/>
        </w:rPr>
        <w:t xml:space="preserve">Esimerkki 3.4189</w:t>
      </w:r>
    </w:p>
    <w:p>
      <w:r>
        <w:t xml:space="preserve">Kummassa oopperassa, Venus ja Adonis vai Siniparran linna, on enemmän näytöksiä?</w:t>
      </w:r>
    </w:p>
    <w:p>
      <w:r>
        <w:rPr>
          <w:b/>
        </w:rPr>
        <w:t xml:space="preserve">Tulos</w:t>
      </w:r>
    </w:p>
    <w:p>
      <w:r>
        <w:t xml:space="preserve">Venus ja Adonis</w:t>
      </w:r>
    </w:p>
    <w:p>
      <w:r>
        <w:rPr>
          <w:b/>
        </w:rPr>
        <w:t xml:space="preserve">Esimerkki 3.4190</w:t>
      </w:r>
    </w:p>
    <w:p>
      <w:r>
        <w:t xml:space="preserve">Kuka vuonna 1970 syntynyt amerikkalainen tennispelaaja voitti vuoden 1990 ATP-kiertueen maailmanmestaruuskilpailut - kaksinpeli?</w:t>
      </w:r>
    </w:p>
    <w:p>
      <w:r>
        <w:rPr>
          <w:b/>
        </w:rPr>
        <w:t xml:space="preserve">Tulos</w:t>
      </w:r>
    </w:p>
    <w:p>
      <w:r>
        <w:t xml:space="preserve">Andre Kirk Agassi</w:t>
      </w:r>
    </w:p>
    <w:p>
      <w:r>
        <w:rPr>
          <w:b/>
        </w:rPr>
        <w:t xml:space="preserve">Esimerkki 3.4191</w:t>
      </w:r>
    </w:p>
    <w:p>
      <w:r>
        <w:t xml:space="preserve">Shawfield Streetillä sijaitsee "Shawfield House", jonka omistavat Charles Saatchi ja hänen vaimonsa, joka syntyi minä vuonna?</w:t>
      </w:r>
    </w:p>
    <w:p>
      <w:r>
        <w:rPr>
          <w:b/>
        </w:rPr>
        <w:t xml:space="preserve">Tulos</w:t>
      </w:r>
    </w:p>
    <w:p>
      <w:r>
        <w:t xml:space="preserve">1960</w:t>
      </w:r>
    </w:p>
    <w:p>
      <w:r>
        <w:rPr>
          <w:b/>
        </w:rPr>
        <w:t xml:space="preserve">Esimerkki 3.4192</w:t>
      </w:r>
    </w:p>
    <w:p>
      <w:r>
        <w:t xml:space="preserve">Maailman väkirikkaimmalla suurkaupunkialueella on lentokenttäbussiyhtiö, joka toimii TCAT:ssa, joka sijaitsee missä?</w:t>
      </w:r>
    </w:p>
    <w:p>
      <w:r>
        <w:rPr>
          <w:b/>
        </w:rPr>
        <w:t xml:space="preserve">Tulos</w:t>
      </w:r>
    </w:p>
    <w:p>
      <w:r>
        <w:t xml:space="preserve">Chūō, Tokio</w:t>
      </w:r>
    </w:p>
    <w:p>
      <w:r>
        <w:rPr>
          <w:b/>
        </w:rPr>
        <w:t xml:space="preserve">Esimerkki 3.4193</w:t>
      </w:r>
    </w:p>
    <w:p>
      <w:r>
        <w:t xml:space="preserve">Minä vuonna venäläissyntyinen amerikkalainen näyttelijä näytteli John P. McCarthyn ohjaamassa amerikkalaisessa elokuvassa?</w:t>
      </w:r>
    </w:p>
    <w:p>
      <w:r>
        <w:rPr>
          <w:b/>
        </w:rPr>
        <w:t xml:space="preserve">Tulos</w:t>
      </w:r>
    </w:p>
    <w:p>
      <w:r>
        <w:t xml:space="preserve">1932</w:t>
      </w:r>
    </w:p>
    <w:p>
      <w:r>
        <w:rPr>
          <w:b/>
        </w:rPr>
        <w:t xml:space="preserve">Esimerkki 3.4194</w:t>
      </w:r>
    </w:p>
    <w:p>
      <w:r>
        <w:t xml:space="preserve">Minä vuonna julkaistiin tämä yhdysvaltalaisen vaihtoehtorock-yhtye The Smashing Pumpkinsin studioalbumi, joka sisälsi kappaleen "Rhinoceros"?</w:t>
      </w:r>
    </w:p>
    <w:p>
      <w:r>
        <w:rPr>
          <w:b/>
        </w:rPr>
        <w:t xml:space="preserve">Tulos</w:t>
      </w:r>
    </w:p>
    <w:p>
      <w:r>
        <w:t xml:space="preserve">1991</w:t>
      </w:r>
    </w:p>
    <w:p>
      <w:r>
        <w:rPr>
          <w:b/>
        </w:rPr>
        <w:t xml:space="preserve">Esimerkki 3.4195</w:t>
      </w:r>
    </w:p>
    <w:p>
      <w:r>
        <w:t xml:space="preserve">2013 Coke Zero 400 powered by Coca-Cola oli NASCAR Sprint Cup Series -osakilpailu, joka järjestettiin 6. heinäkuuta 2013 Daytona International Speedwaylla, joka on kilparata Daytona Beachissa, Floridassa, missä maassa?</w:t>
      </w:r>
    </w:p>
    <w:p>
      <w:r>
        <w:rPr>
          <w:b/>
        </w:rPr>
        <w:t xml:space="preserve">Tulos</w:t>
      </w:r>
    </w:p>
    <w:p>
      <w:r>
        <w:t xml:space="preserve">Yhdysvallat</w:t>
      </w:r>
    </w:p>
    <w:p>
      <w:r>
        <w:rPr>
          <w:b/>
        </w:rPr>
        <w:t xml:space="preserve">Esimerkki 3.4196</w:t>
      </w:r>
    </w:p>
    <w:p>
      <w:r>
        <w:t xml:space="preserve">Kumpi perustettiin ensin: Barin ammattikorkeakoulu vai Adamsonin yliopisto?</w:t>
      </w:r>
    </w:p>
    <w:p>
      <w:r>
        <w:rPr>
          <w:b/>
        </w:rPr>
        <w:t xml:space="preserve">Tulos</w:t>
      </w:r>
    </w:p>
    <w:p>
      <w:r>
        <w:t xml:space="preserve">Adamsonin yliopisto</w:t>
      </w:r>
    </w:p>
    <w:p>
      <w:r>
        <w:rPr>
          <w:b/>
        </w:rPr>
        <w:t xml:space="preserve">Esimerkki 3.4197</w:t>
      </w:r>
    </w:p>
    <w:p>
      <w:r>
        <w:t xml:space="preserve">Tyttö keinussa -kirjan kirjoitti Richard Adams, joka kirjoitti myös minkä kirjan pienestä jänisryhmästä?</w:t>
      </w:r>
    </w:p>
    <w:p>
      <w:r>
        <w:rPr>
          <w:b/>
        </w:rPr>
        <w:t xml:space="preserve">Tulos</w:t>
      </w:r>
    </w:p>
    <w:p>
      <w:r>
        <w:t xml:space="preserve">Watership Down</w:t>
      </w:r>
    </w:p>
    <w:p>
      <w:r>
        <w:rPr>
          <w:b/>
        </w:rPr>
        <w:t xml:space="preserve">Tulos</w:t>
      </w:r>
    </w:p>
    <w:p>
      <w:r>
        <w:t xml:space="preserve">Watership Down</w:t>
      </w:r>
    </w:p>
    <w:p>
      <w:r>
        <w:rPr>
          <w:b/>
        </w:rPr>
        <w:t xml:space="preserve">Esimerkki 3.4198</w:t>
      </w:r>
    </w:p>
    <w:p>
      <w:r>
        <w:t xml:space="preserve">Laulavatko laulajat Daron Malakian ja Corey Taylor samassa bändissä?</w:t>
      </w:r>
    </w:p>
    <w:p>
      <w:r>
        <w:rPr>
          <w:b/>
        </w:rPr>
        <w:t xml:space="preserve">Tulos</w:t>
      </w:r>
    </w:p>
    <w:p>
      <w:r>
        <w:t xml:space="preserve">ei</w:t>
      </w:r>
    </w:p>
    <w:p>
      <w:r>
        <w:rPr>
          <w:b/>
        </w:rPr>
        <w:t xml:space="preserve">Esimerkki 3.4199</w:t>
      </w:r>
    </w:p>
    <w:p>
      <w:r>
        <w:t xml:space="preserve">Mikä kuuluisa säveltäjä on sukua amerikkalaiselle ammattinyrkkeilijä Barney Rossille?</w:t>
      </w:r>
    </w:p>
    <w:p>
      <w:r>
        <w:rPr>
          <w:b/>
        </w:rPr>
        <w:t xml:space="preserve">Tulos</w:t>
      </w:r>
    </w:p>
    <w:p>
      <w:r>
        <w:t xml:space="preserve">Baruch Leib Rosowsky</w:t>
      </w:r>
    </w:p>
    <w:p>
      <w:r>
        <w:rPr>
          <w:b/>
        </w:rPr>
        <w:t xml:space="preserve">Tulos</w:t>
      </w:r>
    </w:p>
    <w:p>
      <w:r>
        <w:t xml:space="preserve">Baruch Leib Rosowsky</w:t>
      </w:r>
    </w:p>
    <w:p>
      <w:r>
        <w:rPr>
          <w:b/>
        </w:rPr>
        <w:t xml:space="preserve">Esimerkki 3.4200</w:t>
      </w:r>
    </w:p>
    <w:p>
      <w:r>
        <w:t xml:space="preserve">Minä vuonna The Art of Thinking -teoksen kirjoittaja syntyi?</w:t>
      </w:r>
    </w:p>
    <w:p>
      <w:r>
        <w:rPr>
          <w:b/>
        </w:rPr>
        <w:t xml:space="preserve">Tulos</w:t>
      </w:r>
    </w:p>
    <w:p>
      <w:r>
        <w:t xml:space="preserve">1966</w:t>
      </w:r>
    </w:p>
    <w:p>
      <w:r>
        <w:rPr>
          <w:b/>
        </w:rPr>
        <w:t xml:space="preserve">Esimerkki 3.4201</w:t>
      </w:r>
    </w:p>
    <w:p>
      <w:r>
        <w:t xml:space="preserve">Kuka määräsi maaliskuussa 1933 juutalaisia lähetettäväksi natsien keskitysleireille, kuten kirjassa Kadonnut lapsuus kuvataan?</w:t>
      </w:r>
    </w:p>
    <w:p>
      <w:r>
        <w:rPr>
          <w:b/>
        </w:rPr>
        <w:t xml:space="preserve">Tulos</w:t>
      </w:r>
    </w:p>
    <w:p>
      <w:r>
        <w:t xml:space="preserve">Hitler</w:t>
      </w:r>
    </w:p>
    <w:p>
      <w:r>
        <w:rPr>
          <w:b/>
        </w:rPr>
        <w:t xml:space="preserve">Esimerkki 3.4202</w:t>
      </w:r>
    </w:p>
    <w:p>
      <w:r>
        <w:t xml:space="preserve">Millä albumilla Fleetwood Macin kappale "Temporary One" ilmestyi?</w:t>
      </w:r>
    </w:p>
    <w:p>
      <w:r>
        <w:rPr>
          <w:b/>
        </w:rPr>
        <w:t xml:space="preserve">Tulos</w:t>
      </w:r>
    </w:p>
    <w:p>
      <w:r>
        <w:t xml:space="preserve">Tanssi</w:t>
      </w:r>
    </w:p>
    <w:p>
      <w:r>
        <w:rPr>
          <w:b/>
        </w:rPr>
        <w:t xml:space="preserve">Esimerkki 3.4203</w:t>
      </w:r>
    </w:p>
    <w:p>
      <w:r>
        <w:t xml:space="preserve">Skylar Grey (entinen Holly Brook) kirjoitti kolme versiota kappaleesta, jonka amerikkalainen räppäri Eminem myöhemmin levytti?</w:t>
      </w:r>
    </w:p>
    <w:p>
      <w:r>
        <w:rPr>
          <w:b/>
        </w:rPr>
        <w:t xml:space="preserve">Tulos</w:t>
      </w:r>
    </w:p>
    <w:p>
      <w:r>
        <w:t xml:space="preserve">Rakastan tapaa, jolla valehtelet</w:t>
      </w:r>
    </w:p>
    <w:p>
      <w:r>
        <w:rPr>
          <w:b/>
        </w:rPr>
        <w:t xml:space="preserve">Esimerkki 3.4204</w:t>
      </w:r>
    </w:p>
    <w:p>
      <w:r>
        <w:t xml:space="preserve">Mikä William Shakespearen vuonna 1593 julkaisema runo, yksi hänen varhaisimmista teoksistaan, oli omistettu Southamptonin kolmannelle jaarlille?</w:t>
      </w:r>
    </w:p>
    <w:p>
      <w:r>
        <w:rPr>
          <w:b/>
        </w:rPr>
        <w:t xml:space="preserve">Tulos</w:t>
      </w:r>
    </w:p>
    <w:p>
      <w:r>
        <w:t xml:space="preserve">Venus ja Adonis</w:t>
      </w:r>
    </w:p>
    <w:p>
      <w:r>
        <w:rPr>
          <w:b/>
        </w:rPr>
        <w:t xml:space="preserve">Esimerkki 3.4205</w:t>
      </w:r>
    </w:p>
    <w:p>
      <w:r>
        <w:t xml:space="preserve">Kenestä Bruce Gordonin "Koskemattomissa" näyttelemä mies onnistui tekemään pomon?</w:t>
      </w:r>
    </w:p>
    <w:p>
      <w:r>
        <w:rPr>
          <w:b/>
        </w:rPr>
        <w:t xml:space="preserve">Tulos</w:t>
      </w:r>
    </w:p>
    <w:p>
      <w:r>
        <w:t xml:space="preserve">Capone</w:t>
      </w:r>
    </w:p>
    <w:p>
      <w:r>
        <w:rPr>
          <w:b/>
        </w:rPr>
        <w:t xml:space="preserve">Esimerkki 3.4206</w:t>
      </w:r>
    </w:p>
    <w:p>
      <w:r>
        <w:t xml:space="preserve">Kuka saattoi olla läsnä taistelussa, joka johti kuninkaallisen kuvernöörin lordi Dunmoren lähtöön?</w:t>
      </w:r>
    </w:p>
    <w:p>
      <w:r>
        <w:rPr>
          <w:b/>
        </w:rPr>
        <w:t xml:space="preserve">Tulos</w:t>
      </w:r>
    </w:p>
    <w:p>
      <w:r>
        <w:t xml:space="preserve">Richard Parker</w:t>
      </w:r>
    </w:p>
    <w:p>
      <w:r>
        <w:rPr>
          <w:b/>
        </w:rPr>
        <w:t xml:space="preserve">Esimerkki 3.4207</w:t>
      </w:r>
    </w:p>
    <w:p>
      <w:r>
        <w:t xml:space="preserve">Mikä oli vuonna 2010 sen kaupungin väkiluku, jossa WBEC-FM (95.9 FM) sijaitsee?</w:t>
      </w:r>
    </w:p>
    <w:p>
      <w:r>
        <w:rPr>
          <w:b/>
        </w:rPr>
        <w:t xml:space="preserve">Tulos</w:t>
      </w:r>
    </w:p>
    <w:p>
      <w:r>
        <w:t xml:space="preserve">44,737</w:t>
      </w:r>
    </w:p>
    <w:p>
      <w:r>
        <w:rPr>
          <w:b/>
        </w:rPr>
        <w:t xml:space="preserve">Esimerkki 3.4208</w:t>
      </w:r>
    </w:p>
    <w:p>
      <w:r>
        <w:t xml:space="preserve">Voivodin julkaisseen bändin basisti oli alun perin bändissä, jonka kotipaikka oli missä?</w:t>
      </w:r>
    </w:p>
    <w:p>
      <w:r>
        <w:rPr>
          <w:b/>
        </w:rPr>
        <w:t xml:space="preserve">Tulos</w:t>
      </w:r>
    </w:p>
    <w:p>
      <w:r>
        <w:t xml:space="preserve">San Rafael, Kalifornia</w:t>
      </w:r>
    </w:p>
    <w:p>
      <w:r>
        <w:rPr>
          <w:b/>
        </w:rPr>
        <w:t xml:space="preserve">Esimerkki 3.4209</w:t>
      </w:r>
    </w:p>
    <w:p>
      <w:r>
        <w:t xml:space="preserve">Kuka on saksalainen säveltäjä ja muusikko barokin ajalta, joka sävelsi Ach Gott, wie manches Herzeleid BWV 58?.</w:t>
      </w:r>
    </w:p>
    <w:p>
      <w:r>
        <w:rPr>
          <w:b/>
        </w:rPr>
        <w:t xml:space="preserve">Tulos</w:t>
      </w:r>
    </w:p>
    <w:p>
      <w:r>
        <w:t xml:space="preserve">Johann Sebastian Bach</w:t>
      </w:r>
    </w:p>
    <w:p>
      <w:r>
        <w:rPr>
          <w:b/>
        </w:rPr>
        <w:t xml:space="preserve">Esimerkki 3.4210</w:t>
      </w:r>
    </w:p>
    <w:p>
      <w:r>
        <w:t xml:space="preserve">Missä on Cal Jetin pääkonttori?</w:t>
      </w:r>
    </w:p>
    <w:p>
      <w:r>
        <w:rPr>
          <w:b/>
        </w:rPr>
        <w:t xml:space="preserve">Tulos</w:t>
      </w:r>
    </w:p>
    <w:p>
      <w:r>
        <w:t xml:space="preserve">Portland, Maine</w:t>
      </w:r>
    </w:p>
    <w:p>
      <w:r>
        <w:rPr>
          <w:b/>
        </w:rPr>
        <w:t xml:space="preserve">Esimerkki 3.4211</w:t>
      </w:r>
    </w:p>
    <w:p>
      <w:r>
        <w:t xml:space="preserve">Kapteeni Dale Adam Dye Jr., USMC (eläkkeellä) omistaa Warriors, Inc:n ja minkä muun yrityksen?</w:t>
      </w:r>
    </w:p>
    <w:p>
      <w:r>
        <w:rPr>
          <w:b/>
        </w:rPr>
        <w:t xml:space="preserve">Tulos</w:t>
      </w:r>
    </w:p>
    <w:p>
      <w:r>
        <w:t xml:space="preserve">Warrior Publishing Group</w:t>
      </w:r>
    </w:p>
    <w:p>
      <w:r>
        <w:rPr>
          <w:b/>
        </w:rPr>
        <w:t xml:space="preserve">Esimerkki 3.4212</w:t>
      </w:r>
    </w:p>
    <w:p>
      <w:r>
        <w:t xml:space="preserve">Näyttelijä, joka näytteli yliopiston professoria elokuvassa "March", esiintyi myös Sohn Young-sungin ohjaamassa trillerielokuvassa?</w:t>
      </w:r>
    </w:p>
    <w:p>
      <w:r>
        <w:rPr>
          <w:b/>
        </w:rPr>
        <w:t xml:space="preserve">Tulos</w:t>
      </w:r>
    </w:p>
    <w:p>
      <w:r>
        <w:t xml:space="preserve">Asiakas</w:t>
      </w:r>
    </w:p>
    <w:p>
      <w:r>
        <w:rPr>
          <w:b/>
        </w:rPr>
        <w:t xml:space="preserve">Esimerkki 3.4213</w:t>
      </w:r>
    </w:p>
    <w:p>
      <w:r>
        <w:t xml:space="preserve">Lou Ye ja Irving Cummings ovat ohjaajia, jotka yleisesti luokitellaan "kuudenteen sukupolveen".</w:t>
      </w:r>
    </w:p>
    <w:p>
      <w:r>
        <w:rPr>
          <w:b/>
        </w:rPr>
        <w:t xml:space="preserve">Tulos</w:t>
      </w:r>
    </w:p>
    <w:p>
      <w:r>
        <w:t xml:space="preserve">Lou Ye</w:t>
      </w:r>
    </w:p>
    <w:p>
      <w:r>
        <w:rPr>
          <w:b/>
        </w:rPr>
        <w:t xml:space="preserve">Esimerkki 3.4214</w:t>
      </w:r>
    </w:p>
    <w:p>
      <w:r>
        <w:t xml:space="preserve">Kelly Robert Pavlik (s. 5. huhtikuuta 1982) on yhdysvaltalainen entinen ammattinyrkkeilijä, joka kilpaili vuosina 2000-2012, hän teki kolme onnistunutta tittelin puolustusta ennen kuin hävisi ne mille argentiinalaiselle entiselle ammattinyrkkeilijälle, joka kilpaili vuosina 1997-2014?</w:t>
      </w:r>
    </w:p>
    <w:p>
      <w:r>
        <w:rPr>
          <w:b/>
        </w:rPr>
        <w:t xml:space="preserve">Tulos</w:t>
      </w:r>
    </w:p>
    <w:p>
      <w:r>
        <w:t xml:space="preserve">Sergio Gabriel Martínez</w:t>
      </w:r>
    </w:p>
    <w:p>
      <w:r>
        <w:rPr>
          <w:b/>
        </w:rPr>
        <w:t xml:space="preserve">Esimerkki 3.4215</w:t>
      </w:r>
    </w:p>
    <w:p>
      <w:r>
        <w:t xml:space="preserve">Minkä joukkueen tähtipelaaja vuoden 1951 Sugar Bowlissa voitti seuraavana vuonna Heisman Trophyn?</w:t>
      </w:r>
    </w:p>
    <w:p>
      <w:r>
        <w:rPr>
          <w:b/>
        </w:rPr>
        <w:t xml:space="preserve">Tulos</w:t>
      </w:r>
    </w:p>
    <w:p>
      <w:r>
        <w:t xml:space="preserve">Oklahoma Sooners</w:t>
      </w:r>
    </w:p>
    <w:p>
      <w:r>
        <w:rPr>
          <w:b/>
        </w:rPr>
        <w:t xml:space="preserve">Esimerkki 3.4216</w:t>
      </w:r>
    </w:p>
    <w:p>
      <w:r>
        <w:t xml:space="preserve">Kuka ohjasi vuonna 2006 William Shakespearen elokuvan australialaisen sovituksen, joka oli myös Martin Fabinyi -elokuvaprojektit.</w:t>
      </w:r>
    </w:p>
    <w:p>
      <w:r>
        <w:rPr>
          <w:b/>
        </w:rPr>
        <w:t xml:space="preserve">Tulos</w:t>
      </w:r>
    </w:p>
    <w:p>
      <w:r>
        <w:t xml:space="preserve">Geoffrey Wright</w:t>
      </w:r>
    </w:p>
    <w:p>
      <w:r>
        <w:rPr>
          <w:b/>
        </w:rPr>
        <w:t xml:space="preserve">Esimerkki 3.4217</w:t>
      </w:r>
    </w:p>
    <w:p>
      <w:r>
        <w:t xml:space="preserve">Minkä Egeanmeren rannalla sijaitsevan kaupungin jalkapalloseura voitti neljä ensimmäistä otteluaan Istanbulin Klubia vastaan?</w:t>
      </w:r>
    </w:p>
    <w:p>
      <w:r>
        <w:rPr>
          <w:b/>
        </w:rPr>
        <w:t xml:space="preserve">Tulos</w:t>
      </w:r>
    </w:p>
    <w:p>
      <w:r>
        <w:t xml:space="preserve">İzmir</w:t>
      </w:r>
    </w:p>
    <w:p>
      <w:r>
        <w:rPr>
          <w:b/>
        </w:rPr>
        <w:t xml:space="preserve">Esimerkki 3.4218</w:t>
      </w:r>
    </w:p>
    <w:p>
      <w:r>
        <w:t xml:space="preserve">Mikä on tämän amerikkalaisen näyttelijän, mallin ja ohjaajan syntymäaika, joka näytteli "Lostissa" ja palkittiin Genesis-palkinnolla?</w:t>
      </w:r>
    </w:p>
    <w:p>
      <w:r>
        <w:rPr>
          <w:b/>
        </w:rPr>
        <w:t xml:space="preserve">Tulos</w:t>
      </w:r>
    </w:p>
    <w:p>
      <w:r>
        <w:t xml:space="preserve">8. joulukuuta 1978</w:t>
      </w:r>
    </w:p>
    <w:p>
      <w:r>
        <w:rPr>
          <w:b/>
        </w:rPr>
        <w:t xml:space="preserve">Esimerkki 3.4219</w:t>
      </w:r>
    </w:p>
    <w:p>
      <w:r>
        <w:t xml:space="preserve">Kumpi lehti ilmestyy useammin vuodessa, Soccer America vai Reader's Digest?</w:t>
      </w:r>
    </w:p>
    <w:p>
      <w:r>
        <w:rPr>
          <w:b/>
        </w:rPr>
        <w:t xml:space="preserve">Tulos</w:t>
      </w:r>
    </w:p>
    <w:p>
      <w:r>
        <w:t xml:space="preserve">Reader's Digest</w:t>
      </w:r>
    </w:p>
    <w:p>
      <w:r>
        <w:rPr>
          <w:b/>
        </w:rPr>
        <w:t xml:space="preserve">Esimerkki 3.4220</w:t>
      </w:r>
    </w:p>
    <w:p>
      <w:r>
        <w:t xml:space="preserve">Mikä on englantilaisen romanttisen runoilijan mukaan nimetty kirjallisen arkkityypin muunnos, joka viittaa vakiintuneita normeja ja konventioita hylkäävään hahmoon?</w:t>
      </w:r>
    </w:p>
    <w:p>
      <w:r>
        <w:rPr>
          <w:b/>
        </w:rPr>
        <w:t xml:space="preserve">Tulos</w:t>
      </w:r>
    </w:p>
    <w:p>
      <w:r>
        <w:t xml:space="preserve">Byrooninen sankari</w:t>
      </w:r>
    </w:p>
    <w:p>
      <w:r>
        <w:rPr>
          <w:b/>
        </w:rPr>
        <w:t xml:space="preserve">Esimerkki 3.4221</w:t>
      </w:r>
    </w:p>
    <w:p>
      <w:r>
        <w:t xml:space="preserve">Kuka "Ghetto Therapy" -albumilla yhteistyötä tehneistä räppäreistä johtaa rap-rock-yhtye SX-10:tä?</w:t>
      </w:r>
    </w:p>
    <w:p>
      <w:r>
        <w:rPr>
          <w:b/>
        </w:rPr>
        <w:t xml:space="preserve">Tulos</w:t>
      </w:r>
    </w:p>
    <w:p>
      <w:r>
        <w:t xml:space="preserve">Sen Dog</w:t>
      </w:r>
    </w:p>
    <w:p>
      <w:r>
        <w:rPr>
          <w:b/>
        </w:rPr>
        <w:t xml:space="preserve">Esimerkki 3.4222</w:t>
      </w:r>
    </w:p>
    <w:p>
      <w:r>
        <w:t xml:space="preserve">Patty Hill tunnetaan ehkä parhaiten siitä, että hän kirjoitti yhdessä sisarensa Mildred Hillin kanssa laulun, joka käännettiin kuinka monelle kielelle ?</w:t>
      </w:r>
    </w:p>
    <w:p>
      <w:r>
        <w:rPr>
          <w:b/>
        </w:rPr>
        <w:t xml:space="preserve">Tulos</w:t>
      </w:r>
    </w:p>
    <w:p>
      <w:r>
        <w:t xml:space="preserve">18 kieltä</w:t>
      </w:r>
    </w:p>
    <w:p>
      <w:r>
        <w:rPr>
          <w:b/>
        </w:rPr>
        <w:t xml:space="preserve">Tulos</w:t>
      </w:r>
    </w:p>
    <w:p>
      <w:r>
        <w:t xml:space="preserve">18 kieltä</w:t>
      </w:r>
    </w:p>
    <w:p>
      <w:r>
        <w:rPr>
          <w:b/>
        </w:rPr>
        <w:t xml:space="preserve">Esimerkki 3.4223</w:t>
      </w:r>
    </w:p>
    <w:p>
      <w:r>
        <w:t xml:space="preserve">Koomikko Lily Tomlin äänitti vuonna 1972 albumin And That's the Truth livenä yleisön edessä The Ice Housessa missä kaupungissa?</w:t>
      </w:r>
    </w:p>
    <w:p>
      <w:r>
        <w:rPr>
          <w:b/>
        </w:rPr>
        <w:t xml:space="preserve">Tulos</w:t>
      </w:r>
    </w:p>
    <w:p>
      <w:r>
        <w:t xml:space="preserve">Pasadena, Kalifornia</w:t>
      </w:r>
    </w:p>
    <w:p>
      <w:r>
        <w:rPr>
          <w:b/>
        </w:rPr>
        <w:t xml:space="preserve">Esimerkki 3.4224</w:t>
      </w:r>
    </w:p>
    <w:p>
      <w:r>
        <w:t xml:space="preserve">Missä kaupungissa sijaitsee tämä liittovaltion vankila, jossa tämä Slaughterhouse Rock -elokuvan fiktiivinen murhaaja on vangittuna?</w:t>
      </w:r>
    </w:p>
    <w:p>
      <w:r>
        <w:rPr>
          <w:b/>
        </w:rPr>
        <w:t xml:space="preserve">Tulos</w:t>
      </w:r>
    </w:p>
    <w:p>
      <w:r>
        <w:t xml:space="preserve">San Francisco</w:t>
      </w:r>
    </w:p>
    <w:p>
      <w:r>
        <w:rPr>
          <w:b/>
        </w:rPr>
        <w:t xml:space="preserve">Esimerkki 3.4225</w:t>
      </w:r>
    </w:p>
    <w:p>
      <w:r>
        <w:t xml:space="preserve">Mitä yhteistä on Mark Romanekin videokuvauksella ja Closerilla?</w:t>
      </w:r>
    </w:p>
    <w:p>
      <w:r>
        <w:rPr>
          <w:b/>
        </w:rPr>
        <w:t xml:space="preserve">Tulos</w:t>
      </w:r>
    </w:p>
    <w:p>
      <w:r>
        <w:t xml:space="preserve">rock-yhtye Nine Inch Nails</w:t>
      </w:r>
    </w:p>
    <w:p>
      <w:r>
        <w:rPr>
          <w:b/>
        </w:rPr>
        <w:t xml:space="preserve">Esimerkki 3.4226</w:t>
      </w:r>
    </w:p>
    <w:p>
      <w:r>
        <w:t xml:space="preserve">Mistä elokuvasta tunnetaan parhaiten vuonna 1959 syntyneen Chynna Phillipsin sisarpuoli?</w:t>
      </w:r>
    </w:p>
    <w:p>
      <w:r>
        <w:rPr>
          <w:b/>
        </w:rPr>
        <w:t xml:space="preserve">Tulos</w:t>
      </w:r>
    </w:p>
    <w:p>
      <w:r>
        <w:t xml:space="preserve">American Graffiti</w:t>
      </w:r>
    </w:p>
    <w:p>
      <w:r>
        <w:rPr>
          <w:b/>
        </w:rPr>
        <w:t xml:space="preserve">Esimerkki 3.4227</w:t>
      </w:r>
    </w:p>
    <w:p>
      <w:r>
        <w:t xml:space="preserve">Carroll, New York, on nimetty minkä varakkaan Marylandin plantaasinpitäjän mukaan?</w:t>
      </w:r>
    </w:p>
    <w:p>
      <w:r>
        <w:rPr>
          <w:b/>
        </w:rPr>
        <w:t xml:space="preserve">Tulos</w:t>
      </w:r>
    </w:p>
    <w:p>
      <w:r>
        <w:t xml:space="preserve">Charles Carroll, Carrollton</w:t>
      </w:r>
    </w:p>
    <w:p>
      <w:r>
        <w:rPr>
          <w:b/>
        </w:rPr>
        <w:t xml:space="preserve">Esimerkki 3.4228</w:t>
      </w:r>
    </w:p>
    <w:p>
      <w:r>
        <w:t xml:space="preserve">Mikä Montanassa sijaitseva kerrostalo rakennettiin vuonna 1985?</w:t>
      </w:r>
    </w:p>
    <w:p>
      <w:r>
        <w:rPr>
          <w:b/>
        </w:rPr>
        <w:t xml:space="preserve">Tulos</w:t>
      </w:r>
    </w:p>
    <w:p>
      <w:r>
        <w:t xml:space="preserve">First Interstate Center</w:t>
      </w:r>
    </w:p>
    <w:p>
      <w:r>
        <w:rPr>
          <w:b/>
        </w:rPr>
        <w:t xml:space="preserve">Esimerkki 3.4229</w:t>
      </w:r>
    </w:p>
    <w:p>
      <w:r>
        <w:t xml:space="preserve">Donkey Kong on Nintendon julkaisema arcade-peli, jonka hahmo tässä pelissä oli alun perin nimeltään Mr. Video?</w:t>
      </w:r>
    </w:p>
    <w:p>
      <w:r>
        <w:rPr>
          <w:b/>
        </w:rPr>
        <w:t xml:space="preserve">Tulos</w:t>
      </w:r>
    </w:p>
    <w:p>
      <w:r>
        <w:t xml:space="preserve">Mario</w:t>
      </w:r>
    </w:p>
    <w:p>
      <w:r>
        <w:rPr>
          <w:b/>
        </w:rPr>
        <w:t xml:space="preserve">Esimerkki 3.4230</w:t>
      </w:r>
    </w:p>
    <w:p>
      <w:r>
        <w:t xml:space="preserve">Ovatko Aram Avakian ja David Wall molemmat näyttelijöitä?</w:t>
      </w:r>
    </w:p>
    <w:p>
      <w:r>
        <w:rPr>
          <w:b/>
        </w:rPr>
        <w:t xml:space="preserve">Tulos</w:t>
      </w:r>
    </w:p>
    <w:p>
      <w:r>
        <w:t xml:space="preserve">ei</w:t>
      </w:r>
    </w:p>
    <w:p>
      <w:r>
        <w:rPr>
          <w:b/>
        </w:rPr>
        <w:t xml:space="preserve">Esimerkki 3.4231</w:t>
      </w:r>
    </w:p>
    <w:p>
      <w:r>
        <w:t xml:space="preserve">Millä hollantilaisella jalkapalloilijalla on rap-osuus kappaleessa "Wij zijn Ajax"?</w:t>
      </w:r>
    </w:p>
    <w:p>
      <w:r>
        <w:rPr>
          <w:b/>
        </w:rPr>
        <w:t xml:space="preserve">Tulos</w:t>
      </w:r>
    </w:p>
    <w:p>
      <w:r>
        <w:t xml:space="preserve">Ryan Babel</w:t>
      </w:r>
    </w:p>
    <w:p>
      <w:r>
        <w:rPr>
          <w:b/>
        </w:rPr>
        <w:t xml:space="preserve">Esimerkki 3.4232</w:t>
      </w:r>
    </w:p>
    <w:p>
      <w:r>
        <w:t xml:space="preserve">Leptinella ja Molinia ovat mitä lajeja?</w:t>
      </w:r>
    </w:p>
    <w:p>
      <w:r>
        <w:rPr>
          <w:b/>
        </w:rPr>
        <w:t xml:space="preserve">Tulos</w:t>
      </w:r>
    </w:p>
    <w:p>
      <w:r>
        <w:t xml:space="preserve">kukkivat kasvit</w:t>
      </w:r>
    </w:p>
    <w:p>
      <w:r>
        <w:rPr>
          <w:b/>
        </w:rPr>
        <w:t xml:space="preserve">Esimerkki 3.4233</w:t>
      </w:r>
    </w:p>
    <w:p>
      <w:r>
        <w:t xml:space="preserve">Ovatko "Shore Things" ja "Licensed to Kill" molemmat dokumentteja?</w:t>
      </w:r>
    </w:p>
    <w:p>
      <w:r>
        <w:rPr>
          <w:b/>
        </w:rPr>
        <w:t xml:space="preserve">Tulos</w:t>
      </w:r>
    </w:p>
    <w:p>
      <w:r>
        <w:t xml:space="preserve">kyllä</w:t>
      </w:r>
    </w:p>
    <w:p>
      <w:r>
        <w:rPr>
          <w:b/>
        </w:rPr>
        <w:t xml:space="preserve">Esimerkki 3.4234</w:t>
      </w:r>
    </w:p>
    <w:p>
      <w:r>
        <w:t xml:space="preserve">Crossing the Line -elokuvan ohjasi Peter Jackson, ja sen lisäohjaajana oli mikä eteläafrikkalainen elokuvaohjaaja, joka tunnetaan parhaiten District 9 -elokuvasta?</w:t>
      </w:r>
    </w:p>
    <w:p>
      <w:r>
        <w:rPr>
          <w:b/>
        </w:rPr>
        <w:t xml:space="preserve">Tulos</w:t>
      </w:r>
    </w:p>
    <w:p>
      <w:r>
        <w:t xml:space="preserve">Neill Blomkamp</w:t>
      </w:r>
    </w:p>
    <w:p>
      <w:r>
        <w:rPr>
          <w:b/>
        </w:rPr>
        <w:t xml:space="preserve">Esimerkki 3.4235</w:t>
      </w:r>
    </w:p>
    <w:p>
      <w:r>
        <w:t xml:space="preserve">Mitä kansallisuutta Sir Richard Kenworthyn salaisuudet -kirjan kirjoittaja on?</w:t>
      </w:r>
    </w:p>
    <w:p>
      <w:r>
        <w:rPr>
          <w:b/>
        </w:rPr>
        <w:t xml:space="preserve">Tulos</w:t>
      </w:r>
    </w:p>
    <w:p>
      <w:r>
        <w:t xml:space="preserve">American</w:t>
      </w:r>
    </w:p>
    <w:p>
      <w:r>
        <w:rPr>
          <w:b/>
        </w:rPr>
        <w:t xml:space="preserve">Esimerkki 3.4236</w:t>
      </w:r>
    </w:p>
    <w:p>
      <w:r>
        <w:t xml:space="preserve">Kumpi pizzaketju avattiin ensin, Pagliacci Pizza vai Eatza Pizza?</w:t>
      </w:r>
    </w:p>
    <w:p>
      <w:r>
        <w:rPr>
          <w:b/>
        </w:rPr>
        <w:t xml:space="preserve">Tulos</w:t>
      </w:r>
    </w:p>
    <w:p>
      <w:r>
        <w:t xml:space="preserve">Pagliacci Pizza</w:t>
      </w:r>
    </w:p>
    <w:p>
      <w:r>
        <w:rPr>
          <w:b/>
        </w:rPr>
        <w:t xml:space="preserve">Esimerkki 3.4237</w:t>
      </w:r>
    </w:p>
    <w:p>
      <w:r>
        <w:t xml:space="preserve">Kumpi koira on kooltaan suurempi, Chow Chow vai Lakeland Terrier?</w:t>
      </w:r>
    </w:p>
    <w:p>
      <w:r>
        <w:rPr>
          <w:b/>
        </w:rPr>
        <w:t xml:space="preserve">Tulos</w:t>
      </w:r>
    </w:p>
    <w:p>
      <w:r>
        <w:t xml:space="preserve">Chow Chow</w:t>
      </w:r>
    </w:p>
    <w:p>
      <w:r>
        <w:rPr>
          <w:b/>
        </w:rPr>
        <w:t xml:space="preserve">Esimerkki 3.4238</w:t>
      </w:r>
    </w:p>
    <w:p>
      <w:r>
        <w:t xml:space="preserve">Ron Burgess työskenteli kaivostyöläisenä ennen kuin liittyi mihin englantilaiseen jalkapalloseuraan?</w:t>
      </w:r>
    </w:p>
    <w:p>
      <w:r>
        <w:rPr>
          <w:b/>
        </w:rPr>
        <w:t xml:space="preserve">Tulos</w:t>
      </w:r>
    </w:p>
    <w:p>
      <w:r>
        <w:t xml:space="preserve">Tottenham Hotspur Football Club</w:t>
      </w:r>
    </w:p>
    <w:p>
      <w:r>
        <w:rPr>
          <w:b/>
        </w:rPr>
        <w:t xml:space="preserve">Esimerkki 3.4239</w:t>
      </w:r>
    </w:p>
    <w:p>
      <w:r>
        <w:t xml:space="preserve">Vuoden 1960 amerikkalaisessa itävärisessä lännenelokuvassa Seitsemän tietä auringonlaskusta näytteli näyttelijä, joka oli myös palkittu amerikkalainen sotilas toisessa maailmansodassa?</w:t>
      </w:r>
    </w:p>
    <w:p>
      <w:r>
        <w:rPr>
          <w:b/>
        </w:rPr>
        <w:t xml:space="preserve">Tulos</w:t>
      </w:r>
    </w:p>
    <w:p>
      <w:r>
        <w:t xml:space="preserve">Audie Murphy</w:t>
      </w:r>
    </w:p>
    <w:p>
      <w:r>
        <w:rPr>
          <w:b/>
        </w:rPr>
        <w:t xml:space="preserve">Esimerkki 3.4240</w:t>
      </w:r>
    </w:p>
    <w:p>
      <w:r>
        <w:t xml:space="preserve">Kuka ohjasi vuonna 1998 Mark Gordonin tuottaman toiminta-trilleri-katastrofielokuvan, josta Graham Yost tunnetaan parhaiten?</w:t>
      </w:r>
    </w:p>
    <w:p>
      <w:r>
        <w:rPr>
          <w:b/>
        </w:rPr>
        <w:t xml:space="preserve">Tulos</w:t>
      </w:r>
    </w:p>
    <w:p>
      <w:r>
        <w:t xml:space="preserve">Mikael Salomon</w:t>
      </w:r>
    </w:p>
    <w:p>
      <w:r>
        <w:rPr>
          <w:b/>
        </w:rPr>
        <w:t xml:space="preserve">Esimerkki 3.4241</w:t>
      </w:r>
    </w:p>
    <w:p>
      <w:r>
        <w:t xml:space="preserve">Kuka on nelinkertaisen 500-kuutioisten moottoripyörien maailmanmestarin italialainen joukkuetoveri, joka voitti mestaruuden vuosina 1956, 1958, 1959 ja 1960?</w:t>
      </w:r>
    </w:p>
    <w:p>
      <w:r>
        <w:rPr>
          <w:b/>
        </w:rPr>
        <w:t xml:space="preserve">Tulos</w:t>
      </w:r>
    </w:p>
    <w:p>
      <w:r>
        <w:t xml:space="preserve">Remo Venturi</w:t>
      </w:r>
    </w:p>
    <w:p>
      <w:r>
        <w:rPr>
          <w:b/>
        </w:rPr>
        <w:t xml:space="preserve">Esimerkki 3.4242</w:t>
      </w:r>
    </w:p>
    <w:p>
      <w:r>
        <w:t xml:space="preserve">Kuka ohjasi elokuvan, jossa Roy Holder näytteli Gaffer Tomia?</w:t>
      </w:r>
    </w:p>
    <w:p>
      <w:r>
        <w:rPr>
          <w:b/>
        </w:rPr>
        <w:t xml:space="preserve">Tulos</w:t>
      </w:r>
    </w:p>
    <w:p>
      <w:r>
        <w:t xml:space="preserve">Ridley Scott</w:t>
      </w:r>
    </w:p>
    <w:p>
      <w:r>
        <w:rPr>
          <w:b/>
        </w:rPr>
        <w:t xml:space="preserve">Esimerkki 3.4243</w:t>
      </w:r>
    </w:p>
    <w:p>
      <w:r>
        <w:t xml:space="preserve">Yhdysvaltojen 22., 24. ja 28. presidentti olivat minkä valtavirran poliittisen puolueen jäseniä?</w:t>
      </w:r>
    </w:p>
    <w:p>
      <w:r>
        <w:rPr>
          <w:b/>
        </w:rPr>
        <w:t xml:space="preserve">Tulos</w:t>
      </w:r>
    </w:p>
    <w:p>
      <w:r>
        <w:t xml:space="preserve">Demokraattinen puolue</w:t>
      </w:r>
    </w:p>
    <w:p>
      <w:r>
        <w:rPr>
          <w:b/>
        </w:rPr>
        <w:t xml:space="preserve">Esimerkki 3.4244</w:t>
      </w:r>
    </w:p>
    <w:p>
      <w:r>
        <w:t xml:space="preserve">Kumpi syntyi ensin John Wellborn Root vai Daniel Hudson Burnham?</w:t>
      </w:r>
    </w:p>
    <w:p>
      <w:r>
        <w:rPr>
          <w:b/>
        </w:rPr>
        <w:t xml:space="preserve">Tulos</w:t>
      </w:r>
    </w:p>
    <w:p>
      <w:r>
        <w:t xml:space="preserve">Daniel Hudson Burnham</w:t>
      </w:r>
    </w:p>
    <w:p>
      <w:r>
        <w:rPr>
          <w:b/>
        </w:rPr>
        <w:t xml:space="preserve">Esimerkki 3.4245</w:t>
      </w:r>
    </w:p>
    <w:p>
      <w:r>
        <w:t xml:space="preserve">Ovatko Deepa Mehta ja Patrice Leconte molemmat elokuvaohjaajia?</w:t>
      </w:r>
    </w:p>
    <w:p>
      <w:r>
        <w:rPr>
          <w:b/>
        </w:rPr>
        <w:t xml:space="preserve">Tulos</w:t>
      </w:r>
    </w:p>
    <w:p>
      <w:r>
        <w:t xml:space="preserve">kyllä</w:t>
      </w:r>
    </w:p>
    <w:p>
      <w:r>
        <w:rPr>
          <w:b/>
        </w:rPr>
        <w:t xml:space="preserve">Esimerkki 3.4246</w:t>
      </w:r>
    </w:p>
    <w:p>
      <w:r>
        <w:t xml:space="preserve">Minä päivänä Robert Kardashianin ensimmäinen vaimo syntyi?</w:t>
      </w:r>
    </w:p>
    <w:p>
      <w:r>
        <w:rPr>
          <w:b/>
        </w:rPr>
        <w:t xml:space="preserve">Tulos</w:t>
      </w:r>
    </w:p>
    <w:p>
      <w:r>
        <w:t xml:space="preserve">5. marraskuuta</w:t>
      </w:r>
    </w:p>
    <w:p>
      <w:r>
        <w:rPr>
          <w:b/>
        </w:rPr>
        <w:t xml:space="preserve">Esimerkki 3.4247</w:t>
      </w:r>
    </w:p>
    <w:p>
      <w:r>
        <w:t xml:space="preserve">William Lewis Sublette hyödynsi rikkauksia vaunureitin varrella, joka on kuinka monta mailia pitkä?</w:t>
      </w:r>
    </w:p>
    <w:p>
      <w:r>
        <w:rPr>
          <w:b/>
        </w:rPr>
        <w:t xml:space="preserve">Tulos</w:t>
      </w:r>
    </w:p>
    <w:p>
      <w:r>
        <w:t xml:space="preserve">2170</w:t>
      </w:r>
    </w:p>
    <w:p>
      <w:r>
        <w:rPr>
          <w:b/>
        </w:rPr>
        <w:t xml:space="preserve">Esimerkki 3.4248</w:t>
      </w:r>
    </w:p>
    <w:p>
      <w:r>
        <w:t xml:space="preserve">Danny Williams tunnetaan parhaiten siitä, että hän saavutti tyrmäysvoiton mitä entistä ammattinyrkkeilijää vastaan, joka voitti 19 ensimmäistä ammattilaisotteluaan tyrmäyksellä?</w:t>
      </w:r>
    </w:p>
    <w:p>
      <w:r>
        <w:rPr>
          <w:b/>
        </w:rPr>
        <w:t xml:space="preserve">Tulos</w:t>
      </w:r>
    </w:p>
    <w:p>
      <w:r>
        <w:t xml:space="preserve">Michael Gerard Tyson</w:t>
      </w:r>
    </w:p>
    <w:p>
      <w:r>
        <w:rPr>
          <w:b/>
        </w:rPr>
        <w:t xml:space="preserve">Esimerkki 3.4249</w:t>
      </w:r>
    </w:p>
    <w:p>
      <w:r>
        <w:t xml:space="preserve">Kertovatko dokumentit Welcome to Durham, USA ja The Agronomist molemmat Durhamista, Pohjois-Carolinasta?</w:t>
      </w:r>
    </w:p>
    <w:p>
      <w:r>
        <w:rPr>
          <w:b/>
        </w:rPr>
        <w:t xml:space="preserve">Tulos</w:t>
      </w:r>
    </w:p>
    <w:p>
      <w:r>
        <w:t xml:space="preserve">ei</w:t>
      </w:r>
    </w:p>
    <w:p>
      <w:r>
        <w:rPr>
          <w:b/>
        </w:rPr>
        <w:t xml:space="preserve">Esimerkki 3.4250</w:t>
      </w:r>
    </w:p>
    <w:p>
      <w:r>
        <w:t xml:space="preserve">Kuka amerikkalainen lakimies ja liikemies seurasi David Sterniä NBA:n komissaarina?</w:t>
      </w:r>
    </w:p>
    <w:p>
      <w:r>
        <w:rPr>
          <w:b/>
        </w:rPr>
        <w:t xml:space="preserve">Tulos</w:t>
      </w:r>
    </w:p>
    <w:p>
      <w:r>
        <w:t xml:space="preserve">Adam Silver</w:t>
      </w:r>
    </w:p>
    <w:p>
      <w:r>
        <w:rPr>
          <w:b/>
        </w:rPr>
        <w:t xml:space="preserve">Esimerkki 3.4251</w:t>
      </w:r>
    </w:p>
    <w:p>
      <w:r>
        <w:t xml:space="preserve">Minkä elokuvan kappaleesta Sukhwinder Singh voitti parhaan miesnäyttelijän palkinnon?</w:t>
      </w:r>
    </w:p>
    <w:p>
      <w:r>
        <w:rPr>
          <w:b/>
        </w:rPr>
        <w:t xml:space="preserve">Tulos</w:t>
      </w:r>
    </w:p>
    <w:p>
      <w:r>
        <w:t xml:space="preserve">Dil Se</w:t>
      </w:r>
    </w:p>
    <w:p>
      <w:r>
        <w:rPr>
          <w:b/>
        </w:rPr>
        <w:t xml:space="preserve">Esimerkki 3.4252</w:t>
      </w:r>
    </w:p>
    <w:p>
      <w:r>
        <w:t xml:space="preserve">Missä romanttisessa draamaelokuvassa Louis Garrel näytteli vuonna 2003?</w:t>
      </w:r>
    </w:p>
    <w:p>
      <w:r>
        <w:rPr>
          <w:b/>
        </w:rPr>
        <w:t xml:space="preserve">Tulos</w:t>
      </w:r>
    </w:p>
    <w:p>
      <w:r>
        <w:t xml:space="preserve">Uneksijat</w:t>
      </w:r>
    </w:p>
    <w:p>
      <w:r>
        <w:rPr>
          <w:b/>
        </w:rPr>
        <w:t xml:space="preserve">Esimerkki 3.4253</w:t>
      </w:r>
    </w:p>
    <w:p>
      <w:r>
        <w:t xml:space="preserve">Voidaanko Chasmanthe ja Heracleum erottaa toisistaan eri sukuun tai perheeseen kuuluvina?</w:t>
      </w:r>
    </w:p>
    <w:p>
      <w:r>
        <w:rPr>
          <w:b/>
        </w:rPr>
        <w:t xml:space="preserve">Tulos</w:t>
      </w:r>
    </w:p>
    <w:p>
      <w:r>
        <w:t xml:space="preserve">kyllä</w:t>
      </w:r>
    </w:p>
    <w:p>
      <w:r>
        <w:rPr>
          <w:b/>
        </w:rPr>
        <w:t xml:space="preserve">Esimerkki 3.4254</w:t>
      </w:r>
    </w:p>
    <w:p>
      <w:r>
        <w:t xml:space="preserve">Milloin perustettiin järjestö, joka edustaa Irlantiin muuttaneiden protestanttisten alankomaalaisten skotlantilaisten jälkeläisiä?</w:t>
      </w:r>
    </w:p>
    <w:p>
      <w:r>
        <w:rPr>
          <w:b/>
        </w:rPr>
        <w:t xml:space="preserve">Tulos</w:t>
      </w:r>
    </w:p>
    <w:p>
      <w:r>
        <w:t xml:space="preserve">1995</w:t>
      </w:r>
    </w:p>
    <w:p>
      <w:r>
        <w:rPr>
          <w:b/>
        </w:rPr>
        <w:t xml:space="preserve">Esimerkki 3.4255</w:t>
      </w:r>
    </w:p>
    <w:p>
      <w:r>
        <w:t xml:space="preserve">Missä vuonna 1948 esitellyssä formaatissa albumi Showcase julkaistiin?</w:t>
      </w:r>
    </w:p>
    <w:p>
      <w:r>
        <w:rPr>
          <w:b/>
        </w:rPr>
        <w:t xml:space="preserve">Tulos</w:t>
      </w:r>
    </w:p>
    <w:p>
      <w:r>
        <w:t xml:space="preserve">LP-levy</w:t>
      </w:r>
    </w:p>
    <w:p>
      <w:r>
        <w:rPr>
          <w:b/>
        </w:rPr>
        <w:t xml:space="preserve">Esimerkki 3.4256</w:t>
      </w:r>
    </w:p>
    <w:p>
      <w:r>
        <w:t xml:space="preserve">NY Wired oli peliohjelma, joka tuotettiin yhdessä New Yorkin osavaltion pelikomission osan kanssa. Missä se sijaitsi?</w:t>
      </w:r>
    </w:p>
    <w:p>
      <w:r>
        <w:rPr>
          <w:b/>
        </w:rPr>
        <w:t xml:space="preserve">Tulos</w:t>
      </w:r>
    </w:p>
    <w:p>
      <w:r>
        <w:t xml:space="preserve">Schenectady</w:t>
      </w:r>
    </w:p>
    <w:p>
      <w:r>
        <w:rPr>
          <w:b/>
        </w:rPr>
        <w:t xml:space="preserve">Esimerkki 3.4257</w:t>
      </w:r>
    </w:p>
    <w:p>
      <w:r>
        <w:t xml:space="preserve">Alessandra Ferri sai minkä merkittävimmän ammattinimikkeen?</w:t>
      </w:r>
    </w:p>
    <w:p>
      <w:r>
        <w:rPr>
          <w:b/>
        </w:rPr>
        <w:t xml:space="preserve">Tulos</w:t>
      </w:r>
    </w:p>
    <w:p>
      <w:r>
        <w:t xml:space="preserve">Prima ballerina assoluta</w:t>
      </w:r>
    </w:p>
    <w:p>
      <w:r>
        <w:rPr>
          <w:b/>
        </w:rPr>
        <w:t xml:space="preserve">Esimerkki 3.4258</w:t>
      </w:r>
    </w:p>
    <w:p>
      <w:r>
        <w:t xml:space="preserve">Mikä suuri lasikuitu Holstein lehmä teki "Wahpper" luoja luonut</w:t>
      </w:r>
    </w:p>
    <w:p>
      <w:r>
        <w:rPr>
          <w:b/>
        </w:rPr>
        <w:t xml:space="preserve">Tulos</w:t>
      </w:r>
    </w:p>
    <w:p>
      <w:r>
        <w:t xml:space="preserve">Salem Sue</w:t>
      </w:r>
    </w:p>
    <w:p>
      <w:r>
        <w:rPr>
          <w:b/>
        </w:rPr>
        <w:t xml:space="preserve">Esimerkki 3.4259</w:t>
      </w:r>
    </w:p>
    <w:p>
      <w:r>
        <w:t xml:space="preserve">Missä Rose Bowlissa vuonna 1983 pelatussa jalkapallo-ottelussa Miami Dolphins hävisi Washington Redskinsille?</w:t>
      </w:r>
    </w:p>
    <w:p>
      <w:r>
        <w:rPr>
          <w:b/>
        </w:rPr>
        <w:t xml:space="preserve">Tulos</w:t>
      </w:r>
    </w:p>
    <w:p>
      <w:r>
        <w:t xml:space="preserve">Super Bowl XVII</w:t>
      </w:r>
    </w:p>
    <w:p>
      <w:r>
        <w:rPr>
          <w:b/>
        </w:rPr>
        <w:t xml:space="preserve">Esimerkki 3.4260</w:t>
      </w:r>
    </w:p>
    <w:p>
      <w:r>
        <w:t xml:space="preserve">Tämä vuonna 1581 perustettu tasavalta, joka oli Doverin salaisen sopimuksen kohteena, käsitti kuinka monta maakuntaa?</w:t>
      </w:r>
    </w:p>
    <w:p>
      <w:r>
        <w:rPr>
          <w:b/>
        </w:rPr>
        <w:t xml:space="preserve">Tulos</w:t>
      </w:r>
    </w:p>
    <w:p>
      <w:r>
        <w:t xml:space="preserve">Seitsemän</w:t>
      </w:r>
    </w:p>
    <w:p>
      <w:r>
        <w:rPr>
          <w:b/>
        </w:rPr>
        <w:t xml:space="preserve">Esimerkki 3.4261</w:t>
      </w:r>
    </w:p>
    <w:p>
      <w:r>
        <w:t xml:space="preserve">Missä oli vuoden 2016 elokuvan maailman ensi-ilta, jossa amerikkalainen näyttelijä Parker Sawyers esiintyi herra Leenä?</w:t>
      </w:r>
    </w:p>
    <w:p>
      <w:r>
        <w:rPr>
          <w:b/>
        </w:rPr>
        <w:t xml:space="preserve">Tulos</w:t>
      </w:r>
    </w:p>
    <w:p>
      <w:r>
        <w:t xml:space="preserve">Los Angelesin elokuvajuhlat</w:t>
      </w:r>
    </w:p>
    <w:p>
      <w:r>
        <w:rPr>
          <w:b/>
        </w:rPr>
        <w:t xml:space="preserve">Esimerkki 3.4262</w:t>
      </w:r>
    </w:p>
    <w:p>
      <w:r>
        <w:t xml:space="preserve">Minkä Dirletonissa sijaitsevan keskiaikaisen linnoituksen omisti Henry Maulen isoisä, joka toimi lordina?</w:t>
      </w:r>
    </w:p>
    <w:p>
      <w:r>
        <w:rPr>
          <w:b/>
        </w:rPr>
        <w:t xml:space="preserve">Tulos</w:t>
      </w:r>
    </w:p>
    <w:p>
      <w:r>
        <w:t xml:space="preserve">Dirletonin linna</w:t>
      </w:r>
    </w:p>
    <w:p>
      <w:r>
        <w:rPr>
          <w:b/>
        </w:rPr>
        <w:t xml:space="preserve">Esimerkki 3.4263</w:t>
      </w:r>
    </w:p>
    <w:p>
      <w:r>
        <w:t xml:space="preserve">Kummassa suvussa on enemmän lajeja, Dipteronia vai Syringa?</w:t>
      </w:r>
    </w:p>
    <w:p>
      <w:r>
        <w:rPr>
          <w:b/>
        </w:rPr>
        <w:t xml:space="preserve">Tulos</w:t>
      </w:r>
    </w:p>
    <w:p>
      <w:r>
        <w:t xml:space="preserve">Syringa</w:t>
      </w:r>
    </w:p>
    <w:p>
      <w:r>
        <w:rPr>
          <w:b/>
        </w:rPr>
        <w:t xml:space="preserve">Esimerkki 3.4264</w:t>
      </w:r>
    </w:p>
    <w:p>
      <w:r>
        <w:t xml:space="preserve">Kuinka monta pesäpallokautta pelasi tämä yhdysvaltalainen New York Metsin ja Los Angeles Dodgersin entinen ammattilaisbaseball-sieppari, jolle yhdysvaltalainen taiteilija Tom Tsuchiya valmisti National Baseball Hall of Fame and Museumin muistolaatan basreliefit?</w:t>
      </w:r>
    </w:p>
    <w:p>
      <w:r>
        <w:rPr>
          <w:b/>
        </w:rPr>
        <w:t xml:space="preserve">Tulos</w:t>
      </w:r>
    </w:p>
    <w:p>
      <w:r>
        <w:t xml:space="preserve">16 kautta</w:t>
      </w:r>
    </w:p>
    <w:p>
      <w:r>
        <w:rPr>
          <w:b/>
        </w:rPr>
        <w:t xml:space="preserve">Esimerkki 3.4265</w:t>
      </w:r>
    </w:p>
    <w:p>
      <w:r>
        <w:t xml:space="preserve">Kuka esitti "The Liberty Bell" -elokuvan säveltäjää elokuvassa Stars and Stripes Forever?</w:t>
      </w:r>
    </w:p>
    <w:p>
      <w:r>
        <w:rPr>
          <w:b/>
        </w:rPr>
        <w:t xml:space="preserve">Tulos</w:t>
      </w:r>
    </w:p>
    <w:p>
      <w:r>
        <w:t xml:space="preserve">Clifton Webb</w:t>
      </w:r>
    </w:p>
    <w:p>
      <w:r>
        <w:rPr>
          <w:b/>
        </w:rPr>
        <w:t xml:space="preserve">Esimerkki 3.4266</w:t>
      </w:r>
    </w:p>
    <w:p>
      <w:r>
        <w:t xml:space="preserve">Kuka rahoitti peruskysymysten tutkimuspalkinnon, jonka valintakomiteoihin on kuulunut ranskalainen fyysikko, joka on tunnettu kvanttikietoutumista koskevasta kokeellisesta työstään?</w:t>
      </w:r>
    </w:p>
    <w:p>
      <w:r>
        <w:rPr>
          <w:b/>
        </w:rPr>
        <w:t xml:space="preserve">Tulos</w:t>
      </w:r>
    </w:p>
    <w:p>
      <w:r>
        <w:t xml:space="preserve">Toronton yliopisto</w:t>
      </w:r>
    </w:p>
    <w:p>
      <w:r>
        <w:rPr>
          <w:b/>
        </w:rPr>
        <w:t xml:space="preserve">Esimerkki 3.4267</w:t>
      </w:r>
    </w:p>
    <w:p>
      <w:r>
        <w:t xml:space="preserve">Kenen kanssa Markia "Huoneessa" näyttelevä näyttelijä tapasi Best Friends -elokuvassa?</w:t>
      </w:r>
    </w:p>
    <w:p>
      <w:r>
        <w:rPr>
          <w:b/>
        </w:rPr>
        <w:t xml:space="preserve">Tulos</w:t>
      </w:r>
    </w:p>
    <w:p>
      <w:r>
        <w:t xml:space="preserve">Tommy Wiseau</w:t>
      </w:r>
    </w:p>
    <w:p>
      <w:r>
        <w:rPr>
          <w:b/>
        </w:rPr>
        <w:t xml:space="preserve">Esimerkki 3.4268</w:t>
      </w:r>
    </w:p>
    <w:p>
      <w:r>
        <w:t xml:space="preserve">mikä on venäläisen näyttelijän Aleksei Maklakovin kotikaupungin väkiluku?</w:t>
      </w:r>
    </w:p>
    <w:p>
      <w:r>
        <w:rPr>
          <w:b/>
        </w:rPr>
        <w:t xml:space="preserve">Tulos</w:t>
      </w:r>
    </w:p>
    <w:p>
      <w:r>
        <w:t xml:space="preserve">1,473,754</w:t>
      </w:r>
    </w:p>
    <w:p>
      <w:r>
        <w:rPr>
          <w:b/>
        </w:rPr>
        <w:t xml:space="preserve">Esimerkki 3.4269</w:t>
      </w:r>
    </w:p>
    <w:p>
      <w:r>
        <w:t xml:space="preserve">Näyttelijä, joka esitti Boon Carlylea tv-draamassa "Lost", aloitti myös vuonna 2002 mustassa komediaelokuvassa, jonka kirjoitti ja ohjasi kuka?</w:t>
      </w:r>
    </w:p>
    <w:p>
      <w:r>
        <w:rPr>
          <w:b/>
        </w:rPr>
        <w:t xml:space="preserve">Tulos</w:t>
      </w:r>
    </w:p>
    <w:p>
      <w:r>
        <w:t xml:space="preserve">Roger Avary</w:t>
      </w:r>
    </w:p>
    <w:p>
      <w:r>
        <w:rPr>
          <w:b/>
        </w:rPr>
        <w:t xml:space="preserve">Tulos</w:t>
      </w:r>
    </w:p>
    <w:p>
      <w:r>
        <w:t xml:space="preserve">Roger Avary</w:t>
      </w:r>
    </w:p>
    <w:p>
      <w:r>
        <w:rPr>
          <w:b/>
        </w:rPr>
        <w:t xml:space="preserve">Esimerkki 3.4270</w:t>
      </w:r>
    </w:p>
    <w:p>
      <w:r>
        <w:t xml:space="preserve">MG EX-E:n innoittajana oli auto, jota myytiin pääasiassa missä maassa?</w:t>
      </w:r>
    </w:p>
    <w:p>
      <w:r>
        <w:rPr>
          <w:b/>
        </w:rPr>
        <w:t xml:space="preserve">Tulos</w:t>
      </w:r>
    </w:p>
    <w:p>
      <w:r>
        <w:t xml:space="preserve">Italia</w:t>
      </w:r>
    </w:p>
    <w:p>
      <w:r>
        <w:rPr>
          <w:b/>
        </w:rPr>
        <w:t xml:space="preserve">Esimerkki 3.4271</w:t>
      </w:r>
    </w:p>
    <w:p>
      <w:r>
        <w:t xml:space="preserve">The Love You Take on kappale, joka oli osa virallista soundtrack amerikkalaisen joulukomediaelokuvan, pääosassa Bill Murray, joka oli modernisointi mitä?</w:t>
      </w:r>
    </w:p>
    <w:p>
      <w:r>
        <w:rPr>
          <w:b/>
        </w:rPr>
        <w:t xml:space="preserve">Tulos</w:t>
      </w:r>
    </w:p>
    <w:p>
      <w:r>
        <w:t xml:space="preserve">Charles Dickensin "A Christmas Carol" (Joululaulu)</w:t>
      </w:r>
    </w:p>
    <w:p>
      <w:r>
        <w:rPr>
          <w:b/>
        </w:rPr>
        <w:t xml:space="preserve">Esimerkki 3.4272</w:t>
      </w:r>
    </w:p>
    <w:p>
      <w:r>
        <w:t xml:space="preserve">Kuka CSI-tähti näytteli myös Larry Davidin HBO:n komediasarjassa "Curb Your Enthusiasm"?</w:t>
      </w:r>
    </w:p>
    <w:p>
      <w:r>
        <w:rPr>
          <w:b/>
        </w:rPr>
        <w:t xml:space="preserve">Tulos</w:t>
      </w:r>
    </w:p>
    <w:p>
      <w:r>
        <w:t xml:space="preserve">Ted Danson</w:t>
      </w:r>
    </w:p>
    <w:p>
      <w:r>
        <w:rPr>
          <w:b/>
        </w:rPr>
        <w:t xml:space="preserve">Esimerkki 3.4273</w:t>
      </w:r>
    </w:p>
    <w:p>
      <w:r>
        <w:t xml:space="preserve">Scipio Center sijaitsee 10,3 mailia kaupungista etelään minkä järven pohjoispäässä?</w:t>
      </w:r>
    </w:p>
    <w:p>
      <w:r>
        <w:rPr>
          <w:b/>
        </w:rPr>
        <w:t xml:space="preserve">Tulos</w:t>
      </w:r>
    </w:p>
    <w:p>
      <w:r>
        <w:t xml:space="preserve">Owasco Lake</w:t>
      </w:r>
    </w:p>
    <w:p>
      <w:r>
        <w:rPr>
          <w:b/>
        </w:rPr>
        <w:t xml:space="preserve">Esimerkki 3.4274</w:t>
      </w:r>
    </w:p>
    <w:p>
      <w:r>
        <w:t xml:space="preserve">Kuka Stop at Nothing -näyttelijä syntyi Philadelphiassa?</w:t>
      </w:r>
    </w:p>
    <w:p>
      <w:r>
        <w:rPr>
          <w:b/>
        </w:rPr>
        <w:t xml:space="preserve">Tulos</w:t>
      </w:r>
    </w:p>
    <w:p>
      <w:r>
        <w:t xml:space="preserve">Veronica Hamel</w:t>
      </w:r>
    </w:p>
    <w:p>
      <w:r>
        <w:rPr>
          <w:b/>
        </w:rPr>
        <w:t xml:space="preserve">Esimerkki 3.4275</w:t>
      </w:r>
    </w:p>
    <w:p>
      <w:r>
        <w:t xml:space="preserve">Kuka on William A. Bardeenin äiti ja John Bardeenin vaimo?</w:t>
      </w:r>
    </w:p>
    <w:p>
      <w:r>
        <w:rPr>
          <w:b/>
        </w:rPr>
        <w:t xml:space="preserve">Tulos</w:t>
      </w:r>
    </w:p>
    <w:p>
      <w:r>
        <w:t xml:space="preserve">Jane Maxwell</w:t>
      </w:r>
    </w:p>
    <w:p>
      <w:r>
        <w:rPr>
          <w:b/>
        </w:rPr>
        <w:t xml:space="preserve">Esimerkki 3.4276</w:t>
      </w:r>
    </w:p>
    <w:p>
      <w:r>
        <w:t xml:space="preserve">Millä saarella sijaitsee kaupunki, jossa sijaitsee Stade Linite?</w:t>
      </w:r>
    </w:p>
    <w:p>
      <w:r>
        <w:rPr>
          <w:b/>
        </w:rPr>
        <w:t xml:space="preserve">Tulos</w:t>
      </w:r>
    </w:p>
    <w:p>
      <w:r>
        <w:t xml:space="preserve">Mahén saari</w:t>
      </w:r>
    </w:p>
    <w:p>
      <w:r>
        <w:rPr>
          <w:b/>
        </w:rPr>
        <w:t xml:space="preserve">Esimerkki 3.4277</w:t>
      </w:r>
    </w:p>
    <w:p>
      <w:r>
        <w:t xml:space="preserve">Mikä animaatioyritys työskenteli elokuvassa How to Train Your Dragon ja sen neljässä lyhytelokuvassa?</w:t>
      </w:r>
    </w:p>
    <w:p>
      <w:r>
        <w:rPr>
          <w:b/>
        </w:rPr>
        <w:t xml:space="preserve">Tulos</w:t>
      </w:r>
    </w:p>
    <w:p>
      <w:r>
        <w:t xml:space="preserve">DreamWorks Animation</w:t>
      </w:r>
    </w:p>
    <w:p>
      <w:r>
        <w:rPr>
          <w:b/>
        </w:rPr>
        <w:t xml:space="preserve">Esimerkki 3.4278</w:t>
      </w:r>
    </w:p>
    <w:p>
      <w:r>
        <w:t xml:space="preserve">Minkä yksityisen, ei-uskonnollisen kristillisen yliopiston kotipaikka on Delano, KS?</w:t>
      </w:r>
    </w:p>
    <w:p>
      <w:r>
        <w:rPr>
          <w:b/>
        </w:rPr>
        <w:t xml:space="preserve">Tulos</w:t>
      </w:r>
    </w:p>
    <w:p>
      <w:r>
        <w:t xml:space="preserve">Friends University</w:t>
      </w:r>
    </w:p>
    <w:p>
      <w:r>
        <w:rPr>
          <w:b/>
        </w:rPr>
        <w:t xml:space="preserve">Esimerkki 3.4279</w:t>
      </w:r>
    </w:p>
    <w:p>
      <w:r>
        <w:t xml:space="preserve">Kummalla Tiibetin vuoristoketjulla on enemmän huippuja, Karjiangilla vai Labuche Kangilla?</w:t>
      </w:r>
    </w:p>
    <w:p>
      <w:r>
        <w:rPr>
          <w:b/>
        </w:rPr>
        <w:t xml:space="preserve">Tulos</w:t>
      </w:r>
    </w:p>
    <w:p>
      <w:r>
        <w:t xml:space="preserve">Karjiang</w:t>
      </w:r>
    </w:p>
    <w:p>
      <w:r>
        <w:rPr>
          <w:b/>
        </w:rPr>
        <w:t xml:space="preserve">Esimerkki 3.4280</w:t>
      </w:r>
    </w:p>
    <w:p>
      <w:r>
        <w:t xml:space="preserve">Kenestä brasilialaisesta sekakamppailu-urheilijasta ja amatöörinyrkkeilijästä Barb Honchak pitää voiton?</w:t>
      </w:r>
    </w:p>
    <w:p>
      <w:r>
        <w:rPr>
          <w:b/>
        </w:rPr>
        <w:t xml:space="preserve">Tulos</w:t>
      </w:r>
    </w:p>
    <w:p>
      <w:r>
        <w:t xml:space="preserve">Vanessa Porto</w:t>
      </w:r>
    </w:p>
    <w:p>
      <w:r>
        <w:rPr>
          <w:b/>
        </w:rPr>
        <w:t xml:space="preserve">Esimerkki 3.4281</w:t>
      </w:r>
    </w:p>
    <w:p>
      <w:r>
        <w:t xml:space="preserve">Kuka ukrainalaista alkuperää oleva ranskalainen näyttelijä ja malli esitti vuoden 2008 James Bond -elokuvassa "Quantum of Solace" fiktiivistä hahmoa, jonka nimikirjaimet ovat CMR?</w:t>
      </w:r>
    </w:p>
    <w:p>
      <w:r>
        <w:rPr>
          <w:b/>
        </w:rPr>
        <w:t xml:space="preserve">Tulos</w:t>
      </w:r>
    </w:p>
    <w:p>
      <w:r>
        <w:t xml:space="preserve">Olga Kurylenko</w:t>
      </w:r>
    </w:p>
    <w:p>
      <w:r>
        <w:rPr>
          <w:b/>
        </w:rPr>
        <w:t xml:space="preserve">Esimerkki 3.4282</w:t>
      </w:r>
    </w:p>
    <w:p>
      <w:r>
        <w:t xml:space="preserve">Minkä Pekingissä vuonna 1987 syntyneen kiinalaisen pianistin kanssa Helmut Burk on levyttänyt?</w:t>
      </w:r>
    </w:p>
    <w:p>
      <w:r>
        <w:rPr>
          <w:b/>
        </w:rPr>
        <w:t xml:space="preserve">Tulos</w:t>
      </w:r>
    </w:p>
    <w:p>
      <w:r>
        <w:t xml:space="preserve">Yuja Wang</w:t>
      </w:r>
    </w:p>
    <w:p>
      <w:r>
        <w:rPr>
          <w:b/>
        </w:rPr>
        <w:t xml:space="preserve">Esimerkki 3.4283</w:t>
      </w:r>
    </w:p>
    <w:p>
      <w:r>
        <w:t xml:space="preserve">Mikä jalkapalloseura, jossa Steve Carney pelasi, perustettiin vuonna 1907 ja hyväksyttiin jalkapalloliigaan vuonna 1921?</w:t>
      </w:r>
    </w:p>
    <w:p>
      <w:r>
        <w:rPr>
          <w:b/>
        </w:rPr>
        <w:t xml:space="preserve">Tulos</w:t>
      </w:r>
    </w:p>
    <w:p>
      <w:r>
        <w:t xml:space="preserve">Rochdale Association Football Club</w:t>
      </w:r>
    </w:p>
    <w:p>
      <w:r>
        <w:rPr>
          <w:b/>
        </w:rPr>
        <w:t xml:space="preserve">Esimerkki 3.4284</w:t>
      </w:r>
    </w:p>
    <w:p>
      <w:r>
        <w:t xml:space="preserve">Kuka on Zindagi Trustin puheenjohtaja ja perustaja, joka myös isännöi Chal Parha -ohjelmaa?</w:t>
      </w:r>
    </w:p>
    <w:p>
      <w:r>
        <w:rPr>
          <w:b/>
        </w:rPr>
        <w:t xml:space="preserve">Tulos</w:t>
      </w:r>
    </w:p>
    <w:p>
      <w:r>
        <w:t xml:space="preserve">Shehzad Roy.</w:t>
      </w:r>
    </w:p>
    <w:p>
      <w:r>
        <w:rPr>
          <w:b/>
        </w:rPr>
        <w:t xml:space="preserve">Esimerkki 3.4285</w:t>
      </w:r>
    </w:p>
    <w:p>
      <w:r>
        <w:t xml:space="preserve">Louis Rooney pelaa minkä Belfastissa sijaitsevan jalkapalloseuran joukkueessa?</w:t>
      </w:r>
    </w:p>
    <w:p>
      <w:r>
        <w:rPr>
          <w:b/>
        </w:rPr>
        <w:t xml:space="preserve">Tulos</w:t>
      </w:r>
    </w:p>
    <w:p>
      <w:r>
        <w:t xml:space="preserve">Linfield</w:t>
      </w:r>
    </w:p>
    <w:p>
      <w:r>
        <w:rPr>
          <w:b/>
        </w:rPr>
        <w:t xml:space="preserve">Esimerkki 3.4286</w:t>
      </w:r>
    </w:p>
    <w:p>
      <w:r>
        <w:t xml:space="preserve">The Beautiful Garbage World Tour oli yhdysvaltalaisen/skotlantilaisen vaihtoehtorock-yhtye Garbagen kolmas maailmanlaajuinen konserttikiertue, joka perustettiin Madisonissa, Wisconsinissa, minä vuonna?</w:t>
      </w:r>
    </w:p>
    <w:p>
      <w:r>
        <w:rPr>
          <w:b/>
        </w:rPr>
        <w:t xml:space="preserve">Tulos</w:t>
      </w:r>
    </w:p>
    <w:p>
      <w:r>
        <w:t xml:space="preserve">1993</w:t>
      </w:r>
    </w:p>
    <w:p>
      <w:r>
        <w:rPr>
          <w:b/>
        </w:rPr>
        <w:t xml:space="preserve">Esimerkki 3.4287</w:t>
      </w:r>
    </w:p>
    <w:p>
      <w:r>
        <w:t xml:space="preserve">Minkä viruksen aiheuttama on afrikkalaisen puhvelin muhkea ihotauti?</w:t>
      </w:r>
    </w:p>
    <w:p>
      <w:r>
        <w:rPr>
          <w:b/>
        </w:rPr>
        <w:t xml:space="preserve">Tulos</w:t>
      </w:r>
    </w:p>
    <w:p>
      <w:r>
        <w:t xml:space="preserve">Neethling-virus.</w:t>
      </w:r>
    </w:p>
    <w:p>
      <w:r>
        <w:rPr>
          <w:b/>
        </w:rPr>
        <w:t xml:space="preserve">Esimerkki 3.4288</w:t>
      </w:r>
    </w:p>
    <w:p>
      <w:r>
        <w:t xml:space="preserve">Mihin ryhmään kuuluvat sekä Randy Couture että Conor McGregor?</w:t>
      </w:r>
    </w:p>
    <w:p>
      <w:r>
        <w:rPr>
          <w:b/>
        </w:rPr>
        <w:t xml:space="preserve">Tulos</w:t>
      </w:r>
    </w:p>
    <w:p>
      <w:r>
        <w:t xml:space="preserve">Ultimate Fighting Championship</w:t>
      </w:r>
    </w:p>
    <w:p>
      <w:r>
        <w:rPr>
          <w:b/>
        </w:rPr>
        <w:t xml:space="preserve">Esimerkki 3.4289</w:t>
      </w:r>
    </w:p>
    <w:p>
      <w:r>
        <w:t xml:space="preserve">Mikä televisiosarja esitettiin ensimmäisen kerran Destination America -ohjelmassa, ja sen pääosassa on vuonna 1980 syntynyt amerikkalainen paranormaali tutkija?</w:t>
      </w:r>
    </w:p>
    <w:p>
      <w:r>
        <w:rPr>
          <w:b/>
        </w:rPr>
        <w:t xml:space="preserve">Tulos</w:t>
      </w:r>
    </w:p>
    <w:p>
      <w:r>
        <w:t xml:space="preserve">Paranormaali lukitus</w:t>
      </w:r>
    </w:p>
    <w:p>
      <w:r>
        <w:rPr>
          <w:b/>
        </w:rPr>
        <w:t xml:space="preserve">Esimerkki 3.4290</w:t>
      </w:r>
    </w:p>
    <w:p>
      <w:r>
        <w:t xml:space="preserve">Kummalla on laajempi ammattiala, Tonya Suzanne Hollylla vai James Cunninghamilla?</w:t>
      </w:r>
    </w:p>
    <w:p>
      <w:r>
        <w:rPr>
          <w:b/>
        </w:rPr>
        <w:t xml:space="preserve">Tulos</w:t>
      </w:r>
    </w:p>
    <w:p>
      <w:r>
        <w:t xml:space="preserve">James Cunningham</w:t>
      </w:r>
    </w:p>
    <w:p>
      <w:r>
        <w:rPr>
          <w:b/>
        </w:rPr>
        <w:t xml:space="preserve">Esimerkki 3.4291</w:t>
      </w:r>
    </w:p>
    <w:p>
      <w:r>
        <w:t xml:space="preserve">Mikä Universal Studiosin simulaattorikyyti perustui tv-sarjaan ja korvasi Takaisin tulevaisuuteen -elokuvan: The Ride?</w:t>
      </w:r>
    </w:p>
    <w:p>
      <w:r>
        <w:rPr>
          <w:b/>
        </w:rPr>
        <w:t xml:space="preserve">Tulos</w:t>
      </w:r>
    </w:p>
    <w:p>
      <w:r>
        <w:t xml:space="preserve">"Simpsonit"-ajelu</w:t>
      </w:r>
    </w:p>
    <w:p>
      <w:r>
        <w:rPr>
          <w:b/>
        </w:rPr>
        <w:t xml:space="preserve">Esimerkki 3.4292</w:t>
      </w:r>
    </w:p>
    <w:p>
      <w:r>
        <w:t xml:space="preserve">Mikä bändi harrasti grungea, Seaweed vai X?</w:t>
      </w:r>
    </w:p>
    <w:p>
      <w:r>
        <w:rPr>
          <w:b/>
        </w:rPr>
        <w:t xml:space="preserve">Tulos</w:t>
      </w:r>
    </w:p>
    <w:p>
      <w:r>
        <w:t xml:space="preserve">Merilevä</w:t>
      </w:r>
    </w:p>
    <w:p>
      <w:r>
        <w:rPr>
          <w:b/>
        </w:rPr>
        <w:t xml:space="preserve">Esimerkki 3.4293</w:t>
      </w:r>
    </w:p>
    <w:p>
      <w:r>
        <w:t xml:space="preserve">Han Ji-hyen toinen tähti Pianistissa oli myös minkä eteläkorealaisen poikaryhmän jäsen?</w:t>
      </w:r>
    </w:p>
    <w:p>
      <w:r>
        <w:rPr>
          <w:b/>
        </w:rPr>
        <w:t xml:space="preserve">Tulos</w:t>
      </w:r>
    </w:p>
    <w:p>
      <w:r>
        <w:t xml:space="preserve">Shinee</w:t>
      </w:r>
    </w:p>
    <w:p>
      <w:r>
        <w:rPr>
          <w:b/>
        </w:rPr>
        <w:t xml:space="preserve">Esimerkki 3.4294</w:t>
      </w:r>
    </w:p>
    <w:p>
      <w:r>
        <w:t xml:space="preserve">Mikä NetOpsin olennainen tehtävä liittyy niiden tilan ennustamiseen sen jälkeen, kun jokin muuttuja, kuten aika, tai jokin muu muuttuja, kuten ennalta määrätty tapahtuma, on muuttunut?</w:t>
      </w:r>
    </w:p>
    <w:p>
      <w:r>
        <w:rPr>
          <w:b/>
        </w:rPr>
        <w:t xml:space="preserve">Tulos</w:t>
      </w:r>
    </w:p>
    <w:p>
      <w:r>
        <w:t xml:space="preserve">Tilannetietoisuus</w:t>
      </w:r>
    </w:p>
    <w:p>
      <w:r>
        <w:rPr>
          <w:b/>
        </w:rPr>
        <w:t xml:space="preserve">Esimerkki 3.4295</w:t>
      </w:r>
    </w:p>
    <w:p>
      <w:r>
        <w:t xml:space="preserve">Mikä oli Merrill Shell Bank Lightin eteläpuolella sijaitsevan kaupungin väkiluku vuonna 2010?</w:t>
      </w:r>
    </w:p>
    <w:p>
      <w:r>
        <w:rPr>
          <w:b/>
        </w:rPr>
        <w:t xml:space="preserve">Tulos</w:t>
      </w:r>
    </w:p>
    <w:p>
      <w:r>
        <w:t xml:space="preserve">4,613</w:t>
      </w:r>
    </w:p>
    <w:p>
      <w:r>
        <w:rPr>
          <w:b/>
        </w:rPr>
        <w:t xml:space="preserve">Esimerkki 3.4296</w:t>
      </w:r>
    </w:p>
    <w:p>
      <w:r>
        <w:t xml:space="preserve">Kuka yhdysvaltalainen elokuvanäyttelijä tunnetaan parhaiten elokuvasta Yksin kotona ja elokuvasta, jossa esiintyvät Billy Crystal ja Jack Palance?</w:t>
      </w:r>
    </w:p>
    <w:p>
      <w:r>
        <w:rPr>
          <w:b/>
        </w:rPr>
        <w:t xml:space="preserve">Tulos</w:t>
      </w:r>
    </w:p>
    <w:p>
      <w:r>
        <w:t xml:space="preserve">Daniel Stern</w:t>
      </w:r>
    </w:p>
    <w:p>
      <w:r>
        <w:rPr>
          <w:b/>
        </w:rPr>
        <w:t xml:space="preserve">Esimerkki 3.4297</w:t>
      </w:r>
    </w:p>
    <w:p>
      <w:r>
        <w:t xml:space="preserve">Mikä on sen taistelun tanskalainen nimi, josta preussilaiset osallistujat saivat Düppelin myrskyristin?</w:t>
      </w:r>
    </w:p>
    <w:p>
      <w:r>
        <w:rPr>
          <w:b/>
        </w:rPr>
        <w:t xml:space="preserve">Tulos</w:t>
      </w:r>
    </w:p>
    <w:p>
      <w:r>
        <w:t xml:space="preserve">Slaget ved Dybbøl</w:t>
      </w:r>
    </w:p>
    <w:p>
      <w:r>
        <w:rPr>
          <w:b/>
        </w:rPr>
        <w:t xml:space="preserve">Esimerkki 3.4298</w:t>
      </w:r>
    </w:p>
    <w:p>
      <w:r>
        <w:t xml:space="preserve">Kumpi on ruokalehti, Latin Mass Magazine vai Saveur?</w:t>
      </w:r>
    </w:p>
    <w:p>
      <w:r>
        <w:rPr>
          <w:b/>
        </w:rPr>
        <w:t xml:space="preserve">Tulos</w:t>
      </w:r>
    </w:p>
    <w:p>
      <w:r>
        <w:t xml:space="preserve">Saveur</w:t>
      </w:r>
    </w:p>
    <w:p>
      <w:r>
        <w:rPr>
          <w:b/>
        </w:rPr>
        <w:t xml:space="preserve">Esimerkki 3.4299</w:t>
      </w:r>
    </w:p>
    <w:p>
      <w:r>
        <w:t xml:space="preserve">Kumpi amerikkalainen muusikko syntyi ensin, Jimi Jamison vai Anthony Green?</w:t>
      </w:r>
    </w:p>
    <w:p>
      <w:r>
        <w:rPr>
          <w:b/>
        </w:rPr>
        <w:t xml:space="preserve">Tulos</w:t>
      </w:r>
    </w:p>
    <w:p>
      <w:r>
        <w:t xml:space="preserve">Jimmy Wayne "Jimi" Jamison</w:t>
      </w:r>
    </w:p>
    <w:p>
      <w:r>
        <w:rPr>
          <w:b/>
        </w:rPr>
        <w:t xml:space="preserve">Esimerkki 3.4300</w:t>
      </w:r>
    </w:p>
    <w:p>
      <w:r>
        <w:t xml:space="preserve">Mitä tulee Yhdysvaltain edustajainhuoneen 54. puhemieheen, minä vuonna hän oli ehdolla varapuheenjohtajaksi?</w:t>
      </w:r>
    </w:p>
    <w:p>
      <w:r>
        <w:rPr>
          <w:b/>
        </w:rPr>
        <w:t xml:space="preserve">Tulos</w:t>
      </w:r>
    </w:p>
    <w:p>
      <w:r>
        <w:t xml:space="preserve">2012</w:t>
      </w:r>
    </w:p>
    <w:p>
      <w:r>
        <w:rPr>
          <w:b/>
        </w:rPr>
        <w:t xml:space="preserve">Esimerkki 3.4301</w:t>
      </w:r>
    </w:p>
    <w:p>
      <w:r>
        <w:t xml:space="preserve">Kuka on "Dieun" ja "Les Misérablesin" kirjoittaja?</w:t>
      </w:r>
    </w:p>
    <w:p>
      <w:r>
        <w:rPr>
          <w:b/>
        </w:rPr>
        <w:t xml:space="preserve">Tulos</w:t>
      </w:r>
    </w:p>
    <w:p>
      <w:r>
        <w:t xml:space="preserve">Victor Hugo</w:t>
      </w:r>
    </w:p>
    <w:p>
      <w:r>
        <w:rPr>
          <w:b/>
        </w:rPr>
        <w:t xml:space="preserve">Esimerkki 3.4302</w:t>
      </w:r>
    </w:p>
    <w:p>
      <w:r>
        <w:t xml:space="preserve">Minkä kansallisuuden on pelaaja, jonka Detroit Red Wings varasi Nicklas Lidströmin kanssa kaudella 1989-90 ?</w:t>
      </w:r>
    </w:p>
    <w:p>
      <w:r>
        <w:rPr>
          <w:b/>
        </w:rPr>
        <w:t xml:space="preserve">Tulos</w:t>
      </w:r>
    </w:p>
    <w:p>
      <w:r>
        <w:t xml:space="preserve">Venäläinen</w:t>
      </w:r>
    </w:p>
    <w:p>
      <w:r>
        <w:rPr>
          <w:b/>
        </w:rPr>
        <w:t xml:space="preserve">Esimerkki 3.4303</w:t>
      </w:r>
    </w:p>
    <w:p>
      <w:r>
        <w:t xml:space="preserve">White Sulphur Spring sijaitsee kaupungissa, joka on osa mitä lääniä?</w:t>
      </w:r>
    </w:p>
    <w:p>
      <w:r>
        <w:rPr>
          <w:b/>
        </w:rPr>
        <w:t xml:space="preserve">Tulos</w:t>
      </w:r>
    </w:p>
    <w:p>
      <w:r>
        <w:t xml:space="preserve">Saratoga County</w:t>
      </w:r>
    </w:p>
    <w:p>
      <w:r>
        <w:rPr>
          <w:b/>
        </w:rPr>
        <w:t xml:space="preserve">Esimerkki 3.4304</w:t>
      </w:r>
    </w:p>
    <w:p>
      <w:r>
        <w:t xml:space="preserve">James Adam Belushi näytteli mitä amerikkalaista sotadraamaelokuvaa vuonna 1996 ohjasi Oliver Stone?</w:t>
      </w:r>
    </w:p>
    <w:p>
      <w:r>
        <w:rPr>
          <w:b/>
        </w:rPr>
        <w:t xml:space="preserve">Tulos</w:t>
      </w:r>
    </w:p>
    <w:p>
      <w:r>
        <w:t xml:space="preserve">Salvador</w:t>
      </w:r>
    </w:p>
    <w:p>
      <w:r>
        <w:rPr>
          <w:b/>
        </w:rPr>
        <w:t xml:space="preserve">Esimerkki 3.4305</w:t>
      </w:r>
    </w:p>
    <w:p>
      <w:r>
        <w:t xml:space="preserve">Ovatko New York Woman ja Fitness molemmat terveyslehtiä?</w:t>
      </w:r>
    </w:p>
    <w:p>
      <w:r>
        <w:rPr>
          <w:b/>
        </w:rPr>
        <w:t xml:space="preserve">Tulos</w:t>
      </w:r>
    </w:p>
    <w:p>
      <w:r>
        <w:t xml:space="preserve">ei</w:t>
      </w:r>
    </w:p>
    <w:p>
      <w:r>
        <w:rPr>
          <w:b/>
        </w:rPr>
        <w:t xml:space="preserve">Esimerkki 3.4306</w:t>
      </w:r>
    </w:p>
    <w:p>
      <w:r>
        <w:t xml:space="preserve">Mistä Thomas Flohr on kotoisin graffititaiteilija, joka teki mainostöitä ilmailualan yritykselle?</w:t>
      </w:r>
    </w:p>
    <w:p>
      <w:r>
        <w:rPr>
          <w:b/>
        </w:rPr>
        <w:t xml:space="preserve">Tulos</w:t>
      </w:r>
    </w:p>
    <w:p>
      <w:r>
        <w:t xml:space="preserve">Los Angeles</w:t>
      </w:r>
    </w:p>
    <w:p>
      <w:r>
        <w:rPr>
          <w:b/>
        </w:rPr>
        <w:t xml:space="preserve">Tulos</w:t>
      </w:r>
    </w:p>
    <w:p>
      <w:r>
        <w:t xml:space="preserve">Los Angeles</w:t>
      </w:r>
    </w:p>
    <w:p>
      <w:r>
        <w:rPr>
          <w:b/>
        </w:rPr>
        <w:t xml:space="preserve">Esimerkki 3.4307</w:t>
      </w:r>
    </w:p>
    <w:p>
      <w:r>
        <w:t xml:space="preserve">Vuoden 1956 Ballon d'Or -palkinto myönnettiin pelaajalle, joka oli ensimmäinen pelaaja, joka sai ritarin arvonimen vielä aktiivipelaajana?</w:t>
      </w:r>
    </w:p>
    <w:p>
      <w:r>
        <w:rPr>
          <w:b/>
        </w:rPr>
        <w:t xml:space="preserve">Tulos</w:t>
      </w:r>
    </w:p>
    <w:p>
      <w:r>
        <w:t xml:space="preserve">Sir Stanley Matthews, CBE</w:t>
      </w:r>
    </w:p>
    <w:p>
      <w:r>
        <w:rPr>
          <w:b/>
        </w:rPr>
        <w:t xml:space="preserve">Esimerkki 3.4308</w:t>
      </w:r>
    </w:p>
    <w:p>
      <w:r>
        <w:t xml:space="preserve">Mitä oppiaineita Antoine Rodolphe Chevallier opetti Neitsytkuningattarelle?</w:t>
      </w:r>
    </w:p>
    <w:p>
      <w:r>
        <w:rPr>
          <w:b/>
        </w:rPr>
        <w:t xml:space="preserve">Tulos</w:t>
      </w:r>
    </w:p>
    <w:p>
      <w:r>
        <w:t xml:space="preserve">ranska ja heprea</w:t>
      </w:r>
    </w:p>
    <w:p>
      <w:r>
        <w:rPr>
          <w:b/>
        </w:rPr>
        <w:t xml:space="preserve">Esimerkki 3.4309</w:t>
      </w:r>
    </w:p>
    <w:p>
      <w:r>
        <w:t xml:space="preserve">Ovatko Tim O'Brien ja Erica Jong samaa kansallisuutta?</w:t>
      </w:r>
    </w:p>
    <w:p>
      <w:r>
        <w:rPr>
          <w:b/>
        </w:rPr>
        <w:t xml:space="preserve">Tulos</w:t>
      </w:r>
    </w:p>
    <w:p>
      <w:r>
        <w:t xml:space="preserve">kyllä</w:t>
      </w:r>
    </w:p>
    <w:p>
      <w:r>
        <w:rPr>
          <w:b/>
        </w:rPr>
        <w:t xml:space="preserve">Esimerkki 3.4310</w:t>
      </w:r>
    </w:p>
    <w:p>
      <w:r>
        <w:t xml:space="preserve">Perikles oli Ateenan kenraali minkä Ateenan valtakunnan ja Kreikan kaupunkivaltioiden välisten konfliktien jälkeen?</w:t>
      </w:r>
    </w:p>
    <w:p>
      <w:r>
        <w:rPr>
          <w:b/>
        </w:rPr>
        <w:t xml:space="preserve">Tulos</w:t>
      </w:r>
    </w:p>
    <w:p>
      <w:r>
        <w:t xml:space="preserve">Kreikan ja Persian sodat</w:t>
      </w:r>
    </w:p>
    <w:p>
      <w:r>
        <w:rPr>
          <w:b/>
        </w:rPr>
        <w:t xml:space="preserve">Esimerkki 3.4311</w:t>
      </w:r>
    </w:p>
    <w:p>
      <w:r>
        <w:t xml:space="preserve">Ovatko Jean M. Auel ja Noël Coward molemmat näytelmäkirjailijoita?</w:t>
      </w:r>
    </w:p>
    <w:p>
      <w:r>
        <w:rPr>
          <w:b/>
        </w:rPr>
        <w:t xml:space="preserve">Tulos</w:t>
      </w:r>
    </w:p>
    <w:p>
      <w:r>
        <w:t xml:space="preserve">ei</w:t>
      </w:r>
    </w:p>
    <w:p>
      <w:r>
        <w:rPr>
          <w:b/>
        </w:rPr>
        <w:t xml:space="preserve">Esimerkki 3.4312</w:t>
      </w:r>
    </w:p>
    <w:p>
      <w:r>
        <w:t xml:space="preserve">Kuka ohjasi elokuvan, jossa Jensen Ross Ackles esittää Jason Toddia?</w:t>
      </w:r>
    </w:p>
    <w:p>
      <w:r>
        <w:rPr>
          <w:b/>
        </w:rPr>
        <w:t xml:space="preserve">Tulos</w:t>
      </w:r>
    </w:p>
    <w:p>
      <w:r>
        <w:t xml:space="preserve">Patrick Lussier</w:t>
      </w:r>
    </w:p>
    <w:p>
      <w:r>
        <w:rPr>
          <w:b/>
        </w:rPr>
        <w:t xml:space="preserve">Esimerkki 3.4313</w:t>
      </w:r>
    </w:p>
    <w:p>
      <w:r>
        <w:t xml:space="preserve">Mikä ammattilaisjalkapallojoukkue liittyi liigaan vuonna 1976 laajennusjoukkueena ja sillä on Justin March-Lillard linebackerina?</w:t>
      </w:r>
    </w:p>
    <w:p>
      <w:r>
        <w:rPr>
          <w:b/>
        </w:rPr>
        <w:t xml:space="preserve">Tulos</w:t>
      </w:r>
    </w:p>
    <w:p>
      <w:r>
        <w:t xml:space="preserve">Seattle Seahawks</w:t>
      </w:r>
    </w:p>
    <w:p>
      <w:r>
        <w:rPr>
          <w:b/>
        </w:rPr>
        <w:t xml:space="preserve">Esimerkki 3.4314</w:t>
      </w:r>
    </w:p>
    <w:p>
      <w:r>
        <w:t xml:space="preserve">Mihin yliopistoon Henry Coddingtonin college kuului?</w:t>
      </w:r>
    </w:p>
    <w:p>
      <w:r>
        <w:rPr>
          <w:b/>
        </w:rPr>
        <w:t xml:space="preserve">Tulos</w:t>
      </w:r>
    </w:p>
    <w:p>
      <w:r>
        <w:t xml:space="preserve">Cambridgen yliopisto</w:t>
      </w:r>
    </w:p>
    <w:p>
      <w:r>
        <w:rPr>
          <w:b/>
        </w:rPr>
        <w:t xml:space="preserve">Esimerkki 3.4315</w:t>
      </w:r>
    </w:p>
    <w:p>
      <w:r>
        <w:t xml:space="preserve">Kumpi on amerikkalainen, Robert Benton vai Shinya Tsukamoto?</w:t>
      </w:r>
    </w:p>
    <w:p>
      <w:r>
        <w:rPr>
          <w:b/>
        </w:rPr>
        <w:t xml:space="preserve">Tulos</w:t>
      </w:r>
    </w:p>
    <w:p>
      <w:r>
        <w:t xml:space="preserve">Robert Douglas Benton</w:t>
      </w:r>
    </w:p>
    <w:p>
      <w:r>
        <w:rPr>
          <w:b/>
        </w:rPr>
        <w:t xml:space="preserve">Esimerkki 3.4316</w:t>
      </w:r>
    </w:p>
    <w:p>
      <w:r>
        <w:t xml:space="preserve">Infiniti Pro Seriesin kausi 2002 päättyi mestariin, josta tuli myöhemmin minkä NFL-joukkueen kykyjenetsijä?</w:t>
      </w:r>
    </w:p>
    <w:p>
      <w:r>
        <w:rPr>
          <w:b/>
        </w:rPr>
        <w:t xml:space="preserve">Tulos</w:t>
      </w:r>
    </w:p>
    <w:p>
      <w:r>
        <w:t xml:space="preserve">Indianapolis Colts</w:t>
      </w:r>
    </w:p>
    <w:p>
      <w:r>
        <w:rPr>
          <w:b/>
        </w:rPr>
        <w:t xml:space="preserve">Esimerkki 3.4317</w:t>
      </w:r>
    </w:p>
    <w:p>
      <w:r>
        <w:t xml:space="preserve">Kumman lehden, Nintendo Powerin vai Armchair Generalin, tuotti Weider History Group?</w:t>
      </w:r>
    </w:p>
    <w:p>
      <w:r>
        <w:rPr>
          <w:b/>
        </w:rPr>
        <w:t xml:space="preserve">Tulos</w:t>
      </w:r>
    </w:p>
    <w:p>
      <w:r>
        <w:t xml:space="preserve">Nojatuoli kenraali</w:t>
      </w:r>
    </w:p>
    <w:p>
      <w:r>
        <w:rPr>
          <w:b/>
        </w:rPr>
        <w:t xml:space="preserve">Esimerkki 3.4318</w:t>
      </w:r>
    </w:p>
    <w:p>
      <w:r>
        <w:t xml:space="preserve">The Discovery on Chicagon lähiössä perustetun yhtyeen albumi.</w:t>
      </w:r>
    </w:p>
    <w:p>
      <w:r>
        <w:rPr>
          <w:b/>
        </w:rPr>
        <w:t xml:space="preserve">Tulos</w:t>
      </w:r>
    </w:p>
    <w:p>
      <w:r>
        <w:t xml:space="preserve">Palatine</w:t>
      </w:r>
    </w:p>
    <w:p>
      <w:r>
        <w:rPr>
          <w:b/>
        </w:rPr>
        <w:t xml:space="preserve">Esimerkki 3.4319</w:t>
      </w:r>
    </w:p>
    <w:p>
      <w:r>
        <w:t xml:space="preserve">Oliko Adam Again ja Mastodon bändit aktiivisia samaan aikaan?</w:t>
      </w:r>
    </w:p>
    <w:p>
      <w:r>
        <w:rPr>
          <w:b/>
        </w:rPr>
        <w:t xml:space="preserve">Tulos</w:t>
      </w:r>
    </w:p>
    <w:p>
      <w:r>
        <w:t xml:space="preserve">ei</w:t>
      </w:r>
    </w:p>
    <w:p>
      <w:r>
        <w:rPr>
          <w:b/>
        </w:rPr>
        <w:t xml:space="preserve">Esimerkki 3.4320</w:t>
      </w:r>
    </w:p>
    <w:p>
      <w:r>
        <w:t xml:space="preserve">Kumpi hyökkäysstrategia toisen maailmansodan aikana kesti kauemmin, operaatio Nordwind vai Guamin taistelu?</w:t>
      </w:r>
    </w:p>
    <w:p>
      <w:r>
        <w:rPr>
          <w:b/>
        </w:rPr>
        <w:t xml:space="preserve">Tulos</w:t>
      </w:r>
    </w:p>
    <w:p>
      <w:r>
        <w:t xml:space="preserve">Guamin taistelu</w:t>
      </w:r>
    </w:p>
    <w:p>
      <w:r>
        <w:rPr>
          <w:b/>
        </w:rPr>
        <w:t xml:space="preserve">Esimerkki 3.4321</w:t>
      </w:r>
    </w:p>
    <w:p>
      <w:r>
        <w:t xml:space="preserve">Milloin julkaistiin albumi, jolla "The Last Time" on kappaleena?</w:t>
      </w:r>
    </w:p>
    <w:p>
      <w:r>
        <w:rPr>
          <w:b/>
        </w:rPr>
        <w:t xml:space="preserve">Tulos</w:t>
      </w:r>
    </w:p>
    <w:p>
      <w:r>
        <w:t xml:space="preserve">22. lokakuuta 2012</w:t>
      </w:r>
    </w:p>
    <w:p>
      <w:r>
        <w:rPr>
          <w:b/>
        </w:rPr>
        <w:t xml:space="preserve">Esimerkki 3.4322</w:t>
      </w:r>
    </w:p>
    <w:p>
      <w:r>
        <w:t xml:space="preserve">Bernard Vonnegut Olin isoisä kirjailijalle, joka kirjoitti "Slaughterhouse-Five"?</w:t>
      </w:r>
    </w:p>
    <w:p>
      <w:r>
        <w:rPr>
          <w:b/>
        </w:rPr>
        <w:t xml:space="preserve">Tulos</w:t>
      </w:r>
    </w:p>
    <w:p>
      <w:r>
        <w:t xml:space="preserve">Kurt Vonnegut</w:t>
      </w:r>
    </w:p>
    <w:p>
      <w:r>
        <w:rPr>
          <w:b/>
        </w:rPr>
        <w:t xml:space="preserve">Tulos</w:t>
      </w:r>
    </w:p>
    <w:p>
      <w:r>
        <w:t xml:space="preserve">Kurt Vonnegut</w:t>
      </w:r>
    </w:p>
    <w:p>
      <w:r>
        <w:rPr>
          <w:b/>
        </w:rPr>
        <w:t xml:space="preserve">Esimerkki 3.4323</w:t>
      </w:r>
    </w:p>
    <w:p>
      <w:r>
        <w:t xml:space="preserve">Minkä tyyppinen hiukkanen on se käsite, jota ehdotti neuvostoliittolainen fyysikko, joka löysi myös supranesteisyyden teorian?</w:t>
      </w:r>
    </w:p>
    <w:p>
      <w:r>
        <w:rPr>
          <w:b/>
        </w:rPr>
        <w:t xml:space="preserve">Tulos</w:t>
      </w:r>
    </w:p>
    <w:p>
      <w:r>
        <w:t xml:space="preserve">kvasihiukkanen</w:t>
      </w:r>
    </w:p>
    <w:p>
      <w:r>
        <w:rPr>
          <w:b/>
        </w:rPr>
        <w:t xml:space="preserve">Esimerkki 3.4324</w:t>
      </w:r>
    </w:p>
    <w:p>
      <w:r>
        <w:t xml:space="preserve">Minkä Las Vegasin pääkaupunkiseudulla sijaitsevan ammattilaisjääkiekkojoukkueen lähetysryhmässä on Shane Hnidy, eläkkeellä oleva jääkiekkopuolustaja?</w:t>
      </w:r>
    </w:p>
    <w:p>
      <w:r>
        <w:rPr>
          <w:b/>
        </w:rPr>
        <w:t xml:space="preserve">Tulos</w:t>
      </w:r>
    </w:p>
    <w:p>
      <w:r>
        <w:t xml:space="preserve">Vegas Golden Knights</w:t>
      </w:r>
    </w:p>
    <w:p>
      <w:r>
        <w:rPr>
          <w:b/>
        </w:rPr>
        <w:t xml:space="preserve">Esimerkki 3.4325</w:t>
      </w:r>
    </w:p>
    <w:p>
      <w:r>
        <w:t xml:space="preserve">Tämä New Hampshiren puisto, joka avattiin alun perin vaunupuistona, jossa oli kasvitieteellinen puutarha, ja jota pyörittää muutama paikallinen perhe, sijaitsee kaupungissa, jonka väkiluku oli vuonna 2010 noin 29 000?</w:t>
      </w:r>
    </w:p>
    <w:p>
      <w:r>
        <w:rPr>
          <w:b/>
        </w:rPr>
        <w:t xml:space="preserve">Tulos</w:t>
      </w:r>
    </w:p>
    <w:p>
      <w:r>
        <w:t xml:space="preserve">Salem</w:t>
      </w:r>
    </w:p>
    <w:p>
      <w:r>
        <w:rPr>
          <w:b/>
        </w:rPr>
        <w:t xml:space="preserve">Esimerkki 3.4326</w:t>
      </w:r>
    </w:p>
    <w:p>
      <w:r>
        <w:t xml:space="preserve">Australian Melbournen suurimman yhteiskoulun, avoimen sisäoppilaitoksen ja sisäoppilaitoksen entinen jalkapallokapteeni vapautettiin aikoinaan mistä vakavasta rikoksesta?</w:t>
      </w:r>
    </w:p>
    <w:p>
      <w:r>
        <w:rPr>
          <w:b/>
        </w:rPr>
        <w:t xml:space="preserve">Tulos</w:t>
      </w:r>
    </w:p>
    <w:p>
      <w:r>
        <w:t xml:space="preserve">murha</w:t>
      </w:r>
    </w:p>
    <w:p>
      <w:r>
        <w:rPr>
          <w:b/>
        </w:rPr>
        <w:t xml:space="preserve">Esimerkki 3.4327</w:t>
      </w:r>
    </w:p>
    <w:p>
      <w:r>
        <w:t xml:space="preserve">Kuka suostui 5 vuoden jatkosopimukseen joukkueen kanssa, jonka kanssa hän oli vuonna 2009 neljännen kautensa aikana?</w:t>
      </w:r>
    </w:p>
    <w:p>
      <w:r>
        <w:rPr>
          <w:b/>
        </w:rPr>
        <w:t xml:space="preserve">Tulos</w:t>
      </w:r>
    </w:p>
    <w:p>
      <w:r>
        <w:t xml:space="preserve">Patrick Sean Payton</w:t>
      </w:r>
    </w:p>
    <w:p>
      <w:r>
        <w:rPr>
          <w:b/>
        </w:rPr>
        <w:t xml:space="preserve">Esimerkki 3.4328</w:t>
      </w:r>
    </w:p>
    <w:p>
      <w:r>
        <w:t xml:space="preserve">Minä vuonna Le Mansin tähti kuoli?</w:t>
      </w:r>
    </w:p>
    <w:p>
      <w:r>
        <w:rPr>
          <w:b/>
        </w:rPr>
        <w:t xml:space="preserve">Tulos</w:t>
      </w:r>
    </w:p>
    <w:p>
      <w:r>
        <w:t xml:space="preserve">1980</w:t>
      </w:r>
    </w:p>
    <w:p>
      <w:r>
        <w:rPr>
          <w:b/>
        </w:rPr>
        <w:t xml:space="preserve">Esimerkki 3.4329</w:t>
      </w:r>
    </w:p>
    <w:p>
      <w:r>
        <w:t xml:space="preserve">Kumpi peliä voi pelata useampi kuin 2 pelaajaa kerrallaan, Game of the Generals vai Ludo?</w:t>
      </w:r>
    </w:p>
    <w:p>
      <w:r>
        <w:rPr>
          <w:b/>
        </w:rPr>
        <w:t xml:space="preserve">Tulos</w:t>
      </w:r>
    </w:p>
    <w:p>
      <w:r>
        <w:t xml:space="preserve">Ludo</w:t>
      </w:r>
    </w:p>
    <w:p>
      <w:r>
        <w:rPr>
          <w:b/>
        </w:rPr>
        <w:t xml:space="preserve">Esimerkki 3.4330</w:t>
      </w:r>
    </w:p>
    <w:p>
      <w:r>
        <w:t xml:space="preserve">Missouri Tigersin naisten koripallojoukkueen 2014-15 päävalmentaja korvasi minkä entisen päävalmentajan vuonna 2010?</w:t>
      </w:r>
    </w:p>
    <w:p>
      <w:r>
        <w:rPr>
          <w:b/>
        </w:rPr>
        <w:t xml:space="preserve">Tulos</w:t>
      </w:r>
    </w:p>
    <w:p>
      <w:r>
        <w:t xml:space="preserve">Cindy Stein</w:t>
      </w:r>
    </w:p>
    <w:p>
      <w:r>
        <w:rPr>
          <w:b/>
        </w:rPr>
        <w:t xml:space="preserve">Esimerkki 3.4331</w:t>
      </w:r>
    </w:p>
    <w:p>
      <w:r>
        <w:t xml:space="preserve">Kenellä Sacramento Kingsin pelaajalla oli urallaan 9 014 pistettä?</w:t>
      </w:r>
    </w:p>
    <w:p>
      <w:r>
        <w:rPr>
          <w:b/>
        </w:rPr>
        <w:t xml:space="preserve">Tulos</w:t>
      </w:r>
    </w:p>
    <w:p>
      <w:r>
        <w:t xml:space="preserve">Rodney McCray</w:t>
      </w:r>
    </w:p>
    <w:p>
      <w:r>
        <w:rPr>
          <w:b/>
        </w:rPr>
        <w:t xml:space="preserve">Esimerkki 3.4332</w:t>
      </w:r>
    </w:p>
    <w:p>
      <w:r>
        <w:t xml:space="preserve">Type 31e -fregatti, joka tunnetaan myös nimellä Type 31 -fregatti tai General Purpose Frigate (GPFF), on Yhdistyneen kuningaskunnan kuninkaallisen laivaston suunniteltu fregattiluokka, jonka on tarkoitus tulla palvelukseen 2020-luvulla kehittyneemmän Type 26 -fregatin rinnalle, fregattiluokka, jota rakennetaan mille Yhdistyneen kuningaskunnan organisaatiolle?</w:t>
      </w:r>
    </w:p>
    <w:p>
      <w:r>
        <w:rPr>
          <w:b/>
        </w:rPr>
        <w:t xml:space="preserve">Tulos</w:t>
      </w:r>
    </w:p>
    <w:p>
      <w:r>
        <w:t xml:space="preserve">Kuninkaallinen laivasto</w:t>
      </w:r>
    </w:p>
    <w:p>
      <w:r>
        <w:rPr>
          <w:b/>
        </w:rPr>
        <w:t xml:space="preserve">Esimerkki 3.4333</w:t>
      </w:r>
    </w:p>
    <w:p>
      <w:r>
        <w:t xml:space="preserve">Philip Henry Gosse väitti, että Jumalan on täytynyt luoda maapallo, ja mitä muuta evoluutiota vastaan?</w:t>
      </w:r>
    </w:p>
    <w:p>
      <w:r>
        <w:rPr>
          <w:b/>
        </w:rPr>
        <w:t xml:space="preserve">Tulos</w:t>
      </w:r>
    </w:p>
    <w:p>
      <w:r>
        <w:t xml:space="preserve">fossiiliset löydökset eivät ole todiste evoluutiosta</w:t>
      </w:r>
    </w:p>
    <w:p>
      <w:r>
        <w:rPr>
          <w:b/>
        </w:rPr>
        <w:t xml:space="preserve">Esimerkki 3.4334</w:t>
      </w:r>
    </w:p>
    <w:p>
      <w:r>
        <w:t xml:space="preserve">Mitä yhteistä on Stone the Crows -yhtyeen James Dewarilla ja argentiinalaisen rockyhtye Sumon Luca Prodanilla?</w:t>
      </w:r>
    </w:p>
    <w:p>
      <w:r>
        <w:rPr>
          <w:b/>
        </w:rPr>
        <w:t xml:space="preserve">Tulos</w:t>
      </w:r>
    </w:p>
    <w:p>
      <w:r>
        <w:t xml:space="preserve">Skotlantilainen</w:t>
      </w:r>
    </w:p>
    <w:p>
      <w:r>
        <w:rPr>
          <w:b/>
        </w:rPr>
        <w:t xml:space="preserve">Esimerkki 3.4335</w:t>
      </w:r>
    </w:p>
    <w:p>
      <w:r>
        <w:t xml:space="preserve">Split Second on amerikkalais-brittiläinen tieteiskauhuelokuva vuodelta 1992, jonka pääosassa on englantilais-kanadalainen näyttelijä, joka tunnetaan roolistaan Samantha Jonesina missä HBO:n romanttisessa komediasarjassa?</w:t>
      </w:r>
    </w:p>
    <w:p>
      <w:r>
        <w:rPr>
          <w:b/>
        </w:rPr>
        <w:t xml:space="preserve">Tulos</w:t>
      </w:r>
    </w:p>
    <w:p>
      <w:r>
        <w:t xml:space="preserve">Sex and the City</w:t>
      </w:r>
    </w:p>
    <w:p>
      <w:r>
        <w:rPr>
          <w:b/>
        </w:rPr>
        <w:t xml:space="preserve">Esimerkki 3.4336</w:t>
      </w:r>
    </w:p>
    <w:p>
      <w:r>
        <w:t xml:space="preserve">Millainen yhtye Nika Boonilla ja Portisheadilla on yhteistä?</w:t>
      </w:r>
    </w:p>
    <w:p>
      <w:r>
        <w:rPr>
          <w:b/>
        </w:rPr>
        <w:t xml:space="preserve">Tulos</w:t>
      </w:r>
    </w:p>
    <w:p>
      <w:r>
        <w:t xml:space="preserve">bändi</w:t>
      </w:r>
    </w:p>
    <w:p>
      <w:r>
        <w:rPr>
          <w:b/>
        </w:rPr>
        <w:t xml:space="preserve">Esimerkki 3.4337</w:t>
      </w:r>
    </w:p>
    <w:p>
      <w:r>
        <w:t xml:space="preserve">Rigi, on Alppien vuoristomassiivi, joka sijaitsee Keski-Sveitsissä, alue on Schwyzerin Alpeilla, ja se on jaettu Luzernin kantonien ja minkä kantonin välillä Keski-Sveitsissä Alppien välissä etelässä, Luzernin järven länsipuolella ja minkä järven pohjoispuolella?</w:t>
      </w:r>
    </w:p>
    <w:p>
      <w:r>
        <w:rPr>
          <w:b/>
        </w:rPr>
        <w:t xml:space="preserve">Tulos</w:t>
      </w:r>
    </w:p>
    <w:p>
      <w:r>
        <w:t xml:space="preserve">Zürich-järvi</w:t>
      </w:r>
    </w:p>
    <w:p>
      <w:r>
        <w:rPr>
          <w:b/>
        </w:rPr>
        <w:t xml:space="preserve">Esimerkki 3.4338</w:t>
      </w:r>
    </w:p>
    <w:p>
      <w:r>
        <w:t xml:space="preserve">Ovatko Thurston Moore ja Lou Rhodes samasta maasta?</w:t>
      </w:r>
    </w:p>
    <w:p>
      <w:r>
        <w:rPr>
          <w:b/>
        </w:rPr>
        <w:t xml:space="preserve">Tulos</w:t>
      </w:r>
    </w:p>
    <w:p>
      <w:r>
        <w:t xml:space="preserve">ei</w:t>
      </w:r>
    </w:p>
    <w:p>
      <w:r>
        <w:rPr>
          <w:b/>
        </w:rPr>
        <w:t xml:space="preserve">Esimerkki 3.4339</w:t>
      </w:r>
    </w:p>
    <w:p>
      <w:r>
        <w:t xml:space="preserve">Kuinka monen ihmisen murhaamisesta elokuvan "Sarjamurhaajan elämä ja kuolema" kohde tuomittiin ja tuomittiin?</w:t>
      </w:r>
    </w:p>
    <w:p>
      <w:r>
        <w:rPr>
          <w:b/>
        </w:rPr>
        <w:t xml:space="preserve">Tulos</w:t>
      </w:r>
    </w:p>
    <w:p>
      <w:r>
        <w:t xml:space="preserve">kuusi</w:t>
      </w:r>
    </w:p>
    <w:p>
      <w:r>
        <w:rPr>
          <w:b/>
        </w:rPr>
        <w:t xml:space="preserve">Esimerkki 3.4340</w:t>
      </w:r>
    </w:p>
    <w:p>
      <w:r>
        <w:t xml:space="preserve">Kuka loi virvoitusjuoman, joka on vanhempi kuin Hires Root Beer?</w:t>
      </w:r>
    </w:p>
    <w:p>
      <w:r>
        <w:rPr>
          <w:b/>
        </w:rPr>
        <w:t xml:space="preserve">Tulos</w:t>
      </w:r>
    </w:p>
    <w:p>
      <w:r>
        <w:t xml:space="preserve">James Vernor</w:t>
      </w:r>
    </w:p>
    <w:p>
      <w:r>
        <w:rPr>
          <w:b/>
        </w:rPr>
        <w:t xml:space="preserve">Esimerkki 3.4341</w:t>
      </w:r>
    </w:p>
    <w:p>
      <w:r>
        <w:t xml:space="preserve">Mistä kaupungista 48. operaatioryhmä sijaitsee 4,7 kilometriä koilliseen?</w:t>
      </w:r>
    </w:p>
    <w:p>
      <w:r>
        <w:rPr>
          <w:b/>
        </w:rPr>
        <w:t xml:space="preserve">Tulos</w:t>
      </w:r>
    </w:p>
    <w:p>
      <w:r>
        <w:t xml:space="preserve">Mildenhall</w:t>
      </w:r>
    </w:p>
    <w:p>
      <w:r>
        <w:rPr>
          <w:b/>
        </w:rPr>
        <w:t xml:space="preserve">Esimerkki 3.4342</w:t>
      </w:r>
    </w:p>
    <w:p>
      <w:r>
        <w:t xml:space="preserve">Standard Liège hävisi vain yhden ottelun koko liigakaudella, voitti Belgian ykkösdivisioonan yhdeksännen kerran seurahistoriassa, kausi merkitsi teini-ikäisen keskikenttäkaksikon läpimurtoa Marouane Fellaini ja kuka?</w:t>
      </w:r>
    </w:p>
    <w:p>
      <w:r>
        <w:rPr>
          <w:b/>
        </w:rPr>
        <w:t xml:space="preserve">Tulos</w:t>
      </w:r>
    </w:p>
    <w:p>
      <w:r>
        <w:t xml:space="preserve">Steven Defour</w:t>
      </w:r>
    </w:p>
    <w:p>
      <w:r>
        <w:rPr>
          <w:b/>
        </w:rPr>
        <w:t xml:space="preserve">Esimerkki 3.4343</w:t>
      </w:r>
    </w:p>
    <w:p>
      <w:r>
        <w:t xml:space="preserve">Minä vuonna "More Than You'll Ever Know" -singlellä esiintyvä artisti syntyi?</w:t>
      </w:r>
    </w:p>
    <w:p>
      <w:r>
        <w:rPr>
          <w:b/>
        </w:rPr>
        <w:t xml:space="preserve">Tulos</w:t>
      </w:r>
    </w:p>
    <w:p>
      <w:r>
        <w:t xml:space="preserve">1953</w:t>
      </w:r>
    </w:p>
    <w:p>
      <w:r>
        <w:rPr>
          <w:b/>
        </w:rPr>
        <w:t xml:space="preserve">Esimerkki 3.4344</w:t>
      </w:r>
    </w:p>
    <w:p>
      <w:r>
        <w:t xml:space="preserve">Kumpi tunnetaan parhaiten bassonsoitostaan ja työstään King Crimson ja Bad Company -yhtyeissä, Boz Burrell vai Jon Hume ?</w:t>
      </w:r>
    </w:p>
    <w:p>
      <w:r>
        <w:rPr>
          <w:b/>
        </w:rPr>
        <w:t xml:space="preserve">Tulos</w:t>
      </w:r>
    </w:p>
    <w:p>
      <w:r>
        <w:t xml:space="preserve">Raymond "Boz" Burrell</w:t>
      </w:r>
    </w:p>
    <w:p>
      <w:r>
        <w:rPr>
          <w:b/>
        </w:rPr>
        <w:t xml:space="preserve">Esimerkki 3.4345</w:t>
      </w:r>
    </w:p>
    <w:p>
      <w:r>
        <w:t xml:space="preserve">Mikä koira, puolalainen metsästyskoira tai saksanpaniili, ei ole kovin tunnettu Saksan ulkopuolella, mutta United Kennel Club tunnusti sen vuonna 1996?</w:t>
      </w:r>
    </w:p>
    <w:p>
      <w:r>
        <w:rPr>
          <w:b/>
        </w:rPr>
        <w:t xml:space="preserve">Tulos</w:t>
      </w:r>
    </w:p>
    <w:p>
      <w:r>
        <w:t xml:space="preserve">Saksanspanieli</w:t>
      </w:r>
    </w:p>
    <w:p>
      <w:r>
        <w:rPr>
          <w:b/>
        </w:rPr>
        <w:t xml:space="preserve">Esimerkki 3.4346</w:t>
      </w:r>
    </w:p>
    <w:p>
      <w:r>
        <w:t xml:space="preserve">La fille du régiment ja Boris Godunov ovat mitä?</w:t>
      </w:r>
    </w:p>
    <w:p>
      <w:r>
        <w:rPr>
          <w:b/>
        </w:rPr>
        <w:t xml:space="preserve">Tulos</w:t>
      </w:r>
    </w:p>
    <w:p>
      <w:r>
        <w:t xml:space="preserve">ooppera</w:t>
      </w:r>
    </w:p>
    <w:p>
      <w:r>
        <w:rPr>
          <w:b/>
        </w:rPr>
        <w:t xml:space="preserve">Esimerkki 3.4347</w:t>
      </w:r>
    </w:p>
    <w:p>
      <w:r>
        <w:t xml:space="preserve">Vuoden 2010 FA Community Shield oli 88. FA Community Shield, joka on vuosittainen jalkapallo-ottelu, jossa pelaavat edellisen kauden Valioliigan ja FA Cupin voittajat.Manchester United voitti ottelun 3-1 Javier Hernández Balcázarin maaleilla. Javier Hernández Balcázar on meksikolainen ammattilaisjalkapalloilija, joka pelaa hyökkääjänä missä englantilaisessa seurassa ja Meksikon maajoukkueessa?</w:t>
      </w:r>
    </w:p>
    <w:p>
      <w:r>
        <w:rPr>
          <w:b/>
        </w:rPr>
        <w:t xml:space="preserve">Tulos</w:t>
      </w:r>
    </w:p>
    <w:p>
      <w:r>
        <w:t xml:space="preserve">West Ham United</w:t>
      </w:r>
    </w:p>
    <w:p>
      <w:r>
        <w:rPr>
          <w:b/>
        </w:rPr>
        <w:t xml:space="preserve">Esimerkki 3.4348</w:t>
      </w:r>
    </w:p>
    <w:p>
      <w:r>
        <w:t xml:space="preserve">Mikä oli sen brittiläisten siirtomaiden ryhmän nimi, josta Tildenin perhe oli peräisin?</w:t>
      </w:r>
    </w:p>
    <w:p>
      <w:r>
        <w:rPr>
          <w:b/>
        </w:rPr>
        <w:t xml:space="preserve">Tulos</w:t>
      </w:r>
    </w:p>
    <w:p>
      <w:r>
        <w:t xml:space="preserve">Kolmetoista siirtokuntaa</w:t>
      </w:r>
    </w:p>
    <w:p>
      <w:r>
        <w:rPr>
          <w:b/>
        </w:rPr>
        <w:t xml:space="preserve">Esimerkki 3.4349</w:t>
      </w:r>
    </w:p>
    <w:p>
      <w:r>
        <w:t xml:space="preserve">Ikean huonekalumalli oli mistä?</w:t>
      </w:r>
    </w:p>
    <w:p>
      <w:r>
        <w:rPr>
          <w:b/>
        </w:rPr>
        <w:t xml:space="preserve">Tulos</w:t>
      </w:r>
    </w:p>
    <w:p>
      <w:r>
        <w:t xml:space="preserve">Ruotsi</w:t>
      </w:r>
    </w:p>
    <w:p>
      <w:r>
        <w:rPr>
          <w:b/>
        </w:rPr>
        <w:t xml:space="preserve">Esimerkki 3.4350</w:t>
      </w:r>
    </w:p>
    <w:p>
      <w:r>
        <w:t xml:space="preserve">Minkä merkin Ted Rogich pyysi Nevadassa syntyneen amerikkalaisen kuvataiteilijan ja graafisen suunnittelijan suunnittelemaan?</w:t>
      </w:r>
    </w:p>
    <w:p>
      <w:r>
        <w:rPr>
          <w:b/>
        </w:rPr>
        <w:t xml:space="preserve">Tulos</w:t>
      </w:r>
    </w:p>
    <w:p>
      <w:r>
        <w:t xml:space="preserve">Tervetuloa Fabulous Las Vegas -kyltti</w:t>
      </w:r>
    </w:p>
    <w:p>
      <w:r>
        <w:rPr>
          <w:b/>
        </w:rPr>
        <w:t xml:space="preserve">Esimerkki 3.4351</w:t>
      </w:r>
    </w:p>
    <w:p>
      <w:r>
        <w:t xml:space="preserve">Flipside Tactics on e-urheilujoukkue, joka pelaa mitä Ubisoftin taktista räiskintäpeliä?</w:t>
      </w:r>
    </w:p>
    <w:p>
      <w:r>
        <w:rPr>
          <w:b/>
        </w:rPr>
        <w:t xml:space="preserve">Tulos</w:t>
      </w:r>
    </w:p>
    <w:p>
      <w:r>
        <w:t xml:space="preserve">Tom Clancy's Rainbow Six Siege (Rainbow Six Siege)</w:t>
      </w:r>
    </w:p>
    <w:p>
      <w:r>
        <w:rPr>
          <w:b/>
        </w:rPr>
        <w:t xml:space="preserve">Esimerkki 3.4352</w:t>
      </w:r>
    </w:p>
    <w:p>
      <w:r>
        <w:t xml:space="preserve">Kylie ja kuka muu Jenner juonsivat yhdessä vuoden 2014 Much Music Video Awards -gaalan Torontosta?</w:t>
      </w:r>
    </w:p>
    <w:p>
      <w:r>
        <w:rPr>
          <w:b/>
        </w:rPr>
        <w:t xml:space="preserve">Tulos</w:t>
      </w:r>
    </w:p>
    <w:p>
      <w:r>
        <w:t xml:space="preserve">Kendall Jenner</w:t>
      </w:r>
    </w:p>
    <w:p>
      <w:r>
        <w:rPr>
          <w:b/>
        </w:rPr>
        <w:t xml:space="preserve">Esimerkki 3.4353</w:t>
      </w:r>
    </w:p>
    <w:p>
      <w:r>
        <w:t xml:space="preserve">Lady Caroline Faber oli minkä konservatiivisen brittiläisen pääministerin tytär?</w:t>
      </w:r>
    </w:p>
    <w:p>
      <w:r>
        <w:rPr>
          <w:b/>
        </w:rPr>
        <w:t xml:space="preserve">Tulos</w:t>
      </w:r>
    </w:p>
    <w:p>
      <w:r>
        <w:t xml:space="preserve">Maurice Harold Macmillan</w:t>
      </w:r>
    </w:p>
    <w:p>
      <w:r>
        <w:rPr>
          <w:b/>
        </w:rPr>
        <w:t xml:space="preserve">Esimerkki 3.4354</w:t>
      </w:r>
    </w:p>
    <w:p>
      <w:r>
        <w:t xml:space="preserve">Syntyikö Federico Fellini vai John M. Stahl ensin?</w:t>
      </w:r>
    </w:p>
    <w:p>
      <w:r>
        <w:rPr>
          <w:b/>
        </w:rPr>
        <w:t xml:space="preserve">Tulos</w:t>
      </w:r>
    </w:p>
    <w:p>
      <w:r>
        <w:t xml:space="preserve">John Malcolm Stahl</w:t>
      </w:r>
    </w:p>
    <w:p>
      <w:r>
        <w:rPr>
          <w:b/>
        </w:rPr>
        <w:t xml:space="preserve">Esimerkki 3.4355</w:t>
      </w:r>
    </w:p>
    <w:p>
      <w:r>
        <w:t xml:space="preserve">Mitä kansallisuutta IBM Somersin toimistokompleksin arkkitehti on?</w:t>
      </w:r>
    </w:p>
    <w:p>
      <w:r>
        <w:rPr>
          <w:b/>
        </w:rPr>
        <w:t xml:space="preserve">Tulos</w:t>
      </w:r>
    </w:p>
    <w:p>
      <w:r>
        <w:t xml:space="preserve">Kiinalainen amerikkalainen</w:t>
      </w:r>
    </w:p>
    <w:p>
      <w:r>
        <w:rPr>
          <w:b/>
        </w:rPr>
        <w:t xml:space="preserve">Esimerkki 3.4356</w:t>
      </w:r>
    </w:p>
    <w:p>
      <w:r>
        <w:t xml:space="preserve">Termi "viisi sivistynyttä heimoa" on peräisin Yhdysvaltain historian siirtomaa- ja varhaisliittovaltiokaudelta, ja se viittaa kuinka moneen intiaanikansakuntaan, joista yksi on Muscogee, joka tunnetaan myös nimellä Creek ja Creek Confederacy, ovat läheisesti toisiinsa liittyviä Pohjois-Amerikan alkuperäiskansojen heimoja tai alkuperäiskansoja kaakkoisen metsämaan alueella?</w:t>
      </w:r>
    </w:p>
    <w:p>
      <w:r>
        <w:rPr>
          <w:b/>
        </w:rPr>
        <w:t xml:space="preserve">Tulos</w:t>
      </w:r>
    </w:p>
    <w:p>
      <w:r>
        <w:t xml:space="preserve">viisi</w:t>
      </w:r>
    </w:p>
    <w:p>
      <w:r>
        <w:rPr>
          <w:b/>
        </w:rPr>
        <w:t xml:space="preserve">Esimerkki 3.4357</w:t>
      </w:r>
    </w:p>
    <w:p>
      <w:r>
        <w:t xml:space="preserve">Millä näyttelijällä oli rooli sekä elokuvissa "Morsiusneidot" että "Liisa ihmemaassa"?</w:t>
      </w:r>
    </w:p>
    <w:p>
      <w:r>
        <w:rPr>
          <w:b/>
        </w:rPr>
        <w:t xml:space="preserve">Tulos</w:t>
      </w:r>
    </w:p>
    <w:p>
      <w:r>
        <w:t xml:space="preserve">Matt Lucas</w:t>
      </w:r>
    </w:p>
    <w:p>
      <w:r>
        <w:rPr>
          <w:b/>
        </w:rPr>
        <w:t xml:space="preserve">Esimerkki 3.4358</w:t>
      </w:r>
    </w:p>
    <w:p>
      <w:r>
        <w:t xml:space="preserve">Yhdysvaltain senaatin vaalien kanssa samaan aikaan pidettyjen presidentinvaalien voittaja vuonna 1976 oli minkä osavaltion kuvernööri?</w:t>
      </w:r>
    </w:p>
    <w:p>
      <w:r>
        <w:rPr>
          <w:b/>
        </w:rPr>
        <w:t xml:space="preserve">Tulos</w:t>
      </w:r>
    </w:p>
    <w:p>
      <w:r>
        <w:t xml:space="preserve">Georgia</w:t>
      </w:r>
    </w:p>
    <w:p>
      <w:r>
        <w:rPr>
          <w:b/>
        </w:rPr>
        <w:t xml:space="preserve">Esimerkki 3.4359</w:t>
      </w:r>
    </w:p>
    <w:p>
      <w:r>
        <w:t xml:space="preserve">Live at the Whisky: One Night Only on livealbumi, jonka laulaja on syntynyt minä vuonna?</w:t>
      </w:r>
    </w:p>
    <w:p>
      <w:r>
        <w:rPr>
          <w:b/>
        </w:rPr>
        <w:t xml:space="preserve">Tulos</w:t>
      </w:r>
    </w:p>
    <w:p>
      <w:r>
        <w:t xml:space="preserve">1961</w:t>
      </w:r>
    </w:p>
    <w:p>
      <w:r>
        <w:rPr>
          <w:b/>
        </w:rPr>
        <w:t xml:space="preserve">Esimerkki 3.4360</w:t>
      </w:r>
    </w:p>
    <w:p>
      <w:r>
        <w:t xml:space="preserve">Tätä 15. elokuuta 2003 julkaistua elokuvaa työsti näyttelijä ja elokuvatuottaja, joka on mitä kansallisuutta?</w:t>
      </w:r>
    </w:p>
    <w:p>
      <w:r>
        <w:rPr>
          <w:b/>
        </w:rPr>
        <w:t xml:space="preserve">Tulos</w:t>
      </w:r>
    </w:p>
    <w:p>
      <w:r>
        <w:t xml:space="preserve">Englanti</w:t>
      </w:r>
    </w:p>
    <w:p>
      <w:r>
        <w:rPr>
          <w:b/>
        </w:rPr>
        <w:t xml:space="preserve">Esimerkki 3.4361</w:t>
      </w:r>
    </w:p>
    <w:p>
      <w:r>
        <w:t xml:space="preserve">Minkä arkkitehtonisen tyylin kaarihalli on Sydney Arcaden ja Stockland Glasshousen vieressä?</w:t>
      </w:r>
    </w:p>
    <w:p>
      <w:r>
        <w:rPr>
          <w:b/>
        </w:rPr>
        <w:t xml:space="preserve">Tulos</w:t>
      </w:r>
    </w:p>
    <w:p>
      <w:r>
        <w:t xml:space="preserve">Viktoriaaninen tyyli</w:t>
      </w:r>
    </w:p>
    <w:p>
      <w:r>
        <w:rPr>
          <w:b/>
        </w:rPr>
        <w:t xml:space="preserve">Esimerkki 3.4362</w:t>
      </w:r>
    </w:p>
    <w:p>
      <w:r>
        <w:t xml:space="preserve">Mikä Urby Emanuelsonia pelannut manageri on syntynyt 16. tammikuuta 1956?</w:t>
      </w:r>
    </w:p>
    <w:p>
      <w:r>
        <w:rPr>
          <w:b/>
        </w:rPr>
        <w:t xml:space="preserve">Tulos</w:t>
      </w:r>
    </w:p>
    <w:p>
      <w:r>
        <w:t xml:space="preserve">Martin Jol</w:t>
      </w:r>
    </w:p>
    <w:p>
      <w:r>
        <w:rPr>
          <w:b/>
        </w:rPr>
        <w:t xml:space="preserve">Esimerkki 3.4363</w:t>
      </w:r>
    </w:p>
    <w:p>
      <w:r>
        <w:t xml:space="preserve">"Mother Knows Best" on kappale, joka on kirjoitettu animaatioelokuvaan, jonka on julkaissut mikä yhtiö ?</w:t>
      </w:r>
    </w:p>
    <w:p>
      <w:r>
        <w:rPr>
          <w:b/>
        </w:rPr>
        <w:t xml:space="preserve">Tulos</w:t>
      </w:r>
    </w:p>
    <w:p>
      <w:r>
        <w:t xml:space="preserve">Walt Disney Pictures</w:t>
      </w:r>
    </w:p>
    <w:p>
      <w:r>
        <w:rPr>
          <w:b/>
        </w:rPr>
        <w:t xml:space="preserve">Esimerkki 3.4364</w:t>
      </w:r>
    </w:p>
    <w:p>
      <w:r>
        <w:t xml:space="preserve">Mikä on kitaviulun ja oopperan nimi?</w:t>
      </w:r>
    </w:p>
    <w:p>
      <w:r>
        <w:rPr>
          <w:b/>
        </w:rPr>
        <w:t xml:space="preserve">Tulos</w:t>
      </w:r>
    </w:p>
    <w:p>
      <w:r>
        <w:t xml:space="preserve">L'Orfeo</w:t>
      </w:r>
    </w:p>
    <w:p>
      <w:r>
        <w:rPr>
          <w:b/>
        </w:rPr>
        <w:t xml:space="preserve">Esimerkki 3.4365</w:t>
      </w:r>
    </w:p>
    <w:p>
      <w:r>
        <w:t xml:space="preserve">Kumpaan sukuun kuuluu enemmän kukkivien kasvien lajeja Anthurium vai Agrimonia?</w:t>
      </w:r>
    </w:p>
    <w:p>
      <w:r>
        <w:rPr>
          <w:b/>
        </w:rPr>
        <w:t xml:space="preserve">Tulos</w:t>
      </w:r>
    </w:p>
    <w:p>
      <w:r>
        <w:t xml:space="preserve">Anthurium</w:t>
      </w:r>
    </w:p>
    <w:p>
      <w:r>
        <w:rPr>
          <w:b/>
        </w:rPr>
        <w:t xml:space="preserve">Esimerkki 3.4366</w:t>
      </w:r>
    </w:p>
    <w:p>
      <w:r>
        <w:t xml:space="preserve">Milloin yhdysvaltalainen rockyhtye, jonka Nick Morris teki promoa, perustettiin?</w:t>
      </w:r>
    </w:p>
    <w:p>
      <w:r>
        <w:rPr>
          <w:b/>
        </w:rPr>
        <w:t xml:space="preserve">Tulos</w:t>
      </w:r>
    </w:p>
    <w:p>
      <w:r>
        <w:t xml:space="preserve">1977</w:t>
      </w:r>
    </w:p>
    <w:p>
      <w:r>
        <w:rPr>
          <w:b/>
        </w:rPr>
        <w:t xml:space="preserve">Esimerkki 3.4367</w:t>
      </w:r>
    </w:p>
    <w:p>
      <w:r>
        <w:t xml:space="preserve">Kuka amerikkalainen laulaja ja lauluntekijä, joka tunnetaan perinteisen honky tonkin ja valtavirran country-soundien sekoittamisesta, esiintyi myös amerikkalaisessa televisiosarjassa My Night at the Grammys?</w:t>
      </w:r>
    </w:p>
    <w:p>
      <w:r>
        <w:rPr>
          <w:b/>
        </w:rPr>
        <w:t xml:space="preserve">Tulos</w:t>
      </w:r>
    </w:p>
    <w:p>
      <w:r>
        <w:t xml:space="preserve">Alan Jackson</w:t>
      </w:r>
    </w:p>
    <w:p>
      <w:r>
        <w:rPr>
          <w:b/>
        </w:rPr>
        <w:t xml:space="preserve">Esimerkki 3.4368</w:t>
      </w:r>
    </w:p>
    <w:p>
      <w:r>
        <w:t xml:space="preserve">Mitä mies, joka sai kunniamitalin aikana Yhdysvaltain sisällissodan kaapata että edusti Konfederaation?</w:t>
      </w:r>
    </w:p>
    <w:p>
      <w:r>
        <w:rPr>
          <w:b/>
        </w:rPr>
        <w:t xml:space="preserve">Tulos</w:t>
      </w:r>
    </w:p>
    <w:p>
      <w:r>
        <w:t xml:space="preserve">Konfederaatio</w:t>
      </w:r>
    </w:p>
    <w:p>
      <w:r>
        <w:rPr>
          <w:b/>
        </w:rPr>
        <w:t xml:space="preserve">Esimerkki 3.4369</w:t>
      </w:r>
    </w:p>
    <w:p>
      <w:r>
        <w:t xml:space="preserve">Mitä yhteistä on Helena Sukovalla ja Pavel Složililla?</w:t>
      </w:r>
    </w:p>
    <w:p>
      <w:r>
        <w:rPr>
          <w:b/>
        </w:rPr>
        <w:t xml:space="preserve">Tulos</w:t>
      </w:r>
    </w:p>
    <w:p>
      <w:r>
        <w:t xml:space="preserve">tennisammattilainen</w:t>
      </w:r>
    </w:p>
    <w:p>
      <w:r>
        <w:rPr>
          <w:b/>
        </w:rPr>
        <w:t xml:space="preserve">Esimerkki 3.4370</w:t>
      </w:r>
    </w:p>
    <w:p>
      <w:r>
        <w:t xml:space="preserve">Praises to the War Machine on albumi, jonka laulaja on tällä hetkellä minkä power metal -yhtyeen laulaja?</w:t>
      </w:r>
    </w:p>
    <w:p>
      <w:r>
        <w:rPr>
          <w:b/>
        </w:rPr>
        <w:t xml:space="preserve">Tulos</w:t>
      </w:r>
    </w:p>
    <w:p>
      <w:r>
        <w:t xml:space="preserve">Pyhäkkö</w:t>
      </w:r>
    </w:p>
    <w:p>
      <w:r>
        <w:rPr>
          <w:b/>
        </w:rPr>
        <w:t xml:space="preserve">Esimerkki 3.4371</w:t>
      </w:r>
    </w:p>
    <w:p>
      <w:r>
        <w:t xml:space="preserve">kumpi on viihdyttävämpi Pierre Bouvier vai Jello Biafra?</w:t>
      </w:r>
    </w:p>
    <w:p>
      <w:r>
        <w:rPr>
          <w:b/>
        </w:rPr>
        <w:t xml:space="preserve">Tulos</w:t>
      </w:r>
    </w:p>
    <w:p>
      <w:r>
        <w:t xml:space="preserve">Pierre Charles Bouvier</w:t>
      </w:r>
    </w:p>
    <w:p>
      <w:r>
        <w:rPr>
          <w:b/>
        </w:rPr>
        <w:t xml:space="preserve">Esimerkki 3.4372</w:t>
      </w:r>
    </w:p>
    <w:p>
      <w:r>
        <w:t xml:space="preserve">The Revelation Tour oli amerikkalaisen rockyhtyeen ensimmäinen konserttikiertue, jonka uusi laulaja oli mitä kansallisuutta?</w:t>
      </w:r>
    </w:p>
    <w:p>
      <w:r>
        <w:rPr>
          <w:b/>
        </w:rPr>
        <w:t xml:space="preserve">Tulos</w:t>
      </w:r>
    </w:p>
    <w:p>
      <w:r>
        <w:t xml:space="preserve">Filippiiniläinen</w:t>
      </w:r>
    </w:p>
    <w:p>
      <w:r>
        <w:rPr>
          <w:b/>
        </w:rPr>
        <w:t xml:space="preserve">Esimerkki 3.4373</w:t>
      </w:r>
    </w:p>
    <w:p>
      <w:r>
        <w:t xml:space="preserve">Charles "Pete" Conrad Jr. teki kahdeksan päivän avaruuskestävyysennätyksen yhdessä komentajalentäjänsä kanssa, joka syntyi minä vuonna?</w:t>
      </w:r>
    </w:p>
    <w:p>
      <w:r>
        <w:rPr>
          <w:b/>
        </w:rPr>
        <w:t xml:space="preserve">Tulos</w:t>
      </w:r>
    </w:p>
    <w:p>
      <w:r>
        <w:t xml:space="preserve">1927</w:t>
      </w:r>
    </w:p>
    <w:p>
      <w:r>
        <w:rPr>
          <w:b/>
        </w:rPr>
        <w:t xml:space="preserve">Esimerkki 3.4374</w:t>
      </w:r>
    </w:p>
    <w:p>
      <w:r>
        <w:t xml:space="preserve">Vania King ja Cyril Suk III ovat molemmat erikoistuneet minkälaiseen tennispeliin?</w:t>
      </w:r>
    </w:p>
    <w:p>
      <w:r>
        <w:rPr>
          <w:b/>
        </w:rPr>
        <w:t xml:space="preserve">Tulos</w:t>
      </w:r>
    </w:p>
    <w:p>
      <w:r>
        <w:t xml:space="preserve">tuplat</w:t>
      </w:r>
    </w:p>
    <w:p>
      <w:r>
        <w:rPr>
          <w:b/>
        </w:rPr>
        <w:t xml:space="preserve">Esimerkki 3.4375</w:t>
      </w:r>
    </w:p>
    <w:p>
      <w:r>
        <w:t xml:space="preserve">Eläkkeelle jäänyttä olympiakultaa voittanutta kymmenottelijaa parodioitiin missä animaatiosarjassa?</w:t>
      </w:r>
    </w:p>
    <w:p>
      <w:r>
        <w:rPr>
          <w:b/>
        </w:rPr>
        <w:t xml:space="preserve">Tulos</w:t>
      </w:r>
    </w:p>
    <w:p>
      <w:r>
        <w:t xml:space="preserve">South Park</w:t>
      </w:r>
    </w:p>
    <w:p>
      <w:r>
        <w:rPr>
          <w:b/>
        </w:rPr>
        <w:t xml:space="preserve">Esimerkki 3.4376</w:t>
      </w:r>
    </w:p>
    <w:p>
      <w:r>
        <w:t xml:space="preserve">Kuka ranskalainen jalkapalloilija sai Ballon d'Or -palkinnon vuonna 1991?</w:t>
      </w:r>
    </w:p>
    <w:p>
      <w:r>
        <w:rPr>
          <w:b/>
        </w:rPr>
        <w:t xml:space="preserve">Tulos</w:t>
      </w:r>
    </w:p>
    <w:p>
      <w:r>
        <w:t xml:space="preserve">Jean-Pierre Papin</w:t>
      </w:r>
    </w:p>
    <w:p>
      <w:r>
        <w:rPr>
          <w:b/>
        </w:rPr>
        <w:t xml:space="preserve">Esimerkki 3.4377</w:t>
      </w:r>
    </w:p>
    <w:p>
      <w:r>
        <w:t xml:space="preserve">Mikä on sen ammattinyrkkeilijän syntymäaika, joka oli toinen kahdesta Steven "Steve" Luevanon ammattilaisena voittaneesta henkilöstä?</w:t>
      </w:r>
    </w:p>
    <w:p>
      <w:r>
        <w:rPr>
          <w:b/>
        </w:rPr>
        <w:t xml:space="preserve">Tulos</w:t>
      </w:r>
    </w:p>
    <w:p>
      <w:r>
        <w:t xml:space="preserve">30. kesäkuuta 1983</w:t>
      </w:r>
    </w:p>
    <w:p>
      <w:r>
        <w:rPr>
          <w:b/>
        </w:rPr>
        <w:t xml:space="preserve">Esimerkki 3.4378</w:t>
      </w:r>
    </w:p>
    <w:p>
      <w:r>
        <w:t xml:space="preserve">Mikä on tämän Skotlannissa sijaitsevan esi-isien kotipaikan nimi, joka oli osa titteliä Nova Scotian vapaaherrakunnassa?</w:t>
      </w:r>
    </w:p>
    <w:p>
      <w:r>
        <w:rPr>
          <w:b/>
        </w:rPr>
        <w:t xml:space="preserve">Tulos</w:t>
      </w:r>
    </w:p>
    <w:p>
      <w:r>
        <w:t xml:space="preserve">Castle Menzies</w:t>
      </w:r>
    </w:p>
    <w:p>
      <w:r>
        <w:rPr>
          <w:b/>
        </w:rPr>
        <w:t xml:space="preserve">Esimerkki 3.4379</w:t>
      </w:r>
    </w:p>
    <w:p>
      <w:r>
        <w:t xml:space="preserve">91.3 Capital FM lähettää lähetyksiä kaupungista, joka on jaettu kuinka moneen kaupunginosaan?</w:t>
      </w:r>
    </w:p>
    <w:p>
      <w:r>
        <w:rPr>
          <w:b/>
        </w:rPr>
        <w:t xml:space="preserve">Tulos</w:t>
      </w:r>
    </w:p>
    <w:p>
      <w:r>
        <w:t xml:space="preserve">viisi</w:t>
      </w:r>
    </w:p>
    <w:p>
      <w:r>
        <w:rPr>
          <w:b/>
        </w:rPr>
        <w:t xml:space="preserve">Esimerkki 3.4380</w:t>
      </w:r>
    </w:p>
    <w:p>
      <w:r>
        <w:t xml:space="preserve">Colin Pickthall oli työväenpuolueen parlamentin jäsen vaalipiirissä, jota nykyisin edustaa kuka?</w:t>
      </w:r>
    </w:p>
    <w:p>
      <w:r>
        <w:rPr>
          <w:b/>
        </w:rPr>
        <w:t xml:space="preserve">Tulos</w:t>
      </w:r>
    </w:p>
    <w:p>
      <w:r>
        <w:t xml:space="preserve">Rosie Cooper</w:t>
      </w:r>
    </w:p>
    <w:p>
      <w:r>
        <w:rPr>
          <w:b/>
        </w:rPr>
        <w:t xml:space="preserve">Esimerkki 3.4381</w:t>
      </w:r>
    </w:p>
    <w:p>
      <w:r>
        <w:t xml:space="preserve">Minkä israelilaissyntyisen kirjailijan kirjoittama Osama voitti vuoden 2012 World Fantasy -palkinnon parhaasta romaanista ja voitti Stephen Kingin kirjoittaman romaanin, joka kertoo aikamatkustajasta, joka yrittää estää presidentti John F. Kennedyn salamurhan?</w:t>
      </w:r>
    </w:p>
    <w:p>
      <w:r>
        <w:rPr>
          <w:b/>
        </w:rPr>
        <w:t xml:space="preserve">Tulos</w:t>
      </w:r>
    </w:p>
    <w:p>
      <w:r>
        <w:t xml:space="preserve">Lavie Tidhar</w:t>
      </w:r>
    </w:p>
    <w:p>
      <w:r>
        <w:rPr>
          <w:b/>
        </w:rPr>
        <w:t xml:space="preserve">Esimerkki 3.4382</w:t>
      </w:r>
    </w:p>
    <w:p>
      <w:r>
        <w:t xml:space="preserve">Missä Yhdysvaltain ilmavoimien laitoksessa on suuri kattohalli, ja se sijaitsee Koillis-Mainessa?</w:t>
      </w:r>
    </w:p>
    <w:p>
      <w:r>
        <w:rPr>
          <w:b/>
        </w:rPr>
        <w:t xml:space="preserve">Tulos</w:t>
      </w:r>
    </w:p>
    <w:p>
      <w:r>
        <w:t xml:space="preserve">Loringin ilmavoimien tukikohta</w:t>
      </w:r>
    </w:p>
    <w:p>
      <w:r>
        <w:rPr>
          <w:b/>
        </w:rPr>
        <w:t xml:space="preserve">Esimerkki 3.4383</w:t>
      </w:r>
    </w:p>
    <w:p>
      <w:r>
        <w:t xml:space="preserve">Missä elokuvassa Pip Torrens oli mukana, joka kertoo sotakyyhkysistä toisessa maailmansodassa?</w:t>
      </w:r>
    </w:p>
    <w:p>
      <w:r>
        <w:rPr>
          <w:b/>
        </w:rPr>
        <w:t xml:space="preserve">Tulos</w:t>
      </w:r>
    </w:p>
    <w:p>
      <w:r>
        <w:t xml:space="preserve">Valiant</w:t>
      </w:r>
    </w:p>
    <w:p>
      <w:r>
        <w:rPr>
          <w:b/>
        </w:rPr>
        <w:t xml:space="preserve">Esimerkki 3.4384</w:t>
      </w:r>
    </w:p>
    <w:p>
      <w:r>
        <w:t xml:space="preserve">Kuka oli haastateltava haastattelussa, jonka Sturmabteilungin perustaja järjesti brittitoimittaja Sefton Delmerille vuonna 1931?</w:t>
      </w:r>
    </w:p>
    <w:p>
      <w:r>
        <w:rPr>
          <w:b/>
        </w:rPr>
        <w:t xml:space="preserve">Tulos</w:t>
      </w:r>
    </w:p>
    <w:p>
      <w:r>
        <w:t xml:space="preserve">Adolf Hitler</w:t>
      </w:r>
    </w:p>
    <w:p>
      <w:r>
        <w:rPr>
          <w:b/>
        </w:rPr>
        <w:t xml:space="preserve">Esimerkki 3.4385</w:t>
      </w:r>
    </w:p>
    <w:p>
      <w:r>
        <w:t xml:space="preserve">Oyokin kaupunki sijaitsee Ghanan alueella, johon kuuluu kuinka monta piirikuntaa?</w:t>
      </w:r>
    </w:p>
    <w:p>
      <w:r>
        <w:rPr>
          <w:b/>
        </w:rPr>
        <w:t xml:space="preserve">Tulos</w:t>
      </w:r>
    </w:p>
    <w:p>
      <w:r>
        <w:t xml:space="preserve">27</w:t>
      </w:r>
    </w:p>
    <w:p>
      <w:r>
        <w:rPr>
          <w:b/>
        </w:rPr>
        <w:t xml:space="preserve">Esimerkki 3.4386</w:t>
      </w:r>
    </w:p>
    <w:p>
      <w:r>
        <w:t xml:space="preserve">Mitä tapahtui Jonesille -elokuvan tähti oli aikoinaan mestari missä amatööriurheilussa?</w:t>
      </w:r>
    </w:p>
    <w:p>
      <w:r>
        <w:rPr>
          <w:b/>
        </w:rPr>
        <w:t xml:space="preserve">Tulos</w:t>
      </w:r>
    </w:p>
    <w:p>
      <w:r>
        <w:t xml:space="preserve">nyrkkeily</w:t>
      </w:r>
    </w:p>
    <w:p>
      <w:r>
        <w:rPr>
          <w:b/>
        </w:rPr>
        <w:t xml:space="preserve">Esimerkki 3.4387</w:t>
      </w:r>
    </w:p>
    <w:p>
      <w:r>
        <w:t xml:space="preserve">Stephen Schaffer voitti ACE-palkinnon vuonna 2008 tuotetusta elokuvasta, joka on tuotettu kenelle?</w:t>
      </w:r>
    </w:p>
    <w:p>
      <w:r>
        <w:rPr>
          <w:b/>
        </w:rPr>
        <w:t xml:space="preserve">Tulos</w:t>
      </w:r>
    </w:p>
    <w:p>
      <w:r>
        <w:t xml:space="preserve">Walt Disney Pictures</w:t>
      </w:r>
    </w:p>
    <w:p>
      <w:r>
        <w:rPr>
          <w:b/>
        </w:rPr>
        <w:t xml:space="preserve">Esimerkki 3.4388</w:t>
      </w:r>
    </w:p>
    <w:p>
      <w:r>
        <w:t xml:space="preserve">Siberian-Urals Aluminium Company käsittää 19 yritystä, jotka tuottavat kemiallista yhdistettä, joka on luonnollisesti missä kiteisessä polymorfisessa faasissa?</w:t>
      </w:r>
    </w:p>
    <w:p>
      <w:r>
        <w:rPr>
          <w:b/>
        </w:rPr>
        <w:t xml:space="preserve">Tulos</w:t>
      </w:r>
    </w:p>
    <w:p>
      <w:r>
        <w:t xml:space="preserve">α-AlO</w:t>
      </w:r>
    </w:p>
    <w:p>
      <w:r>
        <w:rPr>
          <w:b/>
        </w:rPr>
        <w:t xml:space="preserve">Esimerkki 3.4389</w:t>
      </w:r>
    </w:p>
    <w:p>
      <w:r>
        <w:t xml:space="preserve">Kuka vuonna 2007 ilmestyneen Awake-elokuvan tähti on syntynyt vuonna 1981 ?</w:t>
      </w:r>
    </w:p>
    <w:p>
      <w:r>
        <w:rPr>
          <w:b/>
        </w:rPr>
        <w:t xml:space="preserve">Tulos</w:t>
      </w:r>
    </w:p>
    <w:p>
      <w:r>
        <w:t xml:space="preserve">Jessica Alba</w:t>
      </w:r>
    </w:p>
    <w:p>
      <w:r>
        <w:rPr>
          <w:b/>
        </w:rPr>
        <w:t xml:space="preserve">Esimerkki 3.4390</w:t>
      </w:r>
    </w:p>
    <w:p>
      <w:r>
        <w:t xml:space="preserve">Vuoden 1971 Brownlow-mitali oli 44. vuosi, jolloin palkinto jaettiin Victorian Football League (VFL) -liigan koti- ja vierasottelukauden aikana oikeudenmukaisimmaksi ja parhaaksi pelaajaksi arvioidulle pelaajalle. Kuka entinen australialaisjalkapalloilija, joka edusti St Kildaa ja Richmondia VFL:ssä, Richmond Football Clubin pelaaja voitti mitalin saamalla 21 ääntä VFL-kauden 1971 aikana?</w:t>
      </w:r>
    </w:p>
    <w:p>
      <w:r>
        <w:rPr>
          <w:b/>
        </w:rPr>
        <w:t xml:space="preserve">Tulos</w:t>
      </w:r>
    </w:p>
    <w:p>
      <w:r>
        <w:t xml:space="preserve">Ian Harlow Stewart</w:t>
      </w:r>
    </w:p>
    <w:p>
      <w:r>
        <w:rPr>
          <w:b/>
        </w:rPr>
        <w:t xml:space="preserve">Esimerkki 3.4391</w:t>
      </w:r>
    </w:p>
    <w:p>
      <w:r>
        <w:t xml:space="preserve">Kent County Cricket Clubiin liittyi vuonna 2011 pakistanilainen kriketinpelaaja, joka lyö vasen- vai oikeakätisenä?</w:t>
      </w:r>
    </w:p>
    <w:p>
      <w:r>
        <w:rPr>
          <w:b/>
        </w:rPr>
        <w:t xml:space="preserve">Tulos</w:t>
      </w:r>
    </w:p>
    <w:p>
      <w:r>
        <w:t xml:space="preserve">oikeanpuoleinen</w:t>
      </w:r>
    </w:p>
    <w:p>
      <w:r>
        <w:rPr>
          <w:b/>
        </w:rPr>
        <w:t xml:space="preserve">Esimerkki 3.4392</w:t>
      </w:r>
    </w:p>
    <w:p>
      <w:r>
        <w:t xml:space="preserve">Omphalos-hypoteesi on saanut nimensä vuonna 1857 julkaistun kirjan nimestä, joka on kirjoitettu kaksi vuotta ennen mitä Charles Darwinin kirjaa ?</w:t>
      </w:r>
    </w:p>
    <w:p>
      <w:r>
        <w:rPr>
          <w:b/>
        </w:rPr>
        <w:t xml:space="preserve">Tulos</w:t>
      </w:r>
    </w:p>
    <w:p>
      <w:r>
        <w:t xml:space="preserve">Lajien alkuperästä</w:t>
      </w:r>
    </w:p>
    <w:p>
      <w:r>
        <w:rPr>
          <w:b/>
        </w:rPr>
        <w:t xml:space="preserve">Esimerkki 3.4393</w:t>
      </w:r>
    </w:p>
    <w:p>
      <w:r>
        <w:t xml:space="preserve">Kaitlin Willow Olson, yhdysvaltalainen näyttelijä ja koomikko, esitti Deandra "Sweet Dee" Reynoldsia suositussa mustassa komediasarjassa, joka esitettiin millä kanavalla?</w:t>
      </w:r>
    </w:p>
    <w:p>
      <w:r>
        <w:rPr>
          <w:b/>
        </w:rPr>
        <w:t xml:space="preserve">Tulos</w:t>
      </w:r>
    </w:p>
    <w:p>
      <w:r>
        <w:t xml:space="preserve">FX</w:t>
      </w:r>
    </w:p>
    <w:p>
      <w:r>
        <w:rPr>
          <w:b/>
        </w:rPr>
        <w:t xml:space="preserve">Esimerkki 3.4394</w:t>
      </w:r>
    </w:p>
    <w:p>
      <w:r>
        <w:t xml:space="preserve">Millä yrityksellä on panimoyhtiö Nova Scotiassa, ja se on Interbrew'n ja AmBevin fuusion tulos?</w:t>
      </w:r>
    </w:p>
    <w:p>
      <w:r>
        <w:rPr>
          <w:b/>
        </w:rPr>
        <w:t xml:space="preserve">Tulos</w:t>
      </w:r>
    </w:p>
    <w:p>
      <w:r>
        <w:t xml:space="preserve">InBev</w:t>
      </w:r>
    </w:p>
    <w:p>
      <w:r>
        <w:rPr>
          <w:b/>
        </w:rPr>
        <w:t xml:space="preserve">Esimerkki 3.4395</w:t>
      </w:r>
    </w:p>
    <w:p>
      <w:r>
        <w:t xml:space="preserve">Hanakapiai Beach sijaitsee minkä vanhimman asutun Havaijin saaren rannikolla?</w:t>
      </w:r>
    </w:p>
    <w:p>
      <w:r>
        <w:rPr>
          <w:b/>
        </w:rPr>
        <w:t xml:space="preserve">Tulos</w:t>
      </w:r>
    </w:p>
    <w:p>
      <w:r>
        <w:t xml:space="preserve">Kauaʻ i</w:t>
      </w:r>
    </w:p>
    <w:p>
      <w:r>
        <w:rPr>
          <w:b/>
        </w:rPr>
        <w:t xml:space="preserve">Esimerkki 3.4396</w:t>
      </w:r>
    </w:p>
    <w:p>
      <w:r>
        <w:t xml:space="preserve">Kuka on japanilainen säveltäjä, muusikko ja äänituottaja, joka tunnetaan pääasiassa työstään muun muassa videopelien parissa ja joka on säveltänyt vuonna 2005 albumin, joka perustuu "The Five Seasons of Kirite" -elokuvaan?</w:t>
      </w:r>
    </w:p>
    <w:p>
      <w:r>
        <w:rPr>
          <w:b/>
        </w:rPr>
        <w:t xml:space="preserve">Tulos</w:t>
      </w:r>
    </w:p>
    <w:p>
      <w:r>
        <w:t xml:space="preserve">Yasunori Mitsuda</w:t>
      </w:r>
    </w:p>
    <w:p>
      <w:r>
        <w:rPr>
          <w:b/>
        </w:rPr>
        <w:t xml:space="preserve">Esimerkki 3.4397</w:t>
      </w:r>
    </w:p>
    <w:p>
      <w:r>
        <w:t xml:space="preserve">Kuka Frankfurt am Mainissa syntynyt lentokonesuunnittelija valmistutti mallin Bayerische Flugzeugwerke -yhtiössä?</w:t>
      </w:r>
    </w:p>
    <w:p>
      <w:r>
        <w:rPr>
          <w:b/>
        </w:rPr>
        <w:t xml:space="preserve">Tulos</w:t>
      </w:r>
    </w:p>
    <w:p>
      <w:r>
        <w:t xml:space="preserve">Willy Messerschmitt</w:t>
      </w:r>
    </w:p>
    <w:p>
      <w:r>
        <w:rPr>
          <w:b/>
        </w:rPr>
        <w:t xml:space="preserve">Esimerkki 3.4398</w:t>
      </w:r>
    </w:p>
    <w:p>
      <w:r>
        <w:t xml:space="preserve">Kummalla on enemmän kasvilajeja, Manettialla vai Guzmanialla?</w:t>
      </w:r>
    </w:p>
    <w:p>
      <w:r>
        <w:rPr>
          <w:b/>
        </w:rPr>
        <w:t xml:space="preserve">Tulos</w:t>
      </w:r>
    </w:p>
    <w:p>
      <w:r>
        <w:t xml:space="preserve">Manettia</w:t>
      </w:r>
    </w:p>
    <w:p>
      <w:r>
        <w:rPr>
          <w:b/>
        </w:rPr>
        <w:t xml:space="preserve">Esimerkki 3.4399</w:t>
      </w:r>
    </w:p>
    <w:p>
      <w:r>
        <w:t xml:space="preserve">Vaikka molemmat syntyivät 1700-luvulla, kumpi säveltäjä syntyi ensin: Wolfgang Amadeus Mozart vai Giacomo Meyerbeer?</w:t>
      </w:r>
    </w:p>
    <w:p>
      <w:r>
        <w:rPr>
          <w:b/>
        </w:rPr>
        <w:t xml:space="preserve">Tulos</w:t>
      </w:r>
    </w:p>
    <w:p>
      <w:r>
        <w:t xml:space="preserve">Wolfgang Amadeus Mozart</w:t>
      </w:r>
    </w:p>
    <w:p>
      <w:r>
        <w:rPr>
          <w:b/>
        </w:rPr>
        <w:t xml:space="preserve">Tulos</w:t>
      </w:r>
    </w:p>
    <w:p>
      <w:r>
        <w:t xml:space="preserve">Wolfgang Amadeus Mozart</w:t>
      </w:r>
    </w:p>
    <w:p>
      <w:r>
        <w:rPr>
          <w:b/>
        </w:rPr>
        <w:t xml:space="preserve">Esimerkki 3.4400</w:t>
      </w:r>
    </w:p>
    <w:p>
      <w:r>
        <w:t xml:space="preserve">Milloin syntyi näyttelijä, joka näytteli elokuvassa Gryphon ja Popsin äänenä elokuvassa "Johnny Bravo"?</w:t>
      </w:r>
    </w:p>
    <w:p>
      <w:r>
        <w:rPr>
          <w:b/>
        </w:rPr>
        <w:t xml:space="preserve">Tulos</w:t>
      </w:r>
    </w:p>
    <w:p>
      <w:r>
        <w:t xml:space="preserve">21. helmikuuta 1950</w:t>
      </w:r>
    </w:p>
    <w:p>
      <w:r>
        <w:rPr>
          <w:b/>
        </w:rPr>
        <w:t xml:space="preserve">Esimerkki 3.4401</w:t>
      </w:r>
    </w:p>
    <w:p>
      <w:r>
        <w:t xml:space="preserve">Mikä Lennon-McCartneylle omistettu kappale kuului Beatlesin televisioelokuvassa "Magic Mystery Tour".</w:t>
      </w:r>
    </w:p>
    <w:p>
      <w:r>
        <w:rPr>
          <w:b/>
        </w:rPr>
        <w:t xml:space="preserve">Tulos</w:t>
      </w:r>
    </w:p>
    <w:p>
      <w:r>
        <w:t xml:space="preserve">Hei, näkemiin</w:t>
      </w:r>
    </w:p>
    <w:p>
      <w:r>
        <w:rPr>
          <w:b/>
        </w:rPr>
        <w:t xml:space="preserve">Esimerkki 3.4402</w:t>
      </w:r>
    </w:p>
    <w:p>
      <w:r>
        <w:t xml:space="preserve">Minkälainen julkaisutyyppi on yhteinen Hearth and Home ja Hennesille?</w:t>
      </w:r>
    </w:p>
    <w:p>
      <w:r>
        <w:rPr>
          <w:b/>
        </w:rPr>
        <w:t xml:space="preserve">Tulos</w:t>
      </w:r>
    </w:p>
    <w:p>
      <w:r>
        <w:t xml:space="preserve">lehti</w:t>
      </w:r>
    </w:p>
    <w:p>
      <w:r>
        <w:rPr>
          <w:b/>
        </w:rPr>
        <w:t xml:space="preserve">Tulos</w:t>
      </w:r>
    </w:p>
    <w:p>
      <w:r>
        <w:t xml:space="preserve">lehti</w:t>
      </w:r>
    </w:p>
    <w:p>
      <w:r>
        <w:rPr>
          <w:b/>
        </w:rPr>
        <w:t xml:space="preserve">Esimerkki 3.4403</w:t>
      </w:r>
    </w:p>
    <w:p>
      <w:r>
        <w:t xml:space="preserve">Carrollton Road-Carrollton Segment on osa reittiä, jota intiaanit käyttivät pakkosiirtojen aikana, jotka seurasivat minkä lain hyväksymistä?</w:t>
      </w:r>
    </w:p>
    <w:p>
      <w:r>
        <w:rPr>
          <w:b/>
        </w:rPr>
        <w:t xml:space="preserve">Tulos</w:t>
      </w:r>
    </w:p>
    <w:p>
      <w:r>
        <w:t xml:space="preserve">Indian Removal Act</w:t>
      </w:r>
    </w:p>
    <w:p>
      <w:r>
        <w:rPr>
          <w:b/>
        </w:rPr>
        <w:t xml:space="preserve">Esimerkki 3.4404</w:t>
      </w:r>
    </w:p>
    <w:p>
      <w:r>
        <w:t xml:space="preserve">Gabriella Cristiani avusti kahdessa Betoluccin elokuvassa, mukaan lukien vuoden 1976 elokuva, joka oli permannolla millä elokuvafestivaaleilla?</w:t>
      </w:r>
    </w:p>
    <w:p>
      <w:r>
        <w:rPr>
          <w:b/>
        </w:rPr>
        <w:t xml:space="preserve">Tulos</w:t>
      </w:r>
    </w:p>
    <w:p>
      <w:r>
        <w:t xml:space="preserve">1976 Cannesin elokuvajuhlat</w:t>
      </w:r>
    </w:p>
    <w:p>
      <w:r>
        <w:rPr>
          <w:b/>
        </w:rPr>
        <w:t xml:space="preserve">Esimerkki 3.4405</w:t>
      </w:r>
    </w:p>
    <w:p>
      <w:r>
        <w:t xml:space="preserve">Vuonna 2001 amerikkalainen sotadraama "Band of Brothers" esitettiin näyttelijä Micheal Cudlitzin tähdittämänä millä kanavalla?</w:t>
      </w:r>
    </w:p>
    <w:p>
      <w:r>
        <w:rPr>
          <w:b/>
        </w:rPr>
        <w:t xml:space="preserve">Tulos</w:t>
      </w:r>
    </w:p>
    <w:p>
      <w:r>
        <w:t xml:space="preserve">HBO</w:t>
      </w:r>
    </w:p>
    <w:p>
      <w:r>
        <w:rPr>
          <w:b/>
        </w:rPr>
        <w:t xml:space="preserve">Esimerkki 3.4406</w:t>
      </w:r>
    </w:p>
    <w:p>
      <w:r>
        <w:t xml:space="preserve">Sheldon Thomas pelasi minkä joukkueen joukkueessa, jonka kotipaikka oli Los Angelesin Carsonin esikaupunkialueella Kaliforniassa?</w:t>
      </w:r>
    </w:p>
    <w:p>
      <w:r>
        <w:rPr>
          <w:b/>
        </w:rPr>
        <w:t xml:space="preserve">Tulos</w:t>
      </w:r>
    </w:p>
    <w:p>
      <w:r>
        <w:t xml:space="preserve">LA Galaxy</w:t>
      </w:r>
    </w:p>
    <w:p>
      <w:r>
        <w:rPr>
          <w:b/>
        </w:rPr>
        <w:t xml:space="preserve">Esimerkki 3.4407</w:t>
      </w:r>
    </w:p>
    <w:p>
      <w:r>
        <w:t xml:space="preserve">Mitä yhteistä Movesilla ja The Artist's Magazinella on?</w:t>
      </w:r>
    </w:p>
    <w:p>
      <w:r>
        <w:rPr>
          <w:b/>
        </w:rPr>
        <w:t xml:space="preserve">Tulos</w:t>
      </w:r>
    </w:p>
    <w:p>
      <w:r>
        <w:t xml:space="preserve">julkaistu</w:t>
      </w:r>
    </w:p>
    <w:p>
      <w:r>
        <w:rPr>
          <w:b/>
        </w:rPr>
        <w:t xml:space="preserve">Esimerkki 3.4408</w:t>
      </w:r>
    </w:p>
    <w:p>
      <w:r>
        <w:t xml:space="preserve">Ovatko Delmer Daves ja Patrick Bokanowski saman maan kansalaisia?</w:t>
      </w:r>
    </w:p>
    <w:p>
      <w:r>
        <w:rPr>
          <w:b/>
        </w:rPr>
        <w:t xml:space="preserve">Tulos</w:t>
      </w:r>
    </w:p>
    <w:p>
      <w:r>
        <w:t xml:space="preserve">ei</w:t>
      </w:r>
    </w:p>
    <w:p>
      <w:r>
        <w:rPr>
          <w:b/>
        </w:rPr>
        <w:t xml:space="preserve">Esimerkki 3.4409</w:t>
      </w:r>
    </w:p>
    <w:p>
      <w:r>
        <w:t xml:space="preserve">Oscar "Zeta" Acosta, oli yhdysvaltalainen asianajaja, poliitikko, kirjailija ja aktivisti Chicano-liikkeessä, Hunter S. Thompsonin romaanissa "Pelko ja inho Las Vegasissa", jonka kuvitti kuka?</w:t>
      </w:r>
    </w:p>
    <w:p>
      <w:r>
        <w:rPr>
          <w:b/>
        </w:rPr>
        <w:t xml:space="preserve">Tulos</w:t>
      </w:r>
    </w:p>
    <w:p>
      <w:r>
        <w:t xml:space="preserve">Ralph Steadman</w:t>
      </w:r>
    </w:p>
    <w:p>
      <w:r>
        <w:rPr>
          <w:b/>
        </w:rPr>
        <w:t xml:space="preserve">Esimerkki 3.4410</w:t>
      </w:r>
    </w:p>
    <w:p>
      <w:r>
        <w:t xml:space="preserve">Belle Ayrin kaivos on hiilikaivos, joka sijaitsee 18 mailia kaakkoon Gillettestä, Wyomingissa. Kaivoksen omistaa ja sitä ylläpitää Alpha Natural Resources, joka on suuri amerikkalainen metallurgisen hiilen tuottaja teräksen ja raudan teolliseen tuotantoon sekä vähärikkisen lämpöhiilen tuottaja, joka käyttää höyrykattiloiden polttoaineena minkä tyyppisen sähkön tuotantoon?</w:t>
      </w:r>
    </w:p>
    <w:p>
      <w:r>
        <w:rPr>
          <w:b/>
        </w:rPr>
        <w:t xml:space="preserve">Tulos</w:t>
      </w:r>
    </w:p>
    <w:p>
      <w:r>
        <w:t xml:space="preserve">sähkö</w:t>
      </w:r>
    </w:p>
    <w:p>
      <w:r>
        <w:rPr>
          <w:b/>
        </w:rPr>
        <w:t xml:space="preserve">Esimerkki 3.4411</w:t>
      </w:r>
    </w:p>
    <w:p>
      <w:r>
        <w:t xml:space="preserve">Ohjasiko Roger Spottiswoode koskaan elokuvaa Dorothy Arznerin kanssa?</w:t>
      </w:r>
    </w:p>
    <w:p>
      <w:r>
        <w:rPr>
          <w:b/>
        </w:rPr>
        <w:t xml:space="preserve">Tulos</w:t>
      </w:r>
    </w:p>
    <w:p>
      <w:r>
        <w:t xml:space="preserve">ei</w:t>
      </w:r>
    </w:p>
    <w:p>
      <w:r>
        <w:rPr>
          <w:b/>
        </w:rPr>
        <w:t xml:space="preserve">Tulos</w:t>
      </w:r>
    </w:p>
    <w:p>
      <w:r>
        <w:t xml:space="preserve">ei</w:t>
      </w:r>
    </w:p>
    <w:p>
      <w:r>
        <w:rPr>
          <w:b/>
        </w:rPr>
        <w:t xml:space="preserve">Tulos</w:t>
      </w:r>
    </w:p>
    <w:p>
      <w:r>
        <w:t xml:space="preserve">ei</w:t>
      </w:r>
    </w:p>
    <w:p>
      <w:r>
        <w:rPr>
          <w:b/>
        </w:rPr>
        <w:t xml:space="preserve">Esimerkki 3.4412</w:t>
      </w:r>
    </w:p>
    <w:p>
      <w:r>
        <w:t xml:space="preserve">Mikä on tämän William Shakespearen näytelmästä vuonna 1935 tehdyn amerikkalaisen romanttisen fantasiaelokuvan nimi, jonka kuvaajana toimi Hal Mohr?</w:t>
      </w:r>
    </w:p>
    <w:p>
      <w:r>
        <w:rPr>
          <w:b/>
        </w:rPr>
        <w:t xml:space="preserve">Tulos</w:t>
      </w:r>
    </w:p>
    <w:p>
      <w:r>
        <w:t xml:space="preserve">Juhannusyön unelma</w:t>
      </w:r>
    </w:p>
    <w:p>
      <w:r>
        <w:rPr>
          <w:b/>
        </w:rPr>
        <w:t xml:space="preserve">Esimerkki 3.4413</w:t>
      </w:r>
    </w:p>
    <w:p>
      <w:r>
        <w:t xml:space="preserve">Margaret olisi viimeinen Englannin hallitsevalle monarkille syntynyt prinsessa ennen kenen vaimon syntymää?</w:t>
      </w:r>
    </w:p>
    <w:p>
      <w:r>
        <w:rPr>
          <w:b/>
        </w:rPr>
        <w:t xml:space="preserve">Tulos</w:t>
      </w:r>
    </w:p>
    <w:p>
      <w:r>
        <w:t xml:space="preserve">Henrik VII</w:t>
      </w:r>
    </w:p>
    <w:p>
      <w:r>
        <w:rPr>
          <w:b/>
        </w:rPr>
        <w:t xml:space="preserve">Esimerkki 3.4414</w:t>
      </w:r>
    </w:p>
    <w:p>
      <w:r>
        <w:t xml:space="preserve">Mikä on menestyneimmän wingsuit-lentäjän kansallisuus?</w:t>
      </w:r>
    </w:p>
    <w:p>
      <w:r>
        <w:rPr>
          <w:b/>
        </w:rPr>
        <w:t xml:space="preserve">Tulos</w:t>
      </w:r>
    </w:p>
    <w:p>
      <w:r>
        <w:t xml:space="preserve">Sveitsin</w:t>
      </w:r>
    </w:p>
    <w:p>
      <w:r>
        <w:rPr>
          <w:b/>
        </w:rPr>
        <w:t xml:space="preserve">Esimerkki 3.4415</w:t>
      </w:r>
    </w:p>
    <w:p>
      <w:r>
        <w:t xml:space="preserve">"Silly Love Songs" on kappale albumilla, joka julkaistiin minä päivänä ?</w:t>
      </w:r>
    </w:p>
    <w:p>
      <w:r>
        <w:rPr>
          <w:b/>
        </w:rPr>
        <w:t xml:space="preserve">Tulos</w:t>
      </w:r>
    </w:p>
    <w:p>
      <w:r>
        <w:t xml:space="preserve">25. maaliskuuta 1976</w:t>
      </w:r>
    </w:p>
    <w:p>
      <w:r>
        <w:rPr>
          <w:b/>
        </w:rPr>
        <w:t xml:space="preserve">Esimerkki 3.4416</w:t>
      </w:r>
    </w:p>
    <w:p>
      <w:r>
        <w:t xml:space="preserve">Mistä ohjelmasta Lady Sourin tähti voitti parhaan naispääosan?</w:t>
      </w:r>
    </w:p>
    <w:p>
      <w:r>
        <w:rPr>
          <w:b/>
        </w:rPr>
        <w:t xml:space="preserve">Tulos</w:t>
      </w:r>
    </w:p>
    <w:p>
      <w:r>
        <w:t xml:space="preserve">Kuninkaallisen haaremin kirous</w:t>
      </w:r>
    </w:p>
    <w:p>
      <w:r>
        <w:rPr>
          <w:b/>
        </w:rPr>
        <w:t xml:space="preserve">Esimerkki 3.4417</w:t>
      </w:r>
    </w:p>
    <w:p>
      <w:r>
        <w:t xml:space="preserve">Henry C. McRae toimi yhden kauden ajan jalkapallovalmentajana yliopistossa, joka kieltäytyy hyväksymästä mitä?</w:t>
      </w:r>
    </w:p>
    <w:p>
      <w:r>
        <w:rPr>
          <w:b/>
        </w:rPr>
        <w:t xml:space="preserve">Tulos</w:t>
      </w:r>
    </w:p>
    <w:p>
      <w:r>
        <w:t xml:space="preserve">liittovaltion taloudellinen tuki</w:t>
      </w:r>
    </w:p>
    <w:p>
      <w:r>
        <w:rPr>
          <w:b/>
        </w:rPr>
        <w:t xml:space="preserve">Esimerkki 3.4418</w:t>
      </w:r>
    </w:p>
    <w:p>
      <w:r>
        <w:t xml:space="preserve">Minkä vuonna 1986 tehdyn amerikkalaisen animaatiomysteerikomedian juonikuvituksesta vastasi Matthew O'Callaghan?</w:t>
      </w:r>
    </w:p>
    <w:p>
      <w:r>
        <w:rPr>
          <w:b/>
        </w:rPr>
        <w:t xml:space="preserve">Tulos</w:t>
      </w:r>
    </w:p>
    <w:p>
      <w:r>
        <w:t xml:space="preserve">Suuri hiirietsivä</w:t>
      </w:r>
    </w:p>
    <w:p>
      <w:r>
        <w:rPr>
          <w:b/>
        </w:rPr>
        <w:t xml:space="preserve">Esimerkki 3.4419</w:t>
      </w:r>
    </w:p>
    <w:p>
      <w:r>
        <w:t xml:space="preserve">Bändi, joka loi kansainvälisen listaykköshitin vuonna 1979, coveroi kappaleen vuonna 1995. Mikä bändi?</w:t>
      </w:r>
    </w:p>
    <w:p>
      <w:r>
        <w:rPr>
          <w:b/>
        </w:rPr>
        <w:t xml:space="preserve">Tulos</w:t>
      </w:r>
    </w:p>
    <w:p>
      <w:r>
        <w:t xml:space="preserve">Victrola</w:t>
      </w:r>
    </w:p>
    <w:p>
      <w:r>
        <w:rPr>
          <w:b/>
        </w:rPr>
        <w:t xml:space="preserve">Esimerkki 3.4420</w:t>
      </w:r>
    </w:p>
    <w:p>
      <w:r>
        <w:t xml:space="preserve">Kieron Moore oli irlantilainen elokuva- ja tv-näyttelijä, jonka ura oli huipussaan 1950- ja 1960-luvuilla, ja hänet muistetaan ehkä parhaiten roolisuorituksestaan kreivi Vronskin roolissa Anna Kareninan elokuvasovituksessa vuonna 1948, jossa hänellä oli vastapuolena kuka edesmennyt englantilainen näyttelijä?</w:t>
      </w:r>
    </w:p>
    <w:p>
      <w:r>
        <w:rPr>
          <w:b/>
        </w:rPr>
        <w:t xml:space="preserve">Tulos</w:t>
      </w:r>
    </w:p>
    <w:p>
      <w:r>
        <w:t xml:space="preserve">Vivien Leigh</w:t>
      </w:r>
    </w:p>
    <w:p>
      <w:r>
        <w:rPr>
          <w:b/>
        </w:rPr>
        <w:t xml:space="preserve">Esimerkki 3.4421</w:t>
      </w:r>
    </w:p>
    <w:p>
      <w:r>
        <w:t xml:space="preserve">Ovatko John Greyson ja Lucky McKee molemmat ohjaajia?</w:t>
      </w:r>
    </w:p>
    <w:p>
      <w:r>
        <w:rPr>
          <w:b/>
        </w:rPr>
        <w:t xml:space="preserve">Tulos</w:t>
      </w:r>
    </w:p>
    <w:p>
      <w:r>
        <w:t xml:space="preserve">kyllä</w:t>
      </w:r>
    </w:p>
    <w:p>
      <w:r>
        <w:rPr>
          <w:b/>
        </w:rPr>
        <w:t xml:space="preserve">Esimerkki 3.4422</w:t>
      </w:r>
    </w:p>
    <w:p>
      <w:r>
        <w:t xml:space="preserve">Tämän liikkeen yleistavoitteena on materialismin ja ateismin kukistaminen, ja sitä vastustaa Ard A. Louis?</w:t>
      </w:r>
    </w:p>
    <w:p>
      <w:r>
        <w:rPr>
          <w:b/>
        </w:rPr>
        <w:t xml:space="preserve">Tulos</w:t>
      </w:r>
    </w:p>
    <w:p>
      <w:r>
        <w:t xml:space="preserve">Älykkään suunnittelun liike</w:t>
      </w:r>
    </w:p>
    <w:p>
      <w:r>
        <w:rPr>
          <w:b/>
        </w:rPr>
        <w:t xml:space="preserve">Esimerkki 3.4423</w:t>
      </w:r>
    </w:p>
    <w:p>
      <w:r>
        <w:t xml:space="preserve">Kumpi elokuvaohjaaja on Movie Pitch Pro -sovelluksen perustaja, Derek Estlin Purvis vai Andrzej Munk?</w:t>
      </w:r>
    </w:p>
    <w:p>
      <w:r>
        <w:rPr>
          <w:b/>
        </w:rPr>
        <w:t xml:space="preserve">Tulos</w:t>
      </w:r>
    </w:p>
    <w:p>
      <w:r>
        <w:t xml:space="preserve">Derek Estlin Purvis</w:t>
      </w:r>
    </w:p>
    <w:p>
      <w:r>
        <w:rPr>
          <w:b/>
        </w:rPr>
        <w:t xml:space="preserve">Esimerkki 3.4424</w:t>
      </w:r>
    </w:p>
    <w:p>
      <w:r>
        <w:t xml:space="preserve">Kuka oli Flint Housen avanneen naisen aviomies?</w:t>
      </w:r>
    </w:p>
    <w:p>
      <w:r>
        <w:rPr>
          <w:b/>
        </w:rPr>
        <w:t xml:space="preserve">Tulos</w:t>
      </w:r>
    </w:p>
    <w:p>
      <w:r>
        <w:t xml:space="preserve">Kuningas Yrjö VI</w:t>
      </w:r>
    </w:p>
    <w:p>
      <w:r>
        <w:rPr>
          <w:b/>
        </w:rPr>
        <w:t xml:space="preserve">Esimerkki 3.4425</w:t>
      </w:r>
    </w:p>
    <w:p>
      <w:r>
        <w:t xml:space="preserve">Edgar Allan Poen "A Tale of the Ragged Mountains" ilmestyi ensimmäisen kerran missä yhdysvaltalaisessa naistenlehdessä, jota julkaistiin Philadelphiassa vuosina 1830-1878?</w:t>
      </w:r>
    </w:p>
    <w:p>
      <w:r>
        <w:rPr>
          <w:b/>
        </w:rPr>
        <w:t xml:space="preserve">Tulos</w:t>
      </w:r>
    </w:p>
    <w:p>
      <w:r>
        <w:t xml:space="preserve">Godeyn naisten kirja</w:t>
      </w:r>
    </w:p>
    <w:p>
      <w:r>
        <w:rPr>
          <w:b/>
        </w:rPr>
        <w:t xml:space="preserve">Esimerkki 3.4426</w:t>
      </w:r>
    </w:p>
    <w:p>
      <w:r>
        <w:t xml:space="preserve">Mikä oli Spice Girls -yhtyeen jäsenen peitenimi, joka oli "Me Plus One" -kappaleen aiheena?</w:t>
      </w:r>
    </w:p>
    <w:p>
      <w:r>
        <w:rPr>
          <w:b/>
        </w:rPr>
        <w:t xml:space="preserve">Tulos</w:t>
      </w:r>
    </w:p>
    <w:p>
      <w:r>
        <w:t xml:space="preserve">Inkivääri mauste</w:t>
      </w:r>
    </w:p>
    <w:p>
      <w:r>
        <w:rPr>
          <w:b/>
        </w:rPr>
        <w:t xml:space="preserve">Esimerkki 3.4427</w:t>
      </w:r>
    </w:p>
    <w:p>
      <w:r>
        <w:t xml:space="preserve">Kumpi, jos joku, oli useamman kuin yhden bändin jäsen, Ric Ocasek vai Pepper Keenan?</w:t>
      </w:r>
    </w:p>
    <w:p>
      <w:r>
        <w:rPr>
          <w:b/>
        </w:rPr>
        <w:t xml:space="preserve">Tulos</w:t>
      </w:r>
    </w:p>
    <w:p>
      <w:r>
        <w:t xml:space="preserve">Yhdenmukaisuuden korroosio ja alaspäin.</w:t>
      </w:r>
    </w:p>
    <w:p>
      <w:r>
        <w:rPr>
          <w:b/>
        </w:rPr>
        <w:t xml:space="preserve">Esimerkki 3.4428</w:t>
      </w:r>
    </w:p>
    <w:p>
      <w:r>
        <w:t xml:space="preserve">Minä vuonna Edith Bunkeria esittänyt näyttelijä kuoli?</w:t>
      </w:r>
    </w:p>
    <w:p>
      <w:r>
        <w:rPr>
          <w:b/>
        </w:rPr>
        <w:t xml:space="preserve">Tulos</w:t>
      </w:r>
    </w:p>
    <w:p>
      <w:r>
        <w:t xml:space="preserve">2013</w:t>
      </w:r>
    </w:p>
    <w:p>
      <w:r>
        <w:rPr>
          <w:b/>
        </w:rPr>
        <w:t xml:space="preserve">Esimerkki 3.4429</w:t>
      </w:r>
    </w:p>
    <w:p>
      <w:r>
        <w:t xml:space="preserve">Kummassa järjestelmässä on enemmän kampuksia, Tennesseen yliopistossa vai Virginia Commonwealth Universityssä.</w:t>
      </w:r>
    </w:p>
    <w:p>
      <w:r>
        <w:rPr>
          <w:b/>
        </w:rPr>
        <w:t xml:space="preserve">Tulos</w:t>
      </w:r>
    </w:p>
    <w:p>
      <w:r>
        <w:t xml:space="preserve">Tennesseen yliopistojärjestelmä</w:t>
      </w:r>
    </w:p>
    <w:p>
      <w:r>
        <w:rPr>
          <w:b/>
        </w:rPr>
        <w:t xml:space="preserve">Esimerkki 3.4430</w:t>
      </w:r>
    </w:p>
    <w:p>
      <w:r>
        <w:t xml:space="preserve">John Brown oli yhdysvaltalainen abolitionisti, joka uskoi ja kannatti sitä, että aseellinen kapina oli ainoa keino kaataa orjuuden instituutio Yhdysvalloissa.Brown sai ensimmäisen kerran huomiota, kun hän johti pieniä vapaaehtoisryhmiä vuosina 1854-1861, jolloin Yhdysvalloissa oli vuosina 1854-1861 väkivaltaisia poliittisia yhteenottoja, joissa oli mukana orjuuden vastaisia "Free-Staters"-ryhmiä ja orjuuden puolesta taistelevia "Border Ruffian"-ryhmiä tai "eteläisiä" elementtejä Kansasissa.</w:t>
      </w:r>
    </w:p>
    <w:p>
      <w:r>
        <w:rPr>
          <w:b/>
        </w:rPr>
        <w:t xml:space="preserve">Tulos</w:t>
      </w:r>
    </w:p>
    <w:p>
      <w:r>
        <w:t xml:space="preserve">Verenvuotava Kansas</w:t>
      </w:r>
    </w:p>
    <w:p>
      <w:r>
        <w:rPr>
          <w:b/>
        </w:rPr>
        <w:t xml:space="preserve">Esimerkki 3.4431</w:t>
      </w:r>
    </w:p>
    <w:p>
      <w:r>
        <w:t xml:space="preserve">Ovatko sekä Firmiana että Petasites Malvaceae-sukuun kuuluva kukkivien kasvien suku?</w:t>
      </w:r>
    </w:p>
    <w:p>
      <w:r>
        <w:rPr>
          <w:b/>
        </w:rPr>
        <w:t xml:space="preserve">Tulos</w:t>
      </w:r>
    </w:p>
    <w:p>
      <w:r>
        <w:t xml:space="preserve">ei</w:t>
      </w:r>
    </w:p>
    <w:p>
      <w:r>
        <w:rPr>
          <w:b/>
        </w:rPr>
        <w:t xml:space="preserve">Esimerkki 3.4432</w:t>
      </w:r>
    </w:p>
    <w:p>
      <w:r>
        <w:t xml:space="preserve">Thornwillow Press on yksi Yhdysvaltojen yksityisistä painotaloista, vuodesta 1985 alkaen Thornwillow on julkaissut Walter Leland Cronkite Jr:n alkuperäisteoksia, oli amerikkalainen yleisradioalan toimittaja, joka tunnetaan parhaiten CBS:n iltauutisten juontajana kuinka monta vuotta?</w:t>
      </w:r>
    </w:p>
    <w:p>
      <w:r>
        <w:rPr>
          <w:b/>
        </w:rPr>
        <w:t xml:space="preserve">Tulos</w:t>
      </w:r>
    </w:p>
    <w:p>
      <w:r>
        <w:t xml:space="preserve">19</w:t>
      </w:r>
    </w:p>
    <w:p>
      <w:r>
        <w:rPr>
          <w:b/>
        </w:rPr>
        <w:t xml:space="preserve">Esimerkki 3.4433</w:t>
      </w:r>
    </w:p>
    <w:p>
      <w:r>
        <w:t xml:space="preserve">A Head Full of Dreams Tour on Coldplayn seitsemäs kiertue, jonka ensimmäinen keikka oli stadionilla, joka tunnetaan nimellä Estadio Unico ja jonka omistaa kuka?</w:t>
      </w:r>
    </w:p>
    <w:p>
      <w:r>
        <w:rPr>
          <w:b/>
        </w:rPr>
        <w:t xml:space="preserve">Tulos</w:t>
      </w:r>
    </w:p>
    <w:p>
      <w:r>
        <w:t xml:space="preserve">Buenos Airesin maakunta</w:t>
      </w:r>
    </w:p>
    <w:p>
      <w:r>
        <w:rPr>
          <w:b/>
        </w:rPr>
        <w:t xml:space="preserve">Esimerkki 3.4434</w:t>
      </w:r>
    </w:p>
    <w:p>
      <w:r>
        <w:t xml:space="preserve">Kuka jäi kuudenneksi tapahtumassa, joka tapahtui 28. kesäkuuta 2005 Madison Square Gardenin teatterissa?</w:t>
      </w:r>
    </w:p>
    <w:p>
      <w:r>
        <w:rPr>
          <w:b/>
        </w:rPr>
        <w:t xml:space="preserve">Tulos</w:t>
      </w:r>
    </w:p>
    <w:p>
      <w:r>
        <w:t xml:space="preserve">Martell Webster</w:t>
      </w:r>
    </w:p>
    <w:p>
      <w:r>
        <w:rPr>
          <w:b/>
        </w:rPr>
        <w:t xml:space="preserve">Esimerkki 3.4435</w:t>
      </w:r>
    </w:p>
    <w:p>
      <w:r>
        <w:t xml:space="preserve">Missä osavaltiossa tämä yhdysvaltalainen miespuolinen akateemikko ja poliitikko toimi senaattorina, jonka alaisuudessa Natalie Ravitz oli merkittävä henkilökunnan jäsen?</w:t>
      </w:r>
    </w:p>
    <w:p>
      <w:r>
        <w:rPr>
          <w:b/>
        </w:rPr>
        <w:t xml:space="preserve">Tulos</w:t>
      </w:r>
    </w:p>
    <w:p>
      <w:r>
        <w:t xml:space="preserve">Minnesota</w:t>
      </w:r>
    </w:p>
    <w:p>
      <w:r>
        <w:rPr>
          <w:b/>
        </w:rPr>
        <w:t xml:space="preserve">Esimerkki 3.4436</w:t>
      </w:r>
    </w:p>
    <w:p>
      <w:r>
        <w:t xml:space="preserve">Gregory Nava ja Jim McBride ovat amerikkalaisia, joilla on mitä yhteisiä ammatteja?</w:t>
      </w:r>
    </w:p>
    <w:p>
      <w:r>
        <w:rPr>
          <w:b/>
        </w:rPr>
        <w:t xml:space="preserve">Tulos</w:t>
      </w:r>
    </w:p>
    <w:p>
      <w:r>
        <w:t xml:space="preserve">elokuvaohjaaja, tuottaja ja käsikirjoittaja</w:t>
      </w:r>
    </w:p>
    <w:p>
      <w:r>
        <w:rPr>
          <w:b/>
        </w:rPr>
        <w:t xml:space="preserve">Esimerkki 3.4437</w:t>
      </w:r>
    </w:p>
    <w:p>
      <w:r>
        <w:t xml:space="preserve">Mistä maasta sekä Tánaiste että Frances Fitzgerald ovat kotoisin?</w:t>
      </w:r>
    </w:p>
    <w:p>
      <w:r>
        <w:rPr>
          <w:b/>
        </w:rPr>
        <w:t xml:space="preserve">Tulos</w:t>
      </w:r>
    </w:p>
    <w:p>
      <w:r>
        <w:t xml:space="preserve">Irlanti</w:t>
      </w:r>
    </w:p>
    <w:p>
      <w:r>
        <w:rPr>
          <w:b/>
        </w:rPr>
        <w:t xml:space="preserve">Esimerkki 3.4438</w:t>
      </w:r>
    </w:p>
    <w:p>
      <w:r>
        <w:t xml:space="preserve">A Film Unfinished ja Pride Divide ovat mitä elokuvagenrejä?</w:t>
      </w:r>
    </w:p>
    <w:p>
      <w:r>
        <w:rPr>
          <w:b/>
        </w:rPr>
        <w:t xml:space="preserve">Tulos</w:t>
      </w:r>
    </w:p>
    <w:p>
      <w:r>
        <w:t xml:space="preserve">dokumentti</w:t>
      </w:r>
    </w:p>
    <w:p>
      <w:r>
        <w:rPr>
          <w:b/>
        </w:rPr>
        <w:t xml:space="preserve">Esimerkki 3.4439</w:t>
      </w:r>
    </w:p>
    <w:p>
      <w:r>
        <w:t xml:space="preserve">Mikä on sen hip hop -albumin nimi, jonka julkaisi Universal Motown Records, mutta joka sisältää vierailevia esiintymisiä monilta artisteilta, kuten indie pop -duolta (joka koostuu David-Andrew Wallachista ja Maxwell Drummeysta)?</w:t>
      </w:r>
    </w:p>
    <w:p>
      <w:r>
        <w:rPr>
          <w:b/>
        </w:rPr>
        <w:t xml:space="preserve">Tulos</w:t>
      </w:r>
    </w:p>
    <w:p>
      <w:r>
        <w:t xml:space="preserve">Nukkuen leipäkäytävällä</w:t>
      </w:r>
    </w:p>
    <w:p>
      <w:r>
        <w:rPr>
          <w:b/>
        </w:rPr>
        <w:t xml:space="preserve">Esimerkki 3.4440</w:t>
      </w:r>
    </w:p>
    <w:p>
      <w:r>
        <w:t xml:space="preserve">Kuka on sen bändin laulaja, jonka bassokitaristina Brian Wheat tunnettiin parhaiten?</w:t>
      </w:r>
    </w:p>
    <w:p>
      <w:r>
        <w:rPr>
          <w:b/>
        </w:rPr>
        <w:t xml:space="preserve">Tulos</w:t>
      </w:r>
    </w:p>
    <w:p>
      <w:r>
        <w:t xml:space="preserve">Jeff Keith</w:t>
      </w:r>
    </w:p>
    <w:p>
      <w:r>
        <w:rPr>
          <w:b/>
        </w:rPr>
        <w:t xml:space="preserve">Esimerkki 3.4441</w:t>
      </w:r>
    </w:p>
    <w:p>
      <w:r>
        <w:t xml:space="preserve">Kuka oli ranskalainen poliitikko, joka toimi Ranskan presidenttinä ja oli Ranskan islamilaisten järjestöjen liiton (UOIF, Union des organisations islamiques de France) sisäministeri?</w:t>
      </w:r>
    </w:p>
    <w:p>
      <w:r>
        <w:rPr>
          <w:b/>
        </w:rPr>
        <w:t xml:space="preserve">Tulos</w:t>
      </w:r>
    </w:p>
    <w:p>
      <w:r>
        <w:t xml:space="preserve">Nicolas Sarkozy</w:t>
      </w:r>
    </w:p>
    <w:p>
      <w:r>
        <w:rPr>
          <w:b/>
        </w:rPr>
        <w:t xml:space="preserve">Esimerkki 3.4442</w:t>
      </w:r>
    </w:p>
    <w:p>
      <w:r>
        <w:t xml:space="preserve">Southport, Maine sisältää minkä kylän Boothbay Harborin rannikolla?</w:t>
      </w:r>
    </w:p>
    <w:p>
      <w:r>
        <w:rPr>
          <w:b/>
        </w:rPr>
        <w:t xml:space="preserve">Tulos</w:t>
      </w:r>
    </w:p>
    <w:p>
      <w:r>
        <w:t xml:space="preserve">Oravasaari</w:t>
      </w:r>
    </w:p>
    <w:p>
      <w:r>
        <w:rPr>
          <w:b/>
        </w:rPr>
        <w:t xml:space="preserve">Esimerkki 3.4443</w:t>
      </w:r>
    </w:p>
    <w:p>
      <w:r>
        <w:t xml:space="preserve">Goddardin kolikko löytyy esihistoriallisesta arkeologisesta paikasta, joka sijaitsee missä kaupungissa Mainessa?</w:t>
      </w:r>
    </w:p>
    <w:p>
      <w:r>
        <w:rPr>
          <w:b/>
        </w:rPr>
        <w:t xml:space="preserve">Tulos</w:t>
      </w:r>
    </w:p>
    <w:p>
      <w:r>
        <w:t xml:space="preserve">Brooklin</w:t>
      </w:r>
    </w:p>
    <w:p>
      <w:r>
        <w:rPr>
          <w:b/>
        </w:rPr>
        <w:t xml:space="preserve">Esimerkki 3.4444</w:t>
      </w:r>
    </w:p>
    <w:p>
      <w:r>
        <w:t xml:space="preserve">Mind of My Mind on yhdysvaltalaisen tieteiskirjailijan kirjoittama teos, joka voitti Hugo- ja Nebula-palkinnot ja sai myös minkä stipendin?</w:t>
      </w:r>
    </w:p>
    <w:p>
      <w:r>
        <w:rPr>
          <w:b/>
        </w:rPr>
        <w:t xml:space="preserve">Tulos</w:t>
      </w:r>
    </w:p>
    <w:p>
      <w:r>
        <w:t xml:space="preserve">MacArthurin apuraha</w:t>
      </w:r>
    </w:p>
    <w:p>
      <w:r>
        <w:rPr>
          <w:b/>
        </w:rPr>
        <w:t xml:space="preserve">Esimerkki 3.4445</w:t>
      </w:r>
    </w:p>
    <w:p>
      <w:r>
        <w:t xml:space="preserve">Mikä on Bill Clintonin perustaman neuvoston teema, joka säilytti Joann Wheeler Kealiinohomokun työn "Save America's Treasures" -ohjelman puitteissa?</w:t>
      </w:r>
    </w:p>
    <w:p>
      <w:r>
        <w:rPr>
          <w:b/>
        </w:rPr>
        <w:t xml:space="preserve">Tulos</w:t>
      </w:r>
    </w:p>
    <w:p>
      <w:r>
        <w:t xml:space="preserve">Kunnioita menneisyyttä - Kuvittele tulevaisuus</w:t>
      </w:r>
    </w:p>
    <w:p>
      <w:r>
        <w:rPr>
          <w:b/>
        </w:rPr>
        <w:t xml:space="preserve">Esimerkki 3.4446</w:t>
      </w:r>
    </w:p>
    <w:p>
      <w:r>
        <w:t xml:space="preserve">Käytetäänkö katalonialaista lammaskoiraa ja Ariege Pointeria samaan tarkoitukseen?</w:t>
      </w:r>
    </w:p>
    <w:p>
      <w:r>
        <w:rPr>
          <w:b/>
        </w:rPr>
        <w:t xml:space="preserve">Tulos</w:t>
      </w:r>
    </w:p>
    <w:p>
      <w:r>
        <w:t xml:space="preserve">ei</w:t>
      </w:r>
    </w:p>
    <w:p>
      <w:r>
        <w:rPr>
          <w:b/>
        </w:rPr>
        <w:t xml:space="preserve">Esimerkki 3.4447</w:t>
      </w:r>
    </w:p>
    <w:p>
      <w:r>
        <w:t xml:space="preserve">Missä "Kaiken lihan kirjan" kirjoittaja on syntynyt?</w:t>
      </w:r>
    </w:p>
    <w:p>
      <w:r>
        <w:rPr>
          <w:b/>
        </w:rPr>
        <w:t xml:space="preserve">Tulos</w:t>
      </w:r>
    </w:p>
    <w:p>
      <w:r>
        <w:t xml:space="preserve">Quincy, Massachusetts</w:t>
      </w:r>
    </w:p>
    <w:p>
      <w:r>
        <w:rPr>
          <w:b/>
        </w:rPr>
        <w:t xml:space="preserve">Esimerkki 3.4448</w:t>
      </w:r>
    </w:p>
    <w:p>
      <w:r>
        <w:t xml:space="preserve">Minkä elokuvan teki muusikon ja toimittajan veli Torontossa ja Vancouverissa, jossa hänestä tuli kanadalainen televisio- ja radiopersoona vuonna 2009?</w:t>
      </w:r>
    </w:p>
    <w:p>
      <w:r>
        <w:rPr>
          <w:b/>
        </w:rPr>
        <w:t xml:space="preserve">Tulos</w:t>
      </w:r>
    </w:p>
    <w:p>
      <w:r>
        <w:t xml:space="preserve">"Inglourious Basterds"</w:t>
      </w:r>
    </w:p>
    <w:p>
      <w:r>
        <w:rPr>
          <w:b/>
        </w:rPr>
        <w:t xml:space="preserve">Esimerkki 3.4449</w:t>
      </w:r>
    </w:p>
    <w:p>
      <w:r>
        <w:t xml:space="preserve">Musicland Group, Inc:n johtama Sam Goody hakeutui konkurssiin minä vuonna?</w:t>
      </w:r>
    </w:p>
    <w:p>
      <w:r>
        <w:rPr>
          <w:b/>
        </w:rPr>
        <w:t xml:space="preserve">Tulos</w:t>
      </w:r>
    </w:p>
    <w:p>
      <w:r>
        <w:t xml:space="preserve">2006</w:t>
      </w:r>
    </w:p>
    <w:p>
      <w:r>
        <w:rPr>
          <w:b/>
        </w:rPr>
        <w:t xml:space="preserve">Esimerkki 3.4450</w:t>
      </w:r>
    </w:p>
    <w:p>
      <w:r>
        <w:t xml:space="preserve">Mikä amerikkalainen näyttelijä, malli, äänitaiteilija ja tuottaja, joka tunnetaan parhaiten She's All That -elokuvasta, näytteli myös vuoden 2003 amerikkalaisessa elokuvassa Tempo?</w:t>
      </w:r>
    </w:p>
    <w:p>
      <w:r>
        <w:rPr>
          <w:b/>
        </w:rPr>
        <w:t xml:space="preserve">Tulos</w:t>
      </w:r>
    </w:p>
    <w:p>
      <w:r>
        <w:t xml:space="preserve">Rachael Leigh Cook</w:t>
      </w:r>
    </w:p>
    <w:p>
      <w:r>
        <w:rPr>
          <w:b/>
        </w:rPr>
        <w:t xml:space="preserve">Esimerkki 3.4451</w:t>
      </w:r>
    </w:p>
    <w:p>
      <w:r>
        <w:t xml:space="preserve">Kumpi koulu perustettiin aikaisemmin, Wellesley College vai Virginian yliopisto?</w:t>
      </w:r>
    </w:p>
    <w:p>
      <w:r>
        <w:rPr>
          <w:b/>
        </w:rPr>
        <w:t xml:space="preserve">Tulos</w:t>
      </w:r>
    </w:p>
    <w:p>
      <w:r>
        <w:t xml:space="preserve">Virginian yliopisto</w:t>
      </w:r>
    </w:p>
    <w:p>
      <w:r>
        <w:rPr>
          <w:b/>
        </w:rPr>
        <w:t xml:space="preserve">Esimerkki 3.4452</w:t>
      </w:r>
    </w:p>
    <w:p>
      <w:r>
        <w:t xml:space="preserve">Mikä on Kampalan kaupungin ympärillä Ugandassa sijaitsevan nopeasti kasvavan kaupunginosan nimi?</w:t>
      </w:r>
    </w:p>
    <w:p>
      <w:r>
        <w:rPr>
          <w:b/>
        </w:rPr>
        <w:t xml:space="preserve">Tulos</w:t>
      </w:r>
    </w:p>
    <w:p>
      <w:r>
        <w:t xml:space="preserve">Wakison piiri</w:t>
      </w:r>
    </w:p>
    <w:p>
      <w:r>
        <w:rPr>
          <w:b/>
        </w:rPr>
        <w:t xml:space="preserve">Esimerkki 3.4453</w:t>
      </w:r>
    </w:p>
    <w:p>
      <w:r>
        <w:t xml:space="preserve">Kumpi on indiebändi, Days of the New vai Archers of Loaf?</w:t>
      </w:r>
    </w:p>
    <w:p>
      <w:r>
        <w:rPr>
          <w:b/>
        </w:rPr>
        <w:t xml:space="preserve">Tulos</w:t>
      </w:r>
    </w:p>
    <w:p>
      <w:r>
        <w:t xml:space="preserve">Archers of Loaf</w:t>
      </w:r>
    </w:p>
    <w:p>
      <w:r>
        <w:rPr>
          <w:b/>
        </w:rPr>
        <w:t xml:space="preserve">Esimerkki 3.4454</w:t>
      </w:r>
    </w:p>
    <w:p>
      <w:r>
        <w:t xml:space="preserve">Ovatko Angophora ja Titanopsis molemmat saman mantereen alkuperäisiä sukuja?</w:t>
      </w:r>
    </w:p>
    <w:p>
      <w:r>
        <w:rPr>
          <w:b/>
        </w:rPr>
        <w:t xml:space="preserve">Tulos</w:t>
      </w:r>
    </w:p>
    <w:p>
      <w:r>
        <w:t xml:space="preserve">ei</w:t>
      </w:r>
    </w:p>
    <w:p>
      <w:r>
        <w:rPr>
          <w:b/>
        </w:rPr>
        <w:t xml:space="preserve">Esimerkki 3.4455</w:t>
      </w:r>
    </w:p>
    <w:p>
      <w:r>
        <w:t xml:space="preserve">Mitä soitinta Students for Society käyttää ralleissa?</w:t>
      </w:r>
    </w:p>
    <w:p>
      <w:r>
        <w:rPr>
          <w:b/>
        </w:rPr>
        <w:t xml:space="preserve">Tulos</w:t>
      </w:r>
    </w:p>
    <w:p>
      <w:r>
        <w:t xml:space="preserve">Tamburiini</w:t>
      </w:r>
    </w:p>
    <w:p>
      <w:r>
        <w:rPr>
          <w:b/>
        </w:rPr>
        <w:t xml:space="preserve">Esimerkki 3.4456</w:t>
      </w:r>
    </w:p>
    <w:p>
      <w:r>
        <w:t xml:space="preserve">The Cataracs oli yhdysvaltalainen hip hop -levytuotantoprojekti ja duo, joka perustettiin Berkeleyssä, San Franciscon lahden itärannalla sijaitsevassa kaupungissa, Alamedan piirikunnan pohjoisosassa Kaliforniassa, missä maassa?</w:t>
      </w:r>
    </w:p>
    <w:p>
      <w:r>
        <w:rPr>
          <w:b/>
        </w:rPr>
        <w:t xml:space="preserve">Tulos</w:t>
      </w:r>
    </w:p>
    <w:p>
      <w:r>
        <w:t xml:space="preserve">Yhdysvallat</w:t>
      </w:r>
    </w:p>
    <w:p>
      <w:r>
        <w:rPr>
          <w:b/>
        </w:rPr>
        <w:t xml:space="preserve">Esimerkki 3.4457</w:t>
      </w:r>
    </w:p>
    <w:p>
      <w:r>
        <w:t xml:space="preserve">Jakso "Dunces and Dragons", joka tunnetaan myös nimellä "Lost in Time", on sarjan kuudes jakso, joka sijoittuu mihin fiktiiviseen vedenalaiseen kaupunkiin?</w:t>
      </w:r>
    </w:p>
    <w:p>
      <w:r>
        <w:rPr>
          <w:b/>
        </w:rPr>
        <w:t xml:space="preserve">Tulos</w:t>
      </w:r>
    </w:p>
    <w:p>
      <w:r>
        <w:t xml:space="preserve">Bikini alaosa</w:t>
      </w:r>
    </w:p>
    <w:p>
      <w:r>
        <w:rPr>
          <w:b/>
        </w:rPr>
        <w:t xml:space="preserve">Esimerkki 3.4458</w:t>
      </w:r>
    </w:p>
    <w:p>
      <w:r>
        <w:t xml:space="preserve">Mikä on etäisyys Goulburn Heraldin julkaisukaupungin ja Sydneyn välillä?</w:t>
      </w:r>
    </w:p>
    <w:p>
      <w:r>
        <w:rPr>
          <w:b/>
        </w:rPr>
        <w:t xml:space="preserve">Tulos</w:t>
      </w:r>
    </w:p>
    <w:p>
      <w:r>
        <w:t xml:space="preserve">195 km</w:t>
      </w:r>
    </w:p>
    <w:p>
      <w:r>
        <w:rPr>
          <w:b/>
        </w:rPr>
        <w:t xml:space="preserve">Esimerkki 3.4459</w:t>
      </w:r>
    </w:p>
    <w:p>
      <w:r>
        <w:t xml:space="preserve">Zayn Malik ja Liam Payne karsiutuivat molemmat sooloartisteina mistä brittiläisestä tv-ohjelmasta?</w:t>
      </w:r>
    </w:p>
    <w:p>
      <w:r>
        <w:rPr>
          <w:b/>
        </w:rPr>
        <w:t xml:space="preserve">Tulos</w:t>
      </w:r>
    </w:p>
    <w:p>
      <w:r>
        <w:t xml:space="preserve">"X Factor"</w:t>
      </w:r>
    </w:p>
    <w:p>
      <w:r>
        <w:rPr>
          <w:b/>
        </w:rPr>
        <w:t xml:space="preserve">Esimerkki 3.4460</w:t>
      </w:r>
    </w:p>
    <w:p>
      <w:r>
        <w:t xml:space="preserve">Millaisella pinnalla neopreenipuhallinhihnat on tarkoitettu ajettaviksi?</w:t>
      </w:r>
    </w:p>
    <w:p>
      <w:r>
        <w:rPr>
          <w:b/>
        </w:rPr>
        <w:t xml:space="preserve">Tulos</w:t>
      </w:r>
    </w:p>
    <w:p>
      <w:r>
        <w:t xml:space="preserve">tie</w:t>
      </w:r>
    </w:p>
    <w:p>
      <w:r>
        <w:rPr>
          <w:b/>
        </w:rPr>
        <w:t xml:space="preserve">Esimerkki 3.4461</w:t>
      </w:r>
    </w:p>
    <w:p>
      <w:r>
        <w:t xml:space="preserve">Akihiro Kitamura esiintyi vuonna 2009 hollantilaisessa elokuvassa, jonka käsikirjoitti kuka?</w:t>
      </w:r>
    </w:p>
    <w:p>
      <w:r>
        <w:rPr>
          <w:b/>
        </w:rPr>
        <w:t xml:space="preserve">Tulos</w:t>
      </w:r>
    </w:p>
    <w:p>
      <w:r>
        <w:t xml:space="preserve">Tom Six</w:t>
      </w:r>
    </w:p>
    <w:p>
      <w:r>
        <w:rPr>
          <w:b/>
        </w:rPr>
        <w:t xml:space="preserve">Esimerkki 3.4462</w:t>
      </w:r>
    </w:p>
    <w:p>
      <w:r>
        <w:t xml:space="preserve">Minkä konferenssin ensimmäisen maailmansodan liittoutuneet kutsuivat koolle Caporetton taistelun jälkeen, joka käytiin 24. lokakuuta-19. marraskuuta 1917?</w:t>
      </w:r>
    </w:p>
    <w:p>
      <w:r>
        <w:rPr>
          <w:b/>
        </w:rPr>
        <w:t xml:space="preserve">Tulos</w:t>
      </w:r>
    </w:p>
    <w:p>
      <w:r>
        <w:t xml:space="preserve">Rapallon konferenssi</w:t>
      </w:r>
    </w:p>
    <w:p>
      <w:r>
        <w:rPr>
          <w:b/>
        </w:rPr>
        <w:t xml:space="preserve">Esimerkki 3.4463</w:t>
      </w:r>
    </w:p>
    <w:p>
      <w:r>
        <w:t xml:space="preserve">Kuka patentoi Benz Viktoria -merkin?</w:t>
      </w:r>
    </w:p>
    <w:p>
      <w:r>
        <w:rPr>
          <w:b/>
        </w:rPr>
        <w:t xml:space="preserve">Tulos</w:t>
      </w:r>
    </w:p>
    <w:p>
      <w:r>
        <w:t xml:space="preserve">Karl Friedrich Benz</w:t>
      </w:r>
    </w:p>
    <w:p>
      <w:r>
        <w:rPr>
          <w:b/>
        </w:rPr>
        <w:t xml:space="preserve">Esimerkki 3.4464</w:t>
      </w:r>
    </w:p>
    <w:p>
      <w:r>
        <w:t xml:space="preserve">Ovatko James Lee Burke ja Max Jacob molemmat kirjailijoita?</w:t>
      </w:r>
    </w:p>
    <w:p>
      <w:r>
        <w:rPr>
          <w:b/>
        </w:rPr>
        <w:t xml:space="preserve">Tulos</w:t>
      </w:r>
    </w:p>
    <w:p>
      <w:r>
        <w:t xml:space="preserve">kyllä</w:t>
      </w:r>
    </w:p>
    <w:p>
      <w:r>
        <w:rPr>
          <w:b/>
        </w:rPr>
        <w:t xml:space="preserve">Esimerkki 3.4465</w:t>
      </w:r>
    </w:p>
    <w:p>
      <w:r>
        <w:t xml:space="preserve">Kuka tähti elokuvassa O Brother, Where Art Thou? oli mukana myös elokuvassa Do the Right Thing?</w:t>
      </w:r>
    </w:p>
    <w:p>
      <w:r>
        <w:rPr>
          <w:b/>
        </w:rPr>
        <w:t xml:space="preserve">Tulos</w:t>
      </w:r>
    </w:p>
    <w:p>
      <w:r>
        <w:t xml:space="preserve">John Turturro</w:t>
      </w:r>
    </w:p>
    <w:p>
      <w:r>
        <w:rPr>
          <w:b/>
        </w:rPr>
        <w:t xml:space="preserve">Esimerkki 3.4466</w:t>
      </w:r>
    </w:p>
    <w:p>
      <w:r>
        <w:t xml:space="preserve">Mikä Palmeirasin vasen laitapuolustaja/keskikenttäpelaaja pelasi aiemmin Bayer Leverkusenissa?</w:t>
      </w:r>
    </w:p>
    <w:p>
      <w:r>
        <w:rPr>
          <w:b/>
        </w:rPr>
        <w:t xml:space="preserve">Tulos</w:t>
      </w:r>
    </w:p>
    <w:p>
      <w:r>
        <w:t xml:space="preserve">Zé Roberto</w:t>
      </w:r>
    </w:p>
    <w:p>
      <w:r>
        <w:rPr>
          <w:b/>
        </w:rPr>
        <w:t xml:space="preserve">Esimerkki 3.4467</w:t>
      </w:r>
    </w:p>
    <w:p>
      <w:r>
        <w:t xml:space="preserve">Kuka ohjasi elokuvan, josta Luisa Isabella Nolasco da Silva Leong Lok-yau sai ehdokkuuden parhaasta uudesta esiintyjästä 25. Hong Kong Awards -gaalassa vuonna 2006?</w:t>
      </w:r>
    </w:p>
    <w:p>
      <w:r>
        <w:rPr>
          <w:b/>
        </w:rPr>
        <w:t xml:space="preserve">Tulos</w:t>
      </w:r>
    </w:p>
    <w:p>
      <w:r>
        <w:t xml:space="preserve">Law Chi-Leung</w:t>
      </w:r>
    </w:p>
    <w:p>
      <w:r>
        <w:rPr>
          <w:b/>
        </w:rPr>
        <w:t xml:space="preserve">Esimerkki 3.4468</w:t>
      </w:r>
    </w:p>
    <w:p>
      <w:r>
        <w:t xml:space="preserve">Connie May Fowlerilla ja Thomas Mertonilla on yhteinen kansalaisuus?</w:t>
      </w:r>
    </w:p>
    <w:p>
      <w:r>
        <w:rPr>
          <w:b/>
        </w:rPr>
        <w:t xml:space="preserve">Tulos</w:t>
      </w:r>
    </w:p>
    <w:p>
      <w:r>
        <w:t xml:space="preserve">American</w:t>
      </w:r>
    </w:p>
    <w:p>
      <w:r>
        <w:rPr>
          <w:b/>
        </w:rPr>
        <w:t xml:space="preserve">Esimerkki 3.4469</w:t>
      </w:r>
    </w:p>
    <w:p>
      <w:r>
        <w:t xml:space="preserve">Minkä kansalaisia ovat sekä Gwen Stefani että Pepper Keenan?</w:t>
      </w:r>
    </w:p>
    <w:p>
      <w:r>
        <w:rPr>
          <w:b/>
        </w:rPr>
        <w:t xml:space="preserve">Tulos</w:t>
      </w:r>
    </w:p>
    <w:p>
      <w:r>
        <w:t xml:space="preserve">American</w:t>
      </w:r>
    </w:p>
    <w:p>
      <w:r>
        <w:rPr>
          <w:b/>
        </w:rPr>
        <w:t xml:space="preserve">Esimerkki 3.4470</w:t>
      </w:r>
    </w:p>
    <w:p>
      <w:r>
        <w:t xml:space="preserve">Greg Ladanyi työskenteli bändin kanssa, jonka platinasingle oli "Bloody Kisses" ja joka perustettiin missä kaupungissa?</w:t>
      </w:r>
    </w:p>
    <w:p>
      <w:r>
        <w:rPr>
          <w:b/>
        </w:rPr>
        <w:t xml:space="preserve">Tulos</w:t>
      </w:r>
    </w:p>
    <w:p>
      <w:r>
        <w:t xml:space="preserve">Brooklyn, New York</w:t>
      </w:r>
    </w:p>
    <w:p>
      <w:r>
        <w:rPr>
          <w:b/>
        </w:rPr>
        <w:t xml:space="preserve">Esimerkki 3.4471</w:t>
      </w:r>
    </w:p>
    <w:p>
      <w:r>
        <w:t xml:space="preserve">70. Cannesin elokuvajuhlilla, jotka järjestettiin 17.-28.5.2017 Cannesissa, Ranskassa, oli avajaiselokuvana mikä ranskalainen draamaelokuva vuodelta 2017, jonka on ohjannut Arnaud Desplechin ja jonka pääosissa ovat Mathieu Amalric, Marion Cotillard, Charlotte Gainsbourg ja Louis Garrel?</w:t>
      </w:r>
    </w:p>
    <w:p>
      <w:r>
        <w:rPr>
          <w:b/>
        </w:rPr>
        <w:t xml:space="preserve">Tulos</w:t>
      </w:r>
    </w:p>
    <w:p>
      <w:r>
        <w:t xml:space="preserve">Ismaelin aaveet</w:t>
      </w:r>
    </w:p>
    <w:p>
      <w:r>
        <w:rPr>
          <w:b/>
        </w:rPr>
        <w:t xml:space="preserve">Esimerkki 3.4472</w:t>
      </w:r>
    </w:p>
    <w:p>
      <w:r>
        <w:t xml:space="preserve">Ovatko Matt Thiessen ja Dee Dee Ramone olleet molemmat bändin laulajia?</w:t>
      </w:r>
    </w:p>
    <w:p>
      <w:r>
        <w:rPr>
          <w:b/>
        </w:rPr>
        <w:t xml:space="preserve">Tulos</w:t>
      </w:r>
    </w:p>
    <w:p>
      <w:r>
        <w:t xml:space="preserve">kyllä</w:t>
      </w:r>
    </w:p>
    <w:p>
      <w:r>
        <w:rPr>
          <w:b/>
        </w:rPr>
        <w:t xml:space="preserve">Esimerkki 3.4473</w:t>
      </w:r>
    </w:p>
    <w:p>
      <w:r>
        <w:t xml:space="preserve">Where the Hell's That Gold? on lännenelokuva, jonka pääosassa on näyttelijä, jonka erottuvin fyysinen ominaisuus oli mikä?</w:t>
      </w:r>
    </w:p>
    <w:p>
      <w:r>
        <w:rPr>
          <w:b/>
        </w:rPr>
        <w:t xml:space="preserve">Tulos</w:t>
      </w:r>
    </w:p>
    <w:p>
      <w:r>
        <w:t xml:space="preserve">hänen laiska vasen silmänsä</w:t>
      </w:r>
    </w:p>
    <w:p>
      <w:r>
        <w:rPr>
          <w:b/>
        </w:rPr>
        <w:t xml:space="preserve">Esimerkki 3.4474</w:t>
      </w:r>
    </w:p>
    <w:p>
      <w:r>
        <w:t xml:space="preserve">Minä päivänä hän Maryland 400 hyökkäsi toistuvasti lukumääräisesti ylivoimaista brittiläistä joukkoa vastaan?</w:t>
      </w:r>
    </w:p>
    <w:p>
      <w:r>
        <w:rPr>
          <w:b/>
        </w:rPr>
        <w:t xml:space="preserve">Tulos</w:t>
      </w:r>
    </w:p>
    <w:p>
      <w:r>
        <w:t xml:space="preserve">27. elokuuta 1776</w:t>
      </w:r>
    </w:p>
    <w:p>
      <w:r>
        <w:rPr>
          <w:b/>
        </w:rPr>
        <w:t xml:space="preserve">Esimerkki 3.4475</w:t>
      </w:r>
    </w:p>
    <w:p>
      <w:r>
        <w:t xml:space="preserve">Milloin julkaistiin alun perin J.R.R. Tolkienin kirja, jossa Bilbo Reppuli on päähenkilö ja päähenkilö?</w:t>
      </w:r>
    </w:p>
    <w:p>
      <w:r>
        <w:rPr>
          <w:b/>
        </w:rPr>
        <w:t xml:space="preserve">Tulos</w:t>
      </w:r>
    </w:p>
    <w:p>
      <w:r>
        <w:t xml:space="preserve">21. syyskuuta 1937</w:t>
      </w:r>
    </w:p>
    <w:p>
      <w:r>
        <w:rPr>
          <w:b/>
        </w:rPr>
        <w:t xml:space="preserve">Esimerkki 3.4476</w:t>
      </w:r>
    </w:p>
    <w:p>
      <w:r>
        <w:t xml:space="preserve">Missä Englannin kreivikunnassa asuu brittiläinen entinen liberaalidemokraattien Euroopan parlamentin jäsen Diana Wallis?</w:t>
      </w:r>
    </w:p>
    <w:p>
      <w:r>
        <w:rPr>
          <w:b/>
        </w:rPr>
        <w:t xml:space="preserve">Tulos</w:t>
      </w:r>
    </w:p>
    <w:p>
      <w:r>
        <w:t xml:space="preserve">Hertfordshire</w:t>
      </w:r>
    </w:p>
    <w:p>
      <w:r>
        <w:rPr>
          <w:b/>
        </w:rPr>
        <w:t xml:space="preserve">Esimerkki 3.4477</w:t>
      </w:r>
    </w:p>
    <w:p>
      <w:r>
        <w:t xml:space="preserve">Kumpi käytiin Euroopassa, Wildernessin taistelu vai Meuse-Argonnen hyökkäys?</w:t>
      </w:r>
    </w:p>
    <w:p>
      <w:r>
        <w:rPr>
          <w:b/>
        </w:rPr>
        <w:t xml:space="preserve">Tulos</w:t>
      </w:r>
    </w:p>
    <w:p>
      <w:r>
        <w:t xml:space="preserve">Meuse-Argonnen hyökkäys</w:t>
      </w:r>
    </w:p>
    <w:p>
      <w:r>
        <w:rPr>
          <w:b/>
        </w:rPr>
        <w:t xml:space="preserve">Esimerkki 3.4478</w:t>
      </w:r>
    </w:p>
    <w:p>
      <w:r>
        <w:t xml:space="preserve">Kuka keksijä kuvasi elokuvan, joka on ennen kuin Työntekijät lähtivät Lumière-tehtaalta?</w:t>
      </w:r>
    </w:p>
    <w:p>
      <w:r>
        <w:rPr>
          <w:b/>
        </w:rPr>
        <w:t xml:space="preserve">Tulos</w:t>
      </w:r>
    </w:p>
    <w:p>
      <w:r>
        <w:t xml:space="preserve">Louis Le Prince</w:t>
      </w:r>
    </w:p>
    <w:p>
      <w:r>
        <w:rPr>
          <w:b/>
        </w:rPr>
        <w:t xml:space="preserve">Esimerkki 3.4479</w:t>
      </w:r>
    </w:p>
    <w:p>
      <w:r>
        <w:t xml:space="preserve">Milloin on syntynyt sen elokuvan ohjaaja, josta Cho Jin-woong sai ehdokkuuden parhaasta miessivuosasta 49. Baeksang Arts Awards -tapahtumassa?</w:t>
      </w:r>
    </w:p>
    <w:p>
      <w:r>
        <w:rPr>
          <w:b/>
        </w:rPr>
        <w:t xml:space="preserve">Tulos</w:t>
      </w:r>
    </w:p>
    <w:p>
      <w:r>
        <w:t xml:space="preserve">5. elokuuta 1965</w:t>
      </w:r>
    </w:p>
    <w:p>
      <w:r>
        <w:rPr>
          <w:b/>
        </w:rPr>
        <w:t xml:space="preserve">Tulos</w:t>
      </w:r>
    </w:p>
    <w:p>
      <w:r>
        <w:t xml:space="preserve">5. elokuuta 1965</w:t>
      </w:r>
    </w:p>
    <w:p>
      <w:r>
        <w:rPr>
          <w:b/>
        </w:rPr>
        <w:t xml:space="preserve">Esimerkki 3.4480</w:t>
      </w:r>
    </w:p>
    <w:p>
      <w:r>
        <w:t xml:space="preserve">Kuka ohjasi vuonna 2010 amerikkalaisen toimintarikostrillerin, jossa näyttelijä Paul Walker näyttelee...</w:t>
      </w:r>
    </w:p>
    <w:p>
      <w:r>
        <w:rPr>
          <w:b/>
        </w:rPr>
        <w:t xml:space="preserve">Tulos</w:t>
      </w:r>
    </w:p>
    <w:p>
      <w:r>
        <w:t xml:space="preserve">John Luessenhop</w:t>
      </w:r>
    </w:p>
    <w:p>
      <w:r>
        <w:rPr>
          <w:b/>
        </w:rPr>
        <w:t xml:space="preserve">Esimerkki 3.4481</w:t>
      </w:r>
    </w:p>
    <w:p>
      <w:r>
        <w:t xml:space="preserve">Minne yksi vuonna 1942 syntyneen näyttelijän esittämä "Coronation Streetin" hahmo pakeni vuonna 1995?</w:t>
      </w:r>
    </w:p>
    <w:p>
      <w:r>
        <w:rPr>
          <w:b/>
        </w:rPr>
        <w:t xml:space="preserve">Tulos</w:t>
      </w:r>
    </w:p>
    <w:p>
      <w:r>
        <w:t xml:space="preserve">Weatherfield</w:t>
      </w:r>
    </w:p>
    <w:p>
      <w:r>
        <w:rPr>
          <w:b/>
        </w:rPr>
        <w:t xml:space="preserve">Esimerkki 3.4482</w:t>
      </w:r>
    </w:p>
    <w:p>
      <w:r>
        <w:t xml:space="preserve">Santuario Alta Vista on tietty alue, joka sijaitsee yhdessä monesta Meksikon osavaltiosta?</w:t>
      </w:r>
    </w:p>
    <w:p>
      <w:r>
        <w:rPr>
          <w:b/>
        </w:rPr>
        <w:t xml:space="preserve">Tulos</w:t>
      </w:r>
    </w:p>
    <w:p>
      <w:r>
        <w:t xml:space="preserve">31 valtiota</w:t>
      </w:r>
    </w:p>
    <w:p>
      <w:r>
        <w:rPr>
          <w:b/>
        </w:rPr>
        <w:t xml:space="preserve">Esimerkki 3.4483</w:t>
      </w:r>
    </w:p>
    <w:p>
      <w:r>
        <w:t xml:space="preserve">Mitkä ovat Hotel Valentine -albumin julkaisseen levy-yhtiön omistajan keskimmäiset nimet ?</w:t>
      </w:r>
    </w:p>
    <w:p>
      <w:r>
        <w:rPr>
          <w:b/>
        </w:rPr>
        <w:t xml:space="preserve">Tulos</w:t>
      </w:r>
    </w:p>
    <w:p>
      <w:r>
        <w:t xml:space="preserve">Taro Ono</w:t>
      </w:r>
    </w:p>
    <w:p>
      <w:r>
        <w:rPr>
          <w:b/>
        </w:rPr>
        <w:t xml:space="preserve">Esimerkki 3.4484</w:t>
      </w:r>
    </w:p>
    <w:p>
      <w:r>
        <w:t xml:space="preserve">Kansasin osavaltionyliopisto ja Debrecenin yliopisto ovat maanosien päässä toisistaan, mutta mikä on yhteinen historiallinen nimi, joka perustuu niiden välittömään maantieteelliseen sijaintiin?</w:t>
      </w:r>
    </w:p>
    <w:p>
      <w:r>
        <w:rPr>
          <w:b/>
        </w:rPr>
        <w:t xml:space="preserve">Tulos</w:t>
      </w:r>
    </w:p>
    <w:p>
      <w:r>
        <w:t xml:space="preserve">ensimmäinen julkinen korkeakoulu</w:t>
      </w:r>
    </w:p>
    <w:p>
      <w:r>
        <w:rPr>
          <w:b/>
        </w:rPr>
        <w:t xml:space="preserve">Esimerkki 3.4485</w:t>
      </w:r>
    </w:p>
    <w:p>
      <w:r>
        <w:t xml:space="preserve">Minkä newyorkilaisen päivälehden päätoimittaja luki sankareihinsa Yhdysvaltain 40. presidentin.</w:t>
      </w:r>
    </w:p>
    <w:p>
      <w:r>
        <w:rPr>
          <w:b/>
        </w:rPr>
        <w:t xml:space="preserve">Tulos</w:t>
      </w:r>
    </w:p>
    <w:p>
      <w:r>
        <w:t xml:space="preserve">New York Sun</w:t>
      </w:r>
    </w:p>
    <w:p>
      <w:r>
        <w:rPr>
          <w:b/>
        </w:rPr>
        <w:t xml:space="preserve">Esimerkki 3.4486</w:t>
      </w:r>
    </w:p>
    <w:p>
      <w:r>
        <w:t xml:space="preserve">Mikä on tunnetuin laulaja, joka levytti Dan Sealsin kanssa Paul Davisin kirjoittaman kappaleen?</w:t>
      </w:r>
    </w:p>
    <w:p>
      <w:r>
        <w:rPr>
          <w:b/>
        </w:rPr>
        <w:t xml:space="preserve">Tulos</w:t>
      </w:r>
    </w:p>
    <w:p>
      <w:r>
        <w:t xml:space="preserve">Paperiruusuja</w:t>
      </w:r>
    </w:p>
    <w:p>
      <w:r>
        <w:rPr>
          <w:b/>
        </w:rPr>
        <w:t xml:space="preserve">Esimerkki 3.4487</w:t>
      </w:r>
    </w:p>
    <w:p>
      <w:r>
        <w:t xml:space="preserve">Mistä paikasta järjestettiin New Hampshiren kuvernöörinvaalit 1992?</w:t>
      </w:r>
    </w:p>
    <w:p>
      <w:r>
        <w:rPr>
          <w:b/>
        </w:rPr>
        <w:t xml:space="preserve">Tulos</w:t>
      </w:r>
    </w:p>
    <w:p>
      <w:r>
        <w:t xml:space="preserve">New Hampshiren 77. kuvernööri</w:t>
      </w:r>
    </w:p>
    <w:p>
      <w:r>
        <w:rPr>
          <w:b/>
        </w:rPr>
        <w:t xml:space="preserve">Esimerkki 3.4488</w:t>
      </w:r>
    </w:p>
    <w:p>
      <w:r>
        <w:t xml:space="preserve">Mikä on vilkkain Amtrak-reitti, joka ei pysähdy kummallakaan Lortornin asemalla?</w:t>
      </w:r>
    </w:p>
    <w:p>
      <w:r>
        <w:rPr>
          <w:b/>
        </w:rPr>
        <w:t xml:space="preserve">Tulos</w:t>
      </w:r>
    </w:p>
    <w:p>
      <w:r>
        <w:t xml:space="preserve">Koillisalueen alueellinen</w:t>
      </w:r>
    </w:p>
    <w:p>
      <w:r>
        <w:rPr>
          <w:b/>
        </w:rPr>
        <w:t xml:space="preserve">Esimerkki 3.4489</w:t>
      </w:r>
    </w:p>
    <w:p>
      <w:r>
        <w:t xml:space="preserve">Onko Sanshassa enemmän saaria kuin Xingningissä, Guangdongissa?</w:t>
      </w:r>
    </w:p>
    <w:p>
      <w:r>
        <w:rPr>
          <w:b/>
        </w:rPr>
        <w:t xml:space="preserve">Tulos</w:t>
      </w:r>
    </w:p>
    <w:p>
      <w:r>
        <w:t xml:space="preserve">kyllä</w:t>
      </w:r>
    </w:p>
    <w:p>
      <w:r>
        <w:rPr>
          <w:b/>
        </w:rPr>
        <w:t xml:space="preserve">Esimerkki 3.4490</w:t>
      </w:r>
    </w:p>
    <w:p>
      <w:r>
        <w:t xml:space="preserve">Johann Christoph Pepusch ja Sergei Prokofjev, olivat molemmat mitä musiikillista ammattia?</w:t>
      </w:r>
    </w:p>
    <w:p>
      <w:r>
        <w:rPr>
          <w:b/>
        </w:rPr>
        <w:t xml:space="preserve">Tulos</w:t>
      </w:r>
    </w:p>
    <w:p>
      <w:r>
        <w:t xml:space="preserve">säveltäjä</w:t>
      </w:r>
    </w:p>
    <w:p>
      <w:r>
        <w:rPr>
          <w:b/>
        </w:rPr>
        <w:t xml:space="preserve">Esimerkki 3.4491</w:t>
      </w:r>
    </w:p>
    <w:p>
      <w:r>
        <w:t xml:space="preserve">Missä teatterissa "yhdeksi sukupolvensa innovatiivisimmista ja tyylillisesti monipuolisimmista rockmuusikoista" kuvattu artisti soitti Sunrise Floridassa?</w:t>
      </w:r>
    </w:p>
    <w:p>
      <w:r>
        <w:rPr>
          <w:b/>
        </w:rPr>
        <w:t xml:space="preserve">Tulos</w:t>
      </w:r>
    </w:p>
    <w:p>
      <w:r>
        <w:t xml:space="preserve">Sunrise-musikaaliteatteri</w:t>
      </w:r>
    </w:p>
    <w:p>
      <w:r>
        <w:rPr>
          <w:b/>
        </w:rPr>
        <w:t xml:space="preserve">Esimerkki 3.4492</w:t>
      </w:r>
    </w:p>
    <w:p>
      <w:r>
        <w:t xml:space="preserve">Michael Guerinin hahmoa tv-sarjassa "Roswell" esittää näyttelijä, joka näyttelee mitä roolia "Yövuorossa"?</w:t>
      </w:r>
    </w:p>
    <w:p>
      <w:r>
        <w:rPr>
          <w:b/>
        </w:rPr>
        <w:t xml:space="preserve">Tulos</w:t>
      </w:r>
    </w:p>
    <w:p>
      <w:r>
        <w:t xml:space="preserve">Tohtori Drew Alister</w:t>
      </w:r>
    </w:p>
    <w:p>
      <w:r>
        <w:rPr>
          <w:b/>
        </w:rPr>
        <w:t xml:space="preserve">Esimerkki 3.4493</w:t>
      </w:r>
    </w:p>
    <w:p>
      <w:r>
        <w:t xml:space="preserve">Millä kielellä on uutiskanava, jolla keskusteluohjelma "To The Point" pyörii?</w:t>
      </w:r>
    </w:p>
    <w:p>
      <w:r>
        <w:rPr>
          <w:b/>
        </w:rPr>
        <w:t xml:space="preserve">Tulos</w:t>
      </w:r>
    </w:p>
    <w:p>
      <w:r>
        <w:t xml:space="preserve">Urdu</w:t>
      </w:r>
    </w:p>
    <w:p>
      <w:r>
        <w:rPr>
          <w:b/>
        </w:rPr>
        <w:t xml:space="preserve">Tulos</w:t>
      </w:r>
    </w:p>
    <w:p>
      <w:r>
        <w:t xml:space="preserve">Urdu</w:t>
      </w:r>
    </w:p>
    <w:p>
      <w:r>
        <w:rPr>
          <w:b/>
        </w:rPr>
        <w:t xml:space="preserve">Esimerkki 3.4494</w:t>
      </w:r>
    </w:p>
    <w:p>
      <w:r>
        <w:t xml:space="preserve">Vuoden 2004 All Japan Grand Touring Car Championship -kilpailussa oli mukana kaksiovinen, kaksipaikkainen urheiluauto, jota Nissan Motors valmisti mistä vuodesta mihin vuoteen?</w:t>
      </w:r>
    </w:p>
    <w:p>
      <w:r>
        <w:rPr>
          <w:b/>
        </w:rPr>
        <w:t xml:space="preserve">Tulos</w:t>
      </w:r>
    </w:p>
    <w:p>
      <w:r>
        <w:t xml:space="preserve">2002-2009</w:t>
      </w:r>
    </w:p>
    <w:p>
      <w:r>
        <w:rPr>
          <w:b/>
        </w:rPr>
        <w:t xml:space="preserve">Esimerkki 3.4495</w:t>
      </w:r>
    </w:p>
    <w:p>
      <w:r>
        <w:t xml:space="preserve">Kuka oli aikoinaan City of Birminghamin orkesterin kapellimestarina sekä Colin Sauerin kapellimestarina hänen ollessaan BBC:n sinfoniaorkesterissa?</w:t>
      </w:r>
    </w:p>
    <w:p>
      <w:r>
        <w:rPr>
          <w:b/>
        </w:rPr>
        <w:t xml:space="preserve">Tulos</w:t>
      </w:r>
    </w:p>
    <w:p>
      <w:r>
        <w:t xml:space="preserve">Adrian Boult</w:t>
      </w:r>
    </w:p>
    <w:p>
      <w:r>
        <w:rPr>
          <w:b/>
        </w:rPr>
        <w:t xml:space="preserve">Esimerkki 3.4496</w:t>
      </w:r>
    </w:p>
    <w:p>
      <w:r>
        <w:t xml:space="preserve">Minä vuonna yliopisto, jossa Gavin Butt toimii, perustettiin?</w:t>
      </w:r>
    </w:p>
    <w:p>
      <w:r>
        <w:rPr>
          <w:b/>
        </w:rPr>
        <w:t xml:space="preserve">Tulos</w:t>
      </w:r>
    </w:p>
    <w:p>
      <w:r>
        <w:t xml:space="preserve">1891</w:t>
      </w:r>
    </w:p>
    <w:p>
      <w:r>
        <w:rPr>
          <w:b/>
        </w:rPr>
        <w:t xml:space="preserve">Esimerkki 3.4497</w:t>
      </w:r>
    </w:p>
    <w:p>
      <w:r>
        <w:t xml:space="preserve">Mikä kaupunki New Yorkin Onondagan piirikunnassa, Yhdysvalloissa, on nimetty Amerikan vapaussodassa taistelleen renchiläisen aristokraatin ja sotilasupseerin mukaan?</w:t>
      </w:r>
    </w:p>
    <w:p>
      <w:r>
        <w:rPr>
          <w:b/>
        </w:rPr>
        <w:t xml:space="preserve">Tulos</w:t>
      </w:r>
    </w:p>
    <w:p>
      <w:r>
        <w:t xml:space="preserve">LaFayette</w:t>
      </w:r>
    </w:p>
    <w:p>
      <w:r>
        <w:rPr>
          <w:b/>
        </w:rPr>
        <w:t xml:space="preserve">Esimerkki 3.4498</w:t>
      </w:r>
    </w:p>
    <w:p>
      <w:r>
        <w:t xml:space="preserve">Mikä geneettinen sairaus oli näyttelijällä, joka kuoli sydänvikaan samana päivänä kuin hänen hahmonsa?</w:t>
      </w:r>
    </w:p>
    <w:p>
      <w:r>
        <w:rPr>
          <w:b/>
        </w:rPr>
        <w:t xml:space="preserve">Tulos</w:t>
      </w:r>
    </w:p>
    <w:p>
      <w:r>
        <w:t xml:space="preserve">akondroplasia</w:t>
      </w:r>
    </w:p>
    <w:p>
      <w:r>
        <w:rPr>
          <w:b/>
        </w:rPr>
        <w:t xml:space="preserve">Esimerkki 3.4499</w:t>
      </w:r>
    </w:p>
    <w:p>
      <w:r>
        <w:t xml:space="preserve">Kumman kasvin lajit kuuluvat päivänkakkaroiden heimoon, Stenotuksen vai Collomian?</w:t>
      </w:r>
    </w:p>
    <w:p>
      <w:r>
        <w:rPr>
          <w:b/>
        </w:rPr>
        <w:t xml:space="preserve">Tulos</w:t>
      </w:r>
    </w:p>
    <w:p>
      <w:r>
        <w:t xml:space="preserve">Stenotus</w:t>
      </w:r>
    </w:p>
    <w:p>
      <w:r>
        <w:rPr>
          <w:b/>
        </w:rPr>
        <w:t xml:space="preserve">Esimerkki 3.4500</w:t>
      </w:r>
    </w:p>
    <w:p>
      <w:r>
        <w:t xml:space="preserve">Onko Dionysiassa vai Buxuksessa enemmän lajeja?</w:t>
      </w:r>
    </w:p>
    <w:p>
      <w:r>
        <w:rPr>
          <w:b/>
        </w:rPr>
        <w:t xml:space="preserve">Tulos</w:t>
      </w:r>
    </w:p>
    <w:p>
      <w:r>
        <w:t xml:space="preserve">Buxus on noin 70 lajin suku.</w:t>
      </w:r>
    </w:p>
    <w:p>
      <w:r>
        <w:rPr>
          <w:b/>
        </w:rPr>
        <w:t xml:space="preserve">Esimerkki 3.4501</w:t>
      </w:r>
    </w:p>
    <w:p>
      <w:r>
        <w:t xml:space="preserve">United Dance Organisationin virallinen suurlähettiläs, tämä näyttelijä teki elokuvadebyyttinsä elokuvassa Street Dance 3D.</w:t>
      </w:r>
    </w:p>
    <w:p>
      <w:r>
        <w:rPr>
          <w:b/>
        </w:rPr>
        <w:t xml:space="preserve">Tulos</w:t>
      </w:r>
    </w:p>
    <w:p>
      <w:r>
        <w:t xml:space="preserve">George Sampson</w:t>
      </w:r>
    </w:p>
    <w:p>
      <w:r>
        <w:rPr>
          <w:b/>
        </w:rPr>
        <w:t xml:space="preserve">Esimerkki 3.4502</w:t>
      </w:r>
    </w:p>
    <w:p>
      <w:r>
        <w:t xml:space="preserve">Kumpi ohjasi enemmän elokuvia, John G. Blystone vai Harold S. Bucquet?</w:t>
      </w:r>
    </w:p>
    <w:p>
      <w:r>
        <w:rPr>
          <w:b/>
        </w:rPr>
        <w:t xml:space="preserve">Tulos</w:t>
      </w:r>
    </w:p>
    <w:p>
      <w:r>
        <w:t xml:space="preserve">John G. Blystone</w:t>
      </w:r>
    </w:p>
    <w:p>
      <w:r>
        <w:rPr>
          <w:b/>
        </w:rPr>
        <w:t xml:space="preserve">Esimerkki 3.4503</w:t>
      </w:r>
    </w:p>
    <w:p>
      <w:r>
        <w:t xml:space="preserve">Mikä oli sen esikaupunkikaupungin väkiluku vuonna 2010, jossa Windhamin koulupiiri sijaitsee?</w:t>
      </w:r>
    </w:p>
    <w:p>
      <w:r>
        <w:rPr>
          <w:b/>
        </w:rPr>
        <w:t xml:space="preserve">Tulos</w:t>
      </w:r>
    </w:p>
    <w:p>
      <w:r>
        <w:t xml:space="preserve">13,592</w:t>
      </w:r>
    </w:p>
    <w:p>
      <w:r>
        <w:rPr>
          <w:b/>
        </w:rPr>
        <w:t xml:space="preserve">Esimerkki 3.4504</w:t>
      </w:r>
    </w:p>
    <w:p>
      <w:r>
        <w:t xml:space="preserve">"Weak and Powerless" on vaihtoehtorock-yhtye A Perfect Circlen ensimmäinen single heidän toiselta albumiltaan Thirteenth Step, joka julkaistiin minä päivänä?</w:t>
      </w:r>
    </w:p>
    <w:p>
      <w:r>
        <w:rPr>
          <w:b/>
        </w:rPr>
        <w:t xml:space="preserve">Tulos</w:t>
      </w:r>
    </w:p>
    <w:p>
      <w:r>
        <w:t xml:space="preserve">16. syyskuuta 2003</w:t>
      </w:r>
    </w:p>
    <w:p>
      <w:r>
        <w:rPr>
          <w:b/>
        </w:rPr>
        <w:t xml:space="preserve">Esimerkki 3.4505</w:t>
      </w:r>
    </w:p>
    <w:p>
      <w:r>
        <w:t xml:space="preserve">Milloin järjestetään vaalit, joissa ehdokkaana on demokraatti Jay Gonzalez?</w:t>
      </w:r>
    </w:p>
    <w:p>
      <w:r>
        <w:rPr>
          <w:b/>
        </w:rPr>
        <w:t xml:space="preserve">Tulos</w:t>
      </w:r>
    </w:p>
    <w:p>
      <w:r>
        <w:t xml:space="preserve">marraskuu 6, 2018</w:t>
      </w:r>
    </w:p>
    <w:p>
      <w:r>
        <w:rPr>
          <w:b/>
        </w:rPr>
        <w:t xml:space="preserve">Esimerkki 3.4506</w:t>
      </w:r>
    </w:p>
    <w:p>
      <w:r>
        <w:t xml:space="preserve">Ovatko Stanley Tucci ja David Giler samaa kansallisuutta?</w:t>
      </w:r>
    </w:p>
    <w:p>
      <w:r>
        <w:rPr>
          <w:b/>
        </w:rPr>
        <w:t xml:space="preserve">Tulos</w:t>
      </w:r>
    </w:p>
    <w:p>
      <w:r>
        <w:t xml:space="preserve">kyllä</w:t>
      </w:r>
    </w:p>
    <w:p>
      <w:r>
        <w:rPr>
          <w:b/>
        </w:rPr>
        <w:t xml:space="preserve">Esimerkki 3.4507</w:t>
      </w:r>
    </w:p>
    <w:p>
      <w:r>
        <w:t xml:space="preserve">Ovatko molemmat bändit The Killers ja Rain Parade yhdysvaltalaisia bändejä?</w:t>
      </w:r>
    </w:p>
    <w:p>
      <w:r>
        <w:rPr>
          <w:b/>
        </w:rPr>
        <w:t xml:space="preserve">Tulos</w:t>
      </w:r>
    </w:p>
    <w:p>
      <w:r>
        <w:t xml:space="preserve">kyllä</w:t>
      </w:r>
    </w:p>
    <w:p>
      <w:r>
        <w:rPr>
          <w:b/>
        </w:rPr>
        <w:t xml:space="preserve">Esimerkki 3.4508</w:t>
      </w:r>
    </w:p>
    <w:p>
      <w:r>
        <w:t xml:space="preserve">Clara Schumann oli saksalainen muusikko ja säveltäjä, jota pidettiin yhtenä romantiikan ajan merkittävimmistä pianisteista, ja yhdessä he kannustivat ketä, joka oli saksalainen romantiikan ajan säveltäjä ja pianisti, joka syntyi Hampurissa luterilaiseen perheeseen?</w:t>
      </w:r>
    </w:p>
    <w:p>
      <w:r>
        <w:rPr>
          <w:b/>
        </w:rPr>
        <w:t xml:space="preserve">Tulos</w:t>
      </w:r>
    </w:p>
    <w:p>
      <w:r>
        <w:t xml:space="preserve">Johannes Brahms</w:t>
      </w:r>
    </w:p>
    <w:p>
      <w:r>
        <w:rPr>
          <w:b/>
        </w:rPr>
        <w:t xml:space="preserve">Esimerkki 3.4509</w:t>
      </w:r>
    </w:p>
    <w:p>
      <w:r>
        <w:t xml:space="preserve">Kenelle talo, jossa Nathaniel Hawthorne syntyi, rakennettiin?</w:t>
      </w:r>
    </w:p>
    <w:p>
      <w:r>
        <w:rPr>
          <w:b/>
        </w:rPr>
        <w:t xml:space="preserve">Tulos</w:t>
      </w:r>
    </w:p>
    <w:p>
      <w:r>
        <w:t xml:space="preserve">Kapteeni John Turner</w:t>
      </w:r>
    </w:p>
    <w:p>
      <w:r>
        <w:rPr>
          <w:b/>
        </w:rPr>
        <w:t xml:space="preserve">Esimerkki 3.4510</w:t>
      </w:r>
    </w:p>
    <w:p>
      <w:r>
        <w:t xml:space="preserve">Thor-elokuvassa Sifiä näytellyt näyttelijä näytteli myös vuonna 2016 yhdysvaltalaisessa psykologisessa trillerissä, jonka ohjasi kuka?</w:t>
      </w:r>
    </w:p>
    <w:p>
      <w:r>
        <w:rPr>
          <w:b/>
        </w:rPr>
        <w:t xml:space="preserve">Tulos</w:t>
      </w:r>
    </w:p>
    <w:p>
      <w:r>
        <w:t xml:space="preserve">Bram Coppens</w:t>
      </w:r>
    </w:p>
    <w:p>
      <w:r>
        <w:rPr>
          <w:b/>
        </w:rPr>
        <w:t xml:space="preserve">Esimerkki 3.4511</w:t>
      </w:r>
    </w:p>
    <w:p>
      <w:r>
        <w:t xml:space="preserve">Mikä Beatlesin White Albums -levyn kappale on Prudence Farrow'n inspiroima ja seuraa "Back in the U.S.S.R." -kappaletta?</w:t>
      </w:r>
    </w:p>
    <w:p>
      <w:r>
        <w:rPr>
          <w:b/>
        </w:rPr>
        <w:t xml:space="preserve">Tulos</w:t>
      </w:r>
    </w:p>
    <w:p>
      <w:r>
        <w:t xml:space="preserve">Rakas Prudence</w:t>
      </w:r>
    </w:p>
    <w:p>
      <w:r>
        <w:rPr>
          <w:b/>
        </w:rPr>
        <w:t xml:space="preserve">Esimerkki 3.4512</w:t>
      </w:r>
    </w:p>
    <w:p>
      <w:r>
        <w:t xml:space="preserve">Legendaarisen valmentajan Giovanni Trappatonin valmentama Inter Milan jäi ilman scudetton mestaruutta vuonna 1991, mutta minkä pokaalin se voitti?</w:t>
      </w:r>
    </w:p>
    <w:p>
      <w:r>
        <w:rPr>
          <w:b/>
        </w:rPr>
        <w:t xml:space="preserve">Tulos</w:t>
      </w:r>
    </w:p>
    <w:p>
      <w:r>
        <w:t xml:space="preserve">UEFA-cup</w:t>
      </w:r>
    </w:p>
    <w:p>
      <w:r>
        <w:rPr>
          <w:b/>
        </w:rPr>
        <w:t xml:space="preserve">Esimerkki 3.4513</w:t>
      </w:r>
    </w:p>
    <w:p>
      <w:r>
        <w:t xml:space="preserve">Made in U.S.A. -elokuvassa liftaria esittävä näyttelijä on syntynyt minä vuonna?</w:t>
      </w:r>
    </w:p>
    <w:p>
      <w:r>
        <w:rPr>
          <w:b/>
        </w:rPr>
        <w:t xml:space="preserve">Tulos</w:t>
      </w:r>
    </w:p>
    <w:p>
      <w:r>
        <w:t xml:space="preserve">1957</w:t>
      </w:r>
    </w:p>
    <w:p>
      <w:r>
        <w:rPr>
          <w:b/>
        </w:rPr>
        <w:t xml:space="preserve">Esimerkki 3.4514</w:t>
      </w:r>
    </w:p>
    <w:p>
      <w:r>
        <w:t xml:space="preserve">The Favor on romanttinen komediaelokuva vuodelta 1994, jonka pääosassa on näyttelijä, joka tunnetaan parhaiten Lady Cora Crawleyn roolisuorituksesta missä sarjassa?</w:t>
      </w:r>
    </w:p>
    <w:p>
      <w:r>
        <w:rPr>
          <w:b/>
        </w:rPr>
        <w:t xml:space="preserve">Tulos</w:t>
      </w:r>
    </w:p>
    <w:p>
      <w:r>
        <w:t xml:space="preserve">Downton Abbey</w:t>
      </w:r>
    </w:p>
    <w:p>
      <w:r>
        <w:rPr>
          <w:b/>
        </w:rPr>
        <w:t xml:space="preserve">Esimerkki 3.4515</w:t>
      </w:r>
    </w:p>
    <w:p>
      <w:r>
        <w:t xml:space="preserve">Ovatko Armen Chakmakian ja Reuben Nakian molemmat kuvanveistäjiä?</w:t>
      </w:r>
    </w:p>
    <w:p>
      <w:r>
        <w:rPr>
          <w:b/>
        </w:rPr>
        <w:t xml:space="preserve">Tulos</w:t>
      </w:r>
    </w:p>
    <w:p>
      <w:r>
        <w:t xml:space="preserve">ei</w:t>
      </w:r>
    </w:p>
    <w:p>
      <w:r>
        <w:rPr>
          <w:b/>
        </w:rPr>
        <w:t xml:space="preserve">Esimerkki 3.4516</w:t>
      </w:r>
    </w:p>
    <w:p>
      <w:r>
        <w:t xml:space="preserve">Aleksandr Jurjevitš Domogarov on erään musiikkilajin laulaja, jonka laulut käsittelevät ubralainen alaluokka ja mitä?</w:t>
      </w:r>
    </w:p>
    <w:p>
      <w:r>
        <w:rPr>
          <w:b/>
        </w:rPr>
        <w:t xml:space="preserve">Tulos</w:t>
      </w:r>
    </w:p>
    <w:p>
      <w:r>
        <w:t xml:space="preserve">rikollismaailma</w:t>
      </w:r>
    </w:p>
    <w:p>
      <w:r>
        <w:rPr>
          <w:b/>
        </w:rPr>
        <w:t xml:space="preserve">Esimerkki 3.4517</w:t>
      </w:r>
    </w:p>
    <w:p>
      <w:r>
        <w:t xml:space="preserve">Ennio Morricone sävelsi musiikin tähän Bernardo Bertoluccin vuonna 1976 ohjaamaan elokuvaan.</w:t>
      </w:r>
    </w:p>
    <w:p>
      <w:r>
        <w:rPr>
          <w:b/>
        </w:rPr>
        <w:t xml:space="preserve">Tulos</w:t>
      </w:r>
    </w:p>
    <w:p>
      <w:r>
        <w:t xml:space="preserve">1900</w:t>
      </w:r>
    </w:p>
    <w:p>
      <w:r>
        <w:rPr>
          <w:b/>
        </w:rPr>
        <w:t xml:space="preserve">Esimerkki 3.4518</w:t>
      </w:r>
    </w:p>
    <w:p>
      <w:r>
        <w:t xml:space="preserve">Minkä näyttelijän ja tuottajan tähdittämä Hangman's Knot oli?</w:t>
      </w:r>
    </w:p>
    <w:p>
      <w:r>
        <w:rPr>
          <w:b/>
        </w:rPr>
        <w:t xml:space="preserve">Tulos</w:t>
      </w:r>
    </w:p>
    <w:p>
      <w:r>
        <w:t xml:space="preserve">Donna Reed</w:t>
      </w:r>
    </w:p>
    <w:p>
      <w:r>
        <w:rPr>
          <w:b/>
        </w:rPr>
        <w:t xml:space="preserve">Esimerkki 3.4519</w:t>
      </w:r>
    </w:p>
    <w:p>
      <w:r>
        <w:t xml:space="preserve">Philip James Craig esiintyi vuonna 2009 Robert Schwentken ohjaamassa elokuvassa, joka perustuu minkä kirjailijan romaaniin?</w:t>
      </w:r>
    </w:p>
    <w:p>
      <w:r>
        <w:rPr>
          <w:b/>
        </w:rPr>
        <w:t xml:space="preserve">Tulos</w:t>
      </w:r>
    </w:p>
    <w:p>
      <w:r>
        <w:t xml:space="preserve">Audrey Niffenegger</w:t>
      </w:r>
    </w:p>
    <w:p>
      <w:r>
        <w:rPr>
          <w:b/>
        </w:rPr>
        <w:t xml:space="preserve">Esimerkki 3.4520</w:t>
      </w:r>
    </w:p>
    <w:p>
      <w:r>
        <w:t xml:space="preserve">Mikä on tämän Kanadan Montrealissa sijaitsevan pornografisen tuotantoyhtiön nimi, jolle Ramon Nomar työskenteli?</w:t>
      </w:r>
    </w:p>
    <w:p>
      <w:r>
        <w:rPr>
          <w:b/>
        </w:rPr>
        <w:t xml:space="preserve">Tulos</w:t>
      </w:r>
    </w:p>
    <w:p>
      <w:r>
        <w:t xml:space="preserve">Brazzers</w:t>
      </w:r>
    </w:p>
    <w:p>
      <w:r>
        <w:rPr>
          <w:b/>
        </w:rPr>
        <w:t xml:space="preserve">Esimerkki 3.4521</w:t>
      </w:r>
    </w:p>
    <w:p>
      <w:r>
        <w:t xml:space="preserve">Vaaditaanko sekä Game of the Goose että Medina pelaamiseen vähintään kaksi pelaajaa?</w:t>
      </w:r>
    </w:p>
    <w:p>
      <w:r>
        <w:rPr>
          <w:b/>
        </w:rPr>
        <w:t xml:space="preserve">Tulos</w:t>
      </w:r>
    </w:p>
    <w:p>
      <w:r>
        <w:t xml:space="preserve">kyllä</w:t>
      </w:r>
    </w:p>
    <w:p>
      <w:r>
        <w:rPr>
          <w:b/>
        </w:rPr>
        <w:t xml:space="preserve">Esimerkki 3.4522</w:t>
      </w:r>
    </w:p>
    <w:p>
      <w:r>
        <w:t xml:space="preserve">Kuka Crimson Skies -pelisuunnittelija on perustanut viisi pelisuunnitteluyritystä?</w:t>
      </w:r>
    </w:p>
    <w:p>
      <w:r>
        <w:rPr>
          <w:b/>
        </w:rPr>
        <w:t xml:space="preserve">Tulos</w:t>
      </w:r>
    </w:p>
    <w:p>
      <w:r>
        <w:t xml:space="preserve">Jordan Weisman</w:t>
      </w:r>
    </w:p>
    <w:p>
      <w:r>
        <w:rPr>
          <w:b/>
        </w:rPr>
        <w:t xml:space="preserve">Esimerkki 3.4523</w:t>
      </w:r>
    </w:p>
    <w:p>
      <w:r>
        <w:t xml:space="preserve">Minkä Tennesseen Nashvillessä sijaitsevan huvipuiston perusti Edward Lewis Gaylord?</w:t>
      </w:r>
    </w:p>
    <w:p>
      <w:r>
        <w:rPr>
          <w:b/>
        </w:rPr>
        <w:t xml:space="preserve">Tulos</w:t>
      </w:r>
    </w:p>
    <w:p>
      <w:r>
        <w:t xml:space="preserve">Opryland Yhdysvallat</w:t>
      </w:r>
    </w:p>
    <w:p>
      <w:r>
        <w:rPr>
          <w:b/>
        </w:rPr>
        <w:t xml:space="preserve">Esimerkki 3.4524</w:t>
      </w:r>
    </w:p>
    <w:p>
      <w:r>
        <w:t xml:space="preserve">Miten Sue Carolsin kolmas aviomies kuoli?</w:t>
      </w:r>
    </w:p>
    <w:p>
      <w:r>
        <w:rPr>
          <w:b/>
        </w:rPr>
        <w:t xml:space="preserve">Tulos</w:t>
      </w:r>
    </w:p>
    <w:p>
      <w:r>
        <w:t xml:space="preserve">tapaturmainen kuolema, joka johtui alkoholin, barbituraatin ja kahden rauhoittavan lääkkeen tappavasta yhdistelmästä.</w:t>
      </w:r>
    </w:p>
    <w:p>
      <w:r>
        <w:rPr>
          <w:b/>
        </w:rPr>
        <w:t xml:space="preserve">Tulos</w:t>
      </w:r>
    </w:p>
    <w:p>
      <w:r>
        <w:t xml:space="preserve">tapaturmainen kuolema, joka johtui alkoholin, barbituraatin ja kahden rauhoittavan lääkkeen tappavasta yhdistelmästä.</w:t>
      </w:r>
    </w:p>
    <w:p>
      <w:r>
        <w:rPr>
          <w:b/>
        </w:rPr>
        <w:t xml:space="preserve">Esimerkki 3.4525</w:t>
      </w:r>
    </w:p>
    <w:p>
      <w:r>
        <w:t xml:space="preserve">Kumpi on vanhempi Brent Hinds vai Joe Jonas ?</w:t>
      </w:r>
    </w:p>
    <w:p>
      <w:r>
        <w:rPr>
          <w:b/>
        </w:rPr>
        <w:t xml:space="preserve">Tulos</w:t>
      </w:r>
    </w:p>
    <w:p>
      <w:r>
        <w:t xml:space="preserve">Brent Hinds</w:t>
      </w:r>
    </w:p>
    <w:p>
      <w:r>
        <w:rPr>
          <w:b/>
        </w:rPr>
        <w:t xml:space="preserve">Esimerkki 3.4526</w:t>
      </w:r>
    </w:p>
    <w:p>
      <w:r>
        <w:t xml:space="preserve">Mikä Hamiltonissa, Bermudalla sijaitseva holdingyhtiö, jonka toimitusjohtaja oli aiemmin John J. Byrne?</w:t>
      </w:r>
    </w:p>
    <w:p>
      <w:r>
        <w:rPr>
          <w:b/>
        </w:rPr>
        <w:t xml:space="preserve">Tulos</w:t>
      </w:r>
    </w:p>
    <w:p>
      <w:r>
        <w:t xml:space="preserve">White Mountains Insurance Group</w:t>
      </w:r>
    </w:p>
    <w:p>
      <w:r>
        <w:rPr>
          <w:b/>
        </w:rPr>
        <w:t xml:space="preserve">Esimerkki 3.4527</w:t>
      </w:r>
    </w:p>
    <w:p>
      <w:r>
        <w:t xml:space="preserve">Kuka on Fitz and the Tantrums -yhtyeen toinen laulaja, joka on tehnyt yhteistyötä myös Black Eyed Peasin kanssa?</w:t>
      </w:r>
    </w:p>
    <w:p>
      <w:r>
        <w:rPr>
          <w:b/>
        </w:rPr>
        <w:t xml:space="preserve">Tulos</w:t>
      </w:r>
    </w:p>
    <w:p>
      <w:r>
        <w:t xml:space="preserve">Noelle Scaggs</w:t>
      </w:r>
    </w:p>
    <w:p>
      <w:r>
        <w:rPr>
          <w:b/>
        </w:rPr>
        <w:t xml:space="preserve">Esimerkki 3.4528</w:t>
      </w:r>
    </w:p>
    <w:p>
      <w:r>
        <w:t xml:space="preserve">I ratsuväkiosastolla oli irrallinen divisioona, joka taisteli taistelussa missä nykyisessä maassa?</w:t>
      </w:r>
    </w:p>
    <w:p>
      <w:r>
        <w:rPr>
          <w:b/>
        </w:rPr>
        <w:t xml:space="preserve">Tulos</w:t>
      </w:r>
    </w:p>
    <w:p>
      <w:r>
        <w:t xml:space="preserve">Belgia</w:t>
      </w:r>
    </w:p>
    <w:p>
      <w:r>
        <w:rPr>
          <w:b/>
        </w:rPr>
        <w:t xml:space="preserve">Esimerkki 3.4529</w:t>
      </w:r>
    </w:p>
    <w:p>
      <w:r>
        <w:t xml:space="preserve">Milloin Laura Black sai väliaikaisen lähestymiskiellon henkilöä vastaan, johon "I Can Make You Love Me" perustuu?</w:t>
      </w:r>
    </w:p>
    <w:p>
      <w:r>
        <w:rPr>
          <w:b/>
        </w:rPr>
        <w:t xml:space="preserve">Tulos</w:t>
      </w:r>
    </w:p>
    <w:p>
      <w:r>
        <w:t xml:space="preserve">2. helmikuuta 1988</w:t>
      </w:r>
    </w:p>
    <w:p>
      <w:r>
        <w:rPr>
          <w:b/>
        </w:rPr>
        <w:t xml:space="preserve">Esimerkki 3.4530</w:t>
      </w:r>
    </w:p>
    <w:p>
      <w:r>
        <w:t xml:space="preserve">Mikä oli vuonna 2011 sen alueen väkiluku, jolla Clarendon Street Junctionin raitiovaunupysäkki sijaitsee?</w:t>
      </w:r>
    </w:p>
    <w:p>
      <w:r>
        <w:rPr>
          <w:b/>
        </w:rPr>
        <w:t xml:space="preserve">Tulos</w:t>
      </w:r>
    </w:p>
    <w:p>
      <w:r>
        <w:t xml:space="preserve">11,235</w:t>
      </w:r>
    </w:p>
    <w:p>
      <w:r>
        <w:rPr>
          <w:b/>
        </w:rPr>
        <w:t xml:space="preserve">Esimerkki 3.4531</w:t>
      </w:r>
    </w:p>
    <w:p>
      <w:r>
        <w:t xml:space="preserve">Lake of Fire on Tony Kayen ohjaama dokumenttielokuva vuodelta 2006, jossa näyttelee muun muassa Norma McCorvey, joka tunnetaan paremmin millä salanimellä?</w:t>
      </w:r>
    </w:p>
    <w:p>
      <w:r>
        <w:rPr>
          <w:b/>
        </w:rPr>
        <w:t xml:space="preserve">Tulos</w:t>
      </w:r>
    </w:p>
    <w:p>
      <w:r>
        <w:t xml:space="preserve">"Jane Roe"</w:t>
      </w:r>
    </w:p>
    <w:p>
      <w:r>
        <w:rPr>
          <w:b/>
        </w:rPr>
        <w:t xml:space="preserve">Esimerkki 3.4532</w:t>
      </w:r>
    </w:p>
    <w:p>
      <w:r>
        <w:t xml:space="preserve">Old Fort Argyle sijaitsee väestölaskentaan kuuluvassa paikassa, jossa oli kuinka monta asukasta vuonna 2000 ?</w:t>
      </w:r>
    </w:p>
    <w:p>
      <w:r>
        <w:rPr>
          <w:b/>
        </w:rPr>
        <w:t xml:space="preserve">Tulos</w:t>
      </w:r>
    </w:p>
    <w:p>
      <w:r>
        <w:t xml:space="preserve">11,205</w:t>
      </w:r>
    </w:p>
    <w:p>
      <w:r>
        <w:rPr>
          <w:b/>
        </w:rPr>
        <w:t xml:space="preserve">Esimerkki 3.4533</w:t>
      </w:r>
    </w:p>
    <w:p>
      <w:r>
        <w:t xml:space="preserve">Pinellas yhdistyy Manateen piirikuntaan sillalla, jonka pituus on kuinka monta metriä?</w:t>
      </w:r>
    </w:p>
    <w:p>
      <w:r>
        <w:rPr>
          <w:b/>
        </w:rPr>
        <w:t xml:space="preserve">Tulos</w:t>
      </w:r>
    </w:p>
    <w:p>
      <w:r>
        <w:t xml:space="preserve">21,877 ft</w:t>
      </w:r>
    </w:p>
    <w:p>
      <w:r>
        <w:rPr>
          <w:b/>
        </w:rPr>
        <w:t xml:space="preserve">Esimerkki 3.4534</w:t>
      </w:r>
    </w:p>
    <w:p>
      <w:r>
        <w:t xml:space="preserve">Mikä L.A. Lawin ja Darkmanin näyttelijä esiintyi elokuvassa Liian hyvä ollakseen totta?</w:t>
      </w:r>
    </w:p>
    <w:p>
      <w:r>
        <w:rPr>
          <w:b/>
        </w:rPr>
        <w:t xml:space="preserve">Tulos</w:t>
      </w:r>
    </w:p>
    <w:p>
      <w:r>
        <w:t xml:space="preserve">Larry Drake</w:t>
      </w:r>
    </w:p>
    <w:p>
      <w:r>
        <w:rPr>
          <w:b/>
        </w:rPr>
        <w:t xml:space="preserve">Esimerkki 3.4535</w:t>
      </w:r>
    </w:p>
    <w:p>
      <w:r>
        <w:t xml:space="preserve">Scream koostuu tämäntyyppisistä ratsastuskilpailuista, joissa rata kääntää ratsastajat ylösalaisin ja palauttaa heidät sitten pystyasentoon, jonka varhaiset muodot juontavat juurensa vuoteen.</w:t>
      </w:r>
    </w:p>
    <w:p>
      <w:r>
        <w:rPr>
          <w:b/>
        </w:rPr>
        <w:t xml:space="preserve">Tulos</w:t>
      </w:r>
    </w:p>
    <w:p>
      <w:r>
        <w:t xml:space="preserve">1848</w:t>
      </w:r>
    </w:p>
    <w:p>
      <w:r>
        <w:rPr>
          <w:b/>
        </w:rPr>
        <w:t xml:space="preserve">Esimerkki 3.4536</w:t>
      </w:r>
    </w:p>
    <w:p>
      <w:r>
        <w:t xml:space="preserve">Penn State Lady Lions -koripallojoukkue edustaa Pennsylvanian osavaltion yliopistoa ja pelaa kotiottelunsa missä paikassa, ESPN:n kirjeenvaihtaja Lisa Salters on Lady Lionsin historian lyhin pelaaja, kun hän on 180 cm?</w:t>
      </w:r>
    </w:p>
    <w:p>
      <w:r>
        <w:rPr>
          <w:b/>
        </w:rPr>
        <w:t xml:space="preserve">Tulos</w:t>
      </w:r>
    </w:p>
    <w:p>
      <w:r>
        <w:t xml:space="preserve">Bryce Jordan Center</w:t>
      </w:r>
    </w:p>
    <w:p>
      <w:r>
        <w:rPr>
          <w:b/>
        </w:rPr>
        <w:t xml:space="preserve">Esimerkki 3.4537</w:t>
      </w:r>
    </w:p>
    <w:p>
      <w:r>
        <w:t xml:space="preserve">Ovatko Joseph O'Connor ja Iris Murdoch molemmat kirjailijoita?</w:t>
      </w:r>
    </w:p>
    <w:p>
      <w:r>
        <w:rPr>
          <w:b/>
        </w:rPr>
        <w:t xml:space="preserve">Tulos</w:t>
      </w:r>
    </w:p>
    <w:p>
      <w:r>
        <w:t xml:space="preserve">kyllä</w:t>
      </w:r>
    </w:p>
    <w:p>
      <w:r>
        <w:rPr>
          <w:b/>
        </w:rPr>
        <w:t xml:space="preserve">Esimerkki 3.4538</w:t>
      </w:r>
    </w:p>
    <w:p>
      <w:r>
        <w:t xml:space="preserve">Mikä on Peter Brookin ja David Nixonin ammattinimike elokuva-alalla?</w:t>
      </w:r>
    </w:p>
    <w:p>
      <w:r>
        <w:rPr>
          <w:b/>
        </w:rPr>
        <w:t xml:space="preserve">Tulos</w:t>
      </w:r>
    </w:p>
    <w:p>
      <w:r>
        <w:t xml:space="preserve">elokuvaohjaaja</w:t>
      </w:r>
    </w:p>
    <w:p>
      <w:r>
        <w:rPr>
          <w:b/>
        </w:rPr>
        <w:t xml:space="preserve">Esimerkki 3.4539</w:t>
      </w:r>
    </w:p>
    <w:p>
      <w:r>
        <w:t xml:space="preserve">Ovatko Mary Doria Russell ja Alexander Blok molemmat romaanikirjailijoita?</w:t>
      </w:r>
    </w:p>
    <w:p>
      <w:r>
        <w:rPr>
          <w:b/>
        </w:rPr>
        <w:t xml:space="preserve">Tulos</w:t>
      </w:r>
    </w:p>
    <w:p>
      <w:r>
        <w:t xml:space="preserve">ei</w:t>
      </w:r>
    </w:p>
    <w:p>
      <w:r>
        <w:rPr>
          <w:b/>
        </w:rPr>
        <w:t xml:space="preserve">Esimerkki 3.4540</w:t>
      </w:r>
    </w:p>
    <w:p>
      <w:r>
        <w:t xml:space="preserve">Mikä on kolumbialaisen laulajan, lauluntekijän, tanssijan ja levytuottajan syntymäaika, jonka neljäs konserttikiertue oli nimeltään Oral Fixation Tour?</w:t>
      </w:r>
    </w:p>
    <w:p>
      <w:r>
        <w:rPr>
          <w:b/>
        </w:rPr>
        <w:t xml:space="preserve">Tulos</w:t>
      </w:r>
    </w:p>
    <w:p>
      <w:r>
        <w:t xml:space="preserve">2. helmikuuta 1977</w:t>
      </w:r>
    </w:p>
    <w:p>
      <w:r>
        <w:rPr>
          <w:b/>
        </w:rPr>
        <w:t xml:space="preserve">Esimerkki 3.4541</w:t>
      </w:r>
    </w:p>
    <w:p>
      <w:r>
        <w:t xml:space="preserve">J. D. Salinger oli kirjailija, mutta mikä oli Vachel Lindsayn ammatti?</w:t>
      </w:r>
    </w:p>
    <w:p>
      <w:r>
        <w:rPr>
          <w:b/>
        </w:rPr>
        <w:t xml:space="preserve">Tulos</w:t>
      </w:r>
    </w:p>
    <w:p>
      <w:r>
        <w:t xml:space="preserve">runoilija</w:t>
      </w:r>
    </w:p>
    <w:p>
      <w:r>
        <w:rPr>
          <w:b/>
        </w:rPr>
        <w:t xml:space="preserve">Esimerkki 3.4542</w:t>
      </w:r>
    </w:p>
    <w:p>
      <w:r>
        <w:t xml:space="preserve">Legenda on tieteisfiktiivinen länsimainen televisiosarja, jonka pääosassa on yhdysvaltalainen , ohjaaja, tuottaja, kirjailija, laulaja, muusikko, äänitaiteilija ja stand up -taiteilija mikä?</w:t>
      </w:r>
    </w:p>
    <w:p>
      <w:r>
        <w:rPr>
          <w:b/>
        </w:rPr>
        <w:t xml:space="preserve">Tulos</w:t>
      </w:r>
    </w:p>
    <w:p>
      <w:r>
        <w:t xml:space="preserve">koomikko</w:t>
      </w:r>
    </w:p>
    <w:p>
      <w:r>
        <w:rPr>
          <w:b/>
        </w:rPr>
        <w:t xml:space="preserve">Esimerkki 3.4543</w:t>
      </w:r>
    </w:p>
    <w:p>
      <w:r>
        <w:t xml:space="preserve">Minkä saatanallisen bändin sanoituksissa esiintyi joukkomurhaaja, jonka syntymänimi oli Maddox?</w:t>
      </w:r>
    </w:p>
    <w:p>
      <w:r>
        <w:rPr>
          <w:b/>
        </w:rPr>
        <w:t xml:space="preserve">Tulos</w:t>
      </w:r>
    </w:p>
    <w:p>
      <w:r>
        <w:t xml:space="preserve">Burn, Baby, Burn!</w:t>
      </w:r>
    </w:p>
    <w:p>
      <w:r>
        <w:rPr>
          <w:b/>
        </w:rPr>
        <w:t xml:space="preserve">Esimerkki 3.4544</w:t>
      </w:r>
    </w:p>
    <w:p>
      <w:r>
        <w:t xml:space="preserve">Minkä poliittisen puolueen jäsen on Mississippin julkisen palvelun komission komissaari?</w:t>
      </w:r>
    </w:p>
    <w:p>
      <w:r>
        <w:rPr>
          <w:b/>
        </w:rPr>
        <w:t xml:space="preserve">Tulos</w:t>
      </w:r>
    </w:p>
    <w:p>
      <w:r>
        <w:t xml:space="preserve">Demokraattinen puolue</w:t>
      </w:r>
    </w:p>
    <w:p>
      <w:r>
        <w:rPr>
          <w:b/>
        </w:rPr>
        <w:t xml:space="preserve">Esimerkki 3.4545</w:t>
      </w:r>
    </w:p>
    <w:p>
      <w:r>
        <w:t xml:space="preserve">Kuka Yhdysvaltain ilmavoimien kapteeni, amerikkalainen toisen maailmansodan lentäjä, kokeellinen fyysikko ja NASAn testilentäjä pääsi ensimmäisenä avaruuteen Man In Space Soonest -ohjelmassa?</w:t>
      </w:r>
    </w:p>
    <w:p>
      <w:r>
        <w:rPr>
          <w:b/>
        </w:rPr>
        <w:t xml:space="preserve">Tulos</w:t>
      </w:r>
    </w:p>
    <w:p>
      <w:r>
        <w:t xml:space="preserve">Joseph A. Walker</w:t>
      </w:r>
    </w:p>
    <w:p>
      <w:r>
        <w:rPr>
          <w:b/>
        </w:rPr>
        <w:t xml:space="preserve">Esimerkki 3.4546</w:t>
      </w:r>
    </w:p>
    <w:p>
      <w:r>
        <w:t xml:space="preserve">Mikä fiktiivinen Marvel Comicsin supersankarijoukkue käyttää Leapfrogia pääkuljetusvälineenä?</w:t>
      </w:r>
    </w:p>
    <w:p>
      <w:r>
        <w:rPr>
          <w:b/>
        </w:rPr>
        <w:t xml:space="preserve">Tulos</w:t>
      </w:r>
    </w:p>
    <w:p>
      <w:r>
        <w:t xml:space="preserve">Runawaysin ensisijainen kulkuväline.</w:t>
      </w:r>
    </w:p>
    <w:p>
      <w:r>
        <w:rPr>
          <w:b/>
        </w:rPr>
        <w:t xml:space="preserve">Esimerkki 3.4547</w:t>
      </w:r>
    </w:p>
    <w:p>
      <w:r>
        <w:t xml:space="preserve">Mikä Walter Rollinsin ja Steve Nelsonin kirjoittama kappale on myös Steve Nelsonin ja Jack Rollinsin kirjoittaman tarinan nimi?</w:t>
      </w:r>
    </w:p>
    <w:p>
      <w:r>
        <w:rPr>
          <w:b/>
        </w:rPr>
        <w:t xml:space="preserve">Tulos</w:t>
      </w:r>
    </w:p>
    <w:p>
      <w:r>
        <w:t xml:space="preserve">Frosty the Snowman</w:t>
      </w:r>
    </w:p>
    <w:p>
      <w:r>
        <w:rPr>
          <w:b/>
        </w:rPr>
        <w:t xml:space="preserve">Esimerkki 3.4548</w:t>
      </w:r>
    </w:p>
    <w:p>
      <w:r>
        <w:t xml:space="preserve">Minkä tuottajan ja kertojan yhteisomistuksessa Ground Zero on?</w:t>
      </w:r>
    </w:p>
    <w:p>
      <w:r>
        <w:rPr>
          <w:b/>
        </w:rPr>
        <w:t xml:space="preserve">Tulos</w:t>
      </w:r>
    </w:p>
    <w:p>
      <w:r>
        <w:t xml:space="preserve">Morgan Freeman</w:t>
      </w:r>
    </w:p>
    <w:p>
      <w:r>
        <w:rPr>
          <w:b/>
        </w:rPr>
        <w:t xml:space="preserve">Esimerkki 3.4549</w:t>
      </w:r>
    </w:p>
    <w:p>
      <w:r>
        <w:t xml:space="preserve">Kuinka monta seurakuntaa on arkkihiippakunnassa, jonka alaisuudessa Pyhän Adalbertin puolalainen kirkko toimii?</w:t>
      </w:r>
    </w:p>
    <w:p>
      <w:r>
        <w:rPr>
          <w:b/>
        </w:rPr>
        <w:t xml:space="preserve">Tulos</w:t>
      </w:r>
    </w:p>
    <w:p>
      <w:r>
        <w:t xml:space="preserve">296</w:t>
      </w:r>
    </w:p>
    <w:p>
      <w:r>
        <w:rPr>
          <w:b/>
        </w:rPr>
        <w:t xml:space="preserve">Esimerkki 3.4550</w:t>
      </w:r>
    </w:p>
    <w:p>
      <w:r>
        <w:t xml:space="preserve">Kumpi syntyi ensin, Martin Heidegger vai Lydia Davis?</w:t>
      </w:r>
    </w:p>
    <w:p>
      <w:r>
        <w:rPr>
          <w:b/>
        </w:rPr>
        <w:t xml:space="preserve">Tulos</w:t>
      </w:r>
    </w:p>
    <w:p>
      <w:r>
        <w:t xml:space="preserve">Martin Heidegger</w:t>
      </w:r>
    </w:p>
    <w:p>
      <w:r>
        <w:rPr>
          <w:b/>
        </w:rPr>
        <w:t xml:space="preserve">Esimerkki 3.4551</w:t>
      </w:r>
    </w:p>
    <w:p>
      <w:r>
        <w:t xml:space="preserve">Missä yliopistossa jalkapallolegenda, jonka uran aloitti Bank Tejarat F.C., opiskeli?</w:t>
      </w:r>
    </w:p>
    <w:p>
      <w:r>
        <w:rPr>
          <w:b/>
        </w:rPr>
        <w:t xml:space="preserve">Tulos</w:t>
      </w:r>
    </w:p>
    <w:p>
      <w:r>
        <w:t xml:space="preserve">Sharifin teknillinen yliopisto</w:t>
      </w:r>
    </w:p>
    <w:p>
      <w:r>
        <w:rPr>
          <w:b/>
        </w:rPr>
        <w:t xml:space="preserve">Esimerkki 3.4552</w:t>
      </w:r>
    </w:p>
    <w:p>
      <w:r>
        <w:t xml:space="preserve">Missä piirikunnassa Mainen koulun hallintopiiri 6 sijaitsee?</w:t>
      </w:r>
    </w:p>
    <w:p>
      <w:r>
        <w:rPr>
          <w:b/>
        </w:rPr>
        <w:t xml:space="preserve">Tulos</w:t>
      </w:r>
    </w:p>
    <w:p>
      <w:r>
        <w:t xml:space="preserve">Yorkin piirikunta</w:t>
      </w:r>
    </w:p>
    <w:p>
      <w:r>
        <w:rPr>
          <w:b/>
        </w:rPr>
        <w:t xml:space="preserve">Esimerkki 3.4553</w:t>
      </w:r>
    </w:p>
    <w:p>
      <w:r>
        <w:t xml:space="preserve">Missä kaupungissa ja osavaltiossa sijaitsee The Modern -pilvenpiirtäjäkompleksi, ja se oli amerikkalaisen elokuvateollisuuden synnyinpaikka?</w:t>
      </w:r>
    </w:p>
    <w:p>
      <w:r>
        <w:rPr>
          <w:b/>
        </w:rPr>
        <w:t xml:space="preserve">Tulos</w:t>
      </w:r>
    </w:p>
    <w:p>
      <w:r>
        <w:t xml:space="preserve">Fort Lee, New Jersey</w:t>
      </w:r>
    </w:p>
    <w:p>
      <w:r>
        <w:rPr>
          <w:b/>
        </w:rPr>
        <w:t xml:space="preserve">Esimerkki 3.4554</w:t>
      </w:r>
    </w:p>
    <w:p>
      <w:r>
        <w:t xml:space="preserve">Kummassa Indigofera- ja Dasylirion-suvussa on enemmän lajeja?</w:t>
      </w:r>
    </w:p>
    <w:p>
      <w:r>
        <w:rPr>
          <w:b/>
        </w:rPr>
        <w:t xml:space="preserve">Tulos</w:t>
      </w:r>
    </w:p>
    <w:p>
      <w:r>
        <w:t xml:space="preserve">Indigofera</w:t>
      </w:r>
    </w:p>
    <w:p>
      <w:r>
        <w:rPr>
          <w:b/>
        </w:rPr>
        <w:t xml:space="preserve">Esimerkki 3.4555</w:t>
      </w:r>
    </w:p>
    <w:p>
      <w:r>
        <w:t xml:space="preserve">Ovatko Cynara ja Piptanthus molemmat kukkivia kasveja?</w:t>
      </w:r>
    </w:p>
    <w:p>
      <w:r>
        <w:rPr>
          <w:b/>
        </w:rPr>
        <w:t xml:space="preserve">Tulos</w:t>
      </w:r>
    </w:p>
    <w:p>
      <w:r>
        <w:t xml:space="preserve">ei</w:t>
      </w:r>
    </w:p>
    <w:p>
      <w:r>
        <w:rPr>
          <w:b/>
        </w:rPr>
        <w:t xml:space="preserve">Esimerkki 3.4556</w:t>
      </w:r>
    </w:p>
    <w:p>
      <w:r>
        <w:t xml:space="preserve">Kuka näytteli vuonna 2005 Discovery Channelin "On The Run" -ohjelman jakson "King of Cons" kohdetta hänen elämästään ja rikoksistaan kertovassa elokuvassa?</w:t>
      </w:r>
    </w:p>
    <w:p>
      <w:r>
        <w:rPr>
          <w:b/>
        </w:rPr>
        <w:t xml:space="preserve">Tulos</w:t>
      </w:r>
    </w:p>
    <w:p>
      <w:r>
        <w:t xml:space="preserve">Jim Carrey</w:t>
      </w:r>
    </w:p>
    <w:p>
      <w:r>
        <w:rPr>
          <w:b/>
        </w:rPr>
        <w:t xml:space="preserve">Esimerkki 3.4557</w:t>
      </w:r>
    </w:p>
    <w:p>
      <w:r>
        <w:t xml:space="preserve">Kuka kirjoitti Enoch Powellin puheesta Race Relations Billistä?</w:t>
      </w:r>
    </w:p>
    <w:p>
      <w:r>
        <w:rPr>
          <w:b/>
        </w:rPr>
        <w:t xml:space="preserve">Tulos</w:t>
      </w:r>
    </w:p>
    <w:p>
      <w:r>
        <w:t xml:space="preserve">Simon Heffer</w:t>
      </w:r>
    </w:p>
    <w:p>
      <w:r>
        <w:rPr>
          <w:b/>
        </w:rPr>
        <w:t xml:space="preserve">Esimerkki 3.4558</w:t>
      </w:r>
    </w:p>
    <w:p>
      <w:r>
        <w:t xml:space="preserve">Intian pääministeri Indira Gandhi käynnisti Rural Landless Employment Guarantee Programme (RLEGP) -ohjelman, jonka aikana Intian talous perustui suunnittelun käsitteeseen, viisivuotissuunnitelmiin, joita suunnittelukomissio (1951-2014) kehitti, toteutti ja valvoi?</w:t>
      </w:r>
    </w:p>
    <w:p>
      <w:r>
        <w:rPr>
          <w:b/>
        </w:rPr>
        <w:t xml:space="preserve">Tulos</w:t>
      </w:r>
    </w:p>
    <w:p>
      <w:r>
        <w:t xml:space="preserve">15. elokuuta 1983</w:t>
      </w:r>
    </w:p>
    <w:p>
      <w:r>
        <w:rPr>
          <w:b/>
        </w:rPr>
        <w:t xml:space="preserve">Esimerkki 3.4559</w:t>
      </w:r>
    </w:p>
    <w:p>
      <w:r>
        <w:t xml:space="preserve">Mikä on Massachusettsin Worcesterissa sijaitseva yksityinen tutkimusyliopisto, joka keskittyy teknisten taiteiden ja soveltavien tieteiden opetukseen ja tutkimukseen, Worcester Polytechnic Institute vai Ohio Northern University?</w:t>
      </w:r>
    </w:p>
    <w:p>
      <w:r>
        <w:rPr>
          <w:b/>
        </w:rPr>
        <w:t xml:space="preserve">Tulos</w:t>
      </w:r>
    </w:p>
    <w:p>
      <w:r>
        <w:t xml:space="preserve">Worcester Polytechnic Institute</w:t>
      </w:r>
    </w:p>
    <w:p>
      <w:r>
        <w:rPr>
          <w:b/>
        </w:rPr>
        <w:t xml:space="preserve">Esimerkki 3.4560</w:t>
      </w:r>
    </w:p>
    <w:p>
      <w:r>
        <w:t xml:space="preserve">Boom Chicka Boom on yhdysvaltalaisen kantrilaulaja Johnny Cashin 76. albumi, joka julkaistiin vuonna 1990, ja se sisältää coverin mistä Harry Chapinin kappaleesta, joka on Harry Chapinin vuonna 1974 tekemä folk rock -kappale albumilta "Verities &amp; Balderdash"?</w:t>
      </w:r>
    </w:p>
    <w:p>
      <w:r>
        <w:rPr>
          <w:b/>
        </w:rPr>
        <w:t xml:space="preserve">Tulos</w:t>
      </w:r>
    </w:p>
    <w:p>
      <w:r>
        <w:t xml:space="preserve">Cat's in the Cradle</w:t>
      </w:r>
    </w:p>
    <w:p>
      <w:r>
        <w:rPr>
          <w:b/>
        </w:rPr>
        <w:t xml:space="preserve">Esimerkki 3.4561</w:t>
      </w:r>
    </w:p>
    <w:p>
      <w:r>
        <w:t xml:space="preserve">Mikä on tämän politiikan nimi, jolla suositaan epäedullisessa asemassa olevan ryhmän jäseniä, jotka kärsivät tai ovat kärsineet syrjinnästä kulttuurissa, jonka eräs muoto on Black Economic Empowerment?</w:t>
      </w:r>
    </w:p>
    <w:p>
      <w:r>
        <w:rPr>
          <w:b/>
        </w:rPr>
        <w:t xml:space="preserve">Tulos</w:t>
      </w:r>
    </w:p>
    <w:p>
      <w:r>
        <w:t xml:space="preserve">Myönteinen toiminta</w:t>
      </w:r>
    </w:p>
    <w:p>
      <w:r>
        <w:rPr>
          <w:b/>
        </w:rPr>
        <w:t xml:space="preserve">Esimerkki 3.4562</w:t>
      </w:r>
    </w:p>
    <w:p>
      <w:r>
        <w:t xml:space="preserve">Kuka irlantilaisnäyttelijä näytteli pääroolin brittiläisen kirjailijan E.J Jamesin kirjaan perustuvassa käsikirjoituksessa sekä näytteli sarjamurhaaja Paul Spectoria?</w:t>
      </w:r>
    </w:p>
    <w:p>
      <w:r>
        <w:rPr>
          <w:b/>
        </w:rPr>
        <w:t xml:space="preserve">Tulos</w:t>
      </w:r>
    </w:p>
    <w:p>
      <w:r>
        <w:t xml:space="preserve">Jamie Dornan</w:t>
      </w:r>
    </w:p>
    <w:p>
      <w:r>
        <w:rPr>
          <w:b/>
        </w:rPr>
        <w:t xml:space="preserve">Esimerkki 3.4563</w:t>
      </w:r>
    </w:p>
    <w:p>
      <w:r>
        <w:t xml:space="preserve">Pyrethrum on kukkasuku, joka on kotoisin mistä maanosasta?</w:t>
      </w:r>
    </w:p>
    <w:p>
      <w:r>
        <w:rPr>
          <w:b/>
        </w:rPr>
        <w:t xml:space="preserve">Tulos</w:t>
      </w:r>
    </w:p>
    <w:p>
      <w:r>
        <w:t xml:space="preserve">Aasia</w:t>
      </w:r>
    </w:p>
    <w:p>
      <w:r>
        <w:rPr>
          <w:b/>
        </w:rPr>
        <w:t xml:space="preserve">Esimerkki 3.4564</w:t>
      </w:r>
    </w:p>
    <w:p>
      <w:r>
        <w:t xml:space="preserve">Milloin perustettiin yritys, joka osti Plummer Roddisin?</w:t>
      </w:r>
    </w:p>
    <w:p>
      <w:r>
        <w:rPr>
          <w:b/>
        </w:rPr>
        <w:t xml:space="preserve">Tulos</w:t>
      </w:r>
    </w:p>
    <w:p>
      <w:r>
        <w:t xml:space="preserve">kahdeksastoista vuosisata</w:t>
      </w:r>
    </w:p>
    <w:p>
      <w:r>
        <w:rPr>
          <w:b/>
        </w:rPr>
        <w:t xml:space="preserve">Esimerkki 3.4565</w:t>
      </w:r>
    </w:p>
    <w:p>
      <w:r>
        <w:t xml:space="preserve">Mistä osavaltiosta oli kotoisin Amerikan liittovaltion ensimmäinen pysyvä presidentti?</w:t>
      </w:r>
    </w:p>
    <w:p>
      <w:r>
        <w:rPr>
          <w:b/>
        </w:rPr>
        <w:t xml:space="preserve">Tulos</w:t>
      </w:r>
    </w:p>
    <w:p>
      <w:r>
        <w:t xml:space="preserve">Mississippi</w:t>
      </w:r>
    </w:p>
    <w:p>
      <w:r>
        <w:rPr>
          <w:b/>
        </w:rPr>
        <w:t xml:space="preserve">Esimerkki 3.4566</w:t>
      </w:r>
    </w:p>
    <w:p>
      <w:r>
        <w:t xml:space="preserve">Dealin' with Idiots on elokuva näyttelijältä, joka näyttelee mitä roolia "Curb Your Enthusiasm" -sarjassa?</w:t>
      </w:r>
    </w:p>
    <w:p>
      <w:r>
        <w:rPr>
          <w:b/>
        </w:rPr>
        <w:t xml:space="preserve">Tulos</w:t>
      </w:r>
    </w:p>
    <w:p>
      <w:r>
        <w:t xml:space="preserve">Jeff Greene</w:t>
      </w:r>
    </w:p>
    <w:p>
      <w:r>
        <w:rPr>
          <w:b/>
        </w:rPr>
        <w:t xml:space="preserve">Esimerkki 3.4567</w:t>
      </w:r>
    </w:p>
    <w:p>
      <w:r>
        <w:t xml:space="preserve">Henri Kontinen ja Thomas Johansson ovat molemmat minkä lajin ammattilaisia?</w:t>
      </w:r>
    </w:p>
    <w:p>
      <w:r>
        <w:rPr>
          <w:b/>
        </w:rPr>
        <w:t xml:space="preserve">Tulos</w:t>
      </w:r>
    </w:p>
    <w:p>
      <w:r>
        <w:t xml:space="preserve">Tennis</w:t>
      </w:r>
    </w:p>
    <w:p>
      <w:r>
        <w:rPr>
          <w:b/>
        </w:rPr>
        <w:t xml:space="preserve">Esimerkki 3.4568</w:t>
      </w:r>
    </w:p>
    <w:p>
      <w:r>
        <w:t xml:space="preserve">Millä muulla alustalla kuin televisiossa näyttelijä, joka on antanut äänensä DC Comicsin animaatiouniversumissa, on myös antanut äänensä rooleihin?</w:t>
      </w:r>
    </w:p>
    <w:p>
      <w:r>
        <w:rPr>
          <w:b/>
        </w:rPr>
        <w:t xml:space="preserve">Tulos</w:t>
      </w:r>
    </w:p>
    <w:p>
      <w:r>
        <w:t xml:space="preserve">videopelit</w:t>
      </w:r>
    </w:p>
    <w:p>
      <w:r>
        <w:rPr>
          <w:b/>
        </w:rPr>
        <w:t xml:space="preserve">Esimerkki 3.4569</w:t>
      </w:r>
    </w:p>
    <w:p>
      <w:r>
        <w:t xml:space="preserve">Mikä ammatti yhdistää Taylor Hawkinsia ja Nigel Clarkia?</w:t>
      </w:r>
    </w:p>
    <w:p>
      <w:r>
        <w:rPr>
          <w:b/>
        </w:rPr>
        <w:t xml:space="preserve">Tulos</w:t>
      </w:r>
    </w:p>
    <w:p>
      <w:r>
        <w:t xml:space="preserve">muusikko</w:t>
      </w:r>
    </w:p>
    <w:p>
      <w:r>
        <w:rPr>
          <w:b/>
        </w:rPr>
        <w:t xml:space="preserve">Esimerkki 3.4570</w:t>
      </w:r>
    </w:p>
    <w:p>
      <w:r>
        <w:t xml:space="preserve">Missä kaupungissa Gatchinan palatsimuna sijaitsee?</w:t>
      </w:r>
    </w:p>
    <w:p>
      <w:r>
        <w:rPr>
          <w:b/>
        </w:rPr>
        <w:t xml:space="preserve">Tulos</w:t>
      </w:r>
    </w:p>
    <w:p>
      <w:r>
        <w:t xml:space="preserve">Mount Vernon-Belvedere, Baltimore, Marylandin osavaltio.</w:t>
      </w:r>
    </w:p>
    <w:p>
      <w:r>
        <w:rPr>
          <w:b/>
        </w:rPr>
        <w:t xml:space="preserve">Esimerkki 3.4571</w:t>
      </w:r>
    </w:p>
    <w:p>
      <w:r>
        <w:t xml:space="preserve">Ovatko Abelia ja Cleyera molemmat kasvisukuja, joissa on yli 15 lajia?</w:t>
      </w:r>
    </w:p>
    <w:p>
      <w:r>
        <w:rPr>
          <w:b/>
        </w:rPr>
        <w:t xml:space="preserve">Tulos</w:t>
      </w:r>
    </w:p>
    <w:p>
      <w:r>
        <w:t xml:space="preserve">kyllä</w:t>
      </w:r>
    </w:p>
    <w:p>
      <w:r>
        <w:rPr>
          <w:b/>
        </w:rPr>
        <w:t xml:space="preserve">Esimerkki 3.4572</w:t>
      </w:r>
    </w:p>
    <w:p>
      <w:r>
        <w:t xml:space="preserve">Missä maassa sijaitsevat Suiningin ja Shashin piirikunnat?</w:t>
      </w:r>
    </w:p>
    <w:p>
      <w:r>
        <w:rPr>
          <w:b/>
        </w:rPr>
        <w:t xml:space="preserve">Tulos</w:t>
      </w:r>
    </w:p>
    <w:p>
      <w:r>
        <w:t xml:space="preserve">Kiinan kansantasavalta</w:t>
      </w:r>
    </w:p>
    <w:p>
      <w:r>
        <w:rPr>
          <w:b/>
        </w:rPr>
        <w:t xml:space="preserve">Esimerkki 3.4573</w:t>
      </w:r>
    </w:p>
    <w:p>
      <w:r>
        <w:t xml:space="preserve">Mikä henkilö yhdistää Wormholes in fictionia ja Nathan Rosenia?</w:t>
      </w:r>
    </w:p>
    <w:p>
      <w:r>
        <w:rPr>
          <w:b/>
        </w:rPr>
        <w:t xml:space="preserve">Tulos</w:t>
      </w:r>
    </w:p>
    <w:p>
      <w:r>
        <w:t xml:space="preserve">Einstein</w:t>
      </w:r>
    </w:p>
    <w:p>
      <w:r>
        <w:rPr>
          <w:b/>
        </w:rPr>
        <w:t xml:space="preserve">Esimerkki 3.4574</w:t>
      </w:r>
    </w:p>
    <w:p>
      <w:r>
        <w:t xml:space="preserve">Sofia Richie on esiintynyt sen suunnittelijan kampanjoissa, joka oli minkä ranskalaisen talon ensimmäinen valmisvaatesuunnittelija?</w:t>
      </w:r>
    </w:p>
    <w:p>
      <w:r>
        <w:rPr>
          <w:b/>
        </w:rPr>
        <w:t xml:space="preserve">Tulos</w:t>
      </w:r>
    </w:p>
    <w:p>
      <w:r>
        <w:t xml:space="preserve">Celine</w:t>
      </w:r>
    </w:p>
    <w:p>
      <w:r>
        <w:rPr>
          <w:b/>
        </w:rPr>
        <w:t xml:space="preserve">Esimerkki 3.4575</w:t>
      </w:r>
    </w:p>
    <w:p>
      <w:r>
        <w:t xml:space="preserve">Elokuva Luxemburgin kreivi perustuu samana vuonna syntyneen säveltäjän operettiin.</w:t>
      </w:r>
    </w:p>
    <w:p>
      <w:r>
        <w:rPr>
          <w:b/>
        </w:rPr>
        <w:t xml:space="preserve">Tulos</w:t>
      </w:r>
    </w:p>
    <w:p>
      <w:r>
        <w:t xml:space="preserve">1870</w:t>
      </w:r>
    </w:p>
    <w:p>
      <w:r>
        <w:rPr>
          <w:b/>
        </w:rPr>
        <w:t xml:space="preserve">Esimerkki 3.4576</w:t>
      </w:r>
    </w:p>
    <w:p>
      <w:r>
        <w:t xml:space="preserve">Ovatko Conrad Aiken ja Mahatma Gandhi runoilijoita?</w:t>
      </w:r>
    </w:p>
    <w:p>
      <w:r>
        <w:rPr>
          <w:b/>
        </w:rPr>
        <w:t xml:space="preserve">Tulos</w:t>
      </w:r>
    </w:p>
    <w:p>
      <w:r>
        <w:t xml:space="preserve">ei</w:t>
      </w:r>
    </w:p>
    <w:p>
      <w:r>
        <w:rPr>
          <w:b/>
        </w:rPr>
        <w:t xml:space="preserve">Esimerkki 3.4577</w:t>
      </w:r>
    </w:p>
    <w:p>
      <w:r>
        <w:t xml:space="preserve">Perustuvatko sekä The Black Cauldron että In Search of the Castaways Jules Vernen kirjoihin?</w:t>
      </w:r>
    </w:p>
    <w:p>
      <w:r>
        <w:rPr>
          <w:b/>
        </w:rPr>
        <w:t xml:space="preserve">Tulos</w:t>
      </w:r>
    </w:p>
    <w:p>
      <w:r>
        <w:t xml:space="preserve">ei</w:t>
      </w:r>
    </w:p>
    <w:p>
      <w:r>
        <w:rPr>
          <w:b/>
        </w:rPr>
        <w:t xml:space="preserve">Esimerkki 3.4578</w:t>
      </w:r>
    </w:p>
    <w:p>
      <w:r>
        <w:t xml:space="preserve">Kuka on Oklahoma Soonersin edustaman yliopiston presidentti?</w:t>
      </w:r>
    </w:p>
    <w:p>
      <w:r>
        <w:rPr>
          <w:b/>
        </w:rPr>
        <w:t xml:space="preserve">Tulos</w:t>
      </w:r>
    </w:p>
    <w:p>
      <w:r>
        <w:t xml:space="preserve">David Lyle Boren</w:t>
      </w:r>
    </w:p>
    <w:p>
      <w:r>
        <w:rPr>
          <w:b/>
        </w:rPr>
        <w:t xml:space="preserve">Esimerkki 3.4579</w:t>
      </w:r>
    </w:p>
    <w:p>
      <w:r>
        <w:t xml:space="preserve">Adams and Sickles Building sijaitsee minkä piirikunnan pääkaupungissa?</w:t>
      </w:r>
    </w:p>
    <w:p>
      <w:r>
        <w:rPr>
          <w:b/>
        </w:rPr>
        <w:t xml:space="preserve">Tulos</w:t>
      </w:r>
    </w:p>
    <w:p>
      <w:r>
        <w:t xml:space="preserve">Mercer County</w:t>
      </w:r>
    </w:p>
    <w:p>
      <w:r>
        <w:rPr>
          <w:b/>
        </w:rPr>
        <w:t xml:space="preserve">Esimerkki 3.4580</w:t>
      </w:r>
    </w:p>
    <w:p>
      <w:r>
        <w:t xml:space="preserve">Missä Potawatomi-heimon mukaan nimetyssä piirikunnassa sijaitsee Wheatonin kaupunki Kansasissa?</w:t>
      </w:r>
    </w:p>
    <w:p>
      <w:r>
        <w:rPr>
          <w:b/>
        </w:rPr>
        <w:t xml:space="preserve">Tulos</w:t>
      </w:r>
    </w:p>
    <w:p>
      <w:r>
        <w:t xml:space="preserve">Pottawatomie County, Kansas</w:t>
      </w:r>
    </w:p>
    <w:p>
      <w:r>
        <w:rPr>
          <w:b/>
        </w:rPr>
        <w:t xml:space="preserve">Esimerkki 3.4581</w:t>
      </w:r>
    </w:p>
    <w:p>
      <w:r>
        <w:t xml:space="preserve">Missä maassa on Brentin kentän omistavan yrityksen pääkonttori?</w:t>
      </w:r>
    </w:p>
    <w:p>
      <w:r>
        <w:rPr>
          <w:b/>
        </w:rPr>
        <w:t xml:space="preserve">Tulos</w:t>
      </w:r>
    </w:p>
    <w:p>
      <w:r>
        <w:t xml:space="preserve">Alankomaat</w:t>
      </w:r>
    </w:p>
    <w:p>
      <w:r>
        <w:rPr>
          <w:b/>
        </w:rPr>
        <w:t xml:space="preserve">Esimerkki 3.4582</w:t>
      </w:r>
    </w:p>
    <w:p>
      <w:r>
        <w:t xml:space="preserve">Tämä vuonna 1623 ensimmäisen kerran asutettu väestölaskentaan merkitty paikka on koti minkä joen suulle rakennetulle puolustuslinnoitukselle?</w:t>
      </w:r>
    </w:p>
    <w:p>
      <w:r>
        <w:rPr>
          <w:b/>
        </w:rPr>
        <w:t xml:space="preserve">Tulos</w:t>
      </w:r>
    </w:p>
    <w:p>
      <w:r>
        <w:t xml:space="preserve">Piscataqua-joki</w:t>
      </w:r>
    </w:p>
    <w:p>
      <w:r>
        <w:rPr>
          <w:b/>
        </w:rPr>
        <w:t xml:space="preserve">Esimerkki 3.4583</w:t>
      </w:r>
    </w:p>
    <w:p>
      <w:r>
        <w:t xml:space="preserve">Brittany Talia Hazzard kirjoitti yhdessä kappaleen, joka oli vastaus minkä artistin diss-kappaleeseen?</w:t>
      </w:r>
    </w:p>
    <w:p>
      <w:r>
        <w:rPr>
          <w:b/>
        </w:rPr>
        <w:t xml:space="preserve">Tulos</w:t>
      </w:r>
    </w:p>
    <w:p>
      <w:r>
        <w:t xml:space="preserve">Remy Ma</w:t>
      </w:r>
    </w:p>
    <w:p>
      <w:r>
        <w:rPr>
          <w:b/>
        </w:rPr>
        <w:t xml:space="preserve">Esimerkki 3.4584</w:t>
      </w:r>
    </w:p>
    <w:p>
      <w:r>
        <w:t xml:space="preserve">Milloin syntyi nainen, jonka mukaan Bathory nimettiin?</w:t>
      </w:r>
    </w:p>
    <w:p>
      <w:r>
        <w:rPr>
          <w:b/>
        </w:rPr>
        <w:t xml:space="preserve">Tulos</w:t>
      </w:r>
    </w:p>
    <w:p>
      <w:r>
        <w:t xml:space="preserve">7. elokuuta 1560</w:t>
      </w:r>
    </w:p>
    <w:p>
      <w:r>
        <w:rPr>
          <w:b/>
        </w:rPr>
        <w:t xml:space="preserve">Esimerkki 3.4585</w:t>
      </w:r>
    </w:p>
    <w:p>
      <w:r>
        <w:t xml:space="preserve">Pohjois-Cheyenne-soturi Puujalka taisteli Little Big Hornin taistelussa unionin kenraalia vastaan, joka myös johti hyökkäyksiä minkä kuuluisan taistelun aikana?</w:t>
      </w:r>
    </w:p>
    <w:p>
      <w:r>
        <w:rPr>
          <w:b/>
        </w:rPr>
        <w:t xml:space="preserve">Tulos</w:t>
      </w:r>
    </w:p>
    <w:p>
      <w:r>
        <w:t xml:space="preserve">Gettysburgin taistelu</w:t>
      </w:r>
    </w:p>
    <w:p>
      <w:r>
        <w:rPr>
          <w:b/>
        </w:rPr>
        <w:t xml:space="preserve">Esimerkki 3.4586</w:t>
      </w:r>
    </w:p>
    <w:p>
      <w:r>
        <w:t xml:space="preserve">Mikä vuonna 1957 kuollut näyttelijä näytteli elokuvassa Dicen que soy mujeriego?</w:t>
      </w:r>
    </w:p>
    <w:p>
      <w:r>
        <w:rPr>
          <w:b/>
        </w:rPr>
        <w:t xml:space="preserve">Tulos</w:t>
      </w:r>
    </w:p>
    <w:p>
      <w:r>
        <w:t xml:space="preserve">Pedro Infante</w:t>
      </w:r>
    </w:p>
    <w:p>
      <w:r>
        <w:rPr>
          <w:b/>
        </w:rPr>
        <w:t xml:space="preserve">Esimerkki 3.4587</w:t>
      </w:r>
    </w:p>
    <w:p>
      <w:r>
        <w:t xml:space="preserve">Kumpi elokuva, McFarland, USA vai Lumikki ja seitsemän kääpiötä, perustuu Grimmin veljesten saksalaiseen satuun?</w:t>
      </w:r>
    </w:p>
    <w:p>
      <w:r>
        <w:rPr>
          <w:b/>
        </w:rPr>
        <w:t xml:space="preserve">Tulos</w:t>
      </w:r>
    </w:p>
    <w:p>
      <w:r>
        <w:t xml:space="preserve">Lumikki ja seitsemän kääpiötä</w:t>
      </w:r>
    </w:p>
    <w:p>
      <w:r>
        <w:rPr>
          <w:b/>
        </w:rPr>
        <w:t xml:space="preserve">Esimerkki 3.4588</w:t>
      </w:r>
    </w:p>
    <w:p>
      <w:r>
        <w:t xml:space="preserve">Southwest Airlinesin lento 1763 lähti miltä Las Vegasia palvelevalta ensisijaiselta kaupalliselta lentoasemalta?</w:t>
      </w:r>
    </w:p>
    <w:p>
      <w:r>
        <w:rPr>
          <w:b/>
        </w:rPr>
        <w:t xml:space="preserve">Tulos</w:t>
      </w:r>
    </w:p>
    <w:p>
      <w:r>
        <w:t xml:space="preserve">McCarranin kansainvälinen lentoasema</w:t>
      </w:r>
    </w:p>
    <w:p>
      <w:r>
        <w:rPr>
          <w:b/>
        </w:rPr>
        <w:t xml:space="preserve">Esimerkki 3.4589</w:t>
      </w:r>
    </w:p>
    <w:p>
      <w:r>
        <w:t xml:space="preserve">Kuka on näyttelijä, joka näytteli elokuvassa LA Dame Aux Camelias ja käytti Georges Fouquet'n suunnittelemia koruja?</w:t>
      </w:r>
    </w:p>
    <w:p>
      <w:r>
        <w:rPr>
          <w:b/>
        </w:rPr>
        <w:t xml:space="preserve">Tulos</w:t>
      </w:r>
    </w:p>
    <w:p>
      <w:r>
        <w:t xml:space="preserve">Sarah Bernhardt</w:t>
      </w:r>
    </w:p>
    <w:p>
      <w:r>
        <w:rPr>
          <w:b/>
        </w:rPr>
        <w:t xml:space="preserve">Esimerkki 3.4590</w:t>
      </w:r>
    </w:p>
    <w:p>
      <w:r>
        <w:t xml:space="preserve">Ovatko sekä Canfield's Diet Chocolate Fudge että Pepsi hiilihapollisia virvoitusjuomia?</w:t>
      </w:r>
    </w:p>
    <w:p>
      <w:r>
        <w:rPr>
          <w:b/>
        </w:rPr>
        <w:t xml:space="preserve">Tulos</w:t>
      </w:r>
    </w:p>
    <w:p>
      <w:r>
        <w:t xml:space="preserve">kyllä</w:t>
      </w:r>
    </w:p>
    <w:p>
      <w:r>
        <w:rPr>
          <w:b/>
        </w:rPr>
        <w:t xml:space="preserve">Esimerkki 3.4591</w:t>
      </w:r>
    </w:p>
    <w:p>
      <w:r>
        <w:t xml:space="preserve">Minä vuonna The Wild Thornberrys esitettiin Nicktoonstersissa?</w:t>
      </w:r>
    </w:p>
    <w:p>
      <w:r>
        <w:rPr>
          <w:b/>
        </w:rPr>
        <w:t xml:space="preserve">Tulos</w:t>
      </w:r>
    </w:p>
    <w:p>
      <w:r>
        <w:t xml:space="preserve">2008</w:t>
      </w:r>
    </w:p>
    <w:p>
      <w:r>
        <w:rPr>
          <w:b/>
        </w:rPr>
        <w:t xml:space="preserve">Esimerkki 3.4592</w:t>
      </w:r>
    </w:p>
    <w:p>
      <w:r>
        <w:t xml:space="preserve">Mikä on Walesin Prestatynissa sijaitsevan kaupungin ja Yhdistyneessä kuningaskunnassa sijaitsevia lomapuistoja ylläpitävän yrityksen yhteinen nimi?</w:t>
      </w:r>
    </w:p>
    <w:p>
      <w:r>
        <w:rPr>
          <w:b/>
        </w:rPr>
        <w:t xml:space="preserve">Tulos</w:t>
      </w:r>
    </w:p>
    <w:p>
      <w:r>
        <w:t xml:space="preserve">Pontins</w:t>
      </w:r>
    </w:p>
    <w:p>
      <w:r>
        <w:rPr>
          <w:b/>
        </w:rPr>
        <w:t xml:space="preserve">Esimerkki 3.4593</w:t>
      </w:r>
    </w:p>
    <w:p>
      <w:r>
        <w:t xml:space="preserve">Mitä viikoittaista uutislehteä julkaistaan Perun pääkaupungissa ja suurimmassa kaupungissa?</w:t>
      </w:r>
    </w:p>
    <w:p>
      <w:r>
        <w:rPr>
          <w:b/>
        </w:rPr>
        <w:t xml:space="preserve">Tulos</w:t>
      </w:r>
    </w:p>
    <w:p>
      <w:r>
        <w:t xml:space="preserve">Lima</w:t>
      </w:r>
    </w:p>
    <w:p>
      <w:r>
        <w:rPr>
          <w:b/>
        </w:rPr>
        <w:t xml:space="preserve">Esimerkki 3.4594</w:t>
      </w:r>
    </w:p>
    <w:p>
      <w:r>
        <w:t xml:space="preserve">Mitä ovat Isle of Dogs ja Waking Life?</w:t>
      </w:r>
    </w:p>
    <w:p>
      <w:r>
        <w:rPr>
          <w:b/>
        </w:rPr>
        <w:t xml:space="preserve">Tulos</w:t>
      </w:r>
    </w:p>
    <w:p>
      <w:r>
        <w:t xml:space="preserve">elokuva</w:t>
      </w:r>
    </w:p>
    <w:p>
      <w:r>
        <w:rPr>
          <w:b/>
        </w:rPr>
        <w:t xml:space="preserve">Esimerkki 3.4595</w:t>
      </w:r>
    </w:p>
    <w:p>
      <w:r>
        <w:t xml:space="preserve">Dan Brownin romaaneihin perustuvat Robert Langdon -elokuvat julkaistiin eri aikajärjestyksessä kuin romaanit, vaikka viimeisenä julkaistut elokuvat olivat myös viimeisenä julkaistu kirja. Mikä kirja se oli?</w:t>
      </w:r>
    </w:p>
    <w:p>
      <w:r>
        <w:rPr>
          <w:b/>
        </w:rPr>
        <w:t xml:space="preserve">Tulos</w:t>
      </w:r>
    </w:p>
    <w:p>
      <w:r>
        <w:t xml:space="preserve">Inferno</w:t>
      </w:r>
    </w:p>
    <w:p>
      <w:r>
        <w:rPr>
          <w:b/>
        </w:rPr>
        <w:t xml:space="preserve">Esimerkki 3.4596</w:t>
      </w:r>
    </w:p>
    <w:p>
      <w:r>
        <w:t xml:space="preserve">Mistä koostuu rakenne, jonka toiminnan Great Wheel Corporation on ottanut käyttöön?</w:t>
      </w:r>
    </w:p>
    <w:p>
      <w:r>
        <w:rPr>
          <w:b/>
        </w:rPr>
        <w:t xml:space="preserve">Tulos</w:t>
      </w:r>
    </w:p>
    <w:p>
      <w:r>
        <w:t xml:space="preserve">pyörivä pystypyörä</w:t>
      </w:r>
    </w:p>
    <w:p>
      <w:r>
        <w:rPr>
          <w:b/>
        </w:rPr>
        <w:t xml:space="preserve">Esimerkki 3.4597</w:t>
      </w:r>
    </w:p>
    <w:p>
      <w:r>
        <w:t xml:space="preserve">Onko Chamaeliriumilla tai Aphyllanthesilla useampia lajeja?</w:t>
      </w:r>
    </w:p>
    <w:p>
      <w:r>
        <w:rPr>
          <w:b/>
        </w:rPr>
        <w:t xml:space="preserve">Tulos</w:t>
      </w:r>
    </w:p>
    <w:p>
      <w:r>
        <w:t xml:space="preserve">ei</w:t>
      </w:r>
    </w:p>
    <w:p>
      <w:r>
        <w:rPr>
          <w:b/>
        </w:rPr>
        <w:t xml:space="preserve">Esimerkki 3.4598</w:t>
      </w:r>
    </w:p>
    <w:p>
      <w:r>
        <w:t xml:space="preserve">Kuka kirjoitti Les Erinnyesin, Aiskhyloksen Oresteiaan perustuvan ranskalaisen säkeistödraaman?</w:t>
      </w:r>
    </w:p>
    <w:p>
      <w:r>
        <w:rPr>
          <w:b/>
        </w:rPr>
        <w:t xml:space="preserve">Tulos</w:t>
      </w:r>
    </w:p>
    <w:p>
      <w:r>
        <w:t xml:space="preserve">Leconte de Lisle</w:t>
      </w:r>
    </w:p>
    <w:p>
      <w:r>
        <w:rPr>
          <w:b/>
        </w:rPr>
        <w:t xml:space="preserve">Esimerkki 3.4599</w:t>
      </w:r>
    </w:p>
    <w:p>
      <w:r>
        <w:t xml:space="preserve">Mikä on sen kaupungin asukasluku, jossa on basilika, jonka mukaan Pyhän Josafatin basilika on mallinnettu?</w:t>
      </w:r>
    </w:p>
    <w:p>
      <w:r>
        <w:rPr>
          <w:b/>
        </w:rPr>
        <w:t xml:space="preserve">Tulos</w:t>
      </w:r>
    </w:p>
    <w:p>
      <w:r>
        <w:t xml:space="preserve">2,877,215</w:t>
      </w:r>
    </w:p>
    <w:p>
      <w:r>
        <w:rPr>
          <w:b/>
        </w:rPr>
        <w:t xml:space="preserve">Esimerkki 3.4600</w:t>
      </w:r>
    </w:p>
    <w:p>
      <w:r>
        <w:t xml:space="preserve">Kuka seuraavista runoilijoista oli yksi Meksikon tärkeimmistä kirjallisista äänistä viime vuosisadalla: Rosario Castellanos vai Gore Vidal?</w:t>
      </w:r>
    </w:p>
    <w:p>
      <w:r>
        <w:rPr>
          <w:b/>
        </w:rPr>
        <w:t xml:space="preserve">Tulos</w:t>
      </w:r>
    </w:p>
    <w:p>
      <w:r>
        <w:t xml:space="preserve">Rosario Castellanos Figueroa</w:t>
      </w:r>
    </w:p>
    <w:p>
      <w:r>
        <w:rPr>
          <w:b/>
        </w:rPr>
        <w:t xml:space="preserve">Esimerkki 3.4601</w:t>
      </w:r>
    </w:p>
    <w:p>
      <w:r>
        <w:t xml:space="preserve">Julkaisiko Bauer Publishing sekä Twistin että College Humorin?</w:t>
      </w:r>
    </w:p>
    <w:p>
      <w:r>
        <w:rPr>
          <w:b/>
        </w:rPr>
        <w:t xml:space="preserve">Tulos</w:t>
      </w:r>
    </w:p>
    <w:p>
      <w:r>
        <w:t xml:space="preserve">ei</w:t>
      </w:r>
    </w:p>
    <w:p>
      <w:r>
        <w:rPr>
          <w:b/>
        </w:rPr>
        <w:t xml:space="preserve">Esimerkki 3.4602</w:t>
      </w:r>
    </w:p>
    <w:p>
      <w:r>
        <w:t xml:space="preserve">Kuka ohjasi fiktiivisen kertomuksen Tsavon ihmissyöjistä, jotka olivat vastuussa useiden rakennustyöläisten kuolemasta Kenian ja Ugandan välisellä rautatiellä?</w:t>
      </w:r>
    </w:p>
    <w:p>
      <w:r>
        <w:rPr>
          <w:b/>
        </w:rPr>
        <w:t xml:space="preserve">Tulos</w:t>
      </w:r>
    </w:p>
    <w:p>
      <w:r>
        <w:t xml:space="preserve">Stephen Hopkins</w:t>
      </w:r>
    </w:p>
    <w:p>
      <w:r>
        <w:rPr>
          <w:b/>
        </w:rPr>
        <w:t xml:space="preserve">Esimerkki 3.4603</w:t>
      </w:r>
    </w:p>
    <w:p>
      <w:r>
        <w:t xml:space="preserve">The Little Noise Sessions on sarja akustisia hyväntekeväisyyskonsertteja, jotka järjestetään kuinka usein Union Chapelissa Lontoossa, Englannissa marraskuussa, vaikka yksi järjestettiin vuonna 2009 Exeterissä, Devonissa sijaitsevassa katedraalikaupungissa Englannissa, jossa on 129 800 asukasta, vuoden 2016 puolivälissä??</w:t>
      </w:r>
    </w:p>
    <w:p>
      <w:r>
        <w:rPr>
          <w:b/>
        </w:rPr>
        <w:t xml:space="preserve">Tulos</w:t>
      </w:r>
    </w:p>
    <w:p>
      <w:r>
        <w:t xml:space="preserve">vuosittain</w:t>
      </w:r>
    </w:p>
    <w:p>
      <w:r>
        <w:rPr>
          <w:b/>
        </w:rPr>
        <w:t xml:space="preserve">Esimerkki 3.4604</w:t>
      </w:r>
    </w:p>
    <w:p>
      <w:r>
        <w:t xml:space="preserve">Amy Wright on esiintynyt vuonna 1979 ilmestyneessä elokuvassa, joka perustuu muistelmateokseen nimeltä mikä?</w:t>
      </w:r>
    </w:p>
    <w:p>
      <w:r>
        <w:rPr>
          <w:b/>
        </w:rPr>
        <w:t xml:space="preserve">Tulos</w:t>
      </w:r>
    </w:p>
    <w:p>
      <w:r>
        <w:t xml:space="preserve">Naisen kotitilallisen kirjeet</w:t>
      </w:r>
    </w:p>
    <w:p>
      <w:r>
        <w:rPr>
          <w:b/>
        </w:rPr>
        <w:t xml:space="preserve">Esimerkki 3.4605</w:t>
      </w:r>
    </w:p>
    <w:p>
      <w:r>
        <w:t xml:space="preserve">Kuka "Mourning Graven" näyttelijä on suosittu sivuosastaan tv-draamassa "Boys Over Flowers"?</w:t>
      </w:r>
    </w:p>
    <w:p>
      <w:r>
        <w:rPr>
          <w:b/>
        </w:rPr>
        <w:t xml:space="preserve">Tulos</w:t>
      </w:r>
    </w:p>
    <w:p>
      <w:r>
        <w:t xml:space="preserve">Kim So-eun</w:t>
      </w:r>
    </w:p>
    <w:p>
      <w:r>
        <w:rPr>
          <w:b/>
        </w:rPr>
        <w:t xml:space="preserve">Esimerkki 3.4606</w:t>
      </w:r>
    </w:p>
    <w:p>
      <w:r>
        <w:t xml:space="preserve">Milloin kuoli San Diego State Aztecsin baseball-joukkueen päävalmentaja, joka oli joukkueessa vuoteen 2014 asti?</w:t>
      </w:r>
    </w:p>
    <w:p>
      <w:r>
        <w:rPr>
          <w:b/>
        </w:rPr>
        <w:t xml:space="preserve">Tulos</w:t>
      </w:r>
    </w:p>
    <w:p>
      <w:r>
        <w:t xml:space="preserve">16. kesäkuuta 2014</w:t>
      </w:r>
    </w:p>
    <w:p>
      <w:r>
        <w:rPr>
          <w:b/>
        </w:rPr>
        <w:t xml:space="preserve">Esimerkki 3.4607</w:t>
      </w:r>
    </w:p>
    <w:p>
      <w:r>
        <w:t xml:space="preserve">Stennis-kompromissi oli oikeudellinen manööveri, jota yritti Yhdysvaltain presidentti, joka toimi varapresidenttinä minä vuosina?</w:t>
      </w:r>
    </w:p>
    <w:p>
      <w:r>
        <w:rPr>
          <w:b/>
        </w:rPr>
        <w:t xml:space="preserve">Tulos</w:t>
      </w:r>
    </w:p>
    <w:p>
      <w:r>
        <w:t xml:space="preserve">1953-1961</w:t>
      </w:r>
    </w:p>
    <w:p>
      <w:r>
        <w:rPr>
          <w:b/>
        </w:rPr>
        <w:t xml:space="preserve">Esimerkki 3.4608</w:t>
      </w:r>
    </w:p>
    <w:p>
      <w:r>
        <w:t xml:space="preserve">Kuuluuko La buona figliuola ooppera buffa -genreen?</w:t>
      </w:r>
    </w:p>
    <w:p>
      <w:r>
        <w:rPr>
          <w:b/>
        </w:rPr>
        <w:t xml:space="preserve">Tulos</w:t>
      </w:r>
    </w:p>
    <w:p>
      <w:r>
        <w:t xml:space="preserve">kyllä</w:t>
      </w:r>
    </w:p>
    <w:p>
      <w:r>
        <w:rPr>
          <w:b/>
        </w:rPr>
        <w:t xml:space="preserve">Esimerkki 3.4609</w:t>
      </w:r>
    </w:p>
    <w:p>
      <w:r>
        <w:t xml:space="preserve">Missä Nevadan piirikunnassa sijaitsevat sekä Las Vegasin kaupunki että College of Southern Nevada?</w:t>
      </w:r>
    </w:p>
    <w:p>
      <w:r>
        <w:rPr>
          <w:b/>
        </w:rPr>
        <w:t xml:space="preserve">Tulos</w:t>
      </w:r>
    </w:p>
    <w:p>
      <w:r>
        <w:t xml:space="preserve">Clark County</w:t>
      </w:r>
    </w:p>
    <w:p>
      <w:r>
        <w:rPr>
          <w:b/>
        </w:rPr>
        <w:t xml:space="preserve">Esimerkki 3.4610</w:t>
      </w:r>
    </w:p>
    <w:p>
      <w:r>
        <w:t xml:space="preserve">Mikä brittiläinen vesilaitos kuuluu Polyhedra-tietokannan hallintajärjestelmän suuriin asiakkaisiin?</w:t>
      </w:r>
    </w:p>
    <w:p>
      <w:r>
        <w:rPr>
          <w:b/>
        </w:rPr>
        <w:t xml:space="preserve">Tulos</w:t>
      </w:r>
    </w:p>
    <w:p>
      <w:r>
        <w:t xml:space="preserve">United Utilities Group PLC</w:t>
      </w:r>
    </w:p>
    <w:p>
      <w:r>
        <w:rPr>
          <w:b/>
        </w:rPr>
        <w:t xml:space="preserve">Esimerkki 3.4611</w:t>
      </w:r>
    </w:p>
    <w:p>
      <w:r>
        <w:t xml:space="preserve">Mikä oli amerikkalaisen banjonsoittaja Bela Fleckin superkokoonpanon, Strength in Numbersin, ainoa albumi?</w:t>
      </w:r>
    </w:p>
    <w:p>
      <w:r>
        <w:rPr>
          <w:b/>
        </w:rPr>
        <w:t xml:space="preserve">Tulos</w:t>
      </w:r>
    </w:p>
    <w:p>
      <w:r>
        <w:t xml:space="preserve">Telluriden istunnot</w:t>
      </w:r>
    </w:p>
    <w:p>
      <w:r>
        <w:rPr>
          <w:b/>
        </w:rPr>
        <w:t xml:space="preserve">Esimerkki 3.4612</w:t>
      </w:r>
    </w:p>
    <w:p>
      <w:r>
        <w:t xml:space="preserve">Mikä on Jon Fratellin ja Morten Harketin yhteinen ammatti?</w:t>
      </w:r>
    </w:p>
    <w:p>
      <w:r>
        <w:rPr>
          <w:b/>
        </w:rPr>
        <w:t xml:space="preserve">Tulos</w:t>
      </w:r>
    </w:p>
    <w:p>
      <w:r>
        <w:t xml:space="preserve">muusikko</w:t>
      </w:r>
    </w:p>
    <w:p>
      <w:r>
        <w:rPr>
          <w:b/>
        </w:rPr>
        <w:t xml:space="preserve">Esimerkki 3.4613</w:t>
      </w:r>
    </w:p>
    <w:p>
      <w:r>
        <w:t xml:space="preserve">Mikä on Chevy Chasen tähdittämä Karate Dog?</w:t>
      </w:r>
    </w:p>
    <w:p>
      <w:r>
        <w:rPr>
          <w:b/>
        </w:rPr>
        <w:t xml:space="preserve">Tulos</w:t>
      </w:r>
    </w:p>
    <w:p>
      <w:r>
        <w:t xml:space="preserve">2004 televisioelokuva</w:t>
      </w:r>
    </w:p>
    <w:p>
      <w:r>
        <w:rPr>
          <w:b/>
        </w:rPr>
        <w:t xml:space="preserve">Esimerkki 3.4614</w:t>
      </w:r>
    </w:p>
    <w:p>
      <w:r>
        <w:t xml:space="preserve">The Boys from Doraville on bändin albumi, joka on perustettu minä vuonna?</w:t>
      </w:r>
    </w:p>
    <w:p>
      <w:r>
        <w:rPr>
          <w:b/>
        </w:rPr>
        <w:t xml:space="preserve">Tulos</w:t>
      </w:r>
    </w:p>
    <w:p>
      <w:r>
        <w:t xml:space="preserve">1971</w:t>
      </w:r>
    </w:p>
    <w:p>
      <w:r>
        <w:rPr>
          <w:b/>
        </w:rPr>
        <w:t xml:space="preserve">Esimerkki 3.4615</w:t>
      </w:r>
    </w:p>
    <w:p>
      <w:r>
        <w:t xml:space="preserve">Minkä Nile Rodgersin kanssa työskennelleen laulajan vuonna 1997 ilmestyneellä albumilla oli elektroniikkavaikutteinen soundi?</w:t>
      </w:r>
    </w:p>
    <w:p>
      <w:r>
        <w:rPr>
          <w:b/>
        </w:rPr>
        <w:t xml:space="preserve">Tulos</w:t>
      </w:r>
    </w:p>
    <w:p>
      <w:r>
        <w:t xml:space="preserve">David Bowie</w:t>
      </w:r>
    </w:p>
    <w:p>
      <w:r>
        <w:rPr>
          <w:b/>
        </w:rPr>
        <w:t xml:space="preserve">Esimerkki 3.4616</w:t>
      </w:r>
    </w:p>
    <w:p>
      <w:r>
        <w:t xml:space="preserve">Kuinka monta taloa on kylässä, joka on osa Smithtownin kaupunkia?</w:t>
      </w:r>
    </w:p>
    <w:p>
      <w:r>
        <w:rPr>
          <w:b/>
        </w:rPr>
        <w:t xml:space="preserve">Tulos</w:t>
      </w:r>
    </w:p>
    <w:p>
      <w:r>
        <w:t xml:space="preserve">15 taloa</w:t>
      </w:r>
    </w:p>
    <w:p>
      <w:r>
        <w:rPr>
          <w:b/>
        </w:rPr>
        <w:t xml:space="preserve">Esimerkki 3.4617</w:t>
      </w:r>
    </w:p>
    <w:p>
      <w:r>
        <w:t xml:space="preserve">Vertic A/S on tanskalainen digitaalisen markkinoinnin ja mainonnan toimisto, jonka asiakkaisiin kuuluu muun muassa mikä tanskalainen monikansallinen lääkeyhtiö?</w:t>
      </w:r>
    </w:p>
    <w:p>
      <w:r>
        <w:rPr>
          <w:b/>
        </w:rPr>
        <w:t xml:space="preserve">Tulos</w:t>
      </w:r>
    </w:p>
    <w:p>
      <w:r>
        <w:t xml:space="preserve">Novo Nordisk</w:t>
      </w:r>
    </w:p>
    <w:p>
      <w:r>
        <w:rPr>
          <w:b/>
        </w:rPr>
        <w:t xml:space="preserve">Esimerkki 3.4618</w:t>
      </w:r>
    </w:p>
    <w:p>
      <w:r>
        <w:t xml:space="preserve">Psilogramma wernerbacki tunnetaan tästä suvereenista maasta, joka koostuu kuudesta suuresta saaresta ja kuinka monesta pienemmästä saaresta?</w:t>
      </w:r>
    </w:p>
    <w:p>
      <w:r>
        <w:rPr>
          <w:b/>
        </w:rPr>
        <w:t xml:space="preserve">Tulos</w:t>
      </w:r>
    </w:p>
    <w:p>
      <w:r>
        <w:t xml:space="preserve">900</w:t>
      </w:r>
    </w:p>
    <w:p>
      <w:r>
        <w:rPr>
          <w:b/>
        </w:rPr>
        <w:t xml:space="preserve">Esimerkki 3.4619</w:t>
      </w:r>
    </w:p>
    <w:p>
      <w:r>
        <w:t xml:space="preserve">Mistä tv-sarjasta Doctor Whon Nardolea esittävä näyttelijä tunnetaan parhaiten ?</w:t>
      </w:r>
    </w:p>
    <w:p>
      <w:r>
        <w:rPr>
          <w:b/>
        </w:rPr>
        <w:t xml:space="preserve">Tulos</w:t>
      </w:r>
    </w:p>
    <w:p>
      <w:r>
        <w:t xml:space="preserve">Pikku-Britannia</w:t>
      </w:r>
    </w:p>
    <w:p>
      <w:r>
        <w:rPr>
          <w:b/>
        </w:rPr>
        <w:t xml:space="preserve">Esimerkki 3.4620</w:t>
      </w:r>
    </w:p>
    <w:p>
      <w:r>
        <w:t xml:space="preserve">Kumpi lehti painaa enemmän numeroita vuodessa, Hot Rod vai Democracy?</w:t>
      </w:r>
    </w:p>
    <w:p>
      <w:r>
        <w:rPr>
          <w:b/>
        </w:rPr>
        <w:t xml:space="preserve">Tulos</w:t>
      </w:r>
    </w:p>
    <w:p>
      <w:r>
        <w:t xml:space="preserve">Hot Rod</w:t>
      </w:r>
    </w:p>
    <w:p>
      <w:r>
        <w:rPr>
          <w:b/>
        </w:rPr>
        <w:t xml:space="preserve">Esimerkki 3.4621</w:t>
      </w:r>
    </w:p>
    <w:p>
      <w:r>
        <w:t xml:space="preserve">Mikä Kanadan kolmesta merenkulkuprovinsseista on Back Bay Formation geologinen muodostuma vuonna</w:t>
      </w:r>
    </w:p>
    <w:p>
      <w:r>
        <w:rPr>
          <w:b/>
        </w:rPr>
        <w:t xml:space="preserve">Tulos</w:t>
      </w:r>
    </w:p>
    <w:p>
      <w:r>
        <w:t xml:space="preserve">New Brunswick</w:t>
      </w:r>
    </w:p>
    <w:p>
      <w:r>
        <w:rPr>
          <w:b/>
        </w:rPr>
        <w:t xml:space="preserve">Esimerkki 3.4622</w:t>
      </w:r>
    </w:p>
    <w:p>
      <w:r>
        <w:t xml:space="preserve">Nimeä tuottaja ja käsikirjoittaja Dan Fogelmanin luoma amerikkalainen televisiosarja vuodelta 2016?</w:t>
      </w:r>
    </w:p>
    <w:p>
      <w:r>
        <w:rPr>
          <w:b/>
        </w:rPr>
        <w:t xml:space="preserve">Tulos</w:t>
      </w:r>
    </w:p>
    <w:p>
      <w:r>
        <w:t xml:space="preserve">This Is Us</w:t>
      </w:r>
    </w:p>
    <w:p>
      <w:r>
        <w:rPr>
          <w:b/>
        </w:rPr>
        <w:t xml:space="preserve">Esimerkki 3.4623</w:t>
      </w:r>
    </w:p>
    <w:p>
      <w:r>
        <w:t xml:space="preserve">Ovatko Jan Bucquoy ja Richard Linklater samaa kansallisuutta?</w:t>
      </w:r>
    </w:p>
    <w:p>
      <w:r>
        <w:rPr>
          <w:b/>
        </w:rPr>
        <w:t xml:space="preserve">Tulos</w:t>
      </w:r>
    </w:p>
    <w:p>
      <w:r>
        <w:t xml:space="preserve">ei</w:t>
      </w:r>
    </w:p>
    <w:p>
      <w:r>
        <w:rPr>
          <w:b/>
        </w:rPr>
        <w:t xml:space="preserve">Esimerkki 3.4624</w:t>
      </w:r>
    </w:p>
    <w:p>
      <w:r>
        <w:t xml:space="preserve">Kumpi elokuva tuotettiin aikaisemmin, Herbie Goes Bananas vai Muista Titaanit?</w:t>
      </w:r>
    </w:p>
    <w:p>
      <w:r>
        <w:rPr>
          <w:b/>
        </w:rPr>
        <w:t xml:space="preserve">Tulos</w:t>
      </w:r>
    </w:p>
    <w:p>
      <w:r>
        <w:t xml:space="preserve">Herbie Goes Bananas</w:t>
      </w:r>
    </w:p>
    <w:p>
      <w:r>
        <w:rPr>
          <w:b/>
        </w:rPr>
        <w:t xml:space="preserve">Esimerkki 3.4625</w:t>
      </w:r>
    </w:p>
    <w:p>
      <w:r>
        <w:t xml:space="preserve">Kumpi kattoi enemmän tieteenaloja, Abū Sahl al-Qūhī vai Al-Farabi?</w:t>
      </w:r>
    </w:p>
    <w:p>
      <w:r>
        <w:rPr>
          <w:b/>
        </w:rPr>
        <w:t xml:space="preserve">Tulos</w:t>
      </w:r>
    </w:p>
    <w:p>
      <w:r>
        <w:t xml:space="preserve">Al-Farabi</w:t>
      </w:r>
    </w:p>
    <w:p>
      <w:r>
        <w:rPr>
          <w:b/>
        </w:rPr>
        <w:t xml:space="preserve">Esimerkki 3.4626</w:t>
      </w:r>
    </w:p>
    <w:p>
      <w:r>
        <w:t xml:space="preserve">Kuka on henkilö, joka kirjoitti monta romaania Reginald Ashley Catonin lapsesta?</w:t>
      </w:r>
    </w:p>
    <w:p>
      <w:r>
        <w:rPr>
          <w:b/>
        </w:rPr>
        <w:t xml:space="preserve">Tulos</w:t>
      </w:r>
    </w:p>
    <w:p>
      <w:r>
        <w:t xml:space="preserve">Martin Amis</w:t>
      </w:r>
    </w:p>
    <w:p>
      <w:r>
        <w:rPr>
          <w:b/>
        </w:rPr>
        <w:t xml:space="preserve">Esimerkki 3.4627</w:t>
      </w:r>
    </w:p>
    <w:p>
      <w:r>
        <w:t xml:space="preserve">Minkä Broadwayn revyyn juonsi Ann Reinking ja pääosissa on Renée Zellweger?</w:t>
      </w:r>
    </w:p>
    <w:p>
      <w:r>
        <w:rPr>
          <w:b/>
        </w:rPr>
        <w:t xml:space="preserve">Tulos</w:t>
      </w:r>
    </w:p>
    <w:p>
      <w:r>
        <w:t xml:space="preserve">Fosse</w:t>
      </w:r>
    </w:p>
    <w:p>
      <w:r>
        <w:rPr>
          <w:b/>
        </w:rPr>
        <w:t xml:space="preserve">Esimerkki 3.4628</w:t>
      </w:r>
    </w:p>
    <w:p>
      <w:r>
        <w:t xml:space="preserve">Kuka on ollut mukana brittiläisessä television musiikkikilpailuohjelmassa ja oli suosituin 80-luvulla popyhtye 'Culture Club'?</w:t>
      </w:r>
    </w:p>
    <w:p>
      <w:r>
        <w:rPr>
          <w:b/>
        </w:rPr>
        <w:t xml:space="preserve">Tulos</w:t>
      </w:r>
    </w:p>
    <w:p>
      <w:r>
        <w:t xml:space="preserve">George Alan O'Dowd</w:t>
      </w:r>
    </w:p>
    <w:p>
      <w:r>
        <w:rPr>
          <w:b/>
        </w:rPr>
        <w:t xml:space="preserve">Esimerkki 3.4629</w:t>
      </w:r>
    </w:p>
    <w:p>
      <w:r>
        <w:t xml:space="preserve">Milloin The Pink Panther -elokuvan toinen tähti Roger Rees valittiin American Theater Hall of Fameen?</w:t>
      </w:r>
    </w:p>
    <w:p>
      <w:r>
        <w:rPr>
          <w:b/>
        </w:rPr>
        <w:t xml:space="preserve">Tulos</w:t>
      </w:r>
    </w:p>
    <w:p>
      <w:r>
        <w:t xml:space="preserve">16 marraskuuta 2015</w:t>
      </w:r>
    </w:p>
    <w:p>
      <w:r>
        <w:rPr>
          <w:b/>
        </w:rPr>
        <w:t xml:space="preserve">Esimerkki 3.4630</w:t>
      </w:r>
    </w:p>
    <w:p>
      <w:r>
        <w:t xml:space="preserve">China Southern Airlinesin lento 3943 lensi lentokentälle kaupungissa, joka sijaitsee minkä joen länsirannalla ?</w:t>
      </w:r>
    </w:p>
    <w:p>
      <w:r>
        <w:rPr>
          <w:b/>
        </w:rPr>
        <w:t xml:space="preserve">Tulos</w:t>
      </w:r>
    </w:p>
    <w:p>
      <w:r>
        <w:t xml:space="preserve">Li-joki</w:t>
      </w:r>
    </w:p>
    <w:p>
      <w:r>
        <w:rPr>
          <w:b/>
        </w:rPr>
        <w:t xml:space="preserve">Esimerkki 3.4631</w:t>
      </w:r>
    </w:p>
    <w:p>
      <w:r>
        <w:t xml:space="preserve">Vince Velasquez teki MLB-debyyttinsä joukkueessa, joka pelaa kotiottelunsa missä puistossa?</w:t>
      </w:r>
    </w:p>
    <w:p>
      <w:r>
        <w:rPr>
          <w:b/>
        </w:rPr>
        <w:t xml:space="preserve">Tulos</w:t>
      </w:r>
    </w:p>
    <w:p>
      <w:r>
        <w:t xml:space="preserve">Minute Maid Park</w:t>
      </w:r>
    </w:p>
    <w:p>
      <w:r>
        <w:rPr>
          <w:b/>
        </w:rPr>
        <w:t xml:space="preserve">Esimerkki 3.4632</w:t>
      </w:r>
    </w:p>
    <w:p>
      <w:r>
        <w:t xml:space="preserve">Minä vuonna syntyi lauluntekijä, joka kirjoitti yhdessä Tata Youngin kanssa kappaleen "Perfection"?</w:t>
      </w:r>
    </w:p>
    <w:p>
      <w:r>
        <w:rPr>
          <w:b/>
        </w:rPr>
        <w:t xml:space="preserve">Tulos</w:t>
      </w:r>
    </w:p>
    <w:p>
      <w:r>
        <w:t xml:space="preserve">1985</w:t>
      </w:r>
    </w:p>
    <w:p>
      <w:r>
        <w:rPr>
          <w:b/>
        </w:rPr>
        <w:t xml:space="preserve">Esimerkki 3.4633</w:t>
      </w:r>
    </w:p>
    <w:p>
      <w:r>
        <w:t xml:space="preserve">Missä ostoskeskuksessa sijaitsi alun perin kokki Bobby Flayn innoittama pikaruokaravintolaryhmä?</w:t>
      </w:r>
    </w:p>
    <w:p>
      <w:r>
        <w:rPr>
          <w:b/>
        </w:rPr>
        <w:t xml:space="preserve">Tulos</w:t>
      </w:r>
    </w:p>
    <w:p>
      <w:r>
        <w:t xml:space="preserve">Smith Havenin ostoskeskus</w:t>
      </w:r>
    </w:p>
    <w:p>
      <w:r>
        <w:rPr>
          <w:b/>
        </w:rPr>
        <w:t xml:space="preserve">Esimerkki 3.4634</w:t>
      </w:r>
    </w:p>
    <w:p>
      <w:r>
        <w:t xml:space="preserve">Mikä rooli kahdeksankertaisella Oscar-ehdokkaalla oli elokuvassa "A Lie of the Mind"?</w:t>
      </w:r>
    </w:p>
    <w:p>
      <w:r>
        <w:rPr>
          <w:b/>
        </w:rPr>
        <w:t xml:space="preserve">Tulos</w:t>
      </w:r>
    </w:p>
    <w:p>
      <w:r>
        <w:t xml:space="preserve">Lorraine</w:t>
      </w:r>
    </w:p>
    <w:p>
      <w:r>
        <w:rPr>
          <w:b/>
        </w:rPr>
        <w:t xml:space="preserve">Esimerkki 3.4635</w:t>
      </w:r>
    </w:p>
    <w:p>
      <w:r>
        <w:t xml:space="preserve">Michael Winnerin ja Bo Widerbergin välillä, kumpi on syntynyt ennen toista?</w:t>
      </w:r>
    </w:p>
    <w:p>
      <w:r>
        <w:rPr>
          <w:b/>
        </w:rPr>
        <w:t xml:space="preserve">Tulos</w:t>
      </w:r>
    </w:p>
    <w:p>
      <w:r>
        <w:t xml:space="preserve">Bo Gunnar Widerberg</w:t>
      </w:r>
    </w:p>
    <w:p>
      <w:r>
        <w:rPr>
          <w:b/>
        </w:rPr>
        <w:t xml:space="preserve">Esimerkki 3.4636</w:t>
      </w:r>
    </w:p>
    <w:p>
      <w:r>
        <w:t xml:space="preserve">Mitä brittiläistä konepistoolia Tommy Gunn kantoi mukanaan?</w:t>
      </w:r>
    </w:p>
    <w:p>
      <w:r>
        <w:rPr>
          <w:b/>
        </w:rPr>
        <w:t xml:space="preserve">Tulos</w:t>
      </w:r>
    </w:p>
    <w:p>
      <w:r>
        <w:t xml:space="preserve">Sterling-konepistooli</w:t>
      </w:r>
    </w:p>
    <w:p>
      <w:r>
        <w:rPr>
          <w:b/>
        </w:rPr>
        <w:t xml:space="preserve">Esimerkki 3.4637</w:t>
      </w:r>
    </w:p>
    <w:p>
      <w:r>
        <w:t xml:space="preserve">Kumpi on ollut useamman bändin jäsen, Glen Benton vai Spike Slawson?</w:t>
      </w:r>
    </w:p>
    <w:p>
      <w:r>
        <w:rPr>
          <w:b/>
        </w:rPr>
        <w:t xml:space="preserve">Tulos</w:t>
      </w:r>
    </w:p>
    <w:p>
      <w:r>
        <w:t xml:space="preserve">Spike Slawson</w:t>
      </w:r>
    </w:p>
    <w:p>
      <w:r>
        <w:rPr>
          <w:b/>
        </w:rPr>
        <w:t xml:space="preserve">Esimerkki 3.4638</w:t>
      </w:r>
    </w:p>
    <w:p>
      <w:r>
        <w:t xml:space="preserve">Vuoden 2017 Cannesin elokuvajuhlilla Direction esitettiin millä osastolla?</w:t>
      </w:r>
    </w:p>
    <w:p>
      <w:r>
        <w:rPr>
          <w:b/>
        </w:rPr>
        <w:t xml:space="preserve">Tulos</w:t>
      </w:r>
    </w:p>
    <w:p>
      <w:r>
        <w:t xml:space="preserve">Un Certain Regard</w:t>
      </w:r>
    </w:p>
    <w:p>
      <w:r>
        <w:rPr>
          <w:b/>
        </w:rPr>
        <w:t xml:space="preserve">Esimerkki 3.4639</w:t>
      </w:r>
    </w:p>
    <w:p>
      <w:r>
        <w:t xml:space="preserve">Labyrintti on historiallinen tv-minisarja, joka perustuu Kate Mossen samana vuonna julkaistuun samannimiseen romaaniin, jonka muut näyttelijät ovat Sebastian Stan, romanialais-amerikkalainen näyttelijä, joka tunnetaan roolistaan Bucky Barnes / Winter Soldier Marvel Cinematic Universessa?</w:t>
      </w:r>
    </w:p>
    <w:p>
      <w:r>
        <w:rPr>
          <w:b/>
        </w:rPr>
        <w:t xml:space="preserve">Tulos</w:t>
      </w:r>
    </w:p>
    <w:p>
      <w:r>
        <w:t xml:space="preserve">2005</w:t>
      </w:r>
    </w:p>
    <w:p>
      <w:r>
        <w:rPr>
          <w:b/>
        </w:rPr>
        <w:t xml:space="preserve">Esimerkki 3.4640</w:t>
      </w:r>
    </w:p>
    <w:p>
      <w:r>
        <w:t xml:space="preserve">Jopa Goldbergin lapsuudenystävä, jonka kanssa hän teki yhteistyötä elokuvassa "Superbad", on kotoisin mistä kanadalaisesta kaupungista?</w:t>
      </w:r>
    </w:p>
    <w:p>
      <w:r>
        <w:rPr>
          <w:b/>
        </w:rPr>
        <w:t xml:space="preserve">Tulos</w:t>
      </w:r>
    </w:p>
    <w:p>
      <w:r>
        <w:t xml:space="preserve">Vancouver</w:t>
      </w:r>
    </w:p>
    <w:p>
      <w:r>
        <w:rPr>
          <w:b/>
        </w:rPr>
        <w:t xml:space="preserve">Esimerkki 3.4641</w:t>
      </w:r>
    </w:p>
    <w:p>
      <w:r>
        <w:t xml:space="preserve">Kumpi suku esiintyy avoimissa tai vuoristoisissa kasvupaikoissa, Solenopsis vai Origanum?</w:t>
      </w:r>
    </w:p>
    <w:p>
      <w:r>
        <w:rPr>
          <w:b/>
        </w:rPr>
        <w:t xml:space="preserve">Tulos</w:t>
      </w:r>
    </w:p>
    <w:p>
      <w:r>
        <w:t xml:space="preserve">Origanum</w:t>
      </w:r>
    </w:p>
    <w:p>
      <w:r>
        <w:rPr>
          <w:b/>
        </w:rPr>
        <w:t xml:space="preserve">Esimerkki 3.4642</w:t>
      </w:r>
    </w:p>
    <w:p>
      <w:r>
        <w:t xml:space="preserve">Three Peaks Yacht Race perustuu minkä kansallisuuden omaavan vuorikiipeilijän ideaan?</w:t>
      </w:r>
    </w:p>
    <w:p>
      <w:r>
        <w:rPr>
          <w:b/>
        </w:rPr>
        <w:t xml:space="preserve">Tulos</w:t>
      </w:r>
    </w:p>
    <w:p>
      <w:r>
        <w:t xml:space="preserve">Englanti</w:t>
      </w:r>
    </w:p>
    <w:p>
      <w:r>
        <w:rPr>
          <w:b/>
        </w:rPr>
        <w:t xml:space="preserve">Esimerkki 3.4643</w:t>
      </w:r>
    </w:p>
    <w:p>
      <w:r>
        <w:t xml:space="preserve">Tämä vuonna 1918 perustettu järjestö ylpeili sillä, että Arthur C. Clarke oli yksi sen jäsenistä.</w:t>
      </w:r>
    </w:p>
    <w:p>
      <w:r>
        <w:rPr>
          <w:b/>
        </w:rPr>
        <w:t xml:space="preserve">Tulos</w:t>
      </w:r>
    </w:p>
    <w:p>
      <w:r>
        <w:t xml:space="preserve">Kuninkaalliset ilmavoimat</w:t>
      </w:r>
    </w:p>
    <w:p>
      <w:r>
        <w:rPr>
          <w:b/>
        </w:rPr>
        <w:t xml:space="preserve">Esimerkki 3.4644</w:t>
      </w:r>
    </w:p>
    <w:p>
      <w:r>
        <w:t xml:space="preserve">Mikä oli vuoden 2011 väestönlaskennan mukaan sen kaupungin väkiluku, joka on yhteydessä Birdwoodin, Woodsiden, Balhannahin, Hahndorfin ja Meadowsin kaupunkeihin Onkaparinga Valley Roadin kautta?</w:t>
      </w:r>
    </w:p>
    <w:p>
      <w:r>
        <w:rPr>
          <w:b/>
        </w:rPr>
        <w:t xml:space="preserve">Tulos</w:t>
      </w:r>
    </w:p>
    <w:p>
      <w:r>
        <w:t xml:space="preserve">2,416</w:t>
      </w:r>
    </w:p>
    <w:p>
      <w:r>
        <w:rPr>
          <w:b/>
        </w:rPr>
        <w:t xml:space="preserve">Esimerkki 3.4645</w:t>
      </w:r>
    </w:p>
    <w:p>
      <w:r>
        <w:t xml:space="preserve">Neil B. Shulman on apulaistuottaja elokuvassa, jonka on ohjannut mikä ohjaaja ?</w:t>
      </w:r>
    </w:p>
    <w:p>
      <w:r>
        <w:rPr>
          <w:b/>
        </w:rPr>
        <w:t xml:space="preserve">Tulos</w:t>
      </w:r>
    </w:p>
    <w:p>
      <w:r>
        <w:t xml:space="preserve">Michael Caton-Jones</w:t>
      </w:r>
    </w:p>
    <w:p>
      <w:r>
        <w:rPr>
          <w:b/>
        </w:rPr>
        <w:t xml:space="preserve">Esimerkki 3.4646</w:t>
      </w:r>
    </w:p>
    <w:p>
      <w:r>
        <w:t xml:space="preserve">Minkä funk- ja soul-yhtyeen jäsen oli I Call It Love -kappaleen laulaja?</w:t>
      </w:r>
    </w:p>
    <w:p>
      <w:r>
        <w:rPr>
          <w:b/>
        </w:rPr>
        <w:t xml:space="preserve">Tulos</w:t>
      </w:r>
    </w:p>
    <w:p>
      <w:r>
        <w:t xml:space="preserve">Commodores</w:t>
      </w:r>
    </w:p>
    <w:p>
      <w:r>
        <w:rPr>
          <w:b/>
        </w:rPr>
        <w:t xml:space="preserve">Esimerkki 3.4647</w:t>
      </w:r>
    </w:p>
    <w:p>
      <w:r>
        <w:t xml:space="preserve">Kuinka monta World Series of Poker -ranneketta pokerikoulutussivuston perustaja Ivey League on voittanut?</w:t>
      </w:r>
    </w:p>
    <w:p>
      <w:r>
        <w:rPr>
          <w:b/>
        </w:rPr>
        <w:t xml:space="preserve">Tulos</w:t>
      </w:r>
    </w:p>
    <w:p>
      <w:r>
        <w:t xml:space="preserve">kymmenen</w:t>
      </w:r>
    </w:p>
    <w:p>
      <w:r>
        <w:rPr>
          <w:b/>
        </w:rPr>
        <w:t xml:space="preserve">Esimerkki 3.4648</w:t>
      </w:r>
    </w:p>
    <w:p>
      <w:r>
        <w:t xml:space="preserve">Kumpi lehti kattaa laajempia aiheita, The American Spectator vai In Touch Weekly?</w:t>
      </w:r>
    </w:p>
    <w:p>
      <w:r>
        <w:rPr>
          <w:b/>
        </w:rPr>
        <w:t xml:space="preserve">Tulos</w:t>
      </w:r>
    </w:p>
    <w:p>
      <w:r>
        <w:t xml:space="preserve">In Touch Weekly</w:t>
      </w:r>
    </w:p>
    <w:p>
      <w:r>
        <w:rPr>
          <w:b/>
        </w:rPr>
        <w:t xml:space="preserve">Esimerkki 3.4649</w:t>
      </w:r>
    </w:p>
    <w:p>
      <w:r>
        <w:t xml:space="preserve">Missä Division I -koripallokokouksessa australialainen koripalloilija Kristy Wallace pelaa?</w:t>
      </w:r>
    </w:p>
    <w:p>
      <w:r>
        <w:rPr>
          <w:b/>
        </w:rPr>
        <w:t xml:space="preserve">Tulos</w:t>
      </w:r>
    </w:p>
    <w:p>
      <w:r>
        <w:t xml:space="preserve">Big 12 -konferenssi</w:t>
      </w:r>
    </w:p>
    <w:p>
      <w:r>
        <w:rPr>
          <w:b/>
        </w:rPr>
        <w:t xml:space="preserve">Esimerkki 3.4650</w:t>
      </w:r>
    </w:p>
    <w:p>
      <w:r>
        <w:t xml:space="preserve">Kuka oli englantilaisen näyttelijäseurueen johtajan Roger Kemblen tytär, joka oli kuuluisin Shakespearen Lady Macbethin roolistaan?</w:t>
      </w:r>
    </w:p>
    <w:p>
      <w:r>
        <w:rPr>
          <w:b/>
        </w:rPr>
        <w:t xml:space="preserve">Tulos</w:t>
      </w:r>
    </w:p>
    <w:p>
      <w:r>
        <w:t xml:space="preserve">Sarah Siddons</w:t>
      </w:r>
    </w:p>
    <w:p>
      <w:r>
        <w:rPr>
          <w:b/>
        </w:rPr>
        <w:t xml:space="preserve">Esimerkki 3.4651</w:t>
      </w:r>
    </w:p>
    <w:p>
      <w:r>
        <w:t xml:space="preserve">Bob Hilton korvattiin Let's Make a Deal -ohjelman uusintajaksossa alkuperäisellä juontajalla, joka oli mitä etnistä alkuperää?</w:t>
      </w:r>
    </w:p>
    <w:p>
      <w:r>
        <w:rPr>
          <w:b/>
        </w:rPr>
        <w:t xml:space="preserve">Tulos</w:t>
      </w:r>
    </w:p>
    <w:p>
      <w:r>
        <w:t xml:space="preserve">Kanadalais-amerikkalainen</w:t>
      </w:r>
    </w:p>
    <w:p>
      <w:r>
        <w:rPr>
          <w:b/>
        </w:rPr>
        <w:t xml:space="preserve">Esimerkki 3.4652</w:t>
      </w:r>
    </w:p>
    <w:p>
      <w:r>
        <w:t xml:space="preserve">Justin Hayward ja Matty Mullins ovat molemmat muusikoita?</w:t>
      </w:r>
    </w:p>
    <w:p>
      <w:r>
        <w:rPr>
          <w:b/>
        </w:rPr>
        <w:t xml:space="preserve">Tulos</w:t>
      </w:r>
    </w:p>
    <w:p>
      <w:r>
        <w:t xml:space="preserve">kyllä</w:t>
      </w:r>
    </w:p>
    <w:p>
      <w:r>
        <w:rPr>
          <w:b/>
        </w:rPr>
        <w:t xml:space="preserve">Esimerkki 3.4653</w:t>
      </w:r>
    </w:p>
    <w:p>
      <w:r>
        <w:t xml:space="preserve">Ennen kuin hän tapasi minut -kirjan kirjoittaja on voittanut Man Booker -palkinnon mistä kirjastaan?</w:t>
      </w:r>
    </w:p>
    <w:p>
      <w:r>
        <w:rPr>
          <w:b/>
        </w:rPr>
        <w:t xml:space="preserve">Tulos</w:t>
      </w:r>
    </w:p>
    <w:p>
      <w:r>
        <w:t xml:space="preserve">Lopun tunne</w:t>
      </w:r>
    </w:p>
    <w:p>
      <w:r>
        <w:rPr>
          <w:b/>
        </w:rPr>
        <w:t xml:space="preserve">Tulos</w:t>
      </w:r>
    </w:p>
    <w:p>
      <w:r>
        <w:t xml:space="preserve">Lopun tunne</w:t>
      </w:r>
    </w:p>
    <w:p>
      <w:r>
        <w:rPr>
          <w:b/>
        </w:rPr>
        <w:t xml:space="preserve">Esimerkki 3.4654</w:t>
      </w:r>
    </w:p>
    <w:p>
      <w:r>
        <w:t xml:space="preserve">Kuka tuotti yhdysvaltalaisen 3D-tietokoneanimaatiolla toteutetun jouluaiheisen musikaalisen fantasiafeaturet-lyhytelokuvan, joka julkaistiin marraskuussa 2017 elokuvateattereissa, mutta jonka piti alun perin näkyä ABC:llä?</w:t>
      </w:r>
    </w:p>
    <w:p>
      <w:r>
        <w:rPr>
          <w:b/>
        </w:rPr>
        <w:t xml:space="preserve">Tulos</w:t>
      </w:r>
    </w:p>
    <w:p>
      <w:r>
        <w:t xml:space="preserve">Walt Disney Animation Studios</w:t>
      </w:r>
    </w:p>
    <w:p>
      <w:r>
        <w:rPr>
          <w:b/>
        </w:rPr>
        <w:t xml:space="preserve">Esimerkki 3.4655</w:t>
      </w:r>
    </w:p>
    <w:p>
      <w:r>
        <w:t xml:space="preserve">Minkä lentoyhtiön tukikohtana on Chengdu Shuangliun kansainvälinen lentoasema ja Kunming Changshuin kansainvälinen lentoasema?</w:t>
      </w:r>
    </w:p>
    <w:p>
      <w:r>
        <w:rPr>
          <w:b/>
        </w:rPr>
        <w:t xml:space="preserve">Tulos</w:t>
      </w:r>
    </w:p>
    <w:p>
      <w:r>
        <w:t xml:space="preserve">Lucky Air</w:t>
      </w:r>
    </w:p>
    <w:p>
      <w:r>
        <w:rPr>
          <w:b/>
        </w:rPr>
        <w:t xml:space="preserve">Tulos</w:t>
      </w:r>
    </w:p>
    <w:p>
      <w:r>
        <w:t xml:space="preserve">Lucky Air</w:t>
      </w:r>
    </w:p>
    <w:p>
      <w:r>
        <w:rPr>
          <w:b/>
        </w:rPr>
        <w:t xml:space="preserve">Esimerkki 3.4656</w:t>
      </w:r>
    </w:p>
    <w:p>
      <w:r>
        <w:t xml:space="preserve">Bibury on kylä, joka on esillä Brysselissä, Belgiassa sijaitsevassa miniatyyripuistossa?</w:t>
      </w:r>
    </w:p>
    <w:p>
      <w:r>
        <w:rPr>
          <w:b/>
        </w:rPr>
        <w:t xml:space="preserve">Tulos</w:t>
      </w:r>
    </w:p>
    <w:p>
      <w:r>
        <w:t xml:space="preserve">Mini-Eurooppa</w:t>
      </w:r>
    </w:p>
    <w:p>
      <w:r>
        <w:rPr>
          <w:b/>
        </w:rPr>
        <w:t xml:space="preserve">Esimerkki 3.4657</w:t>
      </w:r>
    </w:p>
    <w:p>
      <w:r>
        <w:t xml:space="preserve">Hole 1994 -albumin nimi sai inspiraationsa miltä amerikkalaiselta alueelta?</w:t>
      </w:r>
    </w:p>
    <w:p>
      <w:r>
        <w:rPr>
          <w:b/>
        </w:rPr>
        <w:t xml:space="preserve">Tulos</w:t>
      </w:r>
    </w:p>
    <w:p>
      <w:r>
        <w:t xml:space="preserve">Etelä</w:t>
      </w:r>
    </w:p>
    <w:p>
      <w:r>
        <w:rPr>
          <w:b/>
        </w:rPr>
        <w:t xml:space="preserve">Tulos</w:t>
      </w:r>
    </w:p>
    <w:p>
      <w:r>
        <w:t xml:space="preserve">Etelä</w:t>
      </w:r>
    </w:p>
    <w:p>
      <w:r>
        <w:rPr>
          <w:b/>
        </w:rPr>
        <w:t xml:space="preserve">Esimerkki 3.4658</w:t>
      </w:r>
    </w:p>
    <w:p>
      <w:r>
        <w:t xml:space="preserve">Minä vuonna perustettiin 361 Degrees International Limitedin kilpailija, jonka pääkonttori sijaitsee Jinjiangissa, Fujianissa?</w:t>
      </w:r>
    </w:p>
    <w:p>
      <w:r>
        <w:rPr>
          <w:b/>
        </w:rPr>
        <w:t xml:space="preserve">Tulos</w:t>
      </w:r>
    </w:p>
    <w:p>
      <w:r>
        <w:t xml:space="preserve">1994</w:t>
      </w:r>
    </w:p>
    <w:p>
      <w:r>
        <w:rPr>
          <w:b/>
        </w:rPr>
        <w:t xml:space="preserve">Esimerkki 3.4659</w:t>
      </w:r>
    </w:p>
    <w:p>
      <w:r>
        <w:t xml:space="preserve">Kuka Rob Persaudin palveluita käyttänyt artisti oli myös osa The Saturdays -yhtyettä?</w:t>
      </w:r>
    </w:p>
    <w:p>
      <w:r>
        <w:rPr>
          <w:b/>
        </w:rPr>
        <w:t xml:space="preserve">Tulos</w:t>
      </w:r>
    </w:p>
    <w:p>
      <w:r>
        <w:t xml:space="preserve">Mollie King</w:t>
      </w:r>
    </w:p>
    <w:p>
      <w:r>
        <w:rPr>
          <w:b/>
        </w:rPr>
        <w:t xml:space="preserve">Esimerkki 3.4660</w:t>
      </w:r>
    </w:p>
    <w:p>
      <w:r>
        <w:t xml:space="preserve">Missä murskattua kalkkikiveä polku polku seurata Chicago, Rock Island ja Pacific Railroad, joka tunnetaan myös nimellä Rock Island Line tai Rock?</w:t>
      </w:r>
    </w:p>
    <w:p>
      <w:r>
        <w:rPr>
          <w:b/>
        </w:rPr>
        <w:t xml:space="preserve">Tulos</w:t>
      </w:r>
    </w:p>
    <w:p>
      <w:r>
        <w:t xml:space="preserve">Hooverin luontopolku</w:t>
      </w:r>
    </w:p>
    <w:p>
      <w:r>
        <w:rPr>
          <w:b/>
        </w:rPr>
        <w:t xml:space="preserve">Esimerkki 3.4661</w:t>
      </w:r>
    </w:p>
    <w:p>
      <w:r>
        <w:t xml:space="preserve">Kuinka kauan Stratton Oakmontin perustaja vietti vankilassa ?</w:t>
      </w:r>
    </w:p>
    <w:p>
      <w:r>
        <w:rPr>
          <w:b/>
        </w:rPr>
        <w:t xml:space="preserve">Tulos</w:t>
      </w:r>
    </w:p>
    <w:p>
      <w:r>
        <w:t xml:space="preserve">22 kuukautta</w:t>
      </w:r>
    </w:p>
    <w:p>
      <w:r>
        <w:rPr>
          <w:b/>
        </w:rPr>
        <w:t xml:space="preserve">Esimerkki 3.4662</w:t>
      </w:r>
    </w:p>
    <w:p>
      <w:r>
        <w:t xml:space="preserve">My Own Holiday on yhdysvaltalainen rock/blues-yhtye, jonka vaikutteita ovat muun muassa James Marshall "Jimi" Hendrix, yhdysvaltalainen rock-kitaristi, laulaja ja lauluntekijä?</w:t>
      </w:r>
    </w:p>
    <w:p>
      <w:r>
        <w:rPr>
          <w:b/>
        </w:rPr>
        <w:t xml:space="preserve">Tulos</w:t>
      </w:r>
    </w:p>
    <w:p>
      <w:r>
        <w:t xml:space="preserve">Kalifornia</w:t>
      </w:r>
    </w:p>
    <w:p>
      <w:r>
        <w:rPr>
          <w:b/>
        </w:rPr>
        <w:t xml:space="preserve">Esimerkki 3.4663</w:t>
      </w:r>
    </w:p>
    <w:p>
      <w:r>
        <w:t xml:space="preserve">Robert DeNiro näytteli elokuvassa, joka perustuu minkä Las Vegasin kasinon johtajan uraan?</w:t>
      </w:r>
    </w:p>
    <w:p>
      <w:r>
        <w:rPr>
          <w:b/>
        </w:rPr>
        <w:t xml:space="preserve">Tulos</w:t>
      </w:r>
    </w:p>
    <w:p>
      <w:r>
        <w:t xml:space="preserve">Frank Lawrence "Lefty" Rosenthal</w:t>
      </w:r>
    </w:p>
    <w:p>
      <w:r>
        <w:rPr>
          <w:b/>
        </w:rPr>
        <w:t xml:space="preserve">Esimerkki 3.4664</w:t>
      </w:r>
    </w:p>
    <w:p>
      <w:r>
        <w:t xml:space="preserve">Kuka kirjoitti vuoden 2013 Deauvillen amerikkalaisten elokuvajuhlien päätöselokuvan?</w:t>
      </w:r>
    </w:p>
    <w:p>
      <w:r>
        <w:rPr>
          <w:b/>
        </w:rPr>
        <w:t xml:space="preserve">Tulos</w:t>
      </w:r>
    </w:p>
    <w:p>
      <w:r>
        <w:t xml:space="preserve">Bong ja Kelly Masterson</w:t>
      </w:r>
    </w:p>
    <w:p>
      <w:r>
        <w:rPr>
          <w:b/>
        </w:rPr>
        <w:t xml:space="preserve">Esimerkki 3.4665</w:t>
      </w:r>
    </w:p>
    <w:p>
      <w:r>
        <w:t xml:space="preserve">Mitkä kolme Danielin kirjan hahmoa arkkienkeli Mikael pelasti kristillisessä taiteessa?</w:t>
      </w:r>
    </w:p>
    <w:p>
      <w:r>
        <w:rPr>
          <w:b/>
        </w:rPr>
        <w:t xml:space="preserve">Tulos</w:t>
      </w:r>
    </w:p>
    <w:p>
      <w:r>
        <w:t xml:space="preserve">Sadrak, Mesak ja Abednego</w:t>
      </w:r>
    </w:p>
    <w:p>
      <w:r>
        <w:rPr>
          <w:b/>
        </w:rPr>
        <w:t xml:space="preserve">Esimerkki 3.4666</w:t>
      </w:r>
    </w:p>
    <w:p>
      <w:r>
        <w:t xml:space="preserve">Minkä vuosikokouksen aikana New York Islanders valitsi Glenn Johannesen pelaajakseen?</w:t>
      </w:r>
    </w:p>
    <w:p>
      <w:r>
        <w:rPr>
          <w:b/>
        </w:rPr>
        <w:t xml:space="preserve">Tulos</w:t>
      </w:r>
    </w:p>
    <w:p>
      <w:r>
        <w:t xml:space="preserve">NHL Entry Draft</w:t>
      </w:r>
    </w:p>
    <w:p>
      <w:r>
        <w:rPr>
          <w:b/>
        </w:rPr>
        <w:t xml:space="preserve">Esimerkki 3.4667</w:t>
      </w:r>
    </w:p>
    <w:p>
      <w:r>
        <w:t xml:space="preserve">Mikä on sen elokuvan nimi, jonka pääosissa näyttelivät Mae Whitman ja näyttelijä, joka esitti Olivia Kendallia Cosby Show'ssa?"</w:t>
      </w:r>
    </w:p>
    <w:p>
      <w:r>
        <w:rPr>
          <w:b/>
        </w:rPr>
        <w:t xml:space="preserve">Tulos</w:t>
      </w:r>
    </w:p>
    <w:p>
      <w:r>
        <w:t xml:space="preserve">Siipien salaisuus</w:t>
      </w:r>
    </w:p>
    <w:p>
      <w:r>
        <w:rPr>
          <w:b/>
        </w:rPr>
        <w:t xml:space="preserve">Esimerkki 3.4668</w:t>
      </w:r>
    </w:p>
    <w:p>
      <w:r>
        <w:t xml:space="preserve">Sekä Vladimír Remek että Ulrich Walter tunnetaan siitä, että he ovat mitä?</w:t>
      </w:r>
    </w:p>
    <w:p>
      <w:r>
        <w:rPr>
          <w:b/>
        </w:rPr>
        <w:t xml:space="preserve">Tulos</w:t>
      </w:r>
    </w:p>
    <w:p>
      <w:r>
        <w:t xml:space="preserve">astronautti</w:t>
      </w:r>
    </w:p>
    <w:p>
      <w:r>
        <w:rPr>
          <w:b/>
        </w:rPr>
        <w:t xml:space="preserve">Esimerkki 3.4669</w:t>
      </w:r>
    </w:p>
    <w:p>
      <w:r>
        <w:t xml:space="preserve">Minkälaiseen joukkueeseen Enrique Bernoldi liittyi tulokasvuotenaan?</w:t>
      </w:r>
    </w:p>
    <w:p>
      <w:r>
        <w:rPr>
          <w:b/>
        </w:rPr>
        <w:t xml:space="preserve">Tulos</w:t>
      </w:r>
    </w:p>
    <w:p>
      <w:r>
        <w:t xml:space="preserve">brittiläinen Formula 1 -tiimi</w:t>
      </w:r>
    </w:p>
    <w:p>
      <w:r>
        <w:rPr>
          <w:b/>
        </w:rPr>
        <w:t xml:space="preserve">Esimerkki 3.4670</w:t>
      </w:r>
    </w:p>
    <w:p>
      <w:r>
        <w:t xml:space="preserve">Oscar Nemon on luonut lukuisia patsaita mistä valtiomiehestä ja armeijan upseerista?</w:t>
      </w:r>
    </w:p>
    <w:p>
      <w:r>
        <w:rPr>
          <w:b/>
        </w:rPr>
        <w:t xml:space="preserve">Tulos</w:t>
      </w:r>
    </w:p>
    <w:p>
      <w:r>
        <w:t xml:space="preserve">Sir Winston Leonard Spencer-Churchill</w:t>
      </w:r>
    </w:p>
    <w:p>
      <w:r>
        <w:rPr>
          <w:b/>
        </w:rPr>
        <w:t xml:space="preserve">Esimerkki 3.4671</w:t>
      </w:r>
    </w:p>
    <w:p>
      <w:r>
        <w:t xml:space="preserve">Kuka intialainen muusikko on Brij Narayanin isä ja teki jousisoittimen sarangin tunnetuksi soolokonserttisoittimena?</w:t>
      </w:r>
    </w:p>
    <w:p>
      <w:r>
        <w:rPr>
          <w:b/>
        </w:rPr>
        <w:t xml:space="preserve">Tulos</w:t>
      </w:r>
    </w:p>
    <w:p>
      <w:r>
        <w:t xml:space="preserve">Ram Narayan</w:t>
      </w:r>
    </w:p>
    <w:p>
      <w:r>
        <w:rPr>
          <w:b/>
        </w:rPr>
        <w:t xml:space="preserve">Esimerkki 3.4672</w:t>
      </w:r>
    </w:p>
    <w:p>
      <w:r>
        <w:t xml:space="preserve">Earl McRae kirjoitti päivittäisen yleishyödyllisen kolumnin sanomalehteen, joka sijaitsi missä?</w:t>
      </w:r>
    </w:p>
    <w:p>
      <w:r>
        <w:rPr>
          <w:b/>
        </w:rPr>
        <w:t xml:space="preserve">Tulos</w:t>
      </w:r>
    </w:p>
    <w:p>
      <w:r>
        <w:t xml:space="preserve">Ottawa, Ontario, Kanada</w:t>
      </w:r>
    </w:p>
    <w:p>
      <w:r>
        <w:rPr>
          <w:b/>
        </w:rPr>
        <w:t xml:space="preserve">Esimerkki 3.4673</w:t>
      </w:r>
    </w:p>
    <w:p>
      <w:r>
        <w:t xml:space="preserve">Francis Line, joka tunnettiin myös nimellä Linus of Liège, oli jesuiittapappi ja tiedemies, hän haastoi minkä englantilais-irlantilaisen luonnonfilosofin, kemistin, fyysikon ja keksijän, joka syntyi Lismoressa, Waterfordin kreivikunnassa, Irlannissa, ja hänen kaasuja koskevan lainsa?</w:t>
      </w:r>
    </w:p>
    <w:p>
      <w:r>
        <w:rPr>
          <w:b/>
        </w:rPr>
        <w:t xml:space="preserve">Tulos</w:t>
      </w:r>
    </w:p>
    <w:p>
      <w:r>
        <w:t xml:space="preserve">Robert William Boyle</w:t>
      </w:r>
    </w:p>
    <w:p>
      <w:r>
        <w:rPr>
          <w:b/>
        </w:rPr>
        <w:t xml:space="preserve">Esimerkki 3.4674</w:t>
      </w:r>
    </w:p>
    <w:p>
      <w:r>
        <w:t xml:space="preserve">Markus Zusak tunnetaan parhaiten historiallisesta romaanistaan, joka on kirjoitettu minä vuonna?</w:t>
      </w:r>
    </w:p>
    <w:p>
      <w:r>
        <w:rPr>
          <w:b/>
        </w:rPr>
        <w:t xml:space="preserve">Tulos</w:t>
      </w:r>
    </w:p>
    <w:p>
      <w:r>
        <w:t xml:space="preserve">2005</w:t>
      </w:r>
    </w:p>
    <w:p>
      <w:r>
        <w:rPr>
          <w:b/>
        </w:rPr>
        <w:t xml:space="preserve">Esimerkki 3.4675</w:t>
      </w:r>
    </w:p>
    <w:p>
      <w:r>
        <w:t xml:space="preserve">Kumpi ohjaajista Neil Jordan ja Shane Black näytteli "Predatorissa" vuonna 1987?</w:t>
      </w:r>
    </w:p>
    <w:p>
      <w:r>
        <w:rPr>
          <w:b/>
        </w:rPr>
        <w:t xml:space="preserve">Tulos</w:t>
      </w:r>
    </w:p>
    <w:p>
      <w:r>
        <w:t xml:space="preserve">Shane Black</w:t>
      </w:r>
    </w:p>
    <w:p>
      <w:r>
        <w:rPr>
          <w:b/>
        </w:rPr>
        <w:t xml:space="preserve">Esimerkki 3.4676</w:t>
      </w:r>
    </w:p>
    <w:p>
      <w:r>
        <w:t xml:space="preserve">Minkä Skotlannissa sijaitsevan raunioituneen linnoituksen eteläpuolella on Cowie Water?</w:t>
      </w:r>
    </w:p>
    <w:p>
      <w:r>
        <w:rPr>
          <w:b/>
        </w:rPr>
        <w:t xml:space="preserve">Tulos</w:t>
      </w:r>
    </w:p>
    <w:p>
      <w:r>
        <w:t xml:space="preserve">Cowien linna</w:t>
      </w:r>
    </w:p>
    <w:p>
      <w:r>
        <w:rPr>
          <w:b/>
        </w:rPr>
        <w:t xml:space="preserve">Esimerkki 3.4677</w:t>
      </w:r>
    </w:p>
    <w:p>
      <w:r>
        <w:t xml:space="preserve">Mikä Wyomingin osavaltion valtatie johtaa Bighorn Canyon National Recreation Area -alueelle yhdysvaltalaiselta reitiltä 14A?</w:t>
      </w:r>
    </w:p>
    <w:p>
      <w:r>
        <w:rPr>
          <w:b/>
        </w:rPr>
        <w:t xml:space="preserve">Tulos</w:t>
      </w:r>
    </w:p>
    <w:p>
      <w:r>
        <w:t xml:space="preserve">Wyomingin valtatie 37</w:t>
      </w:r>
    </w:p>
    <w:p>
      <w:r>
        <w:rPr>
          <w:b/>
        </w:rPr>
        <w:t xml:space="preserve">Esimerkki 3.4678</w:t>
      </w:r>
    </w:p>
    <w:p>
      <w:r>
        <w:t xml:space="preserve">Mikä on MV "Sygna", joka sijaitsee Hunter-joen pohjoispuolella Uudessa Etelä-Walesissa, Australiassa?</w:t>
      </w:r>
    </w:p>
    <w:p>
      <w:r>
        <w:rPr>
          <w:b/>
        </w:rPr>
        <w:t xml:space="preserve">Tulos</w:t>
      </w:r>
    </w:p>
    <w:p>
      <w:r>
        <w:t xml:space="preserve">MV "Sygna" oli 53 000 tonnin norjalainen irtolastialus, joka on nyt haaksirikkoutunut.</w:t>
      </w:r>
    </w:p>
    <w:p>
      <w:r>
        <w:rPr>
          <w:b/>
        </w:rPr>
        <w:t xml:space="preserve">Esimerkki 3.4679</w:t>
      </w:r>
    </w:p>
    <w:p>
      <w:r>
        <w:t xml:space="preserve">Can We Love? -elokuvan pääosassa oli tämä eteläkorealainen laulaja, näyttelijä ja juontaja, joka tunnetaan parhaiten eteläkorealaisen tyttöryhmän jäsenenä.</w:t>
      </w:r>
    </w:p>
    <w:p>
      <w:r>
        <w:rPr>
          <w:b/>
        </w:rPr>
        <w:t xml:space="preserve">Tulos</w:t>
      </w:r>
    </w:p>
    <w:p>
      <w:r>
        <w:t xml:space="preserve">S.E.S.</w:t>
      </w:r>
    </w:p>
    <w:p>
      <w:r>
        <w:rPr>
          <w:b/>
        </w:rPr>
        <w:t xml:space="preserve">Esimerkki 3.4680</w:t>
      </w:r>
    </w:p>
    <w:p>
      <w:r>
        <w:t xml:space="preserve">Televisiodraamasarjan Hearts and Bones näyttelijä Damian Lewis näytteli mitä hahmoa HBO:n minisarjassa 'Band of Brothers'?</w:t>
      </w:r>
    </w:p>
    <w:p>
      <w:r>
        <w:rPr>
          <w:b/>
        </w:rPr>
        <w:t xml:space="preserve">Tulos</w:t>
      </w:r>
    </w:p>
    <w:p>
      <w:r>
        <w:t xml:space="preserve">Majuri Richard Winters</w:t>
      </w:r>
    </w:p>
    <w:p>
      <w:r>
        <w:rPr>
          <w:b/>
        </w:rPr>
        <w:t xml:space="preserve">Esimerkki 3.4681</w:t>
      </w:r>
    </w:p>
    <w:p>
      <w:r>
        <w:t xml:space="preserve">Wendy Carlos, amerikkalainen muusikko ja säveltäjä, opiskeli missä yliopistossa ennen kuin muutti New Yorkiin vuonna 1962?</w:t>
      </w:r>
    </w:p>
    <w:p>
      <w:r>
        <w:rPr>
          <w:b/>
        </w:rPr>
        <w:t xml:space="preserve">Tulos</w:t>
      </w:r>
    </w:p>
    <w:p>
      <w:r>
        <w:t xml:space="preserve">Brownin yliopisto</w:t>
      </w:r>
    </w:p>
    <w:p>
      <w:r>
        <w:rPr>
          <w:b/>
        </w:rPr>
        <w:t xml:space="preserve">Esimerkki 3.4682</w:t>
      </w:r>
    </w:p>
    <w:p>
      <w:r>
        <w:t xml:space="preserve">Ovatko James Ellroy ja Saki molemmat julkaistuja kirjailijoita?</w:t>
      </w:r>
    </w:p>
    <w:p>
      <w:r>
        <w:rPr>
          <w:b/>
        </w:rPr>
        <w:t xml:space="preserve">Tulos</w:t>
      </w:r>
    </w:p>
    <w:p>
      <w:r>
        <w:t xml:space="preserve">kyllä</w:t>
      </w:r>
    </w:p>
    <w:p>
      <w:r>
        <w:rPr>
          <w:b/>
        </w:rPr>
        <w:t xml:space="preserve">Esimerkki 3.4683</w:t>
      </w:r>
    </w:p>
    <w:p>
      <w:r>
        <w:t xml:space="preserve">Kuka Yhdysvaltain 18. presidentti oli läsnä Young's Pointin taistelussa?</w:t>
      </w:r>
    </w:p>
    <w:p>
      <w:r>
        <w:rPr>
          <w:b/>
        </w:rPr>
        <w:t xml:space="preserve">Tulos</w:t>
      </w:r>
    </w:p>
    <w:p>
      <w:r>
        <w:t xml:space="preserve">Ulysses S. Grant</w:t>
      </w:r>
    </w:p>
    <w:p>
      <w:r>
        <w:rPr>
          <w:b/>
        </w:rPr>
        <w:t xml:space="preserve">Esimerkki 3.4684</w:t>
      </w:r>
    </w:p>
    <w:p>
      <w:r>
        <w:t xml:space="preserve">Missä Etelä-Korean jääkiekkomaajoukkue tekee MM-debyyttinsä ensimmäisissä talviolympialaisissa osallistuttuaan?</w:t>
      </w:r>
    </w:p>
    <w:p>
      <w:r>
        <w:rPr>
          <w:b/>
        </w:rPr>
        <w:t xml:space="preserve">Tulos</w:t>
      </w:r>
    </w:p>
    <w:p>
      <w:r>
        <w:t xml:space="preserve">IIHF:n maailmanmestaruuskilpailut 2018</w:t>
      </w:r>
    </w:p>
    <w:p>
      <w:r>
        <w:rPr>
          <w:b/>
        </w:rPr>
        <w:t xml:space="preserve">Esimerkki 3.4685</w:t>
      </w:r>
    </w:p>
    <w:p>
      <w:r>
        <w:t xml:space="preserve">Ovatko Les McKeown ja Lauren Laverne molemmat laulajia?</w:t>
      </w:r>
    </w:p>
    <w:p>
      <w:r>
        <w:rPr>
          <w:b/>
        </w:rPr>
        <w:t xml:space="preserve">Tulos</w:t>
      </w:r>
    </w:p>
    <w:p>
      <w:r>
        <w:t xml:space="preserve">kyllä</w:t>
      </w:r>
    </w:p>
    <w:p>
      <w:r>
        <w:rPr>
          <w:b/>
        </w:rPr>
        <w:t xml:space="preserve">Esimerkki 3.4686</w:t>
      </w:r>
    </w:p>
    <w:p>
      <w:r>
        <w:t xml:space="preserve">Mikä on Robert Kardashianin ensimmäisen vaimon ammatti?</w:t>
      </w:r>
    </w:p>
    <w:p>
      <w:r>
        <w:rPr>
          <w:b/>
        </w:rPr>
        <w:t xml:space="preserve">Tulos</w:t>
      </w:r>
    </w:p>
    <w:p>
      <w:r>
        <w:t xml:space="preserve">Amerikkalainen televisiopersoona</w:t>
      </w:r>
    </w:p>
    <w:p>
      <w:r>
        <w:rPr>
          <w:b/>
        </w:rPr>
        <w:t xml:space="preserve">Esimerkki 3.4687</w:t>
      </w:r>
    </w:p>
    <w:p>
      <w:r>
        <w:t xml:space="preserve">Kuinka kauan kesti palkinto, jossa vuoden 2008 Edinburghin festivaali Fringen paras tulokas oli myös huomattava finalisti?</w:t>
      </w:r>
    </w:p>
    <w:p>
      <w:r>
        <w:rPr>
          <w:b/>
        </w:rPr>
        <w:t xml:space="preserve">Tulos</w:t>
      </w:r>
    </w:p>
    <w:p>
      <w:r>
        <w:t xml:space="preserve">vuosikymmen</w:t>
      </w:r>
    </w:p>
    <w:p>
      <w:r>
        <w:rPr>
          <w:b/>
        </w:rPr>
        <w:t xml:space="preserve">Esimerkki 3.4688</w:t>
      </w:r>
    </w:p>
    <w:p>
      <w:r>
        <w:t xml:space="preserve">Slave Ambient on toinen studioalbumi amerikkalainen indie rock-yhtye The War on Drugs, julkaistiin 16. elokuuta 2011, on Secretly Canadian, kirjataan yli kolme vuotta, "Slave Ambient" on viimeinen julkaisu ominaisuus myötävaikutukset, jotka perustavat kitaristi, joka on amerikkalainen laulaja, lauluntekijä, multi-instrumentalisti ja tuottaja?</w:t>
      </w:r>
    </w:p>
    <w:p>
      <w:r>
        <w:rPr>
          <w:b/>
        </w:rPr>
        <w:t xml:space="preserve">Tulos</w:t>
      </w:r>
    </w:p>
    <w:p>
      <w:r>
        <w:t xml:space="preserve">Kurt Samuel Vile</w:t>
      </w:r>
    </w:p>
    <w:p>
      <w:r>
        <w:rPr>
          <w:b/>
        </w:rPr>
        <w:t xml:space="preserve">Esimerkki 3.4689</w:t>
      </w:r>
    </w:p>
    <w:p>
      <w:r>
        <w:t xml:space="preserve">South Hadley High School tuli tunnetuksi useista kiusaamistapauksista, jotka johtivat tapahtumaan, joka johti kuuden teini-ikäisen rikosoikeudelliseen syytteeseen mistä syytteistä?</w:t>
      </w:r>
    </w:p>
    <w:p>
      <w:r>
        <w:rPr>
          <w:b/>
        </w:rPr>
        <w:t xml:space="preserve">Tulos</w:t>
      </w:r>
    </w:p>
    <w:p>
      <w:r>
        <w:t xml:space="preserve">kansalaisoikeusrikkomukset</w:t>
      </w:r>
    </w:p>
    <w:p>
      <w:r>
        <w:rPr>
          <w:b/>
        </w:rPr>
        <w:t xml:space="preserve">Esimerkki 3.4690</w:t>
      </w:r>
    </w:p>
    <w:p>
      <w:r>
        <w:t xml:space="preserve">Julkaistiinko elokuva "Home on the Range" ennen sarjakuvaa "Ruse"?</w:t>
      </w:r>
    </w:p>
    <w:p>
      <w:r>
        <w:rPr>
          <w:b/>
        </w:rPr>
        <w:t xml:space="preserve">Tulos</w:t>
      </w:r>
    </w:p>
    <w:p>
      <w:r>
        <w:t xml:space="preserve">kyllä</w:t>
      </w:r>
    </w:p>
    <w:p>
      <w:r>
        <w:rPr>
          <w:b/>
        </w:rPr>
        <w:t xml:space="preserve">Esimerkki 3.4691</w:t>
      </w:r>
    </w:p>
    <w:p>
      <w:r>
        <w:t xml:space="preserve">Minkä kuuluisan näyttelijän isoveli kirjoitti "Petoksen lait"?</w:t>
      </w:r>
    </w:p>
    <w:p>
      <w:r>
        <w:rPr>
          <w:b/>
        </w:rPr>
        <w:t xml:space="preserve">Tulos</w:t>
      </w:r>
    </w:p>
    <w:p>
      <w:r>
        <w:t xml:space="preserve">John Travolta</w:t>
      </w:r>
    </w:p>
    <w:p>
      <w:r>
        <w:rPr>
          <w:b/>
        </w:rPr>
        <w:t xml:space="preserve">Esimerkki 3.4692</w:t>
      </w:r>
    </w:p>
    <w:p>
      <w:r>
        <w:t xml:space="preserve">Milloin syntyi englantilainen näyttelijä, kirjailija ja koomikko, joka oli tähti elokuvissa Girls on Top ja French and Saunders?</w:t>
      </w:r>
    </w:p>
    <w:p>
      <w:r>
        <w:rPr>
          <w:b/>
        </w:rPr>
        <w:t xml:space="preserve">Tulos</w:t>
      </w:r>
    </w:p>
    <w:p>
      <w:r>
        <w:t xml:space="preserve">11. lokakuuta 1957</w:t>
      </w:r>
    </w:p>
    <w:p>
      <w:r>
        <w:rPr>
          <w:b/>
        </w:rPr>
        <w:t xml:space="preserve">Esimerkki 3.4693</w:t>
      </w:r>
    </w:p>
    <w:p>
      <w:r>
        <w:t xml:space="preserve">Skomsvollin kylässä sijaitseva kirkko on tehty millä tyylillä, joka on johdettu puurakentamisesta?</w:t>
      </w:r>
    </w:p>
    <w:p>
      <w:r>
        <w:rPr>
          <w:b/>
        </w:rPr>
        <w:t xml:space="preserve">Tulos</w:t>
      </w:r>
    </w:p>
    <w:p>
      <w:r>
        <w:t xml:space="preserve">Pylväskirkko</w:t>
      </w:r>
    </w:p>
    <w:p>
      <w:r>
        <w:rPr>
          <w:b/>
        </w:rPr>
        <w:t xml:space="preserve">Esimerkki 3.4694</w:t>
      </w:r>
    </w:p>
    <w:p>
      <w:r>
        <w:t xml:space="preserve">Kumpi syntyi ensin, Brad Pickett vai Dana White?</w:t>
      </w:r>
    </w:p>
    <w:p>
      <w:r>
        <w:rPr>
          <w:b/>
        </w:rPr>
        <w:t xml:space="preserve">Tulos</w:t>
      </w:r>
    </w:p>
    <w:p>
      <w:r>
        <w:t xml:space="preserve">Dana White</w:t>
      </w:r>
    </w:p>
    <w:p>
      <w:r>
        <w:rPr>
          <w:b/>
        </w:rPr>
        <w:t xml:space="preserve">Esimerkki 3.4695</w:t>
      </w:r>
    </w:p>
    <w:p>
      <w:r>
        <w:t xml:space="preserve">Ovatko Tiffanie DeBartolo ja Tony Gatlif molemmat kirjailijoita?</w:t>
      </w:r>
    </w:p>
    <w:p>
      <w:r>
        <w:rPr>
          <w:b/>
        </w:rPr>
        <w:t xml:space="preserve">Tulos</w:t>
      </w:r>
    </w:p>
    <w:p>
      <w:r>
        <w:t xml:space="preserve">ei</w:t>
      </w:r>
    </w:p>
    <w:p>
      <w:r>
        <w:rPr>
          <w:b/>
        </w:rPr>
        <w:t xml:space="preserve">Esimerkki 3.4696</w:t>
      </w:r>
    </w:p>
    <w:p>
      <w:r>
        <w:t xml:space="preserve">Milloin on syntynyt amerikkalainen televisio-urheilutoimittaja, jonka työtä esiteltiin elokuvassa "Homeward Bound II: Lost in San Francisco"?</w:t>
      </w:r>
    </w:p>
    <w:p>
      <w:r>
        <w:rPr>
          <w:b/>
        </w:rPr>
        <w:t xml:space="preserve">Tulos</w:t>
      </w:r>
    </w:p>
    <w:p>
      <w:r>
        <w:t xml:space="preserve">12. marraskuuta 1944</w:t>
      </w:r>
    </w:p>
    <w:p>
      <w:r>
        <w:rPr>
          <w:b/>
        </w:rPr>
        <w:t xml:space="preserve">Esimerkki 3.4697</w:t>
      </w:r>
    </w:p>
    <w:p>
      <w:r>
        <w:t xml:space="preserve">Minkä panssaripataljoonan panssaripataljoona kuului Yhdysvaltain asevoimien haaraosastoon, joka oli vastuussa amfibio-operaatioiden toteuttamisesta Yhdysvaltain laivaston kanssa?</w:t>
      </w:r>
    </w:p>
    <w:p>
      <w:r>
        <w:rPr>
          <w:b/>
        </w:rPr>
        <w:t xml:space="preserve">Tulos</w:t>
      </w:r>
    </w:p>
    <w:p>
      <w:r>
        <w:t xml:space="preserve">3. panssaripataljoona</w:t>
      </w:r>
    </w:p>
    <w:p>
      <w:r>
        <w:rPr>
          <w:b/>
        </w:rPr>
        <w:t xml:space="preserve">Esimerkki 3.4698</w:t>
      </w:r>
    </w:p>
    <w:p>
      <w:r>
        <w:t xml:space="preserve">Kumpi tapahtui ensin Okinawan taistelu vai operaatio Nordwind?</w:t>
      </w:r>
    </w:p>
    <w:p>
      <w:r>
        <w:rPr>
          <w:b/>
        </w:rPr>
        <w:t xml:space="preserve">Tulos</w:t>
      </w:r>
    </w:p>
    <w:p>
      <w:r>
        <w:t xml:space="preserve">Operaatio Pohjoistuuli</w:t>
      </w:r>
    </w:p>
    <w:p>
      <w:r>
        <w:rPr>
          <w:b/>
        </w:rPr>
        <w:t xml:space="preserve">Esimerkki 3.4699</w:t>
      </w:r>
    </w:p>
    <w:p>
      <w:r>
        <w:t xml:space="preserve">Kuka oli Adolf Hitlerin yksityissihteeri, joka käytti Freikorps Sauerlandia tehtävien ja operaatioiden suorittamiseen kolmannen maailmansodan viimeisinä kuukausina?</w:t>
      </w:r>
    </w:p>
    <w:p>
      <w:r>
        <w:rPr>
          <w:b/>
        </w:rPr>
        <w:t xml:space="preserve">Tulos</w:t>
      </w:r>
    </w:p>
    <w:p>
      <w:r>
        <w:t xml:space="preserve">Martin Bormann</w:t>
      </w:r>
    </w:p>
    <w:p>
      <w:r>
        <w:rPr>
          <w:b/>
        </w:rPr>
        <w:t xml:space="preserve">Esimerkki 3.4700</w:t>
      </w:r>
    </w:p>
    <w:p>
      <w:r>
        <w:t xml:space="preserve">My First Night Without You (Ensimmäinen yö ilman sinua) oli minkä LGBT-aktivistin julkaisema single?</w:t>
      </w:r>
    </w:p>
    <w:p>
      <w:r>
        <w:rPr>
          <w:b/>
        </w:rPr>
        <w:t xml:space="preserve">Tulos</w:t>
      </w:r>
    </w:p>
    <w:p>
      <w:r>
        <w:t xml:space="preserve">Cynthia Ann Stephanie "Cyndi" Lauper Cynthia Ann Stephanie "Cyndi" Lauper</w:t>
      </w:r>
    </w:p>
    <w:p>
      <w:r>
        <w:rPr>
          <w:b/>
        </w:rPr>
        <w:t xml:space="preserve">Esimerkki 3.4701</w:t>
      </w:r>
    </w:p>
    <w:p>
      <w:r>
        <w:t xml:space="preserve">Kuinka monta asukasta on Uudessa Etelä-Walesissa sijaitsevassa kaupungissa, jossa japanilaiset sotavangit tekivät pakoyrityksen 5. elokuuta 1944?</w:t>
      </w:r>
    </w:p>
    <w:p>
      <w:r>
        <w:rPr>
          <w:b/>
        </w:rPr>
        <w:t xml:space="preserve">Tulos</w:t>
      </w:r>
    </w:p>
    <w:p>
      <w:r>
        <w:t xml:space="preserve">10,063</w:t>
      </w:r>
    </w:p>
    <w:p>
      <w:r>
        <w:rPr>
          <w:b/>
        </w:rPr>
        <w:t xml:space="preserve">Esimerkki 3.4702</w:t>
      </w:r>
    </w:p>
    <w:p>
      <w:r>
        <w:t xml:space="preserve">Kumpi elokuvantekijä syntyi ensin, Jean Eustache vai Valeria Sarmiento?</w:t>
      </w:r>
    </w:p>
    <w:p>
      <w:r>
        <w:rPr>
          <w:b/>
        </w:rPr>
        <w:t xml:space="preserve">Tulos</w:t>
      </w:r>
    </w:p>
    <w:p>
      <w:r>
        <w:t xml:space="preserve">Jean Eustache</w:t>
      </w:r>
    </w:p>
    <w:p>
      <w:r>
        <w:rPr>
          <w:b/>
        </w:rPr>
        <w:t xml:space="preserve">Esimerkki 3.4703</w:t>
      </w:r>
    </w:p>
    <w:p>
      <w:r>
        <w:t xml:space="preserve">iCan Benefit Group, LLC on yhdysvaltalainen vakuutustoimisto, joka tarjoaa pääsyn monenlaisiin terveydenhuoltosuunnitelmiin, minkä amerikkalaisen television suoraviestimainoksen myyjä edusti heitä?</w:t>
      </w:r>
    </w:p>
    <w:p>
      <w:r>
        <w:rPr>
          <w:b/>
        </w:rPr>
        <w:t xml:space="preserve">Tulos</w:t>
      </w:r>
    </w:p>
    <w:p>
      <w:r>
        <w:t xml:space="preserve">William Darrell "Billy" Mays Jr.</w:t>
      </w:r>
    </w:p>
    <w:p>
      <w:r>
        <w:rPr>
          <w:b/>
        </w:rPr>
        <w:t xml:space="preserve">Esimerkki 3.4704</w:t>
      </w:r>
    </w:p>
    <w:p>
      <w:r>
        <w:t xml:space="preserve">EastEnders-näyttelijä Jimi Mistry esiintyy myös sotaelokuvassa Blood Diamond, minkä Hollywood-tähden rinnalla?</w:t>
      </w:r>
    </w:p>
    <w:p>
      <w:r>
        <w:rPr>
          <w:b/>
        </w:rPr>
        <w:t xml:space="preserve">Tulos</w:t>
      </w:r>
    </w:p>
    <w:p>
      <w:r>
        <w:t xml:space="preserve">Leonardo DiCaprio</w:t>
      </w:r>
    </w:p>
    <w:p>
      <w:r>
        <w:rPr>
          <w:b/>
        </w:rPr>
        <w:t xml:space="preserve">Esimerkki 3.4705</w:t>
      </w:r>
    </w:p>
    <w:p>
      <w:r>
        <w:t xml:space="preserve">Mikä on Harry L. Fraserin ja George Kucharin yhteinen ammatti?</w:t>
      </w:r>
    </w:p>
    <w:p>
      <w:r>
        <w:rPr>
          <w:b/>
        </w:rPr>
        <w:t xml:space="preserve">Tulos</w:t>
      </w:r>
    </w:p>
    <w:p>
      <w:r>
        <w:t xml:space="preserve">elokuvaohjaaja</w:t>
      </w:r>
    </w:p>
    <w:p>
      <w:r>
        <w:rPr>
          <w:b/>
        </w:rPr>
        <w:t xml:space="preserve">Esimerkki 3.4706</w:t>
      </w:r>
    </w:p>
    <w:p>
      <w:r>
        <w:t xml:space="preserve">Aaron Heal on kriketinpelaaja, joka siirtyi spinneriksi vasemman käden rannepyörittäjältä, ja alemman luokan vasenkätinen lyöjä, syntynyt minä päivänä?</w:t>
      </w:r>
    </w:p>
    <w:p>
      <w:r>
        <w:rPr>
          <w:b/>
        </w:rPr>
        <w:t xml:space="preserve">Tulos</w:t>
      </w:r>
    </w:p>
    <w:p>
      <w:r>
        <w:t xml:space="preserve">6. helmikuuta 1971</w:t>
      </w:r>
    </w:p>
    <w:p>
      <w:r>
        <w:rPr>
          <w:b/>
        </w:rPr>
        <w:t xml:space="preserve">Esimerkki 3.4707</w:t>
      </w:r>
    </w:p>
    <w:p>
      <w:r>
        <w:t xml:space="preserve">Mitä yhdysvaltalaista rockyhtyettä on verrattu ruotsalaiseen indierock-yhtyeeseen The Fallen Empires?</w:t>
      </w:r>
    </w:p>
    <w:p>
      <w:r>
        <w:rPr>
          <w:b/>
        </w:rPr>
        <w:t xml:space="preserve">Tulos</w:t>
      </w:r>
    </w:p>
    <w:p>
      <w:r>
        <w:t xml:space="preserve">The Raconteurs</w:t>
      </w:r>
    </w:p>
    <w:p>
      <w:r>
        <w:rPr>
          <w:b/>
        </w:rPr>
        <w:t xml:space="preserve">Esimerkki 3.4708</w:t>
      </w:r>
    </w:p>
    <w:p>
      <w:r>
        <w:t xml:space="preserve">Mikä Cahill Expresswayn osa on saanut lempinimen "The Coathanger"?</w:t>
      </w:r>
    </w:p>
    <w:p>
      <w:r>
        <w:rPr>
          <w:b/>
        </w:rPr>
        <w:t xml:space="preserve">Tulos</w:t>
      </w:r>
    </w:p>
    <w:p>
      <w:r>
        <w:t xml:space="preserve">Sydneyn Harbour Bridge</w:t>
      </w:r>
    </w:p>
    <w:p>
      <w:r>
        <w:rPr>
          <w:b/>
        </w:rPr>
        <w:t xml:space="preserve">Esimerkki 3.4709</w:t>
      </w:r>
    </w:p>
    <w:p>
      <w:r>
        <w:t xml:space="preserve">Missä osavaltiossa CraveOnline sijaitsee?</w:t>
      </w:r>
    </w:p>
    <w:p>
      <w:r>
        <w:rPr>
          <w:b/>
        </w:rPr>
        <w:t xml:space="preserve">Tulos</w:t>
      </w:r>
    </w:p>
    <w:p>
      <w:r>
        <w:t xml:space="preserve">Kalifornia</w:t>
      </w:r>
    </w:p>
    <w:p>
      <w:r>
        <w:rPr>
          <w:b/>
        </w:rPr>
        <w:t xml:space="preserve">Esimerkki 3.4710</w:t>
      </w:r>
    </w:p>
    <w:p>
      <w:r>
        <w:t xml:space="preserve">Missä sijaitsee amerikkalaisen monikansallisen teknologiayrityksen, jonka NET Framework on peräisin, pääkonttori?</w:t>
      </w:r>
    </w:p>
    <w:p>
      <w:r>
        <w:rPr>
          <w:b/>
        </w:rPr>
        <w:t xml:space="preserve">Tulos</w:t>
      </w:r>
    </w:p>
    <w:p>
      <w:r>
        <w:t xml:space="preserve">Redmond, Washington</w:t>
      </w:r>
    </w:p>
    <w:p>
      <w:r>
        <w:rPr>
          <w:b/>
        </w:rPr>
        <w:t xml:space="preserve">Esimerkki 3.4711</w:t>
      </w:r>
    </w:p>
    <w:p>
      <w:r>
        <w:t xml:space="preserve">Kuinka monta erikoisohjelmaa esitettiin sarjassa, jossa Buddy Van Horn oli Guy Williamsin sijaisena?</w:t>
      </w:r>
    </w:p>
    <w:p>
      <w:r>
        <w:rPr>
          <w:b/>
        </w:rPr>
        <w:t xml:space="preserve">Tulos</w:t>
      </w:r>
    </w:p>
    <w:p>
      <w:r>
        <w:t xml:space="preserve">4 tunnin mittaista erikoisohjelmaa</w:t>
      </w:r>
    </w:p>
    <w:p>
      <w:r>
        <w:rPr>
          <w:b/>
        </w:rPr>
        <w:t xml:space="preserve">Esimerkki 3.4712</w:t>
      </w:r>
    </w:p>
    <w:p>
      <w:r>
        <w:t xml:space="preserve">Mikä kauhutarina oli vuonna 1986 julkaistu romaani ja vuonna 1990 tehty yliluonnollinen kauhudraama-minisarja?</w:t>
      </w:r>
    </w:p>
    <w:p>
      <w:r>
        <w:rPr>
          <w:b/>
        </w:rPr>
        <w:t xml:space="preserve">Tulos</w:t>
      </w:r>
    </w:p>
    <w:p>
      <w:r>
        <w:t xml:space="preserve">Se</w:t>
      </w:r>
    </w:p>
    <w:p>
      <w:r>
        <w:rPr>
          <w:b/>
        </w:rPr>
        <w:t xml:space="preserve">Esimerkki 3.4713</w:t>
      </w:r>
    </w:p>
    <w:p>
      <w:r>
        <w:t xml:space="preserve">Kuka esitti Friends in Low Places, No Fences -albumin pääsinglen, joka nousi Billboardin listaykköseksi?</w:t>
      </w:r>
    </w:p>
    <w:p>
      <w:r>
        <w:rPr>
          <w:b/>
        </w:rPr>
        <w:t xml:space="preserve">Tulos</w:t>
      </w:r>
    </w:p>
    <w:p>
      <w:r>
        <w:t xml:space="preserve">Garth Brooks</w:t>
      </w:r>
    </w:p>
    <w:p>
      <w:r>
        <w:rPr>
          <w:b/>
        </w:rPr>
        <w:t xml:space="preserve">Esimerkki 3.4714</w:t>
      </w:r>
    </w:p>
    <w:p>
      <w:r>
        <w:t xml:space="preserve">Olivatko Larry Baker ja Lionel Trilling samasta maasta?</w:t>
      </w:r>
    </w:p>
    <w:p>
      <w:r>
        <w:rPr>
          <w:b/>
        </w:rPr>
        <w:t xml:space="preserve">Tulos</w:t>
      </w:r>
    </w:p>
    <w:p>
      <w:r>
        <w:t xml:space="preserve">kyllä</w:t>
      </w:r>
    </w:p>
    <w:p>
      <w:r>
        <w:rPr>
          <w:b/>
        </w:rPr>
        <w:t xml:space="preserve">Esimerkki 3.4715</w:t>
      </w:r>
    </w:p>
    <w:p>
      <w:r>
        <w:t xml:space="preserve">Mikä on maan väkirikkain kaupunki, jossa sijaitsee Itä-Samarin maakunta?</w:t>
      </w:r>
    </w:p>
    <w:p>
      <w:r>
        <w:rPr>
          <w:b/>
        </w:rPr>
        <w:t xml:space="preserve">Tulos</w:t>
      </w:r>
    </w:p>
    <w:p>
      <w:r>
        <w:t xml:space="preserve">Quezon City</w:t>
      </w:r>
    </w:p>
    <w:p>
      <w:r>
        <w:rPr>
          <w:b/>
        </w:rPr>
        <w:t xml:space="preserve">Esimerkki 3.4716</w:t>
      </w:r>
    </w:p>
    <w:p>
      <w:r>
        <w:t xml:space="preserve">"Somewhere in the Vicinity of the Heart" on kappale, jonka on levyttänyt kantriyhtye, joka on perustettu missä kaupungissa ja missä osavaltiossa?</w:t>
      </w:r>
    </w:p>
    <w:p>
      <w:r>
        <w:rPr>
          <w:b/>
        </w:rPr>
        <w:t xml:space="preserve">Tulos</w:t>
      </w:r>
    </w:p>
    <w:p>
      <w:r>
        <w:t xml:space="preserve">Muscle Shoals, Alabama</w:t>
      </w:r>
    </w:p>
    <w:p>
      <w:r>
        <w:rPr>
          <w:b/>
        </w:rPr>
        <w:t xml:space="preserve">Esimerkki 3.4717</w:t>
      </w:r>
    </w:p>
    <w:p>
      <w:r>
        <w:t xml:space="preserve">Kumpi syntyi ensin, Alex Segal vai Mika Kaurismäki?</w:t>
      </w:r>
    </w:p>
    <w:p>
      <w:r>
        <w:rPr>
          <w:b/>
        </w:rPr>
        <w:t xml:space="preserve">Tulos</w:t>
      </w:r>
    </w:p>
    <w:p>
      <w:r>
        <w:t xml:space="preserve">Alex Segal</w:t>
      </w:r>
    </w:p>
    <w:p>
      <w:r>
        <w:rPr>
          <w:b/>
        </w:rPr>
        <w:t xml:space="preserve">Esimerkki 3.4718</w:t>
      </w:r>
    </w:p>
    <w:p>
      <w:r>
        <w:t xml:space="preserve">Mikä on Michael Lee Adayn entisen naislaulajan nimi?</w:t>
      </w:r>
    </w:p>
    <w:p>
      <w:r>
        <w:rPr>
          <w:b/>
        </w:rPr>
        <w:t xml:space="preserve">Tulos</w:t>
      </w:r>
    </w:p>
    <w:p>
      <w:r>
        <w:t xml:space="preserve">Patricia "Patti" Russo</w:t>
      </w:r>
    </w:p>
    <w:p>
      <w:r>
        <w:rPr>
          <w:b/>
        </w:rPr>
        <w:t xml:space="preserve">Esimerkki 3.4719</w:t>
      </w:r>
    </w:p>
    <w:p>
      <w:r>
        <w:t xml:space="preserve">Margot Robbien "I,Tonya" -elokuvassa esittämä hahmo sai elinikäisen porttikiellon U.S. Figure Skating Association -liittoon vuonna?</w:t>
      </w:r>
    </w:p>
    <w:p>
      <w:r>
        <w:rPr>
          <w:b/>
        </w:rPr>
        <w:t xml:space="preserve">Tulos</w:t>
      </w:r>
    </w:p>
    <w:p>
      <w:r>
        <w:t xml:space="preserve">1994</w:t>
      </w:r>
    </w:p>
    <w:p>
      <w:r>
        <w:rPr>
          <w:b/>
        </w:rPr>
        <w:t xml:space="preserve">Esimerkki 3.4720</w:t>
      </w:r>
    </w:p>
    <w:p>
      <w:r>
        <w:t xml:space="preserve">Mikä levy-yhtiö julkaisi kolmannen albumin naiselta, joka esiintyi yläosattomissa mallina The Sun -lehdessä vuonna 1983?</w:t>
      </w:r>
    </w:p>
    <w:p>
      <w:r>
        <w:rPr>
          <w:b/>
        </w:rPr>
        <w:t xml:space="preserve">Tulos</w:t>
      </w:r>
    </w:p>
    <w:p>
      <w:r>
        <w:t xml:space="preserve">Jive Records</w:t>
      </w:r>
    </w:p>
    <w:p>
      <w:r>
        <w:rPr>
          <w:b/>
        </w:rPr>
        <w:t xml:space="preserve">Esimerkki 3.4721</w:t>
      </w:r>
    </w:p>
    <w:p>
      <w:r>
        <w:t xml:space="preserve">Milloin englantilainen kirjailija Alan Garner kirjoitti Bonelandin, "The Weirdstone of Brisingamen" -teoksen jatko-osan?</w:t>
      </w:r>
    </w:p>
    <w:p>
      <w:r>
        <w:rPr>
          <w:b/>
        </w:rPr>
        <w:t xml:space="preserve">Tulos</w:t>
      </w:r>
    </w:p>
    <w:p>
      <w:r>
        <w:t xml:space="preserve">2012</w:t>
      </w:r>
    </w:p>
    <w:p>
      <w:r>
        <w:rPr>
          <w:b/>
        </w:rPr>
        <w:t xml:space="preserve">Esimerkki 3.4722</w:t>
      </w:r>
    </w:p>
    <w:p>
      <w:r>
        <w:t xml:space="preserve">Rikollisjärjestö, jonka entinen johtaja Kirksey Nix on, sijaitsee missä kaupungissa?</w:t>
      </w:r>
    </w:p>
    <w:p>
      <w:r>
        <w:rPr>
          <w:b/>
        </w:rPr>
        <w:t xml:space="preserve">Tulos</w:t>
      </w:r>
    </w:p>
    <w:p>
      <w:r>
        <w:t xml:space="preserve">Biloxi, Mississippi</w:t>
      </w:r>
    </w:p>
    <w:p>
      <w:r>
        <w:rPr>
          <w:b/>
        </w:rPr>
        <w:t xml:space="preserve">Esimerkki 3.4723</w:t>
      </w:r>
    </w:p>
    <w:p>
      <w:r>
        <w:t xml:space="preserve">Kuinka monta jaksoa televisiosarjaa Lee Ji-eunin tähdittämästä televisiosarjasta esitettiin?</w:t>
      </w:r>
    </w:p>
    <w:p>
      <w:r>
        <w:rPr>
          <w:b/>
        </w:rPr>
        <w:t xml:space="preserve">Tulos</w:t>
      </w:r>
    </w:p>
    <w:p>
      <w:r>
        <w:t xml:space="preserve">Viisikymmentä</w:t>
      </w:r>
    </w:p>
    <w:p>
      <w:r>
        <w:rPr>
          <w:b/>
        </w:rPr>
        <w:t xml:space="preserve">Esimerkki 3.4724</w:t>
      </w:r>
    </w:p>
    <w:p>
      <w:r>
        <w:t xml:space="preserve">Kumpi muusikko on The Charlatans -rockyhtyeen laulaja, Eddi Reader vai Tim Burgess?</w:t>
      </w:r>
    </w:p>
    <w:p>
      <w:r>
        <w:rPr>
          <w:b/>
        </w:rPr>
        <w:t xml:space="preserve">Tulos</w:t>
      </w:r>
    </w:p>
    <w:p>
      <w:r>
        <w:t xml:space="preserve">Timothy Allan Burgess</w:t>
      </w:r>
    </w:p>
    <w:p>
      <w:r>
        <w:rPr>
          <w:b/>
        </w:rPr>
        <w:t xml:space="preserve">Esimerkki 3.4725</w:t>
      </w:r>
    </w:p>
    <w:p>
      <w:r>
        <w:t xml:space="preserve">Mountains-to-Sea Trail (MST) on pitkän matkan vaellus- ja retkeilyreitti, joka kulkee Pohjois-Carolinan halki Great Smoky Mountainsilta Outer Banksille, polun läntinen päätepiste on Clingman's Domen luona, jossa se yhdistyy Appalachian National Scenic Trailiin, joka tunnetaan yleisesti nimellä Appalachian Trail tai yksinkertaisesti A.T., on merkitty patikointireitti missä paikassa?</w:t>
      </w:r>
    </w:p>
    <w:p>
      <w:r>
        <w:rPr>
          <w:b/>
        </w:rPr>
        <w:t xml:space="preserve">Tulos</w:t>
      </w:r>
    </w:p>
    <w:p>
      <w:r>
        <w:t xml:space="preserve">Itäiset Yhdysvallat</w:t>
      </w:r>
    </w:p>
    <w:p>
      <w:r>
        <w:rPr>
          <w:b/>
        </w:rPr>
        <w:t xml:space="preserve">Esimerkki 3.4726</w:t>
      </w:r>
    </w:p>
    <w:p>
      <w:r>
        <w:t xml:space="preserve">Live Parc des Princes Paris oli libanonilaisen ja englantilaisen laulajan DVD?</w:t>
      </w:r>
    </w:p>
    <w:p>
      <w:r>
        <w:rPr>
          <w:b/>
        </w:rPr>
        <w:t xml:space="preserve">Tulos</w:t>
      </w:r>
    </w:p>
    <w:p>
      <w:r>
        <w:t xml:space="preserve">Mika</w:t>
      </w:r>
    </w:p>
    <w:p>
      <w:r>
        <w:rPr>
          <w:b/>
        </w:rPr>
        <w:t xml:space="preserve">Esimerkki 3.4727</w:t>
      </w:r>
    </w:p>
    <w:p>
      <w:r>
        <w:t xml:space="preserve">Carole Mallory, on yhdysvaltalainen kirjailija, näyttelijä, entinen malli, opettaja ja kriitikko, joka esiintyi vuonna 1972 ilmestyneessä satiirisessa trilleriromaanissa The Stepford Wives, jonka kirjoittaja on kuka?</w:t>
      </w:r>
    </w:p>
    <w:p>
      <w:r>
        <w:rPr>
          <w:b/>
        </w:rPr>
        <w:t xml:space="preserve">Tulos</w:t>
      </w:r>
    </w:p>
    <w:p>
      <w:r>
        <w:t xml:space="preserve">Ira Levin</w:t>
      </w:r>
    </w:p>
    <w:p>
      <w:r>
        <w:rPr>
          <w:b/>
        </w:rPr>
        <w:t xml:space="preserve">Esimerkki 3.4728</w:t>
      </w:r>
    </w:p>
    <w:p>
      <w:r>
        <w:t xml:space="preserve">Kenen kanssa Jorge Zorreguietan tytär on naimisissa?</w:t>
      </w:r>
    </w:p>
    <w:p>
      <w:r>
        <w:rPr>
          <w:b/>
        </w:rPr>
        <w:t xml:space="preserve">Tulos</w:t>
      </w:r>
    </w:p>
    <w:p>
      <w:r>
        <w:t xml:space="preserve">Kuningas Willem-Alexander</w:t>
      </w:r>
    </w:p>
    <w:p>
      <w:r>
        <w:rPr>
          <w:b/>
        </w:rPr>
        <w:t xml:space="preserve">Esimerkki 3.4729</w:t>
      </w:r>
    </w:p>
    <w:p>
      <w:r>
        <w:t xml:space="preserve">Kumpi näistä on sarjasta, josta on julkaistu elokuvia vuodesta 2009 lähtien, Scooby-Doo! ja samuraimiekka vai Superman/Batman: Julkiset viholliset?</w:t>
      </w:r>
    </w:p>
    <w:p>
      <w:r>
        <w:rPr>
          <w:b/>
        </w:rPr>
        <w:t xml:space="preserve">Tulos</w:t>
      </w:r>
    </w:p>
    <w:p>
      <w:r>
        <w:t xml:space="preserve">Scooby-Doo! ja samuraimiekka</w:t>
      </w:r>
    </w:p>
    <w:p>
      <w:r>
        <w:rPr>
          <w:b/>
        </w:rPr>
        <w:t xml:space="preserve">Esimerkki 3.4730</w:t>
      </w:r>
    </w:p>
    <w:p>
      <w:r>
        <w:t xml:space="preserve">Matthew Sweet teki yhteistyötä minkä vuonna 1981 perustetun yhtyeen laulajan kanssa?</w:t>
      </w:r>
    </w:p>
    <w:p>
      <w:r>
        <w:rPr>
          <w:b/>
        </w:rPr>
        <w:t xml:space="preserve">Tulos</w:t>
      </w:r>
    </w:p>
    <w:p>
      <w:r>
        <w:t xml:space="preserve">The Bangles</w:t>
      </w:r>
    </w:p>
    <w:p>
      <w:r>
        <w:rPr>
          <w:b/>
        </w:rPr>
        <w:t xml:space="preserve">Esimerkki 3.4731</w:t>
      </w:r>
    </w:p>
    <w:p>
      <w:r>
        <w:t xml:space="preserve">Kuka on amerikkalainen Wal-Mart Stores -yhtiön perijätär ja maailman rikkaimman amerikkalaisen ja yhdenneksitoista rikkaimman naisen tytär?</w:t>
      </w:r>
    </w:p>
    <w:p>
      <w:r>
        <w:rPr>
          <w:b/>
        </w:rPr>
        <w:t xml:space="preserve">Tulos</w:t>
      </w:r>
    </w:p>
    <w:p>
      <w:r>
        <w:t xml:space="preserve">Alice Louise Walton</w:t>
      </w:r>
    </w:p>
    <w:p>
      <w:r>
        <w:rPr>
          <w:b/>
        </w:rPr>
        <w:t xml:space="preserve">Esimerkki 3.4732</w:t>
      </w:r>
    </w:p>
    <w:p>
      <w:r>
        <w:t xml:space="preserve">Mikä yritys kehittää tätä nopeampaa rautatiejärjestelmää, jota palvelee Orlandon kansainvälisen lentoaseman intermodaaliterminaalin uusi asema, jota Floridan liikenneministeriö rahoittaa osittain?</w:t>
      </w:r>
    </w:p>
    <w:p>
      <w:r>
        <w:rPr>
          <w:b/>
        </w:rPr>
        <w:t xml:space="preserve">Tulos</w:t>
      </w:r>
    </w:p>
    <w:p>
      <w:r>
        <w:t xml:space="preserve">Kaikki Floridan kyytiin</w:t>
      </w:r>
    </w:p>
    <w:p>
      <w:r>
        <w:rPr>
          <w:b/>
        </w:rPr>
        <w:t xml:space="preserve">Esimerkki 3.4733</w:t>
      </w:r>
    </w:p>
    <w:p>
      <w:r>
        <w:t xml:space="preserve">Navier-Stokesin yhtälöt on osittain nimetty minkä ranskalaisen insinöörin mukaan?</w:t>
      </w:r>
    </w:p>
    <w:p>
      <w:r>
        <w:rPr>
          <w:b/>
        </w:rPr>
        <w:t xml:space="preserve">Tulos</w:t>
      </w:r>
    </w:p>
    <w:p>
      <w:r>
        <w:t xml:space="preserve">Claude-Louis Navier</w:t>
      </w:r>
    </w:p>
    <w:p>
      <w:r>
        <w:rPr>
          <w:b/>
        </w:rPr>
        <w:t xml:space="preserve">Esimerkki 3.4734</w:t>
      </w:r>
    </w:p>
    <w:p>
      <w:r>
        <w:t xml:space="preserve">Minkä osavaltion tuottama pelaaja Brian Brohm, joka kuului 20 parhaan joukkoon, varattiin minkä jalkapallojoukkueen toimesta vuoden 2008 NFL Draftissa?</w:t>
      </w:r>
    </w:p>
    <w:p>
      <w:r>
        <w:rPr>
          <w:b/>
        </w:rPr>
        <w:t xml:space="preserve">Tulos</w:t>
      </w:r>
    </w:p>
    <w:p>
      <w:r>
        <w:t xml:space="preserve">Green Bay Packers</w:t>
      </w:r>
    </w:p>
    <w:p>
      <w:r>
        <w:rPr>
          <w:b/>
        </w:rPr>
        <w:t xml:space="preserve">Esimerkki 3.4735</w:t>
      </w:r>
    </w:p>
    <w:p>
      <w:r>
        <w:t xml:space="preserve">Olivatko Jim Diamond ja Paul Westerberg amerikkalaisia?</w:t>
      </w:r>
    </w:p>
    <w:p>
      <w:r>
        <w:rPr>
          <w:b/>
        </w:rPr>
        <w:t xml:space="preserve">Tulos</w:t>
      </w:r>
    </w:p>
    <w:p>
      <w:r>
        <w:t xml:space="preserve">ei</w:t>
      </w:r>
    </w:p>
    <w:p>
      <w:r>
        <w:rPr>
          <w:b/>
        </w:rPr>
        <w:t xml:space="preserve">Esimerkki 3.4736</w:t>
      </w:r>
    </w:p>
    <w:p>
      <w:r>
        <w:t xml:space="preserve">Antonios Sajih "Tony" Mokbel (s. 11. elokuuta 1965) on Kuwaitissa syntynyt libanonilaissyntyinen australialainen rikollinen, joka on tuomittu useista rikoksista, joista merkittävin on kaupallinen huumausainekauppa, Hänet on yhdistetty Carl Anthony Williamsiin, oli australialainen tuomittu murhaaja ja huumausainekauppias osavaltiosta ..?</w:t>
      </w:r>
    </w:p>
    <w:p>
      <w:r>
        <w:rPr>
          <w:b/>
        </w:rPr>
        <w:t xml:space="preserve">Tulos</w:t>
      </w:r>
    </w:p>
    <w:p>
      <w:r>
        <w:t xml:space="preserve">Victoria</w:t>
      </w:r>
    </w:p>
    <w:p>
      <w:r>
        <w:rPr>
          <w:b/>
        </w:rPr>
        <w:t xml:space="preserve">Esimerkki 3.4737</w:t>
      </w:r>
    </w:p>
    <w:p>
      <w:r>
        <w:t xml:space="preserve">Mikä musiikkityyli liittyy läheisesti Sonny Moormaniin ja Eric Claptoniin?</w:t>
      </w:r>
    </w:p>
    <w:p>
      <w:r>
        <w:rPr>
          <w:b/>
        </w:rPr>
        <w:t xml:space="preserve">Tulos</w:t>
      </w:r>
    </w:p>
    <w:p>
      <w:r>
        <w:t xml:space="preserve">blues</w:t>
      </w:r>
    </w:p>
    <w:p>
      <w:r>
        <w:rPr>
          <w:b/>
        </w:rPr>
        <w:t xml:space="preserve">Esimerkki 3.4738</w:t>
      </w:r>
    </w:p>
    <w:p>
      <w:r>
        <w:t xml:space="preserve">Ovatko Caragana ja Leucadendron molemmat kukkivia kasveja?</w:t>
      </w:r>
    </w:p>
    <w:p>
      <w:r>
        <w:rPr>
          <w:b/>
        </w:rPr>
        <w:t xml:space="preserve">Tulos</w:t>
      </w:r>
    </w:p>
    <w:p>
      <w:r>
        <w:t xml:space="preserve">kyllä</w:t>
      </w:r>
    </w:p>
    <w:p>
      <w:r>
        <w:rPr>
          <w:b/>
        </w:rPr>
        <w:t xml:space="preserve">Esimerkki 3.4739</w:t>
      </w:r>
    </w:p>
    <w:p>
      <w:r>
        <w:t xml:space="preserve">John Collinsin merkittävin työ ERS:n kanssa on Gatz, joka on sanatarkka esitys vuonna 1925 ilmestyneestä romaanista, jossa seurataan hahmoja, jotka asuvat Long Islandin kuvitteellisessa kaupungissa.</w:t>
      </w:r>
    </w:p>
    <w:p>
      <w:r>
        <w:rPr>
          <w:b/>
        </w:rPr>
        <w:t xml:space="preserve">Tulos</w:t>
      </w:r>
    </w:p>
    <w:p>
      <w:r>
        <w:t xml:space="preserve">West Egg</w:t>
      </w:r>
    </w:p>
    <w:p>
      <w:r>
        <w:rPr>
          <w:b/>
        </w:rPr>
        <w:t xml:space="preserve">Esimerkki 3.4740</w:t>
      </w:r>
    </w:p>
    <w:p>
      <w:r>
        <w:t xml:space="preserve">Morey Amsterdam, joka oli herra Magoon ääni Mister Magoon joululaulussa, tunnettiin parhaiten mistä roolista?</w:t>
      </w:r>
    </w:p>
    <w:p>
      <w:r>
        <w:rPr>
          <w:b/>
        </w:rPr>
        <w:t xml:space="preserve">Tulos</w:t>
      </w:r>
    </w:p>
    <w:p>
      <w:r>
        <w:t xml:space="preserve">Buddy Sorrell</w:t>
      </w:r>
    </w:p>
    <w:p>
      <w:r>
        <w:rPr>
          <w:b/>
        </w:rPr>
        <w:t xml:space="preserve">Esimerkki 3.4741</w:t>
      </w:r>
    </w:p>
    <w:p>
      <w:r>
        <w:t xml:space="preserve">The Uncluded oli folk-räppiryhmä, jonka perusti The Moldy Peachesin puolisko?</w:t>
      </w:r>
    </w:p>
    <w:p>
      <w:r>
        <w:rPr>
          <w:b/>
        </w:rPr>
        <w:t xml:space="preserve">Tulos</w:t>
      </w:r>
    </w:p>
    <w:p>
      <w:r>
        <w:t xml:space="preserve">Kimya Dawson</w:t>
      </w:r>
    </w:p>
    <w:p>
      <w:r>
        <w:rPr>
          <w:b/>
        </w:rPr>
        <w:t xml:space="preserve">Esimerkki 3.4742</w:t>
      </w:r>
    </w:p>
    <w:p>
      <w:r>
        <w:t xml:space="preserve">Ovatko sekä Our Lady Peace että Good Charlotte rockbändejä?</w:t>
      </w:r>
    </w:p>
    <w:p>
      <w:r>
        <w:rPr>
          <w:b/>
        </w:rPr>
        <w:t xml:space="preserve">Tulos</w:t>
      </w:r>
    </w:p>
    <w:p>
      <w:r>
        <w:t xml:space="preserve">kyllä</w:t>
      </w:r>
    </w:p>
    <w:p>
      <w:r>
        <w:rPr>
          <w:b/>
        </w:rPr>
        <w:t xml:space="preserve">Esimerkki 3.4743</w:t>
      </w:r>
    </w:p>
    <w:p>
      <w:r>
        <w:t xml:space="preserve">Michael Dean Perry (s. 27. elokuuta 1965) on entinen amerikkalaisen jalkapallon puolustuslinjapelaaja ja minkä puolustuslinjapelaajan nuorempi veli, joka pelasi National Football Leaguessa (NFL) kymmenen kauden ajan 1980- ja 1990-luvuilla?</w:t>
      </w:r>
    </w:p>
    <w:p>
      <w:r>
        <w:rPr>
          <w:b/>
        </w:rPr>
        <w:t xml:space="preserve">Tulos</w:t>
      </w:r>
    </w:p>
    <w:p>
      <w:r>
        <w:t xml:space="preserve">William Anthony Perry</w:t>
      </w:r>
    </w:p>
    <w:p>
      <w:r>
        <w:rPr>
          <w:b/>
        </w:rPr>
        <w:t xml:space="preserve">Esimerkki 3.4744</w:t>
      </w:r>
    </w:p>
    <w:p>
      <w:r>
        <w:t xml:space="preserve">William Milliken voitti Michiganin kuvernöörinvaalit vuonna 1970, kun hän jätti varjoonsa miehen, joka oli Ways and Means Committeen puheenjohtajana mitä vuosia?</w:t>
      </w:r>
    </w:p>
    <w:p>
      <w:r>
        <w:rPr>
          <w:b/>
        </w:rPr>
        <w:t xml:space="preserve">Tulos</w:t>
      </w:r>
    </w:p>
    <w:p>
      <w:r>
        <w:t xml:space="preserve">2010-2011</w:t>
      </w:r>
    </w:p>
    <w:p>
      <w:r>
        <w:rPr>
          <w:b/>
        </w:rPr>
        <w:t xml:space="preserve">Esimerkki 3.4745</w:t>
      </w:r>
    </w:p>
    <w:p>
      <w:r>
        <w:t xml:space="preserve">Mikä on vasta-argumentti ultimate boeing 747 gambit sen tekninen nimi?</w:t>
      </w:r>
    </w:p>
    <w:p>
      <w:r>
        <w:rPr>
          <w:b/>
        </w:rPr>
        <w:t xml:space="preserve">Tulos</w:t>
      </w:r>
    </w:p>
    <w:p>
      <w:r>
        <w:t xml:space="preserve">Teleologinen tai fysikaalis-teologinen argumentti, joka tunnetaan myös nimellä argumentti suunnittelusta tai älykkään suunnittelun argumentti, on argumentti Jumalan olemassaolon puolesta tai yleisemmin älykkään luojamme puolesta, joka "perustuu havaittuihin todisteisiin tarkoituksellisesta suunnittelusta luonnollisessa tai fyysisessä maailmassa".</w:t>
      </w:r>
    </w:p>
    <w:p>
      <w:r>
        <w:rPr>
          <w:b/>
        </w:rPr>
        <w:t xml:space="preserve">Esimerkki 3.4746</w:t>
      </w:r>
    </w:p>
    <w:p>
      <w:r>
        <w:t xml:space="preserve">Mikä oli sen Broadway-teatterin alkuperäinen nimi, jonka perusti mies, jolle Anita Sarko työskenteli vuonna 1985?</w:t>
      </w:r>
    </w:p>
    <w:p>
      <w:r>
        <w:rPr>
          <w:b/>
        </w:rPr>
        <w:t xml:space="preserve">Tulos</w:t>
      </w:r>
    </w:p>
    <w:p>
      <w:r>
        <w:t xml:space="preserve">Gallon oopperatalo</w:t>
      </w:r>
    </w:p>
    <w:p>
      <w:r>
        <w:rPr>
          <w:b/>
        </w:rPr>
        <w:t xml:space="preserve">Esimerkki 3.4747</w:t>
      </w:r>
    </w:p>
    <w:p>
      <w:r>
        <w:t xml:space="preserve">Kuka skotlantilainen aatelismies ja uraauurtava lentäjä on James Alexander Douglas-Hamiltonin, Douglasin paroni Selkirkin isä?</w:t>
      </w:r>
    </w:p>
    <w:p>
      <w:r>
        <w:rPr>
          <w:b/>
        </w:rPr>
        <w:t xml:space="preserve">Tulos</w:t>
      </w:r>
    </w:p>
    <w:p>
      <w:r>
        <w:t xml:space="preserve">Douglas Douglas-Hamilton, 14. Hamiltonin herttua</w:t>
      </w:r>
    </w:p>
    <w:p>
      <w:r>
        <w:rPr>
          <w:b/>
        </w:rPr>
        <w:t xml:space="preserve">Esimerkki 3.4748</w:t>
      </w:r>
    </w:p>
    <w:p>
      <w:r>
        <w:t xml:space="preserve">Missä venäläisessä kaupungissa on studio, jossa Konstantin Eduardovitš Bronzit työskentelee?</w:t>
      </w:r>
    </w:p>
    <w:p>
      <w:r>
        <w:rPr>
          <w:b/>
        </w:rPr>
        <w:t xml:space="preserve">Tulos</w:t>
      </w:r>
    </w:p>
    <w:p>
      <w:r>
        <w:t xml:space="preserve">Pietari</w:t>
      </w:r>
    </w:p>
    <w:p>
      <w:r>
        <w:rPr>
          <w:b/>
        </w:rPr>
        <w:t xml:space="preserve">Esimerkki 3.4749</w:t>
      </w:r>
    </w:p>
    <w:p>
      <w:r>
        <w:t xml:space="preserve">Ovatko Lisa Cholodenko ja Tian Zhuangzhuang molemmat elokuvaohjaajia?</w:t>
      </w:r>
    </w:p>
    <w:p>
      <w:r>
        <w:rPr>
          <w:b/>
        </w:rPr>
        <w:t xml:space="preserve">Tulos</w:t>
      </w:r>
    </w:p>
    <w:p>
      <w:r>
        <w:t xml:space="preserve">kyllä</w:t>
      </w:r>
    </w:p>
    <w:p>
      <w:r>
        <w:rPr>
          <w:b/>
        </w:rPr>
        <w:t xml:space="preserve">Esimerkki 3.4750</w:t>
      </w:r>
    </w:p>
    <w:p>
      <w:r>
        <w:t xml:space="preserve">Intellectual Properties Managementin toimitusjohtaja syntyi minä vuonna?</w:t>
      </w:r>
    </w:p>
    <w:p>
      <w:r>
        <w:rPr>
          <w:b/>
        </w:rPr>
        <w:t xml:space="preserve">Tulos</w:t>
      </w:r>
    </w:p>
    <w:p>
      <w:r>
        <w:t xml:space="preserve">1961</w:t>
      </w:r>
    </w:p>
    <w:p>
      <w:r>
        <w:rPr>
          <w:b/>
        </w:rPr>
        <w:t xml:space="preserve">Esimerkki 3.4751</w:t>
      </w:r>
    </w:p>
    <w:p>
      <w:r>
        <w:t xml:space="preserve">Kumpi ohjaaja on ranskalaistaustainen, Oscar Hammerstein II vai Jean Cocteau?</w:t>
      </w:r>
    </w:p>
    <w:p>
      <w:r>
        <w:rPr>
          <w:b/>
        </w:rPr>
        <w:t xml:space="preserve">Tulos</w:t>
      </w:r>
    </w:p>
    <w:p>
      <w:r>
        <w:t xml:space="preserve">Jean Maurice Eugène Clément Cocteau Jean Maurice Eugène Clément Cocteau</w:t>
      </w:r>
    </w:p>
    <w:p>
      <w:r>
        <w:rPr>
          <w:b/>
        </w:rPr>
        <w:t xml:space="preserve">Esimerkki 3.4752</w:t>
      </w:r>
    </w:p>
    <w:p>
      <w:r>
        <w:t xml:space="preserve">Levyn "toipuva fariseus", äänitti tämä mies Yorkin piirikunnasta, Pennsylvaniasta?</w:t>
      </w:r>
    </w:p>
    <w:p>
      <w:r>
        <w:rPr>
          <w:b/>
        </w:rPr>
        <w:t xml:space="preserve">Tulos</w:t>
      </w:r>
    </w:p>
    <w:p>
      <w:r>
        <w:t xml:space="preserve">Del McCoury</w:t>
      </w:r>
    </w:p>
    <w:p>
      <w:r>
        <w:rPr>
          <w:b/>
        </w:rPr>
        <w:t xml:space="preserve">Esimerkki 3.4753</w:t>
      </w:r>
    </w:p>
    <w:p>
      <w:r>
        <w:t xml:space="preserve">Mikä on sen kaupungin väkiluku, johon Rockhamptonin lentoasemalta on suoria lentoja?</w:t>
      </w:r>
    </w:p>
    <w:p>
      <w:r>
        <w:rPr>
          <w:b/>
        </w:rPr>
        <w:t xml:space="preserve">Tulos</w:t>
      </w:r>
    </w:p>
    <w:p>
      <w:r>
        <w:t xml:space="preserve">2,4 miljoonaa</w:t>
      </w:r>
    </w:p>
    <w:p>
      <w:r>
        <w:rPr>
          <w:b/>
        </w:rPr>
        <w:t xml:space="preserve">Esimerkki 3.4754</w:t>
      </w:r>
    </w:p>
    <w:p>
      <w:r>
        <w:t xml:space="preserve">Michael van Gerwenin läpimurtovuosi oli 2012, jolloin hän voitti tämän puolustavan mestarin.</w:t>
      </w:r>
    </w:p>
    <w:p>
      <w:r>
        <w:rPr>
          <w:b/>
        </w:rPr>
        <w:t xml:space="preserve">Tulos</w:t>
      </w:r>
    </w:p>
    <w:p>
      <w:r>
        <w:t xml:space="preserve">Phil Taylor</w:t>
      </w:r>
    </w:p>
    <w:p>
      <w:r>
        <w:rPr>
          <w:b/>
        </w:rPr>
        <w:t xml:space="preserve">Esimerkki 3.4755</w:t>
      </w:r>
    </w:p>
    <w:p>
      <w:r>
        <w:t xml:space="preserve">Nadir Afonso työskenteli kineettistä taidetta harjoittaessaan minkä etnisen alkuperän omaavan taiteilijan rinnalla?</w:t>
      </w:r>
    </w:p>
    <w:p>
      <w:r>
        <w:rPr>
          <w:b/>
        </w:rPr>
        <w:t xml:space="preserve">Tulos</w:t>
      </w:r>
    </w:p>
    <w:p>
      <w:r>
        <w:t xml:space="preserve">Unkarilais-ranskalainen</w:t>
      </w:r>
    </w:p>
    <w:p>
      <w:r>
        <w:rPr>
          <w:b/>
        </w:rPr>
        <w:t xml:space="preserve">Esimerkki 3.4756</w:t>
      </w:r>
    </w:p>
    <w:p>
      <w:r>
        <w:t xml:space="preserve">Minkä ajan William W. Morris oli vastuussa paikasta, josta tuli kansallispuisto vuonna 1925 ja "kansallinen muistomerkki ja historiallinen pyhäkkö" vuonna 1939?</w:t>
      </w:r>
    </w:p>
    <w:p>
      <w:r>
        <w:rPr>
          <w:b/>
        </w:rPr>
        <w:t xml:space="preserve">Tulos</w:t>
      </w:r>
    </w:p>
    <w:p>
      <w:r>
        <w:t xml:space="preserve">Amerikan sisällissota</w:t>
      </w:r>
    </w:p>
    <w:p>
      <w:r>
        <w:rPr>
          <w:b/>
        </w:rPr>
        <w:t xml:space="preserve">Esimerkki 3.4757</w:t>
      </w:r>
    </w:p>
    <w:p>
      <w:r>
        <w:t xml:space="preserve">Asbjørn Hróbjartsson väitteli tohtoriksi kesäkuussa 2001 vuonna 2001 perustetusta yliopistosta.</w:t>
      </w:r>
    </w:p>
    <w:p>
      <w:r>
        <w:rPr>
          <w:b/>
        </w:rPr>
        <w:t xml:space="preserve">Tulos</w:t>
      </w:r>
    </w:p>
    <w:p>
      <w:r>
        <w:t xml:space="preserve">1479</w:t>
      </w:r>
    </w:p>
    <w:p>
      <w:r>
        <w:rPr>
          <w:b/>
        </w:rPr>
        <w:t xml:space="preserve">Esimerkki 3.4758</w:t>
      </w:r>
    </w:p>
    <w:p>
      <w:r>
        <w:t xml:space="preserve">Bryan Colangelo johti aikoinaan NBA-joukkuetta, joka oli konferenssiryhmänsä ainoa jäsen minkä osavaltion ulkopuolella?</w:t>
      </w:r>
    </w:p>
    <w:p>
      <w:r>
        <w:rPr>
          <w:b/>
        </w:rPr>
        <w:t xml:space="preserve">Tulos</w:t>
      </w:r>
    </w:p>
    <w:p>
      <w:r>
        <w:t xml:space="preserve">Kalifornia</w:t>
      </w:r>
    </w:p>
    <w:p>
      <w:r>
        <w:rPr>
          <w:b/>
        </w:rPr>
        <w:t xml:space="preserve">Esimerkki 3.4759</w:t>
      </w:r>
    </w:p>
    <w:p>
      <w:r>
        <w:t xml:space="preserve">Mikä yhdysvaltalainen hiphop-artisti, joka liittyi Cash Money Recordsiin yhdeksänvuotiaana, työskenteli amerikkalaisen musiikkivideo-ohjaaja Hannah Lux Davisin kanssa?</w:t>
      </w:r>
    </w:p>
    <w:p>
      <w:r>
        <w:rPr>
          <w:b/>
        </w:rPr>
        <w:t xml:space="preserve">Tulos</w:t>
      </w:r>
    </w:p>
    <w:p>
      <w:r>
        <w:t xml:space="preserve">Lil Wayne</w:t>
      </w:r>
    </w:p>
    <w:p>
      <w:r>
        <w:rPr>
          <w:b/>
        </w:rPr>
        <w:t xml:space="preserve">Esimerkki 3.4760</w:t>
      </w:r>
    </w:p>
    <w:p>
      <w:r>
        <w:t xml:space="preserve">Minä päivänä julkaistiin Taylor Swiftin studioalbumi, jolla oli kappale "Back to December"?</w:t>
      </w:r>
    </w:p>
    <w:p>
      <w:r>
        <w:rPr>
          <w:b/>
        </w:rPr>
        <w:t xml:space="preserve">Tulos</w:t>
      </w:r>
    </w:p>
    <w:p>
      <w:r>
        <w:t xml:space="preserve">lokakuu 25, 2010</w:t>
      </w:r>
    </w:p>
    <w:p>
      <w:r>
        <w:rPr>
          <w:b/>
        </w:rPr>
        <w:t xml:space="preserve">Esimerkki 3.4761</w:t>
      </w:r>
    </w:p>
    <w:p>
      <w:r>
        <w:t xml:space="preserve">Morris Westin ja Christopher Isherwoodin välillä, kenen tunnetuin teos on "Berliinin tarinat" (1935-39)?</w:t>
      </w:r>
    </w:p>
    <w:p>
      <w:r>
        <w:rPr>
          <w:b/>
        </w:rPr>
        <w:t xml:space="preserve">Tulos</w:t>
      </w:r>
    </w:p>
    <w:p>
      <w:r>
        <w:t xml:space="preserve">Christopher William Bradshaw Isherwood</w:t>
      </w:r>
    </w:p>
    <w:p>
      <w:r>
        <w:rPr>
          <w:b/>
        </w:rPr>
        <w:t xml:space="preserve">Esimerkki 3.4762</w:t>
      </w:r>
    </w:p>
    <w:p>
      <w:r>
        <w:t xml:space="preserve">Mikä elokuva voitti Kultaisen leijonan Venetsian elokuvajuhlilla ja sen on määrä ilmestyä Yhdysvalloissa 8. joulukuuta 2017, ja sen on ohjannut espanjankielisistä synkistä fantasiateoksista, kuten Pedro Almodóvarin vuonna 2001 tuottamasta ja Madridissa kuvatusta gootti-kauhuelokuvasta ndependently, tunnettu ohjaaja?</w:t>
      </w:r>
    </w:p>
    <w:p>
      <w:r>
        <w:rPr>
          <w:b/>
        </w:rPr>
        <w:t xml:space="preserve">Tulos</w:t>
      </w:r>
    </w:p>
    <w:p>
      <w:r>
        <w:t xml:space="preserve">"The Shape of Water"</w:t>
      </w:r>
    </w:p>
    <w:p>
      <w:r>
        <w:rPr>
          <w:b/>
        </w:rPr>
        <w:t xml:space="preserve">Esimerkki 3.4763</w:t>
      </w:r>
    </w:p>
    <w:p>
      <w:r>
        <w:t xml:space="preserve">Näyttelijä, joka näyttelee "Kapteeni Ronin" päähenkilöä, aloitti tv-uransa missä länkkärisarjassa?</w:t>
      </w:r>
    </w:p>
    <w:p>
      <w:r>
        <w:rPr>
          <w:b/>
        </w:rPr>
        <w:t xml:space="preserve">Tulos</w:t>
      </w:r>
    </w:p>
    <w:p>
      <w:r>
        <w:t xml:space="preserve">"Jaimie McPheetersin matkat"</w:t>
      </w:r>
    </w:p>
    <w:p>
      <w:r>
        <w:rPr>
          <w:b/>
        </w:rPr>
        <w:t xml:space="preserve">Esimerkki 3.4764</w:t>
      </w:r>
    </w:p>
    <w:p>
      <w:r>
        <w:t xml:space="preserve">Milloin syntyi Liberian presidentti, joka yritti eliminoida Roosevelt Johnsonin?</w:t>
      </w:r>
    </w:p>
    <w:p>
      <w:r>
        <w:rPr>
          <w:b/>
        </w:rPr>
        <w:t xml:space="preserve">Tulos</w:t>
      </w:r>
    </w:p>
    <w:p>
      <w:r>
        <w:t xml:space="preserve">28. tammikuuta 1948</w:t>
      </w:r>
    </w:p>
    <w:p>
      <w:r>
        <w:rPr>
          <w:b/>
        </w:rPr>
        <w:t xml:space="preserve">Esimerkki 3.4765</w:t>
      </w:r>
    </w:p>
    <w:p>
      <w:r>
        <w:t xml:space="preserve">Missä asuu Cirez D:nä tunnettu "Proper Education" -remixaaja?</w:t>
      </w:r>
    </w:p>
    <w:p>
      <w:r>
        <w:rPr>
          <w:b/>
        </w:rPr>
        <w:t xml:space="preserve">Tulos</w:t>
      </w:r>
    </w:p>
    <w:p>
      <w:r>
        <w:t xml:space="preserve">Los Angeles, Kalifornia</w:t>
      </w:r>
    </w:p>
    <w:p>
      <w:r>
        <w:rPr>
          <w:b/>
        </w:rPr>
        <w:t xml:space="preserve">Esimerkki 3.4766</w:t>
      </w:r>
    </w:p>
    <w:p>
      <w:r>
        <w:t xml:space="preserve">Kuinka vanha Alan Aldan veli oli kuollessaan?</w:t>
      </w:r>
    </w:p>
    <w:p>
      <w:r>
        <w:rPr>
          <w:b/>
        </w:rPr>
        <w:t xml:space="preserve">Tulos</w:t>
      </w:r>
    </w:p>
    <w:p>
      <w:r>
        <w:t xml:space="preserve">52</w:t>
      </w:r>
    </w:p>
    <w:p>
      <w:r>
        <w:rPr>
          <w:b/>
        </w:rPr>
        <w:t xml:space="preserve">Esimerkki 3.4767</w:t>
      </w:r>
    </w:p>
    <w:p>
      <w:r>
        <w:t xml:space="preserve">Kuka ohjasi vuonna 2017 animoidun tieteiskomedian, jonka pääosassa oli Dumb &amp; Dumber To -elokuvan näyttelijä?</w:t>
      </w:r>
    </w:p>
    <w:p>
      <w:r>
        <w:rPr>
          <w:b/>
        </w:rPr>
        <w:t xml:space="preserve">Tulos</w:t>
      </w:r>
    </w:p>
    <w:p>
      <w:r>
        <w:t xml:space="preserve">Tony Leondis</w:t>
      </w:r>
    </w:p>
    <w:p>
      <w:r>
        <w:rPr>
          <w:b/>
        </w:rPr>
        <w:t xml:space="preserve">Esimerkki 3.4768</w:t>
      </w:r>
    </w:p>
    <w:p>
      <w:r>
        <w:t xml:space="preserve">Mazda Roadpacer AP (Anti Pollution) on täysikokoinen sedan, jota Mazda myi Japanissa, se otettiin käyttöön kilpailemaan sedanien kanssa, kuten mikä suuri neliovinen limusiini, jota tuotettiin pääasiassa Japanin markkinoille?</w:t>
      </w:r>
    </w:p>
    <w:p>
      <w:r>
        <w:rPr>
          <w:b/>
        </w:rPr>
        <w:t xml:space="preserve">Tulos</w:t>
      </w:r>
    </w:p>
    <w:p>
      <w:r>
        <w:t xml:space="preserve">Toyota Century</w:t>
      </w:r>
    </w:p>
    <w:p>
      <w:r>
        <w:rPr>
          <w:b/>
        </w:rPr>
        <w:t xml:space="preserve">Esimerkki 3.4769</w:t>
      </w:r>
    </w:p>
    <w:p>
      <w:r>
        <w:t xml:space="preserve">Kummassa Bupleurum- ja Corokia-lajissa on enemmän lajeja?</w:t>
      </w:r>
    </w:p>
    <w:p>
      <w:r>
        <w:rPr>
          <w:b/>
        </w:rPr>
        <w:t xml:space="preserve">Tulos</w:t>
      </w:r>
    </w:p>
    <w:p>
      <w:r>
        <w:t xml:space="preserve">Bupleurum</w:t>
      </w:r>
    </w:p>
    <w:p>
      <w:r>
        <w:rPr>
          <w:b/>
        </w:rPr>
        <w:t xml:space="preserve">Esimerkki 3.4770</w:t>
      </w:r>
    </w:p>
    <w:p>
      <w:r>
        <w:t xml:space="preserve">Kummalla bändillä on enemmän jäseniä, Broken Bellsillä vai Navaronella?</w:t>
      </w:r>
    </w:p>
    <w:p>
      <w:r>
        <w:rPr>
          <w:b/>
        </w:rPr>
        <w:t xml:space="preserve">Tulos</w:t>
      </w:r>
    </w:p>
    <w:p>
      <w:r>
        <w:t xml:space="preserve">Rikkinäiset kellot</w:t>
      </w:r>
    </w:p>
    <w:p>
      <w:r>
        <w:rPr>
          <w:b/>
        </w:rPr>
        <w:t xml:space="preserve">Esimerkki 3.4771</w:t>
      </w:r>
    </w:p>
    <w:p>
      <w:r>
        <w:t xml:space="preserve">Oliko Jason Loewenstein ja Underoath bändit molemmat Amerikassa?</w:t>
      </w:r>
    </w:p>
    <w:p>
      <w:r>
        <w:rPr>
          <w:b/>
        </w:rPr>
        <w:t xml:space="preserve">Tulos</w:t>
      </w:r>
    </w:p>
    <w:p>
      <w:r>
        <w:t xml:space="preserve">kyllä</w:t>
      </w:r>
    </w:p>
    <w:p>
      <w:r>
        <w:rPr>
          <w:b/>
        </w:rPr>
        <w:t xml:space="preserve">Esimerkki 3.4772</w:t>
      </w:r>
    </w:p>
    <w:p>
      <w:r>
        <w:t xml:space="preserve">KLAS-TV:n studiot sijaitsevat missä Nevadan piirikunnassa?</w:t>
      </w:r>
    </w:p>
    <w:p>
      <w:r>
        <w:rPr>
          <w:b/>
        </w:rPr>
        <w:t xml:space="preserve">Tulos</w:t>
      </w:r>
    </w:p>
    <w:p>
      <w:r>
        <w:t xml:space="preserve">Clark County</w:t>
      </w:r>
    </w:p>
    <w:p>
      <w:r>
        <w:rPr>
          <w:b/>
        </w:rPr>
        <w:t xml:space="preserve">Esimerkki 3.4773</w:t>
      </w:r>
    </w:p>
    <w:p>
      <w:r>
        <w:t xml:space="preserve">Kenen tuottaman amerikkalaisen tosi-tv-sarjan nimikkotähti perusti tämän 1970-luvun rock-genreen keskittyvän hard rock -yhtyeen?</w:t>
      </w:r>
    </w:p>
    <w:p>
      <w:r>
        <w:rPr>
          <w:b/>
        </w:rPr>
        <w:t xml:space="preserve">Tulos</w:t>
      </w:r>
    </w:p>
    <w:p>
      <w:r>
        <w:t xml:space="preserve">Leftfield Kuvat</w:t>
      </w:r>
    </w:p>
    <w:p>
      <w:r>
        <w:rPr>
          <w:b/>
        </w:rPr>
        <w:t xml:space="preserve">Esimerkki 3.4774</w:t>
      </w:r>
    </w:p>
    <w:p>
      <w:r>
        <w:t xml:space="preserve">Ring of Honorin tuottama kolmas suora pay-per-view järjestettiin millä kasinolla, jonka omistaa ja jota ylläpitää Boyd Gaming?</w:t>
      </w:r>
    </w:p>
    <w:p>
      <w:r>
        <w:rPr>
          <w:b/>
        </w:rPr>
        <w:t xml:space="preserve">Tulos</w:t>
      </w:r>
    </w:p>
    <w:p>
      <w:r>
        <w:t xml:space="preserve">Orleans</w:t>
      </w:r>
    </w:p>
    <w:p>
      <w:r>
        <w:rPr>
          <w:b/>
        </w:rPr>
        <w:t xml:space="preserve">Esimerkki 3.4775</w:t>
      </w:r>
    </w:p>
    <w:p>
      <w:r>
        <w:t xml:space="preserve">The Challenge of the Cults and New Religions sisältää esipuheen, jonka on kirjoittanut toimittaja, joka juonsi mitä televisio-ohjelmaa?</w:t>
      </w:r>
    </w:p>
    <w:p>
      <w:r>
        <w:rPr>
          <w:b/>
        </w:rPr>
        <w:t xml:space="preserve">Tulos</w:t>
      </w:r>
    </w:p>
    <w:p>
      <w:r>
        <w:t xml:space="preserve">Usko tulessa</w:t>
      </w:r>
    </w:p>
    <w:p>
      <w:r>
        <w:rPr>
          <w:b/>
        </w:rPr>
        <w:t xml:space="preserve">Esimerkki 3.4776</w:t>
      </w:r>
    </w:p>
    <w:p>
      <w:r>
        <w:t xml:space="preserve">Somos tú y yo on Venezuelan Caracasissa, Venezuelassa kuvattu venezuelalainen telenovela, jonka on kehittänyt mikä kaapeli- ja satelliittitelevisiokanava, jonka omistaa Time Warnerin yksikköön kuuluva Turner Broadcasting System ja sen tärkein lippulaivakanava Cartoon Network Asia?</w:t>
      </w:r>
    </w:p>
    <w:p>
      <w:r>
        <w:rPr>
          <w:b/>
        </w:rPr>
        <w:t xml:space="preserve">Tulos</w:t>
      </w:r>
    </w:p>
    <w:p>
      <w:r>
        <w:t xml:space="preserve">Bumerangi</w:t>
      </w:r>
    </w:p>
    <w:p>
      <w:r>
        <w:rPr>
          <w:b/>
        </w:rPr>
        <w:t xml:space="preserve">Esimerkki 3.4777</w:t>
      </w:r>
    </w:p>
    <w:p>
      <w:r>
        <w:t xml:space="preserve">Mikä on Extraction-elokuvan pääosassa olleen amerikkalaisen näyttelijän nimi?</w:t>
      </w:r>
    </w:p>
    <w:p>
      <w:r>
        <w:rPr>
          <w:b/>
        </w:rPr>
        <w:t xml:space="preserve">Tulos</w:t>
      </w:r>
    </w:p>
    <w:p>
      <w:r>
        <w:t xml:space="preserve">Gina Carano</w:t>
      </w:r>
    </w:p>
    <w:p>
      <w:r>
        <w:rPr>
          <w:b/>
        </w:rPr>
        <w:t xml:space="preserve">Esimerkki 3.4778</w:t>
      </w:r>
    </w:p>
    <w:p>
      <w:r>
        <w:t xml:space="preserve">Kuka vuonna 1978 syntynyt yhdysvaltalainen näyttelijä, elokuvantekijä, muusikko ja koomikko esiintyi "Dick in a Box" -musiikkivideolla?</w:t>
      </w:r>
    </w:p>
    <w:p>
      <w:r>
        <w:rPr>
          <w:b/>
        </w:rPr>
        <w:t xml:space="preserve">Tulos</w:t>
      </w:r>
    </w:p>
    <w:p>
      <w:r>
        <w:t xml:space="preserve">Andy Samberg</w:t>
      </w:r>
    </w:p>
    <w:p>
      <w:r>
        <w:rPr>
          <w:b/>
        </w:rPr>
        <w:t xml:space="preserve">Esimerkki 3.4779</w:t>
      </w:r>
    </w:p>
    <w:p>
      <w:r>
        <w:t xml:space="preserve">Ykkösen sanotaan toimivan kapteeni Piken kohdalla samassa roolissa kuin mikä Leonard Nimoyn hahmo toimi kapteeni Kirkin kohdalla?</w:t>
      </w:r>
    </w:p>
    <w:p>
      <w:r>
        <w:rPr>
          <w:b/>
        </w:rPr>
        <w:t xml:space="preserve">Tulos</w:t>
      </w:r>
    </w:p>
    <w:p>
      <w:r>
        <w:t xml:space="preserve">Spock</w:t>
      </w:r>
    </w:p>
    <w:p>
      <w:r>
        <w:rPr>
          <w:b/>
        </w:rPr>
        <w:t xml:space="preserve">Esimerkki 3.4780</w:t>
      </w:r>
    </w:p>
    <w:p>
      <w:r>
        <w:t xml:space="preserve">Adelaide Adrenaline on joukkue, joka pelaa kotiottelunsa areenalla, joka avattiin minä päivänä?</w:t>
      </w:r>
    </w:p>
    <w:p>
      <w:r>
        <w:rPr>
          <w:b/>
        </w:rPr>
        <w:t xml:space="preserve">Tulos</w:t>
      </w:r>
    </w:p>
    <w:p>
      <w:r>
        <w:t xml:space="preserve">17. syyskuuta 1981</w:t>
      </w:r>
    </w:p>
    <w:p>
      <w:r>
        <w:rPr>
          <w:b/>
        </w:rPr>
        <w:t xml:space="preserve">Esimerkki 3.4781</w:t>
      </w:r>
    </w:p>
    <w:p>
      <w:r>
        <w:t xml:space="preserve">Mikä oli A. H. Vedelin tärkein tehtävä, kun hän oli tanskalainen vara-amiraali ja ylipäällikkö?</w:t>
      </w:r>
    </w:p>
    <w:p>
      <w:r>
        <w:rPr>
          <w:b/>
        </w:rPr>
        <w:t xml:space="preserve">Tulos</w:t>
      </w:r>
    </w:p>
    <w:p>
      <w:r>
        <w:t xml:space="preserve">meripuolustus ja Tanskan, Grönlannin ja Färsaarten aluevesien suvereniteetin säilyttäminen.</w:t>
      </w:r>
    </w:p>
    <w:p>
      <w:r>
        <w:rPr>
          <w:b/>
        </w:rPr>
        <w:t xml:space="preserve">Esimerkki 3.4782</w:t>
      </w:r>
    </w:p>
    <w:p>
      <w:r>
        <w:t xml:space="preserve">Ovatko James Kerwin ja Mel Stuart molemmat tuottajia?</w:t>
      </w:r>
    </w:p>
    <w:p>
      <w:r>
        <w:rPr>
          <w:b/>
        </w:rPr>
        <w:t xml:space="preserve">Tulos</w:t>
      </w:r>
    </w:p>
    <w:p>
      <w:r>
        <w:t xml:space="preserve">ei</w:t>
      </w:r>
    </w:p>
    <w:p>
      <w:r>
        <w:rPr>
          <w:b/>
        </w:rPr>
        <w:t xml:space="preserve">Esimerkki 3.4783</w:t>
      </w:r>
    </w:p>
    <w:p>
      <w:r>
        <w:t xml:space="preserve">miten El Sueño del Mara'akame ja Huichol-kansa liittyvät toisiinsa?</w:t>
      </w:r>
    </w:p>
    <w:p>
      <w:r>
        <w:rPr>
          <w:b/>
        </w:rPr>
        <w:t xml:space="preserve">Tulos</w:t>
      </w:r>
    </w:p>
    <w:p>
      <w:r>
        <w:t xml:space="preserve">Meksikolainen</w:t>
      </w:r>
    </w:p>
    <w:p>
      <w:r>
        <w:rPr>
          <w:b/>
        </w:rPr>
        <w:t xml:space="preserve">Esimerkki 3.4784</w:t>
      </w:r>
    </w:p>
    <w:p>
      <w:r>
        <w:t xml:space="preserve">Vuoden 2013 Denver Broncosia valmensi kuka nykyään Chicago Bearsin valmentaja?</w:t>
      </w:r>
    </w:p>
    <w:p>
      <w:r>
        <w:rPr>
          <w:b/>
        </w:rPr>
        <w:t xml:space="preserve">Tulos</w:t>
      </w:r>
    </w:p>
    <w:p>
      <w:r>
        <w:t xml:space="preserve">John Fox</w:t>
      </w:r>
    </w:p>
    <w:p>
      <w:r>
        <w:rPr>
          <w:b/>
        </w:rPr>
        <w:t xml:space="preserve">Esimerkki 3.4785</w:t>
      </w:r>
    </w:p>
    <w:p>
      <w:r>
        <w:t xml:space="preserve">Olivatko Ric Ocasek ja Steve Marriott molemmat lauluntekijöitä?</w:t>
      </w:r>
    </w:p>
    <w:p>
      <w:r>
        <w:rPr>
          <w:b/>
        </w:rPr>
        <w:t xml:space="preserve">Tulos</w:t>
      </w:r>
    </w:p>
    <w:p>
      <w:r>
        <w:t xml:space="preserve">kyllä</w:t>
      </w:r>
    </w:p>
    <w:p>
      <w:r>
        <w:rPr>
          <w:b/>
        </w:rPr>
        <w:t xml:space="preserve">Esimerkki 3.4786</w:t>
      </w:r>
    </w:p>
    <w:p>
      <w:r>
        <w:t xml:space="preserve">MedStar Georgetown University Hospital ja Providence Hospital ovat molemmat minkälaisia lääketieteellisiä organisaatioita?</w:t>
      </w:r>
    </w:p>
    <w:p>
      <w:r>
        <w:rPr>
          <w:b/>
        </w:rPr>
        <w:t xml:space="preserve">Tulos</w:t>
      </w:r>
    </w:p>
    <w:p>
      <w:r>
        <w:t xml:space="preserve">Sairaala</w:t>
      </w:r>
    </w:p>
    <w:p>
      <w:r>
        <w:rPr>
          <w:b/>
        </w:rPr>
        <w:t xml:space="preserve">Tulos</w:t>
      </w:r>
    </w:p>
    <w:p>
      <w:r>
        <w:t xml:space="preserve">Sairaala</w:t>
      </w:r>
    </w:p>
    <w:p>
      <w:r>
        <w:rPr>
          <w:b/>
        </w:rPr>
        <w:t xml:space="preserve">Esimerkki 3.4787</w:t>
      </w:r>
    </w:p>
    <w:p>
      <w:r>
        <w:t xml:space="preserve">Kenneth Branagh oli ehdolla Oscar-palkinnon saajaksi vuonna 1993 ilmestyneestä romanttisesta komediaelokuvasta, jossa näytteli myös mikä silloinen vaimo?</w:t>
      </w:r>
    </w:p>
    <w:p>
      <w:r>
        <w:rPr>
          <w:b/>
        </w:rPr>
        <w:t xml:space="preserve">Tulos</w:t>
      </w:r>
    </w:p>
    <w:p>
      <w:r>
        <w:t xml:space="preserve">Emma Thompson</w:t>
      </w:r>
    </w:p>
    <w:p>
      <w:r>
        <w:rPr>
          <w:b/>
        </w:rPr>
        <w:t xml:space="preserve">Esimerkki 3.4788</w:t>
      </w:r>
    </w:p>
    <w:p>
      <w:r>
        <w:t xml:space="preserve">No issue oli pakistanilainen televisiomainoskampanja, jonka aloitti matkaviestinverkko, joka syntyi minkä kahden yrityksen fuusion tuloksena ?</w:t>
      </w:r>
    </w:p>
    <w:p>
      <w:r>
        <w:rPr>
          <w:b/>
        </w:rPr>
        <w:t xml:space="preserve">Tulos</w:t>
      </w:r>
    </w:p>
    <w:p>
      <w:r>
        <w:t xml:space="preserve">Mobilink ja Warid</w:t>
      </w:r>
    </w:p>
    <w:p>
      <w:r>
        <w:rPr>
          <w:b/>
        </w:rPr>
        <w:t xml:space="preserve">Esimerkki 3.4789</w:t>
      </w:r>
    </w:p>
    <w:p>
      <w:r>
        <w:t xml:space="preserve">Kuka debytoi elokuvassa "Melko englantilainen avioliitto" ja näytteli myöhemmin elokuvassa "Sijaisvanhemmat"?</w:t>
      </w:r>
    </w:p>
    <w:p>
      <w:r>
        <w:rPr>
          <w:b/>
        </w:rPr>
        <w:t xml:space="preserve">Tulos</w:t>
      </w:r>
    </w:p>
    <w:p>
      <w:r>
        <w:t xml:space="preserve">Rosamund Mary Ellen Pike</w:t>
      </w:r>
    </w:p>
    <w:p>
      <w:r>
        <w:rPr>
          <w:b/>
        </w:rPr>
        <w:t xml:space="preserve">Esimerkki 3.4790</w:t>
      </w:r>
    </w:p>
    <w:p>
      <w:r>
        <w:t xml:space="preserve">Musicality sisältää covereita lauluja jukebox-musikaalista, jonka on kirjoittanut kuka?</w:t>
      </w:r>
    </w:p>
    <w:p>
      <w:r>
        <w:rPr>
          <w:b/>
        </w:rPr>
        <w:t xml:space="preserve">Tulos</w:t>
      </w:r>
    </w:p>
    <w:p>
      <w:r>
        <w:t xml:space="preserve">Catherine Johnson</w:t>
      </w:r>
    </w:p>
    <w:p>
      <w:r>
        <w:rPr>
          <w:b/>
        </w:rPr>
        <w:t xml:space="preserve">Esimerkki 3.4791</w:t>
      </w:r>
    </w:p>
    <w:p>
      <w:r>
        <w:t xml:space="preserve">Milloin syntyi tämä NHL-maalivahti, jonka mukaan oli nimetty ampiaislaji?</w:t>
      </w:r>
    </w:p>
    <w:p>
      <w:r>
        <w:rPr>
          <w:b/>
        </w:rPr>
        <w:t xml:space="preserve">Tulos</w:t>
      </w:r>
    </w:p>
    <w:p>
      <w:r>
        <w:t xml:space="preserve">10. maaliskuuta 1987</w:t>
      </w:r>
    </w:p>
    <w:p>
      <w:r>
        <w:rPr>
          <w:b/>
        </w:rPr>
        <w:t xml:space="preserve">Esimerkki 3.4792</w:t>
      </w:r>
    </w:p>
    <w:p>
      <w:r>
        <w:t xml:space="preserve">Millä mantereella sekä Halimium että Parkinsonia ovat kotoisin?</w:t>
      </w:r>
    </w:p>
    <w:p>
      <w:r>
        <w:rPr>
          <w:b/>
        </w:rPr>
        <w:t xml:space="preserve">Tulos</w:t>
      </w:r>
    </w:p>
    <w:p>
      <w:r>
        <w:t xml:space="preserve">Afrikka</w:t>
      </w:r>
    </w:p>
    <w:p>
      <w:r>
        <w:rPr>
          <w:b/>
        </w:rPr>
        <w:t xml:space="preserve">Esimerkki 3.4793</w:t>
      </w:r>
    </w:p>
    <w:p>
      <w:r>
        <w:t xml:space="preserve">Ovatko Erin Wiedner ja Peter Sasdy molemmat ohjaajia?</w:t>
      </w:r>
    </w:p>
    <w:p>
      <w:r>
        <w:rPr>
          <w:b/>
        </w:rPr>
        <w:t xml:space="preserve">Tulos</w:t>
      </w:r>
    </w:p>
    <w:p>
      <w:r>
        <w:t xml:space="preserve">kyllä</w:t>
      </w:r>
    </w:p>
    <w:p>
      <w:r>
        <w:rPr>
          <w:b/>
        </w:rPr>
        <w:t xml:space="preserve">Esimerkki 3.4794</w:t>
      </w:r>
    </w:p>
    <w:p>
      <w:r>
        <w:t xml:space="preserve">Miksi vammaisia lapsia kutsutaan Ghanassa</w:t>
      </w:r>
    </w:p>
    <w:p>
      <w:r>
        <w:rPr>
          <w:b/>
        </w:rPr>
        <w:t xml:space="preserve">Tulos</w:t>
      </w:r>
    </w:p>
    <w:p>
      <w:r>
        <w:t xml:space="preserve">henkilapsi</w:t>
      </w:r>
    </w:p>
    <w:p>
      <w:r>
        <w:rPr>
          <w:b/>
        </w:rPr>
        <w:t xml:space="preserve">Esimerkki 3.4795</w:t>
      </w:r>
    </w:p>
    <w:p>
      <w:r>
        <w:t xml:space="preserve">Minä vuonna mies, jonka mukaan Tour Postel 2001 on nimetty, oli olympiamitalisti?</w:t>
      </w:r>
    </w:p>
    <w:p>
      <w:r>
        <w:rPr>
          <w:b/>
        </w:rPr>
        <w:t xml:space="preserve">Tulos</w:t>
      </w:r>
    </w:p>
    <w:p>
      <w:r>
        <w:t xml:space="preserve">1936</w:t>
      </w:r>
    </w:p>
    <w:p>
      <w:r>
        <w:rPr>
          <w:b/>
        </w:rPr>
        <w:t xml:space="preserve">Esimerkki 3.4796</w:t>
      </w:r>
    </w:p>
    <w:p>
      <w:r>
        <w:t xml:space="preserve">Näyttelijä Sierra McCormick näytteli mitä hahmoa CW:n tv-sarjan "Supernatural" kolmannen kauden finaalissa?</w:t>
      </w:r>
    </w:p>
    <w:p>
      <w:r>
        <w:rPr>
          <w:b/>
        </w:rPr>
        <w:t xml:space="preserve">Tulos</w:t>
      </w:r>
    </w:p>
    <w:p>
      <w:r>
        <w:t xml:space="preserve">Lilith</w:t>
      </w:r>
    </w:p>
    <w:p>
      <w:r>
        <w:rPr>
          <w:b/>
        </w:rPr>
        <w:t xml:space="preserve">Esimerkki 3.4797</w:t>
      </w:r>
    </w:p>
    <w:p>
      <w:r>
        <w:t xml:space="preserve">2005 uusi versio kappaleesta "Zeven Dagen Lang" nauhoitettiin yhden Alankomaiden tunnetuimman räppärin kanssa, joka teki remixin mistä kappaleesta vuonna 2007?</w:t>
      </w:r>
    </w:p>
    <w:p>
      <w:r>
        <w:rPr>
          <w:b/>
        </w:rPr>
        <w:t xml:space="preserve">Tulos</w:t>
      </w:r>
    </w:p>
    <w:p>
      <w:r>
        <w:t xml:space="preserve">Ghetto</w:t>
      </w:r>
    </w:p>
    <w:p>
      <w:r>
        <w:rPr>
          <w:b/>
        </w:rPr>
        <w:t xml:space="preserve">Esimerkki 3.4798</w:t>
      </w:r>
    </w:p>
    <w:p>
      <w:r>
        <w:t xml:space="preserve">Uncle Kracker teki coverin kappaleesta, jonka alun perin levytti vuonna 1972 kuka?</w:t>
      </w:r>
    </w:p>
    <w:p>
      <w:r>
        <w:rPr>
          <w:b/>
        </w:rPr>
        <w:t xml:space="preserve">Tulos</w:t>
      </w:r>
    </w:p>
    <w:p>
      <w:r>
        <w:t xml:space="preserve">John Henry Kurtz</w:t>
      </w:r>
    </w:p>
    <w:p>
      <w:r>
        <w:rPr>
          <w:b/>
        </w:rPr>
        <w:t xml:space="preserve">Esimerkki 3.4799</w:t>
      </w:r>
    </w:p>
    <w:p>
      <w:r>
        <w:t xml:space="preserve">Mihin sukuun kuuluu Mappia racemose, joka kasvaa Karibian neljänneksi suurimmalla saarella?</w:t>
      </w:r>
    </w:p>
    <w:p>
      <w:r>
        <w:rPr>
          <w:b/>
        </w:rPr>
        <w:t xml:space="preserve">Tulos</w:t>
      </w:r>
    </w:p>
    <w:p>
      <w:r>
        <w:t xml:space="preserve">Icacinaceae-suku</w:t>
      </w:r>
    </w:p>
    <w:p>
      <w:r>
        <w:rPr>
          <w:b/>
        </w:rPr>
        <w:t xml:space="preserve">Esimerkki 3.4800</w:t>
      </w:r>
    </w:p>
    <w:p>
      <w:r>
        <w:t xml:space="preserve">S. Truett Cathy perusti pikaruokaketjun, jonka pääkonttori sijaitsee missä osavaltiossa?</w:t>
      </w:r>
    </w:p>
    <w:p>
      <w:r>
        <w:rPr>
          <w:b/>
        </w:rPr>
        <w:t xml:space="preserve">Tulos</w:t>
      </w:r>
    </w:p>
    <w:p>
      <w:r>
        <w:t xml:space="preserve">Georgia</w:t>
      </w:r>
    </w:p>
    <w:p>
      <w:r>
        <w:rPr>
          <w:b/>
        </w:rPr>
        <w:t xml:space="preserve">Esimerkki 3.4801</w:t>
      </w:r>
    </w:p>
    <w:p>
      <w:r>
        <w:t xml:space="preserve">Heaven Knowsin kirjoitti amerikkalainen laulaja, joka tunnetaan minkä amerikkalaisen rockyhtyeen laulajana?</w:t>
      </w:r>
    </w:p>
    <w:p>
      <w:r>
        <w:rPr>
          <w:b/>
        </w:rPr>
        <w:t xml:space="preserve">Tulos</w:t>
      </w:r>
    </w:p>
    <w:p>
      <w:r>
        <w:t xml:space="preserve">The Pretty Reckless</w:t>
      </w:r>
    </w:p>
    <w:p>
      <w:r>
        <w:rPr>
          <w:b/>
        </w:rPr>
        <w:t xml:space="preserve">Esimerkki 3.4802</w:t>
      </w:r>
    </w:p>
    <w:p>
      <w:r>
        <w:t xml:space="preserve">Main Rahoon Ya Na Rahoon oli minkä ohjelman finalistin kappale?</w:t>
      </w:r>
    </w:p>
    <w:p>
      <w:r>
        <w:rPr>
          <w:b/>
        </w:rPr>
        <w:t xml:space="preserve">Tulos</w:t>
      </w:r>
    </w:p>
    <w:p>
      <w:r>
        <w:t xml:space="preserve">Sa Re Ga Ma Pa L'il Champs Sa Re Ga Ma Pa L'il Champs</w:t>
      </w:r>
    </w:p>
    <w:p>
      <w:r>
        <w:rPr>
          <w:b/>
        </w:rPr>
        <w:t xml:space="preserve">Esimerkki 3.4803</w:t>
      </w:r>
    </w:p>
    <w:p>
      <w:r>
        <w:t xml:space="preserve">Kumpi laulaja perusti bändin ensin, Chris Martin vai Jimmy Gestapo?</w:t>
      </w:r>
    </w:p>
    <w:p>
      <w:r>
        <w:rPr>
          <w:b/>
        </w:rPr>
        <w:t xml:space="preserve">Tulos</w:t>
      </w:r>
    </w:p>
    <w:p>
      <w:r>
        <w:t xml:space="preserve">Jimmy Gestapo</w:t>
      </w:r>
    </w:p>
    <w:p>
      <w:r>
        <w:rPr>
          <w:b/>
        </w:rPr>
        <w:t xml:space="preserve">Tulos</w:t>
      </w:r>
    </w:p>
    <w:p>
      <w:r>
        <w:t xml:space="preserve">Jimmy Gestapo</w:t>
      </w:r>
    </w:p>
    <w:p>
      <w:r>
        <w:rPr>
          <w:b/>
        </w:rPr>
        <w:t xml:space="preserve">Esimerkki 3.4804</w:t>
      </w:r>
    </w:p>
    <w:p>
      <w:r>
        <w:t xml:space="preserve">Missä jaksossa Comedy Centralilla elokuussa 1997 esitetyn sarjan hahmo Wendy Testaburger esiintyy?</w:t>
      </w:r>
    </w:p>
    <w:p>
      <w:r>
        <w:rPr>
          <w:b/>
        </w:rPr>
        <w:t xml:space="preserve">Tulos</w:t>
      </w:r>
    </w:p>
    <w:p>
      <w:r>
        <w:t xml:space="preserve">Cartman saa anaali koetin</w:t>
      </w:r>
    </w:p>
    <w:p>
      <w:r>
        <w:rPr>
          <w:b/>
        </w:rPr>
        <w:t xml:space="preserve">Esimerkki 3.4805</w:t>
      </w:r>
    </w:p>
    <w:p>
      <w:r>
        <w:t xml:space="preserve">Missä Lähi-idän maassa on sekä Pyhän Marian kirkko että Galatasarayn lukio?</w:t>
      </w:r>
    </w:p>
    <w:p>
      <w:r>
        <w:rPr>
          <w:b/>
        </w:rPr>
        <w:t xml:space="preserve">Tulos</w:t>
      </w:r>
    </w:p>
    <w:p>
      <w:r>
        <w:t xml:space="preserve">Turkki</w:t>
      </w:r>
    </w:p>
    <w:p>
      <w:r>
        <w:rPr>
          <w:b/>
        </w:rPr>
        <w:t xml:space="preserve">Esimerkki 3.4806</w:t>
      </w:r>
    </w:p>
    <w:p>
      <w:r>
        <w:t xml:space="preserve">Mikä on osavaltion toiseksi suurin kaupunki, jossa Lincoln Industriesin pääkonttori sijaitsee?</w:t>
      </w:r>
    </w:p>
    <w:p>
      <w:r>
        <w:rPr>
          <w:b/>
        </w:rPr>
        <w:t xml:space="preserve">Tulos</w:t>
      </w:r>
    </w:p>
    <w:p>
      <w:r>
        <w:t xml:space="preserve">Lexington</w:t>
      </w:r>
    </w:p>
    <w:p>
      <w:r>
        <w:rPr>
          <w:b/>
        </w:rPr>
        <w:t xml:space="preserve">Esimerkki 3.4807</w:t>
      </w:r>
    </w:p>
    <w:p>
      <w:r>
        <w:t xml:space="preserve">Missä osavaltiossa Brick City -dokumenttielokuva sijoittuu?</w:t>
      </w:r>
    </w:p>
    <w:p>
      <w:r>
        <w:rPr>
          <w:b/>
        </w:rPr>
        <w:t xml:space="preserve">Tulos</w:t>
      </w:r>
    </w:p>
    <w:p>
      <w:r>
        <w:t xml:space="preserve">New Jersey</w:t>
      </w:r>
    </w:p>
    <w:p>
      <w:r>
        <w:rPr>
          <w:b/>
        </w:rPr>
        <w:t xml:space="preserve">Esimerkki 3.4808</w:t>
      </w:r>
    </w:p>
    <w:p>
      <w:r>
        <w:t xml:space="preserve">Chuck Brodsky kirjoitti kappaleen basebellistä, joka kertoi myös vakoojasta, joka palveli minkä sodan aikana?</w:t>
      </w:r>
    </w:p>
    <w:p>
      <w:r>
        <w:rPr>
          <w:b/>
        </w:rPr>
        <w:t xml:space="preserve">Tulos</w:t>
      </w:r>
    </w:p>
    <w:p>
      <w:r>
        <w:t xml:space="preserve">Toinen maailmansota</w:t>
      </w:r>
    </w:p>
    <w:p>
      <w:r>
        <w:rPr>
          <w:b/>
        </w:rPr>
        <w:t xml:space="preserve">Esimerkki 3.4809</w:t>
      </w:r>
    </w:p>
    <w:p>
      <w:r>
        <w:t xml:space="preserve">Mikä McMOnagle, Perri &amp; McHugh -asianajaja edustaa hip hop -artistia, jonka taiteilijanimi on peräisin Etelä-Philadelphian kadulta?</w:t>
      </w:r>
    </w:p>
    <w:p>
      <w:r>
        <w:rPr>
          <w:b/>
        </w:rPr>
        <w:t xml:space="preserve">Tulos</w:t>
      </w:r>
    </w:p>
    <w:p>
      <w:r>
        <w:t xml:space="preserve">Fortunato Natale Perri Jr.</w:t>
      </w:r>
    </w:p>
    <w:p>
      <w:r>
        <w:rPr>
          <w:b/>
        </w:rPr>
        <w:t xml:space="preserve">Esimerkki 3.4810</w:t>
      </w:r>
    </w:p>
    <w:p>
      <w:r>
        <w:t xml:space="preserve">Harold L. "Hal" Bynum, on yhdysvaltalainen lauluntekijä liittyy Outlaw country liikkeen 1970-luvulla, Bynum on kirjoittanut yli 200 kappaletta suosittuja country-artisteja, kuten Jim Reevesin kappale, nimeltään mitä?</w:t>
      </w:r>
    </w:p>
    <w:p>
      <w:r>
        <w:rPr>
          <w:b/>
        </w:rPr>
        <w:t xml:space="preserve">Tulos</w:t>
      </w:r>
    </w:p>
    <w:p>
      <w:r>
        <w:t xml:space="preserve">Nobody's Fool</w:t>
      </w:r>
    </w:p>
    <w:p>
      <w:r>
        <w:rPr>
          <w:b/>
        </w:rPr>
        <w:t xml:space="preserve">Esimerkki 3.4811</w:t>
      </w:r>
    </w:p>
    <w:p>
      <w:r>
        <w:t xml:space="preserve">Missä 668. ilma-alusten valvonta- ja varoituslaivue oli viimeksi sijoitettuna?</w:t>
      </w:r>
    </w:p>
    <w:p>
      <w:r>
        <w:rPr>
          <w:b/>
        </w:rPr>
        <w:t xml:space="preserve">Tulos</w:t>
      </w:r>
    </w:p>
    <w:p>
      <w:r>
        <w:t xml:space="preserve">Matherin ilmavoimien tukikohta</w:t>
      </w:r>
    </w:p>
    <w:p>
      <w:r>
        <w:rPr>
          <w:b/>
        </w:rPr>
        <w:t xml:space="preserve">Esimerkki 3.4812</w:t>
      </w:r>
    </w:p>
    <w:p>
      <w:r>
        <w:t xml:space="preserve">Alan Hancock oli entinen jäsen British Union of Fascists -järjestössä, jonka perusti mikä brittiläinen poliitikko, joka nousi kuuluisuuteen 1920-luvulla parlamentin jäsenenä?</w:t>
      </w:r>
    </w:p>
    <w:p>
      <w:r>
        <w:rPr>
          <w:b/>
        </w:rPr>
        <w:t xml:space="preserve">Tulos</w:t>
      </w:r>
    </w:p>
    <w:p>
      <w:r>
        <w:t xml:space="preserve">Oswald Mosley</w:t>
      </w:r>
    </w:p>
    <w:p>
      <w:r>
        <w:rPr>
          <w:b/>
        </w:rPr>
        <w:t xml:space="preserve">Esimerkki 3.4813</w:t>
      </w:r>
    </w:p>
    <w:p>
      <w:r>
        <w:t xml:space="preserve">Kuka näyttelijä, jonka filmografiaan kuuluu Durhamiin, Carolinaan sijoittuva baseball-elokuva, omistaa Lake County Fieldersin?</w:t>
      </w:r>
    </w:p>
    <w:p>
      <w:r>
        <w:rPr>
          <w:b/>
        </w:rPr>
        <w:t xml:space="preserve">Tulos</w:t>
      </w:r>
    </w:p>
    <w:p>
      <w:r>
        <w:t xml:space="preserve">Kevin Costner</w:t>
      </w:r>
    </w:p>
    <w:p>
      <w:r>
        <w:rPr>
          <w:b/>
        </w:rPr>
        <w:t xml:space="preserve">Esimerkki 3.4814</w:t>
      </w:r>
    </w:p>
    <w:p>
      <w:r>
        <w:t xml:space="preserve">Missä baseball-joukkueessa koripalloilija Shane Larkinin isä pelasi?</w:t>
      </w:r>
    </w:p>
    <w:p>
      <w:r>
        <w:rPr>
          <w:b/>
        </w:rPr>
        <w:t xml:space="preserve">Tulos</w:t>
      </w:r>
    </w:p>
    <w:p>
      <w:r>
        <w:t xml:space="preserve">Cincinnati Reds</w:t>
      </w:r>
    </w:p>
    <w:p>
      <w:r>
        <w:rPr>
          <w:b/>
        </w:rPr>
        <w:t xml:space="preserve">Esimerkki 3.4815</w:t>
      </w:r>
    </w:p>
    <w:p>
      <w:r>
        <w:t xml:space="preserve">Kumpi oli tuottaja, Lou Reed vai John Rzeznik?</w:t>
      </w:r>
    </w:p>
    <w:p>
      <w:r>
        <w:rPr>
          <w:b/>
        </w:rPr>
        <w:t xml:space="preserve">Tulos</w:t>
      </w:r>
    </w:p>
    <w:p>
      <w:r>
        <w:t xml:space="preserve">John Joseph Theodore Rzeznik</w:t>
      </w:r>
    </w:p>
    <w:p>
      <w:r>
        <w:rPr>
          <w:b/>
        </w:rPr>
        <w:t xml:space="preserve">Esimerkki 3.4816</w:t>
      </w:r>
    </w:p>
    <w:p>
      <w:r>
        <w:t xml:space="preserve">Axel Nicolai Herlofson oli vangittuna missä keskiaikaisessa linnassa Oslon lähellä, Norjassa?</w:t>
      </w:r>
    </w:p>
    <w:p>
      <w:r>
        <w:rPr>
          <w:b/>
        </w:rPr>
        <w:t xml:space="preserve">Tulos</w:t>
      </w:r>
    </w:p>
    <w:p>
      <w:r>
        <w:t xml:space="preserve">Akershusin linnoitus</w:t>
      </w:r>
    </w:p>
    <w:p>
      <w:r>
        <w:rPr>
          <w:b/>
        </w:rPr>
        <w:t xml:space="preserve">Esimerkki 3.4817</w:t>
      </w:r>
    </w:p>
    <w:p>
      <w:r>
        <w:t xml:space="preserve">Missä konferenssissa Baylor ja Iowa State kilpailivat vuosina 2011-2012?</w:t>
      </w:r>
    </w:p>
    <w:p>
      <w:r>
        <w:rPr>
          <w:b/>
        </w:rPr>
        <w:t xml:space="preserve">Tulos</w:t>
      </w:r>
    </w:p>
    <w:p>
      <w:r>
        <w:t xml:space="preserve">Big 12 -konferenssi</w:t>
      </w:r>
    </w:p>
    <w:p>
      <w:r>
        <w:rPr>
          <w:b/>
        </w:rPr>
        <w:t xml:space="preserve">Esimerkki 3.4818</w:t>
      </w:r>
    </w:p>
    <w:p>
      <w:r>
        <w:t xml:space="preserve">Mikä on vuonna 2001 ilmestyneen amerikkalaisen tietokoneanimaatioelokuvan nimi, jonka pääosassa on Mike Myersin ääni ja johon John Powell on säveltänyt musiikin?</w:t>
      </w:r>
    </w:p>
    <w:p>
      <w:r>
        <w:rPr>
          <w:b/>
        </w:rPr>
        <w:t xml:space="preserve">Tulos</w:t>
      </w:r>
    </w:p>
    <w:p>
      <w:r>
        <w:t xml:space="preserve">Shrek</w:t>
      </w:r>
    </w:p>
    <w:p>
      <w:r>
        <w:rPr>
          <w:b/>
        </w:rPr>
        <w:t xml:space="preserve">Esimerkki 3.4819</w:t>
      </w:r>
    </w:p>
    <w:p>
      <w:r>
        <w:t xml:space="preserve">Kuka on San Antonio Spursin ammattilaispelaaja, joka oli myös heittopelaaja?</w:t>
      </w:r>
    </w:p>
    <w:p>
      <w:r>
        <w:rPr>
          <w:b/>
        </w:rPr>
        <w:t xml:space="preserve">Tulos</w:t>
      </w:r>
    </w:p>
    <w:p>
      <w:r>
        <w:t xml:space="preserve">Manu Ginóbili</w:t>
      </w:r>
    </w:p>
    <w:p>
      <w:r>
        <w:rPr>
          <w:b/>
        </w:rPr>
        <w:t xml:space="preserve">Esimerkki 3.4820</w:t>
      </w:r>
    </w:p>
    <w:p>
      <w:r>
        <w:t xml:space="preserve">William Bradley DuVall, s on yhdysvaltalainen muusikko, joka tunnetaan parhaiten vaihtoehtometalliyhtye Alice in Chainsin nykyisenä laulajana ja rytmikitaristina alkuperäisen vokalistin Layne Staleyn tilalla, ja hän esiintyy millä yhdysvaltalaisen rockyhtyeen Alice in Chainsin viidennellä studioalbumilla, joka julkaistiin 28. toukokuuta 2013?</w:t>
      </w:r>
    </w:p>
    <w:p>
      <w:r>
        <w:rPr>
          <w:b/>
        </w:rPr>
        <w:t xml:space="preserve">Tulos</w:t>
      </w:r>
    </w:p>
    <w:p>
      <w:r>
        <w:t xml:space="preserve">Paholainen laittoi dinosaurukset tänne</w:t>
      </w:r>
    </w:p>
    <w:p>
      <w:r>
        <w:rPr>
          <w:b/>
        </w:rPr>
        <w:t xml:space="preserve">Esimerkki 3.4821</w:t>
      </w:r>
    </w:p>
    <w:p>
      <w:r>
        <w:t xml:space="preserve">Kumpi lehti tarjoaa tietoa hoitotyöstä, Prevention vai Bloomberg Businessweek?</w:t>
      </w:r>
    </w:p>
    <w:p>
      <w:r>
        <w:rPr>
          <w:b/>
        </w:rPr>
        <w:t xml:space="preserve">Tulos</w:t>
      </w:r>
    </w:p>
    <w:p>
      <w:r>
        <w:t xml:space="preserve">Ennaltaehkäisy</w:t>
      </w:r>
    </w:p>
    <w:p>
      <w:r>
        <w:rPr>
          <w:b/>
        </w:rPr>
        <w:t xml:space="preserve">Esimerkki 3.4822</w:t>
      </w:r>
    </w:p>
    <w:p>
      <w:r>
        <w:t xml:space="preserve">Henry Calvin tunnettiin roolistaan espanjalaisena sotilaana Zorrossa sekä vuoden 1956 amerikkalaisessa lännenelokuvassa nimeltä mikä?</w:t>
      </w:r>
    </w:p>
    <w:p>
      <w:r>
        <w:rPr>
          <w:b/>
        </w:rPr>
        <w:t xml:space="preserve">Tulos</w:t>
      </w:r>
    </w:p>
    <w:p>
      <w:r>
        <w:t xml:space="preserve">Rikkinäinen tähti</w:t>
      </w:r>
    </w:p>
    <w:p>
      <w:r>
        <w:rPr>
          <w:b/>
        </w:rPr>
        <w:t xml:space="preserve">Esimerkki 3.4823</w:t>
      </w:r>
    </w:p>
    <w:p>
      <w:r>
        <w:t xml:space="preserve">Ovatko sekä Die Kreuzen että Odds Yhdysvalloista?</w:t>
      </w:r>
    </w:p>
    <w:p>
      <w:r>
        <w:rPr>
          <w:b/>
        </w:rPr>
        <w:t xml:space="preserve">Tulos</w:t>
      </w:r>
    </w:p>
    <w:p>
      <w:r>
        <w:t xml:space="preserve">ei</w:t>
      </w:r>
    </w:p>
    <w:p>
      <w:r>
        <w:rPr>
          <w:b/>
        </w:rPr>
        <w:t xml:space="preserve">Esimerkki 3.4824</w:t>
      </w:r>
    </w:p>
    <w:p>
      <w:r>
        <w:t xml:space="preserve">Milloin näytelmä, jossa Choi Min-ho debytoi näyttelijänä, esitettiin?</w:t>
      </w:r>
    </w:p>
    <w:p>
      <w:r>
        <w:rPr>
          <w:b/>
        </w:rPr>
        <w:t xml:space="preserve">Tulos</w:t>
      </w:r>
    </w:p>
    <w:p>
      <w:r>
        <w:t xml:space="preserve">marraskuu 27, 2010</w:t>
      </w:r>
    </w:p>
    <w:p>
      <w:r>
        <w:rPr>
          <w:b/>
        </w:rPr>
        <w:t xml:space="preserve">Esimerkki 3.4825</w:t>
      </w:r>
    </w:p>
    <w:p>
      <w:r>
        <w:t xml:space="preserve">John Hollar pelasi yliopistojalkapalloa minkä kaupungin yliopistossa ?</w:t>
      </w:r>
    </w:p>
    <w:p>
      <w:r>
        <w:rPr>
          <w:b/>
        </w:rPr>
        <w:t xml:space="preserve">Tulos</w:t>
      </w:r>
    </w:p>
    <w:p>
      <w:r>
        <w:t xml:space="preserve">Boone, Pohjois-Carolina</w:t>
      </w:r>
    </w:p>
    <w:p>
      <w:r>
        <w:rPr>
          <w:b/>
        </w:rPr>
        <w:t xml:space="preserve">Esimerkki 3.4826</w:t>
      </w:r>
    </w:p>
    <w:p>
      <w:r>
        <w:t xml:space="preserve">Kumpi kirjailija, Ruth Prawer Jhabvala vai Kenzaburō Ōe, on voittanut enemmän kirjallisuuspalkintoja?</w:t>
      </w:r>
    </w:p>
    <w:p>
      <w:r>
        <w:rPr>
          <w:b/>
        </w:rPr>
        <w:t xml:space="preserve">Tulos</w:t>
      </w:r>
    </w:p>
    <w:p>
      <w:r>
        <w:t xml:space="preserve">Ruth Prawer Jhabvala</w:t>
      </w:r>
    </w:p>
    <w:p>
      <w:r>
        <w:rPr>
          <w:b/>
        </w:rPr>
        <w:t xml:space="preserve">Esimerkki 3.4827</w:t>
      </w:r>
    </w:p>
    <w:p>
      <w:r>
        <w:t xml:space="preserve">Anyone Who Had a Heart kirjoitettiin Dionne Warwickille.  Kuka kirjoitti kappaleen?</w:t>
      </w:r>
    </w:p>
    <w:p>
      <w:r>
        <w:rPr>
          <w:b/>
        </w:rPr>
        <w:t xml:space="preserve">Tulos</w:t>
      </w:r>
    </w:p>
    <w:p>
      <w:r>
        <w:t xml:space="preserve">Burt Bacharach (musiikki) ja Hal David.</w:t>
      </w:r>
    </w:p>
    <w:p>
      <w:r>
        <w:rPr>
          <w:b/>
        </w:rPr>
        <w:t xml:space="preserve">Esimerkki 3.4828</w:t>
      </w:r>
    </w:p>
    <w:p>
      <w:r>
        <w:t xml:space="preserve">Walkleys Park, Redsin eli Northern Districtsin baseball-seuran koti, sijaitsee minkä australialaiskaupungin esikaupungissa?</w:t>
      </w:r>
    </w:p>
    <w:p>
      <w:r>
        <w:rPr>
          <w:b/>
        </w:rPr>
        <w:t xml:space="preserve">Tulos</w:t>
      </w:r>
    </w:p>
    <w:p>
      <w:r>
        <w:t xml:space="preserve">Adelaide</w:t>
      </w:r>
    </w:p>
    <w:p>
      <w:r>
        <w:rPr>
          <w:b/>
        </w:rPr>
        <w:t xml:space="preserve">Esimerkki 3.4829</w:t>
      </w:r>
    </w:p>
    <w:p>
      <w:r>
        <w:t xml:space="preserve">Mikä ranskalainen lentoyhtiö, joka sijaitsee Reunionissa, Ranskassa, oli Vanilla Alliancen perustajajäsen?</w:t>
      </w:r>
    </w:p>
    <w:p>
      <w:r>
        <w:rPr>
          <w:b/>
        </w:rPr>
        <w:t xml:space="preserve">Tulos</w:t>
      </w:r>
    </w:p>
    <w:p>
      <w:r>
        <w:t xml:space="preserve">Air Austral</w:t>
      </w:r>
    </w:p>
    <w:p>
      <w:r>
        <w:rPr>
          <w:b/>
        </w:rPr>
        <w:t xml:space="preserve">Esimerkki 3.4830</w:t>
      </w:r>
    </w:p>
    <w:p>
      <w:r>
        <w:t xml:space="preserve">Minä vuonna syntyi vuoden 2015 Monacon GP2-sarjan osakilpailun kakkossijoitettu voittaja?</w:t>
      </w:r>
    </w:p>
    <w:p>
      <w:r>
        <w:rPr>
          <w:b/>
        </w:rPr>
        <w:t xml:space="preserve">Tulos</w:t>
      </w:r>
    </w:p>
    <w:p>
      <w:r>
        <w:t xml:space="preserve">1991</w:t>
      </w:r>
    </w:p>
    <w:p>
      <w:r>
        <w:rPr>
          <w:b/>
        </w:rPr>
        <w:t xml:space="preserve">Esimerkki 3.4831</w:t>
      </w:r>
    </w:p>
    <w:p>
      <w:r>
        <w:t xml:space="preserve">Milloin on syntynyt eteläkorealaisen draaman Hospital ship toinen päähenkilö, joka on myös eteläkorealaisen CNBLUE-yhtyeen rumpali?</w:t>
      </w:r>
    </w:p>
    <w:p>
      <w:r>
        <w:rPr>
          <w:b/>
        </w:rPr>
        <w:t xml:space="preserve">Tulos</w:t>
      </w:r>
    </w:p>
    <w:p>
      <w:r>
        <w:t xml:space="preserve">1991</w:t>
      </w:r>
    </w:p>
    <w:p>
      <w:r>
        <w:rPr>
          <w:b/>
        </w:rPr>
        <w:t xml:space="preserve">Esimerkki 3.4832</w:t>
      </w:r>
    </w:p>
    <w:p>
      <w:r>
        <w:t xml:space="preserve">John Gavin Malkovich esiintyi elokuvassa Warm Bodies, joka on vuonna 2013 valmistunut yhdysvaltalainen paranormaali romanttinen zombikomediaelokuva, joka perustuu kenen samannimiseen romaaniin?</w:t>
      </w:r>
    </w:p>
    <w:p>
      <w:r>
        <w:rPr>
          <w:b/>
        </w:rPr>
        <w:t xml:space="preserve">Tulos</w:t>
      </w:r>
    </w:p>
    <w:p>
      <w:r>
        <w:t xml:space="preserve">Isaac Marion</w:t>
      </w:r>
    </w:p>
    <w:p>
      <w:r>
        <w:rPr>
          <w:b/>
        </w:rPr>
        <w:t xml:space="preserve">Esimerkki 3.4833</w:t>
      </w:r>
    </w:p>
    <w:p>
      <w:r>
        <w:t xml:space="preserve">Fine Young Cannibals ja Shed Seven ovat brittiläisiä?</w:t>
      </w:r>
    </w:p>
    <w:p>
      <w:r>
        <w:rPr>
          <w:b/>
        </w:rPr>
        <w:t xml:space="preserve">Tulos</w:t>
      </w:r>
    </w:p>
    <w:p>
      <w:r>
        <w:t xml:space="preserve">ei</w:t>
      </w:r>
    </w:p>
    <w:p>
      <w:r>
        <w:rPr>
          <w:b/>
        </w:rPr>
        <w:t xml:space="preserve">Esimerkki 3.4834</w:t>
      </w:r>
    </w:p>
    <w:p>
      <w:r>
        <w:t xml:space="preserve">Easy Street oli minkä amerikkalaisen toimittajan muistelmateos?</w:t>
      </w:r>
    </w:p>
    <w:p>
      <w:r>
        <w:rPr>
          <w:b/>
        </w:rPr>
        <w:t xml:space="preserve">Tulos</w:t>
      </w:r>
    </w:p>
    <w:p>
      <w:r>
        <w:t xml:space="preserve">Susan Jane Berman</w:t>
      </w:r>
    </w:p>
    <w:p>
      <w:r>
        <w:rPr>
          <w:b/>
        </w:rPr>
        <w:t xml:space="preserve">Esimerkki 3.4835</w:t>
      </w:r>
    </w:p>
    <w:p>
      <w:r>
        <w:t xml:space="preserve">Kuka "The Sound of Silence" -biisin kirjoittaneen duon jäsenistä teki seitsemän vuosikymmentä kestäneen musiikkiuran?</w:t>
      </w:r>
    </w:p>
    <w:p>
      <w:r>
        <w:rPr>
          <w:b/>
        </w:rPr>
        <w:t xml:space="preserve">Tulos</w:t>
      </w:r>
    </w:p>
    <w:p>
      <w:r>
        <w:t xml:space="preserve">Paul Simon</w:t>
      </w:r>
    </w:p>
    <w:p>
      <w:r>
        <w:rPr>
          <w:b/>
        </w:rPr>
        <w:t xml:space="preserve">Esimerkki 3.4836</w:t>
      </w:r>
    </w:p>
    <w:p>
      <w:r>
        <w:t xml:space="preserve">Connecticut Aggiesin miesten koripallojoukkue 1931-32 edusti yliopistoa, joka oli perustettu minä vuonna?</w:t>
      </w:r>
    </w:p>
    <w:p>
      <w:r>
        <w:rPr>
          <w:b/>
        </w:rPr>
        <w:t xml:space="preserve">Tulos</w:t>
      </w:r>
    </w:p>
    <w:p>
      <w:r>
        <w:t xml:space="preserve">1881</w:t>
      </w:r>
    </w:p>
    <w:p>
      <w:r>
        <w:rPr>
          <w:b/>
        </w:rPr>
        <w:t xml:space="preserve">Esimerkki 3.4837</w:t>
      </w:r>
    </w:p>
    <w:p>
      <w:r>
        <w:t xml:space="preserve">Sudburyn tekojärvi on Bostonin suurkaupungin hätävaravesisäiliö, joka sijaitsee Framinghamissa, Massachusettsin osavaltiossa sijaitsevassa kaupungissa, missä maassa?</w:t>
      </w:r>
    </w:p>
    <w:p>
      <w:r>
        <w:rPr>
          <w:b/>
        </w:rPr>
        <w:t xml:space="preserve">Tulos</w:t>
      </w:r>
    </w:p>
    <w:p>
      <w:r>
        <w:t xml:space="preserve">Yhdysvallat</w:t>
      </w:r>
    </w:p>
    <w:p>
      <w:r>
        <w:rPr>
          <w:b/>
        </w:rPr>
        <w:t xml:space="preserve">Esimerkki 3.4838</w:t>
      </w:r>
    </w:p>
    <w:p>
      <w:r>
        <w:t xml:space="preserve">Minkä työympäristönsä laadusta ylistetyn yrityksen omistaja on Maxine Clark?</w:t>
      </w:r>
    </w:p>
    <w:p>
      <w:r>
        <w:rPr>
          <w:b/>
        </w:rPr>
        <w:t xml:space="preserve">Tulos</w:t>
      </w:r>
    </w:p>
    <w:p>
      <w:r>
        <w:t xml:space="preserve">Build-A-Bear Workshop</w:t>
      </w:r>
    </w:p>
    <w:p>
      <w:r>
        <w:rPr>
          <w:b/>
        </w:rPr>
        <w:t xml:space="preserve">Esimerkki 3.4839</w:t>
      </w:r>
    </w:p>
    <w:p>
      <w:r>
        <w:t xml:space="preserve">Milloin julkaistiin ensimmäinen kirja sarjassa, johon Raman puutarha kuuluu?</w:t>
      </w:r>
    </w:p>
    <w:p>
      <w:r>
        <w:rPr>
          <w:b/>
        </w:rPr>
        <w:t xml:space="preserve">Tulos</w:t>
      </w:r>
    </w:p>
    <w:p>
      <w:r>
        <w:t xml:space="preserve">1973</w:t>
      </w:r>
    </w:p>
    <w:p>
      <w:r>
        <w:rPr>
          <w:b/>
        </w:rPr>
        <w:t xml:space="preserve">Esimerkki 3.4840</w:t>
      </w:r>
    </w:p>
    <w:p>
      <w:r>
        <w:t xml:space="preserve">Mikä Eurobodalla Shire -valtuuston hallinnoima kaupunki sijaitsee lähellä Higgins Creekiä?</w:t>
      </w:r>
    </w:p>
    <w:p>
      <w:r>
        <w:rPr>
          <w:b/>
        </w:rPr>
        <w:t xml:space="preserve">Tulos</w:t>
      </w:r>
    </w:p>
    <w:p>
      <w:r>
        <w:t xml:space="preserve">Batemans Bay</w:t>
      </w:r>
    </w:p>
    <w:p>
      <w:r>
        <w:rPr>
          <w:b/>
        </w:rPr>
        <w:t xml:space="preserve">Esimerkki 3.4841</w:t>
      </w:r>
    </w:p>
    <w:p>
      <w:r>
        <w:t xml:space="preserve">Missä syntyi australialainen poliitikko, joka edusti Goulburnin vaalipiiriä?</w:t>
      </w:r>
    </w:p>
    <w:p>
      <w:r>
        <w:rPr>
          <w:b/>
        </w:rPr>
        <w:t xml:space="preserve">Tulos</w:t>
      </w:r>
    </w:p>
    <w:p>
      <w:r>
        <w:t xml:space="preserve">Adelaide</w:t>
      </w:r>
    </w:p>
    <w:p>
      <w:r>
        <w:rPr>
          <w:b/>
        </w:rPr>
        <w:t xml:space="preserve">Esimerkki 3.4842</w:t>
      </w:r>
    </w:p>
    <w:p>
      <w:r>
        <w:t xml:space="preserve">Missä on hotelli, jonka Gideon Putnam rakensi se kaupunki sijaitsee...</w:t>
      </w:r>
    </w:p>
    <w:p>
      <w:r>
        <w:rPr>
          <w:b/>
        </w:rPr>
        <w:t xml:space="preserve">Tulos</w:t>
      </w:r>
    </w:p>
    <w:p>
      <w:r>
        <w:t xml:space="preserve">Broadway</w:t>
      </w:r>
    </w:p>
    <w:p>
      <w:r>
        <w:rPr>
          <w:b/>
        </w:rPr>
        <w:t xml:space="preserve">Esimerkki 3.4843</w:t>
      </w:r>
    </w:p>
    <w:p>
      <w:r>
        <w:t xml:space="preserve">Angues Deayton on englantilainen näyttelijä, kirjailija, muusikko, koomikko ja lähetystoiminnan harjoittaja, joka juontaa komediapaneeliohjelmaa It's Your Round, millä kanavalla?</w:t>
      </w:r>
    </w:p>
    <w:p>
      <w:r>
        <w:rPr>
          <w:b/>
        </w:rPr>
        <w:t xml:space="preserve">Tulos</w:t>
      </w:r>
    </w:p>
    <w:p>
      <w:r>
        <w:t xml:space="preserve">BBC Radio 4</w:t>
      </w:r>
    </w:p>
    <w:p>
      <w:r>
        <w:rPr>
          <w:b/>
        </w:rPr>
        <w:t xml:space="preserve">Esimerkki 3.4844</w:t>
      </w:r>
    </w:p>
    <w:p>
      <w:r>
        <w:t xml:space="preserve">Kumpi oli pidempään paikalla vuonna 2010, Miss Universum vai Miss Perú?</w:t>
      </w:r>
    </w:p>
    <w:p>
      <w:r>
        <w:rPr>
          <w:b/>
        </w:rPr>
        <w:t xml:space="preserve">Tulos</w:t>
      </w:r>
    </w:p>
    <w:p>
      <w:r>
        <w:t xml:space="preserve">Miss Universum</w:t>
      </w:r>
    </w:p>
    <w:p>
      <w:r>
        <w:rPr>
          <w:b/>
        </w:rPr>
        <w:t xml:space="preserve">Esimerkki 3.4845</w:t>
      </w:r>
    </w:p>
    <w:p>
      <w:r>
        <w:t xml:space="preserve">Kuka arkkitehti oli mukana rakentamassa vuonna 2003 valmistunutta rakennusta, joka maksoi 60 miljoonaa puntaa?</w:t>
      </w:r>
    </w:p>
    <w:p>
      <w:r>
        <w:rPr>
          <w:b/>
        </w:rPr>
        <w:t xml:space="preserve">Tulos</w:t>
      </w:r>
    </w:p>
    <w:p>
      <w:r>
        <w:t xml:space="preserve">Jan Kaplický</w:t>
      </w:r>
    </w:p>
    <w:p>
      <w:r>
        <w:rPr>
          <w:b/>
        </w:rPr>
        <w:t xml:space="preserve">Esimerkki 3.4846</w:t>
      </w:r>
    </w:p>
    <w:p>
      <w:r>
        <w:t xml:space="preserve">Millä vuonna 1940 syntyneellä englantilaisella jalkapalloilijalla oli lauantaikolumni The Postissa?</w:t>
      </w:r>
    </w:p>
    <w:p>
      <w:r>
        <w:rPr>
          <w:b/>
        </w:rPr>
        <w:t xml:space="preserve">Tulos</w:t>
      </w:r>
    </w:p>
    <w:p>
      <w:r>
        <w:t xml:space="preserve">Jimmy Greaves</w:t>
      </w:r>
    </w:p>
    <w:p>
      <w:r>
        <w:rPr>
          <w:b/>
        </w:rPr>
        <w:t xml:space="preserve">Esimerkki 3.4847</w:t>
      </w:r>
    </w:p>
    <w:p>
      <w:r>
        <w:t xml:space="preserve">Ovatko Kate Bush ja Train molemmat tekemisissä musiikin kanssa?</w:t>
      </w:r>
    </w:p>
    <w:p>
      <w:r>
        <w:rPr>
          <w:b/>
        </w:rPr>
        <w:t xml:space="preserve">Tulos</w:t>
      </w:r>
    </w:p>
    <w:p>
      <w:r>
        <w:t xml:space="preserve">kyllä</w:t>
      </w:r>
    </w:p>
    <w:p>
      <w:r>
        <w:rPr>
          <w:b/>
        </w:rPr>
        <w:t xml:space="preserve">Esimerkki 3.4848</w:t>
      </w:r>
    </w:p>
    <w:p>
      <w:r>
        <w:t xml:space="preserve">Kumpi juoma sisältää enemmän ainesosia, Jagertee vai 7 ja 7?</w:t>
      </w:r>
    </w:p>
    <w:p>
      <w:r>
        <w:rPr>
          <w:b/>
        </w:rPr>
        <w:t xml:space="preserve">Tulos</w:t>
      </w:r>
    </w:p>
    <w:p>
      <w:r>
        <w:t xml:space="preserve">Jagertee</w:t>
      </w:r>
    </w:p>
    <w:p>
      <w:r>
        <w:rPr>
          <w:b/>
        </w:rPr>
        <w:t xml:space="preserve">Esimerkki 3.4849</w:t>
      </w:r>
    </w:p>
    <w:p>
      <w:r>
        <w:t xml:space="preserve">Sōryū (蒼龍 , Sōryū , joka tarkoittaa "Sininen (tai vihreä) lohikäärme") oli lentotukialus, joka rakennettiin keisarilliselle Japanin laivastolle (IJN) 1930-luvun puolivälissä, Tyynenmeren sodan ensimmäisten kuukausien aikana, tukivat Japanin keisarikunnan joukot Alankomaiden Itä-Intian valloitusta toisen maailmansodan Tyynenmeren-kampanjan alkuvaiheessa, tämä otsikoitu tapahtuma on ?</w:t>
      </w:r>
    </w:p>
    <w:p>
      <w:r>
        <w:rPr>
          <w:b/>
        </w:rPr>
        <w:t xml:space="preserve">Tulos</w:t>
      </w:r>
    </w:p>
    <w:p>
      <w:r>
        <w:t xml:space="preserve">Alankomaiden Itä-Intian kampanja</w:t>
      </w:r>
    </w:p>
    <w:p>
      <w:r>
        <w:rPr>
          <w:b/>
        </w:rPr>
        <w:t xml:space="preserve">Esimerkki 3.4850</w:t>
      </w:r>
    </w:p>
    <w:p>
      <w:r>
        <w:t xml:space="preserve">Kumpi elokuva julkaistiin ensin, Mary Poppins vai Lizzie McGuire -elokuva?</w:t>
      </w:r>
    </w:p>
    <w:p>
      <w:r>
        <w:rPr>
          <w:b/>
        </w:rPr>
        <w:t xml:space="preserve">Tulos</w:t>
      </w:r>
    </w:p>
    <w:p>
      <w:r>
        <w:t xml:space="preserve">Mary Poppins</w:t>
      </w:r>
    </w:p>
    <w:p>
      <w:r>
        <w:rPr>
          <w:b/>
        </w:rPr>
        <w:t xml:space="preserve">Esimerkki 3.4851</w:t>
      </w:r>
    </w:p>
    <w:p>
      <w:r>
        <w:t xml:space="preserve">Mitä yhteistä on Vancouver Animation Schoolilla ja Granville Islandilla?</w:t>
      </w:r>
    </w:p>
    <w:p>
      <w:r>
        <w:rPr>
          <w:b/>
        </w:rPr>
        <w:t xml:space="preserve">Tulos</w:t>
      </w:r>
    </w:p>
    <w:p>
      <w:r>
        <w:t xml:space="preserve">Kanada</w:t>
      </w:r>
    </w:p>
    <w:p>
      <w:r>
        <w:rPr>
          <w:b/>
        </w:rPr>
        <w:t xml:space="preserve">Esimerkki 3.4852</w:t>
      </w:r>
    </w:p>
    <w:p>
      <w:r>
        <w:t xml:space="preserve">Minkä samannimiseen japanilaiseen mangasarjaan perustuvan eteläkorealaisen televisiodraaman pääosassa on näyttelijä, joka on näytellyt myös elokuvissa "Mieheni nainen" (2007) ja "The Chaser" (2012)?</w:t>
      </w:r>
    </w:p>
    <w:p>
      <w:r>
        <w:rPr>
          <w:b/>
        </w:rPr>
        <w:t xml:space="preserve">Tulos</w:t>
      </w:r>
    </w:p>
    <w:p>
      <w:r>
        <w:t xml:space="preserve">City Hunter</w:t>
      </w:r>
    </w:p>
    <w:p>
      <w:r>
        <w:rPr>
          <w:b/>
        </w:rPr>
        <w:t xml:space="preserve">Esimerkki 3.4853</w:t>
      </w:r>
    </w:p>
    <w:p>
      <w:r>
        <w:t xml:space="preserve">Ovatko Thalia ja Helichrysum molemmat kasvilajeja?</w:t>
      </w:r>
    </w:p>
    <w:p>
      <w:r>
        <w:rPr>
          <w:b/>
        </w:rPr>
        <w:t xml:space="preserve">Tulos</w:t>
      </w:r>
    </w:p>
    <w:p>
      <w:r>
        <w:t xml:space="preserve">kyllä</w:t>
      </w:r>
    </w:p>
    <w:p>
      <w:r>
        <w:rPr>
          <w:b/>
        </w:rPr>
        <w:t xml:space="preserve">Esimerkki 3.4854</w:t>
      </w:r>
    </w:p>
    <w:p>
      <w:r>
        <w:t xml:space="preserve">Missä piirikunnassa TransWorld Diversified Services Indy 200 -kilpailu järjestettiin vuonna 1999?</w:t>
      </w:r>
    </w:p>
    <w:p>
      <w:r>
        <w:rPr>
          <w:b/>
        </w:rPr>
        <w:t xml:space="preserve">Tulos</w:t>
      </w:r>
    </w:p>
    <w:p>
      <w:r>
        <w:t xml:space="preserve">Orange County</w:t>
      </w:r>
    </w:p>
    <w:p>
      <w:r>
        <w:rPr>
          <w:b/>
        </w:rPr>
        <w:t xml:space="preserve">Esimerkki 3.4855</w:t>
      </w:r>
    </w:p>
    <w:p>
      <w:r>
        <w:t xml:space="preserve">Marido en alquiler, joka alun perin tunnettiin nimellä "Reina Madre" ("Kuningataräiti"), on yhdysvaltalainen espanjankielinen telenovela, jonka tuottivat yhdysvaltalainen televisioverkko Telemundo Studios Miamissa ja brasilialainen Rede Globo, jonka kolumbialais-argentiinalainen juontaja, näyttelijä ja ohjaaja näyttelee yhtä päävastustajista?</w:t>
      </w:r>
    </w:p>
    <w:p>
      <w:r>
        <w:rPr>
          <w:b/>
        </w:rPr>
        <w:t xml:space="preserve">Tulos</w:t>
      </w:r>
    </w:p>
    <w:p>
      <w:r>
        <w:t xml:space="preserve">Miguel Varoni</w:t>
      </w:r>
    </w:p>
    <w:p>
      <w:r>
        <w:rPr>
          <w:b/>
        </w:rPr>
        <w:t xml:space="preserve">Esimerkki 3.4856</w:t>
      </w:r>
    </w:p>
    <w:p>
      <w:r>
        <w:t xml:space="preserve">Missä ohjelmassa 19. tammikuuta 1980 syntynyt venäläinen latino- ja tanssisalitanssija esiintyi?</w:t>
      </w:r>
    </w:p>
    <w:p>
      <w:r>
        <w:rPr>
          <w:b/>
        </w:rPr>
        <w:t xml:space="preserve">Tulos</w:t>
      </w:r>
    </w:p>
    <w:p>
      <w:r>
        <w:t xml:space="preserve">Strictly Come Dancing</w:t>
      </w:r>
    </w:p>
    <w:p>
      <w:r>
        <w:rPr>
          <w:b/>
        </w:rPr>
        <w:t xml:space="preserve">Esimerkki 3.4857</w:t>
      </w:r>
    </w:p>
    <w:p>
      <w:r>
        <w:t xml:space="preserve">Ovatko André Breton ja Richard Ford samaa kansallisuutta?</w:t>
      </w:r>
    </w:p>
    <w:p>
      <w:r>
        <w:rPr>
          <w:b/>
        </w:rPr>
        <w:t xml:space="preserve">Tulos</w:t>
      </w:r>
    </w:p>
    <w:p>
      <w:r>
        <w:t xml:space="preserve">ei</w:t>
      </w:r>
    </w:p>
    <w:p>
      <w:r>
        <w:rPr>
          <w:b/>
        </w:rPr>
        <w:t xml:space="preserve">Esimerkki 3.4858</w:t>
      </w:r>
    </w:p>
    <w:p>
      <w:r>
        <w:t xml:space="preserve">Ohiosta kotoisin oleva William Gladstone Steel auttoi luomaan Crater Lake National Parkin, jossa järvi on kuuluisin mistä?</w:t>
      </w:r>
    </w:p>
    <w:p>
      <w:r>
        <w:rPr>
          <w:b/>
        </w:rPr>
        <w:t xml:space="preserve">Tulos</w:t>
      </w:r>
    </w:p>
    <w:p>
      <w:r>
        <w:t xml:space="preserve">syvän sininen väri</w:t>
      </w:r>
    </w:p>
    <w:p>
      <w:r>
        <w:rPr>
          <w:b/>
        </w:rPr>
        <w:t xml:space="preserve">Esimerkki 3.4859</w:t>
      </w:r>
    </w:p>
    <w:p>
      <w:r>
        <w:t xml:space="preserve">Demokraattien ehdokas Missourin Yhdysvaltain senaattipaikalle vuonna 2016 voitti minkä republikaanipoliitikon vuonna 2012?</w:t>
      </w:r>
    </w:p>
    <w:p>
      <w:r>
        <w:rPr>
          <w:b/>
        </w:rPr>
        <w:t xml:space="preserve">Tulos</w:t>
      </w:r>
    </w:p>
    <w:p>
      <w:r>
        <w:t xml:space="preserve">Shane Schoeller</w:t>
      </w:r>
    </w:p>
    <w:p>
      <w:r>
        <w:rPr>
          <w:b/>
        </w:rPr>
        <w:t xml:space="preserve">Esimerkki 3.4860</w:t>
      </w:r>
    </w:p>
    <w:p>
      <w:r>
        <w:t xml:space="preserve">Kuka näyttelijä näytteli elokuvassa "Heropanti" ja alun perin aloitti mallina?</w:t>
      </w:r>
    </w:p>
    <w:p>
      <w:r>
        <w:rPr>
          <w:b/>
        </w:rPr>
        <w:t xml:space="preserve">Tulos</w:t>
      </w:r>
    </w:p>
    <w:p>
      <w:r>
        <w:t xml:space="preserve">Kriti Sanon</w:t>
      </w:r>
    </w:p>
    <w:p>
      <w:r>
        <w:rPr>
          <w:b/>
        </w:rPr>
        <w:t xml:space="preserve">Esimerkki 3.4861</w:t>
      </w:r>
    </w:p>
    <w:p>
      <w:r>
        <w:t xml:space="preserve">Mikä on sen radioaseman kanava, joka palvelee osavaltion kuudenneksi suurinta kaupunkia ja maakuntaa?</w:t>
      </w:r>
    </w:p>
    <w:p>
      <w:r>
        <w:rPr>
          <w:b/>
        </w:rPr>
        <w:t xml:space="preserve">Tulos</w:t>
      </w:r>
    </w:p>
    <w:p>
      <w:r>
        <w:t xml:space="preserve">880 AM</w:t>
      </w:r>
    </w:p>
    <w:p>
      <w:r>
        <w:rPr>
          <w:b/>
        </w:rPr>
        <w:t xml:space="preserve">Esimerkki 3.4862</w:t>
      </w:r>
    </w:p>
    <w:p>
      <w:r>
        <w:t xml:space="preserve">Mikä oli yhdysvaltalaisen baseball-pelaajan nimi, joka oli outfielder ja baseman ja jonka lempinimi oli Stan the Man?</w:t>
      </w:r>
    </w:p>
    <w:p>
      <w:r>
        <w:rPr>
          <w:b/>
        </w:rPr>
        <w:t xml:space="preserve">Tulos</w:t>
      </w:r>
    </w:p>
    <w:p>
      <w:r>
        <w:t xml:space="preserve">Stan Musial</w:t>
      </w:r>
    </w:p>
    <w:p>
      <w:r>
        <w:rPr>
          <w:b/>
        </w:rPr>
        <w:t xml:space="preserve">Esimerkki 3.4863</w:t>
      </w:r>
    </w:p>
    <w:p>
      <w:r>
        <w:t xml:space="preserve">Ovatko Prince of Wales ja Jägerbomb molemmat olutpohjaisia sekoitusjuomia?</w:t>
      </w:r>
    </w:p>
    <w:p>
      <w:r>
        <w:rPr>
          <w:b/>
        </w:rPr>
        <w:t xml:space="preserve">Tulos</w:t>
      </w:r>
    </w:p>
    <w:p>
      <w:r>
        <w:t xml:space="preserve">ei</w:t>
      </w:r>
    </w:p>
    <w:p>
      <w:r>
        <w:rPr>
          <w:b/>
        </w:rPr>
        <w:t xml:space="preserve">Esimerkki 3.4864</w:t>
      </w:r>
    </w:p>
    <w:p>
      <w:r>
        <w:t xml:space="preserve">Vuonna 2012 MetCaren osti yritys, jolla on kuinka monta työntekijää?</w:t>
      </w:r>
    </w:p>
    <w:p>
      <w:r>
        <w:rPr>
          <w:b/>
        </w:rPr>
        <w:t xml:space="preserve">Tulos</w:t>
      </w:r>
    </w:p>
    <w:p>
      <w:r>
        <w:t xml:space="preserve">51,600</w:t>
      </w:r>
    </w:p>
    <w:p>
      <w:r>
        <w:rPr>
          <w:b/>
        </w:rPr>
        <w:t xml:space="preserve">Esimerkki 3.4865</w:t>
      </w:r>
    </w:p>
    <w:p>
      <w:r>
        <w:t xml:space="preserve">Steven Gilmore, joka on luonut mainosmateriaalia vuoden 2008 elokuvalle Pimeä yö, on tunnetuin taideteoksistaan missä muussa muodossa?</w:t>
      </w:r>
    </w:p>
    <w:p>
      <w:r>
        <w:rPr>
          <w:b/>
        </w:rPr>
        <w:t xml:space="preserve">Tulos</w:t>
      </w:r>
    </w:p>
    <w:p>
      <w:r>
        <w:t xml:space="preserve">levynkannen suunnittelu</w:t>
      </w:r>
    </w:p>
    <w:p>
      <w:r>
        <w:rPr>
          <w:b/>
        </w:rPr>
        <w:t xml:space="preserve">Esimerkki 3.4866</w:t>
      </w:r>
    </w:p>
    <w:p>
      <w:r>
        <w:t xml:space="preserve">Mikä on sen 40. presidentin nimi, joka oli virassa, kun vuoden 1982 Job Partnership Act hyväksyttiin?</w:t>
      </w:r>
    </w:p>
    <w:p>
      <w:r>
        <w:rPr>
          <w:b/>
        </w:rPr>
        <w:t xml:space="preserve">Tulos</w:t>
      </w:r>
    </w:p>
    <w:p>
      <w:r>
        <w:t xml:space="preserve">Ronald Reagan</w:t>
      </w:r>
    </w:p>
    <w:p>
      <w:r>
        <w:rPr>
          <w:b/>
        </w:rPr>
        <w:t xml:space="preserve">Esimerkki 3.4867</w:t>
      </w:r>
    </w:p>
    <w:p>
      <w:r>
        <w:t xml:space="preserve">Mikä on sen joen käännös, jonka mukaan HMS "Mersey" on nimetty?</w:t>
      </w:r>
    </w:p>
    <w:p>
      <w:r>
        <w:rPr>
          <w:b/>
        </w:rPr>
        <w:t xml:space="preserve">Tulos</w:t>
      </w:r>
    </w:p>
    <w:p>
      <w:r>
        <w:t xml:space="preserve">"rajajoki"</w:t>
      </w:r>
    </w:p>
    <w:p>
      <w:r>
        <w:rPr>
          <w:b/>
        </w:rPr>
        <w:t xml:space="preserve">Esimerkki 3.4868</w:t>
      </w:r>
    </w:p>
    <w:p>
      <w:r>
        <w:t xml:space="preserve">Kumpi näistä kahdesta säveltäjästä - Giuseppe Verdi ja Modest Mussorgski - kuoli aikaisemmin?</w:t>
      </w:r>
    </w:p>
    <w:p>
      <w:r>
        <w:rPr>
          <w:b/>
        </w:rPr>
        <w:t xml:space="preserve">Tulos</w:t>
      </w:r>
    </w:p>
    <w:p>
      <w:r>
        <w:t xml:space="preserve">Modest Petrovich Mussorgsky</w:t>
      </w:r>
    </w:p>
    <w:p>
      <w:r>
        <w:rPr>
          <w:b/>
        </w:rPr>
        <w:t xml:space="preserve">Esimerkki 3.4869</w:t>
      </w:r>
    </w:p>
    <w:p>
      <w:r>
        <w:t xml:space="preserve">Bill Monroen bluegrass-kappale Blue Moon of Kentucky julkaistiin Elvis Presleyn ensimmäisen singlen B-puolella. Mikä se kappale oli?</w:t>
      </w:r>
    </w:p>
    <w:p>
      <w:r>
        <w:rPr>
          <w:b/>
        </w:rPr>
        <w:t xml:space="preserve">Tulos</w:t>
      </w:r>
    </w:p>
    <w:p>
      <w:r>
        <w:t xml:space="preserve">Ei se mitään.</w:t>
      </w:r>
    </w:p>
    <w:p>
      <w:r>
        <w:rPr>
          <w:b/>
        </w:rPr>
        <w:t xml:space="preserve">Esimerkki 3.4870</w:t>
      </w:r>
    </w:p>
    <w:p>
      <w:r>
        <w:t xml:space="preserve">Tamera Mowry näytteli vuonna 2007 Disney-kanavan alkuperäisen elokuvan "Twitches" jatko-osassa?</w:t>
      </w:r>
    </w:p>
    <w:p>
      <w:r>
        <w:rPr>
          <w:b/>
        </w:rPr>
        <w:t xml:space="preserve">Tulos</w:t>
      </w:r>
    </w:p>
    <w:p>
      <w:r>
        <w:t xml:space="preserve">Nykähtää liikaa</w:t>
      </w:r>
    </w:p>
    <w:p>
      <w:r>
        <w:rPr>
          <w:b/>
        </w:rPr>
        <w:t xml:space="preserve">Esimerkki 3.4871</w:t>
      </w:r>
    </w:p>
    <w:p>
      <w:r>
        <w:t xml:space="preserve">Mihin kaupunkiin Winton Domesday -asiakirjassa kirjataan maanomistukset?</w:t>
      </w:r>
    </w:p>
    <w:p>
      <w:r>
        <w:rPr>
          <w:b/>
        </w:rPr>
        <w:t xml:space="preserve">Tulos</w:t>
      </w:r>
    </w:p>
    <w:p>
      <w:r>
        <w:t xml:space="preserve">Winchester</w:t>
      </w:r>
    </w:p>
    <w:p>
      <w:r>
        <w:rPr>
          <w:b/>
        </w:rPr>
        <w:t xml:space="preserve">Esimerkki 3.4872</w:t>
      </w:r>
    </w:p>
    <w:p>
      <w:r>
        <w:t xml:space="preserve">Missä Anne Hathawayn kirjoittaja on professori?</w:t>
      </w:r>
    </w:p>
    <w:p>
      <w:r>
        <w:rPr>
          <w:b/>
        </w:rPr>
        <w:t xml:space="preserve">Tulos</w:t>
      </w:r>
    </w:p>
    <w:p>
      <w:r>
        <w:t xml:space="preserve">Manchester Metropolitan University</w:t>
      </w:r>
    </w:p>
    <w:p>
      <w:r>
        <w:rPr>
          <w:b/>
        </w:rPr>
        <w:t xml:space="preserve">Esimerkki 3.4873</w:t>
      </w:r>
    </w:p>
    <w:p>
      <w:r>
        <w:t xml:space="preserve">Kuka englantilainen kirjailija, draama- ja kirjallisuuskriitikko, taidemaalari, yhteiskunnallinen kommentaattori ja filosofi kuvasi Imogenia "ehkä kaikkein hellävaraisimmaksi ja taidottomimmaksi" kaikista Shakespearen naisista?</w:t>
      </w:r>
    </w:p>
    <w:p>
      <w:r>
        <w:rPr>
          <w:b/>
        </w:rPr>
        <w:t xml:space="preserve">Tulos</w:t>
      </w:r>
    </w:p>
    <w:p>
      <w:r>
        <w:t xml:space="preserve">William Hazlitt</w:t>
      </w:r>
    </w:p>
    <w:p>
      <w:r>
        <w:rPr>
          <w:b/>
        </w:rPr>
        <w:t xml:space="preserve">Esimerkki 3.4874</w:t>
      </w:r>
    </w:p>
    <w:p>
      <w:r>
        <w:t xml:space="preserve">Sallie Wilson liittyi New Yorkissa toimivaan klassiseen balettiseurueeseen, jolla on vuosittain kahdeksan viikon kausi Metropolitan-oopperatalossa?</w:t>
      </w:r>
    </w:p>
    <w:p>
      <w:r>
        <w:rPr>
          <w:b/>
        </w:rPr>
        <w:t xml:space="preserve">Tulos</w:t>
      </w:r>
    </w:p>
    <w:p>
      <w:r>
        <w:t xml:space="preserve">American Ballet Theatre</w:t>
      </w:r>
    </w:p>
    <w:p>
      <w:r>
        <w:rPr>
          <w:b/>
        </w:rPr>
        <w:t xml:space="preserve">Esimerkki 3.4875</w:t>
      </w:r>
    </w:p>
    <w:p>
      <w:r>
        <w:t xml:space="preserve">Minä vuonna julkaistiin viimeisin parhaan miespääosan eurooppalaisen elokuvapalkinnon saaja?</w:t>
      </w:r>
    </w:p>
    <w:p>
      <w:r>
        <w:rPr>
          <w:b/>
        </w:rPr>
        <w:t xml:space="preserve">Tulos</w:t>
      </w:r>
    </w:p>
    <w:p>
      <w:r>
        <w:t xml:space="preserve">2015</w:t>
      </w:r>
    </w:p>
    <w:p>
      <w:r>
        <w:rPr>
          <w:b/>
        </w:rPr>
        <w:t xml:space="preserve">Esimerkki 3.4876</w:t>
      </w:r>
    </w:p>
    <w:p>
      <w:r>
        <w:t xml:space="preserve">Kumman kaupungin voidaan sanoa hallitsevan enemmän ihmisiä, Dunhuan vai Shangshin?</w:t>
      </w:r>
    </w:p>
    <w:p>
      <w:r>
        <w:rPr>
          <w:b/>
        </w:rPr>
        <w:t xml:space="preserve">Tulos</w:t>
      </w:r>
    </w:p>
    <w:p>
      <w:r>
        <w:t xml:space="preserve">Shangzhi</w:t>
      </w:r>
    </w:p>
    <w:p>
      <w:r>
        <w:rPr>
          <w:b/>
        </w:rPr>
        <w:t xml:space="preserve">Esimerkki 3.4877</w:t>
      </w:r>
    </w:p>
    <w:p>
      <w:r>
        <w:t xml:space="preserve">Tim Robbins ja Leslie Pearce, ovatko he amerikkalaisia?</w:t>
      </w:r>
    </w:p>
    <w:p>
      <w:r>
        <w:rPr>
          <w:b/>
        </w:rPr>
        <w:t xml:space="preserve">Tulos</w:t>
      </w:r>
    </w:p>
    <w:p>
      <w:r>
        <w:t xml:space="preserve">ei</w:t>
      </w:r>
    </w:p>
    <w:p>
      <w:r>
        <w:rPr>
          <w:b/>
        </w:rPr>
        <w:t xml:space="preserve">Esimerkki 3.4878</w:t>
      </w:r>
    </w:p>
    <w:p>
      <w:r>
        <w:t xml:space="preserve">Maureen Teefyn elokuviin kuuluu amerikkalainen romanttinen musikaalikomedia, jonka tuottajina toimivat Allan Carr ja Robert Stigwood ja jonka ohjasi kuka?</w:t>
      </w:r>
    </w:p>
    <w:p>
      <w:r>
        <w:rPr>
          <w:b/>
        </w:rPr>
        <w:t xml:space="preserve">Tulos</w:t>
      </w:r>
    </w:p>
    <w:p>
      <w:r>
        <w:t xml:space="preserve">Patricia Birch</w:t>
      </w:r>
    </w:p>
    <w:p>
      <w:r>
        <w:rPr>
          <w:b/>
        </w:rPr>
        <w:t xml:space="preserve">Esimerkki 3.4879</w:t>
      </w:r>
    </w:p>
    <w:p>
      <w:r>
        <w:t xml:space="preserve">Mitä muita kaupunkeja on kunnassa, jonka nimi oli ennen Sørøysund?</w:t>
      </w:r>
    </w:p>
    <w:p>
      <w:r>
        <w:rPr>
          <w:b/>
        </w:rPr>
        <w:t xml:space="preserve">Tulos</w:t>
      </w:r>
    </w:p>
    <w:p>
      <w:r>
        <w:t xml:space="preserve">Rypefjord, Forsøl, Hønsebybotn, Akkarfjord, Akkarfjord ja Kårhamn.</w:t>
      </w:r>
    </w:p>
    <w:p>
      <w:r>
        <w:rPr>
          <w:b/>
        </w:rPr>
        <w:t xml:space="preserve">Esimerkki 3.4880</w:t>
      </w:r>
    </w:p>
    <w:p>
      <w:r>
        <w:t xml:space="preserve">Missä Regent-yliopiston toimitusjohtaja osallistui ralliin vuonna 1980?</w:t>
      </w:r>
    </w:p>
    <w:p>
      <w:r>
        <w:rPr>
          <w:b/>
        </w:rPr>
        <w:t xml:space="preserve">Tulos</w:t>
      </w:r>
    </w:p>
    <w:p>
      <w:r>
        <w:t xml:space="preserve">Washington, D.C.</w:t>
      </w:r>
    </w:p>
    <w:p>
      <w:r>
        <w:rPr>
          <w:b/>
        </w:rPr>
        <w:t xml:space="preserve">Esimerkki 3.4881</w:t>
      </w:r>
    </w:p>
    <w:p>
      <w:r>
        <w:t xml:space="preserve">"Burning" on Solingenin kaupungista kotoisin olevan saksalaisen heavy metal -yhtye Acceptin kappale, jonka alun perin kokosi kuka entinen laulaja?</w:t>
      </w:r>
    </w:p>
    <w:p>
      <w:r>
        <w:rPr>
          <w:b/>
        </w:rPr>
        <w:t xml:space="preserve">Tulos</w:t>
      </w:r>
    </w:p>
    <w:p>
      <w:r>
        <w:t xml:space="preserve">Udo Dirkschneider</w:t>
      </w:r>
    </w:p>
    <w:p>
      <w:r>
        <w:rPr>
          <w:b/>
        </w:rPr>
        <w:t xml:space="preserve">Esimerkki 3.4882</w:t>
      </w:r>
    </w:p>
    <w:p>
      <w:r>
        <w:t xml:space="preserve">Mikä on miekkosen hahmon nimi Tōein versiossa The Wonderful World of Puss'n Boots?</w:t>
      </w:r>
    </w:p>
    <w:p>
      <w:r>
        <w:rPr>
          <w:b/>
        </w:rPr>
        <w:t xml:space="preserve">Tulos</w:t>
      </w:r>
    </w:p>
    <w:p>
      <w:r>
        <w:t xml:space="preserve">Pero</w:t>
      </w:r>
    </w:p>
    <w:p>
      <w:r>
        <w:rPr>
          <w:b/>
        </w:rPr>
        <w:t xml:space="preserve">Esimerkki 3.4883</w:t>
      </w:r>
    </w:p>
    <w:p>
      <w:r>
        <w:t xml:space="preserve">Milloin kuoli mies, jonka mukaan Berliinin Tegelin lentoasema nimettiin?</w:t>
      </w:r>
    </w:p>
    <w:p>
      <w:r>
        <w:rPr>
          <w:b/>
        </w:rPr>
        <w:t xml:space="preserve">Tulos</w:t>
      </w:r>
    </w:p>
    <w:p>
      <w:r>
        <w:t xml:space="preserve">10. elokuuta 1896</w:t>
      </w:r>
    </w:p>
    <w:p>
      <w:r>
        <w:rPr>
          <w:b/>
        </w:rPr>
        <w:t xml:space="preserve">Esimerkki 3.4884</w:t>
      </w:r>
    </w:p>
    <w:p>
      <w:r>
        <w:t xml:space="preserve">Minä vuonna syntyi mies, joka esitteli vuoden 1986 terveydenhuollon laadunparannuslain?</w:t>
      </w:r>
    </w:p>
    <w:p>
      <w:r>
        <w:rPr>
          <w:b/>
        </w:rPr>
        <w:t xml:space="preserve">Tulos</w:t>
      </w:r>
    </w:p>
    <w:p>
      <w:r>
        <w:t xml:space="preserve">1949</w:t>
      </w:r>
    </w:p>
    <w:p>
      <w:r>
        <w:rPr>
          <w:b/>
        </w:rPr>
        <w:t xml:space="preserve">Esimerkki 3.4885</w:t>
      </w:r>
    </w:p>
    <w:p>
      <w:r>
        <w:t xml:space="preserve">Mikä on tämän NFL:n entisen amerikkalaisen jalkapallon pelaajan syntymäaika, joka on laajalti tunnustettu yhdeksi liigan historian suurimmista tiukkapipoista ja joka otettiin Indoor Football Leaguen komissaariksi?</w:t>
      </w:r>
    </w:p>
    <w:p>
      <w:r>
        <w:rPr>
          <w:b/>
        </w:rPr>
        <w:t xml:space="preserve">Tulos</w:t>
      </w:r>
    </w:p>
    <w:p>
      <w:r>
        <w:t xml:space="preserve">5. marraskuuta 1957</w:t>
      </w:r>
    </w:p>
    <w:p>
      <w:r>
        <w:rPr>
          <w:b/>
        </w:rPr>
        <w:t xml:space="preserve">Esimerkki 3.4886</w:t>
      </w:r>
    </w:p>
    <w:p>
      <w:r>
        <w:t xml:space="preserve">Missä maassa Bourne and Sleaford Railway ja Midland and Great Northern Joint Railway sijaitsivat?</w:t>
      </w:r>
    </w:p>
    <w:p>
      <w:r>
        <w:rPr>
          <w:b/>
        </w:rPr>
        <w:t xml:space="preserve">Tulos</w:t>
      </w:r>
    </w:p>
    <w:p>
      <w:r>
        <w:t xml:space="preserve">Englanti</w:t>
      </w:r>
    </w:p>
    <w:p>
      <w:r>
        <w:rPr>
          <w:b/>
        </w:rPr>
        <w:t xml:space="preserve">Esimerkki 3.4887</w:t>
      </w:r>
    </w:p>
    <w:p>
      <w:r>
        <w:t xml:space="preserve">Greenhill ja Waterfall Gully ovat molemmat minkä kaupungin esikaupunkeja?</w:t>
      </w:r>
    </w:p>
    <w:p>
      <w:r>
        <w:rPr>
          <w:b/>
        </w:rPr>
        <w:t xml:space="preserve">Tulos</w:t>
      </w:r>
    </w:p>
    <w:p>
      <w:r>
        <w:t xml:space="preserve">Adelaide</w:t>
      </w:r>
    </w:p>
    <w:p>
      <w:r>
        <w:rPr>
          <w:b/>
        </w:rPr>
        <w:t xml:space="preserve">Esimerkki 3.4888</w:t>
      </w:r>
    </w:p>
    <w:p>
      <w:r>
        <w:t xml:space="preserve">Wild Ones on yhdysvaltalaisen räppäri Flo Ridan neljäs studioalbumi, mikä kappale on hänen samannimiseltä vuoden 2012 EP:ltään?</w:t>
      </w:r>
    </w:p>
    <w:p>
      <w:r>
        <w:rPr>
          <w:b/>
        </w:rPr>
        <w:t xml:space="preserve">Tulos</w:t>
      </w:r>
    </w:p>
    <w:p>
      <w:r>
        <w:t xml:space="preserve">Hyvä tunne</w:t>
      </w:r>
    </w:p>
    <w:p>
      <w:r>
        <w:rPr>
          <w:b/>
        </w:rPr>
        <w:t xml:space="preserve">Esimerkki 3.4889</w:t>
      </w:r>
    </w:p>
    <w:p>
      <w:r>
        <w:t xml:space="preserve">Minkä albumin julkaisi yhtye, joka teki kappaleen "Mississippi Queen" vuonna 1985?</w:t>
      </w:r>
    </w:p>
    <w:p>
      <w:r>
        <w:rPr>
          <w:b/>
        </w:rPr>
        <w:t xml:space="preserve">Tulos</w:t>
      </w:r>
    </w:p>
    <w:p>
      <w:r>
        <w:t xml:space="preserve">Go for Your Life</w:t>
      </w:r>
    </w:p>
    <w:p>
      <w:r>
        <w:rPr>
          <w:b/>
        </w:rPr>
        <w:t xml:space="preserve">Esimerkki 3.4890</w:t>
      </w:r>
    </w:p>
    <w:p>
      <w:r>
        <w:t xml:space="preserve">Kuka Macaon lakiasäätävän kokouksen jäsen on aiemmin nimellä Asia International Open University (Macao) tunnetun yliopiston puheenjohtaja?</w:t>
      </w:r>
    </w:p>
    <w:p>
      <w:r>
        <w:rPr>
          <w:b/>
        </w:rPr>
        <w:t xml:space="preserve">Tulos</w:t>
      </w:r>
    </w:p>
    <w:p>
      <w:r>
        <w:t xml:space="preserve">Chan Meng Kam</w:t>
      </w:r>
    </w:p>
    <w:p>
      <w:r>
        <w:rPr>
          <w:b/>
        </w:rPr>
        <w:t xml:space="preserve">Esimerkki 3.4891</w:t>
      </w:r>
    </w:p>
    <w:p>
      <w:r>
        <w:t xml:space="preserve">Mihin Far Cryn kehittänyt yritys perustuu?</w:t>
      </w:r>
    </w:p>
    <w:p>
      <w:r>
        <w:rPr>
          <w:b/>
        </w:rPr>
        <w:t xml:space="preserve">Tulos</w:t>
      </w:r>
    </w:p>
    <w:p>
      <w:r>
        <w:t xml:space="preserve">Frankfurt, Saksa.</w:t>
      </w:r>
    </w:p>
    <w:p>
      <w:r>
        <w:rPr>
          <w:b/>
        </w:rPr>
        <w:t xml:space="preserve">Esimerkki 3.4892</w:t>
      </w:r>
    </w:p>
    <w:p>
      <w:r>
        <w:t xml:space="preserve">"American Ninja Warriorin" kolmas kausi alkoi lähetyspäivänä, jolloin oli mahdollisuus tulla ensimmäiseksi amerikkalaiseksi, joka voitti kentän ja voitti 500 000 dollarin sopimuksen K-Swissin kanssa?</w:t>
      </w:r>
    </w:p>
    <w:p>
      <w:r>
        <w:rPr>
          <w:b/>
        </w:rPr>
        <w:t xml:space="preserve">Tulos</w:t>
      </w:r>
    </w:p>
    <w:p>
      <w:r>
        <w:t xml:space="preserve">heinäkuu 31, 2011</w:t>
      </w:r>
    </w:p>
    <w:p>
      <w:r>
        <w:rPr>
          <w:b/>
        </w:rPr>
        <w:t xml:space="preserve">Esimerkki 3.4893</w:t>
      </w:r>
    </w:p>
    <w:p>
      <w:r>
        <w:t xml:space="preserve">Minkälainen parisuhde esiintyy vuoden 1977 draamaelokuvassa The creature (espanjaksi: La criatura ) ja vuoden 1975 elokuvassa The Beast (ranskaksi: "La Bête" )?</w:t>
      </w:r>
    </w:p>
    <w:p>
      <w:r>
        <w:rPr>
          <w:b/>
        </w:rPr>
        <w:t xml:space="preserve">Tulos</w:t>
      </w:r>
    </w:p>
    <w:p>
      <w:r>
        <w:t xml:space="preserve">pedon (hirviön) ja naisen välillä.</w:t>
      </w:r>
    </w:p>
    <w:p>
      <w:r>
        <w:rPr>
          <w:b/>
        </w:rPr>
        <w:t xml:space="preserve">Esimerkki 3.4894</w:t>
      </w:r>
    </w:p>
    <w:p>
      <w:r>
        <w:t xml:space="preserve">Kumpi syntyi ensin, Vladimír Remek vai Umberto Guidoni?</w:t>
      </w:r>
    </w:p>
    <w:p>
      <w:r>
        <w:rPr>
          <w:b/>
        </w:rPr>
        <w:t xml:space="preserve">Tulos</w:t>
      </w:r>
    </w:p>
    <w:p>
      <w:r>
        <w:t xml:space="preserve">Vladimír Remek</w:t>
      </w:r>
    </w:p>
    <w:p>
      <w:r>
        <w:rPr>
          <w:b/>
        </w:rPr>
        <w:t xml:space="preserve">Esimerkki 3.4895</w:t>
      </w:r>
    </w:p>
    <w:p>
      <w:r>
        <w:t xml:space="preserve">Kuka tuotti albumin, jolla kuullaan Weezerin kappale "Memories"?</w:t>
      </w:r>
    </w:p>
    <w:p>
      <w:r>
        <w:rPr>
          <w:b/>
        </w:rPr>
        <w:t xml:space="preserve">Tulos</w:t>
      </w:r>
    </w:p>
    <w:p>
      <w:r>
        <w:t xml:space="preserve">Rivers Cuomo ja Shawn Everett</w:t>
      </w:r>
    </w:p>
    <w:p>
      <w:r>
        <w:rPr>
          <w:b/>
        </w:rPr>
        <w:t xml:space="preserve">Esimerkki 3.4896</w:t>
      </w:r>
    </w:p>
    <w:p>
      <w:r>
        <w:t xml:space="preserve">Missä Joseph McMoneaglen palkkaama hanke perustettiin?</w:t>
      </w:r>
    </w:p>
    <w:p>
      <w:r>
        <w:rPr>
          <w:b/>
        </w:rPr>
        <w:t xml:space="preserve">Tulos</w:t>
      </w:r>
    </w:p>
    <w:p>
      <w:r>
        <w:t xml:space="preserve">Fort Meade, Maryland</w:t>
      </w:r>
    </w:p>
    <w:p>
      <w:r>
        <w:rPr>
          <w:b/>
        </w:rPr>
        <w:t xml:space="preserve">Esimerkki 3.4897</w:t>
      </w:r>
    </w:p>
    <w:p>
      <w:r>
        <w:t xml:space="preserve">Mitä yhteistä on Yuman kansainvälisellä lentoasemalla ja John F. Kennedyn kansainvälisellä lentoasemalla?</w:t>
      </w:r>
    </w:p>
    <w:p>
      <w:r>
        <w:rPr>
          <w:b/>
        </w:rPr>
        <w:t xml:space="preserve">Tulos</w:t>
      </w:r>
    </w:p>
    <w:p>
      <w:r>
        <w:t xml:space="preserve">Yhdysvallat</w:t>
      </w:r>
    </w:p>
    <w:p>
      <w:r>
        <w:rPr>
          <w:b/>
        </w:rPr>
        <w:t xml:space="preserve">Esimerkki 3.4898</w:t>
      </w:r>
    </w:p>
    <w:p>
      <w:r>
        <w:t xml:space="preserve">Mitä yhteistä on Boyce Avenuella ja John Butler Triolla?</w:t>
      </w:r>
    </w:p>
    <w:p>
      <w:r>
        <w:rPr>
          <w:b/>
        </w:rPr>
        <w:t xml:space="preserve">Tulos</w:t>
      </w:r>
    </w:p>
    <w:p>
      <w:r>
        <w:t xml:space="preserve">bändi</w:t>
      </w:r>
    </w:p>
    <w:p>
      <w:r>
        <w:rPr>
          <w:b/>
        </w:rPr>
        <w:t xml:space="preserve">Esimerkki 3.4899</w:t>
      </w:r>
    </w:p>
    <w:p>
      <w:r>
        <w:t xml:space="preserve">Mikä yritys, jonka pörssitunnus on BHGE, sulautui Summa Corporationin kanssa vuonna 1987?</w:t>
      </w:r>
    </w:p>
    <w:p>
      <w:r>
        <w:rPr>
          <w:b/>
        </w:rPr>
        <w:t xml:space="preserve">Tulos</w:t>
      </w:r>
    </w:p>
    <w:p>
      <w:r>
        <w:t xml:space="preserve">Baker Hughes</w:t>
      </w:r>
    </w:p>
    <w:p>
      <w:r>
        <w:rPr>
          <w:b/>
        </w:rPr>
        <w:t xml:space="preserve">Esimerkki 3.4900</w:t>
      </w:r>
    </w:p>
    <w:p>
      <w:r>
        <w:t xml:space="preserve">Kumpi bändi on julkaissut vuonna 2016 enemmän albumeita, The Last Shadow Puppets vai The Classic Crime?</w:t>
      </w:r>
    </w:p>
    <w:p>
      <w:r>
        <w:rPr>
          <w:b/>
        </w:rPr>
        <w:t xml:space="preserve">Tulos</w:t>
      </w:r>
    </w:p>
    <w:p>
      <w:r>
        <w:t xml:space="preserve">Klassinen rikos</w:t>
      </w:r>
    </w:p>
    <w:p>
      <w:r>
        <w:rPr>
          <w:b/>
        </w:rPr>
        <w:t xml:space="preserve">Esimerkki 3.4901</w:t>
      </w:r>
    </w:p>
    <w:p>
      <w:r>
        <w:t xml:space="preserve">Miten vuoden 1984 ACC:n miesten koripalloturnauksen MVP kuoli?</w:t>
      </w:r>
    </w:p>
    <w:p>
      <w:r>
        <w:rPr>
          <w:b/>
        </w:rPr>
        <w:t xml:space="preserve">Tulos</w:t>
      </w:r>
    </w:p>
    <w:p>
      <w:r>
        <w:t xml:space="preserve">kokaiinin yliannostuksen aiheuttama sydämen rytmihäiriö</w:t>
      </w:r>
    </w:p>
    <w:p>
      <w:r>
        <w:rPr>
          <w:b/>
        </w:rPr>
        <w:t xml:space="preserve">Esimerkki 3.4902</w:t>
      </w:r>
    </w:p>
    <w:p>
      <w:r>
        <w:t xml:space="preserve">Amerikkalainen rockyhtye, jonka kitaristi Nuno Bettencourt siirtyi Mourning Widows -yhtyeen johtoon ja jonka toinen albumi oli Furnished Souls for Rent, saavutti suosionsa huipun millä vuosikymmenillä?</w:t>
      </w:r>
    </w:p>
    <w:p>
      <w:r>
        <w:rPr>
          <w:b/>
        </w:rPr>
        <w:t xml:space="preserve">Tulos</w:t>
      </w:r>
    </w:p>
    <w:p>
      <w:r>
        <w:t xml:space="preserve">1980-luvun lopulla ja 1990-luvun alussa</w:t>
      </w:r>
    </w:p>
    <w:p>
      <w:r>
        <w:rPr>
          <w:b/>
        </w:rPr>
        <w:t xml:space="preserve">Tulos</w:t>
      </w:r>
    </w:p>
    <w:p>
      <w:r>
        <w:t xml:space="preserve">1980-luvun lopulla ja 1990-luvun alussa</w:t>
      </w:r>
    </w:p>
    <w:p>
      <w:r>
        <w:rPr>
          <w:b/>
        </w:rPr>
        <w:t xml:space="preserve">Esimerkki 3.4903</w:t>
      </w:r>
    </w:p>
    <w:p>
      <w:r>
        <w:t xml:space="preserve">Scott Carpenter oli toinen amerikkalainen, joka kiersi maapallon, sen jälkeen kun ensimmäinen amerikkalainen kiersi maapallon kolme kertaa, minä vuonna?</w:t>
      </w:r>
    </w:p>
    <w:p>
      <w:r>
        <w:rPr>
          <w:b/>
        </w:rPr>
        <w:t xml:space="preserve">Tulos</w:t>
      </w:r>
    </w:p>
    <w:p>
      <w:r>
        <w:t xml:space="preserve">1962</w:t>
      </w:r>
    </w:p>
    <w:p>
      <w:r>
        <w:rPr>
          <w:b/>
        </w:rPr>
        <w:t xml:space="preserve">Esimerkki 3.4904</w:t>
      </w:r>
    </w:p>
    <w:p>
      <w:r>
        <w:t xml:space="preserve">Mads Clausen oli perustajana yrityksessä, joka on maailmanlaajuinen tuottaja tuotteille ja palveluille, joita käytetään muun muassa elintarvikkeiden jäähdyttämiseen, ilmastointiin, rakennusten lämmittämiseen ja sähkömoottoreiden ohjaamiseen?</w:t>
      </w:r>
    </w:p>
    <w:p>
      <w:r>
        <w:rPr>
          <w:b/>
        </w:rPr>
        <w:t xml:space="preserve">Tulos</w:t>
      </w:r>
    </w:p>
    <w:p>
      <w:r>
        <w:t xml:space="preserve">Danfoss-konserni</w:t>
      </w:r>
    </w:p>
    <w:p>
      <w:r>
        <w:rPr>
          <w:b/>
        </w:rPr>
        <w:t xml:space="preserve">Esimerkki 3.4905</w:t>
      </w:r>
    </w:p>
    <w:p>
      <w:r>
        <w:t xml:space="preserve">Minkälainen musiikkibändi liittyy Sun Setiin?</w:t>
      </w:r>
    </w:p>
    <w:p>
      <w:r>
        <w:rPr>
          <w:b/>
        </w:rPr>
        <w:t xml:space="preserve">Tulos</w:t>
      </w:r>
    </w:p>
    <w:p>
      <w:r>
        <w:t xml:space="preserve">rockyhtye</w:t>
      </w:r>
    </w:p>
    <w:p>
      <w:r>
        <w:rPr>
          <w:b/>
        </w:rPr>
        <w:t xml:space="preserve">Esimerkki 3.4906</w:t>
      </w:r>
    </w:p>
    <w:p>
      <w:r>
        <w:t xml:space="preserve">Mikä on Louvin Brothersin oikea sukunimi, amerikkalaisen musiikkiduon, joka levytti kappaleen Tiny Broken Heart vuonna 1956 ensimmäiselle albumilleen "Tragic Songs of Life"?</w:t>
      </w:r>
    </w:p>
    <w:p>
      <w:r>
        <w:rPr>
          <w:b/>
        </w:rPr>
        <w:t xml:space="preserve">Tulos</w:t>
      </w:r>
    </w:p>
    <w:p>
      <w:r>
        <w:t xml:space="preserve">Loudermilk</w:t>
      </w:r>
    </w:p>
    <w:p>
      <w:r>
        <w:rPr>
          <w:b/>
        </w:rPr>
        <w:t xml:space="preserve">Esimerkki 3.4907</w:t>
      </w:r>
    </w:p>
    <w:p>
      <w:r>
        <w:t xml:space="preserve">The Christmas Album on viides joulualbumi, jonka amerikkalainen pop-laulaja, se sisältää hänen ensimmäinen tallenteet kolme perinteistä joululaulua, mukaan lukien mikä joululaulu julkaistiin ensimmäisen kerran myöhään yhdeksästoista luvulla ja käytetään laajalti kaikkialla englanninkielisessä maailmassa, ja 1996 Gallup Poll sijoittui se yhteinen toinen?</w:t>
      </w:r>
    </w:p>
    <w:p>
      <w:r>
        <w:rPr>
          <w:b/>
        </w:rPr>
        <w:t xml:space="preserve">Tulos</w:t>
      </w:r>
    </w:p>
    <w:p>
      <w:r>
        <w:t xml:space="preserve">Johnny Mathis</w:t>
      </w:r>
    </w:p>
    <w:p>
      <w:r>
        <w:rPr>
          <w:b/>
        </w:rPr>
        <w:t xml:space="preserve">Tulos</w:t>
      </w:r>
    </w:p>
    <w:p>
      <w:r>
        <w:t xml:space="preserve">Johnny Mathis</w:t>
      </w:r>
    </w:p>
    <w:p>
      <w:r>
        <w:rPr>
          <w:b/>
        </w:rPr>
        <w:t xml:space="preserve">Esimerkki 3.4908</w:t>
      </w:r>
    </w:p>
    <w:p>
      <w:r>
        <w:t xml:space="preserve">Kuka näyttelijä näytteli sivuhenkilöä elokuvassa Old School ja jatkoi näyttelemistä "The Big Bang Theory" -elokuvassa?"</w:t>
      </w:r>
    </w:p>
    <w:p>
      <w:r>
        <w:rPr>
          <w:b/>
        </w:rPr>
        <w:t xml:space="preserve">Tulos</w:t>
      </w:r>
    </w:p>
    <w:p>
      <w:r>
        <w:t xml:space="preserve">Simon Helberg</w:t>
      </w:r>
    </w:p>
    <w:p>
      <w:r>
        <w:rPr>
          <w:b/>
        </w:rPr>
        <w:t xml:space="preserve">Esimerkki 3.4909</w:t>
      </w:r>
    </w:p>
    <w:p>
      <w:r>
        <w:t xml:space="preserve">Mikä linna on natsi-Saksassa sijaitseva synnytyskoti, jonka tavoitteena on nostaa "arjalaisten" lasten syntyvyyttä?</w:t>
      </w:r>
    </w:p>
    <w:p>
      <w:r>
        <w:rPr>
          <w:b/>
        </w:rPr>
        <w:t xml:space="preserve">Tulos</w:t>
      </w:r>
    </w:p>
    <w:p>
      <w:r>
        <w:t xml:space="preserve">Wégimontin linna</w:t>
      </w:r>
    </w:p>
    <w:p>
      <w:r>
        <w:rPr>
          <w:b/>
        </w:rPr>
        <w:t xml:space="preserve">Esimerkki 3.4910</w:t>
      </w:r>
    </w:p>
    <w:p>
      <w:r>
        <w:t xml:space="preserve">Mitä töitä Don Henley teki Andrew Woodiin verrattuna?</w:t>
      </w:r>
    </w:p>
    <w:p>
      <w:r>
        <w:rPr>
          <w:b/>
        </w:rPr>
        <w:t xml:space="preserve">Tulos</w:t>
      </w:r>
    </w:p>
    <w:p>
      <w:r>
        <w:t xml:space="preserve">laulaja-lauluntekijä, tuottaja ja rumpali</w:t>
      </w:r>
    </w:p>
    <w:p>
      <w:r>
        <w:rPr>
          <w:b/>
        </w:rPr>
        <w:t xml:space="preserve">Esimerkki 3.4911</w:t>
      </w:r>
    </w:p>
    <w:p>
      <w:r>
        <w:t xml:space="preserve">Kumpi elokuva tuli teattereihin ensin, Mary ja Max vai Akvarelli?</w:t>
      </w:r>
    </w:p>
    <w:p>
      <w:r>
        <w:rPr>
          <w:b/>
        </w:rPr>
        <w:t xml:space="preserve">Tulos</w:t>
      </w:r>
    </w:p>
    <w:p>
      <w:r>
        <w:t xml:space="preserve">Mary ja Max</w:t>
      </w:r>
    </w:p>
    <w:p>
      <w:r>
        <w:rPr>
          <w:b/>
        </w:rPr>
        <w:t xml:space="preserve">Esimerkki 3.4912</w:t>
      </w:r>
    </w:p>
    <w:p>
      <w:r>
        <w:t xml:space="preserve">You Am I ja Stabbing Westward, mikä genre on yhteinen?</w:t>
      </w:r>
    </w:p>
    <w:p>
      <w:r>
        <w:rPr>
          <w:b/>
        </w:rPr>
        <w:t xml:space="preserve">Tulos</w:t>
      </w:r>
    </w:p>
    <w:p>
      <w:r>
        <w:t xml:space="preserve">rock</w:t>
      </w:r>
    </w:p>
    <w:p>
      <w:r>
        <w:rPr>
          <w:b/>
        </w:rPr>
        <w:t xml:space="preserve">Esimerkki 3.4913</w:t>
      </w:r>
    </w:p>
    <w:p>
      <w:r>
        <w:t xml:space="preserve">Mikä rooli Lauren Londonilla oli ATL:ssä esittämänsä roolin lisäksi BET-komediadraamassa "The Game"?</w:t>
      </w:r>
    </w:p>
    <w:p>
      <w:r>
        <w:rPr>
          <w:b/>
        </w:rPr>
        <w:t xml:space="preserve">Tulos</w:t>
      </w:r>
    </w:p>
    <w:p>
      <w:r>
        <w:t xml:space="preserve">Kiera Whitaker</w:t>
      </w:r>
    </w:p>
    <w:p>
      <w:r>
        <w:rPr>
          <w:b/>
        </w:rPr>
        <w:t xml:space="preserve">Esimerkki 3.4914</w:t>
      </w:r>
    </w:p>
    <w:p>
      <w:r>
        <w:t xml:space="preserve">Missä komediasarjassa Nicholas Lyndhurst näytteli, joka pyöri kuusi vuotta BBC1-kanavalla vuosina 1993-1999?</w:t>
      </w:r>
    </w:p>
    <w:p>
      <w:r>
        <w:rPr>
          <w:b/>
        </w:rPr>
        <w:t xml:space="preserve">Tulos</w:t>
      </w:r>
    </w:p>
    <w:p>
      <w:r>
        <w:t xml:space="preserve">Hyvää yötä, kultaseni</w:t>
      </w:r>
    </w:p>
    <w:p>
      <w:r>
        <w:rPr>
          <w:b/>
        </w:rPr>
        <w:t xml:space="preserve">Esimerkki 3.4915</w:t>
      </w:r>
    </w:p>
    <w:p>
      <w:r>
        <w:t xml:space="preserve">Missä on Tanskan Superliigassa 2010-11 hävinneen tanskalaisen jalkapalloseuran seuratalo?</w:t>
      </w:r>
    </w:p>
    <w:p>
      <w:r>
        <w:rPr>
          <w:b/>
        </w:rPr>
        <w:t xml:space="preserve">Tulos</w:t>
      </w:r>
    </w:p>
    <w:p>
      <w:r>
        <w:t xml:space="preserve">Ådalen</w:t>
      </w:r>
    </w:p>
    <w:p>
      <w:r>
        <w:rPr>
          <w:b/>
        </w:rPr>
        <w:t xml:space="preserve">Esimerkki 3.4916</w:t>
      </w:r>
    </w:p>
    <w:p>
      <w:r>
        <w:t xml:space="preserve">Minkä libanonilaisen ja englantilaisen laulajan kappale coveroitiin a cappella elokuvassa vuonna 2015?</w:t>
      </w:r>
    </w:p>
    <w:p>
      <w:r>
        <w:rPr>
          <w:b/>
        </w:rPr>
        <w:t xml:space="preserve">Tulos</w:t>
      </w:r>
    </w:p>
    <w:p>
      <w:r>
        <w:t xml:space="preserve">Michael Holbrook Penniman, Jr.</w:t>
      </w:r>
    </w:p>
    <w:p>
      <w:r>
        <w:rPr>
          <w:b/>
        </w:rPr>
        <w:t xml:space="preserve">Esimerkki 3.4917</w:t>
      </w:r>
    </w:p>
    <w:p>
      <w:r>
        <w:t xml:space="preserve">Ovatko Tabernaemontana ja Caltha molemmat kukkivien kasvien sukuja?</w:t>
      </w:r>
    </w:p>
    <w:p>
      <w:r>
        <w:rPr>
          <w:b/>
        </w:rPr>
        <w:t xml:space="preserve">Tulos</w:t>
      </w:r>
    </w:p>
    <w:p>
      <w:r>
        <w:t xml:space="preserve">kyllä</w:t>
      </w:r>
    </w:p>
    <w:p>
      <w:r>
        <w:rPr>
          <w:b/>
        </w:rPr>
        <w:t xml:space="preserve">Esimerkki 3.4918</w:t>
      </w:r>
    </w:p>
    <w:p>
      <w:r>
        <w:t xml:space="preserve">Kuuluuko Ceropegia ja Pilea samaan sukuun?</w:t>
      </w:r>
    </w:p>
    <w:p>
      <w:r>
        <w:rPr>
          <w:b/>
        </w:rPr>
        <w:t xml:space="preserve">Tulos</w:t>
      </w:r>
    </w:p>
    <w:p>
      <w:r>
        <w:t xml:space="preserve">ei</w:t>
      </w:r>
    </w:p>
    <w:p>
      <w:r>
        <w:rPr>
          <w:b/>
        </w:rPr>
        <w:t xml:space="preserve">Esimerkki 3.4919</w:t>
      </w:r>
    </w:p>
    <w:p>
      <w:r>
        <w:t xml:space="preserve">Stevenagen rautatieasema ja Watton-at-Stonen rautatieasema palvelevat molemmat mitä kaupunkia?</w:t>
      </w:r>
    </w:p>
    <w:p>
      <w:r>
        <w:rPr>
          <w:b/>
        </w:rPr>
        <w:t xml:space="preserve">Tulos</w:t>
      </w:r>
    </w:p>
    <w:p>
      <w:r>
        <w:t xml:space="preserve">palvelee Stevenagen kaupunkia Hertfordshiressä, Englannissa.</w:t>
      </w:r>
    </w:p>
    <w:p>
      <w:r>
        <w:rPr>
          <w:b/>
        </w:rPr>
        <w:t xml:space="preserve">Esimerkki 3.4920</w:t>
      </w:r>
    </w:p>
    <w:p>
      <w:r>
        <w:t xml:space="preserve">Mitä kansallisuutta Weinin suodattimen kehittänyt tiedemies oli?</w:t>
      </w:r>
    </w:p>
    <w:p>
      <w:r>
        <w:rPr>
          <w:b/>
        </w:rPr>
        <w:t xml:space="preserve">Tulos</w:t>
      </w:r>
    </w:p>
    <w:p>
      <w:r>
        <w:t xml:space="preserve">Saksan</w:t>
      </w:r>
    </w:p>
    <w:p>
      <w:r>
        <w:rPr>
          <w:b/>
        </w:rPr>
        <w:t xml:space="preserve">Esimerkki 3.4921</w:t>
      </w:r>
    </w:p>
    <w:p>
      <w:r>
        <w:t xml:space="preserve">Vandalia on pieni osakeyhtiömuotoinen yhteisö Valleyn piirikunnassa Montanassa, joka perustettiin vuonna 1904 ja jossa oli postitoimisto ja kauppa Great Northern Railwayn varrella Hi-Line-linjan varrella.Hi-Line on maantieteellinen termi, joka viittaa Kanadan ja Yhdysvaltojen rajan eteläpuolella sijaitsevaan Yhdysvaltojen pohjoisosaan, jota pitkin kulkee minkä rautatien päälinja?</w:t>
      </w:r>
    </w:p>
    <w:p>
      <w:r>
        <w:rPr>
          <w:b/>
        </w:rPr>
        <w:t xml:space="preserve">Tulos</w:t>
      </w:r>
    </w:p>
    <w:p>
      <w:r>
        <w:t xml:space="preserve">BNSF Railway</w:t>
      </w:r>
    </w:p>
    <w:p>
      <w:r>
        <w:rPr>
          <w:b/>
        </w:rPr>
        <w:t xml:space="preserve">Esimerkki 3.4922</w:t>
      </w:r>
    </w:p>
    <w:p>
      <w:r>
        <w:t xml:space="preserve">Missä sarjassa, Holes vai Gargoyles, esiintyy yöeläimiä, jotka muuttuvat päivällä kiveksi, nimeltä Gargoyles ?</w:t>
      </w:r>
    </w:p>
    <w:p>
      <w:r>
        <w:rPr>
          <w:b/>
        </w:rPr>
        <w:t xml:space="preserve">Tulos</w:t>
      </w:r>
    </w:p>
    <w:p>
      <w:r>
        <w:t xml:space="preserve">Gargoyles</w:t>
      </w:r>
    </w:p>
    <w:p>
      <w:r>
        <w:rPr>
          <w:b/>
        </w:rPr>
        <w:t xml:space="preserve">Esimerkki 3.4923</w:t>
      </w:r>
    </w:p>
    <w:p>
      <w:r>
        <w:t xml:space="preserve">Minkä ranskalaisen filosofin teoksesta John Maus sai albuminsa nimen, jonka myönteinen vastaanotto sai hänet kasvamaan laajemmin hyväksytyksi outsider-taiteilijaksi?</w:t>
      </w:r>
    </w:p>
    <w:p>
      <w:r>
        <w:rPr>
          <w:b/>
        </w:rPr>
        <w:t xml:space="preserve">Tulos</w:t>
      </w:r>
    </w:p>
    <w:p>
      <w:r>
        <w:t xml:space="preserve">Alain Badiou</w:t>
      </w:r>
    </w:p>
    <w:p>
      <w:r>
        <w:rPr>
          <w:b/>
        </w:rPr>
        <w:t xml:space="preserve">Esimerkki 3.4924</w:t>
      </w:r>
    </w:p>
    <w:p>
      <w:r>
        <w:t xml:space="preserve">Mitä ovat Al-Nayrizi ja Abu'l-Hasan al-Uqlidisi?</w:t>
      </w:r>
    </w:p>
    <w:p>
      <w:r>
        <w:rPr>
          <w:b/>
        </w:rPr>
        <w:t xml:space="preserve">Tulos</w:t>
      </w:r>
    </w:p>
    <w:p>
      <w:r>
        <w:t xml:space="preserve">matemaatikko</w:t>
      </w:r>
    </w:p>
    <w:p>
      <w:r>
        <w:rPr>
          <w:b/>
        </w:rPr>
        <w:t xml:space="preserve">Esimerkki 3.4925</w:t>
      </w:r>
    </w:p>
    <w:p>
      <w:r>
        <w:t xml:space="preserve">Alfred Shermanista tuli tänä vuonna kuolleen Yhdistyneen kuningaskunnan pääministerin neuvonantaja?</w:t>
      </w:r>
    </w:p>
    <w:p>
      <w:r>
        <w:rPr>
          <w:b/>
        </w:rPr>
        <w:t xml:space="preserve">Tulos</w:t>
      </w:r>
    </w:p>
    <w:p>
      <w:r>
        <w:t xml:space="preserve">2013</w:t>
      </w:r>
    </w:p>
    <w:p>
      <w:r>
        <w:rPr>
          <w:b/>
        </w:rPr>
        <w:t xml:space="preserve">Esimerkki 3.4926</w:t>
      </w:r>
    </w:p>
    <w:p>
      <w:r>
        <w:t xml:space="preserve">Kuinka monta hehtaaria on sen yliopiston pääkampuksella, jossa Edward J. Samp opiskeli?</w:t>
      </w:r>
    </w:p>
    <w:p>
      <w:r>
        <w:rPr>
          <w:b/>
        </w:rPr>
        <w:t xml:space="preserve">Tulos</w:t>
      </w:r>
    </w:p>
    <w:p>
      <w:r>
        <w:t xml:space="preserve">933</w:t>
      </w:r>
    </w:p>
    <w:p>
      <w:r>
        <w:rPr>
          <w:b/>
        </w:rPr>
        <w:t xml:space="preserve">Esimerkki 3.4927</w:t>
      </w:r>
    </w:p>
    <w:p>
      <w:r>
        <w:t xml:space="preserve">Roy Holder esiintyi brittiläisessä elokuvassa, joka perustui kenen samannimiseen romaaniin?</w:t>
      </w:r>
    </w:p>
    <w:p>
      <w:r>
        <w:rPr>
          <w:b/>
        </w:rPr>
        <w:t xml:space="preserve">Tulos</w:t>
      </w:r>
    </w:p>
    <w:p>
      <w:r>
        <w:t xml:space="preserve">Hunter Davies</w:t>
      </w:r>
    </w:p>
    <w:p>
      <w:r>
        <w:rPr>
          <w:b/>
        </w:rPr>
        <w:t xml:space="preserve">Esimerkki 3.4928</w:t>
      </w:r>
    </w:p>
    <w:p>
      <w:r>
        <w:t xml:space="preserve">Millaisia ovat Holtermannin kokoelman negatiivit, jotka esittivät entisen kultakaivoskaupungin Uudessa Etelä-Walesissa?</w:t>
      </w:r>
    </w:p>
    <w:p>
      <w:r>
        <w:rPr>
          <w:b/>
        </w:rPr>
        <w:t xml:space="preserve">Tulos</w:t>
      </w:r>
    </w:p>
    <w:p>
      <w:r>
        <w:t xml:space="preserve">lasilevy</w:t>
      </w:r>
    </w:p>
    <w:p>
      <w:r>
        <w:rPr>
          <w:b/>
        </w:rPr>
        <w:t xml:space="preserve">Esimerkki 3.4929</w:t>
      </w:r>
    </w:p>
    <w:p>
      <w:r>
        <w:t xml:space="preserve">Simon Finnigan syntyi missä maakunnassa?</w:t>
      </w:r>
    </w:p>
    <w:p>
      <w:r>
        <w:rPr>
          <w:b/>
        </w:rPr>
        <w:t xml:space="preserve">Tulos</w:t>
      </w:r>
    </w:p>
    <w:p>
      <w:r>
        <w:t xml:space="preserve">Cheshire</w:t>
      </w:r>
    </w:p>
    <w:p>
      <w:r>
        <w:rPr>
          <w:b/>
        </w:rPr>
        <w:t xml:space="preserve">Esimerkki 3.4930</w:t>
      </w:r>
    </w:p>
    <w:p>
      <w:r>
        <w:t xml:space="preserve">Minä päivänä aloitti lähetyksensä kanava, jolla lähetetään "Yo, Guillermo" -ohjelmaa?</w:t>
      </w:r>
    </w:p>
    <w:p>
      <w:r>
        <w:rPr>
          <w:b/>
        </w:rPr>
        <w:t xml:space="preserve">Tulos</w:t>
      </w:r>
    </w:p>
    <w:p>
      <w:r>
        <w:t xml:space="preserve">6. elokuuta 2007</w:t>
      </w:r>
    </w:p>
    <w:p>
      <w:r>
        <w:rPr>
          <w:b/>
        </w:rPr>
        <w:t xml:space="preserve">Esimerkki 3.4931</w:t>
      </w:r>
    </w:p>
    <w:p>
      <w:r>
        <w:t xml:space="preserve">Best-Lock-rakennuslelut ovat yhteensopivia rakennuslelujen kanssa, joita valmistaa yksityisomistuksessa oleva yritys, jonka kotipaikka on missä?</w:t>
      </w:r>
    </w:p>
    <w:p>
      <w:r>
        <w:rPr>
          <w:b/>
        </w:rPr>
        <w:t xml:space="preserve">Tulos</w:t>
      </w:r>
    </w:p>
    <w:p>
      <w:r>
        <w:t xml:space="preserve">Billund, Tanska</w:t>
      </w:r>
    </w:p>
    <w:p>
      <w:r>
        <w:rPr>
          <w:b/>
        </w:rPr>
        <w:t xml:space="preserve">Esimerkki 3.4932</w:t>
      </w:r>
    </w:p>
    <w:p>
      <w:r>
        <w:t xml:space="preserve">Kuka ruotsalaissyntyinen amerikkalainen elokuvanäyttelijä eli 1920- ja 1930-luvuilla eristäytyneenä julkisuudesta ja yhteiskunnasta suuren osan elämästään?</w:t>
      </w:r>
    </w:p>
    <w:p>
      <w:r>
        <w:rPr>
          <w:b/>
        </w:rPr>
        <w:t xml:space="preserve">Tulos</w:t>
      </w:r>
    </w:p>
    <w:p>
      <w:r>
        <w:t xml:space="preserve">Greta Garbo</w:t>
      </w:r>
    </w:p>
    <w:p>
      <w:r>
        <w:rPr>
          <w:b/>
        </w:rPr>
        <w:t xml:space="preserve">Esimerkki 3.4933</w:t>
      </w:r>
    </w:p>
    <w:p>
      <w:r>
        <w:t xml:space="preserve">Kuka kirjoitti musiikin televisiosarjaan, joka perustuu John McCulleyn luomaan hahmoon?</w:t>
      </w:r>
    </w:p>
    <w:p>
      <w:r>
        <w:rPr>
          <w:b/>
        </w:rPr>
        <w:t xml:space="preserve">Tulos</w:t>
      </w:r>
    </w:p>
    <w:p>
      <w:r>
        <w:t xml:space="preserve">Joseph Simon Dubin</w:t>
      </w:r>
    </w:p>
    <w:p>
      <w:r>
        <w:rPr>
          <w:b/>
        </w:rPr>
        <w:t xml:space="preserve">Esimerkki 3.4934</w:t>
      </w:r>
    </w:p>
    <w:p>
      <w:r>
        <w:t xml:space="preserve">Työntekijä: Minkä oopperan alkuperäisteoksen tuotti vuonna 1831 Vincenzo Bellini?</w:t>
      </w:r>
    </w:p>
    <w:p>
      <w:r>
        <w:rPr>
          <w:b/>
        </w:rPr>
        <w:t xml:space="preserve">Tulos</w:t>
      </w:r>
    </w:p>
    <w:p>
      <w:r>
        <w:t xml:space="preserve">Norma</w:t>
      </w:r>
    </w:p>
    <w:p>
      <w:r>
        <w:rPr>
          <w:b/>
        </w:rPr>
        <w:t xml:space="preserve">Esimerkki 3.4935</w:t>
      </w:r>
    </w:p>
    <w:p>
      <w:r>
        <w:t xml:space="preserve">mikä Four Diamond luksushotelli pitää 2012 Evolution Championship Series -taistelupelitapahtuman</w:t>
      </w:r>
    </w:p>
    <w:p>
      <w:r>
        <w:rPr>
          <w:b/>
        </w:rPr>
        <w:t xml:space="preserve">Tulos</w:t>
      </w:r>
    </w:p>
    <w:p>
      <w:r>
        <w:t xml:space="preserve">Caesars Palace</w:t>
      </w:r>
    </w:p>
    <w:p>
      <w:r>
        <w:rPr>
          <w:b/>
        </w:rPr>
        <w:t xml:space="preserve">Esimerkki 3.4936</w:t>
      </w:r>
    </w:p>
    <w:p>
      <w:r>
        <w:t xml:space="preserve">Minä vuonna julkaistiin Oliver Stonen ohjaama amerikkalainen urheiludraamaelokuva, jonka musiikin on tehnyt Mike Reagan?</w:t>
      </w:r>
    </w:p>
    <w:p>
      <w:r>
        <w:rPr>
          <w:b/>
        </w:rPr>
        <w:t xml:space="preserve">Tulos</w:t>
      </w:r>
    </w:p>
    <w:p>
      <w:r>
        <w:t xml:space="preserve">1999</w:t>
      </w:r>
    </w:p>
    <w:p>
      <w:r>
        <w:rPr>
          <w:b/>
        </w:rPr>
        <w:t xml:space="preserve">Esimerkki 3.4937</w:t>
      </w:r>
    </w:p>
    <w:p>
      <w:r>
        <w:t xml:space="preserve">Mikä on Kalifornian San Franciscosta kotoisin olevan yhdysvaltalaisen rockyhtyeen nimi, johon kuuluu rumpali, jonka lempinimi on "Puffy"?</w:t>
      </w:r>
    </w:p>
    <w:p>
      <w:r>
        <w:rPr>
          <w:b/>
        </w:rPr>
        <w:t xml:space="preserve">Tulos</w:t>
      </w:r>
    </w:p>
    <w:p>
      <w:r>
        <w:t xml:space="preserve">Faith No More</w:t>
      </w:r>
    </w:p>
    <w:p>
      <w:r>
        <w:rPr>
          <w:b/>
        </w:rPr>
        <w:t xml:space="preserve">Esimerkki 3.4938</w:t>
      </w:r>
    </w:p>
    <w:p>
      <w:r>
        <w:t xml:space="preserve">Minkälaisia organismeja ovat sekä Nuphar eli vesililja että Polianthes eli tuberoosi?</w:t>
      </w:r>
    </w:p>
    <w:p>
      <w:r>
        <w:rPr>
          <w:b/>
        </w:rPr>
        <w:t xml:space="preserve">Tulos</w:t>
      </w:r>
    </w:p>
    <w:p>
      <w:r>
        <w:t xml:space="preserve">kasvit</w:t>
      </w:r>
    </w:p>
    <w:p>
      <w:r>
        <w:rPr>
          <w:b/>
        </w:rPr>
        <w:t xml:space="preserve">Esimerkki 3.4939</w:t>
      </w:r>
    </w:p>
    <w:p>
      <w:r>
        <w:t xml:space="preserve">Kumpi lehti on vanhempi, McCall's vai Zan-e Rooz?</w:t>
      </w:r>
    </w:p>
    <w:p>
      <w:r>
        <w:rPr>
          <w:b/>
        </w:rPr>
        <w:t xml:space="preserve">Tulos</w:t>
      </w:r>
    </w:p>
    <w:p>
      <w:r>
        <w:t xml:space="preserve">McCall's</w:t>
      </w:r>
    </w:p>
    <w:p>
      <w:r>
        <w:rPr>
          <w:b/>
        </w:rPr>
        <w:t xml:space="preserve">Esimerkki 3.4940</w:t>
      </w:r>
    </w:p>
    <w:p>
      <w:r>
        <w:t xml:space="preserve">Kuka mies, joka näytteli vuonna 1965 meksikolaisessa lännenelokuvassa El rifle implacable, levytti yli 150 albumia, joita myytiin 25 miljoonaa kappaletta, ja näytteli yli 120 elokuvassa?</w:t>
      </w:r>
    </w:p>
    <w:p>
      <w:r>
        <w:rPr>
          <w:b/>
        </w:rPr>
        <w:t xml:space="preserve">Tulos</w:t>
      </w:r>
    </w:p>
    <w:p>
      <w:r>
        <w:t xml:space="preserve">Antonio Aguilar</w:t>
      </w:r>
    </w:p>
    <w:p>
      <w:r>
        <w:rPr>
          <w:b/>
        </w:rPr>
        <w:t xml:space="preserve">Esimerkki 3.4941</w:t>
      </w:r>
    </w:p>
    <w:p>
      <w:r>
        <w:t xml:space="preserve">Kaikki, kaikki perustuu minkä kansallisuuden kirjailijan romaaniin?</w:t>
      </w:r>
    </w:p>
    <w:p>
      <w:r>
        <w:rPr>
          <w:b/>
        </w:rPr>
        <w:t xml:space="preserve">Tulos</w:t>
      </w:r>
    </w:p>
    <w:p>
      <w:r>
        <w:t xml:space="preserve">Jamaikalais-amerikkalainen</w:t>
      </w:r>
    </w:p>
    <w:p>
      <w:r>
        <w:rPr>
          <w:b/>
        </w:rPr>
        <w:t xml:space="preserve">Esimerkki 3.4942</w:t>
      </w:r>
    </w:p>
    <w:p>
      <w:r>
        <w:t xml:space="preserve">State Route 126 yhdistää Lewistonin ja minkä virallisen Washingtonin kaupungin sekä Mainen Knoxin piirikunnassa sijaitsevan kaupungin?</w:t>
      </w:r>
    </w:p>
    <w:p>
      <w:r>
        <w:rPr>
          <w:b/>
        </w:rPr>
        <w:t xml:space="preserve">Tulos</w:t>
      </w:r>
    </w:p>
    <w:p>
      <w:r>
        <w:t xml:space="preserve">Washington</w:t>
      </w:r>
    </w:p>
    <w:p>
      <w:r>
        <w:rPr>
          <w:b/>
        </w:rPr>
        <w:t xml:space="preserve">Esimerkki 3.4943</w:t>
      </w:r>
    </w:p>
    <w:p>
      <w:r>
        <w:t xml:space="preserve">Kumpi peli keksittiin Intiassa ja jota lapset pelaavat enemmän, Pay Day vai Aksharit?</w:t>
      </w:r>
    </w:p>
    <w:p>
      <w:r>
        <w:rPr>
          <w:b/>
        </w:rPr>
        <w:t xml:space="preserve">Tulos</w:t>
      </w:r>
    </w:p>
    <w:p>
      <w:r>
        <w:t xml:space="preserve">Aksharit</w:t>
      </w:r>
    </w:p>
    <w:p>
      <w:r>
        <w:rPr>
          <w:b/>
        </w:rPr>
        <w:t xml:space="preserve">Esimerkki 3.4944</w:t>
      </w:r>
    </w:p>
    <w:p>
      <w:r>
        <w:t xml:space="preserve">Kaikki tuijottavat: The Police Inside Out on rockdokumenttielokuva, jonka on tehnyt missä kaupungissa perustetun yhtyeen rumpali ?</w:t>
      </w:r>
    </w:p>
    <w:p>
      <w:r>
        <w:rPr>
          <w:b/>
        </w:rPr>
        <w:t xml:space="preserve">Tulos</w:t>
      </w:r>
    </w:p>
    <w:p>
      <w:r>
        <w:t xml:space="preserve">Lontoo</w:t>
      </w:r>
    </w:p>
    <w:p>
      <w:r>
        <w:rPr>
          <w:b/>
        </w:rPr>
        <w:t xml:space="preserve">Esimerkki 3.4945</w:t>
      </w:r>
    </w:p>
    <w:p>
      <w:r>
        <w:t xml:space="preserve">Kuka kirjoitti romaanin, johon perustuu elokuva vuodelta 1969, jonka ohjasi sama ohjaaja, joka ohjasi myös elokuvat "Kadonnut" ja "Hanna K."?</w:t>
      </w:r>
    </w:p>
    <w:p>
      <w:r>
        <w:rPr>
          <w:b/>
        </w:rPr>
        <w:t xml:space="preserve">Tulos</w:t>
      </w:r>
    </w:p>
    <w:p>
      <w:r>
        <w:t xml:space="preserve">Vassilis Vassilikos</w:t>
      </w:r>
    </w:p>
    <w:p>
      <w:r>
        <w:rPr>
          <w:b/>
        </w:rPr>
        <w:t xml:space="preserve">Esimerkki 3.4946</w:t>
      </w:r>
    </w:p>
    <w:p>
      <w:r>
        <w:t xml:space="preserve">Mistä Kawhmu Townshipin edustajainhuoneen 2012-2016 kansanedustajan aviomies kirjoitti ja luennoi?</w:t>
      </w:r>
    </w:p>
    <w:p>
      <w:r>
        <w:rPr>
          <w:b/>
        </w:rPr>
        <w:t xml:space="preserve">Tulos</w:t>
      </w:r>
    </w:p>
    <w:p>
      <w:r>
        <w:t xml:space="preserve">Bhutanin, Tiibetin ja Himalajan kulttuuri ja historia.</w:t>
      </w:r>
    </w:p>
    <w:p>
      <w:r>
        <w:rPr>
          <w:b/>
        </w:rPr>
        <w:t xml:space="preserve">Esimerkki 3.4947</w:t>
      </w:r>
    </w:p>
    <w:p>
      <w:r>
        <w:t xml:space="preserve">Serovin ohjeissa oli ohjeita Neuvostoliiton toteuttamasta kymmenien tuhansien ihmisten joukkokarkotuksesta miehitetyiltä alueilta vuonna Mikä vuosi?</w:t>
      </w:r>
    </w:p>
    <w:p>
      <w:r>
        <w:rPr>
          <w:b/>
        </w:rPr>
        <w:t xml:space="preserve">Tulos</w:t>
      </w:r>
    </w:p>
    <w:p>
      <w:r>
        <w:t xml:space="preserve">1940-1941</w:t>
      </w:r>
    </w:p>
    <w:p>
      <w:r>
        <w:rPr>
          <w:b/>
        </w:rPr>
        <w:t xml:space="preserve">Esimerkki 3.4948</w:t>
      </w:r>
    </w:p>
    <w:p>
      <w:r>
        <w:t xml:space="preserve">Nimeä Walter Wangerin vuonna 1956 tuottaman amerikkalaisen tieteiskauhuelokuvan ohjaaja, jonka juonielementtejä käytettiin amerikkalaisen South Park -animaatiosarjan neljännessä jaksossa "Goth Kids 3", joka satiirisoi gootti-, emo- ja vampyyri-teinien alakulttuureja?</w:t>
      </w:r>
    </w:p>
    <w:p>
      <w:r>
        <w:rPr>
          <w:b/>
        </w:rPr>
        <w:t xml:space="preserve">Tulos</w:t>
      </w:r>
    </w:p>
    <w:p>
      <w:r>
        <w:t xml:space="preserve">Don Siegel</w:t>
      </w:r>
    </w:p>
    <w:p>
      <w:r>
        <w:rPr>
          <w:b/>
        </w:rPr>
        <w:t xml:space="preserve">Esimerkki 3.4949</w:t>
      </w:r>
    </w:p>
    <w:p>
      <w:r>
        <w:t xml:space="preserve">Kuka omistaa Vapaudenpatsaan jäljennöksen sisältävän hotellin ja kasinon?</w:t>
      </w:r>
    </w:p>
    <w:p>
      <w:r>
        <w:rPr>
          <w:b/>
        </w:rPr>
        <w:t xml:space="preserve">Tulos</w:t>
      </w:r>
    </w:p>
    <w:p>
      <w:r>
        <w:t xml:space="preserve">MGM Resorts International</w:t>
      </w:r>
    </w:p>
    <w:p>
      <w:r>
        <w:rPr>
          <w:b/>
        </w:rPr>
        <w:t xml:space="preserve">Esimerkki 3.4950</w:t>
      </w:r>
    </w:p>
    <w:p>
      <w:r>
        <w:t xml:space="preserve">Canterbury College on sidoksissa korkeakouluun, jossa on noin kuinka monta perustutkinto-opiskelijaa?</w:t>
      </w:r>
    </w:p>
    <w:p>
      <w:r>
        <w:rPr>
          <w:b/>
        </w:rPr>
        <w:t xml:space="preserve">Tulos</w:t>
      </w:r>
    </w:p>
    <w:p>
      <w:r>
        <w:t xml:space="preserve">15,000</w:t>
      </w:r>
    </w:p>
    <w:p>
      <w:r>
        <w:rPr>
          <w:b/>
        </w:rPr>
        <w:t xml:space="preserve">Esimerkki 3.4951</w:t>
      </w:r>
    </w:p>
    <w:p>
      <w:r>
        <w:t xml:space="preserve">Hush on kappale tästä debyytti-EP:stä, jonka on tuottanut ja suunnitellut kuka?</w:t>
      </w:r>
    </w:p>
    <w:p>
      <w:r>
        <w:rPr>
          <w:b/>
        </w:rPr>
        <w:t xml:space="preserve">Tulos</w:t>
      </w:r>
    </w:p>
    <w:p>
      <w:r>
        <w:t xml:space="preserve">Sylvia Massy</w:t>
      </w:r>
    </w:p>
    <w:p>
      <w:r>
        <w:rPr>
          <w:b/>
        </w:rPr>
        <w:t xml:space="preserve">Esimerkki 3.4952</w:t>
      </w:r>
    </w:p>
    <w:p>
      <w:r>
        <w:t xml:space="preserve">Major League Baseball Draft on prosessi, jonka organisaatio, niiden joukkueet valitsevat urheilijat pelata heidän organisaationsa, toisin kuin National Football League Draft, joka ilmestyi ESPN, mikään verkko esitti MLB Draft?</w:t>
      </w:r>
    </w:p>
    <w:p>
      <w:r>
        <w:rPr>
          <w:b/>
        </w:rPr>
        <w:t xml:space="preserve">Tulos</w:t>
      </w:r>
    </w:p>
    <w:p>
      <w:r>
        <w:t xml:space="preserve">Major League Baseball (MLB)</w:t>
      </w:r>
    </w:p>
    <w:p>
      <w:r>
        <w:rPr>
          <w:b/>
        </w:rPr>
        <w:t xml:space="preserve">Esimerkki 3.4953</w:t>
      </w:r>
    </w:p>
    <w:p>
      <w:r>
        <w:t xml:space="preserve">Mikä on sen ainoan studioalbumin nimi, jolla oli erilainen sävy kuin The Sky is a Landfill -kappaleen albumilla ?</w:t>
      </w:r>
    </w:p>
    <w:p>
      <w:r>
        <w:rPr>
          <w:b/>
        </w:rPr>
        <w:t xml:space="preserve">Tulos</w:t>
      </w:r>
    </w:p>
    <w:p>
      <w:r>
        <w:t xml:space="preserve">Grace</w:t>
      </w:r>
    </w:p>
    <w:p>
      <w:r>
        <w:rPr>
          <w:b/>
        </w:rPr>
        <w:t xml:space="preserve">Esimerkki 3.4954</w:t>
      </w:r>
    </w:p>
    <w:p>
      <w:r>
        <w:t xml:space="preserve">Ballad of Seodong on eteläkorealainen televisiosarja, jonka pääosissa ovat Jo Hyun-jae, Ryu Jin ja Lee Bo-young, eteläkorealainen näyttelijä, syntynyt milloin?</w:t>
      </w:r>
    </w:p>
    <w:p>
      <w:r>
        <w:rPr>
          <w:b/>
        </w:rPr>
        <w:t xml:space="preserve">Tulos</w:t>
      </w:r>
    </w:p>
    <w:p>
      <w:r>
        <w:t xml:space="preserve">12. tammikuuta 1979</w:t>
      </w:r>
    </w:p>
    <w:p>
      <w:r>
        <w:rPr>
          <w:b/>
        </w:rPr>
        <w:t xml:space="preserve">Esimerkki 3.4955</w:t>
      </w:r>
    </w:p>
    <w:p>
      <w:r>
        <w:t xml:space="preserve">Mikä konserni ylläpitää tätä hotellia, jossa järjestettiin 33. AVN Awards -tapahtuma vuonna 2016?</w:t>
      </w:r>
    </w:p>
    <w:p>
      <w:r>
        <w:rPr>
          <w:b/>
        </w:rPr>
        <w:t xml:space="preserve">Tulos</w:t>
      </w:r>
    </w:p>
    <w:p>
      <w:r>
        <w:t xml:space="preserve">Warner Gaming</w:t>
      </w:r>
    </w:p>
    <w:p>
      <w:r>
        <w:rPr>
          <w:b/>
        </w:rPr>
        <w:t xml:space="preserve">Esimerkki 3.4956</w:t>
      </w:r>
    </w:p>
    <w:p>
      <w:r>
        <w:t xml:space="preserve">Kuka näytteli Katherine Johnsonia elokuvassa Hidden Figures yhdessä afroamerikkalaisen matemaatikon Dorothy Vaughanin kanssa?</w:t>
      </w:r>
    </w:p>
    <w:p>
      <w:r>
        <w:rPr>
          <w:b/>
        </w:rPr>
        <w:t xml:space="preserve">Tulos</w:t>
      </w:r>
    </w:p>
    <w:p>
      <w:r>
        <w:t xml:space="preserve">Taraji P. Henson</w:t>
      </w:r>
    </w:p>
    <w:p>
      <w:r>
        <w:rPr>
          <w:b/>
        </w:rPr>
        <w:t xml:space="preserve">Esimerkki 3.4957</w:t>
      </w:r>
    </w:p>
    <w:p>
      <w:r>
        <w:t xml:space="preserve">Adam May oli ankkuri ja toimittaja millä virtuaalisella ja VHF-digitaalisella kanavalla, joka on CBS:n omistama ja operoima asema?</w:t>
      </w:r>
    </w:p>
    <w:p>
      <w:r>
        <w:rPr>
          <w:b/>
        </w:rPr>
        <w:t xml:space="preserve">Tulos</w:t>
      </w:r>
    </w:p>
    <w:p>
      <w:r>
        <w:t xml:space="preserve">WJZ-TV</w:t>
      </w:r>
    </w:p>
    <w:p>
      <w:r>
        <w:rPr>
          <w:b/>
        </w:rPr>
        <w:t xml:space="preserve">Esimerkki 3.4958</w:t>
      </w:r>
    </w:p>
    <w:p>
      <w:r>
        <w:t xml:space="preserve">Minkä vuoden 2013 elokuvan pääosassa näytteli näyttelijä, jolla oli rooli vuonna 2014 Lone Scherfigin ohjaamassa brittiläisessä draamaelokuvassa?</w:t>
      </w:r>
    </w:p>
    <w:p>
      <w:r>
        <w:rPr>
          <w:b/>
        </w:rPr>
        <w:t xml:space="preserve">Tulos</w:t>
      </w:r>
    </w:p>
    <w:p>
      <w:r>
        <w:t xml:space="preserve">"Valkoinen kuningatar"</w:t>
      </w:r>
    </w:p>
    <w:p>
      <w:r>
        <w:rPr>
          <w:b/>
        </w:rPr>
        <w:t xml:space="preserve">Esimerkki 3.4959</w:t>
      </w:r>
    </w:p>
    <w:p>
      <w:r>
        <w:t xml:space="preserve">Milloin kuoli Johannes Browalliuksen ystävä, joka tunnettiin nimellä Carl von Linne?</w:t>
      </w:r>
    </w:p>
    <w:p>
      <w:r>
        <w:rPr>
          <w:b/>
        </w:rPr>
        <w:t xml:space="preserve">Tulos</w:t>
      </w:r>
    </w:p>
    <w:p>
      <w:r>
        <w:t xml:space="preserve">10. tammikuuta 1778</w:t>
      </w:r>
    </w:p>
    <w:p>
      <w:r>
        <w:rPr>
          <w:b/>
        </w:rPr>
        <w:t xml:space="preserve">Esimerkki 3.4960</w:t>
      </w:r>
    </w:p>
    <w:p>
      <w:r>
        <w:t xml:space="preserve">"Bachna Ae Hasseeno" on intialainen elokuvakappale, joka tehtiin myöhemmin Ranbir Kapoorin kanssa, joka oli minkä näyttelijän poika?</w:t>
      </w:r>
    </w:p>
    <w:p>
      <w:r>
        <w:rPr>
          <w:b/>
        </w:rPr>
        <w:t xml:space="preserve">Tulos</w:t>
      </w:r>
    </w:p>
    <w:p>
      <w:r>
        <w:t xml:space="preserve">Rishi</w:t>
      </w:r>
    </w:p>
    <w:p>
      <w:r>
        <w:rPr>
          <w:b/>
        </w:rPr>
        <w:t xml:space="preserve">Esimerkki 3.4961</w:t>
      </w:r>
    </w:p>
    <w:p>
      <w:r>
        <w:t xml:space="preserve">Mikä on sen levy-yhtiön nimi, joka muodosti tyttöyhtyeen, joka kirjoitti hitin "What About Us"?</w:t>
      </w:r>
    </w:p>
    <w:p>
      <w:r>
        <w:rPr>
          <w:b/>
        </w:rPr>
        <w:t xml:space="preserve">Tulos</w:t>
      </w:r>
    </w:p>
    <w:p>
      <w:r>
        <w:t xml:space="preserve">Fascination Records</w:t>
      </w:r>
    </w:p>
    <w:p>
      <w:r>
        <w:rPr>
          <w:b/>
        </w:rPr>
        <w:t xml:space="preserve">Esimerkki 3.4962</w:t>
      </w:r>
    </w:p>
    <w:p>
      <w:r>
        <w:t xml:space="preserve">Kuka John Cagen alaisuudessa opiskellut säveltäjä loi teoksen, jossa manipuloitiin sähkömetronomeja?</w:t>
      </w:r>
    </w:p>
    <w:p>
      <w:r>
        <w:rPr>
          <w:b/>
        </w:rPr>
        <w:t xml:space="preserve">Tulos</w:t>
      </w:r>
    </w:p>
    <w:p>
      <w:r>
        <w:t xml:space="preserve">Toshi Ichiyanagi</w:t>
      </w:r>
    </w:p>
    <w:p>
      <w:r>
        <w:rPr>
          <w:b/>
        </w:rPr>
        <w:t xml:space="preserve">Esimerkki 3.4963</w:t>
      </w:r>
    </w:p>
    <w:p>
      <w:r>
        <w:t xml:space="preserve">Mitä yhteistä on kuningas Adoralla ja Ezra Koenigilla?</w:t>
      </w:r>
    </w:p>
    <w:p>
      <w:r>
        <w:rPr>
          <w:b/>
        </w:rPr>
        <w:t xml:space="preserve">Tulos</w:t>
      </w:r>
    </w:p>
    <w:p>
      <w:r>
        <w:t xml:space="preserve">rock</w:t>
      </w:r>
    </w:p>
    <w:p>
      <w:r>
        <w:rPr>
          <w:b/>
        </w:rPr>
        <w:t xml:space="preserve">Esimerkki 3.4964</w:t>
      </w:r>
    </w:p>
    <w:p>
      <w:r>
        <w:t xml:space="preserve">Ovatko RC Cola ja Limca molemmat virvoitusjuomia?</w:t>
      </w:r>
    </w:p>
    <w:p>
      <w:r>
        <w:rPr>
          <w:b/>
        </w:rPr>
        <w:t xml:space="preserve">Tulos</w:t>
      </w:r>
    </w:p>
    <w:p>
      <w:r>
        <w:t xml:space="preserve">kyllä</w:t>
      </w:r>
    </w:p>
    <w:p>
      <w:r>
        <w:rPr>
          <w:b/>
        </w:rPr>
        <w:t xml:space="preserve">Esimerkki 3.4965</w:t>
      </w:r>
    </w:p>
    <w:p>
      <w:r>
        <w:t xml:space="preserve">Sidhe on lisensoitu kehittäjä mille amerikkalaiselle monikansalliselle teknologiayritykselle, jonka pääkonttori sijaitsee Cupertinossa, Kaliforniassa?</w:t>
      </w:r>
    </w:p>
    <w:p>
      <w:r>
        <w:rPr>
          <w:b/>
        </w:rPr>
        <w:t xml:space="preserve">Tulos</w:t>
      </w:r>
    </w:p>
    <w:p>
      <w:r>
        <w:t xml:space="preserve">Apple Inc.</w:t>
      </w:r>
    </w:p>
    <w:p>
      <w:r>
        <w:rPr>
          <w:b/>
        </w:rPr>
        <w:t xml:space="preserve">Esimerkki 3.4966</w:t>
      </w:r>
    </w:p>
    <w:p>
      <w:r>
        <w:t xml:space="preserve">Mikä yhdysvaltalainen muusikko, laulaja ja lauluntekijä esitti kitarasoolon kappaleessa I Heard Her Call My Name?</w:t>
      </w:r>
    </w:p>
    <w:p>
      <w:r>
        <w:rPr>
          <w:b/>
        </w:rPr>
        <w:t xml:space="preserve">Tulos</w:t>
      </w:r>
    </w:p>
    <w:p>
      <w:r>
        <w:t xml:space="preserve">Lou Reed</w:t>
      </w:r>
    </w:p>
    <w:p>
      <w:r>
        <w:rPr>
          <w:b/>
        </w:rPr>
        <w:t xml:space="preserve">Esimerkki 3.4967</w:t>
      </w:r>
    </w:p>
    <w:p>
      <w:r>
        <w:t xml:space="preserve">Kansasissa sijaitseva Logan Count on nimetty tänä vuonna kuolleen kenraalin mukaan?</w:t>
      </w:r>
    </w:p>
    <w:p>
      <w:r>
        <w:rPr>
          <w:b/>
        </w:rPr>
        <w:t xml:space="preserve">Tulos</w:t>
      </w:r>
    </w:p>
    <w:p>
      <w:r>
        <w:t xml:space="preserve">1886</w:t>
      </w:r>
    </w:p>
    <w:p>
      <w:r>
        <w:rPr>
          <w:b/>
        </w:rPr>
        <w:t xml:space="preserve">Esimerkki 3.4968</w:t>
      </w:r>
    </w:p>
    <w:p>
      <w:r>
        <w:t xml:space="preserve">Missä elokuvassa William Fichtner oli mukana, jossa oli myös Heath Ledger?</w:t>
      </w:r>
    </w:p>
    <w:p>
      <w:r>
        <w:rPr>
          <w:b/>
        </w:rPr>
        <w:t xml:space="preserve">Tulos</w:t>
      </w:r>
    </w:p>
    <w:p>
      <w:r>
        <w:t xml:space="preserve">Pimeä ritari</w:t>
      </w:r>
    </w:p>
    <w:p>
      <w:r>
        <w:rPr>
          <w:b/>
        </w:rPr>
        <w:t xml:space="preserve">Esimerkki 3.4969</w:t>
      </w:r>
    </w:p>
    <w:p>
      <w:r>
        <w:t xml:space="preserve">Missä kilpailussa Keri Herman voitti hopeaa "Slopestyle" -kilpailussa, joka järjestetään Tignesissä, Ranskassa?</w:t>
      </w:r>
    </w:p>
    <w:p>
      <w:r>
        <w:rPr>
          <w:b/>
        </w:rPr>
        <w:t xml:space="preserve">Tulos</w:t>
      </w:r>
    </w:p>
    <w:p>
      <w:r>
        <w:t xml:space="preserve">Winter X Games Europe</w:t>
      </w:r>
    </w:p>
    <w:p>
      <w:r>
        <w:rPr>
          <w:b/>
        </w:rPr>
        <w:t xml:space="preserve">Esimerkki 3.4970</w:t>
      </w:r>
    </w:p>
    <w:p>
      <w:r>
        <w:t xml:space="preserve">Kumpi musiikkiartisti on Australiasta, Steve Burns vai The Go-Betweens?</w:t>
      </w:r>
    </w:p>
    <w:p>
      <w:r>
        <w:rPr>
          <w:b/>
        </w:rPr>
        <w:t xml:space="preserve">Tulos</w:t>
      </w:r>
    </w:p>
    <w:p>
      <w:r>
        <w:t xml:space="preserve">Väliinputoajat</w:t>
      </w:r>
    </w:p>
    <w:p>
      <w:r>
        <w:rPr>
          <w:b/>
        </w:rPr>
        <w:t xml:space="preserve">Esimerkki 3.4971</w:t>
      </w:r>
    </w:p>
    <w:p>
      <w:r>
        <w:t xml:space="preserve">Mikä filosofinen liike hylkää valistusajattelun, ja sen edelläkävijä oli kašmirilainen runoilija?</w:t>
      </w:r>
    </w:p>
    <w:p>
      <w:r>
        <w:rPr>
          <w:b/>
        </w:rPr>
        <w:t xml:space="preserve">Tulos</w:t>
      </w:r>
    </w:p>
    <w:p>
      <w:r>
        <w:t xml:space="preserve">Modernismi</w:t>
      </w:r>
    </w:p>
    <w:p>
      <w:r>
        <w:rPr>
          <w:b/>
        </w:rPr>
        <w:t xml:space="preserve">Esimerkki 3.4972</w:t>
      </w:r>
    </w:p>
    <w:p>
      <w:r>
        <w:t xml:space="preserve">Detroit Lions Television Networkin värikommentaattori on alun perin mistä?</w:t>
      </w:r>
    </w:p>
    <w:p>
      <w:r>
        <w:rPr>
          <w:b/>
        </w:rPr>
        <w:t xml:space="preserve">Tulos</w:t>
      </w:r>
    </w:p>
    <w:p>
      <w:r>
        <w:t xml:space="preserve">Canton, Ohio.</w:t>
      </w:r>
    </w:p>
    <w:p>
      <w:r>
        <w:rPr>
          <w:b/>
        </w:rPr>
        <w:t xml:space="preserve">Esimerkki 3.4973</w:t>
      </w:r>
    </w:p>
    <w:p>
      <w:r>
        <w:t xml:space="preserve">Kumpi Washingtonissa sijaitsevista yliopistoihin liittyvistä sairaaloista perustettiin ensin, George Washington University Hospital vai Howard University Hospital?</w:t>
      </w:r>
    </w:p>
    <w:p>
      <w:r>
        <w:rPr>
          <w:b/>
        </w:rPr>
        <w:t xml:space="preserve">Tulos</w:t>
      </w:r>
    </w:p>
    <w:p>
      <w:r>
        <w:t xml:space="preserve">Howardin yliopistollinen sairaala</w:t>
      </w:r>
    </w:p>
    <w:p>
      <w:r>
        <w:rPr>
          <w:b/>
        </w:rPr>
        <w:t xml:space="preserve">Esimerkki 3.4974</w:t>
      </w:r>
    </w:p>
    <w:p>
      <w:r>
        <w:t xml:space="preserve">Kuka voi jäljittää sukujuurensa vuonna 985/86 kuolleeseen Tanskan ja Norjan kuninkaaseen?</w:t>
      </w:r>
    </w:p>
    <w:p>
      <w:r>
        <w:rPr>
          <w:b/>
        </w:rPr>
        <w:t xml:space="preserve">Tulos</w:t>
      </w:r>
    </w:p>
    <w:p>
      <w:r>
        <w:t xml:space="preserve">Kuningatar Margrethe II</w:t>
      </w:r>
    </w:p>
    <w:p>
      <w:r>
        <w:rPr>
          <w:b/>
        </w:rPr>
        <w:t xml:space="preserve">Esimerkki 3.4975</w:t>
      </w:r>
    </w:p>
    <w:p>
      <w:r>
        <w:t xml:space="preserve">Ruhle Roadin kivikaarisilta ylitti tämän puron, jossa -</w:t>
      </w:r>
    </w:p>
    <w:p>
      <w:r>
        <w:rPr>
          <w:b/>
        </w:rPr>
        <w:t xml:space="preserve">Tulos</w:t>
      </w:r>
    </w:p>
    <w:p>
      <w:r>
        <w:t xml:space="preserve">Saratoga County, New York</w:t>
      </w:r>
    </w:p>
    <w:p>
      <w:r>
        <w:rPr>
          <w:b/>
        </w:rPr>
        <w:t xml:space="preserve">Esimerkki 3.4976</w:t>
      </w:r>
    </w:p>
    <w:p>
      <w:r>
        <w:t xml:space="preserve">Ovatko Lostprophets ja Silverstein samasta maasta?</w:t>
      </w:r>
    </w:p>
    <w:p>
      <w:r>
        <w:rPr>
          <w:b/>
        </w:rPr>
        <w:t xml:space="preserve">Tulos</w:t>
      </w:r>
    </w:p>
    <w:p>
      <w:r>
        <w:t xml:space="preserve">ei</w:t>
      </w:r>
    </w:p>
    <w:p>
      <w:r>
        <w:rPr>
          <w:b/>
        </w:rPr>
        <w:t xml:space="preserve">Esimerkki 3.4977</w:t>
      </w:r>
    </w:p>
    <w:p>
      <w:r>
        <w:t xml:space="preserve">Cyril Percy Callisterin kehittämää australialaista ruokalevitettä pidetään hankittuna makuna, joka perustuu mihin aistiin?</w:t>
      </w:r>
    </w:p>
    <w:p>
      <w:r>
        <w:rPr>
          <w:b/>
        </w:rPr>
        <w:t xml:space="preserve">Tulos</w:t>
      </w:r>
    </w:p>
    <w:p>
      <w:r>
        <w:t xml:space="preserve">maku</w:t>
      </w:r>
    </w:p>
    <w:p>
      <w:r>
        <w:rPr>
          <w:b/>
        </w:rPr>
        <w:t xml:space="preserve">Esimerkki 3.4978</w:t>
      </w:r>
    </w:p>
    <w:p>
      <w:r>
        <w:t xml:space="preserve">Neuvostoliiton sarjamurhaaja Andrei Chikatilo, lempinimeltään Rostovin teurastaja, Punainen Viiltäjä ja Rostovin Viiltäjä, kuvattiin missä elokuvassa vuonna 1995?</w:t>
      </w:r>
    </w:p>
    <w:p>
      <w:r>
        <w:rPr>
          <w:b/>
        </w:rPr>
        <w:t xml:space="preserve">Tulos</w:t>
      </w:r>
    </w:p>
    <w:p>
      <w:r>
        <w:t xml:space="preserve">Kansalainen X</w:t>
      </w:r>
    </w:p>
    <w:p>
      <w:r>
        <w:rPr>
          <w:b/>
        </w:rPr>
        <w:t xml:space="preserve">Esimerkki 3.4979</w:t>
      </w:r>
    </w:p>
    <w:p>
      <w:r>
        <w:t xml:space="preserve">Ovatko Davallia ja Fenestraria molemmat kasvien nimiä?</w:t>
      </w:r>
    </w:p>
    <w:p>
      <w:r>
        <w:rPr>
          <w:b/>
        </w:rPr>
        <w:t xml:space="preserve">Tulos</w:t>
      </w:r>
    </w:p>
    <w:p>
      <w:r>
        <w:t xml:space="preserve">kyllä</w:t>
      </w:r>
    </w:p>
    <w:p>
      <w:r>
        <w:rPr>
          <w:b/>
        </w:rPr>
        <w:t xml:space="preserve">Esimerkki 3.4980</w:t>
      </w:r>
    </w:p>
    <w:p>
      <w:r>
        <w:t xml:space="preserve">Kun Louis tapasi... on Louis Theroux'n dokumenttielokuvasarja, jonka sarjassa Mostyn Neil Hamilton on brittiläinen poliitikko, asianajaja ja entinen opettaja, joka on syntynyt minä päivänä?</w:t>
      </w:r>
    </w:p>
    <w:p>
      <w:r>
        <w:rPr>
          <w:b/>
        </w:rPr>
        <w:t xml:space="preserve">Tulos</w:t>
      </w:r>
    </w:p>
    <w:p>
      <w:r>
        <w:t xml:space="preserve">9. maaliskuuta 1949</w:t>
      </w:r>
    </w:p>
    <w:p>
      <w:r>
        <w:rPr>
          <w:b/>
        </w:rPr>
        <w:t xml:space="preserve">Esimerkki 3.4981</w:t>
      </w:r>
    </w:p>
    <w:p>
      <w:r>
        <w:t xml:space="preserve">Missä Sugarfootissa apuri Toothya esittänyt näyttelijä palveli ennen näyttelemistä?</w:t>
      </w:r>
    </w:p>
    <w:p>
      <w:r>
        <w:rPr>
          <w:b/>
        </w:rPr>
        <w:t xml:space="preserve">Tulos</w:t>
      </w:r>
    </w:p>
    <w:p>
      <w:r>
        <w:t xml:space="preserve">Yhdysvaltain laivasto</w:t>
      </w:r>
    </w:p>
    <w:p>
      <w:r>
        <w:rPr>
          <w:b/>
        </w:rPr>
        <w:t xml:space="preserve">Esimerkki 3.4982</w:t>
      </w:r>
    </w:p>
    <w:p>
      <w:r>
        <w:t xml:space="preserve">Oliko New York Times Co. v. Sullivan vai Dusky v. Yhdysvallat ensin?</w:t>
      </w:r>
    </w:p>
    <w:p>
      <w:r>
        <w:rPr>
          <w:b/>
        </w:rPr>
        <w:t xml:space="preserve">Tulos</w:t>
      </w:r>
    </w:p>
    <w:p>
      <w:r>
        <w:t xml:space="preserve">Dusky v. Yhdysvallat</w:t>
      </w:r>
    </w:p>
    <w:p>
      <w:r>
        <w:rPr>
          <w:b/>
        </w:rPr>
        <w:t xml:space="preserve">Esimerkki 3.4983</w:t>
      </w:r>
    </w:p>
    <w:p>
      <w:r>
        <w:t xml:space="preserve">Lonely Islandin debyyttialbumin ensimmäisellä singlellä "Incredibad" esiintyi mikä amerikkalainen malli ja näyttelijä?</w:t>
      </w:r>
    </w:p>
    <w:p>
      <w:r>
        <w:rPr>
          <w:b/>
        </w:rPr>
        <w:t xml:space="preserve">Tulos</w:t>
      </w:r>
    </w:p>
    <w:p>
      <w:r>
        <w:t xml:space="preserve">Molly Sims</w:t>
      </w:r>
    </w:p>
    <w:p>
      <w:r>
        <w:rPr>
          <w:b/>
        </w:rPr>
        <w:t xml:space="preserve">Esimerkki 3.4984</w:t>
      </w:r>
    </w:p>
    <w:p>
      <w:r>
        <w:t xml:space="preserve">Millä lempinimellä tunnettiin Brandenburg-Ansbachin Yrjö Fredrikin isä ?</w:t>
      </w:r>
    </w:p>
    <w:p>
      <w:r>
        <w:rPr>
          <w:b/>
        </w:rPr>
        <w:t xml:space="preserve">Tulos</w:t>
      </w:r>
    </w:p>
    <w:p>
      <w:r>
        <w:t xml:space="preserve">Yrjö Hurskas</w:t>
      </w:r>
    </w:p>
    <w:p>
      <w:r>
        <w:rPr>
          <w:b/>
        </w:rPr>
        <w:t xml:space="preserve">Tulos</w:t>
      </w:r>
    </w:p>
    <w:p>
      <w:r>
        <w:t xml:space="preserve">Yrjö Hurskas</w:t>
      </w:r>
    </w:p>
    <w:p>
      <w:r>
        <w:rPr>
          <w:b/>
        </w:rPr>
        <w:t xml:space="preserve">Esimerkki 3.4985</w:t>
      </w:r>
    </w:p>
    <w:p>
      <w:r>
        <w:t xml:space="preserve">Monte Sano State Parkissa on mökkejä, jotka on rakennettu vuosina 1933-1942 Yhdysvalloissa toimineen julkisen työapuohjelman aikakaudella työttömille, naimattomille, avustusperheiden miehille osana New Deal -ohjelmaa?</w:t>
      </w:r>
    </w:p>
    <w:p>
      <w:r>
        <w:rPr>
          <w:b/>
        </w:rPr>
        <w:t xml:space="preserve">Tulos</w:t>
      </w:r>
    </w:p>
    <w:p>
      <w:r>
        <w:t xml:space="preserve">Siviilien suojelujoukot</w:t>
      </w:r>
    </w:p>
    <w:p>
      <w:r>
        <w:rPr>
          <w:b/>
        </w:rPr>
        <w:t xml:space="preserve">Esimerkki 3.4986</w:t>
      </w:r>
    </w:p>
    <w:p>
      <w:r>
        <w:t xml:space="preserve">Mikä oli "Out of the Past" -elokuvan näyttelijän tekemä elokuva, joka perustui norjalaisen vastarintaliikkeen sotilaan Knut Haukelidin muistelmiin?</w:t>
      </w:r>
    </w:p>
    <w:p>
      <w:r>
        <w:rPr>
          <w:b/>
        </w:rPr>
        <w:t xml:space="preserve">Tulos</w:t>
      </w:r>
    </w:p>
    <w:p>
      <w:r>
        <w:t xml:space="preserve">Telemarkin sankarit</w:t>
      </w:r>
    </w:p>
    <w:p>
      <w:r>
        <w:rPr>
          <w:b/>
        </w:rPr>
        <w:t xml:space="preserve">Esimerkki 3.4987</w:t>
      </w:r>
    </w:p>
    <w:p>
      <w:r>
        <w:t xml:space="preserve">Eva Tinschmann esiintyi missä brittikirjailija Sir Arthur Conan Doylen kirjaan perustuvassa elokuvassa?</w:t>
      </w:r>
    </w:p>
    <w:p>
      <w:r>
        <w:rPr>
          <w:b/>
        </w:rPr>
        <w:t xml:space="preserve">Tulos</w:t>
      </w:r>
    </w:p>
    <w:p>
      <w:r>
        <w:t xml:space="preserve">Harmaa nainen</w:t>
      </w:r>
    </w:p>
    <w:p>
      <w:r>
        <w:rPr>
          <w:b/>
        </w:rPr>
        <w:t xml:space="preserve">Esimerkki 3.4988</w:t>
      </w:r>
    </w:p>
    <w:p>
      <w:r>
        <w:t xml:space="preserve">Kumpi kasvi on suurempi suku, Scilla vai Petrophytum?</w:t>
      </w:r>
    </w:p>
    <w:p>
      <w:r>
        <w:rPr>
          <w:b/>
        </w:rPr>
        <w:t xml:space="preserve">Tulos</w:t>
      </w:r>
    </w:p>
    <w:p>
      <w:r>
        <w:t xml:space="preserve">Scilla</w:t>
      </w:r>
    </w:p>
    <w:p>
      <w:r>
        <w:rPr>
          <w:b/>
        </w:rPr>
        <w:t xml:space="preserve">Esimerkki 3.4989</w:t>
      </w:r>
    </w:p>
    <w:p>
      <w:r>
        <w:t xml:space="preserve">Rebecca Akufo-Addo on Ghanan nykyinen First Lady, ja hän saa tittelinsä olemalla mitä sukua presidentille?</w:t>
      </w:r>
    </w:p>
    <w:p>
      <w:r>
        <w:rPr>
          <w:b/>
        </w:rPr>
        <w:t xml:space="preserve">Tulos</w:t>
      </w:r>
    </w:p>
    <w:p>
      <w:r>
        <w:t xml:space="preserve">vaimo</w:t>
      </w:r>
    </w:p>
    <w:p>
      <w:r>
        <w:rPr>
          <w:b/>
        </w:rPr>
        <w:t xml:space="preserve">Esimerkki 3.4990</w:t>
      </w:r>
    </w:p>
    <w:p>
      <w:r>
        <w:t xml:space="preserve">Ovatko Michael Moore Hates America ja Border molemmat dokumenttielokuvia?</w:t>
      </w:r>
    </w:p>
    <w:p>
      <w:r>
        <w:rPr>
          <w:b/>
        </w:rPr>
        <w:t xml:space="preserve">Tulos</w:t>
      </w:r>
    </w:p>
    <w:p>
      <w:r>
        <w:t xml:space="preserve">kyllä</w:t>
      </w:r>
    </w:p>
    <w:p>
      <w:r>
        <w:rPr>
          <w:b/>
        </w:rPr>
        <w:t xml:space="preserve">Esimerkki 3.4991</w:t>
      </w:r>
    </w:p>
    <w:p>
      <w:r>
        <w:t xml:space="preserve">Minkä varustamon perusti mies, jonka elämäkerran James Scurlock kirjoitti?</w:t>
      </w:r>
    </w:p>
    <w:p>
      <w:r>
        <w:rPr>
          <w:b/>
        </w:rPr>
        <w:t xml:space="preserve">Tulos</w:t>
      </w:r>
    </w:p>
    <w:p>
      <w:r>
        <w:t xml:space="preserve">DHL Worldwide Express</w:t>
      </w:r>
    </w:p>
    <w:p>
      <w:r>
        <w:rPr>
          <w:b/>
        </w:rPr>
        <w:t xml:space="preserve">Esimerkki 3.4992</w:t>
      </w:r>
    </w:p>
    <w:p>
      <w:r>
        <w:t xml:space="preserve">Mikä NFL-joukkue valitsi Kaepin vuoden 2011 varaustilaisuudessa?</w:t>
      </w:r>
    </w:p>
    <w:p>
      <w:r>
        <w:rPr>
          <w:b/>
        </w:rPr>
        <w:t xml:space="preserve">Tulos</w:t>
      </w:r>
    </w:p>
    <w:p>
      <w:r>
        <w:t xml:space="preserve">San Francisco 49ers</w:t>
      </w:r>
    </w:p>
    <w:p>
      <w:r>
        <w:rPr>
          <w:b/>
        </w:rPr>
        <w:t xml:space="preserve">Esimerkki 3.4993</w:t>
      </w:r>
    </w:p>
    <w:p>
      <w:r>
        <w:t xml:space="preserve">Nangpai Gosum ja Chogolisa, ovatko ne vuoria?</w:t>
      </w:r>
    </w:p>
    <w:p>
      <w:r>
        <w:rPr>
          <w:b/>
        </w:rPr>
        <w:t xml:space="preserve">Tulos</w:t>
      </w:r>
    </w:p>
    <w:p>
      <w:r>
        <w:t xml:space="preserve">kyllä</w:t>
      </w:r>
    </w:p>
    <w:p>
      <w:r>
        <w:rPr>
          <w:b/>
        </w:rPr>
        <w:t xml:space="preserve">Esimerkki 3.4994</w:t>
      </w:r>
    </w:p>
    <w:p>
      <w:r>
        <w:t xml:space="preserve">Kuka on entinen hongkongilainen laulaja ja malli, joka näytteli The Gâteau Affairs -elokuvassa?</w:t>
      </w:r>
    </w:p>
    <w:p>
      <w:r>
        <w:rPr>
          <w:b/>
        </w:rPr>
        <w:t xml:space="preserve">Tulos</w:t>
      </w:r>
    </w:p>
    <w:p>
      <w:r>
        <w:t xml:space="preserve">Bobo Chan</w:t>
      </w:r>
    </w:p>
    <w:p>
      <w:r>
        <w:rPr>
          <w:b/>
        </w:rPr>
        <w:t xml:space="preserve">Esimerkki 3.4995</w:t>
      </w:r>
    </w:p>
    <w:p>
      <w:r>
        <w:t xml:space="preserve">Anthony Albanese edustaa vaalipiiriä missä osavaltiossa?</w:t>
      </w:r>
    </w:p>
    <w:p>
      <w:r>
        <w:rPr>
          <w:b/>
        </w:rPr>
        <w:t xml:space="preserve">Tulos</w:t>
      </w:r>
    </w:p>
    <w:p>
      <w:r>
        <w:t xml:space="preserve">Uusi Etelä-Wales</w:t>
      </w:r>
    </w:p>
    <w:p>
      <w:r>
        <w:rPr>
          <w:b/>
        </w:rPr>
        <w:t xml:space="preserve">Esimerkki 3.4996</w:t>
      </w:r>
    </w:p>
    <w:p>
      <w:r>
        <w:t xml:space="preserve">Kolkata Rainbow Pride Festival (KRPF), joka perustettiin minä päivänä, on LGBT-oikeuksia tukevien yksilöiden, verkostojen ja järjestöjen avoin kollektiivi Kolkatassa?</w:t>
      </w:r>
    </w:p>
    <w:p>
      <w:r>
        <w:rPr>
          <w:b/>
        </w:rPr>
        <w:t xml:space="preserve">Tulos</w:t>
      </w:r>
    </w:p>
    <w:p>
      <w:r>
        <w:t xml:space="preserve">1 toukokuuta 2011</w:t>
      </w:r>
    </w:p>
    <w:p>
      <w:r>
        <w:rPr>
          <w:b/>
        </w:rPr>
        <w:t xml:space="preserve">Esimerkki 3.4997</w:t>
      </w:r>
    </w:p>
    <w:p>
      <w:r>
        <w:t xml:space="preserve">mikä yhdysvaltalainen näyttelijä ja taistelulajien taitaja.näyttelee Big Hero 6:ssa.</w:t>
      </w:r>
    </w:p>
    <w:p>
      <w:r>
        <w:rPr>
          <w:b/>
        </w:rPr>
        <w:t xml:space="preserve">Tulos</w:t>
      </w:r>
    </w:p>
    <w:p>
      <w:r>
        <w:t xml:space="preserve">Ryan Potter,</w:t>
      </w:r>
    </w:p>
    <w:p>
      <w:r>
        <w:rPr>
          <w:b/>
        </w:rPr>
        <w:t xml:space="preserve">Esimerkki 3.4998</w:t>
      </w:r>
    </w:p>
    <w:p>
      <w:r>
        <w:t xml:space="preserve">Robert A. Kindlerin työnantajan pääkonttori sijaitsee missä kaupungissa?</w:t>
      </w:r>
    </w:p>
    <w:p>
      <w:r>
        <w:rPr>
          <w:b/>
        </w:rPr>
        <w:t xml:space="preserve">Tulos</w:t>
      </w:r>
    </w:p>
    <w:p>
      <w:r>
        <w:t xml:space="preserve">New York City</w:t>
      </w:r>
    </w:p>
    <w:p>
      <w:r>
        <w:rPr>
          <w:b/>
        </w:rPr>
        <w:t xml:space="preserve">Esimerkki 3.4999</w:t>
      </w:r>
    </w:p>
    <w:p>
      <w:r>
        <w:t xml:space="preserve">Chisholm v. Georgia ja Edwards v. Aguillard -tapausten välissä, missä Yhdysvaltojen historian kannalta merkittävässä korkeimman oikeuden tapauksessa todettiin, että ensimmäisen lisäyksen laki oli kirjoittaessaan tarkoitettu nimenomaan tietyn uskonnon edistämiseen?</w:t>
      </w:r>
    </w:p>
    <w:p>
      <w:r>
        <w:rPr>
          <w:b/>
        </w:rPr>
        <w:t xml:space="preserve">Tulos</w:t>
      </w:r>
    </w:p>
    <w:p>
      <w:r>
        <w:t xml:space="preserve">Edwards v. Aguillard</w:t>
      </w:r>
    </w:p>
    <w:p>
      <w:r>
        <w:rPr>
          <w:b/>
        </w:rPr>
        <w:t xml:space="preserve">Esimerkki 3.5000</w:t>
      </w:r>
    </w:p>
    <w:p>
      <w:r>
        <w:t xml:space="preserve">Mikä on sen lomakeskuksen teema, jonka parkkipaikalle Nouvelle Expériencen kiertue päättyi?</w:t>
      </w:r>
    </w:p>
    <w:p>
      <w:r>
        <w:rPr>
          <w:b/>
        </w:rPr>
        <w:t xml:space="preserve">Tulos</w:t>
      </w:r>
    </w:p>
    <w:p>
      <w:r>
        <w:t xml:space="preserve">Polynesialainen teema</w:t>
      </w:r>
    </w:p>
    <w:p>
      <w:r>
        <w:rPr>
          <w:b/>
        </w:rPr>
        <w:t xml:space="preserve">Esimerkki 3.5001</w:t>
      </w:r>
    </w:p>
    <w:p>
      <w:r>
        <w:t xml:space="preserve">Kuka voitti vuonna 2009 ensi-iltansa saaneen peliohjelman, jossa oli myös kilpailija, joka on amerikkalainen pokeriammattilainen, joka voitti sekä World Series of Pokerin mestaruusturnauksen 2004 että National Heads-Up Poker Championshipin vuonna 2010?</w:t>
      </w:r>
    </w:p>
    <w:p>
      <w:r>
        <w:rPr>
          <w:b/>
        </w:rPr>
        <w:t xml:space="preserve">Tulos</w:t>
      </w:r>
    </w:p>
    <w:p>
      <w:r>
        <w:t xml:space="preserve">Joan Rivers</w:t>
      </w:r>
    </w:p>
    <w:p>
      <w:r>
        <w:rPr>
          <w:b/>
        </w:rPr>
        <w:t xml:space="preserve">Esimerkki 3.5002</w:t>
      </w:r>
    </w:p>
    <w:p>
      <w:r>
        <w:t xml:space="preserve">Missä New Yorkin Suffolkin piirikunnassa sijaitsevassa kaupungissa sijaitsee Anheuser-Busch InBevin tytäryhtiö?</w:t>
      </w:r>
    </w:p>
    <w:p>
      <w:r>
        <w:rPr>
          <w:b/>
        </w:rPr>
        <w:t xml:space="preserve">Tulos</w:t>
      </w:r>
    </w:p>
    <w:p>
      <w:r>
        <w:t xml:space="preserve">Patchogue</w:t>
      </w:r>
    </w:p>
    <w:p>
      <w:r>
        <w:rPr>
          <w:b/>
        </w:rPr>
        <w:t xml:space="preserve">Esimerkki 3.5003</w:t>
      </w:r>
    </w:p>
    <w:p>
      <w:r>
        <w:t xml:space="preserve">Kelly Jean Van Dyke on minkä amerikkalaisen näyttelijän ja koomikon veljentytär?</w:t>
      </w:r>
    </w:p>
    <w:p>
      <w:r>
        <w:rPr>
          <w:b/>
        </w:rPr>
        <w:t xml:space="preserve">Tulos</w:t>
      </w:r>
    </w:p>
    <w:p>
      <w:r>
        <w:t xml:space="preserve">Richard Wayne Van Dyke</w:t>
      </w:r>
    </w:p>
    <w:p>
      <w:r>
        <w:rPr>
          <w:b/>
        </w:rPr>
        <w:t xml:space="preserve">Esimerkki 3.5004</w:t>
      </w:r>
    </w:p>
    <w:p>
      <w:r>
        <w:t xml:space="preserve">Mikä on sen albumin nimi, jolla oli Beatlesin bassokitaristin ja laulajan vaimolleen kirjoittama kappale?</w:t>
      </w:r>
    </w:p>
    <w:p>
      <w:r>
        <w:rPr>
          <w:b/>
        </w:rPr>
        <w:t xml:space="preserve">Tulos</w:t>
      </w:r>
    </w:p>
    <w:p>
      <w:r>
        <w:t xml:space="preserve">Siivet äänen nopeudella</w:t>
      </w:r>
    </w:p>
    <w:p>
      <w:r>
        <w:rPr>
          <w:b/>
        </w:rPr>
        <w:t xml:space="preserve">Esimerkki 3.5005</w:t>
      </w:r>
    </w:p>
    <w:p>
      <w:r>
        <w:t xml:space="preserve">Minkä sukupuuttoon kuolleen balttilaisen kielen pääjumala oli Dievas?</w:t>
      </w:r>
    </w:p>
    <w:p>
      <w:r>
        <w:rPr>
          <w:b/>
        </w:rPr>
        <w:t xml:space="preserve">Tulos</w:t>
      </w:r>
    </w:p>
    <w:p>
      <w:r>
        <w:t xml:space="preserve">Sudovian</w:t>
      </w:r>
    </w:p>
    <w:p>
      <w:r>
        <w:rPr>
          <w:b/>
        </w:rPr>
        <w:t xml:space="preserve">Esimerkki 3.5006</w:t>
      </w:r>
    </w:p>
    <w:p>
      <w:r>
        <w:t xml:space="preserve">Mikä on sen elokuvan genre, josta Danilo Donati fist voitti pukusuunnittelun Oscar-palkinnon?</w:t>
      </w:r>
    </w:p>
    <w:p>
      <w:r>
        <w:rPr>
          <w:b/>
        </w:rPr>
        <w:t xml:space="preserve">Tulos</w:t>
      </w:r>
    </w:p>
    <w:p>
      <w:r>
        <w:t xml:space="preserve">romanssi</w:t>
      </w:r>
    </w:p>
    <w:p>
      <w:r>
        <w:rPr>
          <w:b/>
        </w:rPr>
        <w:t xml:space="preserve">Esimerkki 3.5007</w:t>
      </w:r>
    </w:p>
    <w:p>
      <w:r>
        <w:t xml:space="preserve">Vuoden 1998 Britannian Grand Prix oli 3. sija kuljettajalle, joka on kotoisin mistä maasta?</w:t>
      </w:r>
    </w:p>
    <w:p>
      <w:r>
        <w:rPr>
          <w:b/>
        </w:rPr>
        <w:t xml:space="preserve">Tulos</w:t>
      </w:r>
    </w:p>
    <w:p>
      <w:r>
        <w:t xml:space="preserve">Pohjois-Irlanti</w:t>
      </w:r>
    </w:p>
    <w:p>
      <w:r>
        <w:rPr>
          <w:b/>
        </w:rPr>
        <w:t xml:space="preserve">Esimerkki 3.5008</w:t>
      </w:r>
    </w:p>
    <w:p>
      <w:r>
        <w:t xml:space="preserve">Kumpi perusti ensin, The Get Up Kids vai Moonbabies?</w:t>
      </w:r>
    </w:p>
    <w:p>
      <w:r>
        <w:rPr>
          <w:b/>
        </w:rPr>
        <w:t xml:space="preserve">Tulos</w:t>
      </w:r>
    </w:p>
    <w:p>
      <w:r>
        <w:t xml:space="preserve">The Get Up Kids</w:t>
      </w:r>
    </w:p>
    <w:p>
      <w:r>
        <w:rPr>
          <w:b/>
        </w:rPr>
        <w:t xml:space="preserve">Esimerkki 3.5009</w:t>
      </w:r>
    </w:p>
    <w:p>
      <w:r>
        <w:t xml:space="preserve">Minkä järven rannalla on kaupunki, jossa East Avenuen asema sijaitsi?</w:t>
      </w:r>
    </w:p>
    <w:p>
      <w:r>
        <w:rPr>
          <w:b/>
        </w:rPr>
        <w:t xml:space="preserve">Tulos</w:t>
      </w:r>
    </w:p>
    <w:p>
      <w:r>
        <w:t xml:space="preserve">Ontariojärvi</w:t>
      </w:r>
    </w:p>
    <w:p>
      <w:r>
        <w:rPr>
          <w:b/>
        </w:rPr>
        <w:t xml:space="preserve">Esimerkki 3.5010</w:t>
      </w:r>
    </w:p>
    <w:p>
      <w:r>
        <w:t xml:space="preserve">Richwoodissa järjestetään joka vuosi suuri festivaali Allium tricoccumille, jota he kutsuvat miksi?</w:t>
      </w:r>
    </w:p>
    <w:p>
      <w:r>
        <w:rPr>
          <w:b/>
        </w:rPr>
        <w:t xml:space="preserve">Tulos</w:t>
      </w:r>
    </w:p>
    <w:p>
      <w:r>
        <w:t xml:space="preserve">Ramppi</w:t>
      </w:r>
    </w:p>
    <w:p>
      <w:r>
        <w:rPr>
          <w:b/>
        </w:rPr>
        <w:t xml:space="preserve">Esimerkki 3.5011</w:t>
      </w:r>
    </w:p>
    <w:p>
      <w:r>
        <w:t xml:space="preserve">Andrew Broaddus, oli Kentuckyn Louisvillen pormestari joulukuusta 1953 joulukuuhun 1957.Palvelettuaan laivastossa ensimmäisen maailmansodan aikana hän opiskeli Centre Collegessa, yksityisessä vapaiden taiteiden yliopistossa, joka sijaitsee Kentuckyn Danvillessä, noin 16 000 asukkaan kunnassa Boylen piirikunnassa, noin 55 km Lexingtonista etelään, missä osavaltiossa?</w:t>
      </w:r>
    </w:p>
    <w:p>
      <w:r>
        <w:rPr>
          <w:b/>
        </w:rPr>
        <w:t xml:space="preserve">Tulos</w:t>
      </w:r>
    </w:p>
    <w:p>
      <w:r>
        <w:t xml:space="preserve">Kentucky</w:t>
      </w:r>
    </w:p>
    <w:p>
      <w:r>
        <w:rPr>
          <w:b/>
        </w:rPr>
        <w:t xml:space="preserve">Esimerkki 3.5012</w:t>
      </w:r>
    </w:p>
    <w:p>
      <w:r>
        <w:t xml:space="preserve">Minkä musiikki-instrumentin kategorian edustaja on Vidushi Shashikala Dani, joka on ainoa All India Radion edustaja?</w:t>
      </w:r>
    </w:p>
    <w:p>
      <w:r>
        <w:rPr>
          <w:b/>
        </w:rPr>
        <w:t xml:space="preserve">Tulos</w:t>
      </w:r>
    </w:p>
    <w:p>
      <w:r>
        <w:t xml:space="preserve">lyömäsoittimet</w:t>
      </w:r>
    </w:p>
    <w:p>
      <w:r>
        <w:rPr>
          <w:b/>
        </w:rPr>
        <w:t xml:space="preserve">Esimerkki 3.5013</w:t>
      </w:r>
    </w:p>
    <w:p>
      <w:r>
        <w:t xml:space="preserve">Mikä oli sen kaupungin kokonaisväestö, jossa Air Postin tukikohdat sijaitsivat?</w:t>
      </w:r>
    </w:p>
    <w:p>
      <w:r>
        <w:rPr>
          <w:b/>
        </w:rPr>
        <w:t xml:space="preserve">Tulos</w:t>
      </w:r>
    </w:p>
    <w:p>
      <w:r>
        <w:t xml:space="preserve">1,614,300</w:t>
      </w:r>
    </w:p>
    <w:p>
      <w:r>
        <w:rPr>
          <w:b/>
        </w:rPr>
        <w:t xml:space="preserve">Esimerkki 3.5014</w:t>
      </w:r>
    </w:p>
    <w:p>
      <w:r>
        <w:t xml:space="preserve">Onko Suqian tai Da Qaidam prefektuuritason kaupunki Pohjois-Jiangsun maakunnassa?</w:t>
      </w:r>
    </w:p>
    <w:p>
      <w:r>
        <w:rPr>
          <w:b/>
        </w:rPr>
        <w:t xml:space="preserve">Tulos</w:t>
      </w:r>
    </w:p>
    <w:p>
      <w:r>
        <w:t xml:space="preserve">Suqian</w:t>
      </w:r>
    </w:p>
    <w:p>
      <w:r>
        <w:rPr>
          <w:b/>
        </w:rPr>
        <w:t xml:space="preserve">Esimerkki 3.5015</w:t>
      </w:r>
    </w:p>
    <w:p>
      <w:r>
        <w:t xml:space="preserve">Mikä entinen jäsen yhtyeestä, jonka nimi tarkoittaa "hullua ruokaa", kuuluu Plastic Ono Bandin kokoonpanoon?</w:t>
      </w:r>
    </w:p>
    <w:p>
      <w:r>
        <w:rPr>
          <w:b/>
        </w:rPr>
        <w:t xml:space="preserve">Tulos</w:t>
      </w:r>
    </w:p>
    <w:p>
      <w:r>
        <w:t xml:space="preserve">Yuka Honda</w:t>
      </w:r>
    </w:p>
    <w:p>
      <w:r>
        <w:rPr>
          <w:b/>
        </w:rPr>
        <w:t xml:space="preserve">Esimerkki 3.5016</w:t>
      </w:r>
    </w:p>
    <w:p>
      <w:r>
        <w:t xml:space="preserve">Kuka "Dyyni"-näyttelijä näytteli myös elokuvassa, joka voitti Oscarin maskeerauksesta?</w:t>
      </w:r>
    </w:p>
    <w:p>
      <w:r>
        <w:rPr>
          <w:b/>
        </w:rPr>
        <w:t xml:space="preserve">Tulos</w:t>
      </w:r>
    </w:p>
    <w:p>
      <w:r>
        <w:t xml:space="preserve">Everett McGill</w:t>
      </w:r>
    </w:p>
    <w:p>
      <w:r>
        <w:rPr>
          <w:b/>
        </w:rPr>
        <w:t xml:space="preserve">Esimerkki 3.5017</w:t>
      </w:r>
    </w:p>
    <w:p>
      <w:r>
        <w:t xml:space="preserve">Kumpi elokuvantekijä on navajo, Sydney Freeland vai Darren Aronofsky?</w:t>
      </w:r>
    </w:p>
    <w:p>
      <w:r>
        <w:rPr>
          <w:b/>
        </w:rPr>
        <w:t xml:space="preserve">Tulos</w:t>
      </w:r>
    </w:p>
    <w:p>
      <w:r>
        <w:t xml:space="preserve">Sydney Freeland</w:t>
      </w:r>
    </w:p>
    <w:p>
      <w:r>
        <w:rPr>
          <w:b/>
        </w:rPr>
        <w:t xml:space="preserve">Esimerkki 3.5018</w:t>
      </w:r>
    </w:p>
    <w:p>
      <w:r>
        <w:t xml:space="preserve">Missä tv-ohjelmassa Stunnahin laulaja tuli tunnetuksi?</w:t>
      </w:r>
    </w:p>
    <w:p>
      <w:r>
        <w:rPr>
          <w:b/>
        </w:rPr>
        <w:t xml:space="preserve">Tulos</w:t>
      </w:r>
    </w:p>
    <w:p>
      <w:r>
        <w:t xml:space="preserve">"Yksinkertainen elämä"</w:t>
      </w:r>
    </w:p>
    <w:p>
      <w:r>
        <w:rPr>
          <w:b/>
        </w:rPr>
        <w:t xml:space="preserve">Esimerkki 3.5019</w:t>
      </w:r>
    </w:p>
    <w:p>
      <w:r>
        <w:t xml:space="preserve">Missä maakunnassa sijaitsee kaupunki, jossa Time Hill sijaitsee ?</w:t>
      </w:r>
    </w:p>
    <w:p>
      <w:r>
        <w:rPr>
          <w:b/>
        </w:rPr>
        <w:t xml:space="preserve">Tulos</w:t>
      </w:r>
    </w:p>
    <w:p>
      <w:r>
        <w:t xml:space="preserve">Hamiltonin piirikunta</w:t>
      </w:r>
    </w:p>
    <w:p>
      <w:r>
        <w:rPr>
          <w:b/>
        </w:rPr>
        <w:t xml:space="preserve">Esimerkki 3.5020</w:t>
      </w:r>
    </w:p>
    <w:p>
      <w:r>
        <w:t xml:space="preserve">Kuka 16. marraskuuta 1946 syntynyt Celticsin pelaaja nimettiin NBA-finaalien MVP:ksi kaudella 1975-76?</w:t>
      </w:r>
    </w:p>
    <w:p>
      <w:r>
        <w:rPr>
          <w:b/>
        </w:rPr>
        <w:t xml:space="preserve">Tulos</w:t>
      </w:r>
    </w:p>
    <w:p>
      <w:r>
        <w:t xml:space="preserve">Jo Jo White</w:t>
      </w:r>
    </w:p>
    <w:p>
      <w:r>
        <w:rPr>
          <w:b/>
        </w:rPr>
        <w:t xml:space="preserve">Esimerkki 3.5021</w:t>
      </w:r>
    </w:p>
    <w:p>
      <w:r>
        <w:t xml:space="preserve">Mikä lehti julkaistiin ensimmäisenä? Harpies and Quines vai Harper's Bazaar?</w:t>
      </w:r>
    </w:p>
    <w:p>
      <w:r>
        <w:rPr>
          <w:b/>
        </w:rPr>
        <w:t xml:space="preserve">Tulos</w:t>
      </w:r>
    </w:p>
    <w:p>
      <w:r>
        <w:t xml:space="preserve">Harper's Bazaar</w:t>
      </w:r>
    </w:p>
    <w:p>
      <w:r>
        <w:rPr>
          <w:b/>
        </w:rPr>
        <w:t xml:space="preserve">Esimerkki 3.5022</w:t>
      </w:r>
    </w:p>
    <w:p>
      <w:r>
        <w:t xml:space="preserve">Missä nämä kaksi entistä jalkapalloilijaa tapasivat?</w:t>
      </w:r>
    </w:p>
    <w:p>
      <w:r>
        <w:rPr>
          <w:b/>
        </w:rPr>
        <w:t xml:space="preserve">Tulos</w:t>
      </w:r>
    </w:p>
    <w:p>
      <w:r>
        <w:t xml:space="preserve">Derby County</w:t>
      </w:r>
    </w:p>
    <w:p>
      <w:r>
        <w:rPr>
          <w:b/>
        </w:rPr>
        <w:t xml:space="preserve">Esimerkki 3.5023</w:t>
      </w:r>
    </w:p>
    <w:p>
      <w:r>
        <w:t xml:space="preserve">Minkä piirikunnan pormestarina Jeremiah Joseph O'Keefe toimi vuosina 1973-1981?</w:t>
      </w:r>
    </w:p>
    <w:p>
      <w:r>
        <w:rPr>
          <w:b/>
        </w:rPr>
        <w:t xml:space="preserve">Tulos</w:t>
      </w:r>
    </w:p>
    <w:p>
      <w:r>
        <w:t xml:space="preserve">Harrisonin piirikunta</w:t>
      </w:r>
    </w:p>
    <w:p>
      <w:r>
        <w:rPr>
          <w:b/>
        </w:rPr>
        <w:t xml:space="preserve">Esimerkki 3.5024</w:t>
      </w:r>
    </w:p>
    <w:p>
      <w:r>
        <w:t xml:space="preserve">Mikä oli Thelma Mae Harperin 90-vuotissyntymäpäivien erikoisohjelman nimihenkilö, josta tehtiin kunniapormestari?</w:t>
      </w:r>
    </w:p>
    <w:p>
      <w:r>
        <w:rPr>
          <w:b/>
        </w:rPr>
        <w:t xml:space="preserve">Tulos</w:t>
      </w:r>
    </w:p>
    <w:p>
      <w:r>
        <w:t xml:space="preserve">Hollywood</w:t>
      </w:r>
    </w:p>
    <w:p>
      <w:r>
        <w:rPr>
          <w:b/>
        </w:rPr>
        <w:t xml:space="preserve">Esimerkki 3.5025</w:t>
      </w:r>
    </w:p>
    <w:p>
      <w:r>
        <w:t xml:space="preserve">¡Hola! on minkä Yhdistyneessä kuningaskunnassa ilmestyvän viikkolehden emolehti?</w:t>
      </w:r>
    </w:p>
    <w:p>
      <w:r>
        <w:rPr>
          <w:b/>
        </w:rPr>
        <w:t xml:space="preserve">Tulos</w:t>
      </w:r>
    </w:p>
    <w:p>
      <w:r>
        <w:t xml:space="preserve">Hei!</w:t>
      </w:r>
    </w:p>
    <w:p>
      <w:r>
        <w:rPr>
          <w:b/>
        </w:rPr>
        <w:t xml:space="preserve">Esimerkki 3.5026</w:t>
      </w:r>
    </w:p>
    <w:p>
      <w:r>
        <w:t xml:space="preserve">Zachariah on lännenelokuva, jonka pääosissa John Rubinstein näyttelee Zachariahia ja amerikkalainen näyttelijä Don Johnson hänen ystäväänsä Matthew'ta, jotka ovat kaksi pyssymiestä matkalla Amerikan lännen halki.</w:t>
      </w:r>
    </w:p>
    <w:p>
      <w:r>
        <w:rPr>
          <w:b/>
        </w:rPr>
        <w:t xml:space="preserve">Tulos</w:t>
      </w:r>
    </w:p>
    <w:p>
      <w:r>
        <w:t xml:space="preserve">1971</w:t>
      </w:r>
    </w:p>
    <w:p>
      <w:r>
        <w:rPr>
          <w:b/>
        </w:rPr>
        <w:t xml:space="preserve">Esimerkki 3.5027</w:t>
      </w:r>
    </w:p>
    <w:p>
      <w:r>
        <w:t xml:space="preserve">Minkä kirjan Greenspan Associates LLC:n johtaja nimesi "irrationaalisen ylenpalttisuuden" lainauksensa mukaan?</w:t>
      </w:r>
    </w:p>
    <w:p>
      <w:r>
        <w:rPr>
          <w:b/>
        </w:rPr>
        <w:t xml:space="preserve">Tulos</w:t>
      </w:r>
    </w:p>
    <w:p>
      <w:r>
        <w:t xml:space="preserve">Irrational Exuberance</w:t>
      </w:r>
    </w:p>
    <w:p>
      <w:r>
        <w:rPr>
          <w:b/>
        </w:rPr>
        <w:t xml:space="preserve">Esimerkki 3.5028</w:t>
      </w:r>
    </w:p>
    <w:p>
      <w:r>
        <w:t xml:space="preserve">Kuka Manchester Unitedin keskikenttäpelaaja oli esillä 5 Magazine -lehdessä?</w:t>
      </w:r>
    </w:p>
    <w:p>
      <w:r>
        <w:rPr>
          <w:b/>
        </w:rPr>
        <w:t xml:space="preserve">Tulos</w:t>
      </w:r>
    </w:p>
    <w:p>
      <w:r>
        <w:t xml:space="preserve">Juan Mata</w:t>
      </w:r>
    </w:p>
    <w:p>
      <w:r>
        <w:rPr>
          <w:b/>
        </w:rPr>
        <w:t xml:space="preserve">Esimerkki 3.5029</w:t>
      </w:r>
    </w:p>
    <w:p>
      <w:r>
        <w:t xml:space="preserve">Mikä nyrkkeilijä, jonka Dave Allen otti vastaan vuonna 2016, oli britti?</w:t>
      </w:r>
    </w:p>
    <w:p>
      <w:r>
        <w:rPr>
          <w:b/>
        </w:rPr>
        <w:t xml:space="preserve">Tulos</w:t>
      </w:r>
    </w:p>
    <w:p>
      <w:r>
        <w:t xml:space="preserve">Dillian Whyte</w:t>
      </w:r>
    </w:p>
    <w:p>
      <w:r>
        <w:rPr>
          <w:b/>
        </w:rPr>
        <w:t xml:space="preserve">Esimerkki 3.5030</w:t>
      </w:r>
    </w:p>
    <w:p>
      <w:r>
        <w:t xml:space="preserve">Kuka kirjoitti yhdessä yhdysvaltalaisen radiojuontajan, kirjailijan, poliittisen kommentaattorin ja elokuvakriitikon kanssa kirjan What Really Happened to the Class of '65?</w:t>
      </w:r>
    </w:p>
    <w:p>
      <w:r>
        <w:rPr>
          <w:b/>
        </w:rPr>
        <w:t xml:space="preserve">Tulos</w:t>
      </w:r>
    </w:p>
    <w:p>
      <w:r>
        <w:t xml:space="preserve">David Wallechinsky</w:t>
      </w:r>
    </w:p>
    <w:p>
      <w:r>
        <w:rPr>
          <w:b/>
        </w:rPr>
        <w:t xml:space="preserve">Esimerkki 3.5031</w:t>
      </w:r>
    </w:p>
    <w:p>
      <w:r>
        <w:t xml:space="preserve">Minkä maan laulajia Mark Linkous ja Mark Wystrach olivat?</w:t>
      </w:r>
    </w:p>
    <w:p>
      <w:r>
        <w:rPr>
          <w:b/>
        </w:rPr>
        <w:t xml:space="preserve">Tulos</w:t>
      </w:r>
    </w:p>
    <w:p>
      <w:r>
        <w:t xml:space="preserve">Amerikkalainen laulaja</w:t>
      </w:r>
    </w:p>
    <w:p>
      <w:r>
        <w:rPr>
          <w:b/>
        </w:rPr>
        <w:t xml:space="preserve">Esimerkki 3.5032</w:t>
      </w:r>
    </w:p>
    <w:p>
      <w:r>
        <w:t xml:space="preserve">Mikä oli sen kaupungin väkiluku, jossa roomalaiskatolinen sairaala sijaitsee, vuonna 2011?</w:t>
      </w:r>
    </w:p>
    <w:p>
      <w:r>
        <w:rPr>
          <w:b/>
        </w:rPr>
        <w:t xml:space="preserve">Tulos</w:t>
      </w:r>
    </w:p>
    <w:p>
      <w:r>
        <w:t xml:space="preserve">325,858</w:t>
      </w:r>
    </w:p>
    <w:p>
      <w:r>
        <w:rPr>
          <w:b/>
        </w:rPr>
        <w:t xml:space="preserve">Esimerkki 3.5033</w:t>
      </w:r>
    </w:p>
    <w:p>
      <w:r>
        <w:t xml:space="preserve">Kumpi syntyi ensin, Bill Kaulitz vai Blaze Bayley?</w:t>
      </w:r>
    </w:p>
    <w:p>
      <w:r>
        <w:rPr>
          <w:b/>
        </w:rPr>
        <w:t xml:space="preserve">Tulos</w:t>
      </w:r>
    </w:p>
    <w:p>
      <w:r>
        <w:t xml:space="preserve">Blaze Bayley</w:t>
      </w:r>
    </w:p>
    <w:p>
      <w:r>
        <w:rPr>
          <w:b/>
        </w:rPr>
        <w:t xml:space="preserve">Esimerkki 3.5034</w:t>
      </w:r>
    </w:p>
    <w:p>
      <w:r>
        <w:t xml:space="preserve">Ketkä kaksi veljestä perustivat Pizza Hutin ja syntyivät Wichitassa, Kansasissa?</w:t>
      </w:r>
    </w:p>
    <w:p>
      <w:r>
        <w:rPr>
          <w:b/>
        </w:rPr>
        <w:t xml:space="preserve">Tulos</w:t>
      </w:r>
    </w:p>
    <w:p>
      <w:r>
        <w:t xml:space="preserve">Dan ja Frank Carney</w:t>
      </w:r>
    </w:p>
    <w:p>
      <w:r>
        <w:rPr>
          <w:b/>
        </w:rPr>
        <w:t xml:space="preserve">Esimerkki 3.5035</w:t>
      </w:r>
    </w:p>
    <w:p>
      <w:r>
        <w:t xml:space="preserve">Mikä on tämän kaupungin nimi, joka tunnetaan myös nimellä "Ristien kaupunki" ja joka sijaitsee 60 mailia (97 km) itään Luna Citystä, New Mexicossa, Yhdysvalloissa?</w:t>
      </w:r>
    </w:p>
    <w:p>
      <w:r>
        <w:rPr>
          <w:b/>
        </w:rPr>
        <w:t xml:space="preserve">Tulos</w:t>
      </w:r>
    </w:p>
    <w:p>
      <w:r>
        <w:t xml:space="preserve">Las Cruces</w:t>
      </w:r>
    </w:p>
    <w:p>
      <w:r>
        <w:rPr>
          <w:b/>
        </w:rPr>
        <w:t xml:space="preserve">Esimerkki 3.5036</w:t>
      </w:r>
    </w:p>
    <w:p>
      <w:r>
        <w:t xml:space="preserve">Satan's Mistressin pääosassa näyttämö- ja elokuvaohjaaja, joka tunnetaan myös roolistaan missä rikosdraamassa?</w:t>
      </w:r>
    </w:p>
    <w:p>
      <w:r>
        <w:rPr>
          <w:b/>
        </w:rPr>
        <w:t xml:space="preserve">Tulos</w:t>
      </w:r>
    </w:p>
    <w:p>
      <w:r>
        <w:t xml:space="preserve">Ironside</w:t>
      </w:r>
    </w:p>
    <w:p>
      <w:r>
        <w:rPr>
          <w:b/>
        </w:rPr>
        <w:t xml:space="preserve">Esimerkki 3.5037</w:t>
      </w:r>
    </w:p>
    <w:p>
      <w:r>
        <w:t xml:space="preserve">Ridgedale Center on suljettu ostoskeskus esikaupunkikaupungissa, jonka väkiluku oli vuoden 2010 väestönlaskennassa mikä?</w:t>
      </w:r>
    </w:p>
    <w:p>
      <w:r>
        <w:rPr>
          <w:b/>
        </w:rPr>
        <w:t xml:space="preserve">Tulos</w:t>
      </w:r>
    </w:p>
    <w:p>
      <w:r>
        <w:t xml:space="preserve">49,734</w:t>
      </w:r>
    </w:p>
    <w:p>
      <w:r>
        <w:rPr>
          <w:b/>
        </w:rPr>
        <w:t xml:space="preserve">Esimerkki 3.5038</w:t>
      </w:r>
    </w:p>
    <w:p>
      <w:r>
        <w:t xml:space="preserve">Tanskan prinssi Axel oli Kreikan kuninkaan serkku, joka hallitsi vuosina , jotka hän hallitsi?</w:t>
      </w:r>
    </w:p>
    <w:p>
      <w:r>
        <w:rPr>
          <w:b/>
        </w:rPr>
        <w:t xml:space="preserve">Tulos</w:t>
      </w:r>
    </w:p>
    <w:p>
      <w:r>
        <w:t xml:space="preserve">1913-1917 ja 1920-1922.</w:t>
      </w:r>
    </w:p>
    <w:p>
      <w:r>
        <w:rPr>
          <w:b/>
        </w:rPr>
        <w:t xml:space="preserve">Esimerkki 3.5039</w:t>
      </w:r>
    </w:p>
    <w:p>
      <w:r>
        <w:t xml:space="preserve">Berjaya Hills Resort, joka tunnetaan myös nimellä Resorts World Genting, on matkailukohde, joka sijaitsee Genting Highlandsissa, missä maassa?</w:t>
      </w:r>
    </w:p>
    <w:p>
      <w:r>
        <w:rPr>
          <w:b/>
        </w:rPr>
        <w:t xml:space="preserve">Tulos</w:t>
      </w:r>
    </w:p>
    <w:p>
      <w:r>
        <w:t xml:space="preserve">Malesia</w:t>
      </w:r>
    </w:p>
    <w:p>
      <w:r>
        <w:rPr>
          <w:b/>
        </w:rPr>
        <w:t xml:space="preserve">Esimerkki 3.5040</w:t>
      </w:r>
    </w:p>
    <w:p>
      <w:r>
        <w:t xml:space="preserve">Kuka nelinkertainen NBA:n MVP ilmoitti allekirjoittavansa sopimuksen Miami Heatin kanssa suorassa ESPN:n erikoislähetyksessä?</w:t>
      </w:r>
    </w:p>
    <w:p>
      <w:r>
        <w:rPr>
          <w:b/>
        </w:rPr>
        <w:t xml:space="preserve">Tulos</w:t>
      </w:r>
    </w:p>
    <w:p>
      <w:r>
        <w:t xml:space="preserve">LeBron James</w:t>
      </w:r>
    </w:p>
    <w:p>
      <w:r>
        <w:rPr>
          <w:b/>
        </w:rPr>
        <w:t xml:space="preserve">Esimerkki 3.5041</w:t>
      </w:r>
    </w:p>
    <w:p>
      <w:r>
        <w:t xml:space="preserve">Mikä Ari Händelin yhdessä käsikirjoittama elokuva on Darren Aronofskyn ohjaama yhdysvaltalainen eeppinen raamatullinen draamaelokuva vuodelta 2014?</w:t>
      </w:r>
    </w:p>
    <w:p>
      <w:r>
        <w:rPr>
          <w:b/>
        </w:rPr>
        <w:t xml:space="preserve">Tulos</w:t>
      </w:r>
    </w:p>
    <w:p>
      <w:r>
        <w:t xml:space="preserve">Noah</w:t>
      </w:r>
    </w:p>
    <w:p>
      <w:r>
        <w:rPr>
          <w:b/>
        </w:rPr>
        <w:t xml:space="preserve">Esimerkki 3.5042</w:t>
      </w:r>
    </w:p>
    <w:p>
      <w:r>
        <w:t xml:space="preserve">Kuka oli säveltäjä vuonna 2006 valmistuneessa elokuvassa, jossa Bryce Dallas Howard näytteli Rosalindia?</w:t>
      </w:r>
    </w:p>
    <w:p>
      <w:r>
        <w:rPr>
          <w:b/>
        </w:rPr>
        <w:t xml:space="preserve">Tulos</w:t>
      </w:r>
    </w:p>
    <w:p>
      <w:r>
        <w:t xml:space="preserve">Yuill</w:t>
      </w:r>
    </w:p>
    <w:p>
      <w:r>
        <w:rPr>
          <w:b/>
        </w:rPr>
        <w:t xml:space="preserve">Esimerkki 3.5043</w:t>
      </w:r>
    </w:p>
    <w:p>
      <w:r>
        <w:t xml:space="preserve">Mikä on Waddani maassa, joka tunnetaan virallisesti nimellä Somalimaan tasavalta?</w:t>
      </w:r>
    </w:p>
    <w:p>
      <w:r>
        <w:rPr>
          <w:b/>
        </w:rPr>
        <w:t xml:space="preserve">Tulos</w:t>
      </w:r>
    </w:p>
    <w:p>
      <w:r>
        <w:t xml:space="preserve">poliittinen puolue</w:t>
      </w:r>
    </w:p>
    <w:p>
      <w:r>
        <w:rPr>
          <w:b/>
        </w:rPr>
        <w:t xml:space="preserve">Esimerkki 3.5044</w:t>
      </w:r>
    </w:p>
    <w:p>
      <w:r>
        <w:t xml:space="preserve">Koreomusikologia on portmanteau-sana, joka yhdistää sanat koreologia ja musiikkitiede. Mielenkiintoisia koreomusiikillisia suhteita on myös minkä afrobrasilialaisen kamppailulajin piirissä, jossa yhdistyvät tanssin, akrobatian ja musiikin elementit?</w:t>
      </w:r>
    </w:p>
    <w:p>
      <w:r>
        <w:rPr>
          <w:b/>
        </w:rPr>
        <w:t xml:space="preserve">Tulos</w:t>
      </w:r>
    </w:p>
    <w:p>
      <w:r>
        <w:t xml:space="preserve">Capoeira</w:t>
      </w:r>
    </w:p>
    <w:p>
      <w:r>
        <w:rPr>
          <w:b/>
        </w:rPr>
        <w:t xml:space="preserve">Esimerkki 3.5045</w:t>
      </w:r>
    </w:p>
    <w:p>
      <w:r>
        <w:t xml:space="preserve">Lahamulla oli veli, joka edustaa mitä akkadilaisen mytologian elementtiä?</w:t>
      </w:r>
    </w:p>
    <w:p>
      <w:r>
        <w:rPr>
          <w:b/>
        </w:rPr>
        <w:t xml:space="preserve">Tulos</w:t>
      </w:r>
    </w:p>
    <w:p>
      <w:r>
        <w:t xml:space="preserve">eläinradan</w:t>
      </w:r>
    </w:p>
    <w:p>
      <w:r>
        <w:rPr>
          <w:b/>
        </w:rPr>
        <w:t xml:space="preserve">Esimerkki 3.5046</w:t>
      </w:r>
    </w:p>
    <w:p>
      <w:r>
        <w:t xml:space="preserve">5 Magazine esitteli minkä ammattilaisjalkapalloilijan?</w:t>
      </w:r>
    </w:p>
    <w:p>
      <w:r>
        <w:rPr>
          <w:b/>
        </w:rPr>
        <w:t xml:space="preserve">Tulos</w:t>
      </w:r>
    </w:p>
    <w:p>
      <w:r>
        <w:t xml:space="preserve">Riyad Karim Mahrez</w:t>
      </w:r>
    </w:p>
    <w:p>
      <w:r>
        <w:rPr>
          <w:b/>
        </w:rPr>
        <w:t xml:space="preserve">Esimerkki 3.5047</w:t>
      </w:r>
    </w:p>
    <w:p>
      <w:r>
        <w:t xml:space="preserve">Kumpi kaupunki tunnetaan rehu- ja meijeriteollisuudestaan, Yumenin kaupunki vai Anda, Heilongjiang?</w:t>
      </w:r>
    </w:p>
    <w:p>
      <w:r>
        <w:rPr>
          <w:b/>
        </w:rPr>
        <w:t xml:space="preserve">Tulos</w:t>
      </w:r>
    </w:p>
    <w:p>
      <w:r>
        <w:t xml:space="preserve">Anda</w:t>
      </w:r>
    </w:p>
    <w:p>
      <w:r>
        <w:rPr>
          <w:b/>
        </w:rPr>
        <w:t xml:space="preserve">Esimerkki 3.5048</w:t>
      </w:r>
    </w:p>
    <w:p>
      <w:r>
        <w:t xml:space="preserve">Mikä on tämän Marc Webbin ohjaaman ja Tony Flynnin käsikirjoittaman elokuvan julkaisuvuosi, jonka pääosissa nähdään Mckenna Grace Maryn roolissa?</w:t>
      </w:r>
    </w:p>
    <w:p>
      <w:r>
        <w:rPr>
          <w:b/>
        </w:rPr>
        <w:t xml:space="preserve">Tulos</w:t>
      </w:r>
    </w:p>
    <w:p>
      <w:r>
        <w:t xml:space="preserve">2017</w:t>
      </w:r>
    </w:p>
    <w:p>
      <w:r>
        <w:rPr>
          <w:b/>
        </w:rPr>
        <w:t xml:space="preserve">Esimerkki 3.5049</w:t>
      </w:r>
    </w:p>
    <w:p>
      <w:r>
        <w:t xml:space="preserve">The Ricks Must be Crazy on viittaus eteläafrikkalaiseen komediaelokuvaan, jonka kirjoitti ja ohjasi kuka?</w:t>
      </w:r>
    </w:p>
    <w:p>
      <w:r>
        <w:rPr>
          <w:b/>
        </w:rPr>
        <w:t xml:space="preserve">Tulos</w:t>
      </w:r>
    </w:p>
    <w:p>
      <w:r>
        <w:t xml:space="preserve">Jamie Uys</w:t>
      </w:r>
    </w:p>
    <w:p>
      <w:r>
        <w:rPr>
          <w:b/>
        </w:rPr>
        <w:t xml:space="preserve">Esimerkki 3.5050</w:t>
      </w:r>
    </w:p>
    <w:p>
      <w:r>
        <w:t xml:space="preserve">Toy Soldiers Parachute Drop on Paratower, laskuvarjohyppy-tyylinen ajelu Walt Disney Studios Parkissa Ranskassa ja Hong Kong Disneylandissa, ajelu on osa Toy Story Landia Hong Kongissa, "Toy Story" Land (tunnetaan nimellä Toy Story" Playland Walt Disney Studios Parkissa) on teemamaata Walt Disney Studios Parkissa, Hong Kong Disneylandissa ja pian Disney's Hollywood Studiosissa ja missä paikassa?</w:t>
      </w:r>
    </w:p>
    <w:p>
      <w:r>
        <w:rPr>
          <w:b/>
        </w:rPr>
        <w:t xml:space="preserve">Tulos</w:t>
      </w:r>
    </w:p>
    <w:p>
      <w:r>
        <w:t xml:space="preserve">Shanghai Disneylandin puisto</w:t>
      </w:r>
    </w:p>
    <w:p>
      <w:r>
        <w:rPr>
          <w:b/>
        </w:rPr>
        <w:t xml:space="preserve">Esimerkki 3.5051</w:t>
      </w:r>
    </w:p>
    <w:p>
      <w:r>
        <w:t xml:space="preserve">Kuka afroamerikkalainen näytelmäkirjailija vaikutti Kathleen Collinsiin?</w:t>
      </w:r>
    </w:p>
    <w:p>
      <w:r>
        <w:rPr>
          <w:b/>
        </w:rPr>
        <w:t xml:space="preserve">Tulos</w:t>
      </w:r>
    </w:p>
    <w:p>
      <w:r>
        <w:t xml:space="preserve">Lorraine Hansberry</w:t>
      </w:r>
    </w:p>
    <w:p>
      <w:r>
        <w:rPr>
          <w:b/>
        </w:rPr>
        <w:t xml:space="preserve">Esimerkki 3.5052</w:t>
      </w:r>
    </w:p>
    <w:p>
      <w:r>
        <w:t xml:space="preserve">KDGZ-LP (98.3 FM) on radioasema, jolla on toimilupa kaupungissa, jossa oli kuinka monta asukasta vuonna 2010 ?</w:t>
      </w:r>
    </w:p>
    <w:p>
      <w:r>
        <w:rPr>
          <w:b/>
        </w:rPr>
        <w:t xml:space="preserve">Tulos</w:t>
      </w:r>
    </w:p>
    <w:p>
      <w:r>
        <w:t xml:space="preserve">1,878</w:t>
      </w:r>
    </w:p>
    <w:p>
      <w:r>
        <w:rPr>
          <w:b/>
        </w:rPr>
        <w:t xml:space="preserve">Esimerkki 3.5053</w:t>
      </w:r>
    </w:p>
    <w:p>
      <w:r>
        <w:t xml:space="preserve">Missä yhdysvaltalaisessa yliopistossa on osavaltion ainoa oikeustieteellinen tiedekunta, jossa myös amerikkalainen koripalloilija Larry Moffett pelasi?</w:t>
      </w:r>
    </w:p>
    <w:p>
      <w:r>
        <w:rPr>
          <w:b/>
        </w:rPr>
        <w:t xml:space="preserve">Tulos</w:t>
      </w:r>
    </w:p>
    <w:p>
      <w:r>
        <w:t xml:space="preserve">Nevadan yliopisto, Las Vegas</w:t>
      </w:r>
    </w:p>
    <w:p>
      <w:r>
        <w:rPr>
          <w:b/>
        </w:rPr>
        <w:t xml:space="preserve">Esimerkki 3.5054</w:t>
      </w:r>
    </w:p>
    <w:p>
      <w:r>
        <w:t xml:space="preserve">Milloin Scott Pyen nykyisin käyttämää autoa on valmistettu?</w:t>
      </w:r>
    </w:p>
    <w:p>
      <w:r>
        <w:rPr>
          <w:b/>
        </w:rPr>
        <w:t xml:space="preserve">Tulos</w:t>
      </w:r>
    </w:p>
    <w:p>
      <w:r>
        <w:t xml:space="preserve">kesäkuu 2013</w:t>
      </w:r>
    </w:p>
    <w:p>
      <w:r>
        <w:rPr>
          <w:b/>
        </w:rPr>
        <w:t xml:space="preserve">Esimerkki 3.5055</w:t>
      </w:r>
    </w:p>
    <w:p>
      <w:r>
        <w:t xml:space="preserve">Mikä televisiosarja perustuu elokuvaan, jonka pääosassa on näyttelijä, joka esiintyi elokuvissa Mickey Blue Eyes ja Notting Hill?</w:t>
      </w:r>
    </w:p>
    <w:p>
      <w:r>
        <w:rPr>
          <w:b/>
        </w:rPr>
        <w:t xml:space="preserve">Tulos</w:t>
      </w:r>
    </w:p>
    <w:p>
      <w:r>
        <w:t xml:space="preserve">About a Boy</w:t>
      </w:r>
    </w:p>
    <w:p>
      <w:r>
        <w:rPr>
          <w:b/>
        </w:rPr>
        <w:t xml:space="preserve">Esimerkki 3.5056</w:t>
      </w:r>
    </w:p>
    <w:p>
      <w:r>
        <w:t xml:space="preserve">Kuka yhdysvaltalainen näyttelijä tunnetaan fiktiivisen hahmon roolista "Jään ja tulen laulu" -televisiosovituksessa "Game of Thrones"?</w:t>
      </w:r>
    </w:p>
    <w:p>
      <w:r>
        <w:rPr>
          <w:b/>
        </w:rPr>
        <w:t xml:space="preserve">Tulos</w:t>
      </w:r>
    </w:p>
    <w:p>
      <w:r>
        <w:t xml:space="preserve">Joseph Jason Namakaeha Momoa</w:t>
      </w:r>
    </w:p>
    <w:p>
      <w:r>
        <w:rPr>
          <w:b/>
        </w:rPr>
        <w:t xml:space="preserve">Esimerkki 3.5057</w:t>
      </w:r>
    </w:p>
    <w:p>
      <w:r>
        <w:t xml:space="preserve">Adhiparasakthi on tamilimytologian harras saippuaooppera, joka esitettiin Raj TV:ssä, ja tässä sarjassa korkeimman jumalattaren roolin otti ja esitti mikä kuuluisa eteläintialainen näyttelijä?</w:t>
      </w:r>
    </w:p>
    <w:p>
      <w:r>
        <w:rPr>
          <w:b/>
        </w:rPr>
        <w:t xml:space="preserve">Tulos</w:t>
      </w:r>
    </w:p>
    <w:p>
      <w:r>
        <w:t xml:space="preserve">Sukanya</w:t>
      </w:r>
    </w:p>
    <w:p>
      <w:r>
        <w:rPr>
          <w:b/>
        </w:rPr>
        <w:t xml:space="preserve">Esimerkki 3.5058</w:t>
      </w:r>
    </w:p>
    <w:p>
      <w:r>
        <w:t xml:space="preserve">ketä amerikkalaista muusikkoa King suositteli</w:t>
      </w:r>
    </w:p>
    <w:p>
      <w:r>
        <w:rPr>
          <w:b/>
        </w:rPr>
        <w:t xml:space="preserve">Tulos</w:t>
      </w:r>
    </w:p>
    <w:p>
      <w:r>
        <w:t xml:space="preserve">Noelle Scaggs</w:t>
      </w:r>
    </w:p>
    <w:p>
      <w:r>
        <w:rPr>
          <w:b/>
        </w:rPr>
        <w:t xml:space="preserve">Esimerkki 3.5059</w:t>
      </w:r>
    </w:p>
    <w:p>
      <w:r>
        <w:t xml:space="preserve">Missä nuorten aikuisten romaanissa seurataan nuoren naisen kasvamista, kun David Berkowitz alkoi ottaa nuoria naisia kohteekseen?</w:t>
      </w:r>
    </w:p>
    <w:p>
      <w:r>
        <w:rPr>
          <w:b/>
        </w:rPr>
        <w:t xml:space="preserve">Tulos</w:t>
      </w:r>
    </w:p>
    <w:p>
      <w:r>
        <w:t xml:space="preserve">Burn Baby Burn</w:t>
      </w:r>
    </w:p>
    <w:p>
      <w:r>
        <w:rPr>
          <w:b/>
        </w:rPr>
        <w:t xml:space="preserve">Esimerkki 3.5060</w:t>
      </w:r>
    </w:p>
    <w:p>
      <w:r>
        <w:t xml:space="preserve">Ennen FactoryMaden perustamista vuonna 2011 yrittäjä John Fogleman oli pääarkkitehti fuusioyrityksessä, jota nykyään johtavat ketkä?</w:t>
      </w:r>
    </w:p>
    <w:p>
      <w:r>
        <w:rPr>
          <w:b/>
        </w:rPr>
        <w:t xml:space="preserve">Tulos</w:t>
      </w:r>
    </w:p>
    <w:p>
      <w:r>
        <w:t xml:space="preserve">Toimitusjohtajat Ari Emanuel ja Patrick Whitesell</w:t>
      </w:r>
    </w:p>
    <w:p>
      <w:r>
        <w:rPr>
          <w:b/>
        </w:rPr>
        <w:t xml:space="preserve">Esimerkki 3.5061</w:t>
      </w:r>
    </w:p>
    <w:p>
      <w:r>
        <w:t xml:space="preserve">Ovatko Fuck ja Fred Ott's Sneeze molemmat dokumentteja?</w:t>
      </w:r>
    </w:p>
    <w:p>
      <w:r>
        <w:rPr>
          <w:b/>
        </w:rPr>
        <w:t xml:space="preserve">Tulos</w:t>
      </w:r>
    </w:p>
    <w:p>
      <w:r>
        <w:t xml:space="preserve">kyllä</w:t>
      </w:r>
    </w:p>
    <w:p>
      <w:r>
        <w:rPr>
          <w:b/>
        </w:rPr>
        <w:t xml:space="preserve">Esimerkki 3.5062</w:t>
      </w:r>
    </w:p>
    <w:p>
      <w:r>
        <w:t xml:space="preserve">My Generation on dokumenttielokuvaohjaaja Barbara Kopplen vuonna 2000 tekemä elokuva, jossa tarkastellaan yhteyksiä vuoden 1969 Woodstock-musiikkifestivaaleille osallistuneiden nuorten ja vuosien 1994 ja 1999 Woodstock-festivaaleille osallistuneiden nuorten välillä.Elokuvassa esiintyvät muun muassa Blues Traveler, yhdysvaltalainen rockyhtye, joka perustettiin Princetonissa, New Jerseyssä ja joka aloitti toimintansa minä vuonna?</w:t>
      </w:r>
    </w:p>
    <w:p>
      <w:r>
        <w:rPr>
          <w:b/>
        </w:rPr>
        <w:t xml:space="preserve">Tulos</w:t>
      </w:r>
    </w:p>
    <w:p>
      <w:r>
        <w:t xml:space="preserve">1987</w:t>
      </w:r>
    </w:p>
    <w:p>
      <w:r>
        <w:rPr>
          <w:b/>
        </w:rPr>
        <w:t xml:space="preserve">Esimerkki 3.5063</w:t>
      </w:r>
    </w:p>
    <w:p>
      <w:r>
        <w:t xml:space="preserve">Kuka naissupersankari taistelee Green Arrow'n rakkauden rinnalla Maailman paras joukkue -elokuvassa?</w:t>
      </w:r>
    </w:p>
    <w:p>
      <w:r>
        <w:rPr>
          <w:b/>
        </w:rPr>
        <w:t xml:space="preserve">Tulos</w:t>
      </w:r>
    </w:p>
    <w:p>
      <w:r>
        <w:t xml:space="preserve">Maan kaksi ihmenainen</w:t>
      </w:r>
    </w:p>
    <w:p>
      <w:r>
        <w:rPr>
          <w:b/>
        </w:rPr>
        <w:t xml:space="preserve">Esimerkki 3.5064</w:t>
      </w:r>
    </w:p>
    <w:p>
      <w:r>
        <w:t xml:space="preserve">Missä valtiossa Jermakhan Ibraimov voitti pronssia vuoden 1996 olympialaisissa?</w:t>
      </w:r>
    </w:p>
    <w:p>
      <w:r>
        <w:rPr>
          <w:b/>
        </w:rPr>
        <w:t xml:space="preserve">Tulos</w:t>
      </w:r>
    </w:p>
    <w:p>
      <w:r>
        <w:t xml:space="preserve">Georgia</w:t>
      </w:r>
    </w:p>
    <w:p>
      <w:r>
        <w:rPr>
          <w:b/>
        </w:rPr>
        <w:t xml:space="preserve">Esimerkki 3.5065</w:t>
      </w:r>
    </w:p>
    <w:p>
      <w:r>
        <w:t xml:space="preserve">Kuka Nissan Motorsportin omistajan lapsi ajoi Australian Supercars-mestaruussarjassa vuodesta 2017?</w:t>
      </w:r>
    </w:p>
    <w:p>
      <w:r>
        <w:rPr>
          <w:b/>
        </w:rPr>
        <w:t xml:space="preserve">Tulos</w:t>
      </w:r>
    </w:p>
    <w:p>
      <w:r>
        <w:t xml:space="preserve">Simona de Silvestro</w:t>
      </w:r>
    </w:p>
    <w:p>
      <w:r>
        <w:rPr>
          <w:b/>
        </w:rPr>
        <w:t xml:space="preserve">Esimerkki 3.5066</w:t>
      </w:r>
    </w:p>
    <w:p>
      <w:r>
        <w:t xml:space="preserve">Mikä oli Ohiota vastassa olleen alueen alueellinen pääkaupunki Toledon sodassa?</w:t>
      </w:r>
    </w:p>
    <w:p>
      <w:r>
        <w:rPr>
          <w:b/>
        </w:rPr>
        <w:t xml:space="preserve">Tulos</w:t>
      </w:r>
    </w:p>
    <w:p>
      <w:r>
        <w:t xml:space="preserve">Detroit</w:t>
      </w:r>
    </w:p>
    <w:p>
      <w:r>
        <w:rPr>
          <w:b/>
        </w:rPr>
        <w:t xml:space="preserve">Esimerkki 3.5067</w:t>
      </w:r>
    </w:p>
    <w:p>
      <w:r>
        <w:t xml:space="preserve">Ovatko Hangun piiri, Tianjin ja Wuxi kaupunkeja Kiinassa?</w:t>
      </w:r>
    </w:p>
    <w:p>
      <w:r>
        <w:rPr>
          <w:b/>
        </w:rPr>
        <w:t xml:space="preserve">Tulos</w:t>
      </w:r>
    </w:p>
    <w:p>
      <w:r>
        <w:t xml:space="preserve">ei</w:t>
      </w:r>
    </w:p>
    <w:p>
      <w:r>
        <w:rPr>
          <w:b/>
        </w:rPr>
        <w:t xml:space="preserve">Esimerkki 3.5068</w:t>
      </w:r>
    </w:p>
    <w:p>
      <w:r>
        <w:t xml:space="preserve">Amerikkalainen mytologi, joka tunnetaan parhaiten filosofiastaan "noudata autuutesi", työskenteli minkä zen-buddhalaisen opettajan kanssa, joka on kirjoittanut kirjoja mihin kategorioihin?</w:t>
      </w:r>
    </w:p>
    <w:p>
      <w:r>
        <w:rPr>
          <w:b/>
        </w:rPr>
        <w:t xml:space="preserve">Tulos</w:t>
      </w:r>
    </w:p>
    <w:p>
      <w:r>
        <w:t xml:space="preserve">Buddhalaisuus ja hengellisyys</w:t>
      </w:r>
    </w:p>
    <w:p>
      <w:r>
        <w:rPr>
          <w:b/>
        </w:rPr>
        <w:t xml:space="preserve">Esimerkki 3.5069</w:t>
      </w:r>
    </w:p>
    <w:p>
      <w:r>
        <w:t xml:space="preserve">Mikä ammatti yhdistää Edmund Candleria ja Rudyard Kiplingiä?</w:t>
      </w:r>
    </w:p>
    <w:p>
      <w:r>
        <w:rPr>
          <w:b/>
        </w:rPr>
        <w:t xml:space="preserve">Tulos</w:t>
      </w:r>
    </w:p>
    <w:p>
      <w:r>
        <w:t xml:space="preserve">toimittaja</w:t>
      </w:r>
    </w:p>
    <w:p>
      <w:r>
        <w:rPr>
          <w:b/>
        </w:rPr>
        <w:t xml:space="preserve">Esimerkki 3.5070</w:t>
      </w:r>
    </w:p>
    <w:p>
      <w:r>
        <w:t xml:space="preserve">Milloin avattiin baari, jonka Club Moderne voitti vuonna 2016?</w:t>
      </w:r>
    </w:p>
    <w:p>
      <w:r>
        <w:rPr>
          <w:b/>
        </w:rPr>
        <w:t xml:space="preserve">Tulos</w:t>
      </w:r>
    </w:p>
    <w:p>
      <w:r>
        <w:t xml:space="preserve">1962</w:t>
      </w:r>
    </w:p>
    <w:p>
      <w:r>
        <w:rPr>
          <w:b/>
        </w:rPr>
        <w:t xml:space="preserve">Esimerkki 3.5071</w:t>
      </w:r>
    </w:p>
    <w:p>
      <w:r>
        <w:t xml:space="preserve">Kuinka monta kilometriä Sydneystä pohjoiseen sijaitseva rannikkokaupunki sijaitsee Gosfordin vaalipiirissä?</w:t>
      </w:r>
    </w:p>
    <w:p>
      <w:r>
        <w:rPr>
          <w:b/>
        </w:rPr>
        <w:t xml:space="preserve">Tulos</w:t>
      </w:r>
    </w:p>
    <w:p>
      <w:r>
        <w:t xml:space="preserve">79</w:t>
      </w:r>
    </w:p>
    <w:p>
      <w:r>
        <w:rPr>
          <w:b/>
        </w:rPr>
        <w:t xml:space="preserve">Esimerkki 3.5072</w:t>
      </w:r>
    </w:p>
    <w:p>
      <w:r>
        <w:t xml:space="preserve">Daniel Ross on Aku Ankan ääni missä Disney Junior -sarjassa?</w:t>
      </w:r>
    </w:p>
    <w:p>
      <w:r>
        <w:rPr>
          <w:b/>
        </w:rPr>
        <w:t xml:space="preserve">Tulos</w:t>
      </w:r>
    </w:p>
    <w:p>
      <w:r>
        <w:t xml:space="preserve">Mikki ja Roadster Racers</w:t>
      </w:r>
    </w:p>
    <w:p>
      <w:r>
        <w:rPr>
          <w:b/>
        </w:rPr>
        <w:t xml:space="preserve">Esimerkki 3.5073</w:t>
      </w:r>
    </w:p>
    <w:p>
      <w:r>
        <w:t xml:space="preserve">Mihin päivämääriin ajoittui Roskilden sopimukseen johtanut kampanja?</w:t>
      </w:r>
    </w:p>
    <w:p>
      <w:r>
        <w:rPr>
          <w:b/>
        </w:rPr>
        <w:t xml:space="preserve">Tulos</w:t>
      </w:r>
    </w:p>
    <w:p>
      <w:r>
        <w:t xml:space="preserve">30. tammikuuta ja 8. helmikuuta 1658 välisenä aikana</w:t>
      </w:r>
    </w:p>
    <w:p>
      <w:r>
        <w:rPr>
          <w:b/>
        </w:rPr>
        <w:t xml:space="preserve">Esimerkki 3.5074</w:t>
      </w:r>
    </w:p>
    <w:p>
      <w:r>
        <w:t xml:space="preserve">Trevor George Smith Jr., tunnetaan paremmin taiteilijanimellä Busta Rhymes, on yhdysvaltalainen räppäri, näyttelijä, levytuottaja ja levy-yhtiöiden johtaja, Chuck D, minkä ryhmän jäsen, antoi hänelle nimimerkkinsä?</w:t>
      </w:r>
    </w:p>
    <w:p>
      <w:r>
        <w:rPr>
          <w:b/>
        </w:rPr>
        <w:t xml:space="preserve">Tulos</w:t>
      </w:r>
    </w:p>
    <w:p>
      <w:r>
        <w:t xml:space="preserve">Julkinen vihollinen</w:t>
      </w:r>
    </w:p>
    <w:p>
      <w:r>
        <w:rPr>
          <w:b/>
        </w:rPr>
        <w:t xml:space="preserve">Esimerkki 3.5075</w:t>
      </w:r>
    </w:p>
    <w:p>
      <w:r>
        <w:t xml:space="preserve">Millä George Martinin tuottamalla albumilla piti olla kappale, joka jäi julkaisematta vuoteen 1996 asti?</w:t>
      </w:r>
    </w:p>
    <w:p>
      <w:r>
        <w:rPr>
          <w:b/>
        </w:rPr>
        <w:t xml:space="preserve">Tulos</w:t>
      </w:r>
    </w:p>
    <w:p>
      <w:r>
        <w:t xml:space="preserve">Apua!</w:t>
      </w:r>
    </w:p>
    <w:p>
      <w:r>
        <w:rPr>
          <w:b/>
        </w:rPr>
        <w:t xml:space="preserve">Esimerkki 3.5076</w:t>
      </w:r>
    </w:p>
    <w:p>
      <w:r>
        <w:t xml:space="preserve">Kuka työskenteli demokraattien presidenttiehdokkuuden puolesta vuonna 1988?</w:t>
      </w:r>
    </w:p>
    <w:p>
      <w:r>
        <w:rPr>
          <w:b/>
        </w:rPr>
        <w:t xml:space="preserve">Tulos</w:t>
      </w:r>
    </w:p>
    <w:p>
      <w:r>
        <w:t xml:space="preserve">Joseph Patrick "Joe" Lockhart</w:t>
      </w:r>
    </w:p>
    <w:p>
      <w:r>
        <w:rPr>
          <w:b/>
        </w:rPr>
        <w:t xml:space="preserve">Esimerkki 3.5077</w:t>
      </w:r>
    </w:p>
    <w:p>
      <w:r>
        <w:t xml:space="preserve">"Northern Downpour" on kappale, jonka on kirjoittanut yhdysvaltalainen muusikko, joka oli minkä yhtyeen perustajajäsen?</w:t>
      </w:r>
    </w:p>
    <w:p>
      <w:r>
        <w:rPr>
          <w:b/>
        </w:rPr>
        <w:t xml:space="preserve">Tulos</w:t>
      </w:r>
    </w:p>
    <w:p>
      <w:r>
        <w:t xml:space="preserve">Nuoret suonet</w:t>
      </w:r>
    </w:p>
    <w:p>
      <w:r>
        <w:rPr>
          <w:b/>
        </w:rPr>
        <w:t xml:space="preserve">Esimerkki 3.5078</w:t>
      </w:r>
    </w:p>
    <w:p>
      <w:r>
        <w:t xml:space="preserve">Mikä on Portsmouthin kaasudiffuusiolaitoksen pohjoispuolella sijaitsevan kylän alkuperäinen nimi?</w:t>
      </w:r>
    </w:p>
    <w:p>
      <w:r>
        <w:rPr>
          <w:b/>
        </w:rPr>
        <w:t xml:space="preserve">Tulos</w:t>
      </w:r>
    </w:p>
    <w:p>
      <w:r>
        <w:t xml:space="preserve">Jefferson</w:t>
      </w:r>
    </w:p>
    <w:p>
      <w:r>
        <w:rPr>
          <w:b/>
        </w:rPr>
        <w:t xml:space="preserve">Esimerkki 3.5079</w:t>
      </w:r>
    </w:p>
    <w:p>
      <w:r>
        <w:t xml:space="preserve">Milloin syntyi Atlantasta, Georgiasta kotoisin oleva yhdysvaltalainen räppäri, jonka kappale on "Sneakin'"?</w:t>
      </w:r>
    </w:p>
    <w:p>
      <w:r>
        <w:rPr>
          <w:b/>
        </w:rPr>
        <w:t xml:space="preserve">Tulos</w:t>
      </w:r>
    </w:p>
    <w:p>
      <w:r>
        <w:t xml:space="preserve">22. lokakuuta 1992</w:t>
      </w:r>
    </w:p>
    <w:p>
      <w:r>
        <w:rPr>
          <w:b/>
        </w:rPr>
        <w:t xml:space="preserve">Esimerkki 3.5080</w:t>
      </w:r>
    </w:p>
    <w:p>
      <w:r>
        <w:t xml:space="preserve">Mikä kirja, jonka kuvittaja ja kirjailija on kirjoittanut ja kuvittanut lastenkirjan marihuanasta: "It's Just a Plant", nousi Amazon.comin bestseller-listan ykköseksi kuukautta ennen julkaisuaan?</w:t>
      </w:r>
    </w:p>
    <w:p>
      <w:r>
        <w:rPr>
          <w:b/>
        </w:rPr>
        <w:t xml:space="preserve">Tulos</w:t>
      </w:r>
    </w:p>
    <w:p>
      <w:r>
        <w:t xml:space="preserve">Mene vittu nukkumaan</w:t>
      </w:r>
    </w:p>
    <w:p>
      <w:r>
        <w:rPr>
          <w:b/>
        </w:rPr>
        <w:t xml:space="preserve">Esimerkki 3.5081</w:t>
      </w:r>
    </w:p>
    <w:p>
      <w:r>
        <w:t xml:space="preserve">Mitkä näyttelijät esiintyivät sekä Cosby Show'ssa että Pixie Hollow Gamesissa?</w:t>
      </w:r>
    </w:p>
    <w:p>
      <w:r>
        <w:rPr>
          <w:b/>
        </w:rPr>
        <w:t xml:space="preserve">Tulos</w:t>
      </w:r>
    </w:p>
    <w:p>
      <w:r>
        <w:t xml:space="preserve">Raven-Symoné</w:t>
      </w:r>
    </w:p>
    <w:p>
      <w:r>
        <w:rPr>
          <w:b/>
        </w:rPr>
        <w:t xml:space="preserve">Esimerkki 3.5082</w:t>
      </w:r>
    </w:p>
    <w:p>
      <w:r>
        <w:t xml:space="preserve">Yashwant Sinha on intialainen hallintovirkamies, jonka poika on valtiovarainministeri, minkä ministeri?</w:t>
      </w:r>
    </w:p>
    <w:p>
      <w:r>
        <w:rPr>
          <w:b/>
        </w:rPr>
        <w:t xml:space="preserve">Tulos</w:t>
      </w:r>
    </w:p>
    <w:p>
      <w:r>
        <w:t xml:space="preserve">Siviili-ilmailu</w:t>
      </w:r>
    </w:p>
    <w:p>
      <w:r>
        <w:rPr>
          <w:b/>
        </w:rPr>
        <w:t xml:space="preserve">Esimerkki 3.5083</w:t>
      </w:r>
    </w:p>
    <w:p>
      <w:r>
        <w:t xml:space="preserve">Milloin Limp Bizkitistä tuli rap-rockbändi?</w:t>
      </w:r>
    </w:p>
    <w:p>
      <w:r>
        <w:rPr>
          <w:b/>
        </w:rPr>
        <w:t xml:space="preserve">Tulos</w:t>
      </w:r>
    </w:p>
    <w:p>
      <w:r>
        <w:t xml:space="preserve">1999</w:t>
      </w:r>
    </w:p>
    <w:p>
      <w:r>
        <w:rPr>
          <w:b/>
        </w:rPr>
        <w:t xml:space="preserve">Esimerkki 3.5084</w:t>
      </w:r>
    </w:p>
    <w:p>
      <w:r>
        <w:t xml:space="preserve">Korg, kuvitteellinen sarjakuvahahmo esiintyi "The Incredible Hulkissa", jonka julkaisi Walt Disney Companyn omistama sarjakuvakustantamo?</w:t>
      </w:r>
    </w:p>
    <w:p>
      <w:r>
        <w:rPr>
          <w:b/>
        </w:rPr>
        <w:t xml:space="preserve">Tulos</w:t>
      </w:r>
    </w:p>
    <w:p>
      <w:r>
        <w:t xml:space="preserve">Marvel Comics</w:t>
      </w:r>
    </w:p>
    <w:p>
      <w:r>
        <w:rPr>
          <w:b/>
        </w:rPr>
        <w:t xml:space="preserve">Tulos</w:t>
      </w:r>
    </w:p>
    <w:p>
      <w:r>
        <w:t xml:space="preserve">Marvel Comics</w:t>
      </w:r>
    </w:p>
    <w:p>
      <w:r>
        <w:rPr>
          <w:b/>
        </w:rPr>
        <w:t xml:space="preserve">Esimerkki 3.5085</w:t>
      </w:r>
    </w:p>
    <w:p>
      <w:r>
        <w:t xml:space="preserve">Mikä koirarotu on jalostettu bordercollieista, japanin chinistä tai uusiseelantilaisesta heading dogista?</w:t>
      </w:r>
    </w:p>
    <w:p>
      <w:r>
        <w:rPr>
          <w:b/>
        </w:rPr>
        <w:t xml:space="preserve">Tulos</w:t>
      </w:r>
    </w:p>
    <w:p>
      <w:r>
        <w:t xml:space="preserve">Uuden-Seelannin koira</w:t>
      </w:r>
    </w:p>
    <w:p>
      <w:r>
        <w:rPr>
          <w:b/>
        </w:rPr>
        <w:t xml:space="preserve">Esimerkki 3.5086</w:t>
      </w:r>
    </w:p>
    <w:p>
      <w:r>
        <w:t xml:space="preserve">Saint Croixin saari, jonka paikalliset tuntevat pitkään nimellä Dochet Island, on pieni asumaton saari Mainessa lähellä Saint Croix-joen suuta, joka on osa Kanadan ja Yhdysvaltojen rajaa, joka erottaa Mainen New Brunswickista.Saarella yritti varhain Ranskan siirtomaata Pierre Dugua, Sieur de Mons vuonna Pierre Dugua de Mons oli ranskalainen kauppias, tutkimusmatkailija ja siirtomaavalta?</w:t>
      </w:r>
    </w:p>
    <w:p>
      <w:r>
        <w:rPr>
          <w:b/>
        </w:rPr>
        <w:t xml:space="preserve">Tulos</w:t>
      </w:r>
    </w:p>
    <w:p>
      <w:r>
        <w:t xml:space="preserve">1604</w:t>
      </w:r>
    </w:p>
    <w:p>
      <w:r>
        <w:rPr>
          <w:b/>
        </w:rPr>
        <w:t xml:space="preserve">Esimerkki 3.5087</w:t>
      </w:r>
    </w:p>
    <w:p>
      <w:r>
        <w:t xml:space="preserve">Kenet 47. kuvernööri nimitti Texasin korkeimman oikeuden tuomariksi?</w:t>
      </w:r>
    </w:p>
    <w:p>
      <w:r>
        <w:rPr>
          <w:b/>
        </w:rPr>
        <w:t xml:space="preserve">Tulos</w:t>
      </w:r>
    </w:p>
    <w:p>
      <w:r>
        <w:t xml:space="preserve">Tuomari Debra Lehrmann</w:t>
      </w:r>
    </w:p>
    <w:p>
      <w:r>
        <w:rPr>
          <w:b/>
        </w:rPr>
        <w:t xml:space="preserve">Esimerkki 3.5088</w:t>
      </w:r>
    </w:p>
    <w:p>
      <w:r>
        <w:t xml:space="preserve">Joulukonsertto on säveltäjä, joka kuoli minä vuonna?</w:t>
      </w:r>
    </w:p>
    <w:p>
      <w:r>
        <w:rPr>
          <w:b/>
        </w:rPr>
        <w:t xml:space="preserve">Tulos</w:t>
      </w:r>
    </w:p>
    <w:p>
      <w:r>
        <w:t xml:space="preserve">1713</w:t>
      </w:r>
    </w:p>
    <w:p>
      <w:r>
        <w:rPr>
          <w:b/>
        </w:rPr>
        <w:t xml:space="preserve">Esimerkki 3.5089</w:t>
      </w:r>
    </w:p>
    <w:p>
      <w:r>
        <w:t xml:space="preserve">8:18 on The Devil Wears Prada -yhtyeen viides studioalbumi. 8:18 on yhdysvaltalainen metalcore-yhtye Daytonista, Ohion osavaltiosta, joka perustettiin vuonna?</w:t>
      </w:r>
    </w:p>
    <w:p>
      <w:r>
        <w:rPr>
          <w:b/>
        </w:rPr>
        <w:t xml:space="preserve">Tulos</w:t>
      </w:r>
    </w:p>
    <w:p>
      <w:r>
        <w:t xml:space="preserve">2005</w:t>
      </w:r>
    </w:p>
    <w:p>
      <w:r>
        <w:rPr>
          <w:b/>
        </w:rPr>
        <w:t xml:space="preserve">Esimerkki 3.5090</w:t>
      </w:r>
    </w:p>
    <w:p>
      <w:r>
        <w:t xml:space="preserve">Jesse James, on Henry Kingin ohjaama lännenelokuva, sivuosissa nähdään Henry Hull, hän oli amerikkalainen hahmonäyttelijä, jolla oli ainutlaatuinen ääni ja joka muistetaan parhaiten pääroolista Universal Picturesin elokuvassa "Lontoon ihmissusi", joka julkaistiin minä vuonna?</w:t>
      </w:r>
    </w:p>
    <w:p>
      <w:r>
        <w:rPr>
          <w:b/>
        </w:rPr>
        <w:t xml:space="preserve">Tulos</w:t>
      </w:r>
    </w:p>
    <w:p>
      <w:r>
        <w:t xml:space="preserve">1935</w:t>
      </w:r>
    </w:p>
    <w:p>
      <w:r>
        <w:rPr>
          <w:b/>
        </w:rPr>
        <w:t xml:space="preserve">Esimerkki 3.5091</w:t>
      </w:r>
    </w:p>
    <w:p>
      <w:r>
        <w:t xml:space="preserve">Millä sosiaalisen median alustalla "Sing It All Away" -albumin luonut yhtye tunnetaan cover-versioistaan?</w:t>
      </w:r>
    </w:p>
    <w:p>
      <w:r>
        <w:rPr>
          <w:b/>
        </w:rPr>
        <w:t xml:space="preserve">Tulos</w:t>
      </w:r>
    </w:p>
    <w:p>
      <w:r>
        <w:t xml:space="preserve">YouTube</w:t>
      </w:r>
    </w:p>
    <w:p>
      <w:r>
        <w:rPr>
          <w:b/>
        </w:rPr>
        <w:t xml:space="preserve">Esimerkki 3.5092</w:t>
      </w:r>
    </w:p>
    <w:p>
      <w:r>
        <w:t xml:space="preserve">Mistä kaupungista on kotoisin räppäri, jonka kolmas mixtape on nimeltään "Coloring Book"?</w:t>
      </w:r>
    </w:p>
    <w:p>
      <w:r>
        <w:rPr>
          <w:b/>
        </w:rPr>
        <w:t xml:space="preserve">Tulos</w:t>
      </w:r>
    </w:p>
    <w:p>
      <w:r>
        <w:t xml:space="preserve">Chicago</w:t>
      </w:r>
    </w:p>
    <w:p>
      <w:r>
        <w:rPr>
          <w:b/>
        </w:rPr>
        <w:t xml:space="preserve">Esimerkki 3.5093</w:t>
      </w:r>
    </w:p>
    <w:p>
      <w:r>
        <w:t xml:space="preserve">Mistä roolista vuonna 2016 julkaistun, valkohain hyökkäyksestä selviytyvästä surffarista kertovan elokuvan tähti tunnetaan parhaiten?</w:t>
      </w:r>
    </w:p>
    <w:p>
      <w:r>
        <w:rPr>
          <w:b/>
        </w:rPr>
        <w:t xml:space="preserve">Tulos</w:t>
      </w:r>
    </w:p>
    <w:p>
      <w:r>
        <w:t xml:space="preserve">Serena van der Woodsen</w:t>
      </w:r>
    </w:p>
    <w:p>
      <w:r>
        <w:rPr>
          <w:b/>
        </w:rPr>
        <w:t xml:space="preserve">Esimerkki 3.5094</w:t>
      </w:r>
    </w:p>
    <w:p>
      <w:r>
        <w:t xml:space="preserve">Antler Dance sisältää coverin minkä pop- ja eurodiskoryhmän kappaleesta?</w:t>
      </w:r>
    </w:p>
    <w:p>
      <w:r>
        <w:rPr>
          <w:b/>
        </w:rPr>
        <w:t xml:space="preserve">Tulos</w:t>
      </w:r>
    </w:p>
    <w:p>
      <w:r>
        <w:t xml:space="preserve">Boney M.</w:t>
      </w:r>
    </w:p>
    <w:p>
      <w:r>
        <w:rPr>
          <w:b/>
        </w:rPr>
        <w:t xml:space="preserve">Esimerkki 3.5095</w:t>
      </w:r>
    </w:p>
    <w:p>
      <w:r>
        <w:t xml:space="preserve">Tämä GP2-sarjan moottorikilpailupari tuki Formula 1 -moottorikilpailua, jonka voitti mikä kuljettaja?</w:t>
      </w:r>
    </w:p>
    <w:p>
      <w:r>
        <w:rPr>
          <w:b/>
        </w:rPr>
        <w:t xml:space="preserve">Tulos</w:t>
      </w:r>
    </w:p>
    <w:p>
      <w:r>
        <w:t xml:space="preserve">Nico Rosberg</w:t>
      </w:r>
    </w:p>
    <w:p>
      <w:r>
        <w:rPr>
          <w:b/>
        </w:rPr>
        <w:t xml:space="preserve">Esimerkki 3.5096</w:t>
      </w:r>
    </w:p>
    <w:p>
      <w:r>
        <w:t xml:space="preserve">Missä osavaltiossa on riippusilta, joka yhdistää Brooklynin ja Rockawayn niemimaan Queensissa?</w:t>
      </w:r>
    </w:p>
    <w:p>
      <w:r>
        <w:rPr>
          <w:b/>
        </w:rPr>
        <w:t xml:space="preserve">Tulos</w:t>
      </w:r>
    </w:p>
    <w:p>
      <w:r>
        <w:t xml:space="preserve">New York</w:t>
      </w:r>
    </w:p>
    <w:p>
      <w:r>
        <w:rPr>
          <w:b/>
        </w:rPr>
        <w:t xml:space="preserve">Esimerkki 3.5097</w:t>
      </w:r>
    </w:p>
    <w:p>
      <w:r>
        <w:t xml:space="preserve">Missä osavaltiossa sijaitsee yliopisto, josta Robert Agnew sai kandidaatin tutkintonsa?</w:t>
      </w:r>
    </w:p>
    <w:p>
      <w:r>
        <w:rPr>
          <w:b/>
        </w:rPr>
        <w:t xml:space="preserve">Tulos</w:t>
      </w:r>
    </w:p>
    <w:p>
      <w:r>
        <w:t xml:space="preserve">New Jersey</w:t>
      </w:r>
    </w:p>
    <w:p>
      <w:r>
        <w:rPr>
          <w:b/>
        </w:rPr>
        <w:t xml:space="preserve">Esimerkki 3.5098</w:t>
      </w:r>
    </w:p>
    <w:p>
      <w:r>
        <w:t xml:space="preserve">Mikä on yhden The Co-operative Travel -yritystä yhteisyrityksenä pyörittävän ryhmän ikävaatimus?</w:t>
      </w:r>
    </w:p>
    <w:p>
      <w:r>
        <w:rPr>
          <w:b/>
        </w:rPr>
        <w:t xml:space="preserve">Tulos</w:t>
      </w:r>
    </w:p>
    <w:p>
      <w:r>
        <w:t xml:space="preserve">16-vuotias</w:t>
      </w:r>
    </w:p>
    <w:p>
      <w:r>
        <w:rPr>
          <w:b/>
        </w:rPr>
        <w:t xml:space="preserve">Esimerkki 3.5099</w:t>
      </w:r>
    </w:p>
    <w:p>
      <w:r>
        <w:t xml:space="preserve">Kuka barbadolainen laulaja levytti albumin Unapologetic, jolla oli kappale Right Now?</w:t>
      </w:r>
    </w:p>
    <w:p>
      <w:r>
        <w:rPr>
          <w:b/>
        </w:rPr>
        <w:t xml:space="preserve">Tulos</w:t>
      </w:r>
    </w:p>
    <w:p>
      <w:r>
        <w:t xml:space="preserve">Rihanna</w:t>
      </w:r>
    </w:p>
    <w:p>
      <w:r>
        <w:rPr>
          <w:b/>
        </w:rPr>
        <w:t xml:space="preserve">Esimerkki 3.5100</w:t>
      </w:r>
    </w:p>
    <w:p>
      <w:r>
        <w:t xml:space="preserve">Bozeman Trail oli suora reitti Montanan kultakentille alueen läpi, joka oli määritelty väljästi Bighorn-vuorten ja minkä kukkuloiden väliseksi alueeksi?</w:t>
      </w:r>
    </w:p>
    <w:p>
      <w:r>
        <w:rPr>
          <w:b/>
        </w:rPr>
        <w:t xml:space="preserve">Tulos</w:t>
      </w:r>
    </w:p>
    <w:p>
      <w:r>
        <w:t xml:space="preserve">Black Hills</w:t>
      </w:r>
    </w:p>
    <w:p>
      <w:r>
        <w:rPr>
          <w:b/>
        </w:rPr>
        <w:t xml:space="preserve">Esimerkki 3.5101</w:t>
      </w:r>
    </w:p>
    <w:p>
      <w:r>
        <w:t xml:space="preserve">Mitä yhteistä oli Rymill Parkilla ja Victoria Parkilla Adelaidessa?</w:t>
      </w:r>
    </w:p>
    <w:p>
      <w:r>
        <w:rPr>
          <w:b/>
        </w:rPr>
        <w:t xml:space="preserve">Tulos</w:t>
      </w:r>
    </w:p>
    <w:p>
      <w:r>
        <w:t xml:space="preserve">Etelä-Australian pääkaupunki Adelaide</w:t>
      </w:r>
    </w:p>
    <w:p>
      <w:r>
        <w:rPr>
          <w:b/>
        </w:rPr>
        <w:t xml:space="preserve">Esimerkki 3.5102</w:t>
      </w:r>
    </w:p>
    <w:p>
      <w:r>
        <w:t xml:space="preserve">Morgan Carroll asettui menestyksettä Mike Coffmania vastaan ehdolle minkä Coloradon kongressin vaalipiiriin?</w:t>
      </w:r>
    </w:p>
    <w:p>
      <w:r>
        <w:rPr>
          <w:b/>
        </w:rPr>
        <w:t xml:space="preserve">Tulos</w:t>
      </w:r>
    </w:p>
    <w:p>
      <w:r>
        <w:t xml:space="preserve">Coloradon 6. kongressialue</w:t>
      </w:r>
    </w:p>
    <w:p>
      <w:r>
        <w:rPr>
          <w:b/>
        </w:rPr>
        <w:t xml:space="preserve">Esimerkki 3.5103</w:t>
      </w:r>
    </w:p>
    <w:p>
      <w:r>
        <w:t xml:space="preserve">Ovatko Minnesotan yliopisto ja Kalifornian yliopisto Irvinessä molemmat julkisia yliopistoja?</w:t>
      </w:r>
    </w:p>
    <w:p>
      <w:r>
        <w:rPr>
          <w:b/>
        </w:rPr>
        <w:t xml:space="preserve">Tulos</w:t>
      </w:r>
    </w:p>
    <w:p>
      <w:r>
        <w:t xml:space="preserve">kyllä</w:t>
      </w:r>
    </w:p>
    <w:p>
      <w:r>
        <w:rPr>
          <w:b/>
        </w:rPr>
        <w:t xml:space="preserve">Esimerkki 3.5104</w:t>
      </w:r>
    </w:p>
    <w:p>
      <w:r>
        <w:t xml:space="preserve">Kuka on animaatiosarjassa "Simpsonit" toistuva fiktiivinen hahmo jaksossa, jossa hän rakentaa kristillisen huvipuiston kuolleen vaimonsa muistoksi?</w:t>
      </w:r>
    </w:p>
    <w:p>
      <w:r>
        <w:rPr>
          <w:b/>
        </w:rPr>
        <w:t xml:space="preserve">Tulos</w:t>
      </w:r>
    </w:p>
    <w:p>
      <w:r>
        <w:t xml:space="preserve">Nedward "Ned" Flanders, Jr.</w:t>
      </w:r>
    </w:p>
    <w:p>
      <w:r>
        <w:rPr>
          <w:b/>
        </w:rPr>
        <w:t xml:space="preserve">Esimerkki 3.5105</w:t>
      </w:r>
    </w:p>
    <w:p>
      <w:r>
        <w:t xml:space="preserve">Kuinka monta kaupunkipohjaista franchising-joukkuetta on mukana kilpailussa, jonka "2016-17 Cool &amp; Cool Present Jazz National T20 Cup" oli kolmastoista kausi?</w:t>
      </w:r>
    </w:p>
    <w:p>
      <w:r>
        <w:rPr>
          <w:b/>
        </w:rPr>
        <w:t xml:space="preserve">Tulos</w:t>
      </w:r>
    </w:p>
    <w:p>
      <w:r>
        <w:t xml:space="preserve">5</w:t>
      </w:r>
    </w:p>
    <w:p>
      <w:r>
        <w:rPr>
          <w:b/>
        </w:rPr>
        <w:t xml:space="preserve">Esimerkki 3.5106</w:t>
      </w:r>
    </w:p>
    <w:p>
      <w:r>
        <w:t xml:space="preserve">Narakasuravadham on Aattakatha, jonka kirjoitti maharadza, joka syntyi minä vuonna?</w:t>
      </w:r>
    </w:p>
    <w:p>
      <w:r>
        <w:rPr>
          <w:b/>
        </w:rPr>
        <w:t xml:space="preserve">Tulos</w:t>
      </w:r>
    </w:p>
    <w:p>
      <w:r>
        <w:t xml:space="preserve">1724</w:t>
      </w:r>
    </w:p>
    <w:p>
      <w:r>
        <w:rPr>
          <w:b/>
        </w:rPr>
        <w:t xml:space="preserve">Esimerkki 3.5107</w:t>
      </w:r>
    </w:p>
    <w:p>
      <w:r>
        <w:t xml:space="preserve">Mikä aikakauslehti nimesi tämän yhdysvaltalaisen poliitikon yhdeksi Amerikan parhaista senaattoreista vuonna 2006, jonka Mark Lawrence haastoi Yhdysvaltain senaatin vaaleissa vuonna 2000 ja hävisi?</w:t>
      </w:r>
    </w:p>
    <w:p>
      <w:r>
        <w:rPr>
          <w:b/>
        </w:rPr>
        <w:t xml:space="preserve">Tulos</w:t>
      </w:r>
    </w:p>
    <w:p>
      <w:r>
        <w:t xml:space="preserve">Aika</w:t>
      </w:r>
    </w:p>
    <w:p>
      <w:r>
        <w:rPr>
          <w:b/>
        </w:rPr>
        <w:t xml:space="preserve">Esimerkki 3.5108</w:t>
      </w:r>
    </w:p>
    <w:p>
      <w:r>
        <w:t xml:space="preserve">Kuka Chembain ohjaama karnatiittisen musiikin viulisti voitti Madras Music Academyn Sangeetha Kalanidhi -palkinnon?</w:t>
      </w:r>
    </w:p>
    <w:p>
      <w:r>
        <w:rPr>
          <w:b/>
        </w:rPr>
        <w:t xml:space="preserve">Tulos</w:t>
      </w:r>
    </w:p>
    <w:p>
      <w:r>
        <w:t xml:space="preserve">T. N. Krishnan</w:t>
      </w:r>
    </w:p>
    <w:p>
      <w:r>
        <w:rPr>
          <w:b/>
        </w:rPr>
        <w:t xml:space="preserve">Esimerkki 3.5109</w:t>
      </w:r>
    </w:p>
    <w:p>
      <w:r>
        <w:t xml:space="preserve">joka loi elokuvan, jossa Joseph Bell on tunnettu inspiraationa kirjallisuuden hahmolle</w:t>
      </w:r>
    </w:p>
    <w:p>
      <w:r>
        <w:rPr>
          <w:b/>
        </w:rPr>
        <w:t xml:space="preserve">Tulos</w:t>
      </w:r>
    </w:p>
    <w:p>
      <w:r>
        <w:t xml:space="preserve">Sir Arthur Conan Doyle.</w:t>
      </w:r>
    </w:p>
    <w:p>
      <w:r>
        <w:rPr>
          <w:b/>
        </w:rPr>
        <w:t xml:space="preserve">Esimerkki 3.5110</w:t>
      </w:r>
    </w:p>
    <w:p>
      <w:r>
        <w:t xml:space="preserve">Jodie Resther tähditti mitä kauhufantasia-aiheista televisiosarjaa?</w:t>
      </w:r>
    </w:p>
    <w:p>
      <w:r>
        <w:rPr>
          <w:b/>
        </w:rPr>
        <w:t xml:space="preserve">Tulos</w:t>
      </w:r>
    </w:p>
    <w:p>
      <w:r>
        <w:t xml:space="preserve">Pelkäätkö pimeää?</w:t>
      </w:r>
    </w:p>
    <w:p>
      <w:r>
        <w:rPr>
          <w:b/>
        </w:rPr>
        <w:t xml:space="preserve">Esimerkki 3.5111</w:t>
      </w:r>
    </w:p>
    <w:p>
      <w:r>
        <w:t xml:space="preserve">Minkä vuoden aikana syntyi radiojuontaja, joka oli äänenä God's Gift -sarjan ensimmäisessä sarjassa?</w:t>
      </w:r>
    </w:p>
    <w:p>
      <w:r>
        <w:rPr>
          <w:b/>
        </w:rPr>
        <w:t xml:space="preserve">Tulos</w:t>
      </w:r>
    </w:p>
    <w:p>
      <w:r>
        <w:t xml:space="preserve">1929</w:t>
      </w:r>
    </w:p>
    <w:p>
      <w:r>
        <w:rPr>
          <w:b/>
        </w:rPr>
        <w:t xml:space="preserve">Tulos</w:t>
      </w:r>
    </w:p>
    <w:p>
      <w:r>
        <w:t xml:space="preserve">1929</w:t>
      </w:r>
    </w:p>
    <w:p>
      <w:r>
        <w:rPr>
          <w:b/>
        </w:rPr>
        <w:t xml:space="preserve">Esimerkki 3.5112</w:t>
      </w:r>
    </w:p>
    <w:p>
      <w:r>
        <w:t xml:space="preserve">Tapahtuvatko Viidakkokirjan ja Lobon tarinan tarinat samalla mantereella?</w:t>
      </w:r>
    </w:p>
    <w:p>
      <w:r>
        <w:rPr>
          <w:b/>
        </w:rPr>
        <w:t xml:space="preserve">Tulos</w:t>
      </w:r>
    </w:p>
    <w:p>
      <w:r>
        <w:t xml:space="preserve">ei</w:t>
      </w:r>
    </w:p>
    <w:p>
      <w:r>
        <w:rPr>
          <w:b/>
        </w:rPr>
        <w:t xml:space="preserve">Esimerkki 3.5113</w:t>
      </w:r>
    </w:p>
    <w:p>
      <w:r>
        <w:t xml:space="preserve">Ketä näyttelijä, joka esitti J.D. Salingeria elokuvassa Coming Through the Rye, näytteli elokuvassa Lonesome Dove?</w:t>
      </w:r>
    </w:p>
    <w:p>
      <w:r>
        <w:rPr>
          <w:b/>
        </w:rPr>
        <w:t xml:space="preserve">Tulos</w:t>
      </w:r>
    </w:p>
    <w:p>
      <w:r>
        <w:t xml:space="preserve">Sheriffi July Johnson</w:t>
      </w:r>
    </w:p>
    <w:p>
      <w:r>
        <w:rPr>
          <w:b/>
        </w:rPr>
        <w:t xml:space="preserve">Esimerkki 3.5114</w:t>
      </w:r>
    </w:p>
    <w:p>
      <w:r>
        <w:t xml:space="preserve">Mikä on sen raskaana olevan naisen nimi, jonka rikosasianajaja Mark Geragosin asiakas murhasi?</w:t>
      </w:r>
    </w:p>
    <w:p>
      <w:r>
        <w:rPr>
          <w:b/>
        </w:rPr>
        <w:t xml:space="preserve">Tulos</w:t>
      </w:r>
    </w:p>
    <w:p>
      <w:r>
        <w:t xml:space="preserve">Laci Peterson</w:t>
      </w:r>
    </w:p>
    <w:p>
      <w:r>
        <w:rPr>
          <w:b/>
        </w:rPr>
        <w:t xml:space="preserve">Esimerkki 3.5115</w:t>
      </w:r>
    </w:p>
    <w:p>
      <w:r>
        <w:t xml:space="preserve">Kuka Other People -tähti syntyi huhtikuun toisena päivänä vuonna 1988?</w:t>
      </w:r>
    </w:p>
    <w:p>
      <w:r>
        <w:rPr>
          <w:b/>
        </w:rPr>
        <w:t xml:space="preserve">Tulos</w:t>
      </w:r>
    </w:p>
    <w:p>
      <w:r>
        <w:t xml:space="preserve">Jesse Plemons</w:t>
      </w:r>
    </w:p>
    <w:p>
      <w:r>
        <w:rPr>
          <w:b/>
        </w:rPr>
        <w:t xml:space="preserve">Esimerkki 3.5116</w:t>
      </w:r>
    </w:p>
    <w:p>
      <w:r>
        <w:t xml:space="preserve">Mitä yhteistä Givin' It Backilla ja Neil Youngilla on?</w:t>
      </w:r>
    </w:p>
    <w:p>
      <w:r>
        <w:rPr>
          <w:b/>
        </w:rPr>
        <w:t xml:space="preserve">Tulos</w:t>
      </w:r>
    </w:p>
    <w:p>
      <w:r>
        <w:t xml:space="preserve">musiikki</w:t>
      </w:r>
    </w:p>
    <w:p>
      <w:r>
        <w:rPr>
          <w:b/>
        </w:rPr>
        <w:t xml:space="preserve">Esimerkki 3.5117</w:t>
      </w:r>
    </w:p>
    <w:p>
      <w:r>
        <w:t xml:space="preserve">joka oli sekä Chancellorsvillen taistelussa että Seitsemän päivän taisteluissa?</w:t>
      </w:r>
    </w:p>
    <w:p>
      <w:r>
        <w:rPr>
          <w:b/>
        </w:rPr>
        <w:t xml:space="preserve">Tulos</w:t>
      </w:r>
    </w:p>
    <w:p>
      <w:r>
        <w:t xml:space="preserve">Kenraali Robert E. Lee</w:t>
      </w:r>
    </w:p>
    <w:p>
      <w:r>
        <w:rPr>
          <w:b/>
        </w:rPr>
        <w:t xml:space="preserve">Esimerkki 3.5118</w:t>
      </w:r>
    </w:p>
    <w:p>
      <w:r>
        <w:t xml:space="preserve">Keneltä näyttelijältä evättiin lupa käyttää brittiläisen rockyhtye Queenin kappaletta elokuvassaan "Rocky III"?</w:t>
      </w:r>
    </w:p>
    <w:p>
      <w:r>
        <w:rPr>
          <w:b/>
        </w:rPr>
        <w:t xml:space="preserve">Tulos</w:t>
      </w:r>
    </w:p>
    <w:p>
      <w:r>
        <w:t xml:space="preserve">Sylvester Stallone</w:t>
      </w:r>
    </w:p>
    <w:p>
      <w:r>
        <w:rPr>
          <w:b/>
        </w:rPr>
        <w:t xml:space="preserve">Esimerkki 3.5119</w:t>
      </w:r>
    </w:p>
    <w:p>
      <w:r>
        <w:t xml:space="preserve">Mikä on vuoden 2010 väestönlaskennan mukaan kaupunki, jonka esikaupunki on Fountain Hill, Pennsylvania?</w:t>
      </w:r>
    </w:p>
    <w:p>
      <w:r>
        <w:rPr>
          <w:b/>
        </w:rPr>
        <w:t xml:space="preserve">Tulos</w:t>
      </w:r>
    </w:p>
    <w:p>
      <w:r>
        <w:t xml:space="preserve">74,982</w:t>
      </w:r>
    </w:p>
    <w:p>
      <w:r>
        <w:rPr>
          <w:b/>
        </w:rPr>
        <w:t xml:space="preserve">Esimerkki 3.5120</w:t>
      </w:r>
    </w:p>
    <w:p>
      <w:r>
        <w:t xml:space="preserve">Millä Madagaskarin itäpuolella sijaitsevalla saarella esiintyy luonnonvaraista vuohta?</w:t>
      </w:r>
    </w:p>
    <w:p>
      <w:r>
        <w:rPr>
          <w:b/>
        </w:rPr>
        <w:t xml:space="preserve">Tulos</w:t>
      </w:r>
    </w:p>
    <w:p>
      <w:r>
        <w:t xml:space="preserve">Réunion</w:t>
      </w:r>
    </w:p>
    <w:p>
      <w:r>
        <w:rPr>
          <w:b/>
        </w:rPr>
        <w:t xml:space="preserve">Esimerkki 3.5121</w:t>
      </w:r>
    </w:p>
    <w:p>
      <w:r>
        <w:t xml:space="preserve">Afropessimismi on termi, jonka keksi kirjailija, joka osallistui poliittiseen puolueeseen, jonka nykyinen johtaja on kuka?</w:t>
      </w:r>
    </w:p>
    <w:p>
      <w:r>
        <w:rPr>
          <w:b/>
        </w:rPr>
        <w:t xml:space="preserve">Tulos</w:t>
      </w:r>
    </w:p>
    <w:p>
      <w:r>
        <w:t xml:space="preserve">Jacob Zuma</w:t>
      </w:r>
    </w:p>
    <w:p>
      <w:r>
        <w:rPr>
          <w:b/>
        </w:rPr>
        <w:t xml:space="preserve">Esimerkki 3.5122</w:t>
      </w:r>
    </w:p>
    <w:p>
      <w:r>
        <w:t xml:space="preserve">Minkä nimisiä ovat baseball-pelaajakaksikko, joka sai nimensä Dan Aykdroydin ja John Belushin tähdittämästä amerikkalaisesta yhtyeestä?</w:t>
      </w:r>
    </w:p>
    <w:p>
      <w:r>
        <w:rPr>
          <w:b/>
        </w:rPr>
        <w:t xml:space="preserve">Tulos</w:t>
      </w:r>
    </w:p>
    <w:p>
      <w:r>
        <w:t xml:space="preserve">Jose Canseco ja Mark McGwire</w:t>
      </w:r>
    </w:p>
    <w:p>
      <w:r>
        <w:rPr>
          <w:b/>
        </w:rPr>
        <w:t xml:space="preserve">Esimerkki 3.5123</w:t>
      </w:r>
    </w:p>
    <w:p>
      <w:r>
        <w:t xml:space="preserve">Multiply on kappale, jossa esiintyy räppäri ja levytuottaja mistä Tennesseen kaupungista?</w:t>
      </w:r>
    </w:p>
    <w:p>
      <w:r>
        <w:rPr>
          <w:b/>
        </w:rPr>
        <w:t xml:space="preserve">Tulos</w:t>
      </w:r>
    </w:p>
    <w:p>
      <w:r>
        <w:t xml:space="preserve">Memphis</w:t>
      </w:r>
    </w:p>
    <w:p>
      <w:r>
        <w:rPr>
          <w:b/>
        </w:rPr>
        <w:t xml:space="preserve">Esimerkki 3.5124</w:t>
      </w:r>
    </w:p>
    <w:p>
      <w:r>
        <w:t xml:space="preserve">Millä nimellä mies, josta lopulta tuli Defence Institute of Advanced Technologyn kansleri, kutsui vuoden 1989 Valvettiturain verilöylyä?</w:t>
      </w:r>
    </w:p>
    <w:p>
      <w:r>
        <w:rPr>
          <w:b/>
        </w:rPr>
        <w:t xml:space="preserve">Tulos</w:t>
      </w:r>
    </w:p>
    <w:p>
      <w:r>
        <w:t xml:space="preserve">Intian My Lai</w:t>
      </w:r>
    </w:p>
    <w:p>
      <w:r>
        <w:rPr>
          <w:b/>
        </w:rPr>
        <w:t xml:space="preserve">Esimerkki 3.5125</w:t>
      </w:r>
    </w:p>
    <w:p>
      <w:r>
        <w:t xml:space="preserve">Mistä on peräisin tanssityyli, jonka taiteilija Aniruddha Knight on?</w:t>
      </w:r>
    </w:p>
    <w:p>
      <w:r>
        <w:rPr>
          <w:b/>
        </w:rPr>
        <w:t xml:space="preserve">Tulos</w:t>
      </w:r>
    </w:p>
    <w:p>
      <w:r>
        <w:t xml:space="preserve">Tamil Nadu</w:t>
      </w:r>
    </w:p>
    <w:p>
      <w:r>
        <w:rPr>
          <w:b/>
        </w:rPr>
        <w:t xml:space="preserve">Esimerkki 3.5126</w:t>
      </w:r>
    </w:p>
    <w:p>
      <w:r>
        <w:t xml:space="preserve">Kumpi on kukkivien kasvien suku, Chrysophyllum vai Mussaenda?</w:t>
      </w:r>
    </w:p>
    <w:p>
      <w:r>
        <w:rPr>
          <w:b/>
        </w:rPr>
        <w:t xml:space="preserve">Tulos</w:t>
      </w:r>
    </w:p>
    <w:p>
      <w:r>
        <w:t xml:space="preserve">Mussaenda</w:t>
      </w:r>
    </w:p>
    <w:p>
      <w:r>
        <w:rPr>
          <w:b/>
        </w:rPr>
        <w:t xml:space="preserve">Esimerkki 3.5127</w:t>
      </w:r>
    </w:p>
    <w:p>
      <w:r>
        <w:t xml:space="preserve">Ovatko Jeff Martin ja Charlie Dominici molemmat laulajia?</w:t>
      </w:r>
    </w:p>
    <w:p>
      <w:r>
        <w:rPr>
          <w:b/>
        </w:rPr>
        <w:t xml:space="preserve">Tulos</w:t>
      </w:r>
    </w:p>
    <w:p>
      <w:r>
        <w:t xml:space="preserve">kyllä</w:t>
      </w:r>
    </w:p>
    <w:p>
      <w:r>
        <w:rPr>
          <w:b/>
        </w:rPr>
        <w:t xml:space="preserve">Esimerkki 3.5128</w:t>
      </w:r>
    </w:p>
    <w:p>
      <w:r>
        <w:t xml:space="preserve">Mikä oli Bleasdalen kaupunginosan väkiluku vuonna 2011?</w:t>
      </w:r>
    </w:p>
    <w:p>
      <w:r>
        <w:rPr>
          <w:b/>
        </w:rPr>
        <w:t xml:space="preserve">Tulos</w:t>
      </w:r>
    </w:p>
    <w:p>
      <w:r>
        <w:t xml:space="preserve">107,749</w:t>
      </w:r>
    </w:p>
    <w:p>
      <w:r>
        <w:rPr>
          <w:b/>
        </w:rPr>
        <w:t xml:space="preserve">Esimerkki 3.5129</w:t>
      </w:r>
    </w:p>
    <w:p>
      <w:r>
        <w:t xml:space="preserve">African University College of Communications sijaitsee Accran metroalueella missä maassa?</w:t>
      </w:r>
    </w:p>
    <w:p>
      <w:r>
        <w:rPr>
          <w:b/>
        </w:rPr>
        <w:t xml:space="preserve">Tulos</w:t>
      </w:r>
    </w:p>
    <w:p>
      <w:r>
        <w:t xml:space="preserve">Ghana</w:t>
      </w:r>
    </w:p>
    <w:p>
      <w:r>
        <w:rPr>
          <w:b/>
        </w:rPr>
        <w:t xml:space="preserve">Esimerkki 3.5130</w:t>
      </w:r>
    </w:p>
    <w:p>
      <w:r>
        <w:t xml:space="preserve">Kuka esitti Venusta vuonna 1845 ilmestyneessä oopperassa, joka kertoo pyhän ja epäpyhän rakkauden välisestä kamppailusta ja rakkauden kautta tapahtuvasta lunastuksesta?</w:t>
      </w:r>
    </w:p>
    <w:p>
      <w:r>
        <w:rPr>
          <w:b/>
        </w:rPr>
        <w:t xml:space="preserve">Tulos</w:t>
      </w:r>
    </w:p>
    <w:p>
      <w:r>
        <w:t xml:space="preserve">Tatiana Troyanos</w:t>
      </w:r>
    </w:p>
    <w:p>
      <w:r>
        <w:rPr>
          <w:b/>
        </w:rPr>
        <w:t xml:space="preserve">Esimerkki 3.5131</w:t>
      </w:r>
    </w:p>
    <w:p>
      <w:r>
        <w:t xml:space="preserve">Kumpi on vanhempi Terry Gilliam vai Peter Jackson?</w:t>
      </w:r>
    </w:p>
    <w:p>
      <w:r>
        <w:rPr>
          <w:b/>
        </w:rPr>
        <w:t xml:space="preserve">Tulos</w:t>
      </w:r>
    </w:p>
    <w:p>
      <w:r>
        <w:t xml:space="preserve">"Terry" Gilliam</w:t>
      </w:r>
    </w:p>
    <w:p>
      <w:r>
        <w:rPr>
          <w:b/>
        </w:rPr>
        <w:t xml:space="preserve">Esimerkki 3.5132</w:t>
      </w:r>
    </w:p>
    <w:p>
      <w:r>
        <w:t xml:space="preserve">Kumpi amerikkalainen runoilija syntyi ensin, Grace Paley vai Edwin Arlington Robinson?</w:t>
      </w:r>
    </w:p>
    <w:p>
      <w:r>
        <w:rPr>
          <w:b/>
        </w:rPr>
        <w:t xml:space="preserve">Tulos</w:t>
      </w:r>
    </w:p>
    <w:p>
      <w:r>
        <w:t xml:space="preserve">Edwin Arlington Robinson</w:t>
      </w:r>
    </w:p>
    <w:p>
      <w:r>
        <w:rPr>
          <w:b/>
        </w:rPr>
        <w:t xml:space="preserve">Esimerkki 3.5133</w:t>
      </w:r>
    </w:p>
    <w:p>
      <w:r>
        <w:t xml:space="preserve">Mecklenburg-Schwerinin Magnus III avioitui tämän, mitä kahta maata hallinneen hallitsijan tyttären kanssa.</w:t>
      </w:r>
    </w:p>
    <w:p>
      <w:r>
        <w:rPr>
          <w:b/>
        </w:rPr>
        <w:t xml:space="preserve">Tulos</w:t>
      </w:r>
    </w:p>
    <w:p>
      <w:r>
        <w:t xml:space="preserve">Tanska ja Norja</w:t>
      </w:r>
    </w:p>
    <w:p>
      <w:r>
        <w:rPr>
          <w:b/>
        </w:rPr>
        <w:t xml:space="preserve">Esimerkki 3.5134</w:t>
      </w:r>
    </w:p>
    <w:p>
      <w:r>
        <w:t xml:space="preserve">Cedarin piirikunta oli sellaisen valtion poliisilaitos, joka ylläpitää erityissuhteita kenen kanssa?</w:t>
      </w:r>
    </w:p>
    <w:p>
      <w:r>
        <w:rPr>
          <w:b/>
        </w:rPr>
        <w:t xml:space="preserve">Tulos</w:t>
      </w:r>
    </w:p>
    <w:p>
      <w:r>
        <w:t xml:space="preserve">sekä Yhdysvalloissa että Oklahomassa</w:t>
      </w:r>
    </w:p>
    <w:p>
      <w:r>
        <w:rPr>
          <w:b/>
        </w:rPr>
        <w:t xml:space="preserve">Esimerkki 3.5135</w:t>
      </w:r>
    </w:p>
    <w:p>
      <w:r>
        <w:t xml:space="preserve">Charlie Simpson ja Yang Seung-ho ovat molemmat musiikkiryhmissä, jotka koostuvat yksinomaan minkä sukupuolen edustajista?</w:t>
      </w:r>
    </w:p>
    <w:p>
      <w:r>
        <w:rPr>
          <w:b/>
        </w:rPr>
        <w:t xml:space="preserve">Tulos</w:t>
      </w:r>
    </w:p>
    <w:p>
      <w:r>
        <w:t xml:space="preserve">mies</w:t>
      </w:r>
    </w:p>
    <w:p>
      <w:r>
        <w:rPr>
          <w:b/>
        </w:rPr>
        <w:t xml:space="preserve">Tulos</w:t>
      </w:r>
    </w:p>
    <w:p>
      <w:r>
        <w:t xml:space="preserve">mies</w:t>
      </w:r>
    </w:p>
    <w:p>
      <w:r>
        <w:rPr>
          <w:b/>
        </w:rPr>
        <w:t xml:space="preserve">Esimerkki 3.5136</w:t>
      </w:r>
    </w:p>
    <w:p>
      <w:r>
        <w:t xml:space="preserve">Mikä on tämän Länsi-Afrikan Maghreb-maassa sijaitsevan maan nimi, jonka kaakkoisosassa on Beneamane?</w:t>
      </w:r>
    </w:p>
    <w:p>
      <w:r>
        <w:rPr>
          <w:b/>
        </w:rPr>
        <w:t xml:space="preserve">Tulos</w:t>
      </w:r>
    </w:p>
    <w:p>
      <w:r>
        <w:t xml:space="preserve">Mauritania</w:t>
      </w:r>
    </w:p>
    <w:p>
      <w:r>
        <w:rPr>
          <w:b/>
        </w:rPr>
        <w:t xml:space="preserve">Esimerkki 3.5137</w:t>
      </w:r>
    </w:p>
    <w:p>
      <w:r>
        <w:t xml:space="preserve">Oivallukseni on tietokirja, jonka kirjoittaja on syntynyt minä vuonna?</w:t>
      </w:r>
    </w:p>
    <w:p>
      <w:r>
        <w:rPr>
          <w:b/>
        </w:rPr>
        <w:t xml:space="preserve">Tulos</w:t>
      </w:r>
    </w:p>
    <w:p>
      <w:r>
        <w:t xml:space="preserve">1959</w:t>
      </w:r>
    </w:p>
    <w:p>
      <w:r>
        <w:rPr>
          <w:b/>
        </w:rPr>
        <w:t xml:space="preserve">Esimerkki 3.5138</w:t>
      </w:r>
    </w:p>
    <w:p>
      <w:r>
        <w:t xml:space="preserve">New Yorkin osavaltion valtatie 406 (NY 406) on osavaltion valtatie Schenectadyn piirikunnassa, New Yorkissa, ja sen läntinen päätepiste on risteyksessä U.S. Route 20:n (US 20) kanssa missä kaupungissa Schenectadyn piirikunnassa, New Yorkissa?</w:t>
      </w:r>
    </w:p>
    <w:p>
      <w:r>
        <w:rPr>
          <w:b/>
        </w:rPr>
        <w:t xml:space="preserve">Tulos</w:t>
      </w:r>
    </w:p>
    <w:p>
      <w:r>
        <w:t xml:space="preserve">Princetown</w:t>
      </w:r>
    </w:p>
    <w:p>
      <w:r>
        <w:rPr>
          <w:b/>
        </w:rPr>
        <w:t xml:space="preserve">Esimerkki 3.5139</w:t>
      </w:r>
    </w:p>
    <w:p>
      <w:r>
        <w:t xml:space="preserve">Wayne Gretzkyn Edmonton Oilersin pelikaveri Mark Messier on kanadalainen entinen National Hockey Leaguen ammattilaisjääkiekkosentteri ja minkä joukkueen presidentin ja toimitusjohtajan entinen erityisavustaja?</w:t>
      </w:r>
    </w:p>
    <w:p>
      <w:r>
        <w:rPr>
          <w:b/>
        </w:rPr>
        <w:t xml:space="preserve">Tulos</w:t>
      </w:r>
    </w:p>
    <w:p>
      <w:r>
        <w:t xml:space="preserve">New York Rangers</w:t>
      </w:r>
    </w:p>
    <w:p>
      <w:r>
        <w:rPr>
          <w:b/>
        </w:rPr>
        <w:t xml:space="preserve">Esimerkki 3.5140</w:t>
      </w:r>
    </w:p>
    <w:p>
      <w:r>
        <w:t xml:space="preserve">Mikä yhteinen ammatti Ulrich Seidlillä ja Alejandro Jodorowskyllä on?</w:t>
      </w:r>
    </w:p>
    <w:p>
      <w:r>
        <w:rPr>
          <w:b/>
        </w:rPr>
        <w:t xml:space="preserve">Tulos</w:t>
      </w:r>
    </w:p>
    <w:p>
      <w:r>
        <w:t xml:space="preserve">johtaja</w:t>
      </w:r>
    </w:p>
    <w:p>
      <w:r>
        <w:rPr>
          <w:b/>
        </w:rPr>
        <w:t xml:space="preserve">Esimerkki 3.5141</w:t>
      </w:r>
    </w:p>
    <w:p>
      <w:r>
        <w:t xml:space="preserve">Mikä ukrainalais-kanadalainen pornonäyttelijä osallistui "Get Rubber" -kampanjaan?</w:t>
      </w:r>
    </w:p>
    <w:p>
      <w:r>
        <w:rPr>
          <w:b/>
        </w:rPr>
        <w:t xml:space="preserve">Tulos</w:t>
      </w:r>
    </w:p>
    <w:p>
      <w:r>
        <w:t xml:space="preserve">Nikki Benz</w:t>
      </w:r>
    </w:p>
    <w:p>
      <w:r>
        <w:rPr>
          <w:b/>
        </w:rPr>
        <w:t xml:space="preserve">Esimerkki 3.5142</w:t>
      </w:r>
    </w:p>
    <w:p>
      <w:r>
        <w:t xml:space="preserve">Kuka esittää Henry Millsin adoptoivaa hahmoa sarjassa Once Upon a Time ?</w:t>
      </w:r>
    </w:p>
    <w:p>
      <w:r>
        <w:rPr>
          <w:b/>
        </w:rPr>
        <w:t xml:space="preserve">Tulos</w:t>
      </w:r>
    </w:p>
    <w:p>
      <w:r>
        <w:t xml:space="preserve">Lana Parrilla,</w:t>
      </w:r>
    </w:p>
    <w:p>
      <w:r>
        <w:rPr>
          <w:b/>
        </w:rPr>
        <w:t xml:space="preserve">Esimerkki 3.5143</w:t>
      </w:r>
    </w:p>
    <w:p>
      <w:r>
        <w:t xml:space="preserve">Mikä on tämän Angus Llloydin ja hänen yrityksensä Manchesterin vaatteissa käyttämän, vettä läpäisemättömän, koteloituvan kangaskalvon ja W.L. Gore and Associatesin rekisteröidyn tavaramerkin nimi?</w:t>
      </w:r>
    </w:p>
    <w:p>
      <w:r>
        <w:rPr>
          <w:b/>
        </w:rPr>
        <w:t xml:space="preserve">Tulos</w:t>
      </w:r>
    </w:p>
    <w:p>
      <w:r>
        <w:t xml:space="preserve">Gore-Tex</w:t>
      </w:r>
    </w:p>
    <w:p>
      <w:r>
        <w:rPr>
          <w:b/>
        </w:rPr>
        <w:t xml:space="preserve">Esimerkki 3.5144</w:t>
      </w:r>
    </w:p>
    <w:p>
      <w:r>
        <w:t xml:space="preserve">Mikä oli maailman suurimman krikettistadionin nimi, jossa John Wayne Hasting pelasi?</w:t>
      </w:r>
    </w:p>
    <w:p>
      <w:r>
        <w:rPr>
          <w:b/>
        </w:rPr>
        <w:t xml:space="preserve">Tulos</w:t>
      </w:r>
    </w:p>
    <w:p>
      <w:r>
        <w:t xml:space="preserve">Melbournen krikettikenttä</w:t>
      </w:r>
    </w:p>
    <w:p>
      <w:r>
        <w:rPr>
          <w:b/>
        </w:rPr>
        <w:t xml:space="preserve">Esimerkki 3.5145</w:t>
      </w:r>
    </w:p>
    <w:p>
      <w:r>
        <w:t xml:space="preserve">Kumpi on yhdysvaltalainen elokuvaohjaaja, tuottaja ja käsikirjoittaja, Herk Harvey vai Sean S. Cunningham ?</w:t>
      </w:r>
    </w:p>
    <w:p>
      <w:r>
        <w:rPr>
          <w:b/>
        </w:rPr>
        <w:t xml:space="preserve">Tulos</w:t>
      </w:r>
    </w:p>
    <w:p>
      <w:r>
        <w:t xml:space="preserve">Sean Sexton Cunningham</w:t>
      </w:r>
    </w:p>
    <w:p>
      <w:r>
        <w:rPr>
          <w:b/>
        </w:rPr>
        <w:t xml:space="preserve">Esimerkki 3.5146</w:t>
      </w:r>
    </w:p>
    <w:p>
      <w:r>
        <w:t xml:space="preserve">Kuka on vuonna 2014 Brasiliassa kilpailevan joukkueen valmentaja?</w:t>
      </w:r>
    </w:p>
    <w:p>
      <w:r>
        <w:rPr>
          <w:b/>
        </w:rPr>
        <w:t xml:space="preserve">Tulos</w:t>
      </w:r>
    </w:p>
    <w:p>
      <w:r>
        <w:t xml:space="preserve">Javier Aguirre</w:t>
      </w:r>
    </w:p>
    <w:p>
      <w:r>
        <w:rPr>
          <w:b/>
        </w:rPr>
        <w:t xml:space="preserve">Esimerkki 3.5147</w:t>
      </w:r>
    </w:p>
    <w:p>
      <w:r>
        <w:t xml:space="preserve">Mikä "Piece of My Heartin" tähti syntyi 24. maaliskuuta 1990?</w:t>
      </w:r>
    </w:p>
    <w:p>
      <w:r>
        <w:rPr>
          <w:b/>
        </w:rPr>
        <w:t xml:space="preserve">Tulos</w:t>
      </w:r>
    </w:p>
    <w:p>
      <w:r>
        <w:t xml:space="preserve">Keisha Castle-Hughes</w:t>
      </w:r>
    </w:p>
    <w:p>
      <w:r>
        <w:rPr>
          <w:b/>
        </w:rPr>
        <w:t xml:space="preserve">Esimerkki 3.5148</w:t>
      </w:r>
    </w:p>
    <w:p>
      <w:r>
        <w:t xml:space="preserve">Al-Mursalat on minkä uskonnon keskeisen uskonnollisen tekstin 77. luku?</w:t>
      </w:r>
    </w:p>
    <w:p>
      <w:r>
        <w:rPr>
          <w:b/>
        </w:rPr>
        <w:t xml:space="preserve">Tulos</w:t>
      </w:r>
    </w:p>
    <w:p>
      <w:r>
        <w:t xml:space="preserve">Islam</w:t>
      </w:r>
    </w:p>
    <w:p>
      <w:r>
        <w:rPr>
          <w:b/>
        </w:rPr>
        <w:t xml:space="preserve">Esimerkki 3.5149</w:t>
      </w:r>
    </w:p>
    <w:p>
      <w:r>
        <w:t xml:space="preserve">Millä kielellä on kirjoitettu kirja, johon elokuva Anne Frankin päiväkirja perustuu?</w:t>
      </w:r>
    </w:p>
    <w:p>
      <w:r>
        <w:rPr>
          <w:b/>
        </w:rPr>
        <w:t xml:space="preserve">Tulos</w:t>
      </w:r>
    </w:p>
    <w:p>
      <w:r>
        <w:t xml:space="preserve">Hollantilainen</w:t>
      </w:r>
    </w:p>
    <w:p>
      <w:r>
        <w:rPr>
          <w:b/>
        </w:rPr>
        <w:t xml:space="preserve">Esimerkki 3.5150</w:t>
      </w:r>
    </w:p>
    <w:p>
      <w:r>
        <w:t xml:space="preserve">Missä sodassa prinsessa Christina Margarethe Hessenin isä kuoli?</w:t>
      </w:r>
    </w:p>
    <w:p>
      <w:r>
        <w:rPr>
          <w:b/>
        </w:rPr>
        <w:t xml:space="preserve">Tulos</w:t>
      </w:r>
    </w:p>
    <w:p>
      <w:r>
        <w:t xml:space="preserve">Toinen maailmansota</w:t>
      </w:r>
    </w:p>
    <w:p>
      <w:r>
        <w:rPr>
          <w:b/>
        </w:rPr>
        <w:t xml:space="preserve">Esimerkki 3.5151</w:t>
      </w:r>
    </w:p>
    <w:p>
      <w:r>
        <w:t xml:space="preserve">Milloin perustettiin Outerbridge Crossingin operaattori?</w:t>
      </w:r>
    </w:p>
    <w:p>
      <w:r>
        <w:rPr>
          <w:b/>
        </w:rPr>
        <w:t xml:space="preserve">Tulos</w:t>
      </w:r>
    </w:p>
    <w:p>
      <w:r>
        <w:t xml:space="preserve">1921</w:t>
      </w:r>
    </w:p>
    <w:p>
      <w:r>
        <w:rPr>
          <w:b/>
        </w:rPr>
        <w:t xml:space="preserve">Esimerkki 3.5152</w:t>
      </w:r>
    </w:p>
    <w:p>
      <w:r>
        <w:t xml:space="preserve">Jean-Michel Bernard on tunnettu siitä, että hän on säännöllisesti kirjoittanut, esittänyt ja tehnyt elokuvamusiikin, kuten "The Science of Sleep", vuonna 2006 valmistunut elokuva, joka kuuluu mihin genreen?</w:t>
      </w:r>
    </w:p>
    <w:p>
      <w:r>
        <w:rPr>
          <w:b/>
        </w:rPr>
        <w:t xml:space="preserve">Tulos</w:t>
      </w:r>
    </w:p>
    <w:p>
      <w:r>
        <w:t xml:space="preserve">tieteisfantasiakomedia</w:t>
      </w:r>
    </w:p>
    <w:p>
      <w:r>
        <w:rPr>
          <w:b/>
        </w:rPr>
        <w:t xml:space="preserve">Esimerkki 3.5153</w:t>
      </w:r>
    </w:p>
    <w:p>
      <w:r>
        <w:t xml:space="preserve">Nice Dreams amerikkalainen malli, näyttelijä, koomikko, laulaja ja kirjailija, joka esitti Nancy Bartlettia missä komediasarjassa?</w:t>
      </w:r>
    </w:p>
    <w:p>
      <w:r>
        <w:rPr>
          <w:b/>
        </w:rPr>
        <w:t xml:space="preserve">Tulos</w:t>
      </w:r>
    </w:p>
    <w:p>
      <w:r>
        <w:t xml:space="preserve">Roseanne</w:t>
      </w:r>
    </w:p>
    <w:p>
      <w:r>
        <w:rPr>
          <w:b/>
        </w:rPr>
        <w:t xml:space="preserve">Esimerkki 3.5154</w:t>
      </w:r>
    </w:p>
    <w:p>
      <w:r>
        <w:t xml:space="preserve">Kenelle amerikkalaiselle entiselle Major League Baseballin (MLB) kolmannelle basemiehelle National League Wild Card Game 2012 oli ikimuistoinen?</w:t>
      </w:r>
    </w:p>
    <w:p>
      <w:r>
        <w:rPr>
          <w:b/>
        </w:rPr>
        <w:t xml:space="preserve">Tulos</w:t>
      </w:r>
    </w:p>
    <w:p>
      <w:r>
        <w:t xml:space="preserve">Chipper Jones</w:t>
      </w:r>
    </w:p>
    <w:p>
      <w:r>
        <w:rPr>
          <w:b/>
        </w:rPr>
        <w:t xml:space="preserve">Esimerkki 3.5155</w:t>
      </w:r>
    </w:p>
    <w:p>
      <w:r>
        <w:t xml:space="preserve">Penn Center tarjosi tärkeitä koulutustiloja gullah-orjille, jotka ovat orjuutettujen afrikkalaisten jälkeläisiä missä Yhdysvaltain osavaltioissa?</w:t>
      </w:r>
    </w:p>
    <w:p>
      <w:r>
        <w:rPr>
          <w:b/>
        </w:rPr>
        <w:t xml:space="preserve">Tulos</w:t>
      </w:r>
    </w:p>
    <w:p>
      <w:r>
        <w:t xml:space="preserve">Georgia ja Etelä-Carolina</w:t>
      </w:r>
    </w:p>
    <w:p>
      <w:r>
        <w:rPr>
          <w:b/>
        </w:rPr>
        <w:t xml:space="preserve">Esimerkki 3.5156</w:t>
      </w:r>
    </w:p>
    <w:p>
      <w:r>
        <w:t xml:space="preserve">Saving the Wildlife on musiikkiryhmän albumi, joka myi kuinka monta albumia ?</w:t>
      </w:r>
    </w:p>
    <w:p>
      <w:r>
        <w:rPr>
          <w:b/>
        </w:rPr>
        <w:t xml:space="preserve">Tulos</w:t>
      </w:r>
    </w:p>
    <w:p>
      <w:r>
        <w:t xml:space="preserve">28 miljoonaa</w:t>
      </w:r>
    </w:p>
    <w:p>
      <w:r>
        <w:rPr>
          <w:b/>
        </w:rPr>
        <w:t xml:space="preserve">Esimerkki 3.5157</w:t>
      </w:r>
    </w:p>
    <w:p>
      <w:r>
        <w:t xml:space="preserve">Kuka henkilö, jolla oli live-action-rooli "Peter Rabbitissa", sai kandidaatin tutkinnon mediataiteissa Dublinin teknillisestä korkeakoulusta?</w:t>
      </w:r>
    </w:p>
    <w:p>
      <w:r>
        <w:rPr>
          <w:b/>
        </w:rPr>
        <w:t xml:space="preserve">Tulos</w:t>
      </w:r>
    </w:p>
    <w:p>
      <w:r>
        <w:t xml:space="preserve">Domhnall Gleeson</w:t>
      </w:r>
    </w:p>
    <w:p>
      <w:r>
        <w:rPr>
          <w:b/>
        </w:rPr>
        <w:t xml:space="preserve">Esimerkki 3.5158</w:t>
      </w:r>
    </w:p>
    <w:p>
      <w:r>
        <w:t xml:space="preserve">Lola Glenn Grahamin ohjelmistoon kuului työskentelyä muun muassa australialaisen koomikon kanssa, jota kuka luonnehti merkittävimmäksi koomikoksi sitten Charlie Chaplinin?</w:t>
      </w:r>
    </w:p>
    <w:p>
      <w:r>
        <w:rPr>
          <w:b/>
        </w:rPr>
        <w:t xml:space="preserve">Tulos</w:t>
      </w:r>
    </w:p>
    <w:p>
      <w:r>
        <w:t xml:space="preserve">Anne Pender</w:t>
      </w:r>
    </w:p>
    <w:p>
      <w:r>
        <w:rPr>
          <w:b/>
        </w:rPr>
        <w:t xml:space="preserve">Esimerkki 3.5159</w:t>
      </w:r>
    </w:p>
    <w:p>
      <w:r>
        <w:t xml:space="preserve">Mikä aine muistuttaa rakenteeltaan diferulihappoa ja on kirkkaan keltainen?</w:t>
      </w:r>
    </w:p>
    <w:p>
      <w:r>
        <w:rPr>
          <w:b/>
        </w:rPr>
        <w:t xml:space="preserve">Tulos</w:t>
      </w:r>
    </w:p>
    <w:p>
      <w:r>
        <w:t xml:space="preserve">Curcumin</w:t>
      </w:r>
    </w:p>
    <w:p>
      <w:r>
        <w:rPr>
          <w:b/>
        </w:rPr>
        <w:t xml:space="preserve">Esimerkki 3.5160</w:t>
      </w:r>
    </w:p>
    <w:p>
      <w:r>
        <w:t xml:space="preserve">Milloin San Diegon lähetysbasilikan perustaja syntyi?</w:t>
      </w:r>
    </w:p>
    <w:p>
      <w:r>
        <w:rPr>
          <w:b/>
        </w:rPr>
        <w:t xml:space="preserve">Tulos</w:t>
      </w:r>
    </w:p>
    <w:p>
      <w:r>
        <w:t xml:space="preserve">24. marraskuuta,</w:t>
      </w:r>
    </w:p>
    <w:p>
      <w:r>
        <w:rPr>
          <w:b/>
        </w:rPr>
        <w:t xml:space="preserve">Esimerkki 3.5161</w:t>
      </w:r>
    </w:p>
    <w:p>
      <w:r>
        <w:t xml:space="preserve">Kummalla bändillä on enemmän jäseniä, Night Versesillä vai Band of Horsesilla?</w:t>
      </w:r>
    </w:p>
    <w:p>
      <w:r>
        <w:rPr>
          <w:b/>
        </w:rPr>
        <w:t xml:space="preserve">Tulos</w:t>
      </w:r>
    </w:p>
    <w:p>
      <w:r>
        <w:t xml:space="preserve">Band of Horses</w:t>
      </w:r>
    </w:p>
    <w:p>
      <w:r>
        <w:rPr>
          <w:b/>
        </w:rPr>
        <w:t xml:space="preserve">Esimerkki 3.5162</w:t>
      </w:r>
    </w:p>
    <w:p>
      <w:r>
        <w:t xml:space="preserve">Jan Julius Lodewijk Duyvendak käänsi Herra Shangin kirjan, joka on liitetty kenelle merkittävälle Qinin uudistajalle?</w:t>
      </w:r>
    </w:p>
    <w:p>
      <w:r>
        <w:rPr>
          <w:b/>
        </w:rPr>
        <w:t xml:space="preserve">Tulos</w:t>
      </w:r>
    </w:p>
    <w:p>
      <w:r>
        <w:t xml:space="preserve">Shang Yang</w:t>
      </w:r>
    </w:p>
    <w:p>
      <w:r>
        <w:rPr>
          <w:b/>
        </w:rPr>
        <w:t xml:space="preserve">Esimerkki 3.5163</w:t>
      </w:r>
    </w:p>
    <w:p>
      <w:r>
        <w:t xml:space="preserve">Minkä tyyppinen jarru käyttää jarrusatuloita puristamaan paria pehmusteita roottoria vasten, jotka ovat esillä Honda Bali -skootterissa?</w:t>
      </w:r>
    </w:p>
    <w:p>
      <w:r>
        <w:rPr>
          <w:b/>
        </w:rPr>
        <w:t xml:space="preserve">Tulos</w:t>
      </w:r>
    </w:p>
    <w:p>
      <w:r>
        <w:t xml:space="preserve">levyjarru</w:t>
      </w:r>
    </w:p>
    <w:p>
      <w:r>
        <w:rPr>
          <w:b/>
        </w:rPr>
        <w:t xml:space="preserve">Esimerkki 3.5164</w:t>
      </w:r>
    </w:p>
    <w:p>
      <w:r>
        <w:t xml:space="preserve">Kuka Maastrichtin yliopiston entinen professori on Heerlenissä sijaitsevan alankomaalaisen monikansallisen yrityksen entinen johtaja?</w:t>
      </w:r>
    </w:p>
    <w:p>
      <w:r>
        <w:rPr>
          <w:b/>
        </w:rPr>
        <w:t xml:space="preserve">Tulos</w:t>
      </w:r>
    </w:p>
    <w:p>
      <w:r>
        <w:t xml:space="preserve">Hein Schreuder</w:t>
      </w:r>
    </w:p>
    <w:p>
      <w:r>
        <w:rPr>
          <w:b/>
        </w:rPr>
        <w:t xml:space="preserve">Esimerkki 3.5165</w:t>
      </w:r>
    </w:p>
    <w:p>
      <w:r>
        <w:t xml:space="preserve">Kuka perusti dian englanninkielisen viikkolehden, jonka entinen päätoimittaja oli Manu Joseph.</w:t>
      </w:r>
    </w:p>
    <w:p>
      <w:r>
        <w:rPr>
          <w:b/>
        </w:rPr>
        <w:t xml:space="preserve">Tulos</w:t>
      </w:r>
    </w:p>
    <w:p>
      <w:r>
        <w:t xml:space="preserve">Sandipan Deb</w:t>
      </w:r>
    </w:p>
    <w:p>
      <w:r>
        <w:rPr>
          <w:b/>
        </w:rPr>
        <w:t xml:space="preserve">Esimerkki 3.5166</w:t>
      </w:r>
    </w:p>
    <w:p>
      <w:r>
        <w:t xml:space="preserve">Jääkiekkojoukkue, joka perustettiin 5. kesäkuuta 1967, pelaa ilman ketä, joka valittiin Vegas Golden Knightsiin National Hockey Leaguen 18.-20. kesäkuuta 2017 järjestämässä laajennusluonnoksessa?</w:t>
      </w:r>
    </w:p>
    <w:p>
      <w:r>
        <w:rPr>
          <w:b/>
        </w:rPr>
        <w:t xml:space="preserve">Tulos</w:t>
      </w:r>
    </w:p>
    <w:p>
      <w:r>
        <w:t xml:space="preserve">Marc-Andre Fleury</w:t>
      </w:r>
    </w:p>
    <w:p>
      <w:r>
        <w:rPr>
          <w:b/>
        </w:rPr>
        <w:t xml:space="preserve">Esimerkki 3.5167</w:t>
      </w:r>
    </w:p>
    <w:p>
      <w:r>
        <w:t xml:space="preserve">Roe Green on kaupungin esikaupunkialue, jota halkoo mikä?</w:t>
      </w:r>
    </w:p>
    <w:p>
      <w:r>
        <w:rPr>
          <w:b/>
        </w:rPr>
        <w:t xml:space="preserve">Tulos</w:t>
      </w:r>
    </w:p>
    <w:p>
      <w:r>
        <w:t xml:space="preserve">M60-moottoritie</w:t>
      </w:r>
    </w:p>
    <w:p>
      <w:r>
        <w:rPr>
          <w:b/>
        </w:rPr>
        <w:t xml:space="preserve">Esimerkki 3.5168</w:t>
      </w:r>
    </w:p>
    <w:p>
      <w:r>
        <w:t xml:space="preserve">Kuvitteellinen kissa, joka ilmestyi ensimmäisen kerran "Action Comics" -lehdessä numero 261, kuuluu mihin lemmikkiryhmään?</w:t>
      </w:r>
    </w:p>
    <w:p>
      <w:r>
        <w:rPr>
          <w:b/>
        </w:rPr>
        <w:t xml:space="preserve">Tulos</w:t>
      </w:r>
    </w:p>
    <w:p>
      <w:r>
        <w:t xml:space="preserve">Superlemmikkien legioona</w:t>
      </w:r>
    </w:p>
    <w:p>
      <w:r>
        <w:rPr>
          <w:b/>
        </w:rPr>
        <w:t xml:space="preserve">Esimerkki 3.5169</w:t>
      </w:r>
    </w:p>
    <w:p>
      <w:r>
        <w:t xml:space="preserve">Kim Yeo-jinillä oli sivurooli vuonna 1998 julkaistussa elokuvassa, joka julkaistiin missä maassa?</w:t>
      </w:r>
    </w:p>
    <w:p>
      <w:r>
        <w:rPr>
          <w:b/>
        </w:rPr>
        <w:t xml:space="preserve">Tulos</w:t>
      </w:r>
    </w:p>
    <w:p>
      <w:r>
        <w:t xml:space="preserve">Etelä-Korean</w:t>
      </w:r>
    </w:p>
    <w:p>
      <w:r>
        <w:rPr>
          <w:b/>
        </w:rPr>
        <w:t xml:space="preserve">Esimerkki 3.5170</w:t>
      </w:r>
    </w:p>
    <w:p>
      <w:r>
        <w:t xml:space="preserve">USS Thomas Hudner on nimetty kunniamitalin saaneen sotilaan mukaan, joka yritti pelastaa siipimiehensä hengen, ja joka itse oli saanut minkä palkinnon?</w:t>
      </w:r>
    </w:p>
    <w:p>
      <w:r>
        <w:rPr>
          <w:b/>
        </w:rPr>
        <w:t xml:space="preserve">Tulos</w:t>
      </w:r>
    </w:p>
    <w:p>
      <w:r>
        <w:t xml:space="preserve">ansioitunut lentoristi</w:t>
      </w:r>
    </w:p>
    <w:p>
      <w:r>
        <w:rPr>
          <w:b/>
        </w:rPr>
        <w:t xml:space="preserve">Esimerkki 3.5171</w:t>
      </w:r>
    </w:p>
    <w:p>
      <w:r>
        <w:t xml:space="preserve">Mikä on Des Moinesissa, Iowassa, syntyneen TLC:n jäsenen nimi, joka vuonna 2002 MTV Video Music Awards -gaalassa osoitti kunnioitusta Hondurasissa 25. huhtikuuta 2002 auto-onnettomuudessa kuolleelle Lisa "Left Eye" Lopesille?</w:t>
      </w:r>
    </w:p>
    <w:p>
      <w:r>
        <w:rPr>
          <w:b/>
        </w:rPr>
        <w:t xml:space="preserve">Tulos</w:t>
      </w:r>
    </w:p>
    <w:p>
      <w:r>
        <w:t xml:space="preserve">Tionne Tenese Watkins</w:t>
      </w:r>
    </w:p>
    <w:p>
      <w:r>
        <w:rPr>
          <w:b/>
        </w:rPr>
        <w:t xml:space="preserve">Esimerkki 3.5172</w:t>
      </w:r>
    </w:p>
    <w:p>
      <w:r>
        <w:t xml:space="preserve">Kumpi on ottanut eniten mestaruusotteluita, Tim Kennedy vai Jason Miller?</w:t>
      </w:r>
    </w:p>
    <w:p>
      <w:r>
        <w:rPr>
          <w:b/>
        </w:rPr>
        <w:t xml:space="preserve">Tulos</w:t>
      </w:r>
    </w:p>
    <w:p>
      <w:r>
        <w:t xml:space="preserve">Tim Kennedy</w:t>
      </w:r>
    </w:p>
    <w:p>
      <w:r>
        <w:rPr>
          <w:b/>
        </w:rPr>
        <w:t xml:space="preserve">Esimerkki 3.5173</w:t>
      </w:r>
    </w:p>
    <w:p>
      <w:r>
        <w:t xml:space="preserve">Tämä yhdysvaltalainen näyttelijä näytteli The Lego Movie -elokuvassa, mutta sai myös Television Critics Associationin palkinnon komedian yksilöllisestä saavutuksesta mistä komediasarjasta?</w:t>
      </w:r>
    </w:p>
    <w:p>
      <w:r>
        <w:rPr>
          <w:b/>
        </w:rPr>
        <w:t xml:space="preserve">Tulos</w:t>
      </w:r>
    </w:p>
    <w:p>
      <w:r>
        <w:t xml:space="preserve">Puistot ja vapaa-aika</w:t>
      </w:r>
    </w:p>
    <w:p>
      <w:r>
        <w:rPr>
          <w:b/>
        </w:rPr>
        <w:t xml:space="preserve">Esimerkki 3.5174</w:t>
      </w:r>
    </w:p>
    <w:p>
      <w:r>
        <w:t xml:space="preserve">Ruan Zhenduo toimi monissa kabinettitason tehtävissä Koillis-Kiinassa ja Sisä-Mongoliassa sijaitsevassa nukkevaltiossa, jota hallittiin perustuslaillisen monarkian muodossa?</w:t>
      </w:r>
    </w:p>
    <w:p>
      <w:r>
        <w:rPr>
          <w:b/>
        </w:rPr>
        <w:t xml:space="preserve">Tulos</w:t>
      </w:r>
    </w:p>
    <w:p>
      <w:r>
        <w:t xml:space="preserve">Manchukuo</w:t>
      </w:r>
    </w:p>
    <w:p>
      <w:r>
        <w:rPr>
          <w:b/>
        </w:rPr>
        <w:t xml:space="preserve">Esimerkki 3.5175</w:t>
      </w:r>
    </w:p>
    <w:p>
      <w:r>
        <w:t xml:space="preserve">Minkä mustan komedian antologian käsikirjoittaja-ohjaaja oli Damián Szifron?</w:t>
      </w:r>
    </w:p>
    <w:p>
      <w:r>
        <w:rPr>
          <w:b/>
        </w:rPr>
        <w:t xml:space="preserve">Tulos</w:t>
      </w:r>
    </w:p>
    <w:p>
      <w:r>
        <w:t xml:space="preserve">Villejä tarinoita</w:t>
      </w:r>
    </w:p>
    <w:p>
      <w:r>
        <w:rPr>
          <w:b/>
        </w:rPr>
        <w:t xml:space="preserve">Esimerkki 3.5176</w:t>
      </w:r>
    </w:p>
    <w:p>
      <w:r>
        <w:t xml:space="preserve">Kumpi tapaus koski ensimmäistä perustuslain muutosta, Reynolds v. Yhdysvallat vai Barnes v. Glen Theatre, Inc.?</w:t>
      </w:r>
    </w:p>
    <w:p>
      <w:r>
        <w:rPr>
          <w:b/>
        </w:rPr>
        <w:t xml:space="preserve">Tulos</w:t>
      </w:r>
    </w:p>
    <w:p>
      <w:r>
        <w:t xml:space="preserve">Barnes v. Glen Theatre, Inc.</w:t>
      </w:r>
    </w:p>
    <w:p>
      <w:r>
        <w:rPr>
          <w:b/>
        </w:rPr>
        <w:t xml:space="preserve">Esimerkki 3.5177</w:t>
      </w:r>
    </w:p>
    <w:p>
      <w:r>
        <w:t xml:space="preserve">Sir Timothy Miles Bindon "Tim" Rice (s. 10. marraskuuta 1944) on englantilainen kirjailija ja Oscar-, Golden Globe-, Tony- ja Grammy-palkittu sanoittaja, joka kirjoitti laulut vuoden 2011 West Endin uusintaversioon, joka perustuu samannimiseen elokuvaan vuodelta 1939 ja jonka kirjan ovat sovittaneet Andrew Lloyd Webber ja Jeremy Sams.</w:t>
      </w:r>
    </w:p>
    <w:p>
      <w:r>
        <w:rPr>
          <w:b/>
        </w:rPr>
        <w:t xml:space="preserve">Tulos</w:t>
      </w:r>
    </w:p>
    <w:p>
      <w:r>
        <w:t xml:space="preserve">Ozin velho</w:t>
      </w:r>
    </w:p>
    <w:p>
      <w:r>
        <w:rPr>
          <w:b/>
        </w:rPr>
        <w:t xml:space="preserve">Esimerkki 3.5178</w:t>
      </w:r>
    </w:p>
    <w:p>
      <w:r>
        <w:t xml:space="preserve">Mikä suosittu korealainen draama tai K-draama, joka keskittyy yleisradiotoiminnan parissa työskentelevien henkilökohtaiseen ja ammatilliseen elämään ja tarjoaa realistisen katsauksen korealaiseen draamatuotantoon kahden tv-ohjaajan työn ja romanssin kautta?</w:t>
      </w:r>
    </w:p>
    <w:p>
      <w:r>
        <w:rPr>
          <w:b/>
        </w:rPr>
        <w:t xml:space="preserve">Tulos</w:t>
      </w:r>
    </w:p>
    <w:p>
      <w:r>
        <w:t xml:space="preserve">Maailma, jossa he elävät</w:t>
      </w:r>
    </w:p>
    <w:p>
      <w:r>
        <w:rPr>
          <w:b/>
        </w:rPr>
        <w:t xml:space="preserve">Esimerkki 3.5179</w:t>
      </w:r>
    </w:p>
    <w:p>
      <w:r>
        <w:t xml:space="preserve">Kuka näytteli elokuvassa Where'd You Go, Bernadette ja on tuottaja Donald P. Bellisarion tytär?</w:t>
      </w:r>
    </w:p>
    <w:p>
      <w:r>
        <w:rPr>
          <w:b/>
        </w:rPr>
        <w:t xml:space="preserve">Tulos</w:t>
      </w:r>
    </w:p>
    <w:p>
      <w:r>
        <w:t xml:space="preserve">Troian Avery Bellisario</w:t>
      </w:r>
    </w:p>
    <w:p>
      <w:r>
        <w:rPr>
          <w:b/>
        </w:rPr>
        <w:t xml:space="preserve">Esimerkki 3.5180</w:t>
      </w:r>
    </w:p>
    <w:p>
      <w:r>
        <w:t xml:space="preserve">John Powell oli ehdolla Oscar-palkinnon saajaksi vuonna 2014 julkaistussa 3D-elokuvassa, jonka on tuottanut mikä yhtiö?</w:t>
      </w:r>
    </w:p>
    <w:p>
      <w:r>
        <w:rPr>
          <w:b/>
        </w:rPr>
        <w:t xml:space="preserve">Tulos</w:t>
      </w:r>
    </w:p>
    <w:p>
      <w:r>
        <w:t xml:space="preserve">DreamWorks Animation</w:t>
      </w:r>
    </w:p>
    <w:p>
      <w:r>
        <w:rPr>
          <w:b/>
        </w:rPr>
        <w:t xml:space="preserve">Esimerkki 3.5181</w:t>
      </w:r>
    </w:p>
    <w:p>
      <w:r>
        <w:t xml:space="preserve">Yongduunin naiset ovat tunnettuja rasvasta, joka on peräisin mistä puusta?</w:t>
      </w:r>
    </w:p>
    <w:p>
      <w:r>
        <w:rPr>
          <w:b/>
        </w:rPr>
        <w:t xml:space="preserve">Tulos</w:t>
      </w:r>
    </w:p>
    <w:p>
      <w:r>
        <w:t xml:space="preserve">afrikkalainen karitepuu ("Vitellaria paradoxa").</w:t>
      </w:r>
    </w:p>
    <w:p>
      <w:r>
        <w:rPr>
          <w:b/>
        </w:rPr>
        <w:t xml:space="preserve">Esimerkki 3.5182</w:t>
      </w:r>
    </w:p>
    <w:p>
      <w:r>
        <w:t xml:space="preserve">Ovatko Richard Fairbrass ja JB samaa kansallisuutta?</w:t>
      </w:r>
    </w:p>
    <w:p>
      <w:r>
        <w:rPr>
          <w:b/>
        </w:rPr>
        <w:t xml:space="preserve">Tulos</w:t>
      </w:r>
    </w:p>
    <w:p>
      <w:r>
        <w:t xml:space="preserve">ei</w:t>
      </w:r>
    </w:p>
    <w:p>
      <w:r>
        <w:rPr>
          <w:b/>
        </w:rPr>
        <w:t xml:space="preserve">Esimerkki 3.5183</w:t>
      </w:r>
    </w:p>
    <w:p>
      <w:r>
        <w:t xml:space="preserve">Millainen sopimustyyppi on yhteistä Progressive parlay- ja Parlay-sopimuksille?</w:t>
      </w:r>
    </w:p>
    <w:p>
      <w:r>
        <w:rPr>
          <w:b/>
        </w:rPr>
        <w:t xml:space="preserve">Tulos</w:t>
      </w:r>
    </w:p>
    <w:p>
      <w:r>
        <w:t xml:space="preserve">vedonlyönti</w:t>
      </w:r>
    </w:p>
    <w:p>
      <w:r>
        <w:rPr>
          <w:b/>
        </w:rPr>
        <w:t xml:space="preserve">Esimerkki 3.5184</w:t>
      </w:r>
    </w:p>
    <w:p>
      <w:r>
        <w:t xml:space="preserve">Kuka Pac-12-konferenssin joukkueen valmentaja oli myös Texas Tech Red Raidersin jalkapallojoukkueen päävalmentaja?</w:t>
      </w:r>
    </w:p>
    <w:p>
      <w:r>
        <w:rPr>
          <w:b/>
        </w:rPr>
        <w:t xml:space="preserve">Tulos</w:t>
      </w:r>
    </w:p>
    <w:p>
      <w:r>
        <w:t xml:space="preserve">Mike Leach</w:t>
      </w:r>
    </w:p>
    <w:p>
      <w:r>
        <w:rPr>
          <w:b/>
        </w:rPr>
        <w:t xml:space="preserve">Esimerkki 3.5185</w:t>
      </w:r>
    </w:p>
    <w:p>
      <w:r>
        <w:t xml:space="preserve">Kumpi lehti, Ignite Your Faith vai Disney Adventures, on vaihtanut nimeään useammin?</w:t>
      </w:r>
    </w:p>
    <w:p>
      <w:r>
        <w:rPr>
          <w:b/>
        </w:rPr>
        <w:t xml:space="preserve">Tulos</w:t>
      </w:r>
    </w:p>
    <w:p>
      <w:r>
        <w:t xml:space="preserve">Sytytä uskosi</w:t>
      </w:r>
    </w:p>
    <w:p>
      <w:r>
        <w:rPr>
          <w:b/>
        </w:rPr>
        <w:t xml:space="preserve">Esimerkki 3.5186</w:t>
      </w:r>
    </w:p>
    <w:p>
      <w:r>
        <w:t xml:space="preserve">Ken Keseyn ja Ken Babbsin kirjoittama kirja Last Go Round perustuu mihin historialliseen rodeoon?</w:t>
      </w:r>
    </w:p>
    <w:p>
      <w:r>
        <w:rPr>
          <w:b/>
        </w:rPr>
        <w:t xml:space="preserve">Tulos</w:t>
      </w:r>
    </w:p>
    <w:p>
      <w:r>
        <w:t xml:space="preserve">Pendleton Round-Up vuonna 1911</w:t>
      </w:r>
    </w:p>
    <w:p>
      <w:r>
        <w:rPr>
          <w:b/>
        </w:rPr>
        <w:t xml:space="preserve">Esimerkki 3.5187</w:t>
      </w:r>
    </w:p>
    <w:p>
      <w:r>
        <w:t xml:space="preserve">Liam Neeson oli pääroolissa missä John Irvinin ohjaamassa vuoden 1989 toimintatrillerissä?</w:t>
      </w:r>
    </w:p>
    <w:p>
      <w:r>
        <w:rPr>
          <w:b/>
        </w:rPr>
        <w:t xml:space="preserve">Tulos</w:t>
      </w:r>
    </w:p>
    <w:p>
      <w:r>
        <w:t xml:space="preserve">Seuraava sukulainen</w:t>
      </w:r>
    </w:p>
    <w:p>
      <w:r>
        <w:rPr>
          <w:b/>
        </w:rPr>
        <w:t xml:space="preserve">Esimerkki 3.5188</w:t>
      </w:r>
    </w:p>
    <w:p>
      <w:r>
        <w:t xml:space="preserve">Olivatko " Battle Sheep " ja " Guess Who? " molemmat kehitetty samana vuonna ?</w:t>
      </w:r>
    </w:p>
    <w:p>
      <w:r>
        <w:rPr>
          <w:b/>
        </w:rPr>
        <w:t xml:space="preserve">Tulos</w:t>
      </w:r>
    </w:p>
    <w:p>
      <w:r>
        <w:t xml:space="preserve">ei</w:t>
      </w:r>
    </w:p>
    <w:p>
      <w:r>
        <w:rPr>
          <w:b/>
        </w:rPr>
        <w:t xml:space="preserve">Esimerkki 3.5189</w:t>
      </w:r>
    </w:p>
    <w:p>
      <w:r>
        <w:t xml:space="preserve">Milloin 13th Anniversary Show järjestettiin Boyd Gamingin omistamassa ja ylläpitämässä hotellissa?</w:t>
      </w:r>
    </w:p>
    <w:p>
      <w:r>
        <w:rPr>
          <w:b/>
        </w:rPr>
        <w:t xml:space="preserve">Tulos</w:t>
      </w:r>
    </w:p>
    <w:p>
      <w:r>
        <w:t xml:space="preserve">maaliskuu 1, 2015</w:t>
      </w:r>
    </w:p>
    <w:p>
      <w:r>
        <w:rPr>
          <w:b/>
        </w:rPr>
        <w:t xml:space="preserve">Esimerkki 3.5190</w:t>
      </w:r>
    </w:p>
    <w:p>
      <w:r>
        <w:t xml:space="preserve">Milloin syntyi prikaatikenraali, joka oli kristitty evankelista, joka kaappasi vallan vallan vallankaappauksessa kaatamalla silloisen diktaattorin kenraali Romeo Lucas Garcían vuonna 1982?</w:t>
      </w:r>
    </w:p>
    <w:p>
      <w:r>
        <w:rPr>
          <w:b/>
        </w:rPr>
        <w:t xml:space="preserve">Tulos</w:t>
      </w:r>
    </w:p>
    <w:p>
      <w:r>
        <w:t xml:space="preserve">16. kesäkuuta 1926</w:t>
      </w:r>
    </w:p>
    <w:p>
      <w:r>
        <w:rPr>
          <w:b/>
        </w:rPr>
        <w:t xml:space="preserve">Esimerkki 3.5191</w:t>
      </w:r>
    </w:p>
    <w:p>
      <w:r>
        <w:t xml:space="preserve">Kumpi bändi on Ohiosta, Guided by Voices vai Gravity Kills?</w:t>
      </w:r>
    </w:p>
    <w:p>
      <w:r>
        <w:rPr>
          <w:b/>
        </w:rPr>
        <w:t xml:space="preserve">Tulos</w:t>
      </w:r>
    </w:p>
    <w:p>
      <w:r>
        <w:t xml:space="preserve">Guided by Voices</w:t>
      </w:r>
    </w:p>
    <w:p>
      <w:r>
        <w:rPr>
          <w:b/>
        </w:rPr>
        <w:t xml:space="preserve">Esimerkki 3.5192</w:t>
      </w:r>
    </w:p>
    <w:p>
      <w:r>
        <w:t xml:space="preserve">Milloin syntyi eteläkorealainen näyttelijä ja laulaja, joka näytteli elokuvassa "Sinisen meren legenda"?</w:t>
      </w:r>
    </w:p>
    <w:p>
      <w:r>
        <w:rPr>
          <w:b/>
        </w:rPr>
        <w:t xml:space="preserve">Tulos</w:t>
      </w:r>
    </w:p>
    <w:p>
      <w:r>
        <w:t xml:space="preserve">22. kesäkuuta 1987</w:t>
      </w:r>
    </w:p>
    <w:p>
      <w:r>
        <w:rPr>
          <w:b/>
        </w:rPr>
        <w:t xml:space="preserve">Esimerkki 3.5193</w:t>
      </w:r>
    </w:p>
    <w:p>
      <w:r>
        <w:t xml:space="preserve">DS Arena, Hobro IK -jalkapalloseuran koti, sijaitsee Tanskan alueella, joka perustettiin vuonna 2007.</w:t>
      </w:r>
    </w:p>
    <w:p>
      <w:r>
        <w:rPr>
          <w:b/>
        </w:rPr>
        <w:t xml:space="preserve">Tulos</w:t>
      </w:r>
    </w:p>
    <w:p>
      <w:r>
        <w:t xml:space="preserve">Pohjois-Tanskan alue</w:t>
      </w:r>
    </w:p>
    <w:p>
      <w:r>
        <w:rPr>
          <w:b/>
        </w:rPr>
        <w:t xml:space="preserve">Esimerkki 3.5194</w:t>
      </w:r>
    </w:p>
    <w:p>
      <w:r>
        <w:t xml:space="preserve">Minkä vuonna 1885 Ormskirkissa avatun yliopiston opiskelijat voivat saada koulutusta Liverpoolin yliopiston lentolaivueelta?</w:t>
      </w:r>
    </w:p>
    <w:p>
      <w:r>
        <w:rPr>
          <w:b/>
        </w:rPr>
        <w:t xml:space="preserve">Tulos</w:t>
      </w:r>
    </w:p>
    <w:p>
      <w:r>
        <w:t xml:space="preserve">Edge Hillin yliopisto</w:t>
      </w:r>
    </w:p>
    <w:p>
      <w:r>
        <w:rPr>
          <w:b/>
        </w:rPr>
        <w:t xml:space="preserve">Esimerkki 3.5195</w:t>
      </w:r>
    </w:p>
    <w:p>
      <w:r>
        <w:t xml:space="preserve">Missä valtameressä Canhas sijaitsee?</w:t>
      </w:r>
    </w:p>
    <w:p>
      <w:r>
        <w:rPr>
          <w:b/>
        </w:rPr>
        <w:t xml:space="preserve">Tulos</w:t>
      </w:r>
    </w:p>
    <w:p>
      <w:r>
        <w:t xml:space="preserve">Pohjois-Atlantin valtameri</w:t>
      </w:r>
    </w:p>
    <w:p>
      <w:r>
        <w:rPr>
          <w:b/>
        </w:rPr>
        <w:t xml:space="preserve">Esimerkki 3.5196</w:t>
      </w:r>
    </w:p>
    <w:p>
      <w:r>
        <w:t xml:space="preserve">Missä maakunnassa on kaupunki, josta Synergy Aircraft Synergyn suunnittelija oli kotoisin?</w:t>
      </w:r>
    </w:p>
    <w:p>
      <w:r>
        <w:rPr>
          <w:b/>
        </w:rPr>
        <w:t xml:space="preserve">Tulos</w:t>
      </w:r>
    </w:p>
    <w:p>
      <w:r>
        <w:t xml:space="preserve">Flatheadin piirikunta</w:t>
      </w:r>
    </w:p>
    <w:p>
      <w:r>
        <w:rPr>
          <w:b/>
        </w:rPr>
        <w:t xml:space="preserve">Esimerkki 3.5197</w:t>
      </w:r>
    </w:p>
    <w:p>
      <w:r>
        <w:t xml:space="preserve">Missä Argentiinan luoteisosassa Lerman laaksossa sijaitsevassa kaupungissa Miguel Ángel Biazzi asui 20 vuotta?</w:t>
      </w:r>
    </w:p>
    <w:p>
      <w:r>
        <w:rPr>
          <w:b/>
        </w:rPr>
        <w:t xml:space="preserve">Tulos</w:t>
      </w:r>
    </w:p>
    <w:p>
      <w:r>
        <w:t xml:space="preserve">Salta</w:t>
      </w:r>
    </w:p>
    <w:p>
      <w:r>
        <w:rPr>
          <w:b/>
        </w:rPr>
        <w:t xml:space="preserve">Esimerkki 3.5198</w:t>
      </w:r>
    </w:p>
    <w:p>
      <w:r>
        <w:t xml:space="preserve">Oliko Harry Beaumont ja Lucio Fulci ohjaajat samaa kansallisuutta?</w:t>
      </w:r>
    </w:p>
    <w:p>
      <w:r>
        <w:rPr>
          <w:b/>
        </w:rPr>
        <w:t xml:space="preserve">Tulos</w:t>
      </w:r>
    </w:p>
    <w:p>
      <w:r>
        <w:t xml:space="preserve">ei</w:t>
      </w:r>
    </w:p>
    <w:p>
      <w:r>
        <w:rPr>
          <w:b/>
        </w:rPr>
        <w:t xml:space="preserve">Esimerkki 3.5199</w:t>
      </w:r>
    </w:p>
    <w:p>
      <w:r>
        <w:t xml:space="preserve">Mistä osavaltiosta oli ensimmäisen mustan naisen isä, joka valittiin edustamaan Georgiaa edustajainhuoneeseen?</w:t>
      </w:r>
    </w:p>
    <w:p>
      <w:r>
        <w:rPr>
          <w:b/>
        </w:rPr>
        <w:t xml:space="preserve">Tulos</w:t>
      </w:r>
    </w:p>
    <w:p>
      <w:r>
        <w:t xml:space="preserve">Georgia</w:t>
      </w:r>
    </w:p>
    <w:p>
      <w:r>
        <w:rPr>
          <w:b/>
        </w:rPr>
        <w:t xml:space="preserve">Esimerkki 3.5200</w:t>
      </w:r>
    </w:p>
    <w:p>
      <w:r>
        <w:t xml:space="preserve">Minkä Game Boy -pelin NBA Jam 2001 pelaajan lempinimi on Knick Killer?</w:t>
      </w:r>
    </w:p>
    <w:p>
      <w:r>
        <w:rPr>
          <w:b/>
        </w:rPr>
        <w:t xml:space="preserve">Tulos</w:t>
      </w:r>
    </w:p>
    <w:p>
      <w:r>
        <w:t xml:space="preserve">Reggie Miller</w:t>
      </w:r>
    </w:p>
    <w:p>
      <w:r>
        <w:rPr>
          <w:b/>
        </w:rPr>
        <w:t xml:space="preserve">Esimerkki 3.5201</w:t>
      </w:r>
    </w:p>
    <w:p>
      <w:r>
        <w:t xml:space="preserve">Kuka venäläinen säveltäjä sävelsi sinfonian nro 5?</w:t>
      </w:r>
    </w:p>
    <w:p>
      <w:r>
        <w:rPr>
          <w:b/>
        </w:rPr>
        <w:t xml:space="preserve">Tulos</w:t>
      </w:r>
    </w:p>
    <w:p>
      <w:r>
        <w:t xml:space="preserve">Dmitri Šostakovitš</w:t>
      </w:r>
    </w:p>
    <w:p>
      <w:r>
        <w:rPr>
          <w:b/>
        </w:rPr>
        <w:t xml:space="preserve">Esimerkki 3.5202</w:t>
      </w:r>
    </w:p>
    <w:p>
      <w:r>
        <w:t xml:space="preserve">Mistä tuli yhtye, johon Billy Ray Latham liittyi vuonna 1974 ?</w:t>
      </w:r>
    </w:p>
    <w:p>
      <w:r>
        <w:rPr>
          <w:b/>
        </w:rPr>
        <w:t xml:space="preserve">Tulos</w:t>
      </w:r>
    </w:p>
    <w:p>
      <w:r>
        <w:t xml:space="preserve">Salem, Missouri,</w:t>
      </w:r>
    </w:p>
    <w:p>
      <w:r>
        <w:rPr>
          <w:b/>
        </w:rPr>
        <w:t xml:space="preserve">Esimerkki 3.5203</w:t>
      </w:r>
    </w:p>
    <w:p>
      <w:r>
        <w:t xml:space="preserve">Mikä oli sen kirjailijan oikea nimi, josta näytelmäkirjailija Rashid Boudjedra kirjoitti väitöskirjansa?</w:t>
      </w:r>
    </w:p>
    <w:p>
      <w:r>
        <w:rPr>
          <w:b/>
        </w:rPr>
        <w:t xml:space="preserve">Tulos</w:t>
      </w:r>
    </w:p>
    <w:p>
      <w:r>
        <w:t xml:space="preserve">Louis Ferdinand Auguste Destouches</w:t>
      </w:r>
    </w:p>
    <w:p>
      <w:r>
        <w:rPr>
          <w:b/>
        </w:rPr>
        <w:t xml:space="preserve">Esimerkki 3.5204</w:t>
      </w:r>
    </w:p>
    <w:p>
      <w:r>
        <w:t xml:space="preserve">Keskittyykö Kasetsartin yliopisto tai Bilkentin yliopisto laajempaan valikoimaan tieteenaloja?</w:t>
      </w:r>
    </w:p>
    <w:p>
      <w:r>
        <w:rPr>
          <w:b/>
        </w:rPr>
        <w:t xml:space="preserve">Tulos</w:t>
      </w:r>
    </w:p>
    <w:p>
      <w:r>
        <w:t xml:space="preserve">Kasetsartin yliopisto</w:t>
      </w:r>
    </w:p>
    <w:p>
      <w:r>
        <w:rPr>
          <w:b/>
        </w:rPr>
        <w:t xml:space="preserve">Esimerkki 3.5205</w:t>
      </w:r>
    </w:p>
    <w:p>
      <w:r>
        <w:t xml:space="preserve">Missä vuoden 2001 elokuvassa on samanniminen kappale?</w:t>
      </w:r>
    </w:p>
    <w:p>
      <w:r>
        <w:rPr>
          <w:b/>
        </w:rPr>
        <w:t xml:space="preserve">Tulos</w:t>
      </w:r>
    </w:p>
    <w:p>
      <w:r>
        <w:t xml:space="preserve">Linjalla</w:t>
      </w:r>
    </w:p>
    <w:p>
      <w:r>
        <w:rPr>
          <w:b/>
        </w:rPr>
        <w:t xml:space="preserve">Esimerkki 3.5206</w:t>
      </w:r>
    </w:p>
    <w:p>
      <w:r>
        <w:t xml:space="preserve">Kumpi kesti kauemmin, Marnen toinen taistelu vai Belleau Woodin taistelu?</w:t>
      </w:r>
    </w:p>
    <w:p>
      <w:r>
        <w:rPr>
          <w:b/>
        </w:rPr>
        <w:t xml:space="preserve">Tulos</w:t>
      </w:r>
    </w:p>
    <w:p>
      <w:r>
        <w:t xml:space="preserve">Toinen Marnen taistelu</w:t>
      </w:r>
    </w:p>
    <w:p>
      <w:r>
        <w:rPr>
          <w:b/>
        </w:rPr>
        <w:t xml:space="preserve">Esimerkki 3.5207</w:t>
      </w:r>
    </w:p>
    <w:p>
      <w:r>
        <w:t xml:space="preserve">Carrie Akre ja Andy McCluskey ovat molemmat mitä?</w:t>
      </w:r>
    </w:p>
    <w:p>
      <w:r>
        <w:rPr>
          <w:b/>
        </w:rPr>
        <w:t xml:space="preserve">Tulos</w:t>
      </w:r>
    </w:p>
    <w:p>
      <w:r>
        <w:t xml:space="preserve">muusikko</w:t>
      </w:r>
    </w:p>
    <w:p>
      <w:r>
        <w:rPr>
          <w:b/>
        </w:rPr>
        <w:t xml:space="preserve">Esimerkki 3.5208</w:t>
      </w:r>
    </w:p>
    <w:p>
      <w:r>
        <w:t xml:space="preserve">Drowned World Tour -kiertue oli minkä vuonna 2000 julkaistun Madonna-albumin tukena?</w:t>
      </w:r>
    </w:p>
    <w:p>
      <w:r>
        <w:rPr>
          <w:b/>
        </w:rPr>
        <w:t xml:space="preserve">Tulos</w:t>
      </w:r>
    </w:p>
    <w:p>
      <w:r>
        <w:t xml:space="preserve">Musiikki</w:t>
      </w:r>
    </w:p>
    <w:p>
      <w:r>
        <w:rPr>
          <w:b/>
        </w:rPr>
        <w:t xml:space="preserve">Esimerkki 3.5209</w:t>
      </w:r>
    </w:p>
    <w:p>
      <w:r>
        <w:t xml:space="preserve">Taktisches Luftwaffengeschwader 33, joka tunnettiin aiemmin nimellä Jagdbombergeschwader 33, siiven kotipaikka on missä lentotukikohdassa, Saksan ilmavoimien ("Luftwaffe") hävittäjä-pommittajaosasto, siipi lentää Panavia Tornado IDS:llä?</w:t>
      </w:r>
    </w:p>
    <w:p>
      <w:r>
        <w:rPr>
          <w:b/>
        </w:rPr>
        <w:t xml:space="preserve">Tulos</w:t>
      </w:r>
    </w:p>
    <w:p>
      <w:r>
        <w:t xml:space="preserve">Büchelin lentotukikohta</w:t>
      </w:r>
    </w:p>
    <w:p>
      <w:r>
        <w:rPr>
          <w:b/>
        </w:rPr>
        <w:t xml:space="preserve">Esimerkki 3.5210</w:t>
      </w:r>
    </w:p>
    <w:p>
      <w:r>
        <w:t xml:space="preserve">Mikä on vuonna 1995 julkaistun amatöörinyrkkeilykilpailupelin nimi, jossa on mukana amerikkalainen entinen ammattilainen, joka oli nyrkkeilijä, potkunyrkkeilijä, sekakamppailija ja ammattipainija?</w:t>
      </w:r>
    </w:p>
    <w:p>
      <w:r>
        <w:rPr>
          <w:b/>
        </w:rPr>
        <w:t xml:space="preserve">Tulos</w:t>
      </w:r>
    </w:p>
    <w:p>
      <w:r>
        <w:t xml:space="preserve">Toughman kilpailu</w:t>
      </w:r>
    </w:p>
    <w:p>
      <w:r>
        <w:rPr>
          <w:b/>
        </w:rPr>
        <w:t xml:space="preserve">Esimerkki 3.5211</w:t>
      </w:r>
    </w:p>
    <w:p>
      <w:r>
        <w:t xml:space="preserve">Kuka perusti kirkon, joka omistaa Christian Science Centerin Bostonissa, Massachusettsissa?</w:t>
      </w:r>
    </w:p>
    <w:p>
      <w:r>
        <w:rPr>
          <w:b/>
        </w:rPr>
        <w:t xml:space="preserve">Tulos</w:t>
      </w:r>
    </w:p>
    <w:p>
      <w:r>
        <w:t xml:space="preserve">Mary Baker Eddy</w:t>
      </w:r>
    </w:p>
    <w:p>
      <w:r>
        <w:rPr>
          <w:b/>
        </w:rPr>
        <w:t xml:space="preserve">Esimerkki 3.5212</w:t>
      </w:r>
    </w:p>
    <w:p>
      <w:r>
        <w:t xml:space="preserve">Blue Point, New York pidetään mitä?</w:t>
      </w:r>
    </w:p>
    <w:p>
      <w:r>
        <w:rPr>
          <w:b/>
        </w:rPr>
        <w:t xml:space="preserve">Tulos</w:t>
      </w:r>
    </w:p>
    <w:p>
      <w:r>
        <w:t xml:space="preserve">hamlet</w:t>
      </w:r>
    </w:p>
    <w:p>
      <w:r>
        <w:rPr>
          <w:b/>
        </w:rPr>
        <w:t xml:space="preserve">Esimerkki 3.5213</w:t>
      </w:r>
    </w:p>
    <w:p>
      <w:r>
        <w:t xml:space="preserve">Tom Wilson, yhdysvaltalainen elokuvanäyttelijä, syntyi Helenassa, Montanassa, missä piirikunnassa?</w:t>
      </w:r>
    </w:p>
    <w:p>
      <w:r>
        <w:rPr>
          <w:b/>
        </w:rPr>
        <w:t xml:space="preserve">Tulos</w:t>
      </w:r>
    </w:p>
    <w:p>
      <w:r>
        <w:t xml:space="preserve">Lewisin ja Clarkin piirikunta</w:t>
      </w:r>
    </w:p>
    <w:p>
      <w:r>
        <w:rPr>
          <w:b/>
        </w:rPr>
        <w:t xml:space="preserve">Esimerkki 3.5214</w:t>
      </w:r>
    </w:p>
    <w:p>
      <w:r>
        <w:t xml:space="preserve">Mikä baseball-joukkue aloitti runkosarjansa vuonna 2000 ja kuuluu ammattilaisbaseballin Atlantin liigan Liberty-divisioonaan?</w:t>
      </w:r>
    </w:p>
    <w:p>
      <w:r>
        <w:rPr>
          <w:b/>
        </w:rPr>
        <w:t xml:space="preserve">Tulos</w:t>
      </w:r>
    </w:p>
    <w:p>
      <w:r>
        <w:t xml:space="preserve">Long Island Ducks</w:t>
      </w:r>
    </w:p>
    <w:p>
      <w:r>
        <w:rPr>
          <w:b/>
        </w:rPr>
        <w:t xml:space="preserve">Esimerkki 3.5215</w:t>
      </w:r>
    </w:p>
    <w:p>
      <w:r>
        <w:t xml:space="preserve">Millainen äänityyppi on Sonny Bonon yhteistyökumppanilla Chér-albumilla?</w:t>
      </w:r>
    </w:p>
    <w:p>
      <w:r>
        <w:rPr>
          <w:b/>
        </w:rPr>
        <w:t xml:space="preserve">Tulos</w:t>
      </w:r>
    </w:p>
    <w:p>
      <w:r>
        <w:t xml:space="preserve">contralto</w:t>
      </w:r>
    </w:p>
    <w:p>
      <w:r>
        <w:rPr>
          <w:b/>
        </w:rPr>
        <w:t xml:space="preserve">Tulos</w:t>
      </w:r>
    </w:p>
    <w:p>
      <w:r>
        <w:t xml:space="preserve">contralto</w:t>
      </w:r>
    </w:p>
    <w:p>
      <w:r>
        <w:rPr>
          <w:b/>
        </w:rPr>
        <w:t xml:space="preserve">Esimerkki 3.5216</w:t>
      </w:r>
    </w:p>
    <w:p>
      <w:r>
        <w:t xml:space="preserve">John Russell Taylor kirjoitti elämäkerran tästä näyttelijättärestä, joka syntyi 5. marraskuuta?</w:t>
      </w:r>
    </w:p>
    <w:p>
      <w:r>
        <w:rPr>
          <w:b/>
        </w:rPr>
        <w:t xml:space="preserve">Tulos</w:t>
      </w:r>
    </w:p>
    <w:p>
      <w:r>
        <w:t xml:space="preserve">Vivien Leigh</w:t>
      </w:r>
    </w:p>
    <w:p>
      <w:r>
        <w:rPr>
          <w:b/>
        </w:rPr>
        <w:t xml:space="preserve">Esimerkki 3.5217</w:t>
      </w:r>
    </w:p>
    <w:p>
      <w:r>
        <w:t xml:space="preserve">Missä Britt Allcroftin vuonna 2000 tekemässä seikkailuelokuvassa Sue Ennis on esiintynyt kappaleillaan?</w:t>
      </w:r>
    </w:p>
    <w:p>
      <w:r>
        <w:rPr>
          <w:b/>
        </w:rPr>
        <w:t xml:space="preserve">Tulos</w:t>
      </w:r>
    </w:p>
    <w:p>
      <w:r>
        <w:t xml:space="preserve">Thomas ja taikarautatie</w:t>
      </w:r>
    </w:p>
    <w:p>
      <w:r>
        <w:rPr>
          <w:b/>
        </w:rPr>
        <w:t xml:space="preserve">Esimerkki 3.5218</w:t>
      </w:r>
    </w:p>
    <w:p>
      <w:r>
        <w:t xml:space="preserve">Tämä Kansasin Mortonin piirikunnassa sijaitseva Kansasissa sijaitseva kansallinen laidunmaa isännöi mitä muistomerkkiä, joka on omistettu osavaltioiden tapaamiselle?</w:t>
      </w:r>
    </w:p>
    <w:p>
      <w:r>
        <w:rPr>
          <w:b/>
        </w:rPr>
        <w:t xml:space="preserve">Tulos</w:t>
      </w:r>
    </w:p>
    <w:p>
      <w:r>
        <w:t xml:space="preserve">8 Mile Corner</w:t>
      </w:r>
    </w:p>
    <w:p>
      <w:r>
        <w:rPr>
          <w:b/>
        </w:rPr>
        <w:t xml:space="preserve">Esimerkki 3.5219</w:t>
      </w:r>
    </w:p>
    <w:p>
      <w:r>
        <w:t xml:space="preserve">Kumpi oli Jack Conwayn ja George Dunningin välillä aktiivisempi animaatioelokuvissa?</w:t>
      </w:r>
    </w:p>
    <w:p>
      <w:r>
        <w:rPr>
          <w:b/>
        </w:rPr>
        <w:t xml:space="preserve">Tulos</w:t>
      </w:r>
    </w:p>
    <w:p>
      <w:r>
        <w:t xml:space="preserve">George Garnett Dunning</w:t>
      </w:r>
    </w:p>
    <w:p>
      <w:r>
        <w:rPr>
          <w:b/>
        </w:rPr>
        <w:t xml:space="preserve">Esimerkki 3.5220</w:t>
      </w:r>
    </w:p>
    <w:p>
      <w:r>
        <w:t xml:space="preserve">Minkä Jake Sinclairin työstämän kappaleen esitti Taylor Swift?</w:t>
      </w:r>
    </w:p>
    <w:p>
      <w:r>
        <w:rPr>
          <w:b/>
        </w:rPr>
        <w:t xml:space="preserve">Tulos</w:t>
      </w:r>
    </w:p>
    <w:p>
      <w:r>
        <w:t xml:space="preserve">Kaikki on muuttunut</w:t>
      </w:r>
    </w:p>
    <w:p>
      <w:r>
        <w:rPr>
          <w:b/>
        </w:rPr>
        <w:t xml:space="preserve">Esimerkki 3.5221</w:t>
      </w:r>
    </w:p>
    <w:p>
      <w:r>
        <w:t xml:space="preserve">Harry Potter ja kuoleman varjelukset on seitsemäs ja viimeinen romaani "Harry Potter" -sarjassa, sarja päättyi, joka alkoi vuonna 1997 julkaisemalla minkä J. K. Rowlingin romaanin?</w:t>
      </w:r>
    </w:p>
    <w:p>
      <w:r>
        <w:rPr>
          <w:b/>
        </w:rPr>
        <w:t xml:space="preserve">Tulos</w:t>
      </w:r>
    </w:p>
    <w:p>
      <w:r>
        <w:t xml:space="preserve">Harry Potter ja Viisasten kivi</w:t>
      </w:r>
    </w:p>
    <w:p>
      <w:r>
        <w:rPr>
          <w:b/>
        </w:rPr>
        <w:t xml:space="preserve">Esimerkki 3.5222</w:t>
      </w:r>
    </w:p>
    <w:p>
      <w:r>
        <w:t xml:space="preserve">Julieta Ortega on Palito Ortegan tytär, jota pidetään yhtenä argentiinalaisen musiikkityylin tärkeimmistä edustajista, jota kutsutaan miksi?</w:t>
      </w:r>
    </w:p>
    <w:p>
      <w:r>
        <w:rPr>
          <w:b/>
        </w:rPr>
        <w:t xml:space="preserve">Tulos</w:t>
      </w:r>
    </w:p>
    <w:p>
      <w:r>
        <w:t xml:space="preserve">Uusi aalto</w:t>
      </w:r>
    </w:p>
    <w:p>
      <w:r>
        <w:rPr>
          <w:b/>
        </w:rPr>
        <w:t xml:space="preserve">Esimerkki 3.5223</w:t>
      </w:r>
    </w:p>
    <w:p>
      <w:r>
        <w:t xml:space="preserve">Umberto Guidoni ja Reinhold Ewald ovat fyysikkoja ja mikä muu ammatti?</w:t>
      </w:r>
    </w:p>
    <w:p>
      <w:r>
        <w:rPr>
          <w:b/>
        </w:rPr>
        <w:t xml:space="preserve">Tulos</w:t>
      </w:r>
    </w:p>
    <w:p>
      <w:r>
        <w:t xml:space="preserve">astronautti</w:t>
      </w:r>
    </w:p>
    <w:p>
      <w:r>
        <w:rPr>
          <w:b/>
        </w:rPr>
        <w:t xml:space="preserve">Esimerkki 3.5224</w:t>
      </w:r>
    </w:p>
    <w:p>
      <w:r>
        <w:t xml:space="preserve">Mikä on Daniel Greenbergerin ja Anton Zeilingerin ammatti?</w:t>
      </w:r>
    </w:p>
    <w:p>
      <w:r>
        <w:rPr>
          <w:b/>
        </w:rPr>
        <w:t xml:space="preserve">Tulos</w:t>
      </w:r>
    </w:p>
    <w:p>
      <w:r>
        <w:t xml:space="preserve">kvanttifyysikko</w:t>
      </w:r>
    </w:p>
    <w:p>
      <w:r>
        <w:rPr>
          <w:b/>
        </w:rPr>
        <w:t xml:space="preserve">Esimerkki 3.5225</w:t>
      </w:r>
    </w:p>
    <w:p>
      <w:r>
        <w:t xml:space="preserve">Minkä venäläisen taidemaalarin ja taideteoreetikon Kaleidica Light Instrument -ohjelmisto tuottaa samankaltaisia kuvioita?</w:t>
      </w:r>
    </w:p>
    <w:p>
      <w:r>
        <w:rPr>
          <w:b/>
        </w:rPr>
        <w:t xml:space="preserve">Tulos</w:t>
      </w:r>
    </w:p>
    <w:p>
      <w:r>
        <w:t xml:space="preserve">Wassily Wassilyevich Kandinsky</w:t>
      </w:r>
    </w:p>
    <w:p>
      <w:r>
        <w:rPr>
          <w:b/>
        </w:rPr>
        <w:t xml:space="preserve">Esimerkki 3.5226</w:t>
      </w:r>
    </w:p>
    <w:p>
      <w:r>
        <w:t xml:space="preserve">Lymesykliiniä markkinoi yritys, josta tuli minkä monikansallisen yrityksen tytäryhtiö vuonna 2014?</w:t>
      </w:r>
    </w:p>
    <w:p>
      <w:r>
        <w:rPr>
          <w:b/>
        </w:rPr>
        <w:t xml:space="preserve">Tulos</w:t>
      </w:r>
    </w:p>
    <w:p>
      <w:r>
        <w:t xml:space="preserve">Nestlé</w:t>
      </w:r>
    </w:p>
    <w:p>
      <w:r>
        <w:rPr>
          <w:b/>
        </w:rPr>
        <w:t xml:space="preserve">Esimerkki 3.5227</w:t>
      </w:r>
    </w:p>
    <w:p>
      <w:r>
        <w:t xml:space="preserve">Missä sijaitsee Presleyn koti, joka on Elvis Recorded Live on Stage in Memphisin kansikuvassa?</w:t>
      </w:r>
    </w:p>
    <w:p>
      <w:r>
        <w:rPr>
          <w:b/>
        </w:rPr>
        <w:t xml:space="preserve">Tulos</w:t>
      </w:r>
    </w:p>
    <w:p>
      <w:r>
        <w:t xml:space="preserve">3764 Elvis Presley Boulevard</w:t>
      </w:r>
    </w:p>
    <w:p>
      <w:r>
        <w:rPr>
          <w:b/>
        </w:rPr>
        <w:t xml:space="preserve">Esimerkki 3.5228</w:t>
      </w:r>
    </w:p>
    <w:p>
      <w:r>
        <w:t xml:space="preserve">Hullun tytön rakkauslaulu on Sylvia Plathin runo, jonka kirjoitti myös?</w:t>
      </w:r>
    </w:p>
    <w:p>
      <w:r>
        <w:rPr>
          <w:b/>
        </w:rPr>
        <w:t xml:space="preserve">Tulos</w:t>
      </w:r>
    </w:p>
    <w:p>
      <w:r>
        <w:t xml:space="preserve">The Bell Jar</w:t>
      </w:r>
    </w:p>
    <w:p>
      <w:r>
        <w:rPr>
          <w:b/>
        </w:rPr>
        <w:t xml:space="preserve">Esimerkki 3.5229</w:t>
      </w:r>
    </w:p>
    <w:p>
      <w:r>
        <w:t xml:space="preserve">Agenda Project julkaisi "America the Beautiful" -kampanjansa vastauksena Yhdysvaltain edustajainhuoneen 54. puhemiehen ehdottamiin leikkauksiin, jotka koskivat mitä?</w:t>
      </w:r>
    </w:p>
    <w:p>
      <w:r>
        <w:rPr>
          <w:b/>
        </w:rPr>
        <w:t xml:space="preserve">Tulos</w:t>
      </w:r>
    </w:p>
    <w:p>
      <w:r>
        <w:t xml:space="preserve">Medicare</w:t>
      </w:r>
    </w:p>
    <w:p>
      <w:r>
        <w:rPr>
          <w:b/>
        </w:rPr>
        <w:t xml:space="preserve">Esimerkki 3.5230</w:t>
      </w:r>
    </w:p>
    <w:p>
      <w:r>
        <w:t xml:space="preserve">Kuka Madonreiän läpi -elokuvan juontaja voitti myös parhaan miessivuosan?</w:t>
      </w:r>
    </w:p>
    <w:p>
      <w:r>
        <w:rPr>
          <w:b/>
        </w:rPr>
        <w:t xml:space="preserve">Tulos</w:t>
      </w:r>
    </w:p>
    <w:p>
      <w:r>
        <w:t xml:space="preserve">Morgan Freeman</w:t>
      </w:r>
    </w:p>
    <w:p>
      <w:r>
        <w:rPr>
          <w:b/>
        </w:rPr>
        <w:t xml:space="preserve">Esimerkki 3.5231</w:t>
      </w:r>
    </w:p>
    <w:p>
      <w:r>
        <w:t xml:space="preserve">Ultra Cute oli mangasarja, joka alun perin ilmestyi shojo-julkaisussa, jonka loi mikä yhtiö?</w:t>
      </w:r>
    </w:p>
    <w:p>
      <w:r>
        <w:rPr>
          <w:b/>
        </w:rPr>
        <w:t xml:space="preserve">Tulos</w:t>
      </w:r>
    </w:p>
    <w:p>
      <w:r>
        <w:t xml:space="preserve">Kodansha</w:t>
      </w:r>
    </w:p>
    <w:p>
      <w:r>
        <w:rPr>
          <w:b/>
        </w:rPr>
        <w:t xml:space="preserve">Esimerkki 3.5232</w:t>
      </w:r>
    </w:p>
    <w:p>
      <w:r>
        <w:t xml:space="preserve">Kumpi mies, Joe Manganiello vai Richard G. Hovannisian, tunnetaan pääasiassa hänen neliosaisesta Armenian ensimmäisen tasavallan historiasta?</w:t>
      </w:r>
    </w:p>
    <w:p>
      <w:r>
        <w:rPr>
          <w:b/>
        </w:rPr>
        <w:t xml:space="preserve">Tulos</w:t>
      </w:r>
    </w:p>
    <w:p>
      <w:r>
        <w:t xml:space="preserve">Richard Gable Hovannisian</w:t>
      </w:r>
    </w:p>
    <w:p>
      <w:r>
        <w:rPr>
          <w:b/>
        </w:rPr>
        <w:t xml:space="preserve">Tulos</w:t>
      </w:r>
    </w:p>
    <w:p>
      <w:r>
        <w:t xml:space="preserve">Richard Gable Hovannisian</w:t>
      </w:r>
    </w:p>
    <w:p>
      <w:r>
        <w:rPr>
          <w:b/>
        </w:rPr>
        <w:t xml:space="preserve">Esimerkki 3.5233</w:t>
      </w:r>
    </w:p>
    <w:p>
      <w:r>
        <w:t xml:space="preserve">Mihin Libyassa sijaitsevaan kaupunkiin islamilaisen Ansar al-Sharia -ryhmän jäsenten tekemä hyökkäys johti komitean perustamiseen, jonka puheenjohtajana toimi Trey Gowdy?</w:t>
      </w:r>
    </w:p>
    <w:p>
      <w:r>
        <w:rPr>
          <w:b/>
        </w:rPr>
        <w:t xml:space="preserve">Tulos</w:t>
      </w:r>
    </w:p>
    <w:p>
      <w:r>
        <w:t xml:space="preserve">Benghazi</w:t>
      </w:r>
    </w:p>
    <w:p>
      <w:r>
        <w:rPr>
          <w:b/>
        </w:rPr>
        <w:t xml:space="preserve">Esimerkki 3.5234</w:t>
      </w:r>
    </w:p>
    <w:p>
      <w:r>
        <w:t xml:space="preserve">Missä kirjassa, joka on ensimmäinen kolmesta "Taru sormusten herrasta" -romaanin kolmesta osasta, Vanha metsä esiintyy ensimmäisen kerran ja pääasiallisesti?</w:t>
      </w:r>
    </w:p>
    <w:p>
      <w:r>
        <w:rPr>
          <w:b/>
        </w:rPr>
        <w:t xml:space="preserve">Tulos</w:t>
      </w:r>
    </w:p>
    <w:p>
      <w:r>
        <w:t xml:space="preserve">Sormuksen veljeskunta</w:t>
      </w:r>
    </w:p>
    <w:p>
      <w:r>
        <w:rPr>
          <w:b/>
        </w:rPr>
        <w:t xml:space="preserve">Esimerkki 3.5235</w:t>
      </w:r>
    </w:p>
    <w:p>
      <w:r>
        <w:t xml:space="preserve">Milloin Manchesterin Pyhän Pietarin aukion länsipuolella sijaitseva hotelli avattiin ensimmäisen kerran?</w:t>
      </w:r>
    </w:p>
    <w:p>
      <w:r>
        <w:rPr>
          <w:b/>
        </w:rPr>
        <w:t xml:space="preserve">Tulos</w:t>
      </w:r>
    </w:p>
    <w:p>
      <w:r>
        <w:t xml:space="preserve">Syyskuu 1903</w:t>
      </w:r>
    </w:p>
    <w:p>
      <w:r>
        <w:rPr>
          <w:b/>
        </w:rPr>
        <w:t xml:space="preserve">Esimerkki 3.5236</w:t>
      </w:r>
    </w:p>
    <w:p>
      <w:r>
        <w:t xml:space="preserve">Scary Movie 4 oli kenen luoman sarjan neljäs elokuva?</w:t>
      </w:r>
    </w:p>
    <w:p>
      <w:r>
        <w:rPr>
          <w:b/>
        </w:rPr>
        <w:t xml:space="preserve">Tulos</w:t>
      </w:r>
    </w:p>
    <w:p>
      <w:r>
        <w:t xml:space="preserve">Keenen Ivory Wayans</w:t>
      </w:r>
    </w:p>
    <w:p>
      <w:r>
        <w:rPr>
          <w:b/>
        </w:rPr>
        <w:t xml:space="preserve">Esimerkki 3.5237</w:t>
      </w:r>
    </w:p>
    <w:p>
      <w:r>
        <w:t xml:space="preserve">Brian Stepanek näyttelee Magnifoa Cartoon Networkin sarjassa, joka esitettiin ensimmäisen kerran minä vuonna?</w:t>
      </w:r>
    </w:p>
    <w:p>
      <w:r>
        <w:rPr>
          <w:b/>
        </w:rPr>
        <w:t xml:space="preserve">Tulos</w:t>
      </w:r>
    </w:p>
    <w:p>
      <w:r>
        <w:t xml:space="preserve">2014</w:t>
      </w:r>
    </w:p>
    <w:p>
      <w:r>
        <w:rPr>
          <w:b/>
        </w:rPr>
        <w:t xml:space="preserve">Esimerkki 3.5238</w:t>
      </w:r>
    </w:p>
    <w:p>
      <w:r>
        <w:t xml:space="preserve">Kuka ohjasi televisiodraaman, josta näyttelijä Cathryn Bradshaw tunnetaan ehkä parhaiten ?</w:t>
      </w:r>
    </w:p>
    <w:p>
      <w:r>
        <w:rPr>
          <w:b/>
        </w:rPr>
        <w:t xml:space="preserve">Tulos</w:t>
      </w:r>
    </w:p>
    <w:p>
      <w:r>
        <w:t xml:space="preserve">Beeban Kidron.</w:t>
      </w:r>
    </w:p>
    <w:p>
      <w:r>
        <w:rPr>
          <w:b/>
        </w:rPr>
        <w:t xml:space="preserve">Esimerkki 3.5239</w:t>
      </w:r>
    </w:p>
    <w:p>
      <w:r>
        <w:t xml:space="preserve">Perustivatko Jon Bon Jovi ja Jeffrey Walker molemmat rockbändejä?</w:t>
      </w:r>
    </w:p>
    <w:p>
      <w:r>
        <w:rPr>
          <w:b/>
        </w:rPr>
        <w:t xml:space="preserve">Tulos</w:t>
      </w:r>
    </w:p>
    <w:p>
      <w:r>
        <w:t xml:space="preserve">kyllä</w:t>
      </w:r>
    </w:p>
    <w:p>
      <w:r>
        <w:rPr>
          <w:b/>
        </w:rPr>
        <w:t xml:space="preserve">Esimerkki 3.5240</w:t>
      </w:r>
    </w:p>
    <w:p>
      <w:r>
        <w:t xml:space="preserve">Kuinka monta henkilöä työskentelee Varsseveldin rautatieasemaa ylläpitävässä yrityksessä?</w:t>
      </w:r>
    </w:p>
    <w:p>
      <w:r>
        <w:rPr>
          <w:b/>
        </w:rPr>
        <w:t xml:space="preserve">Tulos</w:t>
      </w:r>
    </w:p>
    <w:p>
      <w:r>
        <w:t xml:space="preserve">55 000 ihmistä</w:t>
      </w:r>
    </w:p>
    <w:p>
      <w:r>
        <w:rPr>
          <w:b/>
        </w:rPr>
        <w:t xml:space="preserve">Esimerkki 3.5241</w:t>
      </w:r>
    </w:p>
    <w:p>
      <w:r>
        <w:t xml:space="preserve">Mikä on Korean niemimaan pohjoisosassa sijaitseva maa, joka on luokiteltu ihmiskaupan osalta mille tasolle?</w:t>
      </w:r>
    </w:p>
    <w:p>
      <w:r>
        <w:rPr>
          <w:b/>
        </w:rPr>
        <w:t xml:space="preserve">Tulos</w:t>
      </w:r>
    </w:p>
    <w:p>
      <w:r>
        <w:t xml:space="preserve">Taso 3</w:t>
      </w:r>
    </w:p>
    <w:p>
      <w:r>
        <w:rPr>
          <w:b/>
        </w:rPr>
        <w:t xml:space="preserve">Esimerkki 3.5242</w:t>
      </w:r>
    </w:p>
    <w:p>
      <w:r>
        <w:t xml:space="preserve">Kuka oli vuonna 1974 luodun Prairie Home Companion -ohjelman kuvitteellisen kaupunkiympäristön luoja?</w:t>
      </w:r>
    </w:p>
    <w:p>
      <w:r>
        <w:rPr>
          <w:b/>
        </w:rPr>
        <w:t xml:space="preserve">Tulos</w:t>
      </w:r>
    </w:p>
    <w:p>
      <w:r>
        <w:t xml:space="preserve">Garrison Keillor</w:t>
      </w:r>
    </w:p>
    <w:p>
      <w:r>
        <w:rPr>
          <w:b/>
        </w:rPr>
        <w:t xml:space="preserve">Esimerkki 3.5243</w:t>
      </w:r>
    </w:p>
    <w:p>
      <w:r>
        <w:t xml:space="preserve">Kumpi dokumentti julkaistiin ensin, The Silent Scream vai Volcanic Sprint?</w:t>
      </w:r>
    </w:p>
    <w:p>
      <w:r>
        <w:rPr>
          <w:b/>
        </w:rPr>
        <w:t xml:space="preserve">Tulos</w:t>
      </w:r>
    </w:p>
    <w:p>
      <w:r>
        <w:t xml:space="preserve">Hiljainen huuto</w:t>
      </w:r>
    </w:p>
    <w:p>
      <w:r>
        <w:rPr>
          <w:b/>
        </w:rPr>
        <w:t xml:space="preserve">Esimerkki 3.5244</w:t>
      </w:r>
    </w:p>
    <w:p>
      <w:r>
        <w:t xml:space="preserve">Minkä optisen laitteen kehittäjä on hollantilainen tiedemies, jonka mukaan kuun kraatteri Jansen on nimetty?</w:t>
      </w:r>
    </w:p>
    <w:p>
      <w:r>
        <w:rPr>
          <w:b/>
        </w:rPr>
        <w:t xml:space="preserve">Tulos</w:t>
      </w:r>
    </w:p>
    <w:p>
      <w:r>
        <w:t xml:space="preserve">optinen kaukoputki</w:t>
      </w:r>
    </w:p>
    <w:p>
      <w:r>
        <w:rPr>
          <w:b/>
        </w:rPr>
        <w:t xml:space="preserve">Esimerkki 3.5245</w:t>
      </w:r>
    </w:p>
    <w:p>
      <w:r>
        <w:t xml:space="preserve">Fernhill on Towradgin länsipuolella sijaitseva lähiö, joka on kunnallishallinnon alueella Illawarran alueella Uudessa Etelä-Walesissa Australiassa ja joka rajoittuu mihin mereen?</w:t>
      </w:r>
    </w:p>
    <w:p>
      <w:r>
        <w:rPr>
          <w:b/>
        </w:rPr>
        <w:t xml:space="preserve">Tulos</w:t>
      </w:r>
    </w:p>
    <w:p>
      <w:r>
        <w:t xml:space="preserve">Tasmanin meri</w:t>
      </w:r>
    </w:p>
    <w:p>
      <w:r>
        <w:rPr>
          <w:b/>
        </w:rPr>
        <w:t xml:space="preserve">Esimerkki 3.5246</w:t>
      </w:r>
    </w:p>
    <w:p>
      <w:r>
        <w:t xml:space="preserve">"The Monster" on yhdysvaltalaisen räppärin Eminemin kappale, jossa laulaa vierailevana laulajana barbadialainen laulaja Rihanna, Eminemin albumilta "The Marshall Mathers LP 2" (2013), se on Eminemin ja Rihannan neljäs yhteistyö kappale "Love the Way You Lie", sen jatko-osan "Love the Way You Lie (Part II)" (2010) ja barbadialaisen laulaja Rihannan kappaleen "Love the Way You Lie (Part II)" (2010) sekä barbadialaisen laulaja Rihannan kappaleen "The Marshall Mathers LP 2" (2013) jälkeen.</w:t>
      </w:r>
    </w:p>
    <w:p>
      <w:r>
        <w:rPr>
          <w:b/>
        </w:rPr>
        <w:t xml:space="preserve">Tulos</w:t>
      </w:r>
    </w:p>
    <w:p>
      <w:r>
        <w:t xml:space="preserve">Numb</w:t>
      </w:r>
    </w:p>
    <w:p>
      <w:r>
        <w:rPr>
          <w:b/>
        </w:rPr>
        <w:t xml:space="preserve">Esimerkki 3.5247</w:t>
      </w:r>
    </w:p>
    <w:p>
      <w:r>
        <w:t xml:space="preserve">Mikä on Condor Flugdienstin päätukikohtana pidettävän lentoaseman vuotuinen matkustajakapasiteetti?</w:t>
      </w:r>
    </w:p>
    <w:p>
      <w:r>
        <w:rPr>
          <w:b/>
        </w:rPr>
        <w:t xml:space="preserve">Tulos</w:t>
      </w:r>
    </w:p>
    <w:p>
      <w:r>
        <w:t xml:space="preserve">65 miljoonaa</w:t>
      </w:r>
    </w:p>
    <w:p>
      <w:r>
        <w:rPr>
          <w:b/>
        </w:rPr>
        <w:t xml:space="preserve">Esimerkki 3.5248</w:t>
      </w:r>
    </w:p>
    <w:p>
      <w:r>
        <w:t xml:space="preserve">Tongue-joen pato patoaa sivujokea, joka on noin kuinka monta kilometriä pitkä?</w:t>
      </w:r>
    </w:p>
    <w:p>
      <w:r>
        <w:rPr>
          <w:b/>
        </w:rPr>
        <w:t xml:space="preserve">Tulos</w:t>
      </w:r>
    </w:p>
    <w:p>
      <w:r>
        <w:t xml:space="preserve">265</w:t>
      </w:r>
    </w:p>
    <w:p>
      <w:r>
        <w:rPr>
          <w:b/>
        </w:rPr>
        <w:t xml:space="preserve">Esimerkki 3.5249</w:t>
      </w:r>
    </w:p>
    <w:p>
      <w:r>
        <w:t xml:space="preserve">El Americano: The Movie, jonka on tuottanut 24. helmikuuta 1947 syntynyt amerikkalainen näyttelijä ja ohjaaja?</w:t>
      </w:r>
    </w:p>
    <w:p>
      <w:r>
        <w:rPr>
          <w:b/>
        </w:rPr>
        <w:t xml:space="preserve">Tulos</w:t>
      </w:r>
    </w:p>
    <w:p>
      <w:r>
        <w:t xml:space="preserve">Edward James Olmos</w:t>
      </w:r>
    </w:p>
    <w:p>
      <w:r>
        <w:rPr>
          <w:b/>
        </w:rPr>
        <w:t xml:space="preserve">Esimerkki 3.5250</w:t>
      </w:r>
    </w:p>
    <w:p>
      <w:r>
        <w:t xml:space="preserve">Kumman nimi on pidempi, Louise Erdrichin vai Mario Benedettin?</w:t>
      </w:r>
    </w:p>
    <w:p>
      <w:r>
        <w:rPr>
          <w:b/>
        </w:rPr>
        <w:t xml:space="preserve">Tulos</w:t>
      </w:r>
    </w:p>
    <w:p>
      <w:r>
        <w:t xml:space="preserve">Mario Orlando Hardy Hamlet Brenno Benedetti Farrugia</w:t>
      </w:r>
    </w:p>
    <w:p>
      <w:r>
        <w:rPr>
          <w:b/>
        </w:rPr>
        <w:t xml:space="preserve">Esimerkki 3.5251</w:t>
      </w:r>
    </w:p>
    <w:p>
      <w:r>
        <w:t xml:space="preserve">Mikä on sen mytopoeettisen teoskokoelman nimi, jossa Aindulindalë esiintyy?</w:t>
      </w:r>
    </w:p>
    <w:p>
      <w:r>
        <w:rPr>
          <w:b/>
        </w:rPr>
        <w:t xml:space="preserve">Tulos</w:t>
      </w:r>
    </w:p>
    <w:p>
      <w:r>
        <w:t xml:space="preserve">Silmarillion</w:t>
      </w:r>
    </w:p>
    <w:p>
      <w:r>
        <w:rPr>
          <w:b/>
        </w:rPr>
        <w:t xml:space="preserve">Esimerkki 3.5252</w:t>
      </w:r>
    </w:p>
    <w:p>
      <w:r>
        <w:t xml:space="preserve">Millaiseen käsitteeseen maanalainen fiktio ja ontto maa -teoria perustuvat?</w:t>
      </w:r>
    </w:p>
    <w:p>
      <w:r>
        <w:rPr>
          <w:b/>
        </w:rPr>
        <w:t xml:space="preserve">Tulos</w:t>
      </w:r>
    </w:p>
    <w:p>
      <w:r>
        <w:t xml:space="preserve">pseudotiede</w:t>
      </w:r>
    </w:p>
    <w:p>
      <w:r>
        <w:rPr>
          <w:b/>
        </w:rPr>
        <w:t xml:space="preserve">Esimerkki 3.5253</w:t>
      </w:r>
    </w:p>
    <w:p>
      <w:r>
        <w:t xml:space="preserve">Kenen kanssa Sunderlandin jaarlin pojanpoika (1822-1840) meni naimisiin?</w:t>
      </w:r>
    </w:p>
    <w:p>
      <w:r>
        <w:rPr>
          <w:b/>
        </w:rPr>
        <w:t xml:space="preserve">Tulos</w:t>
      </w:r>
    </w:p>
    <w:p>
      <w:r>
        <w:t xml:space="preserve">Clementine Hozier</w:t>
      </w:r>
    </w:p>
    <w:p>
      <w:r>
        <w:rPr>
          <w:b/>
        </w:rPr>
        <w:t xml:space="preserve">Esimerkki 3.5254</w:t>
      </w:r>
    </w:p>
    <w:p>
      <w:r>
        <w:t xml:space="preserve">Missään muualla kuin Upin kirjoitti kenen äiti?</w:t>
      </w:r>
    </w:p>
    <w:p>
      <w:r>
        <w:rPr>
          <w:b/>
        </w:rPr>
        <w:t xml:space="preserve">Tulos</w:t>
      </w:r>
    </w:p>
    <w:p>
      <w:r>
        <w:t xml:space="preserve">Justin Bieber</w:t>
      </w:r>
    </w:p>
    <w:p>
      <w:r>
        <w:rPr>
          <w:b/>
        </w:rPr>
        <w:t xml:space="preserve">Esimerkki 3.5255</w:t>
      </w:r>
    </w:p>
    <w:p>
      <w:r>
        <w:t xml:space="preserve">Psalmus Hungaricuksen tilasi yksi minkä musiikkialueen perustajista?</w:t>
      </w:r>
    </w:p>
    <w:p>
      <w:r>
        <w:rPr>
          <w:b/>
        </w:rPr>
        <w:t xml:space="preserve">Tulos</w:t>
      </w:r>
    </w:p>
    <w:p>
      <w:r>
        <w:t xml:space="preserve">etnomusikologia</w:t>
      </w:r>
    </w:p>
    <w:p>
      <w:r>
        <w:rPr>
          <w:b/>
        </w:rPr>
        <w:t xml:space="preserve">Esimerkki 3.5256</w:t>
      </w:r>
    </w:p>
    <w:p>
      <w:r>
        <w:t xml:space="preserve">Tobago Express toimi valtion omistaman lentoyhtiön sisaryhtiönä, joka työllistää yli kuinka monta henkilöä?</w:t>
      </w:r>
    </w:p>
    <w:p>
      <w:r>
        <w:rPr>
          <w:b/>
        </w:rPr>
        <w:t xml:space="preserve">Tulos</w:t>
      </w:r>
    </w:p>
    <w:p>
      <w:r>
        <w:t xml:space="preserve">1,700</w:t>
      </w:r>
    </w:p>
    <w:p>
      <w:r>
        <w:rPr>
          <w:b/>
        </w:rPr>
        <w:t xml:space="preserve">Esimerkki 3.5257</w:t>
      </w:r>
    </w:p>
    <w:p>
      <w:r>
        <w:t xml:space="preserve">Missä kaupungissa ja osavaltiossa elokuva vuodelta 1973, jonka pääosassa oli Gary Kurtz, kuvattiin?</w:t>
      </w:r>
    </w:p>
    <w:p>
      <w:r>
        <w:rPr>
          <w:b/>
        </w:rPr>
        <w:t xml:space="preserve">Tulos</w:t>
      </w:r>
    </w:p>
    <w:p>
      <w:r>
        <w:t xml:space="preserve">Modesto, Kalifornia</w:t>
      </w:r>
    </w:p>
    <w:p>
      <w:r>
        <w:rPr>
          <w:b/>
        </w:rPr>
        <w:t xml:space="preserve">Esimerkki 3.5258</w:t>
      </w:r>
    </w:p>
    <w:p>
      <w:r>
        <w:t xml:space="preserve">Mikä on Benjamin Stoloffin ja Hrafn Gunnlaugssonin yhteinen ammatti?</w:t>
      </w:r>
    </w:p>
    <w:p>
      <w:r>
        <w:rPr>
          <w:b/>
        </w:rPr>
        <w:t xml:space="preserve">Tulos</w:t>
      </w:r>
    </w:p>
    <w:p>
      <w:r>
        <w:t xml:space="preserve">elokuvaohjaaja</w:t>
      </w:r>
    </w:p>
    <w:p>
      <w:r>
        <w:rPr>
          <w:b/>
        </w:rPr>
        <w:t xml:space="preserve">Esimerkki 3.5259</w:t>
      </w:r>
    </w:p>
    <w:p>
      <w:r>
        <w:t xml:space="preserve">Tom ja Jerry: A Nutcracker Tale on esimerkki siitä, minkälainen elokuva on sellainen, joka luo illuusion liikkeestä ja muutoksesta peräkkäisten, toisistaan vain vähän poikkeavien kuvien nopealla peräkkäisyydellä?</w:t>
      </w:r>
    </w:p>
    <w:p>
      <w:r>
        <w:rPr>
          <w:b/>
        </w:rPr>
        <w:t xml:space="preserve">Tulos</w:t>
      </w:r>
    </w:p>
    <w:p>
      <w:r>
        <w:t xml:space="preserve">Animaatio</w:t>
      </w:r>
    </w:p>
    <w:p>
      <w:r>
        <w:rPr>
          <w:b/>
        </w:rPr>
        <w:t xml:space="preserve">Esimerkki 3.5260</w:t>
      </w:r>
    </w:p>
    <w:p>
      <w:r>
        <w:t xml:space="preserve">joka on ruotsalainen laulaja ja ruotsalaisen indierock-yhtyeen The Soundsin laulaja, Speedy Keen tai Maja Ivarsson ?</w:t>
      </w:r>
    </w:p>
    <w:p>
      <w:r>
        <w:rPr>
          <w:b/>
        </w:rPr>
        <w:t xml:space="preserve">Tulos</w:t>
      </w:r>
    </w:p>
    <w:p>
      <w:r>
        <w:t xml:space="preserve">Maja Ivarsson</w:t>
      </w:r>
    </w:p>
    <w:p>
      <w:r>
        <w:rPr>
          <w:b/>
        </w:rPr>
        <w:t xml:space="preserve">Esimerkki 3.5261</w:t>
      </w:r>
    </w:p>
    <w:p>
      <w:r>
        <w:t xml:space="preserve">Kuka, Chang-Rae Lee vai Evelyn Waugh, on korealais-amerikkalainen kirjailija ja Stanfordin yliopiston luovan kirjoittamisen professori?</w:t>
      </w:r>
    </w:p>
    <w:p>
      <w:r>
        <w:rPr>
          <w:b/>
        </w:rPr>
        <w:t xml:space="preserve">Tulos</w:t>
      </w:r>
    </w:p>
    <w:p>
      <w:r>
        <w:t xml:space="preserve">Chang-rae Lee</w:t>
      </w:r>
    </w:p>
    <w:p>
      <w:r>
        <w:rPr>
          <w:b/>
        </w:rPr>
        <w:t xml:space="preserve">Esimerkki 3.5262</w:t>
      </w:r>
    </w:p>
    <w:p>
      <w:r>
        <w:t xml:space="preserve">Ovatko Frank Darabont ja Jean Dréville molemmat elokuvaohjaajia?</w:t>
      </w:r>
    </w:p>
    <w:p>
      <w:r>
        <w:rPr>
          <w:b/>
        </w:rPr>
        <w:t xml:space="preserve">Tulos</w:t>
      </w:r>
    </w:p>
    <w:p>
      <w:r>
        <w:t xml:space="preserve">kyllä</w:t>
      </w:r>
    </w:p>
    <w:p>
      <w:r>
        <w:rPr>
          <w:b/>
        </w:rPr>
        <w:t xml:space="preserve">Esimerkki 3.5263</w:t>
      </w:r>
    </w:p>
    <w:p>
      <w:r>
        <w:t xml:space="preserve">Norris Dam State Park on osavaltion puisto Andersonin piirikunnassa ja Campbellin piirikunnassa Tennesseessä, puisto sijaitsee Norris Lake -järven rannalla, joka on Clinch-joen patoallas, joka syntyi Norris-padon valmistumisen myötä vuonna 1936, Clinch-joki nousee lähellä Tazewelliä, Virginiassa, ja virtaa lounaaseen yli 300 mailin matkan läpi suuren Appalakkien laakson, ja lopussa se yhtyy Tennessee-jokeen Kingstonissa, missä Yhdysvaltain osavaltiossa?</w:t>
      </w:r>
    </w:p>
    <w:p>
      <w:r>
        <w:rPr>
          <w:b/>
        </w:rPr>
        <w:t xml:space="preserve">Tulos</w:t>
      </w:r>
    </w:p>
    <w:p>
      <w:r>
        <w:t xml:space="preserve">Tennessee</w:t>
      </w:r>
    </w:p>
    <w:p>
      <w:r>
        <w:rPr>
          <w:b/>
        </w:rPr>
        <w:t xml:space="preserve">Esimerkki 3.5264</w:t>
      </w:r>
    </w:p>
    <w:p>
      <w:r>
        <w:t xml:space="preserve">Mistä vuonna 1962 ilmestyneestä romaanista tehtiin Broadway-näytelmä ja Jack Nicholsonin tähdittämä elokuva?</w:t>
      </w:r>
    </w:p>
    <w:p>
      <w:r>
        <w:rPr>
          <w:b/>
        </w:rPr>
        <w:t xml:space="preserve">Tulos</w:t>
      </w:r>
    </w:p>
    <w:p>
      <w:r>
        <w:t xml:space="preserve">Yksi lensi yli käenpesän</w:t>
      </w:r>
    </w:p>
    <w:p>
      <w:r>
        <w:rPr>
          <w:b/>
        </w:rPr>
        <w:t xml:space="preserve">Esimerkki 3.5265</w:t>
      </w:r>
    </w:p>
    <w:p>
      <w:r>
        <w:t xml:space="preserve">Ovatko Chasing Coral ja A Life in the Death of Joe Meek dokumentteja?</w:t>
      </w:r>
    </w:p>
    <w:p>
      <w:r>
        <w:rPr>
          <w:b/>
        </w:rPr>
        <w:t xml:space="preserve">Tulos</w:t>
      </w:r>
    </w:p>
    <w:p>
      <w:r>
        <w:t xml:space="preserve">kyllä</w:t>
      </w:r>
    </w:p>
    <w:p>
      <w:r>
        <w:rPr>
          <w:b/>
        </w:rPr>
        <w:t xml:space="preserve">Esimerkki 3.5266</w:t>
      </w:r>
    </w:p>
    <w:p>
      <w:r>
        <w:t xml:space="preserve">Minä vuonna Muumion jalka -kirjan kirjoittaja kuoli?</w:t>
      </w:r>
    </w:p>
    <w:p>
      <w:r>
        <w:rPr>
          <w:b/>
        </w:rPr>
        <w:t xml:space="preserve">Tulos</w:t>
      </w:r>
    </w:p>
    <w:p>
      <w:r>
        <w:t xml:space="preserve">1872</w:t>
      </w:r>
    </w:p>
    <w:p>
      <w:r>
        <w:rPr>
          <w:b/>
        </w:rPr>
        <w:t xml:space="preserve">Esimerkki 3.5267</w:t>
      </w:r>
    </w:p>
    <w:p>
      <w:r>
        <w:t xml:space="preserve">Milloin Fold-Pak on perustettu, kun kyseessä on yritys, jonka osasto on Fold-Pak?</w:t>
      </w:r>
    </w:p>
    <w:p>
      <w:r>
        <w:rPr>
          <w:b/>
        </w:rPr>
        <w:t xml:space="preserve">Tulos</w:t>
      </w:r>
    </w:p>
    <w:p>
      <w:r>
        <w:t xml:space="preserve">toukokuu 2015</w:t>
      </w:r>
    </w:p>
    <w:p>
      <w:r>
        <w:rPr>
          <w:b/>
        </w:rPr>
        <w:t xml:space="preserve">Esimerkki 3.5268</w:t>
      </w:r>
    </w:p>
    <w:p>
      <w:r>
        <w:t xml:space="preserve">USNS "Lone Jack" oli tyypin T2-SE-A1 säiliöalus, joka toimitettiin yritykselle, jonka amerikkalainen pääkonttori sijaitsi millä alueella?</w:t>
      </w:r>
    </w:p>
    <w:p>
      <w:r>
        <w:rPr>
          <w:b/>
        </w:rPr>
        <w:t xml:space="preserve">Tulos</w:t>
      </w:r>
    </w:p>
    <w:p>
      <w:r>
        <w:t xml:space="preserve">Energiakäytävän alue</w:t>
      </w:r>
    </w:p>
    <w:p>
      <w:r>
        <w:rPr>
          <w:b/>
        </w:rPr>
        <w:t xml:space="preserve">Esimerkki 3.5269</w:t>
      </w:r>
    </w:p>
    <w:p>
      <w:r>
        <w:t xml:space="preserve">Minkä kansalaisia sekä Richard Llewellyn että Saki olivat?</w:t>
      </w:r>
    </w:p>
    <w:p>
      <w:r>
        <w:rPr>
          <w:b/>
        </w:rPr>
        <w:t xml:space="preserve">Tulos</w:t>
      </w:r>
    </w:p>
    <w:p>
      <w:r>
        <w:t xml:space="preserve">Brittiläinen</w:t>
      </w:r>
    </w:p>
    <w:p>
      <w:r>
        <w:rPr>
          <w:b/>
        </w:rPr>
        <w:t xml:space="preserve">Esimerkki 3.5270</w:t>
      </w:r>
    </w:p>
    <w:p>
      <w:r>
        <w:t xml:space="preserve">Kumpi on vanhempi, tennispelaaja Roger Taylor vai Kathy Jordan?</w:t>
      </w:r>
    </w:p>
    <w:p>
      <w:r>
        <w:rPr>
          <w:b/>
        </w:rPr>
        <w:t xml:space="preserve">Tulos</w:t>
      </w:r>
    </w:p>
    <w:p>
      <w:r>
        <w:t xml:space="preserve">Roger Taylor</w:t>
      </w:r>
    </w:p>
    <w:p>
      <w:r>
        <w:rPr>
          <w:b/>
        </w:rPr>
        <w:t xml:space="preserve">Esimerkki 3.5271</w:t>
      </w:r>
    </w:p>
    <w:p>
      <w:r>
        <w:t xml:space="preserve">mikä peli pelataan 1. tammikuuta 2007 teki 2006 Boise State Broncos jalkapallojoukkue kohtasi Oklahoma</w:t>
      </w:r>
    </w:p>
    <w:p>
      <w:r>
        <w:rPr>
          <w:b/>
        </w:rPr>
        <w:t xml:space="preserve">Tulos</w:t>
      </w:r>
    </w:p>
    <w:p>
      <w:r>
        <w:t xml:space="preserve">Tostitos 2007</w:t>
      </w:r>
    </w:p>
    <w:p>
      <w:r>
        <w:rPr>
          <w:b/>
        </w:rPr>
        <w:t xml:space="preserve">Esimerkki 3.5272</w:t>
      </w:r>
    </w:p>
    <w:p>
      <w:r>
        <w:t xml:space="preserve">Milloin Metagaming Concepts julkaisi Monsters! Monsters!?</w:t>
      </w:r>
    </w:p>
    <w:p>
      <w:r>
        <w:rPr>
          <w:b/>
        </w:rPr>
        <w:t xml:space="preserve">Tulos</w:t>
      </w:r>
    </w:p>
    <w:p>
      <w:r>
        <w:t xml:space="preserve">1976</w:t>
      </w:r>
    </w:p>
    <w:p>
      <w:r>
        <w:rPr>
          <w:b/>
        </w:rPr>
        <w:t xml:space="preserve">Esimerkki 3.5273</w:t>
      </w:r>
    </w:p>
    <w:p>
      <w:r>
        <w:t xml:space="preserve">Milloin perustettiin Palo Altossa sijaitseva amerikkalainen yksityinen terveysteknologiayritys, jonka perustaja ja toimitusjohtaja oli Elizabeth Anne Holmes?</w:t>
      </w:r>
    </w:p>
    <w:p>
      <w:r>
        <w:rPr>
          <w:b/>
        </w:rPr>
        <w:t xml:space="preserve">Tulos</w:t>
      </w:r>
    </w:p>
    <w:p>
      <w:r>
        <w:t xml:space="preserve">2003</w:t>
      </w:r>
    </w:p>
    <w:p>
      <w:r>
        <w:rPr>
          <w:b/>
        </w:rPr>
        <w:t xml:space="preserve">Esimerkki 3.5274</w:t>
      </w:r>
    </w:p>
    <w:p>
      <w:r>
        <w:t xml:space="preserve">Liittyivätkö Reno v. American Civil Liberties Union ja Curtis Publishing Co. v. Butts ensimmäiseen lisäykseen?</w:t>
      </w:r>
    </w:p>
    <w:p>
      <w:r>
        <w:rPr>
          <w:b/>
        </w:rPr>
        <w:t xml:space="preserve">Tulos</w:t>
      </w:r>
    </w:p>
    <w:p>
      <w:r>
        <w:t xml:space="preserve">kyllä</w:t>
      </w:r>
    </w:p>
    <w:p>
      <w:r>
        <w:rPr>
          <w:b/>
        </w:rPr>
        <w:t xml:space="preserve">Esimerkki 3.5275</w:t>
      </w:r>
    </w:p>
    <w:p>
      <w:r>
        <w:t xml:space="preserve">Kumpi on eurooppalaisempi, Ana Ivanovic vai Jimmy Arias?</w:t>
      </w:r>
    </w:p>
    <w:p>
      <w:r>
        <w:rPr>
          <w:b/>
        </w:rPr>
        <w:t xml:space="preserve">Tulos</w:t>
      </w:r>
    </w:p>
    <w:p>
      <w:r>
        <w:t xml:space="preserve">Ana Ivanovic</w:t>
      </w:r>
    </w:p>
    <w:p>
      <w:r>
        <w:rPr>
          <w:b/>
        </w:rPr>
        <w:t xml:space="preserve">Esimerkki 3.5276</w:t>
      </w:r>
    </w:p>
    <w:p>
      <w:r>
        <w:t xml:space="preserve">Miss Minnesotan voitti viimeksi mikä amerikkalainen televisiokommentaattori?</w:t>
      </w:r>
    </w:p>
    <w:p>
      <w:r>
        <w:rPr>
          <w:b/>
        </w:rPr>
        <w:t xml:space="preserve">Tulos</w:t>
      </w:r>
    </w:p>
    <w:p>
      <w:r>
        <w:t xml:space="preserve">Gretchen Elizabeth Carlson</w:t>
      </w:r>
    </w:p>
    <w:p>
      <w:r>
        <w:rPr>
          <w:b/>
        </w:rPr>
        <w:t xml:space="preserve">Esimerkki 3.5277</w:t>
      </w:r>
    </w:p>
    <w:p>
      <w:r>
        <w:t xml:space="preserve">Minkä tyyppinen koira on Israelin kansallinen koirarotu: Kanaanin koira vai hollanninpaimenkoira?</w:t>
      </w:r>
    </w:p>
    <w:p>
      <w:r>
        <w:rPr>
          <w:b/>
        </w:rPr>
        <w:t xml:space="preserve">Tulos</w:t>
      </w:r>
    </w:p>
    <w:p>
      <w:r>
        <w:t xml:space="preserve">Kanaanin koira</w:t>
      </w:r>
    </w:p>
    <w:p>
      <w:r>
        <w:rPr>
          <w:b/>
        </w:rPr>
        <w:t xml:space="preserve">Esimerkki 3.5278</w:t>
      </w:r>
    </w:p>
    <w:p>
      <w:r>
        <w:t xml:space="preserve">Kuka ohjasi The Amazing Spiderman 2:n, jonka parissa työskenteli britti Cal McCrystal?</w:t>
      </w:r>
    </w:p>
    <w:p>
      <w:r>
        <w:rPr>
          <w:b/>
        </w:rPr>
        <w:t xml:space="preserve">Tulos</w:t>
      </w:r>
    </w:p>
    <w:p>
      <w:r>
        <w:t xml:space="preserve">elokuvan ohjasi Marc Webb</w:t>
      </w:r>
    </w:p>
    <w:p>
      <w:r>
        <w:rPr>
          <w:b/>
        </w:rPr>
        <w:t xml:space="preserve">Esimerkki 3.5279</w:t>
      </w:r>
    </w:p>
    <w:p>
      <w:r>
        <w:t xml:space="preserve">Wisconsinin poliisi ampui vuonna 2015 aseettoman teinin, mikä herätti huomiota miltä ryhmältä, joka kampanjoi mustiin kohdistuvaa väkivaltaa ja järjestelmällistä rasismia vastaan?</w:t>
      </w:r>
    </w:p>
    <w:p>
      <w:r>
        <w:rPr>
          <w:b/>
        </w:rPr>
        <w:t xml:space="preserve">Tulos</w:t>
      </w:r>
    </w:p>
    <w:p>
      <w:r>
        <w:t xml:space="preserve">Black Lives Matter</w:t>
      </w:r>
    </w:p>
    <w:p>
      <w:r>
        <w:rPr>
          <w:b/>
        </w:rPr>
        <w:t xml:space="preserve">Esimerkki 3.5280</w:t>
      </w:r>
    </w:p>
    <w:p>
      <w:r>
        <w:t xml:space="preserve">Mikä Kiotossa pääkonttoriaan pitävä videopeliyhtiö tuottaa edelleen Mario-pelejä nykyisen sukupolven konsoleille?</w:t>
      </w:r>
    </w:p>
    <w:p>
      <w:r>
        <w:rPr>
          <w:b/>
        </w:rPr>
        <w:t xml:space="preserve">Tulos</w:t>
      </w:r>
    </w:p>
    <w:p>
      <w:r>
        <w:t xml:space="preserve">Nintendo</w:t>
      </w:r>
    </w:p>
    <w:p>
      <w:r>
        <w:rPr>
          <w:b/>
        </w:rPr>
        <w:t xml:space="preserve">Esimerkki 3.5281</w:t>
      </w:r>
    </w:p>
    <w:p>
      <w:r>
        <w:t xml:space="preserve">Kumpi on syntynyt hiljattain, Guy Big vai Tommy Hunter?</w:t>
      </w:r>
    </w:p>
    <w:p>
      <w:r>
        <w:rPr>
          <w:b/>
        </w:rPr>
        <w:t xml:space="preserve">Tulos</w:t>
      </w:r>
    </w:p>
    <w:p>
      <w:r>
        <w:t xml:space="preserve">Guy Big</w:t>
      </w:r>
    </w:p>
    <w:p>
      <w:r>
        <w:rPr>
          <w:b/>
        </w:rPr>
        <w:t xml:space="preserve">Esimerkki 3.5282</w:t>
      </w:r>
    </w:p>
    <w:p>
      <w:r>
        <w:t xml:space="preserve">The First Minute of a New Day on albumi muusikolta, joka kuoli minä vuonna?</w:t>
      </w:r>
    </w:p>
    <w:p>
      <w:r>
        <w:rPr>
          <w:b/>
        </w:rPr>
        <w:t xml:space="preserve">Tulos</w:t>
      </w:r>
    </w:p>
    <w:p>
      <w:r>
        <w:t xml:space="preserve">2011</w:t>
      </w:r>
    </w:p>
    <w:p>
      <w:r>
        <w:rPr>
          <w:b/>
        </w:rPr>
        <w:t xml:space="preserve">Esimerkki 3.5283</w:t>
      </w:r>
    </w:p>
    <w:p>
      <w:r>
        <w:t xml:space="preserve">Kathleen P. King on professori ja johtaja New Yorkissa sijaitsevassa yksityisessä, riippumattomassa tutkimusyliopistossa.</w:t>
      </w:r>
    </w:p>
    <w:p>
      <w:r>
        <w:rPr>
          <w:b/>
        </w:rPr>
        <w:t xml:space="preserve">Tulos</w:t>
      </w:r>
    </w:p>
    <w:p>
      <w:r>
        <w:t xml:space="preserve">Fordhamin yliopisto</w:t>
      </w:r>
    </w:p>
    <w:p>
      <w:r>
        <w:rPr>
          <w:b/>
        </w:rPr>
        <w:t xml:space="preserve">Esimerkki 3.5284</w:t>
      </w:r>
    </w:p>
    <w:p>
      <w:r>
        <w:t xml:space="preserve">Minä päivänä Yhdistynyt kuningaskunta ja Irlannin tasavalta laskivat ensimmäisen kerran liikkeelle puoli penniä, kun niiden rahayksiköt desimaalisivat valuuttansa?</w:t>
      </w:r>
    </w:p>
    <w:p>
      <w:r>
        <w:rPr>
          <w:b/>
        </w:rPr>
        <w:t xml:space="preserve">Tulos</w:t>
      </w:r>
    </w:p>
    <w:p>
      <w:r>
        <w:t xml:space="preserve">15. helmikuuta 1971</w:t>
      </w:r>
    </w:p>
    <w:p>
      <w:r>
        <w:rPr>
          <w:b/>
        </w:rPr>
        <w:t xml:space="preserve">Esimerkki 3.5285</w:t>
      </w:r>
    </w:p>
    <w:p>
      <w:r>
        <w:t xml:space="preserve">Mikä kanadalainen kirjailija pääsi New York Timesin bestseller-listalle vuonna 2017 10 vuotta aiemmin julkaistulla kirjalla?</w:t>
      </w:r>
    </w:p>
    <w:p>
      <w:r>
        <w:rPr>
          <w:b/>
        </w:rPr>
        <w:t xml:space="preserve">Tulos</w:t>
      </w:r>
    </w:p>
    <w:p>
      <w:r>
        <w:t xml:space="preserve">William P. Young</w:t>
      </w:r>
    </w:p>
    <w:p>
      <w:r>
        <w:rPr>
          <w:b/>
        </w:rPr>
        <w:t xml:space="preserve">Esimerkki 3.5286</w:t>
      </w:r>
    </w:p>
    <w:p>
      <w:r>
        <w:t xml:space="preserve">Erikoistuivatko William Faulkner ja John Kenneth Galbraith samaan akateemiseen alaan?</w:t>
      </w:r>
    </w:p>
    <w:p>
      <w:r>
        <w:rPr>
          <w:b/>
        </w:rPr>
        <w:t xml:space="preserve">Tulos</w:t>
      </w:r>
    </w:p>
    <w:p>
      <w:r>
        <w:t xml:space="preserve">ei</w:t>
      </w:r>
    </w:p>
    <w:p>
      <w:r>
        <w:rPr>
          <w:b/>
        </w:rPr>
        <w:t xml:space="preserve">Esimerkki 3.5287</w:t>
      </w:r>
    </w:p>
    <w:p>
      <w:r>
        <w:t xml:space="preserve">Milloin perustettiin yritys, joka rakensi maailman ensimmäisen täysin solukäyttöisen konttialuksen?</w:t>
      </w:r>
    </w:p>
    <w:p>
      <w:r>
        <w:rPr>
          <w:b/>
        </w:rPr>
        <w:t xml:space="preserve">Tulos</w:t>
      </w:r>
    </w:p>
    <w:p>
      <w:r>
        <w:t xml:space="preserve">1875</w:t>
      </w:r>
    </w:p>
    <w:p>
      <w:r>
        <w:rPr>
          <w:b/>
        </w:rPr>
        <w:t xml:space="preserve">Esimerkki 3.5288</w:t>
      </w:r>
    </w:p>
    <w:p>
      <w:r>
        <w:t xml:space="preserve">Kumpi pelasi enemmän kausia National Basketball Associationissa, Scooter McCray vai Rodney McCray?</w:t>
      </w:r>
    </w:p>
    <w:p>
      <w:r>
        <w:rPr>
          <w:b/>
        </w:rPr>
        <w:t xml:space="preserve">Tulos</w:t>
      </w:r>
    </w:p>
    <w:p>
      <w:r>
        <w:t xml:space="preserve">Rodney Earl McCray</w:t>
      </w:r>
    </w:p>
    <w:p>
      <w:r>
        <w:rPr>
          <w:b/>
        </w:rPr>
        <w:t xml:space="preserve">Esimerkki 3.5289</w:t>
      </w:r>
    </w:p>
    <w:p>
      <w:r>
        <w:t xml:space="preserve">Kumpi julkaistiin ensin, Fred Ottin Sneeze vai Mala Mala?</w:t>
      </w:r>
    </w:p>
    <w:p>
      <w:r>
        <w:rPr>
          <w:b/>
        </w:rPr>
        <w:t xml:space="preserve">Tulos</w:t>
      </w:r>
    </w:p>
    <w:p>
      <w:r>
        <w:t xml:space="preserve">Fred Ottin aivastelu</w:t>
      </w:r>
    </w:p>
    <w:p>
      <w:r>
        <w:rPr>
          <w:b/>
        </w:rPr>
        <w:t xml:space="preserve">Esimerkki 3.5290</w:t>
      </w:r>
    </w:p>
    <w:p>
      <w:r>
        <w:t xml:space="preserve">Juan Carlos Ferrero ja Stan Wawrinka ovat molemmat mitä?</w:t>
      </w:r>
    </w:p>
    <w:p>
      <w:r>
        <w:rPr>
          <w:b/>
        </w:rPr>
        <w:t xml:space="preserve">Tulos</w:t>
      </w:r>
    </w:p>
    <w:p>
      <w:r>
        <w:t xml:space="preserve">tennisammattilainen</w:t>
      </w:r>
    </w:p>
    <w:p>
      <w:r>
        <w:rPr>
          <w:b/>
        </w:rPr>
        <w:t xml:space="preserve">Esimerkki 3.5291</w:t>
      </w:r>
    </w:p>
    <w:p>
      <w:r>
        <w:t xml:space="preserve">Eric Goldbergin suunnitteleman verkkovideopelin Madmaze kehitti mikä amerikkalainen pelisuunnittelija ja scifi-kirjailija, joka tunnetaan salanimellä "Designer X"?</w:t>
      </w:r>
    </w:p>
    <w:p>
      <w:r>
        <w:rPr>
          <w:b/>
        </w:rPr>
        <w:t xml:space="preserve">Tulos</w:t>
      </w:r>
    </w:p>
    <w:p>
      <w:r>
        <w:t xml:space="preserve">Greg Costikyan</w:t>
      </w:r>
    </w:p>
    <w:p>
      <w:r>
        <w:rPr>
          <w:b/>
        </w:rPr>
        <w:t xml:space="preserve">Esimerkki 3.5292</w:t>
      </w:r>
    </w:p>
    <w:p>
      <w:r>
        <w:t xml:space="preserve">Tintin ja minä ja Umbrella, mihin genreen ne kuuluvat?</w:t>
      </w:r>
    </w:p>
    <w:p>
      <w:r>
        <w:rPr>
          <w:b/>
        </w:rPr>
        <w:t xml:space="preserve">Tulos</w:t>
      </w:r>
    </w:p>
    <w:p>
      <w:r>
        <w:t xml:space="preserve">dokumentti</w:t>
      </w:r>
    </w:p>
    <w:p>
      <w:r>
        <w:rPr>
          <w:b/>
        </w:rPr>
        <w:t xml:space="preserve">Esimerkki 3.5293</w:t>
      </w:r>
    </w:p>
    <w:p>
      <w:r>
        <w:t xml:space="preserve">Kuka intialainen näyttelijä, joka tunnetaan parhaiten debyyttiroolistaan Preeti Sabarwalina Bollywood-elokuvassa "Chak De!", esiintyi Premachi Goshassa?</w:t>
      </w:r>
    </w:p>
    <w:p>
      <w:r>
        <w:rPr>
          <w:b/>
        </w:rPr>
        <w:t xml:space="preserve">Tulos</w:t>
      </w:r>
    </w:p>
    <w:p>
      <w:r>
        <w:t xml:space="preserve">Sagarika Ghatge</w:t>
      </w:r>
    </w:p>
    <w:p>
      <w:r>
        <w:rPr>
          <w:b/>
        </w:rPr>
        <w:t xml:space="preserve">Esimerkki 3.5294</w:t>
      </w:r>
    </w:p>
    <w:p>
      <w:r>
        <w:t xml:space="preserve">Minä vuonna julkaistiin 5. toukokuuta 1983 syntyneen brittinäyttelijän elokuva, jonka keskiössä on Matt Ocre, nuori kiväärimies Yhdysvaltain armeijassa?</w:t>
      </w:r>
    </w:p>
    <w:p>
      <w:r>
        <w:rPr>
          <w:b/>
        </w:rPr>
        <w:t xml:space="preserve">Tulos</w:t>
      </w:r>
    </w:p>
    <w:p>
      <w:r>
        <w:t xml:space="preserve">2017</w:t>
      </w:r>
    </w:p>
    <w:p>
      <w:r>
        <w:rPr>
          <w:b/>
        </w:rPr>
        <w:t xml:space="preserve">Esimerkki 3.5295</w:t>
      </w:r>
    </w:p>
    <w:p>
      <w:r>
        <w:t xml:space="preserve">"Revolution Earth" on yhdysvaltalaisen new wave -yhtyeen neljäs single, joka tunnetaan parhaiten mistä vuoden 1978 singlestä?</w:t>
      </w:r>
    </w:p>
    <w:p>
      <w:r>
        <w:rPr>
          <w:b/>
        </w:rPr>
        <w:t xml:space="preserve">Tulos</w:t>
      </w:r>
    </w:p>
    <w:p>
      <w:r>
        <w:t xml:space="preserve">Kivihummeri</w:t>
      </w:r>
    </w:p>
    <w:p>
      <w:r>
        <w:rPr>
          <w:b/>
        </w:rPr>
        <w:t xml:space="preserve">Esimerkki 3.5296</w:t>
      </w:r>
    </w:p>
    <w:p>
      <w:r>
        <w:t xml:space="preserve">Missä osavaltiossa Baylor Bearsin stadion on alun perin nimeltään Baylor Stadium ja Baylor Bearsin koti?</w:t>
      </w:r>
    </w:p>
    <w:p>
      <w:r>
        <w:rPr>
          <w:b/>
        </w:rPr>
        <w:t xml:space="preserve">Tulos</w:t>
      </w:r>
    </w:p>
    <w:p>
      <w:r>
        <w:t xml:space="preserve">Texas</w:t>
      </w:r>
    </w:p>
    <w:p>
      <w:r>
        <w:rPr>
          <w:b/>
        </w:rPr>
        <w:t xml:space="preserve">Esimerkki 3.5297</w:t>
      </w:r>
    </w:p>
    <w:p>
      <w:r>
        <w:t xml:space="preserve">Tom Purcell, joka tunnetaan paremmin taiteilijanimellään Wave Racer, on australialainen DJ ja tulevaisuuden bassotuottaja Sydneystä, hän allekirjoitti sopimuksen australialaisen Future Classic -levymerkin kanssa, joka allekirjoitti sopimuksen myös tulevaisuuden bassotaiteilijoiden kanssa, kuten mikä norjalainen DJ, levytuottaja, muusikko ja turntablist, Magnus August Høiberg, tunnetaan ammattimaisesti nimellä kuka?</w:t>
      </w:r>
    </w:p>
    <w:p>
      <w:r>
        <w:rPr>
          <w:b/>
        </w:rPr>
        <w:t xml:space="preserve">Tulos</w:t>
      </w:r>
    </w:p>
    <w:p>
      <w:r>
        <w:t xml:space="preserve">Kashmir-kissa</w:t>
      </w:r>
    </w:p>
    <w:p>
      <w:r>
        <w:rPr>
          <w:b/>
        </w:rPr>
        <w:t xml:space="preserve">Esimerkki 3.5298</w:t>
      </w:r>
    </w:p>
    <w:p>
      <w:r>
        <w:t xml:space="preserve">Mikä yliopisto lähetti joukkueensa edustamaan pohjoisosaa vuoden 2009 Big 12 Championship Game -otteluun?</w:t>
      </w:r>
    </w:p>
    <w:p>
      <w:r>
        <w:rPr>
          <w:b/>
        </w:rPr>
        <w:t xml:space="preserve">Tulos</w:t>
      </w:r>
    </w:p>
    <w:p>
      <w:r>
        <w:t xml:space="preserve">Nebraska-Lincolnin yliopisto</w:t>
      </w:r>
    </w:p>
    <w:p>
      <w:r>
        <w:rPr>
          <w:b/>
        </w:rPr>
        <w:t xml:space="preserve">Esimerkki 3.5299</w:t>
      </w:r>
    </w:p>
    <w:p>
      <w:r>
        <w:t xml:space="preserve">Minkä 7. tammikuuta 1978 syntyneen viulistin ja alttoviulistin opettaja oli Philippe Hirschhorn?</w:t>
      </w:r>
    </w:p>
    <w:p>
      <w:r>
        <w:rPr>
          <w:b/>
        </w:rPr>
        <w:t xml:space="preserve">Tulos</w:t>
      </w:r>
    </w:p>
    <w:p>
      <w:r>
        <w:t xml:space="preserve">Janine Jansen</w:t>
      </w:r>
    </w:p>
    <w:p>
      <w:r>
        <w:rPr>
          <w:b/>
        </w:rPr>
        <w:t xml:space="preserve">Esimerkki 3.5300</w:t>
      </w:r>
    </w:p>
    <w:p>
      <w:r>
        <w:t xml:space="preserve">Molemmat ovat matkustaneet avaruudessa, mutta kumpi on suorittanut enemmän avaruussukkulalentoja: Jean-François Clervoy vai Mark Shuttleworth?</w:t>
      </w:r>
    </w:p>
    <w:p>
      <w:r>
        <w:rPr>
          <w:b/>
        </w:rPr>
        <w:t xml:space="preserve">Tulos</w:t>
      </w:r>
    </w:p>
    <w:p>
      <w:r>
        <w:t xml:space="preserve">Jean-François André Clervoy</w:t>
      </w:r>
    </w:p>
    <w:p>
      <w:r>
        <w:rPr>
          <w:b/>
        </w:rPr>
        <w:t xml:space="preserve">Esimerkki 3.5301</w:t>
      </w:r>
    </w:p>
    <w:p>
      <w:r>
        <w:t xml:space="preserve">Kumpi syntyi ensin, Harjit Sajjan vai Justin Trudeau?</w:t>
      </w:r>
    </w:p>
    <w:p>
      <w:r>
        <w:rPr>
          <w:b/>
        </w:rPr>
        <w:t xml:space="preserve">Tulos</w:t>
      </w:r>
    </w:p>
    <w:p>
      <w:r>
        <w:t xml:space="preserve">Harjit Singh Sajjan</w:t>
      </w:r>
    </w:p>
    <w:p>
      <w:r>
        <w:rPr>
          <w:b/>
        </w:rPr>
        <w:t xml:space="preserve">Esimerkki 3.5302</w:t>
      </w:r>
    </w:p>
    <w:p>
      <w:r>
        <w:t xml:space="preserve">Minkä joen varrella sijaitsevassa kaupungissa Emprise Bankilla on konttoreita?</w:t>
      </w:r>
    </w:p>
    <w:p>
      <w:r>
        <w:rPr>
          <w:b/>
        </w:rPr>
        <w:t xml:space="preserve">Tulos</w:t>
      </w:r>
    </w:p>
    <w:p>
      <w:r>
        <w:t xml:space="preserve">Neosho River</w:t>
      </w:r>
    </w:p>
    <w:p>
      <w:r>
        <w:rPr>
          <w:b/>
        </w:rPr>
        <w:t xml:space="preserve">Esimerkki 3.5303</w:t>
      </w:r>
    </w:p>
    <w:p>
      <w:r>
        <w:t xml:space="preserve">Mikä on George Williamsin pelaaman joukkueen kotikenttä, joka tunnetaan myös nimellä WBA?</w:t>
      </w:r>
    </w:p>
    <w:p>
      <w:r>
        <w:rPr>
          <w:b/>
        </w:rPr>
        <w:t xml:space="preserve">Tulos</w:t>
      </w:r>
    </w:p>
    <w:p>
      <w:r>
        <w:t xml:space="preserve">The Hawthorns</w:t>
      </w:r>
    </w:p>
    <w:p>
      <w:r>
        <w:rPr>
          <w:b/>
        </w:rPr>
        <w:t xml:space="preserve">Esimerkki 3.5304</w:t>
      </w:r>
    </w:p>
    <w:p>
      <w:r>
        <w:t xml:space="preserve">Bernard Blancan jakoi parhaan miespääosan palkinnon Cannesissa vuonna 2006 Rachid Boucharebin elokuvasta.</w:t>
      </w:r>
    </w:p>
    <w:p>
      <w:r>
        <w:rPr>
          <w:b/>
        </w:rPr>
        <w:t xml:space="preserve">Tulos</w:t>
      </w:r>
    </w:p>
    <w:p>
      <w:r>
        <w:t xml:space="preserve">Days of Glory</w:t>
      </w:r>
    </w:p>
    <w:p>
      <w:r>
        <w:rPr>
          <w:b/>
        </w:rPr>
        <w:t xml:space="preserve">Esimerkki 3.5305</w:t>
      </w:r>
    </w:p>
    <w:p>
      <w:r>
        <w:t xml:space="preserve">John Updiken romaaniin perustuvan Eastwickin noidat -elokuvan on ohjannut mikä ohjaaja??</w:t>
      </w:r>
    </w:p>
    <w:p>
      <w:r>
        <w:rPr>
          <w:b/>
        </w:rPr>
        <w:t xml:space="preserve">Tulos</w:t>
      </w:r>
    </w:p>
    <w:p>
      <w:r>
        <w:t xml:space="preserve">George Miller</w:t>
      </w:r>
    </w:p>
    <w:p>
      <w:r>
        <w:rPr>
          <w:b/>
        </w:rPr>
        <w:t xml:space="preserve">Esimerkki 3.5306</w:t>
      </w:r>
    </w:p>
    <w:p>
      <w:r>
        <w:t xml:space="preserve">Mikä NG-postinumeroalueen alue sijaitsee noin 3 mailia Nottinghamista kaakkoon?</w:t>
      </w:r>
    </w:p>
    <w:p>
      <w:r>
        <w:rPr>
          <w:b/>
        </w:rPr>
        <w:t xml:space="preserve">Tulos</w:t>
      </w:r>
    </w:p>
    <w:p>
      <w:r>
        <w:t xml:space="preserve">Rushcliffen alue</w:t>
      </w:r>
    </w:p>
    <w:p>
      <w:r>
        <w:rPr>
          <w:b/>
        </w:rPr>
        <w:t xml:space="preserve">Esimerkki 3.5307</w:t>
      </w:r>
    </w:p>
    <w:p>
      <w:r>
        <w:t xml:space="preserve">Kuka yhdysvaltalainen kirjailija tunnetaan parhaiten Microsoftin kolmannen sukupolven tapahtumapohjaisen ohjelmointikielen ja integroidun kehitysympäristön (IDE) kehittämisestä?</w:t>
      </w:r>
    </w:p>
    <w:p>
      <w:r>
        <w:rPr>
          <w:b/>
        </w:rPr>
        <w:t xml:space="preserve">Tulos</w:t>
      </w:r>
    </w:p>
    <w:p>
      <w:r>
        <w:t xml:space="preserve">Dan Rahmel</w:t>
      </w:r>
    </w:p>
    <w:p>
      <w:r>
        <w:rPr>
          <w:b/>
        </w:rPr>
        <w:t xml:space="preserve">Esimerkki 3.5308</w:t>
      </w:r>
    </w:p>
    <w:p>
      <w:r>
        <w:t xml:space="preserve">Lindsay Parker näytteli Carrien roolia vuonna 1987 ilmestyneessä elokuvassa, joka perustuu minkä kirjailijan kirjaan?</w:t>
      </w:r>
    </w:p>
    <w:p>
      <w:r>
        <w:rPr>
          <w:b/>
        </w:rPr>
        <w:t xml:space="preserve">Tulos</w:t>
      </w:r>
    </w:p>
    <w:p>
      <w:r>
        <w:t xml:space="preserve">V. C. Andrews</w:t>
      </w:r>
    </w:p>
    <w:p>
      <w:r>
        <w:rPr>
          <w:b/>
        </w:rPr>
        <w:t xml:space="preserve">Esimerkki 3.5309</w:t>
      </w:r>
    </w:p>
    <w:p>
      <w:r>
        <w:t xml:space="preserve">Sarantine Mosaicv viittaa minkä runoilijan teoksiin, joka oli mukana perustamassa Abbey-teatteria?</w:t>
      </w:r>
    </w:p>
    <w:p>
      <w:r>
        <w:rPr>
          <w:b/>
        </w:rPr>
        <w:t xml:space="preserve">Tulos</w:t>
      </w:r>
    </w:p>
    <w:p>
      <w:r>
        <w:t xml:space="preserve">William Butler Yeats</w:t>
      </w:r>
    </w:p>
    <w:p>
      <w:r>
        <w:rPr>
          <w:b/>
        </w:rPr>
        <w:t xml:space="preserve">Esimerkki 3.5310</w:t>
      </w:r>
    </w:p>
    <w:p>
      <w:r>
        <w:t xml:space="preserve">Minkä Englannin kuninkaan Lady Governess oli Margaret Bryan?</w:t>
      </w:r>
    </w:p>
    <w:p>
      <w:r>
        <w:rPr>
          <w:b/>
        </w:rPr>
        <w:t xml:space="preserve">Tulos</w:t>
      </w:r>
    </w:p>
    <w:p>
      <w:r>
        <w:t xml:space="preserve">Edward VI</w:t>
      </w:r>
    </w:p>
    <w:p>
      <w:r>
        <w:rPr>
          <w:b/>
        </w:rPr>
        <w:t xml:space="preserve">Esimerkki 3.5311</w:t>
      </w:r>
    </w:p>
    <w:p>
      <w:r>
        <w:t xml:space="preserve">Michael Curtiz ja Peter Segal, jotka ohjasivat klassikkoelokuvia mykkäkaudelta ja lukuisia muita elokuvia Hollywoodin kulta-aikana?</w:t>
      </w:r>
    </w:p>
    <w:p>
      <w:r>
        <w:rPr>
          <w:b/>
        </w:rPr>
        <w:t xml:space="preserve">Tulos</w:t>
      </w:r>
    </w:p>
    <w:p>
      <w:r>
        <w:t xml:space="preserve">Michael Curtiz</w:t>
      </w:r>
    </w:p>
    <w:p>
      <w:r>
        <w:rPr>
          <w:b/>
        </w:rPr>
        <w:t xml:space="preserve">Esimerkki 3.5312</w:t>
      </w:r>
    </w:p>
    <w:p>
      <w:r>
        <w:t xml:space="preserve">The Billion Dollar Hobo on yhdysvaltalainen komediaelokuva vuodelta 1977, jonka pääosissa nähdään Will Geer ja näyttelijä, joka on minkä "Paavo Pesusieni" -hahmon ääni?</w:t>
      </w:r>
    </w:p>
    <w:p>
      <w:r>
        <w:rPr>
          <w:b/>
        </w:rPr>
        <w:t xml:space="preserve">Tulos</w:t>
      </w:r>
    </w:p>
    <w:p>
      <w:r>
        <w:t xml:space="preserve">Barnacle Boy</w:t>
      </w:r>
    </w:p>
    <w:p>
      <w:r>
        <w:rPr>
          <w:b/>
        </w:rPr>
        <w:t xml:space="preserve">Esimerkki 3.5313</w:t>
      </w:r>
    </w:p>
    <w:p>
      <w:r>
        <w:t xml:space="preserve">Kumpi perustettiin ensin? Georgia Tech Venture Lab vai Urjanet, Inc.?</w:t>
      </w:r>
    </w:p>
    <w:p>
      <w:r>
        <w:rPr>
          <w:b/>
        </w:rPr>
        <w:t xml:space="preserve">Tulos</w:t>
      </w:r>
    </w:p>
    <w:p>
      <w:r>
        <w:t xml:space="preserve">Georgia Tech VentureLab</w:t>
      </w:r>
    </w:p>
    <w:p>
      <w:r>
        <w:rPr>
          <w:b/>
        </w:rPr>
        <w:t xml:space="preserve">Esimerkki 3.5314</w:t>
      </w:r>
    </w:p>
    <w:p>
      <w:r>
        <w:t xml:space="preserve">Kuinka monta opiskelijaa on kirjoilla Truman Bulldogs -jalkapallo-ohjelman kotiyliopistossa?</w:t>
      </w:r>
    </w:p>
    <w:p>
      <w:r>
        <w:rPr>
          <w:b/>
        </w:rPr>
        <w:t xml:space="preserve">Tulos</w:t>
      </w:r>
    </w:p>
    <w:p>
      <w:r>
        <w:t xml:space="preserve">6,379</w:t>
      </w:r>
    </w:p>
    <w:p>
      <w:r>
        <w:rPr>
          <w:b/>
        </w:rPr>
        <w:t xml:space="preserve">Esimerkki 3.5315</w:t>
      </w:r>
    </w:p>
    <w:p>
      <w:r>
        <w:t xml:space="preserve">Missä sarjassa on Inhumans-tiimi ja sen jakso on nimeltään "Spacetime"?</w:t>
      </w:r>
    </w:p>
    <w:p>
      <w:r>
        <w:rPr>
          <w:b/>
        </w:rPr>
        <w:t xml:space="preserve">Tulos</w:t>
      </w:r>
    </w:p>
    <w:p>
      <w:r>
        <w:t xml:space="preserve">S.H.I.I.E.L.D.</w:t>
      </w:r>
    </w:p>
    <w:p>
      <w:r>
        <w:rPr>
          <w:b/>
        </w:rPr>
        <w:t xml:space="preserve">Esimerkki 3.5316</w:t>
      </w:r>
    </w:p>
    <w:p>
      <w:r>
        <w:t xml:space="preserve">Saul Kussiel Padover oli New Yorkissa sijaitsevan New School for Social Researchin historioitsija ja valtiotieteilijä, joka kirjoitti tai toimitti lopullisia tutkimuksia Alexander Hamiltonista, yhdysvaltalaisesta valtiomiehestä ja yhdestä minkä maan perustajaisistä?</w:t>
      </w:r>
    </w:p>
    <w:p>
      <w:r>
        <w:rPr>
          <w:b/>
        </w:rPr>
        <w:t xml:space="preserve">Tulos</w:t>
      </w:r>
    </w:p>
    <w:p>
      <w:r>
        <w:t xml:space="preserve">Yhdysvallat</w:t>
      </w:r>
    </w:p>
    <w:p>
      <w:r>
        <w:rPr>
          <w:b/>
        </w:rPr>
        <w:t xml:space="preserve">Esimerkki 3.5317</w:t>
      </w:r>
    </w:p>
    <w:p>
      <w:r>
        <w:t xml:space="preserve">Kuka "Inherent Vice" -elokuvan näyttelijä oli mukana myös "Star 80" -elokuvassa?</w:t>
      </w:r>
    </w:p>
    <w:p>
      <w:r>
        <w:rPr>
          <w:b/>
        </w:rPr>
        <w:t xml:space="preserve">Tulos</w:t>
      </w:r>
    </w:p>
    <w:p>
      <w:r>
        <w:t xml:space="preserve">Eric Roberts</w:t>
      </w:r>
    </w:p>
    <w:p>
      <w:r>
        <w:rPr>
          <w:b/>
        </w:rPr>
        <w:t xml:space="preserve">Esimerkki 3.5318</w:t>
      </w:r>
    </w:p>
    <w:p>
      <w:r>
        <w:t xml:space="preserve">Missä piirikunnassa WLTN:n lähetin sijaitsee?</w:t>
      </w:r>
    </w:p>
    <w:p>
      <w:r>
        <w:rPr>
          <w:b/>
        </w:rPr>
        <w:t xml:space="preserve">Tulos</w:t>
      </w:r>
    </w:p>
    <w:p>
      <w:r>
        <w:t xml:space="preserve">Graftonin piirikunta</w:t>
      </w:r>
    </w:p>
    <w:p>
      <w:r>
        <w:rPr>
          <w:b/>
        </w:rPr>
        <w:t xml:space="preserve">Esimerkki 3.5319</w:t>
      </w:r>
    </w:p>
    <w:p>
      <w:r>
        <w:t xml:space="preserve">Mille sijalle Lounaiskonferenssissa sijoittui Teksasin Wacossa sijaitsevan yksityisen baptisti-yliopiston jalkapallojoukkue vuonna 1973?</w:t>
      </w:r>
    </w:p>
    <w:p>
      <w:r>
        <w:rPr>
          <w:b/>
        </w:rPr>
        <w:t xml:space="preserve">Tulos</w:t>
      </w:r>
    </w:p>
    <w:p>
      <w:r>
        <w:t xml:space="preserve">kahdeksas sija</w:t>
      </w:r>
    </w:p>
    <w:p>
      <w:r>
        <w:rPr>
          <w:b/>
        </w:rPr>
        <w:t xml:space="preserve">Esimerkki 3.5320</w:t>
      </w:r>
    </w:p>
    <w:p>
      <w:r>
        <w:t xml:space="preserve">Ocean's 11:n pääosassa oli amerikkalainen, joka kuului mihin newyorkilaiseen viihdetaiteilijaryhmään?</w:t>
      </w:r>
    </w:p>
    <w:p>
      <w:r>
        <w:rPr>
          <w:b/>
        </w:rPr>
        <w:t xml:space="preserve">Tulos</w:t>
      </w:r>
    </w:p>
    <w:p>
      <w:r>
        <w:t xml:space="preserve">Rat Pack</w:t>
      </w:r>
    </w:p>
    <w:p>
      <w:r>
        <w:rPr>
          <w:b/>
        </w:rPr>
        <w:t xml:space="preserve">Tulos</w:t>
      </w:r>
    </w:p>
    <w:p>
      <w:r>
        <w:t xml:space="preserve">Rat Pack</w:t>
      </w:r>
    </w:p>
    <w:p>
      <w:r>
        <w:rPr>
          <w:b/>
        </w:rPr>
        <w:t xml:space="preserve">Esimerkki 3.5321</w:t>
      </w:r>
    </w:p>
    <w:p>
      <w:r>
        <w:t xml:space="preserve">Kumpi bändi perustettiin ensin Blue October vai The Sugarcubes ?</w:t>
      </w:r>
    </w:p>
    <w:p>
      <w:r>
        <w:rPr>
          <w:b/>
        </w:rPr>
        <w:t xml:space="preserve">Tulos</w:t>
      </w:r>
    </w:p>
    <w:p>
      <w:r>
        <w:t xml:space="preserve">The Sugarcubes</w:t>
      </w:r>
    </w:p>
    <w:p>
      <w:r>
        <w:rPr>
          <w:b/>
        </w:rPr>
        <w:t xml:space="preserve">Esimerkki 3.5322</w:t>
      </w:r>
    </w:p>
    <w:p>
      <w:r>
        <w:t xml:space="preserve">Kirjoittavatko kirjailijat R. L. Stine ja Anne Rice oikeilla nimillään?</w:t>
      </w:r>
    </w:p>
    <w:p>
      <w:r>
        <w:rPr>
          <w:b/>
        </w:rPr>
        <w:t xml:space="preserve">Tulos</w:t>
      </w:r>
    </w:p>
    <w:p>
      <w:r>
        <w:t xml:space="preserve">ei</w:t>
      </w:r>
    </w:p>
    <w:p>
      <w:r>
        <w:rPr>
          <w:b/>
        </w:rPr>
        <w:t xml:space="preserve">Esimerkki 3.5323</w:t>
      </w:r>
    </w:p>
    <w:p>
      <w:r>
        <w:t xml:space="preserve">Mikä kolmesta Uuden Etelä-Walesin alueesta on väkirikkain?</w:t>
      </w:r>
    </w:p>
    <w:p>
      <w:r>
        <w:rPr>
          <w:b/>
        </w:rPr>
        <w:t xml:space="preserve">Tulos</w:t>
      </w:r>
    </w:p>
    <w:p>
      <w:r>
        <w:t xml:space="preserve">Itäinen divisioona</w:t>
      </w:r>
    </w:p>
    <w:p>
      <w:r>
        <w:rPr>
          <w:b/>
        </w:rPr>
        <w:t xml:space="preserve">Esimerkki 3.5324</w:t>
      </w:r>
    </w:p>
    <w:p>
      <w:r>
        <w:t xml:space="preserve">Ovatko Zbigniew Rybczyński ja Suresh Bhardwaj molemmat elokuvaohjaajia?</w:t>
      </w:r>
    </w:p>
    <w:p>
      <w:r>
        <w:rPr>
          <w:b/>
        </w:rPr>
        <w:t xml:space="preserve">Tulos</w:t>
      </w:r>
    </w:p>
    <w:p>
      <w:r>
        <w:t xml:space="preserve">kyllä</w:t>
      </w:r>
    </w:p>
    <w:p>
      <w:r>
        <w:rPr>
          <w:b/>
        </w:rPr>
        <w:t xml:space="preserve">Esimerkki 3.5325</w:t>
      </w:r>
    </w:p>
    <w:p>
      <w:r>
        <w:t xml:space="preserve">Pyhän Yrjön maroniittinen katedraali Beirutissa on saanut inspiraationsa Basilica di Santa Maria Maggioresta, jotka molemmat ovat peräisin mistä uskonnosta?</w:t>
      </w:r>
    </w:p>
    <w:p>
      <w:r>
        <w:rPr>
          <w:b/>
        </w:rPr>
        <w:t xml:space="preserve">Tulos</w:t>
      </w:r>
    </w:p>
    <w:p>
      <w:r>
        <w:t xml:space="preserve">Katolinen</w:t>
      </w:r>
    </w:p>
    <w:p>
      <w:r>
        <w:rPr>
          <w:b/>
        </w:rPr>
        <w:t xml:space="preserve">Esimerkki 3.5326</w:t>
      </w:r>
    </w:p>
    <w:p>
      <w:r>
        <w:t xml:space="preserve">Mikä on sen englantilaisen miehen erikoisala, joka tutkii ranskalaista säveltäjää, joka kirjoitti motetin "Illibata Dei virgo nutrix"?</w:t>
      </w:r>
    </w:p>
    <w:p>
      <w:r>
        <w:rPr>
          <w:b/>
        </w:rPr>
        <w:t xml:space="preserve">Tulos</w:t>
      </w:r>
    </w:p>
    <w:p>
      <w:r>
        <w:t xml:space="preserve">Englantilainen musiikkitieteilijä</w:t>
      </w:r>
    </w:p>
    <w:p>
      <w:r>
        <w:rPr>
          <w:b/>
        </w:rPr>
        <w:t xml:space="preserve">Esimerkki 3.5327</w:t>
      </w:r>
    </w:p>
    <w:p>
      <w:r>
        <w:t xml:space="preserve">Jengigraffitit alkoivat jo 1960-luvulla Bloods- ja jengin välisen kilpailun vuoksi Los Angelesissa, Kaliforniassa, minä vuonna?</w:t>
      </w:r>
    </w:p>
    <w:p>
      <w:r>
        <w:rPr>
          <w:b/>
        </w:rPr>
        <w:t xml:space="preserve">Tulos</w:t>
      </w:r>
    </w:p>
    <w:p>
      <w:r>
        <w:t xml:space="preserve">1969</w:t>
      </w:r>
    </w:p>
    <w:p>
      <w:r>
        <w:rPr>
          <w:b/>
        </w:rPr>
        <w:t xml:space="preserve">Esimerkki 3.5328</w:t>
      </w:r>
    </w:p>
    <w:p>
      <w:r>
        <w:t xml:space="preserve">Carlsen Verlag on mille kanavalle luodun animaatiosarjan kustantaja?</w:t>
      </w:r>
    </w:p>
    <w:p>
      <w:r>
        <w:rPr>
          <w:b/>
        </w:rPr>
        <w:t xml:space="preserve">Tulos</w:t>
      </w:r>
    </w:p>
    <w:p>
      <w:r>
        <w:t xml:space="preserve">Nickelodeon</w:t>
      </w:r>
    </w:p>
    <w:p>
      <w:r>
        <w:rPr>
          <w:b/>
        </w:rPr>
        <w:t xml:space="preserve">Esimerkki 3.5329</w:t>
      </w:r>
    </w:p>
    <w:p>
      <w:r>
        <w:t xml:space="preserve">Mikä on tämän Taylor Swiftin levyttämän kappaleen julkaisupäivä, josta hän julkaisi musiikkivideon?</w:t>
      </w:r>
    </w:p>
    <w:p>
      <w:r>
        <w:rPr>
          <w:b/>
        </w:rPr>
        <w:t xml:space="preserve">Tulos</w:t>
      </w:r>
    </w:p>
    <w:p>
      <w:r>
        <w:t xml:space="preserve">19. kesäkuuta 2006</w:t>
      </w:r>
    </w:p>
    <w:p>
      <w:r>
        <w:rPr>
          <w:b/>
        </w:rPr>
        <w:t xml:space="preserve">Esimerkki 3.5330</w:t>
      </w:r>
    </w:p>
    <w:p>
      <w:r>
        <w:t xml:space="preserve">Rufus King ja James G. King harjoittivat molemmat mitä ammattia?</w:t>
      </w:r>
    </w:p>
    <w:p>
      <w:r>
        <w:rPr>
          <w:b/>
        </w:rPr>
        <w:t xml:space="preserve">Tulos</w:t>
      </w:r>
    </w:p>
    <w:p>
      <w:r>
        <w:t xml:space="preserve">poliitikko</w:t>
      </w:r>
    </w:p>
    <w:p>
      <w:r>
        <w:rPr>
          <w:b/>
        </w:rPr>
        <w:t xml:space="preserve">Esimerkki 3.5331</w:t>
      </w:r>
    </w:p>
    <w:p>
      <w:r>
        <w:t xml:space="preserve">Kumpi lentoasema sijaitsee Mainessa, Sacramenton kansainvälinen lentoasema vai Knoxin piirikunnan alueellinen lentoasema?</w:t>
      </w:r>
    </w:p>
    <w:p>
      <w:r>
        <w:rPr>
          <w:b/>
        </w:rPr>
        <w:t xml:space="preserve">Tulos</w:t>
      </w:r>
    </w:p>
    <w:p>
      <w:r>
        <w:t xml:space="preserve">Knoxin piirikunnan alueellinen lentoasema</w:t>
      </w:r>
    </w:p>
    <w:p>
      <w:r>
        <w:rPr>
          <w:b/>
        </w:rPr>
        <w:t xml:space="preserve">Esimerkki 3.5332</w:t>
      </w:r>
    </w:p>
    <w:p>
      <w:r>
        <w:t xml:space="preserve">Kuka loi ohjelman, jonka jakson nimi oli "Kuinka syödä takapuolella"?</w:t>
      </w:r>
    </w:p>
    <w:p>
      <w:r>
        <w:rPr>
          <w:b/>
        </w:rPr>
        <w:t xml:space="preserve">Tulos</w:t>
      </w:r>
    </w:p>
    <w:p>
      <w:r>
        <w:t xml:space="preserve">Trey Parker ja Matt Stone</w:t>
      </w:r>
    </w:p>
    <w:p>
      <w:r>
        <w:rPr>
          <w:b/>
        </w:rPr>
        <w:t xml:space="preserve">Esimerkki 3.5333</w:t>
      </w:r>
    </w:p>
    <w:p>
      <w:r>
        <w:t xml:space="preserve">Millaisia pelejä ovat Blokus ja Splendor?</w:t>
      </w:r>
    </w:p>
    <w:p>
      <w:r>
        <w:rPr>
          <w:b/>
        </w:rPr>
        <w:t xml:space="preserve">Tulos</w:t>
      </w:r>
    </w:p>
    <w:p>
      <w:r>
        <w:t xml:space="preserve">lautapeli</w:t>
      </w:r>
    </w:p>
    <w:p>
      <w:r>
        <w:rPr>
          <w:b/>
        </w:rPr>
        <w:t xml:space="preserve">Esimerkki 3.5334</w:t>
      </w:r>
    </w:p>
    <w:p>
      <w:r>
        <w:t xml:space="preserve">U.S. Bank Tower on yksi korkeimmista rakennuksista Mississippi-joen länsipuolella, mutta se on lyhyempi kuin mikä LA:n rakennus?</w:t>
      </w:r>
    </w:p>
    <w:p>
      <w:r>
        <w:rPr>
          <w:b/>
        </w:rPr>
        <w:t xml:space="preserve">Tulos</w:t>
      </w:r>
    </w:p>
    <w:p>
      <w:r>
        <w:t xml:space="preserve">Wilshire Grand Center</w:t>
      </w:r>
    </w:p>
    <w:p>
      <w:r>
        <w:rPr>
          <w:b/>
        </w:rPr>
        <w:t xml:space="preserve">Esimerkki 3.5335</w:t>
      </w:r>
    </w:p>
    <w:p>
      <w:r>
        <w:t xml:space="preserve">Mikä on Scandinavian Airlines System Flight 347 -lentokoneen istumapaikkakapasiteetti?</w:t>
      </w:r>
    </w:p>
    <w:p>
      <w:r>
        <w:rPr>
          <w:b/>
        </w:rPr>
        <w:t xml:space="preserve">Tulos</w:t>
      </w:r>
    </w:p>
    <w:p>
      <w:r>
        <w:t xml:space="preserve">130-172 matkustajaa</w:t>
      </w:r>
    </w:p>
    <w:p>
      <w:r>
        <w:rPr>
          <w:b/>
        </w:rPr>
        <w:t xml:space="preserve">Esimerkki 3.5336</w:t>
      </w:r>
    </w:p>
    <w:p>
      <w:r>
        <w:t xml:space="preserve">Kuka Pittsburgh Steelersin vuoden 1974 varaustilaisuudessa valittu pelaaja pääsi Pro Football Hall of Fameen vuonna 1990?</w:t>
      </w:r>
    </w:p>
    <w:p>
      <w:r>
        <w:rPr>
          <w:b/>
        </w:rPr>
        <w:t xml:space="preserve">Tulos</w:t>
      </w:r>
    </w:p>
    <w:p>
      <w:r>
        <w:t xml:space="preserve">Jack Lambert</w:t>
      </w:r>
    </w:p>
    <w:p>
      <w:r>
        <w:rPr>
          <w:b/>
        </w:rPr>
        <w:t xml:space="preserve">Esimerkki 3.5337</w:t>
      </w:r>
    </w:p>
    <w:p>
      <w:r>
        <w:t xml:space="preserve">Missä jalkapallojoukkueessa Extreme Studiosin "Prophetin" uudelleen käynnistänyt mies pelasi?</w:t>
      </w:r>
    </w:p>
    <w:p>
      <w:r>
        <w:rPr>
          <w:b/>
        </w:rPr>
        <w:t xml:space="preserve">Tulos</w:t>
      </w:r>
    </w:p>
    <w:p>
      <w:r>
        <w:t xml:space="preserve">Philadelphia Eagles</w:t>
      </w:r>
    </w:p>
    <w:p>
      <w:r>
        <w:rPr>
          <w:b/>
        </w:rPr>
        <w:t xml:space="preserve">Esimerkki 3.5338</w:t>
      </w:r>
    </w:p>
    <w:p>
      <w:r>
        <w:t xml:space="preserve">Minkälainen elävä organismi on yhteistä Sternbergialle ja Anagallisille?</w:t>
      </w:r>
    </w:p>
    <w:p>
      <w:r>
        <w:rPr>
          <w:b/>
        </w:rPr>
        <w:t xml:space="preserve">Tulos</w:t>
      </w:r>
    </w:p>
    <w:p>
      <w:r>
        <w:t xml:space="preserve">kasvit</w:t>
      </w:r>
    </w:p>
    <w:p>
      <w:r>
        <w:rPr>
          <w:b/>
        </w:rPr>
        <w:t xml:space="preserve">Esimerkki 3.5339</w:t>
      </w:r>
    </w:p>
    <w:p>
      <w:r>
        <w:t xml:space="preserve">Kuka loi tämän amerikkalaisen animaatiosarjakuvan, jonka sisältö ja hahmot ovat mukana Google Playssa saatavilla olevassa ilmaispelattavassa korttipelissä "Animation Throwdown.": The Quest For Cards" yhdessä Family Guyn, Futuraman, American Dad! ja Bob's Burgersin kanssa?</w:t>
      </w:r>
    </w:p>
    <w:p>
      <w:r>
        <w:rPr>
          <w:b/>
        </w:rPr>
        <w:t xml:space="preserve">Tulos</w:t>
      </w:r>
    </w:p>
    <w:p>
      <w:r>
        <w:t xml:space="preserve">Mike Judge ja Greg Daniels</w:t>
      </w:r>
    </w:p>
    <w:p>
      <w:r>
        <w:rPr>
          <w:b/>
        </w:rPr>
        <w:t xml:space="preserve">Esimerkki 3.5340</w:t>
      </w:r>
    </w:p>
    <w:p>
      <w:r>
        <w:t xml:space="preserve">Sylvion moottori on laajennettu kuinka monelle kohdealustalle?</w:t>
      </w:r>
    </w:p>
    <w:p>
      <w:r>
        <w:rPr>
          <w:b/>
        </w:rPr>
        <w:t xml:space="preserve">Tulos</w:t>
      </w:r>
    </w:p>
    <w:p>
      <w:r>
        <w:t xml:space="preserve">27</w:t>
      </w:r>
    </w:p>
    <w:p>
      <w:r>
        <w:rPr>
          <w:b/>
        </w:rPr>
        <w:t xml:space="preserve">Esimerkki 3.5341</w:t>
      </w:r>
    </w:p>
    <w:p>
      <w:r>
        <w:t xml:space="preserve">Mikä on I Love Lucy -elokuvan ja Yours, Mine, and Ours -elokuvan pääosassa olleen näyttelijän syntymäpäivä?</w:t>
      </w:r>
    </w:p>
    <w:p>
      <w:r>
        <w:rPr>
          <w:b/>
        </w:rPr>
        <w:t xml:space="preserve">Tulos</w:t>
      </w:r>
    </w:p>
    <w:p>
      <w:r>
        <w:t xml:space="preserve">6. elokuuta 1911</w:t>
      </w:r>
    </w:p>
    <w:p>
      <w:r>
        <w:rPr>
          <w:b/>
        </w:rPr>
        <w:t xml:space="preserve">Esimerkki 3.5342</w:t>
      </w:r>
    </w:p>
    <w:p>
      <w:r>
        <w:t xml:space="preserve">Missä urheilulajissa pelataan IIHF:n A-ryhmän maailmanmestaruuskilpailut ja IIHF:n I-divisioonan maailmanmestaruuskilpailut?</w:t>
      </w:r>
    </w:p>
    <w:p>
      <w:r>
        <w:rPr>
          <w:b/>
        </w:rPr>
        <w:t xml:space="preserve">Tulos</w:t>
      </w:r>
    </w:p>
    <w:p>
      <w:r>
        <w:t xml:space="preserve">jääkiekko</w:t>
      </w:r>
    </w:p>
    <w:p>
      <w:r>
        <w:rPr>
          <w:b/>
        </w:rPr>
        <w:t xml:space="preserve">Esimerkki 3.5343</w:t>
      </w:r>
    </w:p>
    <w:p>
      <w:r>
        <w:t xml:space="preserve">Parhaan miessivuosan Independent Spirit -palkinnon voitti näyttelijä, joka myös ääninäytteli pormestari Lionheartia missä elokuvassa?</w:t>
      </w:r>
    </w:p>
    <w:p>
      <w:r>
        <w:rPr>
          <w:b/>
        </w:rPr>
        <w:t xml:space="preserve">Tulos</w:t>
      </w:r>
    </w:p>
    <w:p>
      <w:r>
        <w:t xml:space="preserve">Zootopia</w:t>
      </w:r>
    </w:p>
    <w:p>
      <w:r>
        <w:rPr>
          <w:b/>
        </w:rPr>
        <w:t xml:space="preserve">Esimerkki 3.5344</w:t>
      </w:r>
    </w:p>
    <w:p>
      <w:r>
        <w:t xml:space="preserve">Minkä kansallisuuden on Fishtales-elokuvan miespääosa?</w:t>
      </w:r>
    </w:p>
    <w:p>
      <w:r>
        <w:rPr>
          <w:b/>
        </w:rPr>
        <w:t xml:space="preserve">Tulos</w:t>
      </w:r>
    </w:p>
    <w:p>
      <w:r>
        <w:t xml:space="preserve">American</w:t>
      </w:r>
    </w:p>
    <w:p>
      <w:r>
        <w:rPr>
          <w:b/>
        </w:rPr>
        <w:t xml:space="preserve">Esimerkki 3.5345</w:t>
      </w:r>
    </w:p>
    <w:p>
      <w:r>
        <w:t xml:space="preserve">Nimeä Albany Academy for Girlsin perustaja, joka on New Yorkin Albanyssa sijaitseva riippumaton collegeen valmistava tyttöjen päiväkoulu. Koulu yhdistyi The Albany Academiesin kanssa heinäkuussa 2007, ja molemmat koulut säilyttivät suuren osan yhdistymistä edeltävistä perinteistään.</w:t>
      </w:r>
    </w:p>
    <w:p>
      <w:r>
        <w:rPr>
          <w:b/>
        </w:rPr>
        <w:t xml:space="preserve">Tulos</w:t>
      </w:r>
    </w:p>
    <w:p>
      <w:r>
        <w:t xml:space="preserve">Ebenezer Foote</w:t>
      </w:r>
    </w:p>
    <w:p>
      <w:r>
        <w:rPr>
          <w:b/>
        </w:rPr>
        <w:t xml:space="preserve">Esimerkki 3.5346</w:t>
      </w:r>
    </w:p>
    <w:p>
      <w:r>
        <w:t xml:space="preserve">Missä elokuvassa John Barnes Wells näytteli, joka perustui Harriet Beecher Stowen vuonna 1952 kirjoittamaan romaaniin?</w:t>
      </w:r>
    </w:p>
    <w:p>
      <w:r>
        <w:rPr>
          <w:b/>
        </w:rPr>
        <w:t xml:space="preserve">Tulos</w:t>
      </w:r>
    </w:p>
    <w:p>
      <w:r>
        <w:t xml:space="preserve">Setä Tomin hytti</w:t>
      </w:r>
    </w:p>
    <w:p>
      <w:r>
        <w:rPr>
          <w:b/>
        </w:rPr>
        <w:t xml:space="preserve">Esimerkki 3.5347</w:t>
      </w:r>
    </w:p>
    <w:p>
      <w:r>
        <w:t xml:space="preserve">Missä maassa sijaitsevat Linfen ja Weihui?</w:t>
      </w:r>
    </w:p>
    <w:p>
      <w:r>
        <w:rPr>
          <w:b/>
        </w:rPr>
        <w:t xml:space="preserve">Tulos</w:t>
      </w:r>
    </w:p>
    <w:p>
      <w:r>
        <w:t xml:space="preserve">Kiinan tasavalta</w:t>
      </w:r>
    </w:p>
    <w:p>
      <w:r>
        <w:rPr>
          <w:b/>
        </w:rPr>
        <w:t xml:space="preserve">Esimerkki 3.5348</w:t>
      </w:r>
    </w:p>
    <w:p>
      <w:r>
        <w:t xml:space="preserve">Ovatko tennispelaajat Martina Navratilova ja Wesley Moodie samaa kansallisuutta?</w:t>
      </w:r>
    </w:p>
    <w:p>
      <w:r>
        <w:rPr>
          <w:b/>
        </w:rPr>
        <w:t xml:space="preserve">Tulos</w:t>
      </w:r>
    </w:p>
    <w:p>
      <w:r>
        <w:t xml:space="preserve">ei</w:t>
      </w:r>
    </w:p>
    <w:p>
      <w:r>
        <w:rPr>
          <w:b/>
        </w:rPr>
        <w:t xml:space="preserve">Esimerkki 3.5349</w:t>
      </w:r>
    </w:p>
    <w:p>
      <w:r>
        <w:t xml:space="preserve">Paul McCartneyn lauluntekijäkumppanin levyt tuotti amerikkalainen tuotantotiimi, joka tuotti albumit myös mille muulle kuuluisalle yhtyeelle?</w:t>
      </w:r>
    </w:p>
    <w:p>
      <w:r>
        <w:rPr>
          <w:b/>
        </w:rPr>
        <w:t xml:space="preserve">Tulos</w:t>
      </w:r>
    </w:p>
    <w:p>
      <w:r>
        <w:t xml:space="preserve">Nine Inch Nails</w:t>
      </w:r>
    </w:p>
    <w:p>
      <w:r>
        <w:rPr>
          <w:b/>
        </w:rPr>
        <w:t xml:space="preserve">Esimerkki 3.5350</w:t>
      </w:r>
    </w:p>
    <w:p>
      <w:r>
        <w:t xml:space="preserve">Missä maassa sijaitsevat sekä San Franciscon laivastotukikohta että San Francisco Bayn laivastotukikohta?</w:t>
      </w:r>
    </w:p>
    <w:p>
      <w:r>
        <w:rPr>
          <w:b/>
        </w:rPr>
        <w:t xml:space="preserve">Tulos</w:t>
      </w:r>
    </w:p>
    <w:p>
      <w:r>
        <w:t xml:space="preserve">Yhdysvallat</w:t>
      </w:r>
    </w:p>
    <w:p>
      <w:r>
        <w:rPr>
          <w:b/>
        </w:rPr>
        <w:t xml:space="preserve">Esimerkki 3.5351</w:t>
      </w:r>
    </w:p>
    <w:p>
      <w:r>
        <w:t xml:space="preserve">Sergei Rahmaninovin "Preludi cis-molli", joka näytteli merkittävää osaa dekkarissa "Overture to Death", oli yksi osa kuinka monesta kappaleesta hänen säveltämäänsä ternaariseen preludiin nimeltä "Morceaux de fantaisie"?</w:t>
      </w:r>
    </w:p>
    <w:p>
      <w:r>
        <w:rPr>
          <w:b/>
        </w:rPr>
        <w:t xml:space="preserve">Tulos</w:t>
      </w:r>
    </w:p>
    <w:p>
      <w:r>
        <w:t xml:space="preserve">viisi kappaletta</w:t>
      </w:r>
    </w:p>
    <w:p>
      <w:r>
        <w:rPr>
          <w:b/>
        </w:rPr>
        <w:t xml:space="preserve">Esimerkki 3.5352</w:t>
      </w:r>
    </w:p>
    <w:p>
      <w:r>
        <w:t xml:space="preserve">Anita Kravos näytteli vuonna 2013 italialaisessa taidedraamassa, jonka käsikirjoitti ja ohjasi Paolo Sorrentino?</w:t>
      </w:r>
    </w:p>
    <w:p>
      <w:r>
        <w:rPr>
          <w:b/>
        </w:rPr>
        <w:t xml:space="preserve">Tulos</w:t>
      </w:r>
    </w:p>
    <w:p>
      <w:r>
        <w:t xml:space="preserve">"Suuri kauneus"</w:t>
      </w:r>
    </w:p>
    <w:p>
      <w:r>
        <w:rPr>
          <w:b/>
        </w:rPr>
        <w:t xml:space="preserve">Esimerkki 3.5353</w:t>
      </w:r>
    </w:p>
    <w:p>
      <w:r>
        <w:t xml:space="preserve">Kuka "A Private Function" -elokuvan tähti syntyi 28. joulukuuta 1934 ?</w:t>
      </w:r>
    </w:p>
    <w:p>
      <w:r>
        <w:rPr>
          <w:b/>
        </w:rPr>
        <w:t xml:space="preserve">Tulos</w:t>
      </w:r>
    </w:p>
    <w:p>
      <w:r>
        <w:t xml:space="preserve">Maggie Smith</w:t>
      </w:r>
    </w:p>
    <w:p>
      <w:r>
        <w:rPr>
          <w:b/>
        </w:rPr>
        <w:t xml:space="preserve">Esimerkki 3.5354</w:t>
      </w:r>
    </w:p>
    <w:p>
      <w:r>
        <w:t xml:space="preserve">Udinese Calcio's kilpaili 65. painos tämän kilpailun, joka tunnetaan myös nimellä mikä?</w:t>
      </w:r>
    </w:p>
    <w:p>
      <w:r>
        <w:rPr>
          <w:b/>
        </w:rPr>
        <w:t xml:space="preserve">Tulos</w:t>
      </w:r>
    </w:p>
    <w:p>
      <w:r>
        <w:t xml:space="preserve">TIM Cup</w:t>
      </w:r>
    </w:p>
    <w:p>
      <w:r>
        <w:rPr>
          <w:b/>
        </w:rPr>
        <w:t xml:space="preserve">Esimerkki 3.5355</w:t>
      </w:r>
    </w:p>
    <w:p>
      <w:r>
        <w:t xml:space="preserve">Kuka amerikkalainen näyttelijä, joka teki elokuvadebyyttinsä vuonna 1995 teinidraamassa "Kids", oli Voto Latino -järjestön perustaja?</w:t>
      </w:r>
    </w:p>
    <w:p>
      <w:r>
        <w:rPr>
          <w:b/>
        </w:rPr>
        <w:t xml:space="preserve">Tulos</w:t>
      </w:r>
    </w:p>
    <w:p>
      <w:r>
        <w:t xml:space="preserve">Rosario Dawson</w:t>
      </w:r>
    </w:p>
    <w:p>
      <w:r>
        <w:rPr>
          <w:b/>
        </w:rPr>
        <w:t xml:space="preserve">Esimerkki 3.5356</w:t>
      </w:r>
    </w:p>
    <w:p>
      <w:r>
        <w:t xml:space="preserve">Minkä palkinnon voitti Oregon Ducksin miesten koripallojoukkueen 2006-07 johtaja?</w:t>
      </w:r>
    </w:p>
    <w:p>
      <w:r>
        <w:rPr>
          <w:b/>
        </w:rPr>
        <w:t xml:space="preserve">Tulos</w:t>
      </w:r>
    </w:p>
    <w:p>
      <w:r>
        <w:t xml:space="preserve">NBA:n kehittyneimmän pelaajan palkinto</w:t>
      </w:r>
    </w:p>
    <w:p>
      <w:r>
        <w:rPr>
          <w:b/>
        </w:rPr>
        <w:t xml:space="preserve">Esimerkki 3.5357</w:t>
      </w:r>
    </w:p>
    <w:p>
      <w:r>
        <w:t xml:space="preserve">Minä vuonna Doris Biscoen ja Charlotte Scotin toinen ohjaaja syntyi?</w:t>
      </w:r>
    </w:p>
    <w:p>
      <w:r>
        <w:rPr>
          <w:b/>
        </w:rPr>
        <w:t xml:space="preserve">Tulos</w:t>
      </w:r>
    </w:p>
    <w:p>
      <w:r>
        <w:t xml:space="preserve">1936</w:t>
      </w:r>
    </w:p>
    <w:p>
      <w:r>
        <w:rPr>
          <w:b/>
        </w:rPr>
        <w:t xml:space="preserve">Esimerkki 3.5358</w:t>
      </w:r>
    </w:p>
    <w:p>
      <w:r>
        <w:t xml:space="preserve">Sir Thomas Fluddista, walesilaisten vanhempien pojasta, tuli maanomistaja Kentissä, jossa hänellä oli useita julkisia virkoja, ja hänen nuorin poikansa oli merkittävä englantilainen paracelialaislääkäri, joka oli kiinnostunut sekä tieteestä että okkultismista.</w:t>
      </w:r>
    </w:p>
    <w:p>
      <w:r>
        <w:rPr>
          <w:b/>
        </w:rPr>
        <w:t xml:space="preserve">Tulos</w:t>
      </w:r>
    </w:p>
    <w:p>
      <w:r>
        <w:t xml:space="preserve">Robert Fludd</w:t>
      </w:r>
    </w:p>
    <w:p>
      <w:r>
        <w:rPr>
          <w:b/>
        </w:rPr>
        <w:t xml:space="preserve">Esimerkki 3.5359</w:t>
      </w:r>
    </w:p>
    <w:p>
      <w:r>
        <w:t xml:space="preserve">Tunnel Vision on single albumilta, milloin albumi julkaistiin?</w:t>
      </w:r>
    </w:p>
    <w:p>
      <w:r>
        <w:rPr>
          <w:b/>
        </w:rPr>
        <w:t xml:space="preserve">Tulos</w:t>
      </w:r>
    </w:p>
    <w:p>
      <w:r>
        <w:t xml:space="preserve">maaliskuu 31, 2017</w:t>
      </w:r>
    </w:p>
    <w:p>
      <w:r>
        <w:rPr>
          <w:b/>
        </w:rPr>
        <w:t xml:space="preserve">Esimerkki 3.5360</w:t>
      </w:r>
    </w:p>
    <w:p>
      <w:r>
        <w:t xml:space="preserve">Kuka ohjasi dokumenttielokuvan kuudennesta kuuhun laskeutuneesta ja siellä kävelleestä ihmisestä?</w:t>
      </w:r>
    </w:p>
    <w:p>
      <w:r>
        <w:rPr>
          <w:b/>
        </w:rPr>
        <w:t xml:space="preserve">Tulos</w:t>
      </w:r>
    </w:p>
    <w:p>
      <w:r>
        <w:t xml:space="preserve">Ron Howard</w:t>
      </w:r>
    </w:p>
    <w:p>
      <w:r>
        <w:rPr>
          <w:b/>
        </w:rPr>
        <w:t xml:space="preserve">Esimerkki 3.5361</w:t>
      </w:r>
    </w:p>
    <w:p>
      <w:r>
        <w:t xml:space="preserve">Kummalla on laajempi ammattiala, Robert Kardashianilla vai Marsha Kazarosianilla?</w:t>
      </w:r>
    </w:p>
    <w:p>
      <w:r>
        <w:rPr>
          <w:b/>
        </w:rPr>
        <w:t xml:space="preserve">Tulos</w:t>
      </w:r>
    </w:p>
    <w:p>
      <w:r>
        <w:t xml:space="preserve">Robert George Kardashian</w:t>
      </w:r>
    </w:p>
    <w:p>
      <w:r>
        <w:rPr>
          <w:b/>
        </w:rPr>
        <w:t xml:space="preserve">Esimerkki 3.5362</w:t>
      </w:r>
    </w:p>
    <w:p>
      <w:r>
        <w:t xml:space="preserve">Kuka sarjakuvakirjailija johtaa Mafia III -videopelin kehittäjää Hanger 13:a?</w:t>
      </w:r>
    </w:p>
    <w:p>
      <w:r>
        <w:rPr>
          <w:b/>
        </w:rPr>
        <w:t xml:space="preserve">Tulos</w:t>
      </w:r>
    </w:p>
    <w:p>
      <w:r>
        <w:t xml:space="preserve">Haden Blackman</w:t>
      </w:r>
    </w:p>
    <w:p>
      <w:r>
        <w:rPr>
          <w:b/>
        </w:rPr>
        <w:t xml:space="preserve">Esimerkki 3.5363</w:t>
      </w:r>
    </w:p>
    <w:p>
      <w:r>
        <w:t xml:space="preserve">WNP-3:n ja WNP-5:n rakennutti samana vuonna perustettu virasto.</w:t>
      </w:r>
    </w:p>
    <w:p>
      <w:r>
        <w:rPr>
          <w:b/>
        </w:rPr>
        <w:t xml:space="preserve">Tulos</w:t>
      </w:r>
    </w:p>
    <w:p>
      <w:r>
        <w:t xml:space="preserve">1957</w:t>
      </w:r>
    </w:p>
    <w:p>
      <w:r>
        <w:rPr>
          <w:b/>
        </w:rPr>
        <w:t xml:space="preserve">Esimerkki 3.5364</w:t>
      </w:r>
    </w:p>
    <w:p>
      <w:r>
        <w:t xml:space="preserve">Minä vuonna Cleaveland Indians teki Dwight Bernard Taylorin varauksen?</w:t>
      </w:r>
    </w:p>
    <w:p>
      <w:r>
        <w:rPr>
          <w:b/>
        </w:rPr>
        <w:t xml:space="preserve">Tulos</w:t>
      </w:r>
    </w:p>
    <w:p>
      <w:r>
        <w:t xml:space="preserve">1981</w:t>
      </w:r>
    </w:p>
    <w:p>
      <w:r>
        <w:rPr>
          <w:b/>
        </w:rPr>
        <w:t xml:space="preserve">Esimerkki 3.5365</w:t>
      </w:r>
    </w:p>
    <w:p>
      <w:r>
        <w:t xml:space="preserve">Kuka on tuottanut kappaleen, joka soi 10. elokuuta 2007 julkaistun amerikkalaisen kamppailu- ja kamppailukomediaelokuvan lopputeksteissä?</w:t>
      </w:r>
    </w:p>
    <w:p>
      <w:r>
        <w:rPr>
          <w:b/>
        </w:rPr>
        <w:t xml:space="preserve">Tulos</w:t>
      </w:r>
    </w:p>
    <w:p>
      <w:r>
        <w:t xml:space="preserve">Salaam Remi</w:t>
      </w:r>
    </w:p>
    <w:p>
      <w:r>
        <w:rPr>
          <w:b/>
        </w:rPr>
        <w:t xml:space="preserve">Esimerkki 3.5366</w:t>
      </w:r>
    </w:p>
    <w:p>
      <w:r>
        <w:t xml:space="preserve">Kenen kanssa Bleachersin laulaja teki yhteistyötä kappaleessa "Liability"?</w:t>
      </w:r>
    </w:p>
    <w:p>
      <w:r>
        <w:rPr>
          <w:b/>
        </w:rPr>
        <w:t xml:space="preserve">Tulos</w:t>
      </w:r>
    </w:p>
    <w:p>
      <w:r>
        <w:t xml:space="preserve">Lorde</w:t>
      </w:r>
    </w:p>
    <w:p>
      <w:r>
        <w:rPr>
          <w:b/>
        </w:rPr>
        <w:t xml:space="preserve">Esimerkki 3.5367</w:t>
      </w:r>
    </w:p>
    <w:p>
      <w:r>
        <w:t xml:space="preserve">Kumpi lehti perustettiin ensin, Midwest Living vai Railroad Model Craftsman?</w:t>
      </w:r>
    </w:p>
    <w:p>
      <w:r>
        <w:rPr>
          <w:b/>
        </w:rPr>
        <w:t xml:space="preserve">Tulos</w:t>
      </w:r>
    </w:p>
    <w:p>
      <w:r>
        <w:t xml:space="preserve">Rautatiemallin käsityöläinen</w:t>
      </w:r>
    </w:p>
    <w:p>
      <w:r>
        <w:rPr>
          <w:b/>
        </w:rPr>
        <w:t xml:space="preserve">Esimerkki 3.5368</w:t>
      </w:r>
    </w:p>
    <w:p>
      <w:r>
        <w:t xml:space="preserve">Kuka New England Patriotsin amerikkalaisen jalkapallon tight end oli esillä Madden NFL 18 -pelissä?</w:t>
      </w:r>
    </w:p>
    <w:p>
      <w:r>
        <w:rPr>
          <w:b/>
        </w:rPr>
        <w:t xml:space="preserve">Tulos</w:t>
      </w:r>
    </w:p>
    <w:p>
      <w:r>
        <w:t xml:space="preserve">Rob Gronkowski</w:t>
      </w:r>
    </w:p>
    <w:p>
      <w:r>
        <w:rPr>
          <w:b/>
        </w:rPr>
        <w:t xml:space="preserve">Esimerkki 3.5369</w:t>
      </w:r>
    </w:p>
    <w:p>
      <w:r>
        <w:t xml:space="preserve">Kumpi säveltäjä kuoli ensin, Modest Mussorgski vai Luigi Cherubini?</w:t>
      </w:r>
    </w:p>
    <w:p>
      <w:r>
        <w:rPr>
          <w:b/>
        </w:rPr>
        <w:t xml:space="preserve">Tulos</w:t>
      </w:r>
    </w:p>
    <w:p>
      <w:r>
        <w:t xml:space="preserve">Luigi Cherubini</w:t>
      </w:r>
    </w:p>
    <w:p>
      <w:r>
        <w:rPr>
          <w:b/>
        </w:rPr>
        <w:t xml:space="preserve">Esimerkki 3.5370</w:t>
      </w:r>
    </w:p>
    <w:p>
      <w:r>
        <w:t xml:space="preserve">Patti Davis, on yhdysvaltalainen näyttelijä ja kirjailija, hän on minkä Yhdysvaltain presidentin tytär, joka oli yhdysvaltalainen valtiomies ja näyttelijä, joka toimi Yhdysvaltain 40. presidenttinä vuosina 1981-1989?</w:t>
      </w:r>
    </w:p>
    <w:p>
      <w:r>
        <w:rPr>
          <w:b/>
        </w:rPr>
        <w:t xml:space="preserve">Tulos</w:t>
      </w:r>
    </w:p>
    <w:p>
      <w:r>
        <w:t xml:space="preserve">Ronald Wilson Reagan</w:t>
      </w:r>
    </w:p>
    <w:p>
      <w:r>
        <w:rPr>
          <w:b/>
        </w:rPr>
        <w:t xml:space="preserve">Esimerkki 3.5371</w:t>
      </w:r>
    </w:p>
    <w:p>
      <w:r>
        <w:t xml:space="preserve">Sweet Lady Genevieve oli rockyhtyeen rockoopperan "Preservation Act 1" neljäs kappale. Missä yhtye perustettiin?</w:t>
      </w:r>
    </w:p>
    <w:p>
      <w:r>
        <w:rPr>
          <w:b/>
        </w:rPr>
        <w:t xml:space="preserve">Tulos</w:t>
      </w:r>
    </w:p>
    <w:p>
      <w:r>
        <w:t xml:space="preserve">Muswell Hill, Pohjois-Lontoossa</w:t>
      </w:r>
    </w:p>
    <w:p>
      <w:r>
        <w:rPr>
          <w:b/>
        </w:rPr>
        <w:t xml:space="preserve">Esimerkki 3.5372</w:t>
      </w:r>
    </w:p>
    <w:p>
      <w:r>
        <w:t xml:space="preserve">The Legacyn pääosissa on 29. tammikuuta 1940 syntynyt amerikkalainen elokuva- ja näyttelijä?</w:t>
      </w:r>
    </w:p>
    <w:p>
      <w:r>
        <w:rPr>
          <w:b/>
        </w:rPr>
        <w:t xml:space="preserve">Tulos</w:t>
      </w:r>
    </w:p>
    <w:p>
      <w:r>
        <w:t xml:space="preserve">Katharine Ross</w:t>
      </w:r>
    </w:p>
    <w:p>
      <w:r>
        <w:rPr>
          <w:b/>
        </w:rPr>
        <w:t xml:space="preserve">Esimerkki 3.5373</w:t>
      </w:r>
    </w:p>
    <w:p>
      <w:r>
        <w:t xml:space="preserve">Mitä toinen Signalman First Classin mukaan nimetty kutteri sai kunniamitalin lisäksi?</w:t>
      </w:r>
    </w:p>
    <w:p>
      <w:r>
        <w:rPr>
          <w:b/>
        </w:rPr>
        <w:t xml:space="preserve">Tulos</w:t>
      </w:r>
    </w:p>
    <w:p>
      <w:r>
        <w:t xml:space="preserve">koristelu postuumisti</w:t>
      </w:r>
    </w:p>
    <w:p>
      <w:r>
        <w:rPr>
          <w:b/>
        </w:rPr>
        <w:t xml:space="preserve">Esimerkki 3.5374</w:t>
      </w:r>
    </w:p>
    <w:p>
      <w:r>
        <w:t xml:space="preserve">Kuka valittiin Saksan presidentiksi vuonna 1925 ja kenen kuolema johti kansanäänestykseen liittokanslerin ja presidentin virkojen yhdistämisestä?</w:t>
      </w:r>
    </w:p>
    <w:p>
      <w:r>
        <w:rPr>
          <w:b/>
        </w:rPr>
        <w:t xml:space="preserve">Tulos</w:t>
      </w:r>
    </w:p>
    <w:p>
      <w:r>
        <w:t xml:space="preserve">Paul von Hindenburg</w:t>
      </w:r>
    </w:p>
    <w:p>
      <w:r>
        <w:rPr>
          <w:b/>
        </w:rPr>
        <w:t xml:space="preserve">Esimerkki 3.5375</w:t>
      </w:r>
    </w:p>
    <w:p>
      <w:r>
        <w:t xml:space="preserve">Mihin 8. tammikuuta 2009 pidettyyn otteluun Big 12 -mestari Oklahoma Soonersin yliopisto osallistui?</w:t>
      </w:r>
    </w:p>
    <w:p>
      <w:r>
        <w:rPr>
          <w:b/>
        </w:rPr>
        <w:t xml:space="preserve">Tulos</w:t>
      </w:r>
    </w:p>
    <w:p>
      <w:r>
        <w:t xml:space="preserve">2009 BCS:n kansallinen mestaruusottelu</w:t>
      </w:r>
    </w:p>
    <w:p>
      <w:r>
        <w:rPr>
          <w:b/>
        </w:rPr>
        <w:t xml:space="preserve">Esimerkki 3.5376</w:t>
      </w:r>
    </w:p>
    <w:p>
      <w:r>
        <w:t xml:space="preserve">Nämä samana vuonna syntyneet joukkuetoverit, jotka kilpailevat vuoden 2016 olympialaisissa, voittivat kultaa ja hopeaa tässä lajissa.</w:t>
      </w:r>
    </w:p>
    <w:p>
      <w:r>
        <w:rPr>
          <w:b/>
        </w:rPr>
        <w:t xml:space="preserve">Tulos</w:t>
      </w:r>
    </w:p>
    <w:p>
      <w:r>
        <w:t xml:space="preserve">100 metrin rintauinti</w:t>
      </w:r>
    </w:p>
    <w:p>
      <w:r>
        <w:rPr>
          <w:b/>
        </w:rPr>
        <w:t xml:space="preserve">Esimerkki 3.5377</w:t>
      </w:r>
    </w:p>
    <w:p>
      <w:r>
        <w:t xml:space="preserve">Minä vuonna näyttelijä Alan Ruck esiintyi elokuvassa Twister?</w:t>
      </w:r>
    </w:p>
    <w:p>
      <w:r>
        <w:rPr>
          <w:b/>
        </w:rPr>
        <w:t xml:space="preserve">Tulos</w:t>
      </w:r>
    </w:p>
    <w:p>
      <w:r>
        <w:t xml:space="preserve">1996</w:t>
      </w:r>
    </w:p>
    <w:p>
      <w:r>
        <w:rPr>
          <w:b/>
        </w:rPr>
        <w:t xml:space="preserve">Esimerkki 3.5378</w:t>
      </w:r>
    </w:p>
    <w:p>
      <w:r>
        <w:t xml:space="preserve">Missä NFL-joukkueessa "The Challenge" -ohjelman juontaja pelasi, kun se voitti Super Bowlin?</w:t>
      </w:r>
    </w:p>
    <w:p>
      <w:r>
        <w:rPr>
          <w:b/>
        </w:rPr>
        <w:t xml:space="preserve">Tulos</w:t>
      </w:r>
    </w:p>
    <w:p>
      <w:r>
        <w:t xml:space="preserve">Giantsin kanssa hän voitti Super Bowl XLVI:n.</w:t>
      </w:r>
    </w:p>
    <w:p>
      <w:r>
        <w:rPr>
          <w:b/>
        </w:rPr>
        <w:t xml:space="preserve">Esimerkki 3.5379</w:t>
      </w:r>
    </w:p>
    <w:p>
      <w:r>
        <w:t xml:space="preserve">Missä on osavaltion puisto, joka tarjoaa pääsyn yhdelle 93 mailin pituiselle joelle, joka virtaa luoteeseen eteläisten Appalakkivuorten halki&gt;</w:t>
      </w:r>
    </w:p>
    <w:p>
      <w:r>
        <w:rPr>
          <w:b/>
        </w:rPr>
        <w:t xml:space="preserve">Tulos</w:t>
      </w:r>
    </w:p>
    <w:p>
      <w:r>
        <w:t xml:space="preserve">Tennessee, Yhdysvallat</w:t>
      </w:r>
    </w:p>
    <w:p>
      <w:r>
        <w:rPr>
          <w:b/>
        </w:rPr>
        <w:t xml:space="preserve">Esimerkki 3.5380</w:t>
      </w:r>
    </w:p>
    <w:p>
      <w:r>
        <w:t xml:space="preserve">Kumman lehden kotipaikka on Milanossa, Italiassa Donna Moderna vai Parents?</w:t>
      </w:r>
    </w:p>
    <w:p>
      <w:r>
        <w:rPr>
          <w:b/>
        </w:rPr>
        <w:t xml:space="preserve">Tulos</w:t>
      </w:r>
    </w:p>
    <w:p>
      <w:r>
        <w:t xml:space="preserve">Donna Moderna</w:t>
      </w:r>
    </w:p>
    <w:p>
      <w:r>
        <w:rPr>
          <w:b/>
        </w:rPr>
        <w:t xml:space="preserve">Esimerkki 3.5381</w:t>
      </w:r>
    </w:p>
    <w:p>
      <w:r>
        <w:t xml:space="preserve">Wavves ja Jimmy Eat World ovat yhdysvaltalaisia yhtyeitä, jotka edustavat minkälaista musiikkia?</w:t>
      </w:r>
    </w:p>
    <w:p>
      <w:r>
        <w:rPr>
          <w:b/>
        </w:rPr>
        <w:t xml:space="preserve">Tulos</w:t>
      </w:r>
    </w:p>
    <w:p>
      <w:r>
        <w:t xml:space="preserve">rock</w:t>
      </w:r>
    </w:p>
    <w:p>
      <w:r>
        <w:rPr>
          <w:b/>
        </w:rPr>
        <w:t xml:space="preserve">Esimerkki 3.5382</w:t>
      </w:r>
    </w:p>
    <w:p>
      <w:r>
        <w:t xml:space="preserve">Minkä Sylvester Stallonen tähdittämän ja käsikirjoittaman elokuvan Elliott Marks on tehnyt?</w:t>
      </w:r>
    </w:p>
    <w:p>
      <w:r>
        <w:rPr>
          <w:b/>
        </w:rPr>
        <w:t xml:space="preserve">Tulos</w:t>
      </w:r>
    </w:p>
    <w:p>
      <w:r>
        <w:t xml:space="preserve">Rocky</w:t>
      </w:r>
    </w:p>
    <w:p>
      <w:r>
        <w:rPr>
          <w:b/>
        </w:rPr>
        <w:t xml:space="preserve">Esimerkki 3.5383</w:t>
      </w:r>
    </w:p>
    <w:p>
      <w:r>
        <w:t xml:space="preserve">Minkä meren rannalla sijaitsevassa kaupungissa järjestettiin vuoden 2007 All-African Games ?</w:t>
      </w:r>
    </w:p>
    <w:p>
      <w:r>
        <w:rPr>
          <w:b/>
        </w:rPr>
        <w:t xml:space="preserve">Tulos</w:t>
      </w:r>
    </w:p>
    <w:p>
      <w:r>
        <w:t xml:space="preserve">Välimeri</w:t>
      </w:r>
    </w:p>
    <w:p>
      <w:r>
        <w:rPr>
          <w:b/>
        </w:rPr>
        <w:t xml:space="preserve">Esimerkki 3.5384</w:t>
      </w:r>
    </w:p>
    <w:p>
      <w:r>
        <w:t xml:space="preserve">Kumpi perustettiin ensin, Last Child vai The Pretty Reckless?</w:t>
      </w:r>
    </w:p>
    <w:p>
      <w:r>
        <w:rPr>
          <w:b/>
        </w:rPr>
        <w:t xml:space="preserve">Tulos</w:t>
      </w:r>
    </w:p>
    <w:p>
      <w:r>
        <w:t xml:space="preserve">Viimeinen lapsi</w:t>
      </w:r>
    </w:p>
    <w:p>
      <w:r>
        <w:rPr>
          <w:b/>
        </w:rPr>
        <w:t xml:space="preserve">Esimerkki 3.5385</w:t>
      </w:r>
    </w:p>
    <w:p>
      <w:r>
        <w:t xml:space="preserve">David Alfaro Siqueiros oli meksikolainen seinämaalaustaiteilija, joka suunnitteli Polyforum Cultural Siqueirosin ja kuului mihin poliittiseen puolueeseen?</w:t>
      </w:r>
    </w:p>
    <w:p>
      <w:r>
        <w:rPr>
          <w:b/>
        </w:rPr>
        <w:t xml:space="preserve">Tulos</w:t>
      </w:r>
    </w:p>
    <w:p>
      <w:r>
        <w:t xml:space="preserve">Meksikon kommunistinen puolue</w:t>
      </w:r>
    </w:p>
    <w:p>
      <w:r>
        <w:rPr>
          <w:b/>
        </w:rPr>
        <w:t xml:space="preserve">Esimerkki 3.5386</w:t>
      </w:r>
    </w:p>
    <w:p>
      <w:r>
        <w:t xml:space="preserve">Missä Buenos Airesissa, Argentiinassa järjestetyssä kilpailussa Stanly Stanczyk voitti kultamitalin?</w:t>
      </w:r>
    </w:p>
    <w:p>
      <w:r>
        <w:rPr>
          <w:b/>
        </w:rPr>
        <w:t xml:space="preserve">Tulos</w:t>
      </w:r>
    </w:p>
    <w:p>
      <w:r>
        <w:t xml:space="preserve">Vuoden 1951 Pan-Amerikan kisat</w:t>
      </w:r>
    </w:p>
    <w:p>
      <w:r>
        <w:rPr>
          <w:b/>
        </w:rPr>
        <w:t xml:space="preserve">Esimerkki 3.5387</w:t>
      </w:r>
    </w:p>
    <w:p>
      <w:r>
        <w:t xml:space="preserve">Maurizio D'Ancora, syntyjään Rodolfo Gucci (1912-1983) oli italialainen näyttelijä ja yrittäjä, joka esiintyi yli neljässäkymmenessä elokuvassa, hän oli yksi Guccio Guccin neljännestä pojasta, oli italialainen liikemies ja muotisuunnittelija, minkä organisaation perustaja?</w:t>
      </w:r>
    </w:p>
    <w:p>
      <w:r>
        <w:rPr>
          <w:b/>
        </w:rPr>
        <w:t xml:space="preserve">Tulos</w:t>
      </w:r>
    </w:p>
    <w:p>
      <w:r>
        <w:t xml:space="preserve">Guccin muotitalo</w:t>
      </w:r>
    </w:p>
    <w:p>
      <w:r>
        <w:rPr>
          <w:b/>
        </w:rPr>
        <w:t xml:space="preserve">Esimerkki 3.5388</w:t>
      </w:r>
    </w:p>
    <w:p>
      <w:r>
        <w:t xml:space="preserve">Minkä kansallisuuden on mies, joka esitti Harold Jonesia "Radiossa"?</w:t>
      </w:r>
    </w:p>
    <w:p>
      <w:r>
        <w:rPr>
          <w:b/>
        </w:rPr>
        <w:t xml:space="preserve">Tulos</w:t>
      </w:r>
    </w:p>
    <w:p>
      <w:r>
        <w:t xml:space="preserve">American</w:t>
      </w:r>
    </w:p>
    <w:p>
      <w:r>
        <w:rPr>
          <w:b/>
        </w:rPr>
        <w:t xml:space="preserve">Tulos</w:t>
      </w:r>
    </w:p>
    <w:p>
      <w:r>
        <w:t xml:space="preserve">American</w:t>
      </w:r>
    </w:p>
    <w:p>
      <w:r>
        <w:rPr>
          <w:b/>
        </w:rPr>
        <w:t xml:space="preserve">Esimerkki 3.5389</w:t>
      </w:r>
    </w:p>
    <w:p>
      <w:r>
        <w:t xml:space="preserve">Kumpi tapaus ratkaistiin tuomioistuimessa ensin Eisenstadt v. Baird vai Baze v. Rees?</w:t>
      </w:r>
    </w:p>
    <w:p>
      <w:r>
        <w:rPr>
          <w:b/>
        </w:rPr>
        <w:t xml:space="preserve">Tulos</w:t>
      </w:r>
    </w:p>
    <w:p>
      <w:r>
        <w:t xml:space="preserve">Eisenstadt v. Baird</w:t>
      </w:r>
    </w:p>
    <w:p>
      <w:r>
        <w:rPr>
          <w:b/>
        </w:rPr>
        <w:t xml:space="preserve">Esimerkki 3.5390</w:t>
      </w:r>
    </w:p>
    <w:p>
      <w:r>
        <w:t xml:space="preserve">Song Books (Solos for Voice 3-92) on kokoelma lyhyitä teoksia John Milton Cage Jr., oli yhdysvaltalainen säveltäjä, musiikkiteoreetikko, kirjailija, filosofi ja taiteilija, myös keskeinen tekijä modernin tanssin kehittämisessä, lähinnä hänen yhteistyönsä kautta whitch koreografi ?</w:t>
      </w:r>
    </w:p>
    <w:p>
      <w:r>
        <w:rPr>
          <w:b/>
        </w:rPr>
        <w:t xml:space="preserve">Tulos</w:t>
      </w:r>
    </w:p>
    <w:p>
      <w:r>
        <w:t xml:space="preserve">Merce Cunningham</w:t>
      </w:r>
    </w:p>
    <w:p>
      <w:r>
        <w:rPr>
          <w:b/>
        </w:rPr>
        <w:t xml:space="preserve">Esimerkki 3.5391</w:t>
      </w:r>
    </w:p>
    <w:p>
      <w:r>
        <w:t xml:space="preserve">A Killer Within -elokuvassa oli mukana yhdysvaltalainen näyttelijä, joka voitti parhaan miessivuosan draamanäyttelijän palkinnon missä vuoden 2012 kokouksessa?</w:t>
      </w:r>
    </w:p>
    <w:p>
      <w:r>
        <w:rPr>
          <w:b/>
        </w:rPr>
        <w:t xml:space="preserve">Tulos</w:t>
      </w:r>
    </w:p>
    <w:p>
      <w:r>
        <w:t xml:space="preserve">Critics' Choice Television Awards</w:t>
      </w:r>
    </w:p>
    <w:p>
      <w:r>
        <w:rPr>
          <w:b/>
        </w:rPr>
        <w:t xml:space="preserve">Esimerkki 3.5392</w:t>
      </w:r>
    </w:p>
    <w:p>
      <w:r>
        <w:t xml:space="preserve">Kuka kuuluisa historiallisen romaanin kirjoittaja sai valmiiksi teoksia, jotka innoittivat kahta suosittua tv-minisarjaa?</w:t>
      </w:r>
    </w:p>
    <w:p>
      <w:r>
        <w:rPr>
          <w:b/>
        </w:rPr>
        <w:t xml:space="preserve">Tulos</w:t>
      </w:r>
    </w:p>
    <w:p>
      <w:r>
        <w:t xml:space="preserve">Ken Follett</w:t>
      </w:r>
    </w:p>
    <w:p>
      <w:r>
        <w:rPr>
          <w:b/>
        </w:rPr>
        <w:t xml:space="preserve">Esimerkki 3.5393</w:t>
      </w:r>
    </w:p>
    <w:p>
      <w:r>
        <w:t xml:space="preserve">Länsirintama mahdollisti Saksan voiton, mikä on juhlapäivä, jota vietetään minä päivänä?</w:t>
      </w:r>
    </w:p>
    <w:p>
      <w:r>
        <w:rPr>
          <w:b/>
        </w:rPr>
        <w:t xml:space="preserve">Tulos</w:t>
      </w:r>
    </w:p>
    <w:p>
      <w:r>
        <w:t xml:space="preserve">8. toukokuuta 1945</w:t>
      </w:r>
    </w:p>
    <w:p>
      <w:r>
        <w:rPr>
          <w:b/>
        </w:rPr>
        <w:t xml:space="preserve">Esimerkki 3.5394</w:t>
      </w:r>
    </w:p>
    <w:p>
      <w:r>
        <w:t xml:space="preserve">Starmanin omistaa mikä yritys, joka tunnettiin aiemmin nimellä HPY HTF?</w:t>
      </w:r>
    </w:p>
    <w:p>
      <w:r>
        <w:rPr>
          <w:b/>
        </w:rPr>
        <w:t xml:space="preserve">Tulos</w:t>
      </w:r>
    </w:p>
    <w:p>
      <w:r>
        <w:t xml:space="preserve">Elisa Oyj</w:t>
      </w:r>
    </w:p>
    <w:p>
      <w:r>
        <w:rPr>
          <w:b/>
        </w:rPr>
        <w:t xml:space="preserve">Esimerkki 3.5395</w:t>
      </w:r>
    </w:p>
    <w:p>
      <w:r>
        <w:t xml:space="preserve">Minä vuonna Megane Renault Sportin perustana olevaa autoa valmistettiin ensimmäisen kerran?</w:t>
      </w:r>
    </w:p>
    <w:p>
      <w:r>
        <w:rPr>
          <w:b/>
        </w:rPr>
        <w:t xml:space="preserve">Tulos</w:t>
      </w:r>
    </w:p>
    <w:p>
      <w:r>
        <w:t xml:space="preserve">1995</w:t>
      </w:r>
    </w:p>
    <w:p>
      <w:r>
        <w:rPr>
          <w:b/>
        </w:rPr>
        <w:t xml:space="preserve">Esimerkki 3.5396</w:t>
      </w:r>
    </w:p>
    <w:p>
      <w:r>
        <w:t xml:space="preserve">Mikä on sen elokuvan nimi, jossa Grey's Anatomy -sarjassa tohtori Arizona Robbinsia näyttelevä näyttelijä näyttelee?</w:t>
      </w:r>
    </w:p>
    <w:p>
      <w:r>
        <w:rPr>
          <w:b/>
        </w:rPr>
        <w:t xml:space="preserve">Tulos</w:t>
      </w:r>
    </w:p>
    <w:p>
      <w:r>
        <w:t xml:space="preserve">Valentine</w:t>
      </w:r>
    </w:p>
    <w:p>
      <w:r>
        <w:rPr>
          <w:b/>
        </w:rPr>
        <w:t xml:space="preserve">Esimerkki 3.5397</w:t>
      </w:r>
    </w:p>
    <w:p>
      <w:r>
        <w:t xml:space="preserve">Mikä koostuu lähes kokonaan ilmakuvista eri paikoista maapallolla, ihmisestä tai kodista?</w:t>
      </w:r>
    </w:p>
    <w:p>
      <w:r>
        <w:rPr>
          <w:b/>
        </w:rPr>
        <w:t xml:space="preserve">Tulos</w:t>
      </w:r>
    </w:p>
    <w:p>
      <w:r>
        <w:t xml:space="preserve">Etusivu</w:t>
      </w:r>
    </w:p>
    <w:p>
      <w:r>
        <w:rPr>
          <w:b/>
        </w:rPr>
        <w:t xml:space="preserve">Esimerkki 3.5398</w:t>
      </w:r>
    </w:p>
    <w:p>
      <w:r>
        <w:t xml:space="preserve">Mikä Beverly Centerin merkkiliike sijaitsee Maranellossa ?</w:t>
      </w:r>
    </w:p>
    <w:p>
      <w:r>
        <w:rPr>
          <w:b/>
        </w:rPr>
        <w:t xml:space="preserve">Tulos</w:t>
      </w:r>
    </w:p>
    <w:p>
      <w:r>
        <w:t xml:space="preserve">Ferrari</w:t>
      </w:r>
    </w:p>
    <w:p>
      <w:r>
        <w:rPr>
          <w:b/>
        </w:rPr>
        <w:t xml:space="preserve">Esimerkki 3.5399</w:t>
      </w:r>
    </w:p>
    <w:p>
      <w:r>
        <w:t xml:space="preserve">Mikä on sen bändin nimi, jonka jäsen on mukana uudessa eteläkorealaisessa televisiosarjassa Just in Love?</w:t>
      </w:r>
    </w:p>
    <w:p>
      <w:r>
        <w:rPr>
          <w:b/>
        </w:rPr>
        <w:t xml:space="preserve">Tulos</w:t>
      </w:r>
    </w:p>
    <w:p>
      <w:r>
        <w:t xml:space="preserve">2PM</w:t>
      </w:r>
    </w:p>
    <w:p>
      <w:r>
        <w:rPr>
          <w:b/>
        </w:rPr>
        <w:t xml:space="preserve">Esimerkki 3.5400</w:t>
      </w:r>
    </w:p>
    <w:p>
      <w:r>
        <w:t xml:space="preserve">Missä kaupungissa 7D:stä vastaava studio sijaitsee?</w:t>
      </w:r>
    </w:p>
    <w:p>
      <w:r>
        <w:rPr>
          <w:b/>
        </w:rPr>
        <w:t xml:space="preserve">Tulos</w:t>
      </w:r>
    </w:p>
    <w:p>
      <w:r>
        <w:t xml:space="preserve">Burbank, Kalifornia</w:t>
      </w:r>
    </w:p>
    <w:p>
      <w:r>
        <w:rPr>
          <w:b/>
        </w:rPr>
        <w:t xml:space="preserve">Esimerkki 3.5401</w:t>
      </w:r>
    </w:p>
    <w:p>
      <w:r>
        <w:t xml:space="preserve">Abel Laudonio haastoi Nicolino Locchen nyrkkeilyottelussa mutta hävisi, mistä Nicolino Locche on kotoisin?</w:t>
      </w:r>
    </w:p>
    <w:p>
      <w:r>
        <w:rPr>
          <w:b/>
        </w:rPr>
        <w:t xml:space="preserve">Tulos</w:t>
      </w:r>
    </w:p>
    <w:p>
      <w:r>
        <w:t xml:space="preserve">Tunuyán, Mendoza</w:t>
      </w:r>
    </w:p>
    <w:p>
      <w:r>
        <w:rPr>
          <w:b/>
        </w:rPr>
        <w:t xml:space="preserve">Esimerkki 3.5402</w:t>
      </w:r>
    </w:p>
    <w:p>
      <w:r>
        <w:t xml:space="preserve">Minkä sodan vuoksi Illinoisissa sijaitseva ammustehdas, joka on nykyään korkeiden ruohojen preerian suojelualue ja Chicagon erämaa-alueen suurin suojelukohde, avattiin alun perin?</w:t>
      </w:r>
    </w:p>
    <w:p>
      <w:r>
        <w:rPr>
          <w:b/>
        </w:rPr>
        <w:t xml:space="preserve">Tulos</w:t>
      </w:r>
    </w:p>
    <w:p>
      <w:r>
        <w:t xml:space="preserve">Toinen maailmansota</w:t>
      </w:r>
    </w:p>
    <w:p>
      <w:r>
        <w:rPr>
          <w:b/>
        </w:rPr>
        <w:t xml:space="preserve">Esimerkki 3.5403</w:t>
      </w:r>
    </w:p>
    <w:p>
      <w:r>
        <w:t xml:space="preserve">Morgan and Lindsey, Inc. toimi lajikeketjun myymälöissä, ja lopulta se sulautui Five and Dime -kauppaketjuun Yhdysvalloissa vuodesta 1906 siihen asti, kunnes?</w:t>
      </w:r>
    </w:p>
    <w:p>
      <w:r>
        <w:rPr>
          <w:b/>
        </w:rPr>
        <w:t xml:space="preserve">Tulos</w:t>
      </w:r>
    </w:p>
    <w:p>
      <w:r>
        <w:t xml:space="preserve">1990s</w:t>
      </w:r>
    </w:p>
    <w:p>
      <w:r>
        <w:rPr>
          <w:b/>
        </w:rPr>
        <w:t xml:space="preserve">Esimerkki 3.5404</w:t>
      </w:r>
    </w:p>
    <w:p>
      <w:r>
        <w:t xml:space="preserve">Jousikvartetto nro 14 As-duuri oli toisen tšekkiläisen säveltäjän viimeinen valmistunut jousikvartetto, joka saavutti mitä?</w:t>
      </w:r>
    </w:p>
    <w:p>
      <w:r>
        <w:rPr>
          <w:b/>
        </w:rPr>
        <w:t xml:space="preserve">Tulos</w:t>
      </w:r>
    </w:p>
    <w:p>
      <w:r>
        <w:t xml:space="preserve">maailmanlaajuinen tunnustus</w:t>
      </w:r>
    </w:p>
    <w:p>
      <w:r>
        <w:rPr>
          <w:b/>
        </w:rPr>
        <w:t xml:space="preserve">Esimerkki 3.5405</w:t>
      </w:r>
    </w:p>
    <w:p>
      <w:r>
        <w:t xml:space="preserve">Lee Byung-hun on eteläkorealainen näyttelijä, laulaja ja malli, jonka töihin kuuluu erityisesti vuonna julkaistu Masquerade, eteläkorealainen historiallinen elokuva, jossa Lee Byung-hun näyttelee kahta roolia: omituista kuningas Gwanghaeta ja nöyrää akrobaattia Ha-sunia, joka edustaa hallitsijaa, kun tämä uhkaa tulla myrkytetyksi?</w:t>
      </w:r>
    </w:p>
    <w:p>
      <w:r>
        <w:rPr>
          <w:b/>
        </w:rPr>
        <w:t xml:space="preserve">Tulos</w:t>
      </w:r>
    </w:p>
    <w:p>
      <w:r>
        <w:t xml:space="preserve">2012</w:t>
      </w:r>
    </w:p>
    <w:p>
      <w:r>
        <w:rPr>
          <w:b/>
        </w:rPr>
        <w:t xml:space="preserve">Esimerkki 3.5406</w:t>
      </w:r>
    </w:p>
    <w:p>
      <w:r>
        <w:t xml:space="preserve">Mikä on Giant-Landoverin pääkonttorin sijaintipaikan asukasluku?</w:t>
      </w:r>
    </w:p>
    <w:p>
      <w:r>
        <w:rPr>
          <w:b/>
        </w:rPr>
        <w:t xml:space="preserve">Tulos</w:t>
      </w:r>
    </w:p>
    <w:p>
      <w:r>
        <w:t xml:space="preserve">23,078</w:t>
      </w:r>
    </w:p>
    <w:p>
      <w:r>
        <w:rPr>
          <w:b/>
        </w:rPr>
        <w:t xml:space="preserve">Esimerkki 3.5407</w:t>
      </w:r>
    </w:p>
    <w:p>
      <w:r>
        <w:t xml:space="preserve">Little Massabesic Brook-Sucker Brook ovat New Hampshiren eteläosassa sijaitsevan järven sivujoet, jotka kattavat kuinka suuren alueen?</w:t>
      </w:r>
    </w:p>
    <w:p>
      <w:r>
        <w:rPr>
          <w:b/>
        </w:rPr>
        <w:t xml:space="preserve">Tulos</w:t>
      </w:r>
    </w:p>
    <w:p>
      <w:r>
        <w:t xml:space="preserve">noin 2560 acre</w:t>
      </w:r>
    </w:p>
    <w:p>
      <w:r>
        <w:rPr>
          <w:b/>
        </w:rPr>
        <w:t xml:space="preserve">Esimerkki 3.5408</w:t>
      </w:r>
    </w:p>
    <w:p>
      <w:r>
        <w:t xml:space="preserve">Mikä oli sen lentokoneen rekisteritunnus, jolla Annette Snell kuoli?</w:t>
      </w:r>
    </w:p>
    <w:p>
      <w:r>
        <w:rPr>
          <w:b/>
        </w:rPr>
        <w:t xml:space="preserve">Tulos</w:t>
      </w:r>
    </w:p>
    <w:p>
      <w:r>
        <w:t xml:space="preserve">N1335U</w:t>
      </w:r>
    </w:p>
    <w:p>
      <w:r>
        <w:rPr>
          <w:b/>
        </w:rPr>
        <w:t xml:space="preserve">Esimerkki 3.5409</w:t>
      </w:r>
    </w:p>
    <w:p>
      <w:r>
        <w:t xml:space="preserve">Los Angeles Clippersin nykyinen päävalmentaja valmensi kaudella 2004-05 mitä joukkuetta?</w:t>
      </w:r>
    </w:p>
    <w:p>
      <w:r>
        <w:rPr>
          <w:b/>
        </w:rPr>
        <w:t xml:space="preserve">Tulos</w:t>
      </w:r>
    </w:p>
    <w:p>
      <w:r>
        <w:t xml:space="preserve">Boston Celtics</w:t>
      </w:r>
    </w:p>
    <w:p>
      <w:r>
        <w:rPr>
          <w:b/>
        </w:rPr>
        <w:t xml:space="preserve">Esimerkki 3.5410</w:t>
      </w:r>
    </w:p>
    <w:p>
      <w:r>
        <w:t xml:space="preserve">Mitä hahmoa William Shakespearen näytelmässä "Hamlet" Judi Dench näytteli?</w:t>
      </w:r>
    </w:p>
    <w:p>
      <w:r>
        <w:rPr>
          <w:b/>
        </w:rPr>
        <w:t xml:space="preserve">Tulos</w:t>
      </w:r>
    </w:p>
    <w:p>
      <w:r>
        <w:t xml:space="preserve">Ophelia</w:t>
      </w:r>
    </w:p>
    <w:p>
      <w:r>
        <w:rPr>
          <w:b/>
        </w:rPr>
        <w:t xml:space="preserve">Esimerkki 3.5411</w:t>
      </w:r>
    </w:p>
    <w:p>
      <w:r>
        <w:t xml:space="preserve">It's That Man Again (tai yleisesti ITMA) oli BBC:n radiokomediaohjelma, jota esitettiin vuosina 1939-1949, kuten kuningas Yrjö VI sanoi: "Me kuuntelemme aina." Yrjö oli Yhdistyneen kuningaskunnan ja Brittiläisen kansainyhteisön hallitsijamaiden kuningas 11. joulukuuta 1936 ja kuoli samana päivänä.</w:t>
      </w:r>
    </w:p>
    <w:p>
      <w:r>
        <w:rPr>
          <w:b/>
        </w:rPr>
        <w:t xml:space="preserve">Tulos</w:t>
      </w:r>
    </w:p>
    <w:p>
      <w:r>
        <w:t xml:space="preserve">6. helmikuuta 1952</w:t>
      </w:r>
    </w:p>
    <w:p>
      <w:r>
        <w:rPr>
          <w:b/>
        </w:rPr>
        <w:t xml:space="preserve">Esimerkki 3.5412</w:t>
      </w:r>
    </w:p>
    <w:p>
      <w:r>
        <w:t xml:space="preserve">Mikä on yhden videopelien julkaisijan pääkonttori, johon Rebecca Ann Heineman on liittynyt?</w:t>
      </w:r>
    </w:p>
    <w:p>
      <w:r>
        <w:rPr>
          <w:b/>
        </w:rPr>
        <w:t xml:space="preserve">Tulos</w:t>
      </w:r>
    </w:p>
    <w:p>
      <w:r>
        <w:t xml:space="preserve">Rennes, Ranska</w:t>
      </w:r>
    </w:p>
    <w:p>
      <w:r>
        <w:rPr>
          <w:b/>
        </w:rPr>
        <w:t xml:space="preserve">Esimerkki 3.5413</w:t>
      </w:r>
    </w:p>
    <w:p>
      <w:r>
        <w:t xml:space="preserve">Punjabin Shahab-ud-Din Virk oli kotoisin maasta, joka kirjaimellisesti tarkoittaa mitä?</w:t>
      </w:r>
    </w:p>
    <w:p>
      <w:r>
        <w:rPr>
          <w:b/>
        </w:rPr>
        <w:t xml:space="preserve">Tulos</w:t>
      </w:r>
    </w:p>
    <w:p>
      <w:r>
        <w:t xml:space="preserve">"viiden veden maa"</w:t>
      </w:r>
    </w:p>
    <w:p>
      <w:r>
        <w:rPr>
          <w:b/>
        </w:rPr>
        <w:t xml:space="preserve">Esimerkki 3.5414</w:t>
      </w:r>
    </w:p>
    <w:p>
      <w:r>
        <w:t xml:space="preserve">David Steele on kuuluttaja NBA:n franchise-joukkueessa, joka perustettiin vuonna 1989 laajennuksena ja joka sijaitsee missä osavaltiossa?</w:t>
      </w:r>
    </w:p>
    <w:p>
      <w:r>
        <w:rPr>
          <w:b/>
        </w:rPr>
        <w:t xml:space="preserve">Tulos</w:t>
      </w:r>
    </w:p>
    <w:p>
      <w:r>
        <w:t xml:space="preserve">Florida</w:t>
      </w:r>
    </w:p>
    <w:p>
      <w:r>
        <w:rPr>
          <w:b/>
        </w:rPr>
        <w:t xml:space="preserve">Esimerkki 3.5415</w:t>
      </w:r>
    </w:p>
    <w:p>
      <w:r>
        <w:t xml:space="preserve">Mount Waiʻ aleʻ ale ja Kauaʻ i ovat esimerkkejä paikannimistä, joissa käytetään mitä yksikirjaimista konsonanttikirjainta?</w:t>
      </w:r>
    </w:p>
    <w:p>
      <w:r>
        <w:rPr>
          <w:b/>
        </w:rPr>
        <w:t xml:space="preserve">Tulos</w:t>
      </w:r>
    </w:p>
    <w:p>
      <w:r>
        <w:t xml:space="preserve">ʻ okina</w:t>
      </w:r>
    </w:p>
    <w:p>
      <w:r>
        <w:rPr>
          <w:b/>
        </w:rPr>
        <w:t xml:space="preserve">Esimerkki 3.5416</w:t>
      </w:r>
    </w:p>
    <w:p>
      <w:r>
        <w:t xml:space="preserve">Mikä televisiodokumentti tuli ensi-iltaan BBC1-kanavalla 19. maaliskuuta 1985, jonka kirjoitti ja juonsi sama henkilö, joka on vastuussa "Connections"-elokuvasta?</w:t>
      </w:r>
    </w:p>
    <w:p>
      <w:r>
        <w:rPr>
          <w:b/>
        </w:rPr>
        <w:t xml:space="preserve">Tulos</w:t>
      </w:r>
    </w:p>
    <w:p>
      <w:r>
        <w:t xml:space="preserve">Päivä, jolloin maailmankaikkeus muuttui</w:t>
      </w:r>
    </w:p>
    <w:p>
      <w:r>
        <w:rPr>
          <w:b/>
        </w:rPr>
        <w:t xml:space="preserve">Esimerkki 3.5417</w:t>
      </w:r>
    </w:p>
    <w:p>
      <w:r>
        <w:t xml:space="preserve">Minkä mitalin sai tosielämän henkilö, johon James Woodsin hahmo perustuu tv-elokuvassa Rakkautta ja sotaa?</w:t>
      </w:r>
    </w:p>
    <w:p>
      <w:r>
        <w:rPr>
          <w:b/>
        </w:rPr>
        <w:t xml:space="preserve">Tulos</w:t>
      </w:r>
    </w:p>
    <w:p>
      <w:r>
        <w:t xml:space="preserve">Kunniamitali</w:t>
      </w:r>
    </w:p>
    <w:p>
      <w:r>
        <w:rPr>
          <w:b/>
        </w:rPr>
        <w:t xml:space="preserve">Esimerkki 3.5418</w:t>
      </w:r>
    </w:p>
    <w:p>
      <w:r>
        <w:t xml:space="preserve">Milloin syntyi The Beach boysin Maraishiin viittaavan kappaleen laulaja?</w:t>
      </w:r>
    </w:p>
    <w:p>
      <w:r>
        <w:rPr>
          <w:b/>
        </w:rPr>
        <w:t xml:space="preserve">Tulos</w:t>
      </w:r>
    </w:p>
    <w:p>
      <w:r>
        <w:t xml:space="preserve">15. maaliskuuta 1941</w:t>
      </w:r>
    </w:p>
    <w:p>
      <w:r>
        <w:rPr>
          <w:b/>
        </w:rPr>
        <w:t xml:space="preserve">Esimerkki 3.5419</w:t>
      </w:r>
    </w:p>
    <w:p>
      <w:r>
        <w:t xml:space="preserve">Minä vuonna A Colt 45 Christmasin takana oleva räppäri oli ehdolla Grammy-palkinnon saajaksi?</w:t>
      </w:r>
    </w:p>
    <w:p>
      <w:r>
        <w:rPr>
          <w:b/>
        </w:rPr>
        <w:t xml:space="preserve">Tulos</w:t>
      </w:r>
    </w:p>
    <w:p>
      <w:r>
        <w:t xml:space="preserve">2002</w:t>
      </w:r>
    </w:p>
    <w:p>
      <w:r>
        <w:rPr>
          <w:b/>
        </w:rPr>
        <w:t xml:space="preserve">Esimerkki 3.5420</w:t>
      </w:r>
    </w:p>
    <w:p>
      <w:r>
        <w:t xml:space="preserve">Missä joukkueessa pelasi Mark Robert Kirton, jonka arvioitu arvo oli "Forbesin" mukaan 1,1 miljardia dollaria vuonna 2016?</w:t>
      </w:r>
    </w:p>
    <w:p>
      <w:r>
        <w:rPr>
          <w:b/>
        </w:rPr>
        <w:t xml:space="preserve">Tulos</w:t>
      </w:r>
    </w:p>
    <w:p>
      <w:r>
        <w:t xml:space="preserve">Toronto Maple Leafs</w:t>
      </w:r>
    </w:p>
    <w:p>
      <w:r>
        <w:rPr>
          <w:b/>
        </w:rPr>
        <w:t xml:space="preserve">Esimerkki 3.5421</w:t>
      </w:r>
    </w:p>
    <w:p>
      <w:r>
        <w:t xml:space="preserve">Minä vuonna esitettiin South Park -kausi, joka sisältää animaatiosarjakuvan 223. jakson?</w:t>
      </w:r>
    </w:p>
    <w:p>
      <w:r>
        <w:rPr>
          <w:b/>
        </w:rPr>
        <w:t xml:space="preserve">Tulos</w:t>
      </w:r>
    </w:p>
    <w:p>
      <w:r>
        <w:t xml:space="preserve">2011</w:t>
      </w:r>
    </w:p>
    <w:p>
      <w:r>
        <w:rPr>
          <w:b/>
        </w:rPr>
        <w:t xml:space="preserve">Esimerkki 3.5422</w:t>
      </w:r>
    </w:p>
    <w:p>
      <w:r>
        <w:t xml:space="preserve">Public Domainin pääosassa oli kanadalainen näyttelijä, joka oli mukana missä kulttielokuvassa?</w:t>
      </w:r>
    </w:p>
    <w:p>
      <w:r>
        <w:rPr>
          <w:b/>
        </w:rPr>
        <w:t xml:space="preserve">Tulos</w:t>
      </w:r>
    </w:p>
    <w:p>
      <w:r>
        <w:t xml:space="preserve">Kuutio</w:t>
      </w:r>
    </w:p>
    <w:p>
      <w:r>
        <w:rPr>
          <w:b/>
        </w:rPr>
        <w:t xml:space="preserve">Esimerkki 3.5423</w:t>
      </w:r>
    </w:p>
    <w:p>
      <w:r>
        <w:t xml:space="preserve">Gurney Paragon on ostoskeskus osoitteessa Gurney Drive, George Town, Penang, Malesia, ostoskeskus myös kuljettaa 1. ylellisyyttä tuotemerkkejä kauppoja Penang kuten mikä henkilö, joka oli brittiläinen tenniksen ja pöytätenniksen pelaaja Englannista ja entinen maailman nro 1, joka voitti 10 Majors mukaan lukien kahdeksan Grand Slams ja kaksi Pro Slams yksittäisiä otsikot, sekä kuusi Major kaksinpeli otsikot?</w:t>
      </w:r>
    </w:p>
    <w:p>
      <w:r>
        <w:rPr>
          <w:b/>
        </w:rPr>
        <w:t xml:space="preserve">Tulos</w:t>
      </w:r>
    </w:p>
    <w:p>
      <w:r>
        <w:t xml:space="preserve">Fred Perry</w:t>
      </w:r>
    </w:p>
    <w:p>
      <w:r>
        <w:rPr>
          <w:b/>
        </w:rPr>
        <w:t xml:space="preserve">Esimerkki 3.5424</w:t>
      </w:r>
    </w:p>
    <w:p>
      <w:r>
        <w:t xml:space="preserve">Mitä rakennusten ja museoiden kokoelmaa hallinnoi yliopisto, jonka maskotti on argonautti?</w:t>
      </w:r>
    </w:p>
    <w:p>
      <w:r>
        <w:rPr>
          <w:b/>
        </w:rPr>
        <w:t xml:space="preserve">Tulos</w:t>
      </w:r>
    </w:p>
    <w:p>
      <w:r>
        <w:t xml:space="preserve">Historiallinen Pensacola</w:t>
      </w:r>
    </w:p>
    <w:p>
      <w:r>
        <w:rPr>
          <w:b/>
        </w:rPr>
        <w:t xml:space="preserve">Esimerkki 3.5425</w:t>
      </w:r>
    </w:p>
    <w:p>
      <w:r>
        <w:t xml:space="preserve">Minkä ajanjakson aikana Altes Lager oli tärkeä viikinkien kauppapaikka?</w:t>
      </w:r>
    </w:p>
    <w:p>
      <w:r>
        <w:rPr>
          <w:b/>
        </w:rPr>
        <w:t xml:space="preserve">Tulos</w:t>
      </w:r>
    </w:p>
    <w:p>
      <w:r>
        <w:t xml:space="preserve">8. vuosisadan lopusta 1100-luvun puoliväliin.</w:t>
      </w:r>
    </w:p>
    <w:p>
      <w:r>
        <w:rPr>
          <w:b/>
        </w:rPr>
        <w:t xml:space="preserve">Esimerkki 3.5426</w:t>
      </w:r>
    </w:p>
    <w:p>
      <w:r>
        <w:t xml:space="preserve">Mikä yritys omistaa Snowflaken ja omistaa vähemmistöosuuden Air Greenlandista?</w:t>
      </w:r>
    </w:p>
    <w:p>
      <w:r>
        <w:rPr>
          <w:b/>
        </w:rPr>
        <w:t xml:space="preserve">Tulos</w:t>
      </w:r>
    </w:p>
    <w:p>
      <w:r>
        <w:t xml:space="preserve">SAS-ryhmä</w:t>
      </w:r>
    </w:p>
    <w:p>
      <w:r>
        <w:rPr>
          <w:b/>
        </w:rPr>
        <w:t xml:space="preserve">Esimerkki 3.5427</w:t>
      </w:r>
    </w:p>
    <w:p>
      <w:r>
        <w:t xml:space="preserve">Olivatko Jimmie Ross ja Colin Hay molemmat bändiensä laulajia?</w:t>
      </w:r>
    </w:p>
    <w:p>
      <w:r>
        <w:rPr>
          <w:b/>
        </w:rPr>
        <w:t xml:space="preserve">Tulos</w:t>
      </w:r>
    </w:p>
    <w:p>
      <w:r>
        <w:t xml:space="preserve">kyllä</w:t>
      </w:r>
    </w:p>
    <w:p>
      <w:r>
        <w:rPr>
          <w:b/>
        </w:rPr>
        <w:t xml:space="preserve">Esimerkki 3.5428</w:t>
      </w:r>
    </w:p>
    <w:p>
      <w:r>
        <w:t xml:space="preserve">Stella Gonet on skotlantilainen teatteri-, elokuva- ja televisionäyttelijä, joka on näytellyt muun muassa William Shakespearen näytelmässä "Hamlet" nuorta tanskalaista aatelisnaista, Poloniuksen tytärtä, Laertesin sisarta ja prinssi Hamletin mahdollista vaimoa.</w:t>
      </w:r>
    </w:p>
    <w:p>
      <w:r>
        <w:rPr>
          <w:b/>
        </w:rPr>
        <w:t xml:space="preserve">Tulos</w:t>
      </w:r>
    </w:p>
    <w:p>
      <w:r>
        <w:t xml:space="preserve">Ophelia</w:t>
      </w:r>
    </w:p>
    <w:p>
      <w:r>
        <w:rPr>
          <w:b/>
        </w:rPr>
        <w:t xml:space="preserve">Esimerkki 3.5429</w:t>
      </w:r>
    </w:p>
    <w:p>
      <w:r>
        <w:t xml:space="preserve">Missä J.J. Abrhamin elokuvassa Mary Elizabeth Winstead näytteli John Gallahger Jr:n rinnalla?</w:t>
      </w:r>
    </w:p>
    <w:p>
      <w:r>
        <w:rPr>
          <w:b/>
        </w:rPr>
        <w:t xml:space="preserve">Tulos</w:t>
      </w:r>
    </w:p>
    <w:p>
      <w:r>
        <w:t xml:space="preserve">10 Cloverfield Lane</w:t>
      </w:r>
    </w:p>
    <w:p>
      <w:r>
        <w:rPr>
          <w:b/>
        </w:rPr>
        <w:t xml:space="preserve">Esimerkki 3.5430</w:t>
      </w:r>
    </w:p>
    <w:p>
      <w:r>
        <w:t xml:space="preserve">601 Lobos on Portugalin ilmavoimien laivue, joka käyttää lentokonetta, joka on helppo erottaa tunnusomaisesta pyrstötykistä eli "MAD Boomista", jota käytetään mihin?</w:t>
      </w:r>
    </w:p>
    <w:p>
      <w:r>
        <w:rPr>
          <w:b/>
        </w:rPr>
        <w:t xml:space="preserve">Tulos</w:t>
      </w:r>
    </w:p>
    <w:p>
      <w:r>
        <w:t xml:space="preserve">sukellusveneiden magneettinen havaitseminen</w:t>
      </w:r>
    </w:p>
    <w:p>
      <w:r>
        <w:rPr>
          <w:b/>
        </w:rPr>
        <w:t xml:space="preserve">Esimerkki 3.5431</w:t>
      </w:r>
    </w:p>
    <w:p>
      <w:r>
        <w:t xml:space="preserve">Marié Digby amerikkalainen laulaja ja lauluntekijä, joka tunnetaan akustisesta cover-versiostaan mistä Rihannan kappaleesta?</w:t>
      </w:r>
    </w:p>
    <w:p>
      <w:r>
        <w:rPr>
          <w:b/>
        </w:rPr>
        <w:t xml:space="preserve">Tulos</w:t>
      </w:r>
    </w:p>
    <w:p>
      <w:r>
        <w:t xml:space="preserve">Sateenvarjo</w:t>
      </w:r>
    </w:p>
    <w:p>
      <w:r>
        <w:rPr>
          <w:b/>
        </w:rPr>
        <w:t xml:space="preserve">Esimerkki 3.5432</w:t>
      </w:r>
    </w:p>
    <w:p>
      <w:r>
        <w:t xml:space="preserve">Æthelwulf of Berkshire (ennen vuotta 825 - 4. tammikuuta 871) oli saksialainen ealdorman, hän sai vuonna 843/44 maa-avustuksen Brihtwulfilta, Mercian kuninkaalta, ja menetti henkensä missä taistelussa?</w:t>
      </w:r>
    </w:p>
    <w:p>
      <w:r>
        <w:rPr>
          <w:b/>
        </w:rPr>
        <w:t xml:space="preserve">Tulos</w:t>
      </w:r>
    </w:p>
    <w:p>
      <w:r>
        <w:t xml:space="preserve">Lukemisen taistelu</w:t>
      </w:r>
    </w:p>
    <w:p>
      <w:r>
        <w:rPr>
          <w:b/>
        </w:rPr>
        <w:t xml:space="preserve">Esimerkki 3.5433</w:t>
      </w:r>
    </w:p>
    <w:p>
      <w:r>
        <w:t xml:space="preserve">Minä vuonna UFC:n keskisarjan #2-haastajan veli on syntynyt?</w:t>
      </w:r>
    </w:p>
    <w:p>
      <w:r>
        <w:rPr>
          <w:b/>
        </w:rPr>
        <w:t xml:space="preserve">Tulos</w:t>
      </w:r>
    </w:p>
    <w:p>
      <w:r>
        <w:t xml:space="preserve">1984</w:t>
      </w:r>
    </w:p>
    <w:p>
      <w:r>
        <w:rPr>
          <w:b/>
        </w:rPr>
        <w:t xml:space="preserve">Esimerkki 3.5434</w:t>
      </w:r>
    </w:p>
    <w:p>
      <w:r>
        <w:t xml:space="preserve">Mikä peli oli esillä Katuja Afrikkaan?</w:t>
      </w:r>
    </w:p>
    <w:p>
      <w:r>
        <w:rPr>
          <w:b/>
        </w:rPr>
        <w:t xml:space="preserve">Tulos</w:t>
      </w:r>
    </w:p>
    <w:p>
      <w:r>
        <w:t xml:space="preserve">toiminta-seikkailu videopeli</w:t>
      </w:r>
    </w:p>
    <w:p>
      <w:r>
        <w:rPr>
          <w:b/>
        </w:rPr>
        <w:t xml:space="preserve">Esimerkki 3.5435</w:t>
      </w:r>
    </w:p>
    <w:p>
      <w:r>
        <w:t xml:space="preserve">Milloin Genesis-mestaruuskilpailujen sponsoriksi ilmoitettiin itsenäinen tuotemerkki?</w:t>
      </w:r>
    </w:p>
    <w:p>
      <w:r>
        <w:rPr>
          <w:b/>
        </w:rPr>
        <w:t xml:space="preserve">Tulos</w:t>
      </w:r>
    </w:p>
    <w:p>
      <w:r>
        <w:t xml:space="preserve">4. marraskuuta 2015</w:t>
      </w:r>
    </w:p>
    <w:p>
      <w:r>
        <w:rPr>
          <w:b/>
        </w:rPr>
        <w:t xml:space="preserve">Esimerkki 3.5436</w:t>
      </w:r>
    </w:p>
    <w:p>
      <w:r>
        <w:t xml:space="preserve">Sons of Hollywood on yhdysvaltalainen tosi-tv-sarja, jonka pääosassa on Randall Gene "Randy" Spelling, kenen poika, yhdysvaltalainen entinen näyttelijä, josta tuli elämänvalmentaja?</w:t>
      </w:r>
    </w:p>
    <w:p>
      <w:r>
        <w:rPr>
          <w:b/>
        </w:rPr>
        <w:t xml:space="preserve">Tulos</w:t>
      </w:r>
    </w:p>
    <w:p>
      <w:r>
        <w:t xml:space="preserve">Aaron Spelling</w:t>
      </w:r>
    </w:p>
    <w:p>
      <w:r>
        <w:rPr>
          <w:b/>
        </w:rPr>
        <w:t xml:space="preserve">Esimerkki 3.5437</w:t>
      </w:r>
    </w:p>
    <w:p>
      <w:r>
        <w:t xml:space="preserve">Mikä on Charlie Simpsonin ja Pete Loefflerin yhteinen ammatti?</w:t>
      </w:r>
    </w:p>
    <w:p>
      <w:r>
        <w:rPr>
          <w:b/>
        </w:rPr>
        <w:t xml:space="preserve">Tulos</w:t>
      </w:r>
    </w:p>
    <w:p>
      <w:r>
        <w:t xml:space="preserve">muusikko</w:t>
      </w:r>
    </w:p>
    <w:p>
      <w:r>
        <w:rPr>
          <w:b/>
        </w:rPr>
        <w:t xml:space="preserve">Esimerkki 3.5438</w:t>
      </w:r>
    </w:p>
    <w:p>
      <w:r>
        <w:t xml:space="preserve">Ovatko Rhododendron ja Liriodendron molemmat lehtisukuja?</w:t>
      </w:r>
    </w:p>
    <w:p>
      <w:r>
        <w:rPr>
          <w:b/>
        </w:rPr>
        <w:t xml:space="preserve">Tulos</w:t>
      </w:r>
    </w:p>
    <w:p>
      <w:r>
        <w:t xml:space="preserve">kyllä</w:t>
      </w:r>
    </w:p>
    <w:p>
      <w:r>
        <w:rPr>
          <w:b/>
        </w:rPr>
        <w:t xml:space="preserve">Esimerkki 3.5439</w:t>
      </w:r>
    </w:p>
    <w:p>
      <w:r>
        <w:t xml:space="preserve">miten saksalainen tohtori ja Elena Roger liittyvät toisiinsa?</w:t>
      </w:r>
    </w:p>
    <w:p>
      <w:r>
        <w:rPr>
          <w:b/>
        </w:rPr>
        <w:t xml:space="preserve">Tulos</w:t>
      </w:r>
    </w:p>
    <w:p>
      <w:r>
        <w:t xml:space="preserve">Argentiina</w:t>
      </w:r>
    </w:p>
    <w:p>
      <w:r>
        <w:rPr>
          <w:b/>
        </w:rPr>
        <w:t xml:space="preserve">Esimerkki 3.5440</w:t>
      </w:r>
    </w:p>
    <w:p>
      <w:r>
        <w:t xml:space="preserve">Red Velvet on Lolita Chakrabartin vuonna 2012 kirjoittama näytelmä, joka käsittelee 1800-luvulla syntyneen näyttelijän elämäkertaa.</w:t>
      </w:r>
    </w:p>
    <w:p>
      <w:r>
        <w:rPr>
          <w:b/>
        </w:rPr>
        <w:t xml:space="preserve">Tulos</w:t>
      </w:r>
    </w:p>
    <w:p>
      <w:r>
        <w:t xml:space="preserve">1807</w:t>
      </w:r>
    </w:p>
    <w:p>
      <w:r>
        <w:rPr>
          <w:b/>
        </w:rPr>
        <w:t xml:space="preserve">Esimerkki 3.5441</w:t>
      </w:r>
    </w:p>
    <w:p>
      <w:r>
        <w:t xml:space="preserve">Gilberto Meireles Ferreira pelaa joukkueessa, joka kilpailee missä liigassa ?</w:t>
      </w:r>
    </w:p>
    <w:p>
      <w:r>
        <w:rPr>
          <w:b/>
        </w:rPr>
        <w:t xml:space="preserve">Tulos</w:t>
      </w:r>
    </w:p>
    <w:p>
      <w:r>
        <w:t xml:space="preserve">Liga de Elite</w:t>
      </w:r>
    </w:p>
    <w:p>
      <w:r>
        <w:rPr>
          <w:b/>
        </w:rPr>
        <w:t xml:space="preserve">Esimerkki 3.5442</w:t>
      </w:r>
    </w:p>
    <w:p>
      <w:r>
        <w:t xml:space="preserve">Thomas George Sternberg perusti Staples-toimistotarvikeketjun yhdessä amerikkalaisen toimittajan ja liikemiehen kanssa, joka perusti Fresh Fieldsin ja minkä muun ketjun?</w:t>
      </w:r>
    </w:p>
    <w:p>
      <w:r>
        <w:rPr>
          <w:b/>
        </w:rPr>
        <w:t xml:space="preserve">Tulos</w:t>
      </w:r>
    </w:p>
    <w:p>
      <w:r>
        <w:t xml:space="preserve">Luonnon sydänmaa</w:t>
      </w:r>
    </w:p>
    <w:p>
      <w:r>
        <w:rPr>
          <w:b/>
        </w:rPr>
        <w:t xml:space="preserve">Esimerkki 3.5443</w:t>
      </w:r>
    </w:p>
    <w:p>
      <w:r>
        <w:t xml:space="preserve">Ovatko Claudio Sanchez ja Liv Kristine samalla alalla?</w:t>
      </w:r>
    </w:p>
    <w:p>
      <w:r>
        <w:rPr>
          <w:b/>
        </w:rPr>
        <w:t xml:space="preserve">Tulos</w:t>
      </w:r>
    </w:p>
    <w:p>
      <w:r>
        <w:t xml:space="preserve">kyllä</w:t>
      </w:r>
    </w:p>
    <w:p>
      <w:r>
        <w:rPr>
          <w:b/>
        </w:rPr>
        <w:t xml:space="preserve">Esimerkki 3.5444</w:t>
      </w:r>
    </w:p>
    <w:p>
      <w:r>
        <w:t xml:space="preserve">Ameesha Patel debytoi näyttelijänä vuoden 2000 elokuvassa, jonka ohjasi kuka?</w:t>
      </w:r>
    </w:p>
    <w:p>
      <w:r>
        <w:rPr>
          <w:b/>
        </w:rPr>
        <w:t xml:space="preserve">Tulos</w:t>
      </w:r>
    </w:p>
    <w:p>
      <w:r>
        <w:t xml:space="preserve">Rakesh Roshan</w:t>
      </w:r>
    </w:p>
    <w:p>
      <w:r>
        <w:rPr>
          <w:b/>
        </w:rPr>
        <w:t xml:space="preserve">Esimerkki 3.5445</w:t>
      </w:r>
    </w:p>
    <w:p>
      <w:r>
        <w:t xml:space="preserve">Memphis Belle on lempinimi nelimoottoriselle pommikoneelle, joka esiteltiin minä vuonna?</w:t>
      </w:r>
    </w:p>
    <w:p>
      <w:r>
        <w:rPr>
          <w:b/>
        </w:rPr>
        <w:t xml:space="preserve">Tulos</w:t>
      </w:r>
    </w:p>
    <w:p>
      <w:r>
        <w:t xml:space="preserve">1938</w:t>
      </w:r>
    </w:p>
    <w:p>
      <w:r>
        <w:rPr>
          <w:b/>
        </w:rPr>
        <w:t xml:space="preserve">Esimerkki 3.5446</w:t>
      </w:r>
    </w:p>
    <w:p>
      <w:r>
        <w:t xml:space="preserve">FUN! Online Games sisältää artikkeleita peleistä, kuten massiivisesti moninpelattavasta verkkopelistä, jossa heinäkuussa 2013 oli yli 200 miljoonaa mitä?</w:t>
      </w:r>
    </w:p>
    <w:p>
      <w:r>
        <w:rPr>
          <w:b/>
        </w:rPr>
        <w:t xml:space="preserve">Tulos</w:t>
      </w:r>
    </w:p>
    <w:p>
      <w:r>
        <w:t xml:space="preserve">rekisteröidyt käyttäjätilit</w:t>
      </w:r>
    </w:p>
    <w:p>
      <w:r>
        <w:rPr>
          <w:b/>
        </w:rPr>
        <w:t xml:space="preserve">Esimerkki 3.5447</w:t>
      </w:r>
    </w:p>
    <w:p>
      <w:r>
        <w:t xml:space="preserve">Mikä kiistelty omaelämäkerta vuodelta 1989 kirjoitettiin vuotta ennen kuin Martin Luther King kuoli ja yksi sosiaalista oikeudenmukaisuutta ajaneista kampanjoista nostatti hänet kansalliseen valokeilaan?</w:t>
      </w:r>
    </w:p>
    <w:p>
      <w:r>
        <w:rPr>
          <w:b/>
        </w:rPr>
        <w:t xml:space="preserve">Tulos</w:t>
      </w:r>
    </w:p>
    <w:p>
      <w:r>
        <w:t xml:space="preserve">Ja seinät kaatuivat: omaelämäkerta (And the Walls Came Tumbling Down: An Autobiography)</w:t>
      </w:r>
    </w:p>
    <w:p>
      <w:r>
        <w:rPr>
          <w:b/>
        </w:rPr>
        <w:t xml:space="preserve">Esimerkki 3.5448</w:t>
      </w:r>
    </w:p>
    <w:p>
      <w:r>
        <w:t xml:space="preserve">Kumpi elokuvaohjaaja on kotoisin Brasiliasta, Suresh Bhardwaj vai Carlos Saldanha?</w:t>
      </w:r>
    </w:p>
    <w:p>
      <w:r>
        <w:rPr>
          <w:b/>
        </w:rPr>
        <w:t xml:space="preserve">Tulos</w:t>
      </w:r>
    </w:p>
    <w:p>
      <w:r>
        <w:t xml:space="preserve">Carlos Saldanha</w:t>
      </w:r>
    </w:p>
    <w:p>
      <w:r>
        <w:rPr>
          <w:b/>
        </w:rPr>
        <w:t xml:space="preserve">Esimerkki 3.5449</w:t>
      </w:r>
    </w:p>
    <w:p>
      <w:r>
        <w:t xml:space="preserve">Mikä on numero 1 Discovery Health -ohjelman tähden kirjoittaman kirjan nimi?</w:t>
      </w:r>
    </w:p>
    <w:p>
      <w:r>
        <w:rPr>
          <w:b/>
        </w:rPr>
        <w:t xml:space="preserve">Tulos</w:t>
      </w:r>
    </w:p>
    <w:p>
      <w:r>
        <w:t xml:space="preserve">Miten ei kuolla: Yllättäviä opetuksia ikuisesta, turvallisemmasta ja terveellisemmästä elämisestä</w:t>
      </w:r>
    </w:p>
    <w:p>
      <w:r>
        <w:rPr>
          <w:b/>
        </w:rPr>
        <w:t xml:space="preserve">Esimerkki 3.5450</w:t>
      </w:r>
    </w:p>
    <w:p>
      <w:r>
        <w:t xml:space="preserve">kumpi koulu on vanhempi Florida Polytechnic University vai University of South Alabama?</w:t>
      </w:r>
    </w:p>
    <w:p>
      <w:r>
        <w:rPr>
          <w:b/>
        </w:rPr>
        <w:t xml:space="preserve">Tulos</w:t>
      </w:r>
    </w:p>
    <w:p>
      <w:r>
        <w:t xml:space="preserve">University of South Alabama</w:t>
      </w:r>
    </w:p>
    <w:p>
      <w:r>
        <w:rPr>
          <w:b/>
        </w:rPr>
        <w:t xml:space="preserve">Esimerkki 3.5451</w:t>
      </w:r>
    </w:p>
    <w:p>
      <w:r>
        <w:t xml:space="preserve">Kim Chung-sim on pohjoiskorealainen jalkapallon keskikenttäpelaaja, joka kilpaili naisten jalkapallomaajoukkueiden maailmanmestaruuskilpailuissa, jotka pidettiin minä päivinä?</w:t>
      </w:r>
    </w:p>
    <w:p>
      <w:r>
        <w:rPr>
          <w:b/>
        </w:rPr>
        <w:t xml:space="preserve">Tulos</w:t>
      </w:r>
    </w:p>
    <w:p>
      <w:r>
        <w:t xml:space="preserve">26. kesäkuuta - 17. heinäkuuta 2011</w:t>
      </w:r>
    </w:p>
    <w:p>
      <w:r>
        <w:rPr>
          <w:b/>
        </w:rPr>
        <w:t xml:space="preserve">Esimerkki 3.5452</w:t>
      </w:r>
    </w:p>
    <w:p>
      <w:r>
        <w:t xml:space="preserve">Billy Henry pelasi Manchester Cityssä ja missä muussa nykyisessä Valioliigaseurassa?</w:t>
      </w:r>
    </w:p>
    <w:p>
      <w:r>
        <w:rPr>
          <w:b/>
        </w:rPr>
        <w:t xml:space="preserve">Tulos</w:t>
      </w:r>
    </w:p>
    <w:p>
      <w:r>
        <w:t xml:space="preserve">Leicester City</w:t>
      </w:r>
    </w:p>
    <w:p>
      <w:r>
        <w:rPr>
          <w:b/>
        </w:rPr>
        <w:t xml:space="preserve">Esimerkki 3.5453</w:t>
      </w:r>
    </w:p>
    <w:p>
      <w:r>
        <w:t xml:space="preserve">Mikä on Susan Dalianin ja Stormin yhteinen alkuperämaa?</w:t>
      </w:r>
    </w:p>
    <w:p>
      <w:r>
        <w:rPr>
          <w:b/>
        </w:rPr>
        <w:t xml:space="preserve">Tulos</w:t>
      </w:r>
    </w:p>
    <w:p>
      <w:r>
        <w:t xml:space="preserve">American</w:t>
      </w:r>
    </w:p>
    <w:p>
      <w:r>
        <w:rPr>
          <w:b/>
        </w:rPr>
        <w:t xml:space="preserve">Esimerkki 3.5454</w:t>
      </w:r>
    </w:p>
    <w:p>
      <w:r>
        <w:t xml:space="preserve">Jon Sortland soittaa rumpuja yhdysvaltalaisessa indie rock -yhtyeessä Albuquerquesta, New Mexicosta, joka perustettiin minä vuonna?</w:t>
      </w:r>
    </w:p>
    <w:p>
      <w:r>
        <w:rPr>
          <w:b/>
        </w:rPr>
        <w:t xml:space="preserve">Tulos</w:t>
      </w:r>
    </w:p>
    <w:p>
      <w:r>
        <w:t xml:space="preserve">1996</w:t>
      </w:r>
    </w:p>
    <w:p>
      <w:r>
        <w:rPr>
          <w:b/>
        </w:rPr>
        <w:t xml:space="preserve">Esimerkki 3.5455</w:t>
      </w:r>
    </w:p>
    <w:p>
      <w:r>
        <w:t xml:space="preserve">Santa Claran taistelussa kukistettu kenraali asui lyhytaikaisesti missä Yhdysvaltain osavaltiossa ennen kuin hänestä tuli diktaattori?</w:t>
      </w:r>
    </w:p>
    <w:p>
      <w:r>
        <w:rPr>
          <w:b/>
        </w:rPr>
        <w:t xml:space="preserve">Tulos</w:t>
      </w:r>
    </w:p>
    <w:p>
      <w:r>
        <w:t xml:space="preserve">Florida</w:t>
      </w:r>
    </w:p>
    <w:p>
      <w:r>
        <w:rPr>
          <w:b/>
        </w:rPr>
        <w:t xml:space="preserve">Esimerkki 3.5456</w:t>
      </w:r>
    </w:p>
    <w:p>
      <w:r>
        <w:t xml:space="preserve">Milloin Bruno Armadion maalausten ryhmä jaettiin?</w:t>
      </w:r>
    </w:p>
    <w:p>
      <w:r>
        <w:rPr>
          <w:b/>
        </w:rPr>
        <w:t xml:space="preserve">Tulos</w:t>
      </w:r>
    </w:p>
    <w:p>
      <w:r>
        <w:t xml:space="preserve">1950-luvulta lähtien</w:t>
      </w:r>
    </w:p>
    <w:p>
      <w:r>
        <w:rPr>
          <w:b/>
        </w:rPr>
        <w:t xml:space="preserve">Esimerkki 3.5457</w:t>
      </w:r>
    </w:p>
    <w:p>
      <w:r>
        <w:t xml:space="preserve">Lankakarvainen pointingriffon ja Basset Bleu de Gascogne, on minkä rotu?</w:t>
      </w:r>
    </w:p>
    <w:p>
      <w:r>
        <w:rPr>
          <w:b/>
        </w:rPr>
        <w:t xml:space="preserve">Tulos</w:t>
      </w:r>
    </w:p>
    <w:p>
      <w:r>
        <w:t xml:space="preserve">koira</w:t>
      </w:r>
    </w:p>
    <w:p>
      <w:r>
        <w:rPr>
          <w:b/>
        </w:rPr>
        <w:t xml:space="preserve">Esimerkki 3.5458</w:t>
      </w:r>
    </w:p>
    <w:p>
      <w:r>
        <w:t xml:space="preserve">Mitä yhteistä on Kung Phooeylla ja Rumble in the Bronxilla?</w:t>
      </w:r>
    </w:p>
    <w:p>
      <w:r>
        <w:rPr>
          <w:b/>
        </w:rPr>
        <w:t xml:space="preserve">Tulos</w:t>
      </w:r>
    </w:p>
    <w:p>
      <w:r>
        <w:t xml:space="preserve">elokuva</w:t>
      </w:r>
    </w:p>
    <w:p>
      <w:r>
        <w:rPr>
          <w:b/>
        </w:rPr>
        <w:t xml:space="preserve">Esimerkki 3.5459</w:t>
      </w:r>
    </w:p>
    <w:p>
      <w:r>
        <w:t xml:space="preserve">Rafael Ochoa Guzmán on meksikolainen poliitikko, joka toimi senaattorina edustaen yhtä niistä 31 osavaltiosta, jotka yhdessä liittovaltion piirikunnan kanssa muodostavat minkä?</w:t>
      </w:r>
    </w:p>
    <w:p>
      <w:r>
        <w:rPr>
          <w:b/>
        </w:rPr>
        <w:t xml:space="preserve">Tulos</w:t>
      </w:r>
    </w:p>
    <w:p>
      <w:r>
        <w:t xml:space="preserve">Meksikon 32 liittovaltion aluetta</w:t>
      </w:r>
    </w:p>
    <w:p>
      <w:r>
        <w:rPr>
          <w:b/>
        </w:rPr>
        <w:t xml:space="preserve">Esimerkki 3.5460</w:t>
      </w:r>
    </w:p>
    <w:p>
      <w:r>
        <w:t xml:space="preserve">John Tytell on kirjailija, joka on saanut mainetta William S. Burroughsin kaltaisia kirjallisia henkilöitä käsittelevillä teoksillaan. Minkä kunniamaininnan hän sai?</w:t>
      </w:r>
    </w:p>
    <w:p>
      <w:r>
        <w:rPr>
          <w:b/>
        </w:rPr>
        <w:t xml:space="preserve">Tulos</w:t>
      </w:r>
    </w:p>
    <w:p>
      <w:r>
        <w:t xml:space="preserve">Pulitzer-palkinto</w:t>
      </w:r>
    </w:p>
    <w:p>
      <w:r>
        <w:rPr>
          <w:b/>
        </w:rPr>
        <w:t xml:space="preserve">Esimerkki 3.5461</w:t>
      </w:r>
    </w:p>
    <w:p>
      <w:r>
        <w:t xml:space="preserve">Milloin Gentlemen Broncos -elokuvassa näytellyt amerikkalainen näyttelijä on syntynyt?</w:t>
      </w:r>
    </w:p>
    <w:p>
      <w:r>
        <w:rPr>
          <w:b/>
        </w:rPr>
        <w:t xml:space="preserve">Tulos</w:t>
      </w:r>
    </w:p>
    <w:p>
      <w:r>
        <w:t xml:space="preserve">28. elokuuta 1963</w:t>
      </w:r>
    </w:p>
    <w:p>
      <w:r>
        <w:rPr>
          <w:b/>
        </w:rPr>
        <w:t xml:space="preserve">Esimerkki 3.5462</w:t>
      </w:r>
    </w:p>
    <w:p>
      <w:r>
        <w:t xml:space="preserve">Onko Girl in a Coma- ja The Lemonheads -yhtyeillä sama määrä jäseniä?</w:t>
      </w:r>
    </w:p>
    <w:p>
      <w:r>
        <w:rPr>
          <w:b/>
        </w:rPr>
        <w:t xml:space="preserve">Tulos</w:t>
      </w:r>
    </w:p>
    <w:p>
      <w:r>
        <w:t xml:space="preserve">kyllä</w:t>
      </w:r>
    </w:p>
    <w:p>
      <w:r>
        <w:rPr>
          <w:b/>
        </w:rPr>
        <w:t xml:space="preserve">Esimerkki 3.5463</w:t>
      </w:r>
    </w:p>
    <w:p>
      <w:r>
        <w:t xml:space="preserve">Lazarus Long on fiktiivinen hahmo, jonka on luonut amerikkalainen tieteiskirjailija, joka kuoli minä vuonna?</w:t>
      </w:r>
    </w:p>
    <w:p>
      <w:r>
        <w:rPr>
          <w:b/>
        </w:rPr>
        <w:t xml:space="preserve">Tulos</w:t>
      </w:r>
    </w:p>
    <w:p>
      <w:r>
        <w:t xml:space="preserve">1988</w:t>
      </w:r>
    </w:p>
    <w:p>
      <w:r>
        <w:rPr>
          <w:b/>
        </w:rPr>
        <w:t xml:space="preserve">Esimerkki 3.5464</w:t>
      </w:r>
    </w:p>
    <w:p>
      <w:r>
        <w:t xml:space="preserve">Le Rêve on Wynn Las Vegasin kasinokeskuksessa residenssissä oleva näyttämötuotanto Dragone, joka oli ohjaajana minkä kanadalaisen sirkus- ja viihdeyrityksen Cirque du Soleilin vesiaiheisen näyttämötuotannon takana?</w:t>
      </w:r>
    </w:p>
    <w:p>
      <w:r>
        <w:rPr>
          <w:b/>
        </w:rPr>
        <w:t xml:space="preserve">Tulos</w:t>
      </w:r>
    </w:p>
    <w:p>
      <w:r>
        <w:t xml:space="preserve">O</w:t>
      </w:r>
    </w:p>
    <w:p>
      <w:r>
        <w:rPr>
          <w:b/>
        </w:rPr>
        <w:t xml:space="preserve">Esimerkki 3.5465</w:t>
      </w:r>
    </w:p>
    <w:p>
      <w:r>
        <w:t xml:space="preserve">Kratos, "Spartan aave", on Sony Santa Monican "God of War" -sarjan videopelihahmo, jonka roolin Christopher Judge ottaa vastaan tulevassa "God of Warissa", joka on Santa Monica Studion kehitteillä oleva kolmannen persoonan toimintaseikkailuvideopeli ja jonka julkaisee mikä organisaatio?</w:t>
      </w:r>
    </w:p>
    <w:p>
      <w:r>
        <w:rPr>
          <w:b/>
        </w:rPr>
        <w:t xml:space="preserve">Tulos</w:t>
      </w:r>
    </w:p>
    <w:p>
      <w:r>
        <w:t xml:space="preserve">Sony Interactive Entertainment (SIE)</w:t>
      </w:r>
    </w:p>
    <w:p>
      <w:r>
        <w:rPr>
          <w:b/>
        </w:rPr>
        <w:t xml:space="preserve">Esimerkki 3.5466</w:t>
      </w:r>
    </w:p>
    <w:p>
      <w:r>
        <w:t xml:space="preserve">Ovatko Romulea ja Gunnera manicata molemmat kukkivia kasveja?</w:t>
      </w:r>
    </w:p>
    <w:p>
      <w:r>
        <w:rPr>
          <w:b/>
        </w:rPr>
        <w:t xml:space="preserve">Tulos</w:t>
      </w:r>
    </w:p>
    <w:p>
      <w:r>
        <w:t xml:space="preserve">kyllä</w:t>
      </w:r>
    </w:p>
    <w:p>
      <w:r>
        <w:rPr>
          <w:b/>
        </w:rPr>
        <w:t xml:space="preserve">Esimerkki 3.5467</w:t>
      </w:r>
    </w:p>
    <w:p>
      <w:r>
        <w:t xml:space="preserve">Millä ajanjaksolla M88-moottoreita valmistettiin M1-luokan autoon?</w:t>
      </w:r>
    </w:p>
    <w:p>
      <w:r>
        <w:rPr>
          <w:b/>
        </w:rPr>
        <w:t xml:space="preserve">Tulos</w:t>
      </w:r>
    </w:p>
    <w:p>
      <w:r>
        <w:t xml:space="preserve">1978-1981</w:t>
      </w:r>
    </w:p>
    <w:p>
      <w:r>
        <w:rPr>
          <w:b/>
        </w:rPr>
        <w:t xml:space="preserve">Esimerkki 3.5468</w:t>
      </w:r>
    </w:p>
    <w:p>
      <w:r>
        <w:t xml:space="preserve">Allumette: Pikku tulitikkutytön uudelleenkäsittely, jonka on kirjoittanut kuka?</w:t>
      </w:r>
    </w:p>
    <w:p>
      <w:r>
        <w:rPr>
          <w:b/>
        </w:rPr>
        <w:t xml:space="preserve">Tulos</w:t>
      </w:r>
    </w:p>
    <w:p>
      <w:r>
        <w:t xml:space="preserve">Hans Christian Andersen</w:t>
      </w:r>
    </w:p>
    <w:p>
      <w:r>
        <w:rPr>
          <w:b/>
        </w:rPr>
        <w:t xml:space="preserve">Esimerkki 3.5469</w:t>
      </w:r>
    </w:p>
    <w:p>
      <w:r>
        <w:t xml:space="preserve">Minä vuonna Douglas Daniel Clark tuomittiin Los Angelesissa tehdyistä murhista? Vastaus: J: 1980</w:t>
      </w:r>
    </w:p>
    <w:p>
      <w:r>
        <w:rPr>
          <w:b/>
        </w:rPr>
        <w:t xml:space="preserve">Tulos</w:t>
      </w:r>
    </w:p>
    <w:p>
      <w:r>
        <w:t xml:space="preserve">1980</w:t>
      </w:r>
    </w:p>
    <w:p>
      <w:r>
        <w:rPr>
          <w:b/>
        </w:rPr>
        <w:t xml:space="preserve">Tulos</w:t>
      </w:r>
    </w:p>
    <w:p>
      <w:r>
        <w:t xml:space="preserve">1980</w:t>
      </w:r>
    </w:p>
    <w:p>
      <w:r>
        <w:rPr>
          <w:b/>
        </w:rPr>
        <w:t xml:space="preserve">Esimerkki 3.5470</w:t>
      </w:r>
    </w:p>
    <w:p>
      <w:r>
        <w:t xml:space="preserve">Mikä näyttelijä näytteli 1960-luvulla Defenders-sarjassa sekä At Mother's Request -elokuvassa?</w:t>
      </w:r>
    </w:p>
    <w:p>
      <w:r>
        <w:rPr>
          <w:b/>
        </w:rPr>
        <w:t xml:space="preserve">Tulos</w:t>
      </w:r>
    </w:p>
    <w:p>
      <w:r>
        <w:t xml:space="preserve">E. G. Marshall</w:t>
      </w:r>
    </w:p>
    <w:p>
      <w:r>
        <w:rPr>
          <w:b/>
        </w:rPr>
        <w:t xml:space="preserve">Esimerkki 3.5471</w:t>
      </w:r>
    </w:p>
    <w:p>
      <w:r>
        <w:t xml:space="preserve">Missä maassa oli Nahuel Huapin lähetystö Nahuel Huapi -järvellä?</w:t>
      </w:r>
    </w:p>
    <w:p>
      <w:r>
        <w:rPr>
          <w:b/>
        </w:rPr>
        <w:t xml:space="preserve">Tulos</w:t>
      </w:r>
    </w:p>
    <w:p>
      <w:r>
        <w:t xml:space="preserve">Argentiina</w:t>
      </w:r>
    </w:p>
    <w:p>
      <w:r>
        <w:rPr>
          <w:b/>
        </w:rPr>
        <w:t xml:space="preserve">Esimerkki 3.5472</w:t>
      </w:r>
    </w:p>
    <w:p>
      <w:r>
        <w:t xml:space="preserve">Kumpaa limsaa, Shasta vai Tizer, myytiin Yhdistyneessä kuningaskunnassa?</w:t>
      </w:r>
    </w:p>
    <w:p>
      <w:r>
        <w:rPr>
          <w:b/>
        </w:rPr>
        <w:t xml:space="preserve">Tulos</w:t>
      </w:r>
    </w:p>
    <w:p>
      <w:r>
        <w:t xml:space="preserve">Tizer</w:t>
      </w:r>
    </w:p>
    <w:p>
      <w:r>
        <w:rPr>
          <w:b/>
        </w:rPr>
        <w:t xml:space="preserve">Esimerkki 3.5473</w:t>
      </w:r>
    </w:p>
    <w:p>
      <w:r>
        <w:t xml:space="preserve">Kumpi Sundancen elokuvajuhlilla ensi-iltansa saavista elokuvista oli ehdolla useampaan palkintoon, Comandante vai Blackfish?</w:t>
      </w:r>
    </w:p>
    <w:p>
      <w:r>
        <w:rPr>
          <w:b/>
        </w:rPr>
        <w:t xml:space="preserve">Tulos</w:t>
      </w:r>
    </w:p>
    <w:p>
      <w:r>
        <w:t xml:space="preserve">Mustakala</w:t>
      </w:r>
    </w:p>
    <w:p>
      <w:r>
        <w:rPr>
          <w:b/>
        </w:rPr>
        <w:t xml:space="preserve">Esimerkki 3.5474</w:t>
      </w:r>
    </w:p>
    <w:p>
      <w:r>
        <w:t xml:space="preserve">Arthur Forbes oli New Yorkin seurapiirisuvun jälkeläinen miltä aikakaudelta?</w:t>
      </w:r>
    </w:p>
    <w:p>
      <w:r>
        <w:rPr>
          <w:b/>
        </w:rPr>
        <w:t xml:space="preserve">Tulos</w:t>
      </w:r>
    </w:p>
    <w:p>
      <w:r>
        <w:t xml:space="preserve">1700- ja 1800-luvuilla</w:t>
      </w:r>
    </w:p>
    <w:p>
      <w:r>
        <w:rPr>
          <w:b/>
        </w:rPr>
        <w:t xml:space="preserve">Esimerkki 3.5475</w:t>
      </w:r>
    </w:p>
    <w:p>
      <w:r>
        <w:t xml:space="preserve">Afrikkalainen orias on pesijä aavikolla, jonka pinta-ala on mikä?</w:t>
      </w:r>
    </w:p>
    <w:p>
      <w:r>
        <w:rPr>
          <w:b/>
        </w:rPr>
        <w:t xml:space="preserve">Tulos</w:t>
      </w:r>
    </w:p>
    <w:p>
      <w:r>
        <w:t xml:space="preserve">9200000 km2</w:t>
      </w:r>
    </w:p>
    <w:p>
      <w:r>
        <w:rPr>
          <w:b/>
        </w:rPr>
        <w:t xml:space="preserve">Esimerkki 3.5476</w:t>
      </w:r>
    </w:p>
    <w:p>
      <w:r>
        <w:t xml:space="preserve">Mihin levyyn ranskalainen elektroninen muusikko Ross Ross Ross liittyi?</w:t>
      </w:r>
    </w:p>
    <w:p>
      <w:r>
        <w:rPr>
          <w:b/>
        </w:rPr>
        <w:t xml:space="preserve">Tulos</w:t>
      </w:r>
    </w:p>
    <w:p>
      <w:r>
        <w:t xml:space="preserve">Ed Banger Records</w:t>
      </w:r>
    </w:p>
    <w:p>
      <w:r>
        <w:rPr>
          <w:b/>
        </w:rPr>
        <w:t xml:space="preserve">Esimerkki 3.5477</w:t>
      </w:r>
    </w:p>
    <w:p>
      <w:r>
        <w:t xml:space="preserve">Next to Normal sisältää musiikkia, jonka esittäjä on syntynyt minä vuonna?</w:t>
      </w:r>
    </w:p>
    <w:p>
      <w:r>
        <w:rPr>
          <w:b/>
        </w:rPr>
        <w:t xml:space="preserve">Tulos</w:t>
      </w:r>
    </w:p>
    <w:p>
      <w:r>
        <w:t xml:space="preserve">1974</w:t>
      </w:r>
    </w:p>
    <w:p>
      <w:r>
        <w:rPr>
          <w:b/>
        </w:rPr>
        <w:t xml:space="preserve">Esimerkki 3.5478</w:t>
      </w:r>
    </w:p>
    <w:p>
      <w:r>
        <w:t xml:space="preserve">Brittiläisen The Wanted -yhtyeen kolmannella albumilla on kappale, jonka nimi kertoo mistä barbadolaisesta supertähdestä?</w:t>
      </w:r>
    </w:p>
    <w:p>
      <w:r>
        <w:rPr>
          <w:b/>
        </w:rPr>
        <w:t xml:space="preserve">Tulos</w:t>
      </w:r>
    </w:p>
    <w:p>
      <w:r>
        <w:t xml:space="preserve">Rihanna</w:t>
      </w:r>
    </w:p>
    <w:p>
      <w:r>
        <w:rPr>
          <w:b/>
        </w:rPr>
        <w:t xml:space="preserve">Esimerkki 3.5479</w:t>
      </w:r>
    </w:p>
    <w:p>
      <w:r>
        <w:t xml:space="preserve">Dokumenttielokuva "Freedom Downtime" keskittyy tietokonehakkeri, joka pidätettiin minä vuonna?</w:t>
      </w:r>
    </w:p>
    <w:p>
      <w:r>
        <w:rPr>
          <w:b/>
        </w:rPr>
        <w:t xml:space="preserve">Tulos</w:t>
      </w:r>
    </w:p>
    <w:p>
      <w:r>
        <w:t xml:space="preserve">1995</w:t>
      </w:r>
    </w:p>
    <w:p>
      <w:r>
        <w:rPr>
          <w:b/>
        </w:rPr>
        <w:t xml:space="preserve">Esimerkki 3.5480</w:t>
      </w:r>
    </w:p>
    <w:p>
      <w:r>
        <w:t xml:space="preserve">Ovatko elokuvat Amy ja The Love Bug saman yhtiön tuottamia?</w:t>
      </w:r>
    </w:p>
    <w:p>
      <w:r>
        <w:rPr>
          <w:b/>
        </w:rPr>
        <w:t xml:space="preserve">Tulos</w:t>
      </w:r>
    </w:p>
    <w:p>
      <w:r>
        <w:t xml:space="preserve">kyllä</w:t>
      </w:r>
    </w:p>
    <w:p>
      <w:r>
        <w:rPr>
          <w:b/>
        </w:rPr>
        <w:t xml:space="preserve">Esimerkki 3.5481</w:t>
      </w:r>
    </w:p>
    <w:p>
      <w:r>
        <w:t xml:space="preserve">Ovatko Ricky Ross ja Jeon Ji-yoon molemmat laulajia?</w:t>
      </w:r>
    </w:p>
    <w:p>
      <w:r>
        <w:rPr>
          <w:b/>
        </w:rPr>
        <w:t xml:space="preserve">Tulos</w:t>
      </w:r>
    </w:p>
    <w:p>
      <w:r>
        <w:t xml:space="preserve">kyllä</w:t>
      </w:r>
    </w:p>
    <w:p>
      <w:r>
        <w:rPr>
          <w:b/>
        </w:rPr>
        <w:t xml:space="preserve">Esimerkki 3.5482</w:t>
      </w:r>
    </w:p>
    <w:p>
      <w:r>
        <w:t xml:space="preserve">Kuka diplomaatti, joka kuoli joulupäivänä vuonna 1635, teloitti Jean Duvalin, joka johti salaliittoa häntä vastaan?</w:t>
      </w:r>
    </w:p>
    <w:p>
      <w:r>
        <w:rPr>
          <w:b/>
        </w:rPr>
        <w:t xml:space="preserve">Tulos</w:t>
      </w:r>
    </w:p>
    <w:p>
      <w:r>
        <w:t xml:space="preserve">Samuel de Champlain</w:t>
      </w:r>
    </w:p>
    <w:p>
      <w:r>
        <w:rPr>
          <w:b/>
        </w:rPr>
        <w:t xml:space="preserve">Esimerkki 3.5483</w:t>
      </w:r>
    </w:p>
    <w:p>
      <w:r>
        <w:t xml:space="preserve">Kuka kuoli 4. maaliskuuta 1994 ja oli kuuluisassa komppaniassa Suzannen kanssa?</w:t>
      </w:r>
    </w:p>
    <w:p>
      <w:r>
        <w:rPr>
          <w:b/>
        </w:rPr>
        <w:t xml:space="preserve">Tulos</w:t>
      </w:r>
    </w:p>
    <w:p>
      <w:r>
        <w:t xml:space="preserve">John Candy</w:t>
      </w:r>
    </w:p>
    <w:p>
      <w:r>
        <w:rPr>
          <w:b/>
        </w:rPr>
        <w:t xml:space="preserve">Esimerkki 3.5484</w:t>
      </w:r>
    </w:p>
    <w:p>
      <w:r>
        <w:t xml:space="preserve">Kuka ohjasi Black Mirrorin jakson, jossa Daniel Kaluuya näytteli Bingiä?</w:t>
      </w:r>
    </w:p>
    <w:p>
      <w:r>
        <w:rPr>
          <w:b/>
        </w:rPr>
        <w:t xml:space="preserve">Tulos</w:t>
      </w:r>
    </w:p>
    <w:p>
      <w:r>
        <w:t xml:space="preserve">Euros Lyn</w:t>
      </w:r>
    </w:p>
    <w:p>
      <w:r>
        <w:rPr>
          <w:b/>
        </w:rPr>
        <w:t xml:space="preserve">Esimerkki 3.5485</w:t>
      </w:r>
    </w:p>
    <w:p>
      <w:r>
        <w:t xml:space="preserve">Ovatko Cordoban taistelukoira ja portugalilainen vesikoira molemmat esimerkkejä koiraroduista?</w:t>
      </w:r>
    </w:p>
    <w:p>
      <w:r>
        <w:rPr>
          <w:b/>
        </w:rPr>
        <w:t xml:space="preserve">Tulos</w:t>
      </w:r>
    </w:p>
    <w:p>
      <w:r>
        <w:t xml:space="preserve">kyllä</w:t>
      </w:r>
    </w:p>
    <w:p>
      <w:r>
        <w:rPr>
          <w:b/>
        </w:rPr>
        <w:t xml:space="preserve">Esimerkki 3.5486</w:t>
      </w:r>
    </w:p>
    <w:p>
      <w:r>
        <w:t xml:space="preserve">Missä läntisessä Penobscotin piirikunnan kaupungissa, jossa asui vuonna 2010 vain 1246 asukasta, asui republikaanien osavaltion senaattori?</w:t>
      </w:r>
    </w:p>
    <w:p>
      <w:r>
        <w:rPr>
          <w:b/>
        </w:rPr>
        <w:t xml:space="preserve">Tulos</w:t>
      </w:r>
    </w:p>
    <w:p>
      <w:r>
        <w:t xml:space="preserve">Etna on kaupunki Penobscotin piirikunnassa, Mainessa.</w:t>
      </w:r>
    </w:p>
    <w:p>
      <w:r>
        <w:rPr>
          <w:b/>
        </w:rPr>
        <w:t xml:space="preserve">Esimerkki 3.5487</w:t>
      </w:r>
    </w:p>
    <w:p>
      <w:r>
        <w:t xml:space="preserve">Kuka brittinäyttelijä näytteli laulaja ja koomikko Gracie Fieldsin äitiä?</w:t>
      </w:r>
    </w:p>
    <w:p>
      <w:r>
        <w:rPr>
          <w:b/>
        </w:rPr>
        <w:t xml:space="preserve">Tulos</w:t>
      </w:r>
    </w:p>
    <w:p>
      <w:r>
        <w:t xml:space="preserve">Minnie Rayner</w:t>
      </w:r>
    </w:p>
    <w:p>
      <w:r>
        <w:rPr>
          <w:b/>
        </w:rPr>
        <w:t xml:space="preserve">Esimerkki 3.5488</w:t>
      </w:r>
    </w:p>
    <w:p>
      <w:r>
        <w:t xml:space="preserve">Milloin syntyi tuottaja, joka tuotti Love Has Come for You -levyn?</w:t>
      </w:r>
    </w:p>
    <w:p>
      <w:r>
        <w:rPr>
          <w:b/>
        </w:rPr>
        <w:t xml:space="preserve">Tulos</w:t>
      </w:r>
    </w:p>
    <w:p>
      <w:r>
        <w:t xml:space="preserve">22. kesäkuuta 1944</w:t>
      </w:r>
    </w:p>
    <w:p>
      <w:r>
        <w:rPr>
          <w:b/>
        </w:rPr>
        <w:t xml:space="preserve">Esimerkki 3.5489</w:t>
      </w:r>
    </w:p>
    <w:p>
      <w:r>
        <w:t xml:space="preserve">Hollywood Playhouse sponsoroi mitä 1870 perustettua yritystä?</w:t>
      </w:r>
    </w:p>
    <w:p>
      <w:r>
        <w:rPr>
          <w:b/>
        </w:rPr>
        <w:t xml:space="preserve">Tulos</w:t>
      </w:r>
    </w:p>
    <w:p>
      <w:r>
        <w:t xml:space="preserve">Woodbury Soap Company</w:t>
      </w:r>
    </w:p>
    <w:p>
      <w:r>
        <w:rPr>
          <w:b/>
        </w:rPr>
        <w:t xml:space="preserve">Esimerkki 3.5490</w:t>
      </w:r>
    </w:p>
    <w:p>
      <w:r>
        <w:t xml:space="preserve">Minä vuonna lojalististen vapaaehtoisjoukkojen perustaja syntyi?</w:t>
      </w:r>
    </w:p>
    <w:p>
      <w:r>
        <w:rPr>
          <w:b/>
        </w:rPr>
        <w:t xml:space="preserve">Tulos</w:t>
      </w:r>
    </w:p>
    <w:p>
      <w:r>
        <w:t xml:space="preserve">1960</w:t>
      </w:r>
    </w:p>
    <w:p>
      <w:r>
        <w:rPr>
          <w:b/>
        </w:rPr>
        <w:t xml:space="preserve">Esimerkki 3.5491</w:t>
      </w:r>
    </w:p>
    <w:p>
      <w:r>
        <w:t xml:space="preserve">Minä vuonna Joe Bashin tähti voitti Emmy-palkinnon?</w:t>
      </w:r>
    </w:p>
    <w:p>
      <w:r>
        <w:rPr>
          <w:b/>
        </w:rPr>
        <w:t xml:space="preserve">Tulos</w:t>
      </w:r>
    </w:p>
    <w:p>
      <w:r>
        <w:t xml:space="preserve">1996</w:t>
      </w:r>
    </w:p>
    <w:p>
      <w:r>
        <w:rPr>
          <w:b/>
        </w:rPr>
        <w:t xml:space="preserve">Esimerkki 3.5492</w:t>
      </w:r>
    </w:p>
    <w:p>
      <w:r>
        <w:t xml:space="preserve">Minä vuonna japanilaisen Gyo-mangan kirjoittaja syntyi?</w:t>
      </w:r>
    </w:p>
    <w:p>
      <w:r>
        <w:rPr>
          <w:b/>
        </w:rPr>
        <w:t xml:space="preserve">Tulos</w:t>
      </w:r>
    </w:p>
    <w:p>
      <w:r>
        <w:t xml:space="preserve">1963</w:t>
      </w:r>
    </w:p>
    <w:p>
      <w:r>
        <w:rPr>
          <w:b/>
        </w:rPr>
        <w:t xml:space="preserve">Esimerkki 3.5493</w:t>
      </w:r>
    </w:p>
    <w:p>
      <w:r>
        <w:t xml:space="preserve">Kumpi syntyi ensin, Jung Yong-hwa vai Stu Block?</w:t>
      </w:r>
    </w:p>
    <w:p>
      <w:r>
        <w:rPr>
          <w:b/>
        </w:rPr>
        <w:t xml:space="preserve">Tulos</w:t>
      </w:r>
    </w:p>
    <w:p>
      <w:r>
        <w:t xml:space="preserve">Stuart Block</w:t>
      </w:r>
    </w:p>
    <w:p>
      <w:r>
        <w:rPr>
          <w:b/>
        </w:rPr>
        <w:t xml:space="preserve">Esimerkki 3.5494</w:t>
      </w:r>
    </w:p>
    <w:p>
      <w:r>
        <w:t xml:space="preserve">Kuinka monta kartanoa on Great Saint Jamesissa, Yhdysvaltain Neitsytsaarella, jonka omistaa rekisteröity seksuaalirikollinen Jeffrey Epstein?</w:t>
      </w:r>
    </w:p>
    <w:p>
      <w:r>
        <w:rPr>
          <w:b/>
        </w:rPr>
        <w:t xml:space="preserve">Tulos</w:t>
      </w:r>
    </w:p>
    <w:p>
      <w:r>
        <w:t xml:space="preserve">yksi kiinteistö</w:t>
      </w:r>
    </w:p>
    <w:p>
      <w:r>
        <w:rPr>
          <w:b/>
        </w:rPr>
        <w:t xml:space="preserve">Esimerkki 3.5495</w:t>
      </w:r>
    </w:p>
    <w:p>
      <w:r>
        <w:t xml:space="preserve">Minä vuonna syntyi paperipussikuninkaana tunnettu Rock City Fallsin mies?</w:t>
      </w:r>
    </w:p>
    <w:p>
      <w:r>
        <w:rPr>
          <w:b/>
        </w:rPr>
        <w:t xml:space="preserve">Tulos</w:t>
      </w:r>
    </w:p>
    <w:p>
      <w:r>
        <w:t xml:space="preserve">1823</w:t>
      </w:r>
    </w:p>
    <w:p>
      <w:r>
        <w:rPr>
          <w:b/>
        </w:rPr>
        <w:t xml:space="preserve">Esimerkki 3.5496</w:t>
      </w:r>
    </w:p>
    <w:p>
      <w:r>
        <w:t xml:space="preserve">Mikä oli vuonna 2010 Mauin toiseksi väkirikkaimman väestönlaskentaan kuuluvan paikan väkiluku?</w:t>
      </w:r>
    </w:p>
    <w:p>
      <w:r>
        <w:rPr>
          <w:b/>
        </w:rPr>
        <w:t xml:space="preserve">Tulos</w:t>
      </w:r>
    </w:p>
    <w:p>
      <w:r>
        <w:t xml:space="preserve">20,881</w:t>
      </w:r>
    </w:p>
    <w:p>
      <w:r>
        <w:rPr>
          <w:b/>
        </w:rPr>
        <w:t xml:space="preserve">Esimerkki 3.5497</w:t>
      </w:r>
    </w:p>
    <w:p>
      <w:r>
        <w:t xml:space="preserve">Kumpi kylä, Schuylerville vai Victory, on yksi New Yorkin pienimmistä kylistä?</w:t>
      </w:r>
    </w:p>
    <w:p>
      <w:r>
        <w:rPr>
          <w:b/>
        </w:rPr>
        <w:t xml:space="preserve">Tulos</w:t>
      </w:r>
    </w:p>
    <w:p>
      <w:r>
        <w:t xml:space="preserve">Victory</w:t>
      </w:r>
    </w:p>
    <w:p>
      <w:r>
        <w:rPr>
          <w:b/>
        </w:rPr>
        <w:t xml:space="preserve">Esimerkki 3.5498</w:t>
      </w:r>
    </w:p>
    <w:p>
      <w:r>
        <w:t xml:space="preserve">Kuka republikaanisenaattori toimi Nevadan senaattorina vuosina 2001-2011 Richard Bryanin seuraajana?</w:t>
      </w:r>
    </w:p>
    <w:p>
      <w:r>
        <w:rPr>
          <w:b/>
        </w:rPr>
        <w:t xml:space="preserve">Tulos</w:t>
      </w:r>
    </w:p>
    <w:p>
      <w:r>
        <w:t xml:space="preserve">John Ensign</w:t>
      </w:r>
    </w:p>
    <w:p>
      <w:r>
        <w:rPr>
          <w:b/>
        </w:rPr>
        <w:t xml:space="preserve">Esimerkki 3.5499</w:t>
      </w:r>
    </w:p>
    <w:p>
      <w:r>
        <w:t xml:space="preserve">Minkä National Australia Bankin sponsoroiman palkinnon Dyson Heppell sai vuonna 2011?</w:t>
      </w:r>
    </w:p>
    <w:p>
      <w:r>
        <w:rPr>
          <w:b/>
        </w:rPr>
        <w:t xml:space="preserve">Tulos</w:t>
      </w:r>
    </w:p>
    <w:p>
      <w:r>
        <w:t xml:space="preserve">Ron Evans -mitali</w:t>
      </w:r>
    </w:p>
    <w:p>
      <w:r>
        <w:rPr>
          <w:b/>
        </w:rPr>
        <w:t xml:space="preserve">Esimerkki 3.5500</w:t>
      </w:r>
    </w:p>
    <w:p>
      <w:r>
        <w:t xml:space="preserve">Mikä kansallispuisto, joka sijaitsee lähellä Baker Nevadan kaupunkia, rajoittaa kotieläinten käyttöä backcountry-alueilla?</w:t>
      </w:r>
    </w:p>
    <w:p>
      <w:r>
        <w:rPr>
          <w:b/>
        </w:rPr>
        <w:t xml:space="preserve">Tulos</w:t>
      </w:r>
    </w:p>
    <w:p>
      <w:r>
        <w:t xml:space="preserve">Great Basinin kansallispuisto</w:t>
      </w:r>
    </w:p>
    <w:p>
      <w:r>
        <w:rPr>
          <w:b/>
        </w:rPr>
        <w:t xml:space="preserve">Esimerkki 3.5501</w:t>
      </w:r>
    </w:p>
    <w:p>
      <w:r>
        <w:t xml:space="preserve">Live on Earth sisältää kappaleita minkä levytuottajan toisesta musiikkiprojektista?</w:t>
      </w:r>
    </w:p>
    <w:p>
      <w:r>
        <w:rPr>
          <w:b/>
        </w:rPr>
        <w:t xml:space="preserve">Tulos</w:t>
      </w:r>
    </w:p>
    <w:p>
      <w:r>
        <w:t xml:space="preserve">Arjen Anthony Lucassen</w:t>
      </w:r>
    </w:p>
    <w:p>
      <w:r>
        <w:rPr>
          <w:b/>
        </w:rPr>
        <w:t xml:space="preserve">Esimerkki 3.5502</w:t>
      </w:r>
    </w:p>
    <w:p>
      <w:r>
        <w:t xml:space="preserve">Reynoldsville, Illinois sijaitsee Mississippi-joen toisella puolella Missourin kaupungista, jossa sijaitsee mikä yliopisto?</w:t>
      </w:r>
    </w:p>
    <w:p>
      <w:r>
        <w:rPr>
          <w:b/>
        </w:rPr>
        <w:t xml:space="preserve">Tulos</w:t>
      </w:r>
    </w:p>
    <w:p>
      <w:r>
        <w:t xml:space="preserve">Southeast Missouri State University</w:t>
      </w:r>
    </w:p>
    <w:p>
      <w:r>
        <w:rPr>
          <w:b/>
        </w:rPr>
        <w:t xml:space="preserve">Esimerkki 3.5503</w:t>
      </w:r>
    </w:p>
    <w:p>
      <w:r>
        <w:t xml:space="preserve">Minkä osavaltion kuvernöörinä toimi Uuden Englannin taideliiton hallituksen jäsen Edward Everett?</w:t>
      </w:r>
    </w:p>
    <w:p>
      <w:r>
        <w:rPr>
          <w:b/>
        </w:rPr>
        <w:t xml:space="preserve">Tulos</w:t>
      </w:r>
    </w:p>
    <w:p>
      <w:r>
        <w:t xml:space="preserve">Massachusetts</w:t>
      </w:r>
    </w:p>
    <w:p>
      <w:r>
        <w:rPr>
          <w:b/>
        </w:rPr>
        <w:t xml:space="preserve">Esimerkki 3.5504</w:t>
      </w:r>
    </w:p>
    <w:p>
      <w:r>
        <w:t xml:space="preserve">Hard-Off on albumi miltä rock-yhtyeeltä, joka aloitti uransa hiphop-yhtyeenä?</w:t>
      </w:r>
    </w:p>
    <w:p>
      <w:r>
        <w:rPr>
          <w:b/>
        </w:rPr>
        <w:t xml:space="preserve">Tulos</w:t>
      </w:r>
    </w:p>
    <w:p>
      <w:r>
        <w:t xml:space="preserve">Verikoirajengi</w:t>
      </w:r>
    </w:p>
    <w:p>
      <w:r>
        <w:rPr>
          <w:b/>
        </w:rPr>
        <w:t xml:space="preserve">Esimerkki 3.5505</w:t>
      </w:r>
    </w:p>
    <w:p>
      <w:r>
        <w:t xml:space="preserve">K XIII oli Fijenoordin rakentama laiva kaupungissa, jonka historia ulottuu mihin vuoteen?</w:t>
      </w:r>
    </w:p>
    <w:p>
      <w:r>
        <w:rPr>
          <w:b/>
        </w:rPr>
        <w:t xml:space="preserve">Tulos</w:t>
      </w:r>
    </w:p>
    <w:p>
      <w:r>
        <w:t xml:space="preserve">1270</w:t>
      </w:r>
    </w:p>
    <w:p>
      <w:r>
        <w:rPr>
          <w:b/>
        </w:rPr>
        <w:t xml:space="preserve">Esimerkki 3.5506</w:t>
      </w:r>
    </w:p>
    <w:p>
      <w:r>
        <w:t xml:space="preserve">Kuka ohjasi Liane Moriartyn Big Little Lies -kirjan minisarja-adaptaation?</w:t>
      </w:r>
    </w:p>
    <w:p>
      <w:r>
        <w:rPr>
          <w:b/>
        </w:rPr>
        <w:t xml:space="preserve">Tulos</w:t>
      </w:r>
    </w:p>
    <w:p>
      <w:r>
        <w:t xml:space="preserve">Jean-Marc Vallée</w:t>
      </w:r>
    </w:p>
    <w:p>
      <w:r>
        <w:rPr>
          <w:b/>
        </w:rPr>
        <w:t xml:space="preserve">Esimerkki 3.5507</w:t>
      </w:r>
    </w:p>
    <w:p>
      <w:r>
        <w:t xml:space="preserve">NatureWorksin omistavat yhdessä PTT Global Chemical ja maailmanlaajuinen yritys, jonka kotipaikka on Minneapolisin esikaupunkialueella?</w:t>
      </w:r>
    </w:p>
    <w:p>
      <w:r>
        <w:rPr>
          <w:b/>
        </w:rPr>
        <w:t xml:space="preserve">Tulos</w:t>
      </w:r>
    </w:p>
    <w:p>
      <w:r>
        <w:t xml:space="preserve">Minnetonka</w:t>
      </w:r>
    </w:p>
    <w:p>
      <w:r>
        <w:rPr>
          <w:b/>
        </w:rPr>
        <w:t xml:space="preserve">Esimerkki 3.5508</w:t>
      </w:r>
    </w:p>
    <w:p>
      <w:r>
        <w:t xml:space="preserve">Kuka omistaa The Golden Nugget Las Vegasin, joka on inspiroinut samannimisen Nintendo DS -pelin?</w:t>
      </w:r>
    </w:p>
    <w:p>
      <w:r>
        <w:rPr>
          <w:b/>
        </w:rPr>
        <w:t xml:space="preserve">Tulos</w:t>
      </w:r>
    </w:p>
    <w:p>
      <w:r>
        <w:t xml:space="preserve">Landry's, Inc.</w:t>
      </w:r>
    </w:p>
    <w:p>
      <w:r>
        <w:rPr>
          <w:b/>
        </w:rPr>
        <w:t xml:space="preserve">Esimerkki 3.5509</w:t>
      </w:r>
    </w:p>
    <w:p>
      <w:r>
        <w:t xml:space="preserve">Mitä kansallisuuksia molemmat edellä mainitut näyttelijät olivat?</w:t>
      </w:r>
    </w:p>
    <w:p>
      <w:r>
        <w:rPr>
          <w:b/>
        </w:rPr>
        <w:t xml:space="preserve">Tulos</w:t>
      </w:r>
    </w:p>
    <w:p>
      <w:r>
        <w:t xml:space="preserve">Intialainen</w:t>
      </w:r>
    </w:p>
    <w:p>
      <w:r>
        <w:rPr>
          <w:b/>
        </w:rPr>
        <w:t xml:space="preserve">Esimerkki 3.5510</w:t>
      </w:r>
    </w:p>
    <w:p>
      <w:r>
        <w:t xml:space="preserve">Ovatko sekä Redbook että More lehtiä?</w:t>
      </w:r>
    </w:p>
    <w:p>
      <w:r>
        <w:rPr>
          <w:b/>
        </w:rPr>
        <w:t xml:space="preserve">Tulos</w:t>
      </w:r>
    </w:p>
    <w:p>
      <w:r>
        <w:t xml:space="preserve">kyllä</w:t>
      </w:r>
    </w:p>
    <w:p>
      <w:r>
        <w:rPr>
          <w:b/>
        </w:rPr>
        <w:t xml:space="preserve">Esimerkki 3.5511</w:t>
      </w:r>
    </w:p>
    <w:p>
      <w:r>
        <w:t xml:space="preserve">Eric Zaslow muotoili SYZ-konjektuurin yhdessä matemaatikon kanssa, joka sai minkä palkinnon vuonna 1982?</w:t>
      </w:r>
    </w:p>
    <w:p>
      <w:r>
        <w:rPr>
          <w:b/>
        </w:rPr>
        <w:t xml:space="preserve">Tulos</w:t>
      </w:r>
    </w:p>
    <w:p>
      <w:r>
        <w:t xml:space="preserve">Fieldsin mitali</w:t>
      </w:r>
    </w:p>
    <w:p>
      <w:r>
        <w:rPr>
          <w:b/>
        </w:rPr>
        <w:t xml:space="preserve">Esimerkki 3.5512</w:t>
      </w:r>
    </w:p>
    <w:p>
      <w:r>
        <w:t xml:space="preserve">Mikä osa Yhdysvaltojen hallituksesta muodostaa Yhdysvaltojen lainsäätäjän yhdessä sen osan kanssa, jonka jäsenenä Skip Bafalis toimi?</w:t>
      </w:r>
    </w:p>
    <w:p>
      <w:r>
        <w:rPr>
          <w:b/>
        </w:rPr>
        <w:t xml:space="preserve">Tulos</w:t>
      </w:r>
    </w:p>
    <w:p>
      <w:r>
        <w:t xml:space="preserve">Senaatti</w:t>
      </w:r>
    </w:p>
    <w:p>
      <w:r>
        <w:rPr>
          <w:b/>
        </w:rPr>
        <w:t xml:space="preserve">Esimerkki 3.5513</w:t>
      </w:r>
    </w:p>
    <w:p>
      <w:r>
        <w:t xml:space="preserve">The Rachel Papers on Damian Harrisin käsikirjoittama ja ohjaama brittiläinen elokuva vuodelta 1989, jonka pääosassa on englantilainen näyttelijä, joka tunnetaan Yhdistyneessä kuningaskunnassa televisio-urastaan, erityisesti BBC:n televisiosarjan "Outnumbered" Sue Brockmanin roolista.</w:t>
      </w:r>
    </w:p>
    <w:p>
      <w:r>
        <w:rPr>
          <w:b/>
        </w:rPr>
        <w:t xml:space="preserve">Tulos</w:t>
      </w:r>
    </w:p>
    <w:p>
      <w:r>
        <w:t xml:space="preserve">Claire Skinner</w:t>
      </w:r>
    </w:p>
    <w:p>
      <w:r>
        <w:rPr>
          <w:b/>
        </w:rPr>
        <w:t xml:space="preserve">Esimerkki 3.5514</w:t>
      </w:r>
    </w:p>
    <w:p>
      <w:r>
        <w:t xml:space="preserve">Kumpi on vielä elossa, Mihran Mesrobian vai Martin Adams?</w:t>
      </w:r>
    </w:p>
    <w:p>
      <w:r>
        <w:rPr>
          <w:b/>
        </w:rPr>
        <w:t xml:space="preserve">Tulos</w:t>
      </w:r>
    </w:p>
    <w:p>
      <w:r>
        <w:t xml:space="preserve">Martin Adams</w:t>
      </w:r>
    </w:p>
    <w:p>
      <w:r>
        <w:rPr>
          <w:b/>
        </w:rPr>
        <w:t xml:space="preserve">Esimerkki 3.5515</w:t>
      </w:r>
    </w:p>
    <w:p>
      <w:r>
        <w:t xml:space="preserve">Kuka on tämä Manchester Unitedin ja Englannin maajoukkueen englantilainen jalkapalloilija, joka on voittanut Valioliigan, FA Cupin, Mestarien liigan, liigacupin, Eurooppa-liigan ja FIFA:n seurajoukkueiden maailmanmestaruuden?</w:t>
      </w:r>
    </w:p>
    <w:p>
      <w:r>
        <w:rPr>
          <w:b/>
        </w:rPr>
        <w:t xml:space="preserve">Tulos</w:t>
      </w:r>
    </w:p>
    <w:p>
      <w:r>
        <w:t xml:space="preserve">Michael Carrick</w:t>
      </w:r>
    </w:p>
    <w:p>
      <w:r>
        <w:rPr>
          <w:b/>
        </w:rPr>
        <w:t xml:space="preserve">Tulos</w:t>
      </w:r>
    </w:p>
    <w:p>
      <w:r>
        <w:t xml:space="preserve">Michael Carrick</w:t>
      </w:r>
    </w:p>
    <w:p>
      <w:r>
        <w:rPr>
          <w:b/>
        </w:rPr>
        <w:t xml:space="preserve">Esimerkki 3.5516</w:t>
      </w:r>
    </w:p>
    <w:p>
      <w:r>
        <w:t xml:space="preserve">564 Dudu sai nimensä vuosina 1883-1891 julkaistun romaanin mukaan, mikä on romaanin nimi?</w:t>
      </w:r>
    </w:p>
    <w:p>
      <w:r>
        <w:rPr>
          <w:b/>
        </w:rPr>
        <w:t xml:space="preserve">Tulos</w:t>
      </w:r>
    </w:p>
    <w:p>
      <w:r>
        <w:t xml:space="preserve">Näin puhui Zarathustra</w:t>
      </w:r>
    </w:p>
    <w:p>
      <w:r>
        <w:rPr>
          <w:b/>
        </w:rPr>
        <w:t xml:space="preserve">Esimerkki 3.5517</w:t>
      </w:r>
    </w:p>
    <w:p>
      <w:r>
        <w:t xml:space="preserve">Kuka ohjasi Columbia Picturesin amerikkalaisen romanttisen komediaelokuvan, jossa esiintyi Grant Thomson?</w:t>
      </w:r>
    </w:p>
    <w:p>
      <w:r>
        <w:rPr>
          <w:b/>
        </w:rPr>
        <w:t xml:space="preserve">Tulos</w:t>
      </w:r>
    </w:p>
    <w:p>
      <w:r>
        <w:t xml:space="preserve">Paul Weiland</w:t>
      </w:r>
    </w:p>
    <w:p>
      <w:r>
        <w:rPr>
          <w:b/>
        </w:rPr>
        <w:t xml:space="preserve">Esimerkki 3.5518</w:t>
      </w:r>
    </w:p>
    <w:p>
      <w:r>
        <w:t xml:space="preserve">Tuorein Crystal Palace F.C.:n vuoden pelaajaksi toisen kerran valittu henkilö on jalkapalloilija, joka on syntynyt minä vuonna?</w:t>
      </w:r>
    </w:p>
    <w:p>
      <w:r>
        <w:rPr>
          <w:b/>
        </w:rPr>
        <w:t xml:space="preserve">Tulos</w:t>
      </w:r>
    </w:p>
    <w:p>
      <w:r>
        <w:t xml:space="preserve">1992</w:t>
      </w:r>
    </w:p>
    <w:p>
      <w:r>
        <w:rPr>
          <w:b/>
        </w:rPr>
        <w:t xml:space="preserve">Esimerkki 3.5519</w:t>
      </w:r>
    </w:p>
    <w:p>
      <w:r>
        <w:t xml:space="preserve">MIT Technology Review ja Frankensteinin linna ovat minkä tyyppisiä tiedotusvälineitä?</w:t>
      </w:r>
    </w:p>
    <w:p>
      <w:r>
        <w:rPr>
          <w:b/>
        </w:rPr>
        <w:t xml:space="preserve">Tulos</w:t>
      </w:r>
    </w:p>
    <w:p>
      <w:r>
        <w:t xml:space="preserve">lehti</w:t>
      </w:r>
    </w:p>
    <w:p>
      <w:r>
        <w:rPr>
          <w:b/>
        </w:rPr>
        <w:t xml:space="preserve">Esimerkki 3.5520</w:t>
      </w:r>
    </w:p>
    <w:p>
      <w:r>
        <w:t xml:space="preserve">Mikä runo on yhteistä Dante-klubille ja Infernolle?</w:t>
      </w:r>
    </w:p>
    <w:p>
      <w:r>
        <w:rPr>
          <w:b/>
        </w:rPr>
        <w:t xml:space="preserve">Tulos</w:t>
      </w:r>
    </w:p>
    <w:p>
      <w:r>
        <w:t xml:space="preserve">Jumalallinen komedia</w:t>
      </w:r>
    </w:p>
    <w:p>
      <w:r>
        <w:rPr>
          <w:b/>
        </w:rPr>
        <w:t xml:space="preserve">Esimerkki 3.5521</w:t>
      </w:r>
    </w:p>
    <w:p>
      <w:r>
        <w:t xml:space="preserve">.tw, on Taiwanin (Kiinan tasavalta) Internetin maatunnuksen aluetunnus (ccTLD), verkkotunnus perustuu siihen, mitkä koodit ovat kaksikirjaimisia maakoodeja, jotka on määritelty ISO 3166-1:ssä, joka on osa Kansainvälisen standardisoimisjärjestön (ISO) julkaisemaa ISO 3166 -standardia, edustamaan maita, riippuvaisia alueita ja maantieteellisesti kiinnostavia erityisalueita?</w:t>
      </w:r>
    </w:p>
    <w:p>
      <w:r>
        <w:rPr>
          <w:b/>
        </w:rPr>
        <w:t xml:space="preserve">Tulos</w:t>
      </w:r>
    </w:p>
    <w:p>
      <w:r>
        <w:t xml:space="preserve">ISO 3166-1 alpha-2</w:t>
      </w:r>
    </w:p>
    <w:p>
      <w:r>
        <w:rPr>
          <w:b/>
        </w:rPr>
        <w:t xml:space="preserve">Esimerkki 3.5522</w:t>
      </w:r>
    </w:p>
    <w:p>
      <w:r>
        <w:t xml:space="preserve">Minä vuonna perustettiin Kennedy Krieger -instituutin sairaalaosasto?</w:t>
      </w:r>
    </w:p>
    <w:p>
      <w:r>
        <w:rPr>
          <w:b/>
        </w:rPr>
        <w:t xml:space="preserve">Tulos</w:t>
      </w:r>
    </w:p>
    <w:p>
      <w:r>
        <w:t xml:space="preserve">1889</w:t>
      </w:r>
    </w:p>
    <w:p>
      <w:r>
        <w:rPr>
          <w:b/>
        </w:rPr>
        <w:t xml:space="preserve">Esimerkki 3.5523</w:t>
      </w:r>
    </w:p>
    <w:p>
      <w:r>
        <w:t xml:space="preserve">Minkä kansallisuuden oli BBC:n World News -ohjelman "Africa Business Report" juontaja?</w:t>
      </w:r>
    </w:p>
    <w:p>
      <w:r>
        <w:rPr>
          <w:b/>
        </w:rPr>
        <w:t xml:space="preserve">Tulos</w:t>
      </w:r>
    </w:p>
    <w:p>
      <w:r>
        <w:t xml:space="preserve">Ghanalainen</w:t>
      </w:r>
    </w:p>
    <w:p>
      <w:r>
        <w:rPr>
          <w:b/>
        </w:rPr>
        <w:t xml:space="preserve">Esimerkki 3.5524</w:t>
      </w:r>
    </w:p>
    <w:p>
      <w:r>
        <w:t xml:space="preserve">Paramaccanit asuvat metsäisessä sisämaassa, joka rajoittuu etelässä mihin toiseen maahan?</w:t>
      </w:r>
    </w:p>
    <w:p>
      <w:r>
        <w:rPr>
          <w:b/>
        </w:rPr>
        <w:t xml:space="preserve">Tulos</w:t>
      </w:r>
    </w:p>
    <w:p>
      <w:r>
        <w:t xml:space="preserve">Brasilia</w:t>
      </w:r>
    </w:p>
    <w:p>
      <w:r>
        <w:rPr>
          <w:b/>
        </w:rPr>
        <w:t xml:space="preserve">Esimerkki 3.5525</w:t>
      </w:r>
    </w:p>
    <w:p>
      <w:r>
        <w:t xml:space="preserve">Mitä yhteistä on Rachias timbo ja Iguazun putouksilla?</w:t>
      </w:r>
    </w:p>
    <w:p>
      <w:r>
        <w:rPr>
          <w:b/>
        </w:rPr>
        <w:t xml:space="preserve">Tulos</w:t>
      </w:r>
    </w:p>
    <w:p>
      <w:r>
        <w:t xml:space="preserve">Argentiina</w:t>
      </w:r>
    </w:p>
    <w:p>
      <w:r>
        <w:rPr>
          <w:b/>
        </w:rPr>
        <w:t xml:space="preserve">Esimerkki 3.5526</w:t>
      </w:r>
    </w:p>
    <w:p>
      <w:r>
        <w:t xml:space="preserve">Ketkä pelaajat joukkueesta, joka pudotti Detroit Pistonsin itäisen konferenssin finaaleista vuonna 2006, valittiin NBA:n All-Star-peliin 2006?</w:t>
      </w:r>
    </w:p>
    <w:p>
      <w:r>
        <w:rPr>
          <w:b/>
        </w:rPr>
        <w:t xml:space="preserve">Tulos</w:t>
      </w:r>
    </w:p>
    <w:p>
      <w:r>
        <w:t xml:space="preserve">Dwayne Wade ja Shaquille O'Neal</w:t>
      </w:r>
    </w:p>
    <w:p>
      <w:r>
        <w:rPr>
          <w:b/>
        </w:rPr>
        <w:t xml:space="preserve">Esimerkki 3.5527</w:t>
      </w:r>
    </w:p>
    <w:p>
      <w:r>
        <w:t xml:space="preserve">Mikä on Greenbrierin piirikunnan lentoasemaviranomaisen omistama lentoasema, Central Wisconsinin lentoasema vai Greenbrier Valleyn lentoasema, jossa on yksi kiitotie?</w:t>
      </w:r>
    </w:p>
    <w:p>
      <w:r>
        <w:rPr>
          <w:b/>
        </w:rPr>
        <w:t xml:space="preserve">Tulos</w:t>
      </w:r>
    </w:p>
    <w:p>
      <w:r>
        <w:t xml:space="preserve">Greenbrier Valleyn lentoasema</w:t>
      </w:r>
    </w:p>
    <w:p>
      <w:r>
        <w:rPr>
          <w:b/>
        </w:rPr>
        <w:t xml:space="preserve">Esimerkki 3.5528</w:t>
      </w:r>
    </w:p>
    <w:p>
      <w:r>
        <w:t xml:space="preserve">Ovatko sekä Duranta että Machaeranthera kukkivia kasveja?</w:t>
      </w:r>
    </w:p>
    <w:p>
      <w:r>
        <w:rPr>
          <w:b/>
        </w:rPr>
        <w:t xml:space="preserve">Tulos</w:t>
      </w:r>
    </w:p>
    <w:p>
      <w:r>
        <w:t xml:space="preserve">kyllä</w:t>
      </w:r>
    </w:p>
    <w:p>
      <w:r>
        <w:rPr>
          <w:b/>
        </w:rPr>
        <w:t xml:space="preserve">Esimerkki 3.5529</w:t>
      </w:r>
    </w:p>
    <w:p>
      <w:r>
        <w:t xml:space="preserve">Ketä pidetään yhtenä kaikkien aikojen tärkeimmistä tähtitieteilijöistä, joka keksi galaksien morfologisen luokittelujärjestelmän?</w:t>
      </w:r>
    </w:p>
    <w:p>
      <w:r>
        <w:rPr>
          <w:b/>
        </w:rPr>
        <w:t xml:space="preserve">Tulos</w:t>
      </w:r>
    </w:p>
    <w:p>
      <w:r>
        <w:t xml:space="preserve">Edwin Hubble</w:t>
      </w:r>
    </w:p>
    <w:p>
      <w:r>
        <w:rPr>
          <w:b/>
        </w:rPr>
        <w:t xml:space="preserve">Esimerkki 3.5530</w:t>
      </w:r>
    </w:p>
    <w:p>
      <w:r>
        <w:t xml:space="preserve">Mohammad Hadi Mahdavikia on iranilaisen eläkkeellä olevan jalkapalloilijan nuorempi veli, joka voitti Aasian vuoden nuori jalkapalloilija -palkinnon minä vuonna?</w:t>
      </w:r>
    </w:p>
    <w:p>
      <w:r>
        <w:rPr>
          <w:b/>
        </w:rPr>
        <w:t xml:space="preserve">Tulos</w:t>
      </w:r>
    </w:p>
    <w:p>
      <w:r>
        <w:t xml:space="preserve">1997</w:t>
      </w:r>
    </w:p>
    <w:p>
      <w:r>
        <w:rPr>
          <w:b/>
        </w:rPr>
        <w:t xml:space="preserve">Esimerkki 3.5531</w:t>
      </w:r>
    </w:p>
    <w:p>
      <w:r>
        <w:t xml:space="preserve">Tennessee-Tombigbee Waterway ja Walhonding Canal sijaitsevat missä maassa?</w:t>
      </w:r>
    </w:p>
    <w:p>
      <w:r>
        <w:rPr>
          <w:b/>
        </w:rPr>
        <w:t xml:space="preserve">Tulos</w:t>
      </w:r>
    </w:p>
    <w:p>
      <w:r>
        <w:t xml:space="preserve">Yhdysvallat</w:t>
      </w:r>
    </w:p>
    <w:p>
      <w:r>
        <w:rPr>
          <w:b/>
        </w:rPr>
        <w:t xml:space="preserve">Esimerkki 3.5532</w:t>
      </w:r>
    </w:p>
    <w:p>
      <w:r>
        <w:t xml:space="preserve">Rick Barry nimettiin yhdeksi kaikkien aikojen 50 parhaan pelaajan joukosta, joka korvasi minkä pelaajan NBA:n All-Star Weekend H-O-R-S-E -kilpailussa.</w:t>
      </w:r>
    </w:p>
    <w:p>
      <w:r>
        <w:rPr>
          <w:b/>
        </w:rPr>
        <w:t xml:space="preserve">Tulos</w:t>
      </w:r>
    </w:p>
    <w:p>
      <w:r>
        <w:t xml:space="preserve">Pete Maravich</w:t>
      </w:r>
    </w:p>
    <w:p>
      <w:r>
        <w:rPr>
          <w:b/>
        </w:rPr>
        <w:t xml:space="preserve">Esimerkki 3.5533</w:t>
      </w:r>
    </w:p>
    <w:p>
      <w:r>
        <w:t xml:space="preserve">Missä asemassa tämä kenraali, jonka mukaan Missourin osavaltion St. Louisissa sijaitseva Kosciusko-niminen kaupunginosa on nimetty, oli vuoden 1794 Kościuszko-kapinan aikana?</w:t>
      </w:r>
    </w:p>
    <w:p>
      <w:r>
        <w:rPr>
          <w:b/>
        </w:rPr>
        <w:t xml:space="preserve">Tulos</w:t>
      </w:r>
    </w:p>
    <w:p>
      <w:r>
        <w:t xml:space="preserve">Korkein komentaja</w:t>
      </w:r>
    </w:p>
    <w:p>
      <w:r>
        <w:rPr>
          <w:b/>
        </w:rPr>
        <w:t xml:space="preserve">Tulos</w:t>
      </w:r>
    </w:p>
    <w:p>
      <w:r>
        <w:t xml:space="preserve">Korkein komentaja</w:t>
      </w:r>
    </w:p>
    <w:p>
      <w:r>
        <w:rPr>
          <w:b/>
        </w:rPr>
        <w:t xml:space="preserve">Esimerkki 3.5534</w:t>
      </w:r>
    </w:p>
    <w:p>
      <w:r>
        <w:t xml:space="preserve">Kumpi amerikkalainen lehti kattaa yhteiskunnallisia kysymyksiä ja popkulttuuria, Popular Photography vai Curve?</w:t>
      </w:r>
    </w:p>
    <w:p>
      <w:r>
        <w:rPr>
          <w:b/>
        </w:rPr>
        <w:t xml:space="preserve">Tulos</w:t>
      </w:r>
    </w:p>
    <w:p>
      <w:r>
        <w:t xml:space="preserve">Käyrä</w:t>
      </w:r>
    </w:p>
    <w:p>
      <w:r>
        <w:rPr>
          <w:b/>
        </w:rPr>
        <w:t xml:space="preserve">Esimerkki 3.5535</w:t>
      </w:r>
    </w:p>
    <w:p>
      <w:r>
        <w:t xml:space="preserve">Kuka ohjasi eeppisen Sodoma ja Gomorra -elokuvan, jonka tuotannonsuunnittelijana toimi kaksinkertainen Oscar-voittaja Ken Adam?</w:t>
      </w:r>
    </w:p>
    <w:p>
      <w:r>
        <w:rPr>
          <w:b/>
        </w:rPr>
        <w:t xml:space="preserve">Tulos</w:t>
      </w:r>
    </w:p>
    <w:p>
      <w:r>
        <w:t xml:space="preserve">Robert Aldrich</w:t>
      </w:r>
    </w:p>
    <w:p>
      <w:r>
        <w:rPr>
          <w:b/>
        </w:rPr>
        <w:t xml:space="preserve">Esimerkki 3.5536</w:t>
      </w:r>
    </w:p>
    <w:p>
      <w:r>
        <w:t xml:space="preserve">Ovatko Gary Fleder ja Tim Robbins molemmat näyttelijöitä?</w:t>
      </w:r>
    </w:p>
    <w:p>
      <w:r>
        <w:rPr>
          <w:b/>
        </w:rPr>
        <w:t xml:space="preserve">Tulos</w:t>
      </w:r>
    </w:p>
    <w:p>
      <w:r>
        <w:t xml:space="preserve">ei</w:t>
      </w:r>
    </w:p>
    <w:p>
      <w:r>
        <w:rPr>
          <w:b/>
        </w:rPr>
        <w:t xml:space="preserve">Esimerkki 3.5537</w:t>
      </w:r>
    </w:p>
    <w:p>
      <w:r>
        <w:t xml:space="preserve">Jerold Hoffberger omisti sekä Baltimore Baysin että minkä panimoyhtiön?</w:t>
      </w:r>
    </w:p>
    <w:p>
      <w:r>
        <w:rPr>
          <w:b/>
        </w:rPr>
        <w:t xml:space="preserve">Tulos</w:t>
      </w:r>
    </w:p>
    <w:p>
      <w:r>
        <w:t xml:space="preserve">Kansallinen boheemi olut</w:t>
      </w:r>
    </w:p>
    <w:p>
      <w:r>
        <w:rPr>
          <w:b/>
        </w:rPr>
        <w:t xml:space="preserve">Esimerkki 3.5538</w:t>
      </w:r>
    </w:p>
    <w:p>
      <w:r>
        <w:t xml:space="preserve">Mitä fiktiivistä hahmoa Rebecca Mader esitti sarjassa "Olipa kerran" 9. kesäkuuta 2015?</w:t>
      </w:r>
    </w:p>
    <w:p>
      <w:r>
        <w:rPr>
          <w:b/>
        </w:rPr>
        <w:t xml:space="preserve">Tulos</w:t>
      </w:r>
    </w:p>
    <w:p>
      <w:r>
        <w:t xml:space="preserve">Lännen paha noita</w:t>
      </w:r>
    </w:p>
    <w:p>
      <w:r>
        <w:rPr>
          <w:b/>
        </w:rPr>
        <w:t xml:space="preserve">Esimerkki 3.5539</w:t>
      </w:r>
    </w:p>
    <w:p>
      <w:r>
        <w:t xml:space="preserve">Seiersberg on entinen kunta Itävallan osavaltiossa, jonka pinta-ala on mikä?</w:t>
      </w:r>
    </w:p>
    <w:p>
      <w:r>
        <w:rPr>
          <w:b/>
        </w:rPr>
        <w:t xml:space="preserve">Tulos</w:t>
      </w:r>
    </w:p>
    <w:p>
      <w:r>
        <w:t xml:space="preserve">16401 km2</w:t>
      </w:r>
    </w:p>
    <w:p>
      <w:r>
        <w:rPr>
          <w:b/>
        </w:rPr>
        <w:t xml:space="preserve">Esimerkki 3.5540</w:t>
      </w:r>
    </w:p>
    <w:p>
      <w:r>
        <w:t xml:space="preserve">Kumpaa pidetään ginicocktailina, Shrubia vai Old Etoniania?</w:t>
      </w:r>
    </w:p>
    <w:p>
      <w:r>
        <w:rPr>
          <w:b/>
        </w:rPr>
        <w:t xml:space="preserve">Tulos</w:t>
      </w:r>
    </w:p>
    <w:p>
      <w:r>
        <w:t xml:space="preserve">Vanha etonilainen</w:t>
      </w:r>
    </w:p>
    <w:p>
      <w:r>
        <w:rPr>
          <w:b/>
        </w:rPr>
        <w:t xml:space="preserve">Esimerkki 3.5541</w:t>
      </w:r>
    </w:p>
    <w:p>
      <w:r>
        <w:t xml:space="preserve">Khabur-astiat on nimetty sen alueen mukaan, josta brittiläinen arkeologi löysi niitä suuria määriä.</w:t>
      </w:r>
    </w:p>
    <w:p>
      <w:r>
        <w:rPr>
          <w:b/>
        </w:rPr>
        <w:t xml:space="preserve">Tulos</w:t>
      </w:r>
    </w:p>
    <w:p>
      <w:r>
        <w:t xml:space="preserve">Sir Max Edgar Edgar Lucien Mallowan</w:t>
      </w:r>
    </w:p>
    <w:p>
      <w:r>
        <w:rPr>
          <w:b/>
        </w:rPr>
        <w:t xml:space="preserve">Tulos</w:t>
      </w:r>
    </w:p>
    <w:p>
      <w:r>
        <w:t xml:space="preserve">Sir Max Edgar Edgar Lucien Mallowan</w:t>
      </w:r>
    </w:p>
    <w:p>
      <w:r>
        <w:rPr>
          <w:b/>
        </w:rPr>
        <w:t xml:space="preserve">Esimerkki 3.5542</w:t>
      </w:r>
    </w:p>
    <w:p>
      <w:r>
        <w:t xml:space="preserve">Kumpi laulaja, Phil Lewis vai Siouxsie Sioux, julkaisi huippusinglen "Peek-a-Boo"?</w:t>
      </w:r>
    </w:p>
    <w:p>
      <w:r>
        <w:rPr>
          <w:b/>
        </w:rPr>
        <w:t xml:space="preserve">Tulos</w:t>
      </w:r>
    </w:p>
    <w:p>
      <w:r>
        <w:t xml:space="preserve">Siouxsie Sioux</w:t>
      </w:r>
    </w:p>
    <w:p>
      <w:r>
        <w:rPr>
          <w:b/>
        </w:rPr>
        <w:t xml:space="preserve">Esimerkki 3.5543</w:t>
      </w:r>
    </w:p>
    <w:p>
      <w:r>
        <w:t xml:space="preserve">Kim Cattrall näytteli minkä henkilöiden ohjaajadebyytissä vuonna 2016?</w:t>
      </w:r>
    </w:p>
    <w:p>
      <w:r>
        <w:rPr>
          <w:b/>
        </w:rPr>
        <w:t xml:space="preserve">Tulos</w:t>
      </w:r>
    </w:p>
    <w:p>
      <w:r>
        <w:t xml:space="preserve">Alice Lowe</w:t>
      </w:r>
    </w:p>
    <w:p>
      <w:r>
        <w:rPr>
          <w:b/>
        </w:rPr>
        <w:t xml:space="preserve">Esimerkki 3.5544</w:t>
      </w:r>
    </w:p>
    <w:p>
      <w:r>
        <w:t xml:space="preserve">Kuka on Mokulele Flight Service, Inc:n suurin osakkeenomistaja?</w:t>
      </w:r>
    </w:p>
    <w:p>
      <w:r>
        <w:rPr>
          <w:b/>
        </w:rPr>
        <w:t xml:space="preserve">Tulos</w:t>
      </w:r>
    </w:p>
    <w:p>
      <w:r>
        <w:t xml:space="preserve">Republic Airways</w:t>
      </w:r>
    </w:p>
    <w:p>
      <w:r>
        <w:rPr>
          <w:b/>
        </w:rPr>
        <w:t xml:space="preserve">Esimerkki 3.5545</w:t>
      </w:r>
    </w:p>
    <w:p>
      <w:r>
        <w:t xml:space="preserve">Mikä "I Love Lucy" -sarjan tähti näytteli myös elokuvassa "DuBarry Was a Lady"?</w:t>
      </w:r>
    </w:p>
    <w:p>
      <w:r>
        <w:rPr>
          <w:b/>
        </w:rPr>
        <w:t xml:space="preserve">Tulos</w:t>
      </w:r>
    </w:p>
    <w:p>
      <w:r>
        <w:t xml:space="preserve">Lucille Ball</w:t>
      </w:r>
    </w:p>
    <w:p>
      <w:r>
        <w:rPr>
          <w:b/>
        </w:rPr>
        <w:t xml:space="preserve">Esimerkki 3.5546</w:t>
      </w:r>
    </w:p>
    <w:p>
      <w:r>
        <w:t xml:space="preserve">Colonial Beach on kaupunki Westmorelandin piirikunnassa Virginiassa. Minkä skotlantilaissyntyisen tiedemiehen, keksijän, insinöörin ja innovaattorin, jonka katsotaan patentoineen ensimmäisen käytännöllisen puhelimen ja perustaneen American Telephone and Telegraph Companyn (AT&amp;T) vuonna 1885, perheellä oli kesämökki Colonial Beachissa?</w:t>
      </w:r>
    </w:p>
    <w:p>
      <w:r>
        <w:rPr>
          <w:b/>
        </w:rPr>
        <w:t xml:space="preserve">Tulos</w:t>
      </w:r>
    </w:p>
    <w:p>
      <w:r>
        <w:t xml:space="preserve">Alexander Graham Bell</w:t>
      </w:r>
    </w:p>
    <w:p>
      <w:r>
        <w:rPr>
          <w:b/>
        </w:rPr>
        <w:t xml:space="preserve">Esimerkki 3.5547</w:t>
      </w:r>
    </w:p>
    <w:p>
      <w:r>
        <w:t xml:space="preserve">Ovatko sekä Tom Okker että Kim Clijsters belgialaisia tennispelaajia?</w:t>
      </w:r>
    </w:p>
    <w:p>
      <w:r>
        <w:rPr>
          <w:b/>
        </w:rPr>
        <w:t xml:space="preserve">Tulos</w:t>
      </w:r>
    </w:p>
    <w:p>
      <w:r>
        <w:t xml:space="preserve">ei</w:t>
      </w:r>
    </w:p>
    <w:p>
      <w:r>
        <w:rPr>
          <w:b/>
        </w:rPr>
        <w:t xml:space="preserve">Esimerkki 3.5548</w:t>
      </w:r>
    </w:p>
    <w:p>
      <w:r>
        <w:t xml:space="preserve">Angus Brayshaw on australialaisen pojanpoika, joka pelasi mitä kahta urheilulajia?</w:t>
      </w:r>
    </w:p>
    <w:p>
      <w:r>
        <w:rPr>
          <w:b/>
        </w:rPr>
        <w:t xml:space="preserve">Tulos</w:t>
      </w:r>
    </w:p>
    <w:p>
      <w:r>
        <w:t xml:space="preserve">Australialainen jalkapallo ja kriketti</w:t>
      </w:r>
    </w:p>
    <w:p>
      <w:r>
        <w:rPr>
          <w:b/>
        </w:rPr>
        <w:t xml:space="preserve">Esimerkki 3.5549</w:t>
      </w:r>
    </w:p>
    <w:p>
      <w:r>
        <w:t xml:space="preserve">Cory Doran on tähti kanadalaisessa animaatiosarjassa, joka keskittyi Miseryvillessä asuvan iloisen nimihenkilön tekoihin ja joka esitettiin millä kanavalla Yhdysvalloissa?</w:t>
      </w:r>
    </w:p>
    <w:p>
      <w:r>
        <w:rPr>
          <w:b/>
        </w:rPr>
        <w:t xml:space="preserve">Tulos</w:t>
      </w:r>
    </w:p>
    <w:p>
      <w:r>
        <w:t xml:space="preserve">Disney XD</w:t>
      </w:r>
    </w:p>
    <w:p>
      <w:r>
        <w:rPr>
          <w:b/>
        </w:rPr>
        <w:t xml:space="preserve">Esimerkki 3.5550</w:t>
      </w:r>
    </w:p>
    <w:p>
      <w:r>
        <w:t xml:space="preserve">Mikä on sen tapahtuman nimi, joka sulki John F. Kennedyn lukion ja josta tuli yksi kalleimmista ja viidenneksi kuolettavimmista luonnontapahtumista lajissaan?</w:t>
      </w:r>
    </w:p>
    <w:p>
      <w:r>
        <w:rPr>
          <w:b/>
        </w:rPr>
        <w:t xml:space="preserve">Tulos</w:t>
      </w:r>
    </w:p>
    <w:p>
      <w:r>
        <w:t xml:space="preserve">Hurrikaani Katrina</w:t>
      </w:r>
    </w:p>
    <w:p>
      <w:r>
        <w:rPr>
          <w:b/>
        </w:rPr>
        <w:t xml:space="preserve">Esimerkki 3.5551</w:t>
      </w:r>
    </w:p>
    <w:p>
      <w:r>
        <w:t xml:space="preserve">Mikä on enemmän tekoja: Ratsastajat merelle vai Madama Butterfly?</w:t>
      </w:r>
    </w:p>
    <w:p>
      <w:r>
        <w:rPr>
          <w:b/>
        </w:rPr>
        <w:t xml:space="preserve">Tulos</w:t>
      </w:r>
    </w:p>
    <w:p>
      <w:r>
        <w:t xml:space="preserve">Madama Butterfly</w:t>
      </w:r>
    </w:p>
    <w:p>
      <w:r>
        <w:rPr>
          <w:b/>
        </w:rPr>
        <w:t xml:space="preserve">Esimerkki 3.5552</w:t>
      </w:r>
    </w:p>
    <w:p>
      <w:r>
        <w:t xml:space="preserve">Milloin syntyi yhdysvaltalainen elokuvaohjaaja, käsikirjoittaja, näyttelijä, tuottaja, jonka soundtrack oli Dead Man?</w:t>
      </w:r>
    </w:p>
    <w:p>
      <w:r>
        <w:rPr>
          <w:b/>
        </w:rPr>
        <w:t xml:space="preserve">Tulos</w:t>
      </w:r>
    </w:p>
    <w:p>
      <w:r>
        <w:t xml:space="preserve">22. tammikuuta 1953</w:t>
      </w:r>
    </w:p>
    <w:p>
      <w:r>
        <w:rPr>
          <w:b/>
        </w:rPr>
        <w:t xml:space="preserve">Esimerkki 3.5553</w:t>
      </w:r>
    </w:p>
    <w:p>
      <w:r>
        <w:t xml:space="preserve">"That Sunday, That Summer" on vuonna 1963 julkaistu swing-balladi, jonka ovat kirjoittaneet Joe Sherman ja kuka amerikkalainen lauluntekijä ja sovittaja, joka oli Amerikan lauluntekijöiden killan entinen puheenjohtaja?</w:t>
      </w:r>
    </w:p>
    <w:p>
      <w:r>
        <w:rPr>
          <w:b/>
        </w:rPr>
        <w:t xml:space="preserve">Tulos</w:t>
      </w:r>
    </w:p>
    <w:p>
      <w:r>
        <w:t xml:space="preserve">George David Weiss</w:t>
      </w:r>
    </w:p>
    <w:p>
      <w:r>
        <w:rPr>
          <w:b/>
        </w:rPr>
        <w:t xml:space="preserve">Esimerkki 3.5554</w:t>
      </w:r>
    </w:p>
    <w:p>
      <w:r>
        <w:t xml:space="preserve">Mikä teatteri suunniteltiin "Popin kuningattaren" rintaliivien mukaan?</w:t>
      </w:r>
    </w:p>
    <w:p>
      <w:r>
        <w:rPr>
          <w:b/>
        </w:rPr>
        <w:t xml:space="preserve">Tulos</w:t>
      </w:r>
    </w:p>
    <w:p>
      <w:r>
        <w:t xml:space="preserve">Landmark-teatteri</w:t>
      </w:r>
    </w:p>
    <w:p>
      <w:r>
        <w:rPr>
          <w:b/>
        </w:rPr>
        <w:t xml:space="preserve">Esimerkki 3.5555</w:t>
      </w:r>
    </w:p>
    <w:p>
      <w:r>
        <w:t xml:space="preserve">Mistä Puolan ilmavoimien useiden yksiköiden nimi on peräisin sen historian aikana, joista tunnetuin on Kościuszko-laivueen perustaja Puolan ja Neuvostoliiton sodan aikana, ja hän oli Neuvostoliiton sotavankina jonkin aikaa?</w:t>
      </w:r>
    </w:p>
    <w:p>
      <w:r>
        <w:rPr>
          <w:b/>
        </w:rPr>
        <w:t xml:space="preserve">Tulos</w:t>
      </w:r>
    </w:p>
    <w:p>
      <w:r>
        <w:t xml:space="preserve">Tadeusz Kościuszko</w:t>
      </w:r>
    </w:p>
    <w:p>
      <w:r>
        <w:rPr>
          <w:b/>
        </w:rPr>
        <w:t xml:space="preserve">Esimerkki 3.5556</w:t>
      </w:r>
    </w:p>
    <w:p>
      <w:r>
        <w:t xml:space="preserve">Kumpi elokuva ilmestyi ensin Tshernobylin sydän vai Tulijärvi ?</w:t>
      </w:r>
    </w:p>
    <w:p>
      <w:r>
        <w:rPr>
          <w:b/>
        </w:rPr>
        <w:t xml:space="preserve">Tulos</w:t>
      </w:r>
    </w:p>
    <w:p>
      <w:r>
        <w:t xml:space="preserve">Tšernobylin sydän</w:t>
      </w:r>
    </w:p>
    <w:p>
      <w:r>
        <w:rPr>
          <w:b/>
        </w:rPr>
        <w:t xml:space="preserve">Esimerkki 3.5557</w:t>
      </w:r>
    </w:p>
    <w:p>
      <w:r>
        <w:t xml:space="preserve">Nicholas Francis Bernardone, on yhdysvaltalainen kirjailija, koomikko, ohjaaja, jonka tv-merkintöjä ovat muun muassa mikä amerikkalainen Netflixin alkuperäinen trilleri-draama-verkkosarja, jonka ovat luoneet Todd A. Kessler, Glenn Kessler ja Daniel Zelman, ja jonka on tuottanut Sony Pictures Television?</w:t>
      </w:r>
    </w:p>
    <w:p>
      <w:r>
        <w:rPr>
          <w:b/>
        </w:rPr>
        <w:t xml:space="preserve">Tulos</w:t>
      </w:r>
    </w:p>
    <w:p>
      <w:r>
        <w:t xml:space="preserve">Verilinja</w:t>
      </w:r>
    </w:p>
    <w:p>
      <w:r>
        <w:rPr>
          <w:b/>
        </w:rPr>
        <w:t xml:space="preserve">Esimerkki 3.5558</w:t>
      </w:r>
    </w:p>
    <w:p>
      <w:r>
        <w:t xml:space="preserve">Ovatko Cara Black ja Marin Čilić samaa kansallisuutta?</w:t>
      </w:r>
    </w:p>
    <w:p>
      <w:r>
        <w:rPr>
          <w:b/>
        </w:rPr>
        <w:t xml:space="preserve">Tulos</w:t>
      </w:r>
    </w:p>
    <w:p>
      <w:r>
        <w:t xml:space="preserve">ei</w:t>
      </w:r>
    </w:p>
    <w:p>
      <w:r>
        <w:rPr>
          <w:b/>
        </w:rPr>
        <w:t xml:space="preserve">Esimerkki 3.5559</w:t>
      </w:r>
    </w:p>
    <w:p>
      <w:r>
        <w:t xml:space="preserve">Mikä 25. helmikuuta 1966 syntynyt näyttelijä näytteli elokuvassa Menestyksen tuoksu?</w:t>
      </w:r>
    </w:p>
    <w:p>
      <w:r>
        <w:rPr>
          <w:b/>
        </w:rPr>
        <w:t xml:space="preserve">Tulos</w:t>
      </w:r>
    </w:p>
    <w:p>
      <w:r>
        <w:t xml:space="preserve">Téa Leoni</w:t>
      </w:r>
    </w:p>
    <w:p>
      <w:r>
        <w:rPr>
          <w:b/>
        </w:rPr>
        <w:t xml:space="preserve">Esimerkki 3.5560</w:t>
      </w:r>
    </w:p>
    <w:p>
      <w:r>
        <w:t xml:space="preserve">Mikä nainen, joka voitti vuoden 1993 Playmate of the Year -tittelin, hyödynsi oikeudenkäyntiasianajajaa, joka on tunnettu osallistumisestaan riita-asioihin, jotka koskevat trusteja ja kuolinpesiä?</w:t>
      </w:r>
    </w:p>
    <w:p>
      <w:r>
        <w:rPr>
          <w:b/>
        </w:rPr>
        <w:t xml:space="preserve">Tulos</w:t>
      </w:r>
    </w:p>
    <w:p>
      <w:r>
        <w:t xml:space="preserve">Vickie Lynn Hogan</w:t>
      </w:r>
    </w:p>
    <w:p>
      <w:r>
        <w:rPr>
          <w:b/>
        </w:rPr>
        <w:t xml:space="preserve">Esimerkki 3.5561</w:t>
      </w:r>
    </w:p>
    <w:p>
      <w:r>
        <w:t xml:space="preserve">Gray, Kentucky on yhteisö, joka sijaitsee 4,9 mailia länteen kaupungista, jonka väkiluku oli vuoden 2010 väestönlaskennan mukaan mikä?</w:t>
      </w:r>
    </w:p>
    <w:p>
      <w:r>
        <w:rPr>
          <w:b/>
        </w:rPr>
        <w:t xml:space="preserve">Tulos</w:t>
      </w:r>
    </w:p>
    <w:p>
      <w:r>
        <w:t xml:space="preserve">7,304</w:t>
      </w:r>
    </w:p>
    <w:p>
      <w:r>
        <w:rPr>
          <w:b/>
        </w:rPr>
        <w:t xml:space="preserve">Esimerkki 3.5562</w:t>
      </w:r>
    </w:p>
    <w:p>
      <w:r>
        <w:t xml:space="preserve">Jason Lasater näytteli elokuvassa, joka sijaitsee missä läänissä?</w:t>
      </w:r>
    </w:p>
    <w:p>
      <w:r>
        <w:rPr>
          <w:b/>
        </w:rPr>
        <w:t xml:space="preserve">Tulos</w:t>
      </w:r>
    </w:p>
    <w:p>
      <w:r>
        <w:t xml:space="preserve">Louisville/Jefferson County</w:t>
      </w:r>
    </w:p>
    <w:p>
      <w:r>
        <w:rPr>
          <w:b/>
        </w:rPr>
        <w:t xml:space="preserve">Esimerkki 3.5563</w:t>
      </w:r>
    </w:p>
    <w:p>
      <w:r>
        <w:t xml:space="preserve">20. vuosisadan taistelukenttiä isännöi radiojuontaja ja historioitsija, joka oli mitä kansallisuutta?</w:t>
      </w:r>
    </w:p>
    <w:p>
      <w:r>
        <w:rPr>
          <w:b/>
        </w:rPr>
        <w:t xml:space="preserve">Tulos</w:t>
      </w:r>
    </w:p>
    <w:p>
      <w:r>
        <w:t xml:space="preserve">Brittiläinen</w:t>
      </w:r>
    </w:p>
    <w:p>
      <w:r>
        <w:rPr>
          <w:b/>
        </w:rPr>
        <w:t xml:space="preserve">Esimerkki 3.5564</w:t>
      </w:r>
    </w:p>
    <w:p>
      <w:r>
        <w:t xml:space="preserve">Kuka laulaja, joka kilpaili Indian Idolissa vuonna 2006, on levyttänyt version häät-aiheisesta Punjabi-kappaleesta "Chitta Kukkad"?"</w:t>
      </w:r>
    </w:p>
    <w:p>
      <w:r>
        <w:rPr>
          <w:b/>
        </w:rPr>
        <w:t xml:space="preserve">Tulos</w:t>
      </w:r>
    </w:p>
    <w:p>
      <w:r>
        <w:t xml:space="preserve">Neha Kakkar</w:t>
      </w:r>
    </w:p>
    <w:p>
      <w:r>
        <w:rPr>
          <w:b/>
        </w:rPr>
        <w:t xml:space="preserve">Esimerkki 3.5565</w:t>
      </w:r>
    </w:p>
    <w:p>
      <w:r>
        <w:t xml:space="preserve">Kuka esiintyy vuonna 1992 tehdyn Tuhat ja yksi yötä -elokuvaan perustuvan elokuvan uusintafilmatisoinnissa?</w:t>
      </w:r>
    </w:p>
    <w:p>
      <w:r>
        <w:rPr>
          <w:b/>
        </w:rPr>
        <w:t xml:space="preserve">Tulos</w:t>
      </w:r>
    </w:p>
    <w:p>
      <w:r>
        <w:t xml:space="preserve">Naomi Grace Scott</w:t>
      </w:r>
    </w:p>
    <w:p>
      <w:r>
        <w:rPr>
          <w:b/>
        </w:rPr>
        <w:t xml:space="preserve">Esimerkki 3.5566</w:t>
      </w:r>
    </w:p>
    <w:p>
      <w:r>
        <w:t xml:space="preserve">Ovatko Gongzhuling ja Qingzhen samassa maakunnassa?</w:t>
      </w:r>
    </w:p>
    <w:p>
      <w:r>
        <w:rPr>
          <w:b/>
        </w:rPr>
        <w:t xml:space="preserve">Tulos</w:t>
      </w:r>
    </w:p>
    <w:p>
      <w:r>
        <w:t xml:space="preserve">ei</w:t>
      </w:r>
    </w:p>
    <w:p>
      <w:r>
        <w:rPr>
          <w:b/>
        </w:rPr>
        <w:t xml:space="preserve">Esimerkki 3.5567</w:t>
      </w:r>
    </w:p>
    <w:p>
      <w:r>
        <w:t xml:space="preserve">Missä sijaitsee yökerho, johon Stefan Goldmann kirjoittaa kolumnia?</w:t>
      </w:r>
    </w:p>
    <w:p>
      <w:r>
        <w:rPr>
          <w:b/>
        </w:rPr>
        <w:t xml:space="preserve">Tulos</w:t>
      </w:r>
    </w:p>
    <w:p>
      <w:r>
        <w:t xml:space="preserve">Berliini, Saksa</w:t>
      </w:r>
    </w:p>
    <w:p>
      <w:r>
        <w:rPr>
          <w:b/>
        </w:rPr>
        <w:t xml:space="preserve">Esimerkki 3.5568</w:t>
      </w:r>
    </w:p>
    <w:p>
      <w:r>
        <w:t xml:space="preserve">Kumpi syntyi ensin Lev Schnirelmann vai Mark Naimark ?</w:t>
      </w:r>
    </w:p>
    <w:p>
      <w:r>
        <w:rPr>
          <w:b/>
        </w:rPr>
        <w:t xml:space="preserve">Tulos</w:t>
      </w:r>
    </w:p>
    <w:p>
      <w:r>
        <w:t xml:space="preserve">Lev Genrikovitš Schnirelmann</w:t>
      </w:r>
    </w:p>
    <w:p>
      <w:r>
        <w:rPr>
          <w:b/>
        </w:rPr>
        <w:t xml:space="preserve">Esimerkki 3.5569</w:t>
      </w:r>
    </w:p>
    <w:p>
      <w:r>
        <w:t xml:space="preserve">Millä festivaalilla esitettiin englantilaisen näyttelijän Tom Feltonin aloittanut Muutto salassa?</w:t>
      </w:r>
    </w:p>
    <w:p>
      <w:r>
        <w:rPr>
          <w:b/>
        </w:rPr>
        <w:t xml:space="preserve">Tulos</w:t>
      </w:r>
    </w:p>
    <w:p>
      <w:r>
        <w:t xml:space="preserve">Toronton kansainvälinen elokuvafestivaali</w:t>
      </w:r>
    </w:p>
    <w:p>
      <w:r>
        <w:rPr>
          <w:b/>
        </w:rPr>
        <w:t xml:space="preserve">Esimerkki 3.5570</w:t>
      </w:r>
    </w:p>
    <w:p>
      <w:r>
        <w:t xml:space="preserve">Kumpi on kotoisin pohjoisen pallonpuoliskon subarktisilta alueilta, Angelica vai Parochetus?</w:t>
      </w:r>
    </w:p>
    <w:p>
      <w:r>
        <w:rPr>
          <w:b/>
        </w:rPr>
        <w:t xml:space="preserve">Tulos</w:t>
      </w:r>
    </w:p>
    <w:p>
      <w:r>
        <w:t xml:space="preserve">Angelica</w:t>
      </w:r>
    </w:p>
    <w:p>
      <w:r>
        <w:rPr>
          <w:b/>
        </w:rPr>
        <w:t xml:space="preserve">Esimerkki 3.5571</w:t>
      </w:r>
    </w:p>
    <w:p>
      <w:r>
        <w:t xml:space="preserve">Missä kaupunginosassa pelattiin vuoden 1962 Pro Bowl?</w:t>
      </w:r>
    </w:p>
    <w:p>
      <w:r>
        <w:rPr>
          <w:b/>
        </w:rPr>
        <w:t xml:space="preserve">Tulos</w:t>
      </w:r>
    </w:p>
    <w:p>
      <w:r>
        <w:t xml:space="preserve">Exposition Park</w:t>
      </w:r>
    </w:p>
    <w:p>
      <w:r>
        <w:rPr>
          <w:b/>
        </w:rPr>
        <w:t xml:space="preserve">Esimerkki 3.5572</w:t>
      </w:r>
    </w:p>
    <w:p>
      <w:r>
        <w:t xml:space="preserve">Kuka amerikkalainen koomikko ja juontaja oli mukana Dawn Frenchin Girls Who Do Comedy -ohjelmassa?</w:t>
      </w:r>
    </w:p>
    <w:p>
      <w:r>
        <w:rPr>
          <w:b/>
        </w:rPr>
        <w:t xml:space="preserve">Tulos</w:t>
      </w:r>
    </w:p>
    <w:p>
      <w:r>
        <w:t xml:space="preserve">Joan Alexandra Molinsky</w:t>
      </w:r>
    </w:p>
    <w:p>
      <w:r>
        <w:rPr>
          <w:b/>
        </w:rPr>
        <w:t xml:space="preserve">Esimerkki 3.5573</w:t>
      </w:r>
    </w:p>
    <w:p>
      <w:r>
        <w:t xml:space="preserve">Smith Westerns on indie rock -yhtye Smith Westernsin samanniminen debyyttialbumi, joka julkaistiin 5. kesäkuuta 2009 HoZac Recordsilla ja vuonna 2010 minkä yhdysvaltalaisen riippumattoman levy-yhtiön julkaisemana Water Valleyssa ja Oxfordissa, Mississippissä?</w:t>
      </w:r>
    </w:p>
    <w:p>
      <w:r>
        <w:rPr>
          <w:b/>
        </w:rPr>
        <w:t xml:space="preserve">Tulos</w:t>
      </w:r>
    </w:p>
    <w:p>
      <w:r>
        <w:t xml:space="preserve">Fat Possum Records</w:t>
      </w:r>
    </w:p>
    <w:p>
      <w:r>
        <w:rPr>
          <w:b/>
        </w:rPr>
        <w:t xml:space="preserve">Esimerkki 3.5574</w:t>
      </w:r>
    </w:p>
    <w:p>
      <w:r>
        <w:t xml:space="preserve">Kuka oli Eric Neustadterin kirjoittajakumppani Vaaleanpunainen pantteri -elokuvasarjan yhdennentoista osan käsikirjoittajana?</w:t>
      </w:r>
    </w:p>
    <w:p>
      <w:r>
        <w:rPr>
          <w:b/>
        </w:rPr>
        <w:t xml:space="preserve">Tulos</w:t>
      </w:r>
    </w:p>
    <w:p>
      <w:r>
        <w:t xml:space="preserve">Michael H. Weber</w:t>
      </w:r>
    </w:p>
    <w:p>
      <w:r>
        <w:rPr>
          <w:b/>
        </w:rPr>
        <w:t xml:space="preserve">Esimerkki 3.5575</w:t>
      </w:r>
    </w:p>
    <w:p>
      <w:r>
        <w:t xml:space="preserve">Mikä mytologia kuuluu Etelä-Argentiinassa ja Chilessä sijaitsevan Patagonian alueen alkuperäiskansalle, joka tunnetaan myös nimellä Onawo tai Ona?</w:t>
      </w:r>
    </w:p>
    <w:p>
      <w:r>
        <w:rPr>
          <w:b/>
        </w:rPr>
        <w:t xml:space="preserve">Tulos</w:t>
      </w:r>
    </w:p>
    <w:p>
      <w:r>
        <w:t xml:space="preserve">Selk'nam</w:t>
      </w:r>
    </w:p>
    <w:p>
      <w:r>
        <w:rPr>
          <w:b/>
        </w:rPr>
        <w:t xml:space="preserve">Esimerkki 3.5576</w:t>
      </w:r>
    </w:p>
    <w:p>
      <w:r>
        <w:t xml:space="preserve">Pingquan ja Fenyang sijaitsevat missä maassa?</w:t>
      </w:r>
    </w:p>
    <w:p>
      <w:r>
        <w:rPr>
          <w:b/>
        </w:rPr>
        <w:t xml:space="preserve">Tulos</w:t>
      </w:r>
    </w:p>
    <w:p>
      <w:r>
        <w:t xml:space="preserve">Kiina</w:t>
      </w:r>
    </w:p>
    <w:p>
      <w:r>
        <w:rPr>
          <w:b/>
        </w:rPr>
        <w:t xml:space="preserve">Esimerkki 3.5577</w:t>
      </w:r>
    </w:p>
    <w:p>
      <w:r>
        <w:t xml:space="preserve">Aaron F. Libbyn vaalipiiriin kuuluivat Waterboro ja osia kaupungista, jossa oli kuinka monta asukasta vuonna 2010 ?</w:t>
      </w:r>
    </w:p>
    <w:p>
      <w:r>
        <w:rPr>
          <w:b/>
        </w:rPr>
        <w:t xml:space="preserve">Tulos</w:t>
      </w:r>
    </w:p>
    <w:p>
      <w:r>
        <w:t xml:space="preserve">4,344</w:t>
      </w:r>
    </w:p>
    <w:p>
      <w:r>
        <w:rPr>
          <w:b/>
        </w:rPr>
        <w:t xml:space="preserve">Esimerkki 3.5578</w:t>
      </w:r>
    </w:p>
    <w:p>
      <w:r>
        <w:t xml:space="preserve">Kumpi syntyi ensin, Reinhold Ewald vai Jean-Jacques Favier?</w:t>
      </w:r>
    </w:p>
    <w:p>
      <w:r>
        <w:rPr>
          <w:b/>
        </w:rPr>
        <w:t xml:space="preserve">Tulos</w:t>
      </w:r>
    </w:p>
    <w:p>
      <w:r>
        <w:t xml:space="preserve">Jean-Jacques Favier</w:t>
      </w:r>
    </w:p>
    <w:p>
      <w:r>
        <w:rPr>
          <w:b/>
        </w:rPr>
        <w:t xml:space="preserve">Esimerkki 3.5579</w:t>
      </w:r>
    </w:p>
    <w:p>
      <w:r>
        <w:t xml:space="preserve">Dokumenttielokuva Damn Good Dog kertoo historian koirista, jotka palvelevat millä nimellä ja jotka ovat olleet osa Sonny Seilerin omistamaa englanninbulldoggilinjaa?</w:t>
      </w:r>
    </w:p>
    <w:p>
      <w:r>
        <w:rPr>
          <w:b/>
        </w:rPr>
        <w:t xml:space="preserve">Tulos</w:t>
      </w:r>
    </w:p>
    <w:p>
      <w:r>
        <w:t xml:space="preserve">Uga</w:t>
      </w:r>
    </w:p>
    <w:p>
      <w:r>
        <w:rPr>
          <w:b/>
        </w:rPr>
        <w:t xml:space="preserve">Tulos</w:t>
      </w:r>
    </w:p>
    <w:p>
      <w:r>
        <w:t xml:space="preserve">Uga</w:t>
      </w:r>
    </w:p>
    <w:p>
      <w:r>
        <w:rPr>
          <w:b/>
        </w:rPr>
        <w:t xml:space="preserve">Esimerkki 3.5580</w:t>
      </w:r>
    </w:p>
    <w:p>
      <w:r>
        <w:t xml:space="preserve">Pidettiinkö Leytenlahden taistelua tai Götan linjaa meritaisteluna?</w:t>
      </w:r>
    </w:p>
    <w:p>
      <w:r>
        <w:rPr>
          <w:b/>
        </w:rPr>
        <w:t xml:space="preserve">Tulos</w:t>
      </w:r>
    </w:p>
    <w:p>
      <w:r>
        <w:t xml:space="preserve">Leytenlahden taistelu</w:t>
      </w:r>
    </w:p>
    <w:p>
      <w:r>
        <w:rPr>
          <w:b/>
        </w:rPr>
        <w:t xml:space="preserve">Esimerkki 3.5581</w:t>
      </w:r>
    </w:p>
    <w:p>
      <w:r>
        <w:t xml:space="preserve">EXIT : E on eteläkorealaisen poikaryhmän ensimmäinen laajennettu näytelmä, joka oli alun perin mikä?</w:t>
      </w:r>
    </w:p>
    <w:p>
      <w:r>
        <w:rPr>
          <w:b/>
        </w:rPr>
        <w:t xml:space="preserve">Tulos</w:t>
      </w:r>
    </w:p>
    <w:p>
      <w:r>
        <w:t xml:space="preserve">viisihenkinen ryhmä</w:t>
      </w:r>
    </w:p>
    <w:p>
      <w:r>
        <w:rPr>
          <w:b/>
        </w:rPr>
        <w:t xml:space="preserve">Esimerkki 3.5582</w:t>
      </w:r>
    </w:p>
    <w:p>
      <w:r>
        <w:t xml:space="preserve">Ronan esiintyi Arizonan pysähdyspaikalla minkä vuoden 2014 albumin kiertueella?</w:t>
      </w:r>
    </w:p>
    <w:p>
      <w:r>
        <w:rPr>
          <w:b/>
        </w:rPr>
        <w:t xml:space="preserve">Tulos</w:t>
      </w:r>
    </w:p>
    <w:p>
      <w:r>
        <w:t xml:space="preserve">Vuoden 1989 maailmankiertue</w:t>
      </w:r>
    </w:p>
    <w:p>
      <w:r>
        <w:rPr>
          <w:b/>
        </w:rPr>
        <w:t xml:space="preserve">Esimerkki 3.5583</w:t>
      </w:r>
    </w:p>
    <w:p>
      <w:r>
        <w:t xml:space="preserve">Podophyllum- ja Tansy-kasvien välillä, mikä kasvi tunnetaan myös nimellä common tansy?</w:t>
      </w:r>
    </w:p>
    <w:p>
      <w:r>
        <w:rPr>
          <w:b/>
        </w:rPr>
        <w:t xml:space="preserve">Tulos</w:t>
      </w:r>
    </w:p>
    <w:p>
      <w:r>
        <w:t xml:space="preserve">Tansy</w:t>
      </w:r>
    </w:p>
    <w:p>
      <w:r>
        <w:rPr>
          <w:b/>
        </w:rPr>
        <w:t xml:space="preserve">Esimerkki 3.5584</w:t>
      </w:r>
    </w:p>
    <w:p>
      <w:r>
        <w:t xml:space="preserve">Missä jalkapallosarjassa Saif Rashed pelaa?</w:t>
      </w:r>
    </w:p>
    <w:p>
      <w:r>
        <w:rPr>
          <w:b/>
        </w:rPr>
        <w:t xml:space="preserve">Tulos</w:t>
      </w:r>
    </w:p>
    <w:p>
      <w:r>
        <w:t xml:space="preserve">UAE Arabian Gulf League</w:t>
      </w:r>
    </w:p>
    <w:p>
      <w:r>
        <w:rPr>
          <w:b/>
        </w:rPr>
        <w:t xml:space="preserve">Esimerkki 3.5585</w:t>
      </w:r>
    </w:p>
    <w:p>
      <w:r>
        <w:t xml:space="preserve">Radiohead ja Oceansize ovat yhtyeitä, jotka soittavat minkälaista musiikkia?</w:t>
      </w:r>
    </w:p>
    <w:p>
      <w:r>
        <w:rPr>
          <w:b/>
        </w:rPr>
        <w:t xml:space="preserve">Tulos</w:t>
      </w:r>
    </w:p>
    <w:p>
      <w:r>
        <w:t xml:space="preserve">Englantilainen rock</w:t>
      </w:r>
    </w:p>
    <w:p>
      <w:r>
        <w:rPr>
          <w:b/>
        </w:rPr>
        <w:t xml:space="preserve">Esimerkki 3.5586</w:t>
      </w:r>
    </w:p>
    <w:p>
      <w:r>
        <w:t xml:space="preserve">Louisvillen Hawthornessa sijaitseva Sullivan University on Kentuckyn suurin yksityinen yliopisto, jossa on kuinka monta opiskelijaa?</w:t>
      </w:r>
    </w:p>
    <w:p>
      <w:r>
        <w:rPr>
          <w:b/>
        </w:rPr>
        <w:t xml:space="preserve">Tulos</w:t>
      </w:r>
    </w:p>
    <w:p>
      <w:r>
        <w:t xml:space="preserve">6,000</w:t>
      </w:r>
    </w:p>
    <w:p>
      <w:r>
        <w:rPr>
          <w:b/>
        </w:rPr>
        <w:t xml:space="preserve">Esimerkki 3.5587</w:t>
      </w:r>
    </w:p>
    <w:p>
      <w:r>
        <w:t xml:space="preserve">Edgar Howard Wright, on englantilainen ohjaaja, käsikirjoittaja, tuottaja ja näyttelijä, ja hänet tunnetaan elokuvasta Hot Fuzz, joka julkaistiin vuonna Edgar Wrightin ohjaama toimintakomedia?</w:t>
      </w:r>
    </w:p>
    <w:p>
      <w:r>
        <w:rPr>
          <w:b/>
        </w:rPr>
        <w:t xml:space="preserve">Tulos</w:t>
      </w:r>
    </w:p>
    <w:p>
      <w:r>
        <w:t xml:space="preserve">2007</w:t>
      </w:r>
    </w:p>
    <w:p>
      <w:r>
        <w:rPr>
          <w:b/>
        </w:rPr>
        <w:t xml:space="preserve">Esimerkki 3.5588</w:t>
      </w:r>
    </w:p>
    <w:p>
      <w:r>
        <w:t xml:space="preserve">Mikä Argentiinan virallinen nimi oli ennen vuoden 1853 perustuslakia?</w:t>
      </w:r>
    </w:p>
    <w:p>
      <w:r>
        <w:rPr>
          <w:b/>
        </w:rPr>
        <w:t xml:space="preserve">Tulos</w:t>
      </w:r>
    </w:p>
    <w:p>
      <w:r>
        <w:t xml:space="preserve">Argentiinan liitto</w:t>
      </w:r>
    </w:p>
    <w:p>
      <w:r>
        <w:rPr>
          <w:b/>
        </w:rPr>
        <w:t xml:space="preserve">Esimerkki 3.5589</w:t>
      </w:r>
    </w:p>
    <w:p>
      <w:r>
        <w:t xml:space="preserve">Las Estrellas -telenovelan näyttelijä Violeta Urtizberea ja hänen isänsä työskentelivät minkä telenovelan parissa vuonna 2012?</w:t>
      </w:r>
    </w:p>
    <w:p>
      <w:r>
        <w:rPr>
          <w:b/>
        </w:rPr>
        <w:t xml:space="preserve">Tulos</w:t>
      </w:r>
    </w:p>
    <w:p>
      <w:r>
        <w:t xml:space="preserve">2012 telenovela Graduados</w:t>
      </w:r>
    </w:p>
    <w:p>
      <w:r>
        <w:rPr>
          <w:b/>
        </w:rPr>
        <w:t xml:space="preserve">Esimerkki 3.5590</w:t>
      </w:r>
    </w:p>
    <w:p>
      <w:r>
        <w:t xml:space="preserve">Kuka Marceaun lisäksi perusti Ballroom Theaterin Dancing Classrooms -ohjelman, joka esiteltiin vuonna 2005 amerikkalaisessa dokumentissa?</w:t>
      </w:r>
    </w:p>
    <w:p>
      <w:r>
        <w:rPr>
          <w:b/>
        </w:rPr>
        <w:t xml:space="preserve">Tulos</w:t>
      </w:r>
    </w:p>
    <w:p>
      <w:r>
        <w:t xml:space="preserve">Dulaine</w:t>
      </w:r>
    </w:p>
    <w:p>
      <w:r>
        <w:rPr>
          <w:b/>
        </w:rPr>
        <w:t xml:space="preserve">Esimerkki 3.5591</w:t>
      </w:r>
    </w:p>
    <w:p>
      <w:r>
        <w:t xml:space="preserve">Mikä joukkue valitsi Shaun Livingstonin vuoden 2004 NBA-draftissa, joka pidettiin New Yorkissa Madison Square Gardenin teatterissa ja lähetettiin suorana ESPN:n kautta?</w:t>
      </w:r>
    </w:p>
    <w:p>
      <w:r>
        <w:rPr>
          <w:b/>
        </w:rPr>
        <w:t xml:space="preserve">Tulos</w:t>
      </w:r>
    </w:p>
    <w:p>
      <w:r>
        <w:t xml:space="preserve">Los Angeles Clippers</w:t>
      </w:r>
    </w:p>
    <w:p>
      <w:r>
        <w:rPr>
          <w:b/>
        </w:rPr>
        <w:t xml:space="preserve">Esimerkki 3.5592</w:t>
      </w:r>
    </w:p>
    <w:p>
      <w:r>
        <w:t xml:space="preserve">Ovatko Skil Brum ja Mount Gongga samassa maassa?</w:t>
      </w:r>
    </w:p>
    <w:p>
      <w:r>
        <w:rPr>
          <w:b/>
        </w:rPr>
        <w:t xml:space="preserve">Tulos</w:t>
      </w:r>
    </w:p>
    <w:p>
      <w:r>
        <w:t xml:space="preserve">ei</w:t>
      </w:r>
    </w:p>
    <w:p>
      <w:r>
        <w:rPr>
          <w:b/>
        </w:rPr>
        <w:t xml:space="preserve">Esimerkki 3.5593</w:t>
      </w:r>
    </w:p>
    <w:p>
      <w:r>
        <w:t xml:space="preserve">Missä etelä-australialaisen Adelaiden esikaupungissa asuu joukkue nimeltä Redlegs?</w:t>
      </w:r>
    </w:p>
    <w:p>
      <w:r>
        <w:rPr>
          <w:b/>
        </w:rPr>
        <w:t xml:space="preserve">Tulos</w:t>
      </w:r>
    </w:p>
    <w:p>
      <w:r>
        <w:t xml:space="preserve">Lähiö sijaitsee Norwood Payneham &amp; St Petersin kaupungissa.</w:t>
      </w:r>
    </w:p>
    <w:p>
      <w:r>
        <w:rPr>
          <w:b/>
        </w:rPr>
        <w:t xml:space="preserve">Esimerkki 3.5594</w:t>
      </w:r>
    </w:p>
    <w:p>
      <w:r>
        <w:t xml:space="preserve">Changes on brittiläinen televisiomainos, joka esiteltiin vuonna Volkswagen Golfin toisen sukupolven mainostamiseksi. Volkswagen Golf Mk2 on pienikokoinen henkilöauto, Volkswagen Golfin toinen sukupolvi ja Volkswagen Golf Mk1:n seuraaja.</w:t>
      </w:r>
    </w:p>
    <w:p>
      <w:r>
        <w:rPr>
          <w:b/>
        </w:rPr>
        <w:t xml:space="preserve">Tulos</w:t>
      </w:r>
    </w:p>
    <w:p>
      <w:r>
        <w:t xml:space="preserve">1987</w:t>
      </w:r>
    </w:p>
    <w:p>
      <w:r>
        <w:rPr>
          <w:b/>
        </w:rPr>
        <w:t xml:space="preserve">Esimerkki 3.5595</w:t>
      </w:r>
    </w:p>
    <w:p>
      <w:r>
        <w:t xml:space="preserve">Mikä seuraavista lehdistä ei hyväksy mainoksia: Red Herring tai Cook's Illustrated?</w:t>
      </w:r>
    </w:p>
    <w:p>
      <w:r>
        <w:rPr>
          <w:b/>
        </w:rPr>
        <w:t xml:space="preserve">Tulos</w:t>
      </w:r>
    </w:p>
    <w:p>
      <w:r>
        <w:t xml:space="preserve">Cook's Illustrated</w:t>
      </w:r>
    </w:p>
    <w:p>
      <w:r>
        <w:rPr>
          <w:b/>
        </w:rPr>
        <w:t xml:space="preserve">Esimerkki 3.5596</w:t>
      </w:r>
    </w:p>
    <w:p>
      <w:r>
        <w:t xml:space="preserve">Monsters of Legend sisältää kuvia mistä Boris Karloffin tähdittämästä elokuvasta vuodelta 1935?</w:t>
      </w:r>
    </w:p>
    <w:p>
      <w:r>
        <w:rPr>
          <w:b/>
        </w:rPr>
        <w:t xml:space="preserve">Tulos</w:t>
      </w:r>
    </w:p>
    <w:p>
      <w:r>
        <w:t xml:space="preserve">Frankensteinin morsian</w:t>
      </w:r>
    </w:p>
    <w:p>
      <w:r>
        <w:rPr>
          <w:b/>
        </w:rPr>
        <w:t xml:space="preserve">Esimerkki 3.5597</w:t>
      </w:r>
    </w:p>
    <w:p>
      <w:r>
        <w:t xml:space="preserve">Kuka vuonna 1950 syntynyt amerikkalainen näyttelijä näyttelee sivuosaa elokuvassa Syriana?</w:t>
      </w:r>
    </w:p>
    <w:p>
      <w:r>
        <w:rPr>
          <w:b/>
        </w:rPr>
        <w:t xml:space="preserve">Tulos</w:t>
      </w:r>
    </w:p>
    <w:p>
      <w:r>
        <w:t xml:space="preserve">William Hurt</w:t>
      </w:r>
    </w:p>
    <w:p>
      <w:r>
        <w:rPr>
          <w:b/>
        </w:rPr>
        <w:t xml:space="preserve">Esimerkki 3.5598</w:t>
      </w:r>
    </w:p>
    <w:p>
      <w:r>
        <w:t xml:space="preserve">Missä koulussa "Poker Face" -laulaja ja Noritaka Tatehanan kenkäomistaja opiskeli New Yorkissa?</w:t>
      </w:r>
    </w:p>
    <w:p>
      <w:r>
        <w:rPr>
          <w:b/>
        </w:rPr>
        <w:t xml:space="preserve">Tulos</w:t>
      </w:r>
    </w:p>
    <w:p>
      <w:r>
        <w:t xml:space="preserve">Tisch School of the Arts</w:t>
      </w:r>
    </w:p>
    <w:p>
      <w:r>
        <w:rPr>
          <w:b/>
        </w:rPr>
        <w:t xml:space="preserve">Esimerkki 3.5599</w:t>
      </w:r>
    </w:p>
    <w:p>
      <w:r>
        <w:t xml:space="preserve">Maple Leaf Trainer II oli kanadalainen kaksitasoharjoituslentokone, jonka suunnitteli maailman ensimmäinen nainen, joka ansaitsi minkä?</w:t>
      </w:r>
    </w:p>
    <w:p>
      <w:r>
        <w:rPr>
          <w:b/>
        </w:rPr>
        <w:t xml:space="preserve">Tulos</w:t>
      </w:r>
    </w:p>
    <w:p>
      <w:r>
        <w:t xml:space="preserve">ilmailutekniikan tutkinto</w:t>
      </w:r>
    </w:p>
    <w:p>
      <w:r>
        <w:rPr>
          <w:b/>
        </w:rPr>
        <w:t xml:space="preserve">Esimerkki 3.5600</w:t>
      </w:r>
    </w:p>
    <w:p>
      <w:r>
        <w:t xml:space="preserve">Mercedes-Benz R107 ja C107 ovat kaikkien aikojen toiseksi pisin koskaan valmistettu yksittäinen sarja kenen valmistaman ajoneuvoluokan jälkeen?</w:t>
      </w:r>
    </w:p>
    <w:p>
      <w:r>
        <w:rPr>
          <w:b/>
        </w:rPr>
        <w:t xml:space="preserve">Tulos</w:t>
      </w:r>
    </w:p>
    <w:p>
      <w:r>
        <w:t xml:space="preserve">Magna Steyr</w:t>
      </w:r>
    </w:p>
    <w:p>
      <w:r>
        <w:rPr>
          <w:b/>
        </w:rPr>
        <w:t xml:space="preserve">Esimerkki 3.5601</w:t>
      </w:r>
    </w:p>
    <w:p>
      <w:r>
        <w:t xml:space="preserve">Kuka julkaisi vuonna 2016 ensimmäisen persoonan räiskintäpelin, joka voitti useita palkintoja?</w:t>
      </w:r>
    </w:p>
    <w:p>
      <w:r>
        <w:rPr>
          <w:b/>
        </w:rPr>
        <w:t xml:space="preserve">Tulos</w:t>
      </w:r>
    </w:p>
    <w:p>
      <w:r>
        <w:t xml:space="preserve">Bethesda Softworks</w:t>
      </w:r>
    </w:p>
    <w:p>
      <w:r>
        <w:rPr>
          <w:b/>
        </w:rPr>
        <w:t xml:space="preserve">Esimerkki 3.5602</w:t>
      </w:r>
    </w:p>
    <w:p>
      <w:r>
        <w:t xml:space="preserve">Mikä on sen kaupungin asukasluku, jossa pelattiin vuoden 2010 IIHF:n I divisioonan MM-kisojen A-ryhmän turnaus?</w:t>
      </w:r>
    </w:p>
    <w:p>
      <w:r>
        <w:rPr>
          <w:b/>
        </w:rPr>
        <w:t xml:space="preserve">Tulos</w:t>
      </w:r>
    </w:p>
    <w:p>
      <w:r>
        <w:t xml:space="preserve">213.804</w:t>
      </w:r>
    </w:p>
    <w:p>
      <w:r>
        <w:rPr>
          <w:b/>
        </w:rPr>
        <w:t xml:space="preserve">Esimerkki 3.5603</w:t>
      </w:r>
    </w:p>
    <w:p>
      <w:r>
        <w:t xml:space="preserve">Mikä oli Franklin &amp; Marshallin valmentajan ennätys kausilla 1891 ja 1892?</w:t>
      </w:r>
    </w:p>
    <w:p>
      <w:r>
        <w:rPr>
          <w:b/>
        </w:rPr>
        <w:t xml:space="preserve">Tulos</w:t>
      </w:r>
    </w:p>
    <w:p>
      <w:r>
        <w:t xml:space="preserve">6-7</w:t>
      </w:r>
    </w:p>
    <w:p>
      <w:r>
        <w:rPr>
          <w:b/>
        </w:rPr>
        <w:t xml:space="preserve">Esimerkki 3.5604</w:t>
      </w:r>
    </w:p>
    <w:p>
      <w:r>
        <w:t xml:space="preserve">Globe-News Center for the Performing Arts on esittävien taiteiden keskus Amarillon keskustassa Teksasissa.Rakennuksen rakensi Indianapolisissa Indianassa sijaitsevan amerikkalaisen rakennusalan yrityksen Dallasissa sijaitseva toimisto.</w:t>
      </w:r>
    </w:p>
    <w:p>
      <w:r>
        <w:rPr>
          <w:b/>
        </w:rPr>
        <w:t xml:space="preserve">Tulos</w:t>
      </w:r>
    </w:p>
    <w:p>
      <w:r>
        <w:t xml:space="preserve">Hunt Construction Group</w:t>
      </w:r>
    </w:p>
    <w:p>
      <w:r>
        <w:rPr>
          <w:b/>
        </w:rPr>
        <w:t xml:space="preserve">Esimerkki 3.5605</w:t>
      </w:r>
    </w:p>
    <w:p>
      <w:r>
        <w:t xml:space="preserve">Kuinka kaukana Sydneystä on kaupunki, jossa Victoria Bridge ylittää Stonequarry Creek -joen?</w:t>
      </w:r>
    </w:p>
    <w:p>
      <w:r>
        <w:rPr>
          <w:b/>
        </w:rPr>
        <w:t xml:space="preserve">Tulos</w:t>
      </w:r>
    </w:p>
    <w:p>
      <w:r>
        <w:t xml:space="preserve">80 kilometriä lounaaseen</w:t>
      </w:r>
    </w:p>
    <w:p>
      <w:r>
        <w:rPr>
          <w:b/>
        </w:rPr>
        <w:t xml:space="preserve">Esimerkki 3.5606</w:t>
      </w:r>
    </w:p>
    <w:p>
      <w:r>
        <w:t xml:space="preserve">Milloin amerikkalainen tosi-tv-sarja, jolla oli yhteys Count's 77:ään, sai ensi-iltansa?</w:t>
      </w:r>
    </w:p>
    <w:p>
      <w:r>
        <w:rPr>
          <w:b/>
        </w:rPr>
        <w:t xml:space="preserve">Tulos</w:t>
      </w:r>
    </w:p>
    <w:p>
      <w:r>
        <w:t xml:space="preserve">elokuu 13, 2012</w:t>
      </w:r>
    </w:p>
    <w:p>
      <w:r>
        <w:rPr>
          <w:b/>
        </w:rPr>
        <w:t xml:space="preserve">Esimerkki 3.5607</w:t>
      </w:r>
    </w:p>
    <w:p>
      <w:r>
        <w:t xml:space="preserve">Center for UFO Studies oli ryhmä, jonka perusti amerikkalainen tähtitieteilijä, joka toimi tieteellisenä neuvonantajana kenen tekemissä ufotutkimuksissa?</w:t>
      </w:r>
    </w:p>
    <w:p>
      <w:r>
        <w:rPr>
          <w:b/>
        </w:rPr>
        <w:t xml:space="preserve">Tulos</w:t>
      </w:r>
    </w:p>
    <w:p>
      <w:r>
        <w:t xml:space="preserve">Yhdysvaltain ilmavoimat</w:t>
      </w:r>
    </w:p>
    <w:p>
      <w:r>
        <w:rPr>
          <w:b/>
        </w:rPr>
        <w:t xml:space="preserve">Esimerkki 3.5608</w:t>
      </w:r>
    </w:p>
    <w:p>
      <w:r>
        <w:t xml:space="preserve">Ketä The Mindy Projectin luoja näytteli The Officessa?</w:t>
      </w:r>
    </w:p>
    <w:p>
      <w:r>
        <w:rPr>
          <w:b/>
        </w:rPr>
        <w:t xml:space="preserve">Tulos</w:t>
      </w:r>
    </w:p>
    <w:p>
      <w:r>
        <w:t xml:space="preserve">Kelly Kapoor</w:t>
      </w:r>
    </w:p>
    <w:p>
      <w:r>
        <w:rPr>
          <w:b/>
        </w:rPr>
        <w:t xml:space="preserve">Esimerkki 3.5609</w:t>
      </w:r>
    </w:p>
    <w:p>
      <w:r>
        <w:t xml:space="preserve">Pieni kalastajakylä Minija, joka on osa Nemunasin suistoaluetta, entinen "Memel Niederung", on ainutlaatuinen, koska sen pääväylä on mikä??</w:t>
      </w:r>
    </w:p>
    <w:p>
      <w:r>
        <w:rPr>
          <w:b/>
        </w:rPr>
        <w:t xml:space="preserve">Tulos</w:t>
      </w:r>
    </w:p>
    <w:p>
      <w:r>
        <w:t xml:space="preserve">joki</w:t>
      </w:r>
    </w:p>
    <w:p>
      <w:r>
        <w:rPr>
          <w:b/>
        </w:rPr>
        <w:t xml:space="preserve">Esimerkki 3.5610</w:t>
      </w:r>
    </w:p>
    <w:p>
      <w:r>
        <w:t xml:space="preserve">Mikä sarja debytoi Cartoon Networkilla vuonna 2010, ja sen pääosassa oli Dyana Liu?</w:t>
      </w:r>
    </w:p>
    <w:p>
      <w:r>
        <w:rPr>
          <w:b/>
        </w:rPr>
        <w:t xml:space="preserve">Tulos</w:t>
      </w:r>
    </w:p>
    <w:p>
      <w:r>
        <w:t xml:space="preserve">Tower Prep</w:t>
      </w:r>
    </w:p>
    <w:p>
      <w:r>
        <w:rPr>
          <w:b/>
        </w:rPr>
        <w:t xml:space="preserve">Esimerkki 3.5611</w:t>
      </w:r>
    </w:p>
    <w:p>
      <w:r>
        <w:t xml:space="preserve">This Nation's Saving Grace on yhtyeen albumi, joka perustettiin vuonna ?</w:t>
      </w:r>
    </w:p>
    <w:p>
      <w:r>
        <w:rPr>
          <w:b/>
        </w:rPr>
        <w:t xml:space="preserve">Tulos</w:t>
      </w:r>
    </w:p>
    <w:p>
      <w:r>
        <w:t xml:space="preserve">1976</w:t>
      </w:r>
    </w:p>
    <w:p>
      <w:r>
        <w:rPr>
          <w:b/>
        </w:rPr>
        <w:t xml:space="preserve">Esimerkki 3.5612</w:t>
      </w:r>
    </w:p>
    <w:p>
      <w:r>
        <w:t xml:space="preserve">Missä brittiläis-ranskalaisessa rikosdraamasarjassa Jamie de Courcey esiintyy?</w:t>
      </w:r>
    </w:p>
    <w:p>
      <w:r>
        <w:rPr>
          <w:b/>
        </w:rPr>
        <w:t xml:space="preserve">Tulos</w:t>
      </w:r>
    </w:p>
    <w:p>
      <w:r>
        <w:t xml:space="preserve">Tunneli</w:t>
      </w:r>
    </w:p>
    <w:p>
      <w:r>
        <w:rPr>
          <w:b/>
        </w:rPr>
        <w:t xml:space="preserve">Esimerkki 3.5613</w:t>
      </w:r>
    </w:p>
    <w:p>
      <w:r>
        <w:t xml:space="preserve">Anton Tšehovin alkuperäinen teos, joka käsitteli pettynyttä koulunjohtajaa ja joka innoitti tämän brittiläisen näytelmäkirjailijan myöhempää näytelmää, oli kirjoitettu nimenomaan kenelle?</w:t>
      </w:r>
    </w:p>
    <w:p>
      <w:r>
        <w:rPr>
          <w:b/>
        </w:rPr>
        <w:t xml:space="preserve">Tulos</w:t>
      </w:r>
    </w:p>
    <w:p>
      <w:r>
        <w:t xml:space="preserve">Maria Yermolova</w:t>
      </w:r>
    </w:p>
    <w:p>
      <w:r>
        <w:rPr>
          <w:b/>
        </w:rPr>
        <w:t xml:space="preserve">Esimerkki 3.5614</w:t>
      </w:r>
    </w:p>
    <w:p>
      <w:r>
        <w:t xml:space="preserve">Missä numerossa tämä kuvitteellinen DC Comics -universumin supersankari, jonka Kapteeni Kylmä tappoi, esiintyi ensimmäistä kertaa kokonaan?</w:t>
      </w:r>
    </w:p>
    <w:p>
      <w:r>
        <w:rPr>
          <w:b/>
        </w:rPr>
        <w:t xml:space="preserve">Tulos</w:t>
      </w:r>
    </w:p>
    <w:p>
      <w:r>
        <w:t xml:space="preserve">numero #92</w:t>
      </w:r>
    </w:p>
    <w:p>
      <w:r>
        <w:rPr>
          <w:b/>
        </w:rPr>
        <w:t xml:space="preserve">Esimerkki 3.5615</w:t>
      </w:r>
    </w:p>
    <w:p>
      <w:r>
        <w:t xml:space="preserve">Minä vuonna perustettiin koulu, jota entinen jalkapalloilija Robert Bruce Olderman kävi ?</w:t>
      </w:r>
    </w:p>
    <w:p>
      <w:r>
        <w:rPr>
          <w:b/>
        </w:rPr>
        <w:t xml:space="preserve">Tulos</w:t>
      </w:r>
    </w:p>
    <w:p>
      <w:r>
        <w:t xml:space="preserve">1901</w:t>
      </w:r>
    </w:p>
    <w:p>
      <w:r>
        <w:rPr>
          <w:b/>
        </w:rPr>
        <w:t xml:space="preserve">Esimerkki 3.5616</w:t>
      </w:r>
    </w:p>
    <w:p>
      <w:r>
        <w:t xml:space="preserve">Englantilainen Florence and the Machine -yhtye kirjoitti kappaleen, josta tehtiin Frida Kahlon maalaus?</w:t>
      </w:r>
    </w:p>
    <w:p>
      <w:r>
        <w:rPr>
          <w:b/>
        </w:rPr>
        <w:t xml:space="preserve">Tulos</w:t>
      </w:r>
    </w:p>
    <w:p>
      <w:r>
        <w:t xml:space="preserve">Mitä vesi antoi minulle</w:t>
      </w:r>
    </w:p>
    <w:p>
      <w:r>
        <w:rPr>
          <w:b/>
        </w:rPr>
        <w:t xml:space="preserve">Esimerkki 3.5617</w:t>
      </w:r>
    </w:p>
    <w:p>
      <w:r>
        <w:t xml:space="preserve">Kuka muu kuin Adele kirjoitti kappaleen, jonka musiikkivideossa Tristan Wilds esiintyi?</w:t>
      </w:r>
    </w:p>
    <w:p>
      <w:r>
        <w:rPr>
          <w:b/>
        </w:rPr>
        <w:t xml:space="preserve">Tulos</w:t>
      </w:r>
    </w:p>
    <w:p>
      <w:r>
        <w:t xml:space="preserve">Greg Kurstin</w:t>
      </w:r>
    </w:p>
    <w:p>
      <w:r>
        <w:rPr>
          <w:b/>
        </w:rPr>
        <w:t xml:space="preserve">Esimerkki 3.5618</w:t>
      </w:r>
    </w:p>
    <w:p>
      <w:r>
        <w:t xml:space="preserve">Rachel Parker Plummer oli Punaisen joen sodan hallitsevan hahmon serkku, joka joutui toistuvasti yhteen minkä everstin kanssa?</w:t>
      </w:r>
    </w:p>
    <w:p>
      <w:r>
        <w:rPr>
          <w:b/>
        </w:rPr>
        <w:t xml:space="preserve">Tulos</w:t>
      </w:r>
    </w:p>
    <w:p>
      <w:r>
        <w:t xml:space="preserve">Ranald S. Mackenzie</w:t>
      </w:r>
    </w:p>
    <w:p>
      <w:r>
        <w:rPr>
          <w:b/>
        </w:rPr>
        <w:t xml:space="preserve">Esimerkki 3.5619</w:t>
      </w:r>
    </w:p>
    <w:p>
      <w:r>
        <w:t xml:space="preserve">Kuka oli sen vastustajajoukkueen valmentaja, joka voitti saksalaisen Leipzigin jalkapalloseuran Euroopan cupin voittajien cupissa 1986-87?</w:t>
      </w:r>
    </w:p>
    <w:p>
      <w:r>
        <w:rPr>
          <w:b/>
        </w:rPr>
        <w:t xml:space="preserve">Tulos</w:t>
      </w:r>
    </w:p>
    <w:p>
      <w:r>
        <w:t xml:space="preserve">Johan Cruyff</w:t>
      </w:r>
    </w:p>
    <w:p>
      <w:r>
        <w:rPr>
          <w:b/>
        </w:rPr>
        <w:t xml:space="preserve">Esimerkki 3.5620</w:t>
      </w:r>
    </w:p>
    <w:p>
      <w:r>
        <w:t xml:space="preserve">Komediasarjaa "30 Rock" lähettävä kanava on minkä yrityksen tytäryhtiö?</w:t>
      </w:r>
    </w:p>
    <w:p>
      <w:r>
        <w:rPr>
          <w:b/>
        </w:rPr>
        <w:t xml:space="preserve">Tulos</w:t>
      </w:r>
    </w:p>
    <w:p>
      <w:r>
        <w:t xml:space="preserve">Comcast</w:t>
      </w:r>
    </w:p>
    <w:p>
      <w:r>
        <w:rPr>
          <w:b/>
        </w:rPr>
        <w:t xml:space="preserve">Esimerkki 3.5621</w:t>
      </w:r>
    </w:p>
    <w:p>
      <w:r>
        <w:t xml:space="preserve">Millä vuosisadalla Henry Wadsworth Longfellow oli lukijoiden keskuudessa suosittu New Englandiin liittyvä amerikkalaisten runoilijoiden ryhmä?</w:t>
      </w:r>
    </w:p>
    <w:p>
      <w:r>
        <w:rPr>
          <w:b/>
        </w:rPr>
        <w:t xml:space="preserve">Tulos</w:t>
      </w:r>
    </w:p>
    <w:p>
      <w:r>
        <w:t xml:space="preserve">1800-luvulla</w:t>
      </w:r>
    </w:p>
    <w:p>
      <w:r>
        <w:rPr>
          <w:b/>
        </w:rPr>
        <w:t xml:space="preserve">Esimerkki 3.5622</w:t>
      </w:r>
    </w:p>
    <w:p>
      <w:r>
        <w:t xml:space="preserve">Kumpi sairaala, Howard University Hospital vai George Washington University Hospital, avattiin vuonna 2002.</w:t>
      </w:r>
    </w:p>
    <w:p>
      <w:r>
        <w:rPr>
          <w:b/>
        </w:rPr>
        <w:t xml:space="preserve">Tulos</w:t>
      </w:r>
    </w:p>
    <w:p>
      <w:r>
        <w:t xml:space="preserve">George Washingtonin yliopistollinen sairaala</w:t>
      </w:r>
    </w:p>
    <w:p>
      <w:r>
        <w:rPr>
          <w:b/>
        </w:rPr>
        <w:t xml:space="preserve">Esimerkki 3.5623</w:t>
      </w:r>
    </w:p>
    <w:p>
      <w:r>
        <w:t xml:space="preserve">Mikä Georgia Institute of Technologya edustava joukkue pelasi ensimmäisessä Champs Sports Bowlissa?</w:t>
      </w:r>
    </w:p>
    <w:p>
      <w:r>
        <w:rPr>
          <w:b/>
        </w:rPr>
        <w:t xml:space="preserve">Tulos</w:t>
      </w:r>
    </w:p>
    <w:p>
      <w:r>
        <w:t xml:space="preserve">2004 Georgia Tech Yellow Jackets -jalkapallojoukkue</w:t>
      </w:r>
    </w:p>
    <w:p>
      <w:r>
        <w:rPr>
          <w:b/>
        </w:rPr>
        <w:t xml:space="preserve">Esimerkki 3.5624</w:t>
      </w:r>
    </w:p>
    <w:p>
      <w:r>
        <w:t xml:space="preserve">Kuka on feministinen teoreetikko ja kirjailija, joka tunnetaan parhaiten pornografian kritiikistään?</w:t>
      </w:r>
    </w:p>
    <w:p>
      <w:r>
        <w:rPr>
          <w:b/>
        </w:rPr>
        <w:t xml:space="preserve">Tulos</w:t>
      </w:r>
    </w:p>
    <w:p>
      <w:r>
        <w:t xml:space="preserve">Andrea Dworkin</w:t>
      </w:r>
    </w:p>
    <w:p>
      <w:r>
        <w:rPr>
          <w:b/>
        </w:rPr>
        <w:t xml:space="preserve">Esimerkki 3.5625</w:t>
      </w:r>
    </w:p>
    <w:p>
      <w:r>
        <w:t xml:space="preserve">Kenestä entisestä mafian palkkamurhaajasta Philip Carlo kirjoitti elämäkerran?</w:t>
      </w:r>
    </w:p>
    <w:p>
      <w:r>
        <w:rPr>
          <w:b/>
        </w:rPr>
        <w:t xml:space="preserve">Tulos</w:t>
      </w:r>
    </w:p>
    <w:p>
      <w:r>
        <w:t xml:space="preserve">Thomas Pitera</w:t>
      </w:r>
    </w:p>
    <w:p>
      <w:r>
        <w:rPr>
          <w:b/>
        </w:rPr>
        <w:t xml:space="preserve">Esimerkki 3.5626</w:t>
      </w:r>
    </w:p>
    <w:p>
      <w:r>
        <w:t xml:space="preserve">Kuka on englantilais-irlantilainen näyttelijä, joka näyttelee Guy X -elokuvassa?</w:t>
      </w:r>
    </w:p>
    <w:p>
      <w:r>
        <w:rPr>
          <w:b/>
        </w:rPr>
        <w:t xml:space="preserve">Tulos</w:t>
      </w:r>
    </w:p>
    <w:p>
      <w:r>
        <w:t xml:space="preserve">Natascha McElhone</w:t>
      </w:r>
    </w:p>
    <w:p>
      <w:r>
        <w:rPr>
          <w:b/>
        </w:rPr>
        <w:t xml:space="preserve">Esimerkki 3.5627</w:t>
      </w:r>
    </w:p>
    <w:p>
      <w:r>
        <w:t xml:space="preserve">Mitä kansallisuutta oli The Heavenly Bodies -ryhmän johtaja?</w:t>
      </w:r>
    </w:p>
    <w:p>
      <w:r>
        <w:rPr>
          <w:b/>
        </w:rPr>
        <w:t xml:space="preserve">Tulos</w:t>
      </w:r>
    </w:p>
    <w:p>
      <w:r>
        <w:t xml:space="preserve">American</w:t>
      </w:r>
    </w:p>
    <w:p>
      <w:r>
        <w:rPr>
          <w:b/>
        </w:rPr>
        <w:t xml:space="preserve">Esimerkki 3.5628</w:t>
      </w:r>
    </w:p>
    <w:p>
      <w:r>
        <w:t xml:space="preserve">Petticoat-hallituksen kirjoitti "Tulipunaisen vimpernelin" kirjoittaja, joka sijoittuu kauhun vallankumouksen aikaan, mikä oli seurausta minkä kauhun alkamisesta?</w:t>
      </w:r>
    </w:p>
    <w:p>
      <w:r>
        <w:rPr>
          <w:b/>
        </w:rPr>
        <w:t xml:space="preserve">Tulos</w:t>
      </w:r>
    </w:p>
    <w:p>
      <w:r>
        <w:t xml:space="preserve">Ranskan vallankumous</w:t>
      </w:r>
    </w:p>
    <w:p>
      <w:r>
        <w:rPr>
          <w:b/>
        </w:rPr>
        <w:t xml:space="preserve">Esimerkki 3.5629</w:t>
      </w:r>
    </w:p>
    <w:p>
      <w:r>
        <w:t xml:space="preserve">Kuka oli sen romaanin kirjoittaja, joka oli pohjana vuonna 2011 ilmestyneelle samannimiselle elokuvalle, jonka pääosassa oli näyttelijä, jonka valkokangasdebyytti oli televisioelokuvassa "Replacing Dad"?</w:t>
      </w:r>
    </w:p>
    <w:p>
      <w:r>
        <w:rPr>
          <w:b/>
        </w:rPr>
        <w:t xml:space="preserve">Tulos</w:t>
      </w:r>
    </w:p>
    <w:p>
      <w:r>
        <w:t xml:space="preserve">Kaui Hart</w:t>
      </w:r>
    </w:p>
    <w:p>
      <w:r>
        <w:rPr>
          <w:b/>
        </w:rPr>
        <w:t xml:space="preserve">Esimerkki 3.5630</w:t>
      </w:r>
    </w:p>
    <w:p>
      <w:r>
        <w:t xml:space="preserve">Kuka oli Woody Hermanin rumpali ja perusti Blue Wisp Big Bandin?</w:t>
      </w:r>
    </w:p>
    <w:p>
      <w:r>
        <w:rPr>
          <w:b/>
        </w:rPr>
        <w:t xml:space="preserve">Tulos</w:t>
      </w:r>
    </w:p>
    <w:p>
      <w:r>
        <w:t xml:space="preserve">John Von Ohlen</w:t>
      </w:r>
    </w:p>
    <w:p>
      <w:r>
        <w:rPr>
          <w:b/>
        </w:rPr>
        <w:t xml:space="preserve">Esimerkki 3.5631</w:t>
      </w:r>
    </w:p>
    <w:p>
      <w:r>
        <w:t xml:space="preserve">Edward Coleman tuli tunnetuksi murhattuaan naisen, joka asui naapurustossa missä New Yorkin kaupunginosassa?</w:t>
      </w:r>
    </w:p>
    <w:p>
      <w:r>
        <w:rPr>
          <w:b/>
        </w:rPr>
        <w:t xml:space="preserve">Tulos</w:t>
      </w:r>
    </w:p>
    <w:p>
      <w:r>
        <w:t xml:space="preserve">Lower Manhattan</w:t>
      </w:r>
    </w:p>
    <w:p>
      <w:r>
        <w:rPr>
          <w:b/>
        </w:rPr>
        <w:t xml:space="preserve">Esimerkki 3.5632</w:t>
      </w:r>
    </w:p>
    <w:p>
      <w:r>
        <w:t xml:space="preserve">Out of Mind oli Tove Lon kolmas single, minkä toisen kappaleen jälkeen, joka julkaistiin 25. maaliskuuta 2013?</w:t>
      </w:r>
    </w:p>
    <w:p>
      <w:r>
        <w:rPr>
          <w:b/>
        </w:rPr>
        <w:t xml:space="preserve">Tulos</w:t>
      </w:r>
    </w:p>
    <w:p>
      <w:r>
        <w:t xml:space="preserve">Tavat</w:t>
      </w:r>
    </w:p>
    <w:p>
      <w:r>
        <w:rPr>
          <w:b/>
        </w:rPr>
        <w:t xml:space="preserve">Esimerkki 3.5633</w:t>
      </w:r>
    </w:p>
    <w:p>
      <w:r>
        <w:t xml:space="preserve">Denver Nuggetsin kaudella 2010-11 vaihdettiin Knicksiin pelaaja, joka pelasi yliopistopalloa minkä joukkueen joukkueessa?</w:t>
      </w:r>
    </w:p>
    <w:p>
      <w:r>
        <w:rPr>
          <w:b/>
        </w:rPr>
        <w:t xml:space="preserve">Tulos</w:t>
      </w:r>
    </w:p>
    <w:p>
      <w:r>
        <w:t xml:space="preserve">Syracuse</w:t>
      </w:r>
    </w:p>
    <w:p>
      <w:r>
        <w:rPr>
          <w:b/>
        </w:rPr>
        <w:t xml:space="preserve">Esimerkki 3.5634</w:t>
      </w:r>
    </w:p>
    <w:p>
      <w:r>
        <w:t xml:space="preserve">Geoff Knorr työskenteli useiden videopelien parissa, muun muassa minkä Firaxis Gamesin kehittämän vuoropohjaisen 4X-videopelin parissa?</w:t>
      </w:r>
    </w:p>
    <w:p>
      <w:r>
        <w:rPr>
          <w:b/>
        </w:rPr>
        <w:t xml:space="preserve">Tulos</w:t>
      </w:r>
    </w:p>
    <w:p>
      <w:r>
        <w:t xml:space="preserve">Sivilisaatio VI</w:t>
      </w:r>
    </w:p>
    <w:p>
      <w:r>
        <w:rPr>
          <w:b/>
        </w:rPr>
        <w:t xml:space="preserve">Esimerkki 3.5635</w:t>
      </w:r>
    </w:p>
    <w:p>
      <w:r>
        <w:t xml:space="preserve">Giuseppe Tornatore ja Thomas Vinterberg jakavat molemmat minkä roolin elokuva-alalla?</w:t>
      </w:r>
    </w:p>
    <w:p>
      <w:r>
        <w:rPr>
          <w:b/>
        </w:rPr>
        <w:t xml:space="preserve">Tulos</w:t>
      </w:r>
    </w:p>
    <w:p>
      <w:r>
        <w:t xml:space="preserve">johtaja</w:t>
      </w:r>
    </w:p>
    <w:p>
      <w:r>
        <w:rPr>
          <w:b/>
        </w:rPr>
        <w:t xml:space="preserve">Esimerkki 3.5636</w:t>
      </w:r>
    </w:p>
    <w:p>
      <w:r>
        <w:t xml:space="preserve">Jani Hölli on muusikko, joka on soittanut kosketinsoittimia bändissä, joka on nimetty minkä maanosan luonnonvaraisen koiran mukaan?</w:t>
      </w:r>
    </w:p>
    <w:p>
      <w:r>
        <w:rPr>
          <w:b/>
        </w:rPr>
        <w:t xml:space="preserve">Tulos</w:t>
      </w:r>
    </w:p>
    <w:p>
      <w:r>
        <w:t xml:space="preserve">Australia</w:t>
      </w:r>
    </w:p>
    <w:p>
      <w:r>
        <w:rPr>
          <w:b/>
        </w:rPr>
        <w:t xml:space="preserve">Esimerkki 3.5637</w:t>
      </w:r>
    </w:p>
    <w:p>
      <w:r>
        <w:t xml:space="preserve">Mikä on Judas Priestin kuudes albumi?</w:t>
      </w:r>
    </w:p>
    <w:p>
      <w:r>
        <w:rPr>
          <w:b/>
        </w:rPr>
        <w:t xml:space="preserve">Tulos</w:t>
      </w:r>
    </w:p>
    <w:p>
      <w:r>
        <w:t xml:space="preserve">British Steel</w:t>
      </w:r>
    </w:p>
    <w:p>
      <w:r>
        <w:rPr>
          <w:b/>
        </w:rPr>
        <w:t xml:space="preserve">Esimerkki 3.5638</w:t>
      </w:r>
    </w:p>
    <w:p>
      <w:r>
        <w:t xml:space="preserve">Minkä kansallisuuden on henkilö, joka esitti "Mind Games" -elokuvan päähenkilöä?</w:t>
      </w:r>
    </w:p>
    <w:p>
      <w:r>
        <w:rPr>
          <w:b/>
        </w:rPr>
        <w:t xml:space="preserve">Tulos</w:t>
      </w:r>
    </w:p>
    <w:p>
      <w:r>
        <w:t xml:space="preserve">Irlantilainen</w:t>
      </w:r>
    </w:p>
    <w:p>
      <w:r>
        <w:rPr>
          <w:b/>
        </w:rPr>
        <w:t xml:space="preserve">Esimerkki 3.5639</w:t>
      </w:r>
    </w:p>
    <w:p>
      <w:r>
        <w:t xml:space="preserve">Mikä on Matilde Camusin ja Sara Teasdalen yhteinen ammatti?</w:t>
      </w:r>
    </w:p>
    <w:p>
      <w:r>
        <w:rPr>
          <w:b/>
        </w:rPr>
        <w:t xml:space="preserve">Tulos</w:t>
      </w:r>
    </w:p>
    <w:p>
      <w:r>
        <w:t xml:space="preserve">runoilija</w:t>
      </w:r>
    </w:p>
    <w:p>
      <w:r>
        <w:rPr>
          <w:b/>
        </w:rPr>
        <w:t xml:space="preserve">Esimerkki 3.5640</w:t>
      </w:r>
    </w:p>
    <w:p>
      <w:r>
        <w:t xml:space="preserve">The Terror on tuleva antologinen televisiosarja, joka esitetään AMC-kanavalla vuonna 2017 ja joka perustuu minkä amerikkalaisen kirjailijan samannimiseen bestseller-romaaniin?</w:t>
      </w:r>
    </w:p>
    <w:p>
      <w:r>
        <w:rPr>
          <w:b/>
        </w:rPr>
        <w:t xml:space="preserve">Tulos</w:t>
      </w:r>
    </w:p>
    <w:p>
      <w:r>
        <w:t xml:space="preserve">Dan Simmons</w:t>
      </w:r>
    </w:p>
    <w:p>
      <w:r>
        <w:rPr>
          <w:b/>
        </w:rPr>
        <w:t xml:space="preserve">Esimerkki 3.5641</w:t>
      </w:r>
    </w:p>
    <w:p>
      <w:r>
        <w:t xml:space="preserve">Ovatko sekä David Byrne että Takahiro Moriuchi laulajia?</w:t>
      </w:r>
    </w:p>
    <w:p>
      <w:r>
        <w:rPr>
          <w:b/>
        </w:rPr>
        <w:t xml:space="preserve">Tulos</w:t>
      </w:r>
    </w:p>
    <w:p>
      <w:r>
        <w:t xml:space="preserve">kyllä</w:t>
      </w:r>
    </w:p>
    <w:p>
      <w:r>
        <w:rPr>
          <w:b/>
        </w:rPr>
        <w:t xml:space="preserve">Esimerkki 3.5642</w:t>
      </w:r>
    </w:p>
    <w:p>
      <w:r>
        <w:t xml:space="preserve">Ovatko Mary Doria Russell ja James Joyce molemmat romaanikirjailijoita?</w:t>
      </w:r>
    </w:p>
    <w:p>
      <w:r>
        <w:rPr>
          <w:b/>
        </w:rPr>
        <w:t xml:space="preserve">Tulos</w:t>
      </w:r>
    </w:p>
    <w:p>
      <w:r>
        <w:t xml:space="preserve">kyllä</w:t>
      </w:r>
    </w:p>
    <w:p>
      <w:r>
        <w:rPr>
          <w:b/>
        </w:rPr>
        <w:t xml:space="preserve">Esimerkki 3.5643</w:t>
      </w:r>
    </w:p>
    <w:p>
      <w:r>
        <w:t xml:space="preserve">Minä vuonna New Hampshiren oikeusministeriön johtaja syntyi?</w:t>
      </w:r>
    </w:p>
    <w:p>
      <w:r>
        <w:rPr>
          <w:b/>
        </w:rPr>
        <w:t xml:space="preserve">Tulos</w:t>
      </w:r>
    </w:p>
    <w:p>
      <w:r>
        <w:t xml:space="preserve">1961</w:t>
      </w:r>
    </w:p>
    <w:p>
      <w:r>
        <w:rPr>
          <w:b/>
        </w:rPr>
        <w:t xml:space="preserve">Esimerkki 3.5644</w:t>
      </w:r>
    </w:p>
    <w:p>
      <w:r>
        <w:t xml:space="preserve">Kuka oli amerikkalainen tähtitieteilijä, joka osallistui sellaisen planeetan etsintään, jonka uskottiin selittävän jättiläisplaneettojen kiertoratojen ilmeiset ristiriidat?</w:t>
      </w:r>
    </w:p>
    <w:p>
      <w:r>
        <w:rPr>
          <w:b/>
        </w:rPr>
        <w:t xml:space="preserve">Tulos</w:t>
      </w:r>
    </w:p>
    <w:p>
      <w:r>
        <w:t xml:space="preserve">Carl Otto Lampland</w:t>
      </w:r>
    </w:p>
    <w:p>
      <w:r>
        <w:rPr>
          <w:b/>
        </w:rPr>
        <w:t xml:space="preserve">Esimerkki 3.5645</w:t>
      </w:r>
    </w:p>
    <w:p>
      <w:r>
        <w:t xml:space="preserve">Idrissa Sylla omaa samanlaisen jalkapallotyylin kuin mikä entinen englantilainen pelaaja ja manageri?</w:t>
      </w:r>
    </w:p>
    <w:p>
      <w:r>
        <w:rPr>
          <w:b/>
        </w:rPr>
        <w:t xml:space="preserve">Tulos</w:t>
      </w:r>
    </w:p>
    <w:p>
      <w:r>
        <w:t xml:space="preserve">Christopher Roland Waddle</w:t>
      </w:r>
    </w:p>
    <w:p>
      <w:r>
        <w:rPr>
          <w:b/>
        </w:rPr>
        <w:t xml:space="preserve">Esimerkki 3.5646</w:t>
      </w:r>
    </w:p>
    <w:p>
      <w:r>
        <w:t xml:space="preserve">Missä yhteisopiskelijoiden vapaiden taiteiden collegessa Towsonin esikaupunkialueella Pohjois-Baltimoressa, Baltimoren piirikunnassa, Marylandissa, Pamela Haag suoritti luovan tietokirjallisuuden maisterin tutkinnon?</w:t>
      </w:r>
    </w:p>
    <w:p>
      <w:r>
        <w:rPr>
          <w:b/>
        </w:rPr>
        <w:t xml:space="preserve">Tulos</w:t>
      </w:r>
    </w:p>
    <w:p>
      <w:r>
        <w:t xml:space="preserve">Goucher College</w:t>
      </w:r>
    </w:p>
    <w:p>
      <w:r>
        <w:rPr>
          <w:b/>
        </w:rPr>
        <w:t xml:space="preserve">Esimerkki 3.5647</w:t>
      </w:r>
    </w:p>
    <w:p>
      <w:r>
        <w:t xml:space="preserve">Mistä sadan vuoden sodan taistelusta Leslie Barringerin historiallinen romaani kertoo?</w:t>
      </w:r>
    </w:p>
    <w:p>
      <w:r>
        <w:rPr>
          <w:b/>
        </w:rPr>
        <w:t xml:space="preserve">Tulos</w:t>
      </w:r>
    </w:p>
    <w:p>
      <w:r>
        <w:t xml:space="preserve">Agincourtin taistelu</w:t>
      </w:r>
    </w:p>
    <w:p>
      <w:r>
        <w:rPr>
          <w:b/>
        </w:rPr>
        <w:t xml:space="preserve">Esimerkki 3.5648</w:t>
      </w:r>
    </w:p>
    <w:p>
      <w:r>
        <w:t xml:space="preserve">Kumpi julkaisi ensimmäisen kappaleensa, John Waite vai Lee Hong-gi?</w:t>
      </w:r>
    </w:p>
    <w:p>
      <w:r>
        <w:rPr>
          <w:b/>
        </w:rPr>
        <w:t xml:space="preserve">Tulos</w:t>
      </w:r>
    </w:p>
    <w:p>
      <w:r>
        <w:t xml:space="preserve">John Charles Waite</w:t>
      </w:r>
    </w:p>
    <w:p>
      <w:r>
        <w:rPr>
          <w:b/>
        </w:rPr>
        <w:t xml:space="preserve">Esimerkki 3.5649</w:t>
      </w:r>
    </w:p>
    <w:p>
      <w:r>
        <w:t xml:space="preserve">Millä tavoin Wayne State University ja University of Wisconsin-Madison ovat samankaltaisia?</w:t>
      </w:r>
    </w:p>
    <w:p>
      <w:r>
        <w:rPr>
          <w:b/>
        </w:rPr>
        <w:t xml:space="preserve">Tulos</w:t>
      </w:r>
    </w:p>
    <w:p>
      <w:r>
        <w:t xml:space="preserve">julkinen tutkimusyliopisto</w:t>
      </w:r>
    </w:p>
    <w:p>
      <w:r>
        <w:rPr>
          <w:b/>
        </w:rPr>
        <w:t xml:space="preserve">Esimerkki 3.5650</w:t>
      </w:r>
    </w:p>
    <w:p>
      <w:r>
        <w:t xml:space="preserve">Kuka ohjasi Franken &amp; Davis -nimisen kaksikon kirjoittaman komedian?</w:t>
      </w:r>
    </w:p>
    <w:p>
      <w:r>
        <w:rPr>
          <w:b/>
        </w:rPr>
        <w:t xml:space="preserve">Tulos</w:t>
      </w:r>
    </w:p>
    <w:p>
      <w:r>
        <w:t xml:space="preserve">1986</w:t>
      </w:r>
    </w:p>
    <w:p>
      <w:r>
        <w:rPr>
          <w:b/>
        </w:rPr>
        <w:t xml:space="preserve">Esimerkki 3.5651</w:t>
      </w:r>
    </w:p>
    <w:p>
      <w:r>
        <w:t xml:space="preserve">Mitä hahmoa Alex Saxon näytteli Peter Paigen ja Bradley Bredewegin luomassa amerikkalaisessa perhedraamasarjassa, joka sai ensi-iltansa Yhdysvalloissa 3. kesäkuuta 2013?</w:t>
      </w:r>
    </w:p>
    <w:p>
      <w:r>
        <w:rPr>
          <w:b/>
        </w:rPr>
        <w:t xml:space="preserve">Tulos</w:t>
      </w:r>
    </w:p>
    <w:p>
      <w:r>
        <w:t xml:space="preserve">Wyatt</w:t>
      </w:r>
    </w:p>
    <w:p>
      <w:r>
        <w:rPr>
          <w:b/>
        </w:rPr>
        <w:t xml:space="preserve">Esimerkki 3.5652</w:t>
      </w:r>
    </w:p>
    <w:p>
      <w:r>
        <w:t xml:space="preserve">Mitä yhteistä on Pan Anzilla ja Charles Jarrottilla?</w:t>
      </w:r>
    </w:p>
    <w:p>
      <w:r>
        <w:rPr>
          <w:b/>
        </w:rPr>
        <w:t xml:space="preserve">Tulos</w:t>
      </w:r>
    </w:p>
    <w:p>
      <w:r>
        <w:t xml:space="preserve">johtaja</w:t>
      </w:r>
    </w:p>
    <w:p>
      <w:r>
        <w:rPr>
          <w:b/>
        </w:rPr>
        <w:t xml:space="preserve">Esimerkki 3.5653</w:t>
      </w:r>
    </w:p>
    <w:p>
      <w:r>
        <w:t xml:space="preserve">Milloin Hongkongin lippulaiva perustettiin?</w:t>
      </w:r>
    </w:p>
    <w:p>
      <w:r>
        <w:rPr>
          <w:b/>
        </w:rPr>
        <w:t xml:space="preserve">Tulos</w:t>
      </w:r>
    </w:p>
    <w:p>
      <w:r>
        <w:t xml:space="preserve">24. toukokuuta 1985</w:t>
      </w:r>
    </w:p>
    <w:p>
      <w:r>
        <w:rPr>
          <w:b/>
        </w:rPr>
        <w:t xml:space="preserve">Esimerkki 3.5654</w:t>
      </w:r>
    </w:p>
    <w:p>
      <w:r>
        <w:t xml:space="preserve">Minkä korkeimman siviilipalkinnon Intian hallitus myönsi vuonna 2008 näyttelijälle, joka näytteli Yaraanassa yhdessä Rishi Kapooyn, Raj Babbarin, Kader Khanin ja Shakti Kapoorin kanssa?</w:t>
      </w:r>
    </w:p>
    <w:p>
      <w:r>
        <w:rPr>
          <w:b/>
        </w:rPr>
        <w:t xml:space="preserve">Tulos</w:t>
      </w:r>
    </w:p>
    <w:p>
      <w:r>
        <w:t xml:space="preserve">Padma Shri</w:t>
      </w:r>
    </w:p>
    <w:p>
      <w:r>
        <w:rPr>
          <w:b/>
        </w:rPr>
        <w:t xml:space="preserve">Esimerkki 3.5655</w:t>
      </w:r>
    </w:p>
    <w:p>
      <w:r>
        <w:t xml:space="preserve">Ovatko Bertrand Blier ja Tony Kaye samaa kansallisuutta?</w:t>
      </w:r>
    </w:p>
    <w:p>
      <w:r>
        <w:rPr>
          <w:b/>
        </w:rPr>
        <w:t xml:space="preserve">Tulos</w:t>
      </w:r>
    </w:p>
    <w:p>
      <w:r>
        <w:t xml:space="preserve">ei</w:t>
      </w:r>
    </w:p>
    <w:p>
      <w:r>
        <w:rPr>
          <w:b/>
        </w:rPr>
        <w:t xml:space="preserve">Esimerkki 3.5656</w:t>
      </w:r>
    </w:p>
    <w:p>
      <w:r>
        <w:t xml:space="preserve">Mikä CBS:n tv-sarja, jonka pääosissa nähdään Donnie Wahlberg ja Tom Selleck, sai ensi-iltansa syyskuussa 2010 ja kuvattiin New Yorkissa?</w:t>
      </w:r>
    </w:p>
    <w:p>
      <w:r>
        <w:rPr>
          <w:b/>
        </w:rPr>
        <w:t xml:space="preserve">Tulos</w:t>
      </w:r>
    </w:p>
    <w:p>
      <w:r>
        <w:t xml:space="preserve">Blue Bloods</w:t>
      </w:r>
    </w:p>
    <w:p>
      <w:r>
        <w:rPr>
          <w:b/>
        </w:rPr>
        <w:t xml:space="preserve">Esimerkki 3.5657</w:t>
      </w:r>
    </w:p>
    <w:p>
      <w:r>
        <w:t xml:space="preserve">Millä alalla Mike Nichols ja Liam Lynch työskentelivät?</w:t>
      </w:r>
    </w:p>
    <w:p>
      <w:r>
        <w:rPr>
          <w:b/>
        </w:rPr>
        <w:t xml:space="preserve">Tulos</w:t>
      </w:r>
    </w:p>
    <w:p>
      <w:r>
        <w:t xml:space="preserve">elokuva</w:t>
      </w:r>
    </w:p>
    <w:p>
      <w:r>
        <w:rPr>
          <w:b/>
        </w:rPr>
        <w:t xml:space="preserve">Esimerkki 3.5658</w:t>
      </w:r>
    </w:p>
    <w:p>
      <w:r>
        <w:t xml:space="preserve">ZeptoLab on venäläinen videopelien kehittäjä, joka tunnetaan parhaiten "Cut the Rope" -pelin kehittämisestä, jonka alkuperäinen versio julkaistiin samana vuonna.</w:t>
      </w:r>
    </w:p>
    <w:p>
      <w:r>
        <w:rPr>
          <w:b/>
        </w:rPr>
        <w:t xml:space="preserve">Tulos</w:t>
      </w:r>
    </w:p>
    <w:p>
      <w:r>
        <w:t xml:space="preserve">2010</w:t>
      </w:r>
    </w:p>
    <w:p>
      <w:r>
        <w:rPr>
          <w:b/>
        </w:rPr>
        <w:t xml:space="preserve">Esimerkki 3.5659</w:t>
      </w:r>
    </w:p>
    <w:p>
      <w:r>
        <w:t xml:space="preserve">Partysaurus Rex perustuu minkä antropomorfisiin käsitteisiin perustuvan sarjan hahmoihin?</w:t>
      </w:r>
    </w:p>
    <w:p>
      <w:r>
        <w:rPr>
          <w:b/>
        </w:rPr>
        <w:t xml:space="preserve">Tulos</w:t>
      </w:r>
    </w:p>
    <w:p>
      <w:r>
        <w:t xml:space="preserve">Toy Story</w:t>
      </w:r>
    </w:p>
    <w:p>
      <w:r>
        <w:rPr>
          <w:b/>
        </w:rPr>
        <w:t xml:space="preserve">Esimerkki 3.5660</w:t>
      </w:r>
    </w:p>
    <w:p>
      <w:r>
        <w:t xml:space="preserve">Mikä on sen näyttelijättären nimi, joka esiintyi sekä "Frankie Boylen uusi maailmanjärjestys" että "A League of Their Own" -elokuvissa?</w:t>
      </w:r>
    </w:p>
    <w:p>
      <w:r>
        <w:rPr>
          <w:b/>
        </w:rPr>
        <w:t xml:space="preserve">Tulos</w:t>
      </w:r>
    </w:p>
    <w:p>
      <w:r>
        <w:t xml:space="preserve">Katherine Ryan</w:t>
      </w:r>
    </w:p>
    <w:p>
      <w:r>
        <w:rPr>
          <w:b/>
        </w:rPr>
        <w:t xml:space="preserve">Esimerkki 3.5661</w:t>
      </w:r>
    </w:p>
    <w:p>
      <w:r>
        <w:t xml:space="preserve">Morris Iemman seuraaja Uuden Etelä-Walesin pääministerinä syntyi minä päivänä?</w:t>
      </w:r>
    </w:p>
    <w:p>
      <w:r>
        <w:rPr>
          <w:b/>
        </w:rPr>
        <w:t xml:space="preserve">Tulos</w:t>
      </w:r>
    </w:p>
    <w:p>
      <w:r>
        <w:t xml:space="preserve">12. helmikuuta 1968</w:t>
      </w:r>
    </w:p>
    <w:p>
      <w:r>
        <w:rPr>
          <w:b/>
        </w:rPr>
        <w:t xml:space="preserve">Esimerkki 3.5662</w:t>
      </w:r>
    </w:p>
    <w:p>
      <w:r>
        <w:t xml:space="preserve">Minkä yliopiston Carnegie-säätiö on luokitellut tutkimusyliopistoksi, jonka tutkimusaktiivisuus on korkein: Saginaw Valley State University vai Florida International University?</w:t>
      </w:r>
    </w:p>
    <w:p>
      <w:r>
        <w:rPr>
          <w:b/>
        </w:rPr>
        <w:t xml:space="preserve">Tulos</w:t>
      </w:r>
    </w:p>
    <w:p>
      <w:r>
        <w:t xml:space="preserve">Florida International University</w:t>
      </w:r>
    </w:p>
    <w:p>
      <w:r>
        <w:rPr>
          <w:b/>
        </w:rPr>
        <w:t xml:space="preserve">Esimerkki 3.5663</w:t>
      </w:r>
    </w:p>
    <w:p>
      <w:r>
        <w:t xml:space="preserve">Mikä on "Play Dirty" -kirjan kirjoittajan kansallisuus?</w:t>
      </w:r>
    </w:p>
    <w:p>
      <w:r>
        <w:rPr>
          <w:b/>
        </w:rPr>
        <w:t xml:space="preserve">Tulos</w:t>
      </w:r>
    </w:p>
    <w:p>
      <w:r>
        <w:t xml:space="preserve">American</w:t>
      </w:r>
    </w:p>
    <w:p>
      <w:r>
        <w:rPr>
          <w:b/>
        </w:rPr>
        <w:t xml:space="preserve">Esimerkki 3.5664</w:t>
      </w:r>
    </w:p>
    <w:p>
      <w:r>
        <w:t xml:space="preserve">The Stud on vuonna 1978 valmistunut brittiläinen elokuva, jonka pääosassa on sveitsiläissyntyinen näyttelijä ja ohjaaja, joka on kotoisin mistä?</w:t>
      </w:r>
    </w:p>
    <w:p>
      <w:r>
        <w:rPr>
          <w:b/>
        </w:rPr>
        <w:t xml:space="preserve">Tulos</w:t>
      </w:r>
    </w:p>
    <w:p>
      <w:r>
        <w:t xml:space="preserve">Yhdistyneessä kuningaskunnassa sijaitseva</w:t>
      </w:r>
    </w:p>
    <w:p>
      <w:r>
        <w:rPr>
          <w:b/>
        </w:rPr>
        <w:t xml:space="preserve">Esimerkki 3.5665</w:t>
      </w:r>
    </w:p>
    <w:p>
      <w:r>
        <w:t xml:space="preserve">Oliko Razorlight vai Nerf Herder perustettu ensin?</w:t>
      </w:r>
    </w:p>
    <w:p>
      <w:r>
        <w:rPr>
          <w:b/>
        </w:rPr>
        <w:t xml:space="preserve">Tulos</w:t>
      </w:r>
    </w:p>
    <w:p>
      <w:r>
        <w:t xml:space="preserve">Nerf Herder</w:t>
      </w:r>
    </w:p>
    <w:p>
      <w:r>
        <w:rPr>
          <w:b/>
        </w:rPr>
        <w:t xml:space="preserve">Esimerkki 3.5666</w:t>
      </w:r>
    </w:p>
    <w:p>
      <w:r>
        <w:t xml:space="preserve">William Hjortsberg tunnetaan käsikirjoittajana vuonna 1985 valmistuneeseen elokuvaan, jonka ohjasi kuka?</w:t>
      </w:r>
    </w:p>
    <w:p>
      <w:r>
        <w:rPr>
          <w:b/>
        </w:rPr>
        <w:t xml:space="preserve">Tulos</w:t>
      </w:r>
    </w:p>
    <w:p>
      <w:r>
        <w:t xml:space="preserve">Ridley Scott</w:t>
      </w:r>
    </w:p>
    <w:p>
      <w:r>
        <w:rPr>
          <w:b/>
        </w:rPr>
        <w:t xml:space="preserve">Esimerkki 3.5667</w:t>
      </w:r>
    </w:p>
    <w:p>
      <w:r>
        <w:t xml:space="preserve">Minä vuonna Bruno Rezenden laji lisättiin Pan-Amerikan kisoihin?</w:t>
      </w:r>
    </w:p>
    <w:p>
      <w:r>
        <w:rPr>
          <w:b/>
        </w:rPr>
        <w:t xml:space="preserve">Tulos</w:t>
      </w:r>
    </w:p>
    <w:p>
      <w:r>
        <w:t xml:space="preserve">1955</w:t>
      </w:r>
    </w:p>
    <w:p>
      <w:r>
        <w:rPr>
          <w:b/>
        </w:rPr>
        <w:t xml:space="preserve">Esimerkki 3.5668</w:t>
      </w:r>
    </w:p>
    <w:p>
      <w:r>
        <w:t xml:space="preserve">Kuka mies johti rakennushankkeita, joihin kuului muun muassa usean esiintymiskeskuksen rakentaminen Sydneyssä, Uudessa Etelä-Walesissa, Australiassa?</w:t>
      </w:r>
    </w:p>
    <w:p>
      <w:r>
        <w:rPr>
          <w:b/>
        </w:rPr>
        <w:t xml:space="preserve">Tulos</w:t>
      </w:r>
    </w:p>
    <w:p>
      <w:r>
        <w:t xml:space="preserve">Sir Manuel Richard Hornibrook</w:t>
      </w:r>
    </w:p>
    <w:p>
      <w:r>
        <w:rPr>
          <w:b/>
        </w:rPr>
        <w:t xml:space="preserve">Esimerkki 3.5669</w:t>
      </w:r>
    </w:p>
    <w:p>
      <w:r>
        <w:t xml:space="preserve">Hillary Clintonin vuoden 2016 kampanjan varapuheenjohtajan äiti on minkä lontoolaisen instituution johtaja?</w:t>
      </w:r>
    </w:p>
    <w:p>
      <w:r>
        <w:rPr>
          <w:b/>
        </w:rPr>
        <w:t xml:space="preserve">Tulos</w:t>
      </w:r>
    </w:p>
    <w:p>
      <w:r>
        <w:t xml:space="preserve">Muslimivähemmistöjen instituutti</w:t>
      </w:r>
    </w:p>
    <w:p>
      <w:r>
        <w:rPr>
          <w:b/>
        </w:rPr>
        <w:t xml:space="preserve">Esimerkki 3.5670</w:t>
      </w:r>
    </w:p>
    <w:p>
      <w:r>
        <w:t xml:space="preserve">Rosie Fellner esitti Joei Harknessia englantilaisen näyttelijän kanssa, joka kuoli minä vuonna ?</w:t>
      </w:r>
    </w:p>
    <w:p>
      <w:r>
        <w:rPr>
          <w:b/>
        </w:rPr>
        <w:t xml:space="preserve">Tulos</w:t>
      </w:r>
    </w:p>
    <w:p>
      <w:r>
        <w:t xml:space="preserve">2017</w:t>
      </w:r>
    </w:p>
    <w:p>
      <w:r>
        <w:rPr>
          <w:b/>
        </w:rPr>
        <w:t xml:space="preserve">Esimerkki 3.5671</w:t>
      </w:r>
    </w:p>
    <w:p>
      <w:r>
        <w:t xml:space="preserve">Franciscus Dousa oli alankomaalainen klassisen filosofian tutkija, joka työskenteli Alankomaiden vanhimmassa yliopistossa Leidenin kaupungissa?</w:t>
      </w:r>
    </w:p>
    <w:p>
      <w:r>
        <w:rPr>
          <w:b/>
        </w:rPr>
        <w:t xml:space="preserve">Tulos</w:t>
      </w:r>
    </w:p>
    <w:p>
      <w:r>
        <w:t xml:space="preserve">Leidenin yliopisto</w:t>
      </w:r>
    </w:p>
    <w:p>
      <w:r>
        <w:rPr>
          <w:b/>
        </w:rPr>
        <w:t xml:space="preserve">Esimerkki 3.5672</w:t>
      </w:r>
    </w:p>
    <w:p>
      <w:r>
        <w:t xml:space="preserve">Kuka ohjasi vuonna 1991 ilmestyneen australialaisen romanttisen komedian, jonka pääosassa näyttelijöiden Barry ja Lindsay Otton tytär oli?</w:t>
      </w:r>
    </w:p>
    <w:p>
      <w:r>
        <w:rPr>
          <w:b/>
        </w:rPr>
        <w:t xml:space="preserve">Tulos</w:t>
      </w:r>
    </w:p>
    <w:p>
      <w:r>
        <w:t xml:space="preserve">Kathy Mueller</w:t>
      </w:r>
    </w:p>
    <w:p>
      <w:r>
        <w:rPr>
          <w:b/>
        </w:rPr>
        <w:t xml:space="preserve">Esimerkki 3.5673</w:t>
      </w:r>
    </w:p>
    <w:p>
      <w:r>
        <w:t xml:space="preserve">Missä roolissa Mean Machinen tähti pelasi?</w:t>
      </w:r>
    </w:p>
    <w:p>
      <w:r>
        <w:rPr>
          <w:b/>
        </w:rPr>
        <w:t xml:space="preserve">Tulos</w:t>
      </w:r>
    </w:p>
    <w:p>
      <w:r>
        <w:t xml:space="preserve">keskikenttäpelaaja</w:t>
      </w:r>
    </w:p>
    <w:p>
      <w:r>
        <w:rPr>
          <w:b/>
        </w:rPr>
        <w:t xml:space="preserve">Esimerkki 3.5674</w:t>
      </w:r>
    </w:p>
    <w:p>
      <w:r>
        <w:t xml:space="preserve">23. AVN-palkintoseremoniaa isännöi Greg Fitzsimmons ja yhdysvaltalainen pornonäyttelijä otettiin XRCO:n mikä?</w:t>
      </w:r>
    </w:p>
    <w:p>
      <w:r>
        <w:rPr>
          <w:b/>
        </w:rPr>
        <w:t xml:space="preserve">Tulos</w:t>
      </w:r>
    </w:p>
    <w:p>
      <w:r>
        <w:t xml:space="preserve">Hall of Fame</w:t>
      </w:r>
    </w:p>
    <w:p>
      <w:r>
        <w:rPr>
          <w:b/>
        </w:rPr>
        <w:t xml:space="preserve">Esimerkki 3.5675</w:t>
      </w:r>
    </w:p>
    <w:p>
      <w:r>
        <w:t xml:space="preserve">Vuoden 2024 kesäolympialaiset tekevät Pariisista toisen kaupungin, joka on isännöinyt kesäolympialaisia kolme kertaa. Minkä kaupungin on määrä olla kolmas, joka saa tämän kunnianosoituksen?</w:t>
      </w:r>
    </w:p>
    <w:p>
      <w:r>
        <w:rPr>
          <w:b/>
        </w:rPr>
        <w:t xml:space="preserve">Tulos</w:t>
      </w:r>
    </w:p>
    <w:p>
      <w:r>
        <w:t xml:space="preserve">Los Angeles vuonna 2028 isännöimään olympialaisia kolmannen kerran.</w:t>
      </w:r>
    </w:p>
    <w:p>
      <w:r>
        <w:rPr>
          <w:b/>
        </w:rPr>
        <w:t xml:space="preserve">Esimerkki 3.5676</w:t>
      </w:r>
    </w:p>
    <w:p>
      <w:r>
        <w:t xml:space="preserve">Diarmuid Whelan kirjoitti väitöskirjansa irlantilaisesta poliitikosta, jonka mielipide Britannian roolista Irlannissa muuttui minkä tapahtuman jälkeen?</w:t>
      </w:r>
    </w:p>
    <w:p>
      <w:r>
        <w:rPr>
          <w:b/>
        </w:rPr>
        <w:t xml:space="preserve">Tulos</w:t>
      </w:r>
    </w:p>
    <w:p>
      <w:r>
        <w:t xml:space="preserve">Levottomuudet</w:t>
      </w:r>
    </w:p>
    <w:p>
      <w:r>
        <w:rPr>
          <w:b/>
        </w:rPr>
        <w:t xml:space="preserve">Esimerkki 3.5677</w:t>
      </w:r>
    </w:p>
    <w:p>
      <w:r>
        <w:t xml:space="preserve">MNM (Mercury, Nitro ja Melina) oli World Wrestling Entertainment (WWE) -organisaation ja minkä organisaation ilkeä ammattipainitalli, jonka managerina toimi Melina Perez, yhdysvaltalainen malli, näyttelijä, entinen ammattipainija ja palvelija?</w:t>
      </w:r>
    </w:p>
    <w:p>
      <w:r>
        <w:rPr>
          <w:b/>
        </w:rPr>
        <w:t xml:space="preserve">Tulos</w:t>
      </w:r>
    </w:p>
    <w:p>
      <w:r>
        <w:t xml:space="preserve">Ohio Valley Wrestling (OVW)</w:t>
      </w:r>
    </w:p>
    <w:p>
      <w:r>
        <w:rPr>
          <w:b/>
        </w:rPr>
        <w:t xml:space="preserve">Esimerkki 3.5678</w:t>
      </w:r>
    </w:p>
    <w:p>
      <w:r>
        <w:t xml:space="preserve">Black Madamen kerrottiin tehneen pakararuiskeita mille amerikkalaiselle mallille ja näyttelijälle?</w:t>
      </w:r>
    </w:p>
    <w:p>
      <w:r>
        <w:rPr>
          <w:b/>
        </w:rPr>
        <w:t xml:space="preserve">Tulos</w:t>
      </w:r>
    </w:p>
    <w:p>
      <w:r>
        <w:t xml:space="preserve">Amber Rose</w:t>
      </w:r>
    </w:p>
    <w:p>
      <w:r>
        <w:rPr>
          <w:b/>
        </w:rPr>
        <w:t xml:space="preserve">Esimerkki 3.5679</w:t>
      </w:r>
    </w:p>
    <w:p>
      <w:r>
        <w:t xml:space="preserve">Mikä oli Sarah Beth Jamesin kotikaupungin väkiluku vuonna 2010?</w:t>
      </w:r>
    </w:p>
    <w:p>
      <w:r>
        <w:rPr>
          <w:b/>
        </w:rPr>
        <w:t xml:space="preserve">Tulos</w:t>
      </w:r>
    </w:p>
    <w:p>
      <w:r>
        <w:t xml:space="preserve">24,841</w:t>
      </w:r>
    </w:p>
    <w:p>
      <w:r>
        <w:rPr>
          <w:b/>
        </w:rPr>
        <w:t xml:space="preserve">Esimerkki 3.5680</w:t>
      </w:r>
    </w:p>
    <w:p>
      <w:r>
        <w:t xml:space="preserve">Dark Girls on yhdysvaltalaisten elokuvantekijöiden Bill Duken ja D. Channsin Berryn vuonna 2012 tekemä dokumenttielokuva, jossa kerrotaan myös uudesta versiosta 1940-luvun mustan nuken kokeilusta, jonka tekijät olivat afroamerikkalaisia psykologeja, jotka naimisissa olevana tiiminä tekivät tärkeitä tutkimuksia lasten parissa ja olivat aktiivisia kansalaisoikeusliikkeessä?</w:t>
      </w:r>
    </w:p>
    <w:p>
      <w:r>
        <w:rPr>
          <w:b/>
        </w:rPr>
        <w:t xml:space="preserve">Tulos</w:t>
      </w:r>
    </w:p>
    <w:p>
      <w:r>
        <w:t xml:space="preserve">Kenneth ja Mamie Clark</w:t>
      </w:r>
    </w:p>
    <w:p>
      <w:r>
        <w:rPr>
          <w:b/>
        </w:rPr>
        <w:t xml:space="preserve">Esimerkki 3.5681</w:t>
      </w:r>
    </w:p>
    <w:p>
      <w:r>
        <w:t xml:space="preserve">Ovatko Xinyangin ja Gao'anin kaupungit samassa maakunnassa?</w:t>
      </w:r>
    </w:p>
    <w:p>
      <w:r>
        <w:rPr>
          <w:b/>
        </w:rPr>
        <w:t xml:space="preserve">Tulos</w:t>
      </w:r>
    </w:p>
    <w:p>
      <w:r>
        <w:t xml:space="preserve">ei</w:t>
      </w:r>
    </w:p>
    <w:p>
      <w:r>
        <w:rPr>
          <w:b/>
        </w:rPr>
        <w:t xml:space="preserve">Esimerkki 3.5682</w:t>
      </w:r>
    </w:p>
    <w:p>
      <w:r>
        <w:t xml:space="preserve">Minä vuonna tämän isoisästä Maria Clementina Sobieskasta tuli Puolan kuningas ja Liettuan suuriruhtinas?</w:t>
      </w:r>
    </w:p>
    <w:p>
      <w:r>
        <w:rPr>
          <w:b/>
        </w:rPr>
        <w:t xml:space="preserve">Tulos</w:t>
      </w:r>
    </w:p>
    <w:p>
      <w:r>
        <w:t xml:space="preserve">1674</w:t>
      </w:r>
    </w:p>
    <w:p>
      <w:r>
        <w:rPr>
          <w:b/>
        </w:rPr>
        <w:t xml:space="preserve">Esimerkki 3.5683</w:t>
      </w:r>
    </w:p>
    <w:p>
      <w:r>
        <w:t xml:space="preserve">Nation of Yahweh on pääasiassa afroamerikkalainen ryhmä, joka on mustien heprealaisten israelilaisten uskonnollisen liikkeen kiistellyin haara, se on usein leimattu viharyhmäksi, ja sen perusti vuonna 1979 Miamissa kuka, hän käytti nimeä Yahweh ben Yahweh, Nation of Yahwehin perustaja ja johtaja?</w:t>
      </w:r>
    </w:p>
    <w:p>
      <w:r>
        <w:rPr>
          <w:b/>
        </w:rPr>
        <w:t xml:space="preserve">Tulos</w:t>
      </w:r>
    </w:p>
    <w:p>
      <w:r>
        <w:t xml:space="preserve">Hulon Mitchell Jr.</w:t>
      </w:r>
    </w:p>
    <w:p>
      <w:r>
        <w:rPr>
          <w:b/>
        </w:rPr>
        <w:t xml:space="preserve">Esimerkki 3.5684</w:t>
      </w:r>
    </w:p>
    <w:p>
      <w:r>
        <w:t xml:space="preserve">Minkä soolopianoalbumin uudelleenjulkaisi yhdysvaltalainen jazzkosketinsoittaja John Medeski?</w:t>
      </w:r>
    </w:p>
    <w:p>
      <w:r>
        <w:rPr>
          <w:b/>
        </w:rPr>
        <w:t xml:space="preserve">Tulos</w:t>
      </w:r>
    </w:p>
    <w:p>
      <w:r>
        <w:t xml:space="preserve">Erilainen aika</w:t>
      </w:r>
    </w:p>
    <w:p>
      <w:r>
        <w:rPr>
          <w:b/>
        </w:rPr>
        <w:t xml:space="preserve">Esimerkki 3.5685</w:t>
      </w:r>
    </w:p>
    <w:p>
      <w:r>
        <w:t xml:space="preserve">Missä Montanan piirikunnassa sijaitsi St. Benedictin katolinen koulu?</w:t>
      </w:r>
    </w:p>
    <w:p>
      <w:r>
        <w:rPr>
          <w:b/>
        </w:rPr>
        <w:t xml:space="preserve">Tulos</w:t>
      </w:r>
    </w:p>
    <w:p>
      <w:r>
        <w:t xml:space="preserve">Musselshellin piirikunta</w:t>
      </w:r>
    </w:p>
    <w:p>
      <w:r>
        <w:rPr>
          <w:b/>
        </w:rPr>
        <w:t xml:space="preserve">Esimerkki 3.5686</w:t>
      </w:r>
    </w:p>
    <w:p>
      <w:r>
        <w:t xml:space="preserve">Terrible Terry McGovern, oli yhdysvaltalainen ammattinyrkkeilijä, joka piti Bantamweight ja Featherweight maailmanmestaruudet, Featherweight on painoluokka taistelu urheilu nyrkkeily, potkunyrkkeily, mixed martial arts, ja mikä tyyli paini?</w:t>
      </w:r>
    </w:p>
    <w:p>
      <w:r>
        <w:rPr>
          <w:b/>
        </w:rPr>
        <w:t xml:space="preserve">Tulos</w:t>
      </w:r>
    </w:p>
    <w:p>
      <w:r>
        <w:t xml:space="preserve">Kreikkalais-roomalainen</w:t>
      </w:r>
    </w:p>
    <w:p>
      <w:r>
        <w:rPr>
          <w:b/>
        </w:rPr>
        <w:t xml:space="preserve">Esimerkki 3.5687</w:t>
      </w:r>
    </w:p>
    <w:p>
      <w:r>
        <w:t xml:space="preserve">Mikä Deborah Gregoryn vuonna 1999 luoma 16-kirjainen romaanisarja sovitettiin elokuvaksi ja televisiosarjaksi vuonna 2003?</w:t>
      </w:r>
    </w:p>
    <w:p>
      <w:r>
        <w:rPr>
          <w:b/>
        </w:rPr>
        <w:t xml:space="preserve">Tulos</w:t>
      </w:r>
    </w:p>
    <w:p>
      <w:r>
        <w:t xml:space="preserve">Cheetah Girls</w:t>
      </w:r>
    </w:p>
    <w:p>
      <w:r>
        <w:rPr>
          <w:b/>
        </w:rPr>
        <w:t xml:space="preserve">Esimerkki 3.5688</w:t>
      </w:r>
    </w:p>
    <w:p>
      <w:r>
        <w:t xml:space="preserve">Kuka brittiläinen lauluntekijä, sanoittaja ja muusikko teki Andrew Lloyd Weberin kanssa yhteistyötä rullaluistimilla esiintyvistä esiintyjistä tunnetussa rock-musikaalissa?</w:t>
      </w:r>
    </w:p>
    <w:p>
      <w:r>
        <w:rPr>
          <w:b/>
        </w:rPr>
        <w:t xml:space="preserve">Tulos</w:t>
      </w:r>
    </w:p>
    <w:p>
      <w:r>
        <w:t xml:space="preserve">Richard Stilgoe</w:t>
      </w:r>
    </w:p>
    <w:p>
      <w:r>
        <w:rPr>
          <w:b/>
        </w:rPr>
        <w:t xml:space="preserve">Esimerkki 3.5689</w:t>
      </w:r>
    </w:p>
    <w:p>
      <w:r>
        <w:t xml:space="preserve">Missä maassa sijaitsevat sekä Guixi että Dongning, Heilongjiang?</w:t>
      </w:r>
    </w:p>
    <w:p>
      <w:r>
        <w:rPr>
          <w:b/>
        </w:rPr>
        <w:t xml:space="preserve">Tulos</w:t>
      </w:r>
    </w:p>
    <w:p>
      <w:r>
        <w:t xml:space="preserve">Kiina</w:t>
      </w:r>
    </w:p>
    <w:p>
      <w:r>
        <w:rPr>
          <w:b/>
        </w:rPr>
        <w:t xml:space="preserve">Esimerkki 3.5690</w:t>
      </w:r>
    </w:p>
    <w:p>
      <w:r>
        <w:t xml:space="preserve">Kuka on ohjaaja elokuvassa, jossa Colin Edward Quinn oli Amy Schumerin isän roolissa ?</w:t>
      </w:r>
    </w:p>
    <w:p>
      <w:r>
        <w:rPr>
          <w:b/>
        </w:rPr>
        <w:t xml:space="preserve">Tulos</w:t>
      </w:r>
    </w:p>
    <w:p>
      <w:r>
        <w:t xml:space="preserve">Judd Apatow</w:t>
      </w:r>
    </w:p>
    <w:p>
      <w:r>
        <w:rPr>
          <w:b/>
        </w:rPr>
        <w:t xml:space="preserve">Esimerkki 3.5691</w:t>
      </w:r>
    </w:p>
    <w:p>
      <w:r>
        <w:t xml:space="preserve">Millä kielellä on venäläisohjaaja Aleksandr Sokurovin Faust-elokuva vuodelta 2011?</w:t>
      </w:r>
    </w:p>
    <w:p>
      <w:r>
        <w:rPr>
          <w:b/>
        </w:rPr>
        <w:t xml:space="preserve">Tulos</w:t>
      </w:r>
    </w:p>
    <w:p>
      <w:r>
        <w:t xml:space="preserve">Saksan</w:t>
      </w:r>
    </w:p>
    <w:p>
      <w:r>
        <w:rPr>
          <w:b/>
        </w:rPr>
        <w:t xml:space="preserve">Esimerkki 3.5692</w:t>
      </w:r>
    </w:p>
    <w:p>
      <w:r>
        <w:t xml:space="preserve">Claude-Auguste Lamy löysi alkuaineen talliumin itsenäisesti tästä englantilaisesta kemististä, joka kuoli minä vuonna?</w:t>
      </w:r>
    </w:p>
    <w:p>
      <w:r>
        <w:rPr>
          <w:b/>
        </w:rPr>
        <w:t xml:space="preserve">Tulos</w:t>
      </w:r>
    </w:p>
    <w:p>
      <w:r>
        <w:t xml:space="preserve">1919</w:t>
      </w:r>
    </w:p>
    <w:p>
      <w:r>
        <w:rPr>
          <w:b/>
        </w:rPr>
        <w:t xml:space="preserve">Esimerkki 3.5693</w:t>
      </w:r>
    </w:p>
    <w:p>
      <w:r>
        <w:t xml:space="preserve">Mikä on sen jalkapalloseuran lempinimi, jossa Bobby Noble pelasi ?</w:t>
      </w:r>
    </w:p>
    <w:p>
      <w:r>
        <w:rPr>
          <w:b/>
        </w:rPr>
        <w:t xml:space="preserve">Tulos</w:t>
      </w:r>
    </w:p>
    <w:p>
      <w:r>
        <w:t xml:space="preserve">Punaiset paholaiset</w:t>
      </w:r>
    </w:p>
    <w:p>
      <w:r>
        <w:rPr>
          <w:b/>
        </w:rPr>
        <w:t xml:space="preserve">Esimerkki 3.5694</w:t>
      </w:r>
    </w:p>
    <w:p>
      <w:r>
        <w:t xml:space="preserve">Milloin on syntynyt pelaaja, joka pelaa Macaon 1. divisioonan jalkapallojoukkueessa S.L. Benfica de Macao, joka edustaa Kiinan Macaon erityishallintoaluetta kansainvälisessä jalkapallossa?</w:t>
      </w:r>
    </w:p>
    <w:p>
      <w:r>
        <w:rPr>
          <w:b/>
        </w:rPr>
        <w:t xml:space="preserve">Tulos</w:t>
      </w:r>
    </w:p>
    <w:p>
      <w:r>
        <w:t xml:space="preserve">18. marraskuuta 1987</w:t>
      </w:r>
    </w:p>
    <w:p>
      <w:r>
        <w:rPr>
          <w:b/>
        </w:rPr>
        <w:t xml:space="preserve">Esimerkki 3.5695</w:t>
      </w:r>
    </w:p>
    <w:p>
      <w:r>
        <w:t xml:space="preserve">Devendra Banhartin musiikillista soundia voi verrata Bowerbirds-yhtyeeseen ja myös hänen varhaislapsuuteensa missä maassa?</w:t>
      </w:r>
    </w:p>
    <w:p>
      <w:r>
        <w:rPr>
          <w:b/>
        </w:rPr>
        <w:t xml:space="preserve">Tulos</w:t>
      </w:r>
    </w:p>
    <w:p>
      <w:r>
        <w:t xml:space="preserve">Venezuela</w:t>
      </w:r>
    </w:p>
    <w:p>
      <w:r>
        <w:rPr>
          <w:b/>
        </w:rPr>
        <w:t xml:space="preserve">Esimerkki 3.5696</w:t>
      </w:r>
    </w:p>
    <w:p>
      <w:r>
        <w:t xml:space="preserve">Volvoxista ensimmäisenä raportoinut tiedemies tunnettiin yleisesti millä nimellä?</w:t>
      </w:r>
    </w:p>
    <w:p>
      <w:r>
        <w:rPr>
          <w:b/>
        </w:rPr>
        <w:t xml:space="preserve">Tulos</w:t>
      </w:r>
    </w:p>
    <w:p>
      <w:r>
        <w:t xml:space="preserve">"mikrobiologian isä"</w:t>
      </w:r>
    </w:p>
    <w:p>
      <w:r>
        <w:rPr>
          <w:b/>
        </w:rPr>
        <w:t xml:space="preserve">Esimerkki 3.5697</w:t>
      </w:r>
    </w:p>
    <w:p>
      <w:r>
        <w:t xml:space="preserve">Minkä Toy Story -hahmon äänenä on Joan Cusack?</w:t>
      </w:r>
    </w:p>
    <w:p>
      <w:r>
        <w:rPr>
          <w:b/>
        </w:rPr>
        <w:t xml:space="preserve">Tulos</w:t>
      </w:r>
    </w:p>
    <w:p>
      <w:r>
        <w:t xml:space="preserve">Jessie</w:t>
      </w:r>
    </w:p>
    <w:p>
      <w:r>
        <w:rPr>
          <w:b/>
        </w:rPr>
        <w:t xml:space="preserve">Esimerkki 3.5698</w:t>
      </w:r>
    </w:p>
    <w:p>
      <w:r>
        <w:t xml:space="preserve">Vuonna 1977 Notre Dame Fighting Irish -jalkapallojoukkueen aloittava pelinrakentaja oli syntynyt minä vuonna?</w:t>
      </w:r>
    </w:p>
    <w:p>
      <w:r>
        <w:rPr>
          <w:b/>
        </w:rPr>
        <w:t xml:space="preserve">Tulos</w:t>
      </w:r>
    </w:p>
    <w:p>
      <w:r>
        <w:t xml:space="preserve">1956</w:t>
      </w:r>
    </w:p>
    <w:p>
      <w:r>
        <w:rPr>
          <w:b/>
        </w:rPr>
        <w:t xml:space="preserve">Esimerkki 3.5699</w:t>
      </w:r>
    </w:p>
    <w:p>
      <w:r>
        <w:t xml:space="preserve">Kenen kanssa Julio Alberto Castillo Rodríguez pidätettiin, jota epäillään Yhdysvalloissa syntyneeksi meksikolaiseksi huumeparoniksi ja Jalisco New Generation -kartellin (CJNG) entiseksi korkea-arvoiseksi johtajaksi?</w:t>
      </w:r>
    </w:p>
    <w:p>
      <w:r>
        <w:rPr>
          <w:b/>
        </w:rPr>
        <w:t xml:space="preserve">Tulos</w:t>
      </w:r>
    </w:p>
    <w:p>
      <w:r>
        <w:t xml:space="preserve">Rubén Oseguera González</w:t>
      </w:r>
    </w:p>
    <w:p>
      <w:r>
        <w:rPr>
          <w:b/>
        </w:rPr>
        <w:t xml:space="preserve">Esimerkki 3.5700</w:t>
      </w:r>
    </w:p>
    <w:p>
      <w:r>
        <w:t xml:space="preserve">Minkä kansallisuutta ovat sekä Live It Up että 360?</w:t>
      </w:r>
    </w:p>
    <w:p>
      <w:r>
        <w:rPr>
          <w:b/>
        </w:rPr>
        <w:t xml:space="preserve">Tulos</w:t>
      </w:r>
    </w:p>
    <w:p>
      <w:r>
        <w:t xml:space="preserve">Australian</w:t>
      </w:r>
    </w:p>
    <w:p>
      <w:r>
        <w:rPr>
          <w:b/>
        </w:rPr>
        <w:t xml:space="preserve">Esimerkki 3.5701</w:t>
      </w:r>
    </w:p>
    <w:p>
      <w:r>
        <w:t xml:space="preserve">Kuka Epifanian filosofien jäsen oli myös walesilainen anglikaanipiispa ?</w:t>
      </w:r>
    </w:p>
    <w:p>
      <w:r>
        <w:rPr>
          <w:b/>
        </w:rPr>
        <w:t xml:space="preserve">Tulos</w:t>
      </w:r>
    </w:p>
    <w:p>
      <w:r>
        <w:t xml:space="preserve">Rowan Williams</w:t>
      </w:r>
    </w:p>
    <w:p>
      <w:r>
        <w:rPr>
          <w:b/>
        </w:rPr>
        <w:t xml:space="preserve">Esimerkki 3.5702</w:t>
      </w:r>
    </w:p>
    <w:p>
      <w:r>
        <w:t xml:space="preserve">Mitä mutanttihahmoa näyttelee yhdysvaltalainen näyttelijä Brianna Caitlin Hildebrand vuoden 2016 Deadpool-elokuvassa?</w:t>
      </w:r>
    </w:p>
    <w:p>
      <w:r>
        <w:rPr>
          <w:b/>
        </w:rPr>
        <w:t xml:space="preserve">Tulos</w:t>
      </w:r>
    </w:p>
    <w:p>
      <w:r>
        <w:t xml:space="preserve">Negasonic Teenage Warhead</w:t>
      </w:r>
    </w:p>
    <w:p>
      <w:r>
        <w:rPr>
          <w:b/>
        </w:rPr>
        <w:t xml:space="preserve">Esimerkki 3.5703</w:t>
      </w:r>
    </w:p>
    <w:p>
      <w:r>
        <w:t xml:space="preserve">miten Juliet Ibrahim ja 4 Play liittyvät toisiinsa?</w:t>
      </w:r>
    </w:p>
    <w:p>
      <w:r>
        <w:rPr>
          <w:b/>
        </w:rPr>
        <w:t xml:space="preserve">Tulos</w:t>
      </w:r>
    </w:p>
    <w:p>
      <w:r>
        <w:t xml:space="preserve">Ghanalainen</w:t>
      </w:r>
    </w:p>
    <w:p>
      <w:r>
        <w:rPr>
          <w:b/>
        </w:rPr>
        <w:t xml:space="preserve">Esimerkki 3.5704</w:t>
      </w:r>
    </w:p>
    <w:p>
      <w:r>
        <w:t xml:space="preserve">Delamere Way on kävelyreitti, joka kulkee Frodshamista Stockton Heathiin, Warringtonin siviilipiiriin ja esikaupunkiin Cheshiren Cheshiressä, missä maassa?</w:t>
      </w:r>
    </w:p>
    <w:p>
      <w:r>
        <w:rPr>
          <w:b/>
        </w:rPr>
        <w:t xml:space="preserve">Tulos</w:t>
      </w:r>
    </w:p>
    <w:p>
      <w:r>
        <w:t xml:space="preserve">Englanti</w:t>
      </w:r>
    </w:p>
    <w:p>
      <w:r>
        <w:rPr>
          <w:b/>
        </w:rPr>
        <w:t xml:space="preserve">Esimerkki 3.5705</w:t>
      </w:r>
    </w:p>
    <w:p>
      <w:r>
        <w:t xml:space="preserve">Mihin sukuun kuuluu Jordanian hallituksen vuonna 2009 hajottanut kuningas?</w:t>
      </w:r>
    </w:p>
    <w:p>
      <w:r>
        <w:rPr>
          <w:b/>
        </w:rPr>
        <w:t xml:space="preserve">Tulos</w:t>
      </w:r>
    </w:p>
    <w:p>
      <w:r>
        <w:t xml:space="preserve">Hashemitit</w:t>
      </w:r>
    </w:p>
    <w:p>
      <w:r>
        <w:rPr>
          <w:b/>
        </w:rPr>
        <w:t xml:space="preserve">Esimerkki 3.5706</w:t>
      </w:r>
    </w:p>
    <w:p>
      <w:r>
        <w:t xml:space="preserve">Michael Aranda tunnetaan parhaiten yhteistyöstään minkä yrittäjän kanssa?.</w:t>
      </w:r>
    </w:p>
    <w:p>
      <w:r>
        <w:rPr>
          <w:b/>
        </w:rPr>
        <w:t xml:space="preserve">Tulos</w:t>
      </w:r>
    </w:p>
    <w:p>
      <w:r>
        <w:t xml:space="preserve">William Henry "Hank" Green II</w:t>
      </w:r>
    </w:p>
    <w:p>
      <w:r>
        <w:rPr>
          <w:b/>
        </w:rPr>
        <w:t xml:space="preserve">Esimerkki 3.5707</w:t>
      </w:r>
    </w:p>
    <w:p>
      <w:r>
        <w:t xml:space="preserve">Mikä ravintolaketju, jolla on yli 15 000 toimipistettä, on Wing Streetin sisaryritys?</w:t>
      </w:r>
    </w:p>
    <w:p>
      <w:r>
        <w:rPr>
          <w:b/>
        </w:rPr>
        <w:t xml:space="preserve">Tulos</w:t>
      </w:r>
    </w:p>
    <w:p>
      <w:r>
        <w:t xml:space="preserve">Pizza Hut</w:t>
      </w:r>
    </w:p>
    <w:p>
      <w:r>
        <w:rPr>
          <w:b/>
        </w:rPr>
        <w:t xml:space="preserve">Esimerkki 3.5708</w:t>
      </w:r>
    </w:p>
    <w:p>
      <w:r>
        <w:t xml:space="preserve">Vuoden 2000 Motor City Bowl oli National Collegiate Athletic Associationin kulho-ottelu, joka pelattiin 27. joulukuuta 2000 millä stadionilla Pontiacissa, Michiganissa, Yhdysvalloissa?</w:t>
      </w:r>
    </w:p>
    <w:p>
      <w:r>
        <w:rPr>
          <w:b/>
        </w:rPr>
        <w:t xml:space="preserve">Tulos</w:t>
      </w:r>
    </w:p>
    <w:p>
      <w:r>
        <w:t xml:space="preserve">Pontiac Silverdome</w:t>
      </w:r>
    </w:p>
    <w:p>
      <w:r>
        <w:rPr>
          <w:b/>
        </w:rPr>
        <w:t xml:space="preserve">Esimerkki 3.5709</w:t>
      </w:r>
    </w:p>
    <w:p>
      <w:r>
        <w:t xml:space="preserve">Walls and Bridges on englantilaisen muusikon John Lennonin viides studioalbumi. "Walls and Bridges" oli yhdysvaltalaisen Billboardin listaykkönen ja sisälsi hittisinglen, joka oli John Lennonin kirjoittama ja ensimmäisen kerran hänen albumillaan vuonna 1974 julkaistu kappale.</w:t>
      </w:r>
    </w:p>
    <w:p>
      <w:r>
        <w:rPr>
          <w:b/>
        </w:rPr>
        <w:t xml:space="preserve">Tulos</w:t>
      </w:r>
    </w:p>
    <w:p>
      <w:r>
        <w:t xml:space="preserve">#9 Unelma</w:t>
      </w:r>
    </w:p>
    <w:p>
      <w:r>
        <w:rPr>
          <w:b/>
        </w:rPr>
        <w:t xml:space="preserve">Esimerkki 3.5710</w:t>
      </w:r>
    </w:p>
    <w:p>
      <w:r>
        <w:t xml:space="preserve">ovatko Jonah Matranga ja Steve Strange olleet molemmat laulajia?</w:t>
      </w:r>
    </w:p>
    <w:p>
      <w:r>
        <w:rPr>
          <w:b/>
        </w:rPr>
        <w:t xml:space="preserve">Tulos</w:t>
      </w:r>
    </w:p>
    <w:p>
      <w:r>
        <w:t xml:space="preserve">kyllä</w:t>
      </w:r>
    </w:p>
    <w:p>
      <w:r>
        <w:rPr>
          <w:b/>
        </w:rPr>
        <w:t xml:space="preserve">Esimerkki 3.5711</w:t>
      </w:r>
    </w:p>
    <w:p>
      <w:r>
        <w:t xml:space="preserve">Kuka oli sekä pitkäaikainen AIDS-aktivisti että merkittävä innovatiivisten tapojen kehittäjä, joka yhdisti runouden ja siihen liittyvät taidemuodot suuremmalle yleisölle?</w:t>
      </w:r>
    </w:p>
    <w:p>
      <w:r>
        <w:rPr>
          <w:b/>
        </w:rPr>
        <w:t xml:space="preserve">Tulos</w:t>
      </w:r>
    </w:p>
    <w:p>
      <w:r>
        <w:t xml:space="preserve">John Giorno</w:t>
      </w:r>
    </w:p>
    <w:p>
      <w:r>
        <w:rPr>
          <w:b/>
        </w:rPr>
        <w:t xml:space="preserve">Esimerkki 3.5712</w:t>
      </w:r>
    </w:p>
    <w:p>
      <w:r>
        <w:t xml:space="preserve">Kuinka monta prosenttia Morila Godl Mine Companysta omistaa vuonna 2004 fuusion kautta perustettu kaivosyhtiö?</w:t>
      </w:r>
    </w:p>
    <w:p>
      <w:r>
        <w:rPr>
          <w:b/>
        </w:rPr>
        <w:t xml:space="preserve">Tulos</w:t>
      </w:r>
    </w:p>
    <w:p>
      <w:r>
        <w:t xml:space="preserve">40%</w:t>
      </w:r>
    </w:p>
    <w:p>
      <w:r>
        <w:rPr>
          <w:b/>
        </w:rPr>
        <w:t xml:space="preserve">Esimerkki 3.5713</w:t>
      </w:r>
    </w:p>
    <w:p>
      <w:r>
        <w:t xml:space="preserve">Sekä Gert Bo Jacobsen että Greg Haugen olivat ammattilaisia missä lajissa?</w:t>
      </w:r>
    </w:p>
    <w:p>
      <w:r>
        <w:rPr>
          <w:b/>
        </w:rPr>
        <w:t xml:space="preserve">Tulos</w:t>
      </w:r>
    </w:p>
    <w:p>
      <w:r>
        <w:t xml:space="preserve">nyrkkeilijä</w:t>
      </w:r>
    </w:p>
    <w:p>
      <w:r>
        <w:rPr>
          <w:b/>
        </w:rPr>
        <w:t xml:space="preserve">Esimerkki 3.5714</w:t>
      </w:r>
    </w:p>
    <w:p>
      <w:r>
        <w:t xml:space="preserve">Kuka televisiotuottaja, joka tunnetaan parhaiten AMC:n mainosjohtaja Don Draperin roolista, näytteli myös Mad Menissä?</w:t>
      </w:r>
    </w:p>
    <w:p>
      <w:r>
        <w:rPr>
          <w:b/>
        </w:rPr>
        <w:t xml:space="preserve">Tulos</w:t>
      </w:r>
    </w:p>
    <w:p>
      <w:r>
        <w:t xml:space="preserve">Jonathan Daniel Hamm</w:t>
      </w:r>
    </w:p>
    <w:p>
      <w:r>
        <w:rPr>
          <w:b/>
        </w:rPr>
        <w:t xml:space="preserve">Esimerkki 3.5715</w:t>
      </w:r>
    </w:p>
    <w:p>
      <w:r>
        <w:t xml:space="preserve">Missä elokuvasovituksessa vuonna 1985 ilmestyneessä amerikkalaisessa eeppisessä romanttisessa draamaelokuvassa esiintynyt näyttelijä myös näytteli?</w:t>
      </w:r>
    </w:p>
    <w:p>
      <w:r>
        <w:rPr>
          <w:b/>
        </w:rPr>
        <w:t xml:space="preserve">Tulos</w:t>
      </w:r>
    </w:p>
    <w:p>
      <w:r>
        <w:t xml:space="preserve">Yhdeksäntoista kahdeksankymmentä neljä</w:t>
      </w:r>
    </w:p>
    <w:p>
      <w:r>
        <w:rPr>
          <w:b/>
        </w:rPr>
        <w:t xml:space="preserve">Esimerkki 3.5716</w:t>
      </w:r>
    </w:p>
    <w:p>
      <w:r>
        <w:t xml:space="preserve">Minkä Syyriassa sijainneen Palmyreneuksen valtakunnan kolmannen vuosisadan kuningattaren Septimia Zenobian joukkoja johtaneen sotilasarvon saaneen Zabdan nimi oli Zabdas?</w:t>
      </w:r>
    </w:p>
    <w:p>
      <w:r>
        <w:rPr>
          <w:b/>
        </w:rPr>
        <w:t xml:space="preserve">Tulos</w:t>
      </w:r>
    </w:p>
    <w:p>
      <w:r>
        <w:t xml:space="preserve">yleinen</w:t>
      </w:r>
    </w:p>
    <w:p>
      <w:r>
        <w:rPr>
          <w:b/>
        </w:rPr>
        <w:t xml:space="preserve">Esimerkki 3.5717</w:t>
      </w:r>
    </w:p>
    <w:p>
      <w:r>
        <w:t xml:space="preserve">Kuka oli 68. Golden Globe -gaalan ehdokkuuksien kuuluttaja ja näytteli myös Joey Potteria Dawson's Creekissä?</w:t>
      </w:r>
    </w:p>
    <w:p>
      <w:r>
        <w:rPr>
          <w:b/>
        </w:rPr>
        <w:t xml:space="preserve">Tulos</w:t>
      </w:r>
    </w:p>
    <w:p>
      <w:r>
        <w:t xml:space="preserve">Katie Holmes</w:t>
      </w:r>
    </w:p>
    <w:p>
      <w:r>
        <w:rPr>
          <w:b/>
        </w:rPr>
        <w:t xml:space="preserve">Esimerkki 3.5718</w:t>
      </w:r>
    </w:p>
    <w:p>
      <w:r>
        <w:t xml:space="preserve">Tuhoutuiko Bald Eaglen ja Spring Creekin laivaväylä tai Maderan kanava:tulvissa vuonna 1865?</w:t>
      </w:r>
    </w:p>
    <w:p>
      <w:r>
        <w:rPr>
          <w:b/>
        </w:rPr>
        <w:t xml:space="preserve">Tulos</w:t>
      </w:r>
    </w:p>
    <w:p>
      <w:r>
        <w:t xml:space="preserve">Kaljukotka ja Spring Creek</w:t>
      </w:r>
    </w:p>
    <w:p>
      <w:r>
        <w:rPr>
          <w:b/>
        </w:rPr>
        <w:t xml:space="preserve">Esimerkki 3.5719</w:t>
      </w:r>
    </w:p>
    <w:p>
      <w:r>
        <w:t xml:space="preserve">Beatlesin kappale Doctor Robert julkaistiin albumilla Yesterday and Today missä maassa?</w:t>
      </w:r>
    </w:p>
    <w:p>
      <w:r>
        <w:rPr>
          <w:b/>
        </w:rPr>
        <w:t xml:space="preserve">Tulos</w:t>
      </w:r>
    </w:p>
    <w:p>
      <w:r>
        <w:t xml:space="preserve">Yhdysvallat</w:t>
      </w:r>
    </w:p>
    <w:p>
      <w:r>
        <w:rPr>
          <w:b/>
        </w:rPr>
        <w:t xml:space="preserve">Esimerkki 3.5720</w:t>
      </w:r>
    </w:p>
    <w:p>
      <w:r>
        <w:t xml:space="preserve">Onkaparingan kaupungilla on valtuusto, jonka aluetoimistot sijaitsevat esikaupunkialueella noin kuinka kaukana kaupungin keskustasta?</w:t>
      </w:r>
    </w:p>
    <w:p>
      <w:r>
        <w:rPr>
          <w:b/>
        </w:rPr>
        <w:t xml:space="preserve">Tulos</w:t>
      </w:r>
    </w:p>
    <w:p>
      <w:r>
        <w:t xml:space="preserve">20 km</w:t>
      </w:r>
    </w:p>
    <w:p>
      <w:r>
        <w:rPr>
          <w:b/>
        </w:rPr>
        <w:t xml:space="preserve">Esimerkki 3.5721</w:t>
      </w:r>
    </w:p>
    <w:p>
      <w:r>
        <w:t xml:space="preserve">Sealand of the Pacific myi orkansa mille yhdysvaltalaiselle puistoketjulle?</w:t>
      </w:r>
    </w:p>
    <w:p>
      <w:r>
        <w:rPr>
          <w:b/>
        </w:rPr>
        <w:t xml:space="preserve">Tulos</w:t>
      </w:r>
    </w:p>
    <w:p>
      <w:r>
        <w:t xml:space="preserve">SeaWorld</w:t>
      </w:r>
    </w:p>
    <w:p>
      <w:r>
        <w:rPr>
          <w:b/>
        </w:rPr>
        <w:t xml:space="preserve">Esimerkki 3.5722</w:t>
      </w:r>
    </w:p>
    <w:p>
      <w:r>
        <w:t xml:space="preserve">Missä maassa arviointijärjestelmä perustuu 1/4-pisteasteikkoon ja siinä on viisi kirjainarvosanaa?</w:t>
      </w:r>
    </w:p>
    <w:p>
      <w:r>
        <w:rPr>
          <w:b/>
        </w:rPr>
        <w:t xml:space="preserve">Tulos</w:t>
      </w:r>
    </w:p>
    <w:p>
      <w:r>
        <w:t xml:space="preserve">Yhdysvallat</w:t>
      </w:r>
    </w:p>
    <w:p>
      <w:r>
        <w:rPr>
          <w:b/>
        </w:rPr>
        <w:t xml:space="preserve">Esimerkki 3.5723</w:t>
      </w:r>
    </w:p>
    <w:p>
      <w:r>
        <w:t xml:space="preserve">Mitä yhteistä on serbikoiralla ja mäkikoiralla?</w:t>
      </w:r>
    </w:p>
    <w:p>
      <w:r>
        <w:rPr>
          <w:b/>
        </w:rPr>
        <w:t xml:space="preserve">Tulos</w:t>
      </w:r>
    </w:p>
    <w:p>
      <w:r>
        <w:t xml:space="preserve">koira</w:t>
      </w:r>
    </w:p>
    <w:p>
      <w:r>
        <w:rPr>
          <w:b/>
        </w:rPr>
        <w:t xml:space="preserve">Esimerkki 3.5724</w:t>
      </w:r>
    </w:p>
    <w:p>
      <w:r>
        <w:t xml:space="preserve">Kumpi yliopisto on vanhempi, Brownin yliopisto vai Etelä-Kalifornian yliopisto?</w:t>
      </w:r>
    </w:p>
    <w:p>
      <w:r>
        <w:rPr>
          <w:b/>
        </w:rPr>
        <w:t xml:space="preserve">Tulos</w:t>
      </w:r>
    </w:p>
    <w:p>
      <w:r>
        <w:t xml:space="preserve">Brownin yliopisto</w:t>
      </w:r>
    </w:p>
    <w:p>
      <w:r>
        <w:rPr>
          <w:b/>
        </w:rPr>
        <w:t xml:space="preserve">Esimerkki 3.5725</w:t>
      </w:r>
    </w:p>
    <w:p>
      <w:r>
        <w:t xml:space="preserve">Mikä taho ilmoitti vihreiden riippumattomalle ehdokkaalle, että hän ei enää pyrki vaaleihin vaaleissa, joissa virassa olevan demokraattisen kuvernöörin John Baldaccin toimikausi päättyi?</w:t>
      </w:r>
    </w:p>
    <w:p>
      <w:r>
        <w:rPr>
          <w:b/>
        </w:rPr>
        <w:t xml:space="preserve">Tulos</w:t>
      </w:r>
    </w:p>
    <w:p>
      <w:r>
        <w:t xml:space="preserve">Mainen etiikkakomissio</w:t>
      </w:r>
    </w:p>
    <w:p>
      <w:r>
        <w:rPr>
          <w:b/>
        </w:rPr>
        <w:t xml:space="preserve">Esimerkki 3.5726</w:t>
      </w:r>
    </w:p>
    <w:p>
      <w:r>
        <w:t xml:space="preserve">Reima Juhani Karppinen voitti hopeaa 30. elokuuta - 6. syyskuuta 1981 Oberschleibheimissa Münchenin ulkopuolella Saksassa järjestetyssä kilpailussa?</w:t>
      </w:r>
    </w:p>
    <w:p>
      <w:r>
        <w:rPr>
          <w:b/>
        </w:rPr>
        <w:t xml:space="preserve">Tulos</w:t>
      </w:r>
    </w:p>
    <w:p>
      <w:r>
        <w:t xml:space="preserve">Vuoden 1981 soudun maailmanmestaruuskilpailut</w:t>
      </w:r>
    </w:p>
    <w:p>
      <w:r>
        <w:rPr>
          <w:b/>
        </w:rPr>
        <w:t xml:space="preserve">Esimerkki 3.5727</w:t>
      </w:r>
    </w:p>
    <w:p>
      <w:r>
        <w:t xml:space="preserve">Kuka vuonna 1967 syntynyt mies myönsi Simon Tianille 100 000 dollaria?</w:t>
      </w:r>
    </w:p>
    <w:p>
      <w:r>
        <w:rPr>
          <w:b/>
        </w:rPr>
        <w:t xml:space="preserve">Tulos</w:t>
      </w:r>
    </w:p>
    <w:p>
      <w:r>
        <w:t xml:space="preserve">Peter Thiel</w:t>
      </w:r>
    </w:p>
    <w:p>
      <w:r>
        <w:rPr>
          <w:b/>
        </w:rPr>
        <w:t xml:space="preserve">Esimerkki 3.5728</w:t>
      </w:r>
    </w:p>
    <w:p>
      <w:r>
        <w:t xml:space="preserve">Robert Axelrod näytteli vuonna 1990 elokuvassa "Repo Jake", kenen nimellä hänet tunnetaan Mighty Morphin Power Rangers -sarjassa?</w:t>
      </w:r>
    </w:p>
    <w:p>
      <w:r>
        <w:rPr>
          <w:b/>
        </w:rPr>
        <w:t xml:space="preserve">Tulos</w:t>
      </w:r>
    </w:p>
    <w:p>
      <w:r>
        <w:t xml:space="preserve">Lordi Zedd</w:t>
      </w:r>
    </w:p>
    <w:p>
      <w:r>
        <w:rPr>
          <w:b/>
        </w:rPr>
        <w:t xml:space="preserve">Esimerkki 3.5729</w:t>
      </w:r>
    </w:p>
    <w:p>
      <w:r>
        <w:t xml:space="preserve">Mikä oli Baltimore Oriolesin varatoimitusjohtajan isän ammatti?</w:t>
      </w:r>
    </w:p>
    <w:p>
      <w:r>
        <w:rPr>
          <w:b/>
        </w:rPr>
        <w:t xml:space="preserve">Tulos</w:t>
      </w:r>
    </w:p>
    <w:p>
      <w:r>
        <w:t xml:space="preserve">oikeudenkäyntiasianajaja</w:t>
      </w:r>
    </w:p>
    <w:p>
      <w:r>
        <w:rPr>
          <w:b/>
        </w:rPr>
        <w:t xml:space="preserve">Esimerkki 3.5730</w:t>
      </w:r>
    </w:p>
    <w:p>
      <w:r>
        <w:t xml:space="preserve">Räppäri Sadat X on nimetty Egyptin kolmannen presidentin mukaan, joka oli?</w:t>
      </w:r>
    </w:p>
    <w:p>
      <w:r>
        <w:rPr>
          <w:b/>
        </w:rPr>
        <w:t xml:space="preserve">Tulos</w:t>
      </w:r>
    </w:p>
    <w:p>
      <w:r>
        <w:t xml:space="preserve">Anwar Sadat</w:t>
      </w:r>
    </w:p>
    <w:p>
      <w:r>
        <w:rPr>
          <w:b/>
        </w:rPr>
        <w:t xml:space="preserve">Esimerkki 3.5731</w:t>
      </w:r>
    </w:p>
    <w:p>
      <w:r>
        <w:t xml:space="preserve">Kuka omistaa WOTF-DT:n verkkolähetykset?</w:t>
      </w:r>
    </w:p>
    <w:p>
      <w:r>
        <w:rPr>
          <w:b/>
        </w:rPr>
        <w:t xml:space="preserve">Tulos</w:t>
      </w:r>
    </w:p>
    <w:p>
      <w:r>
        <w:t xml:space="preserve">Univision Communications</w:t>
      </w:r>
    </w:p>
    <w:p>
      <w:r>
        <w:rPr>
          <w:b/>
        </w:rPr>
        <w:t xml:space="preserve">Esimerkki 3.5732</w:t>
      </w:r>
    </w:p>
    <w:p>
      <w:r>
        <w:t xml:space="preserve">Kumpi koira on alun perin kasvatettu lähempänä Välimerta, bosnialainen karkeakarvainen koira vai alaskanmalamuutti?</w:t>
      </w:r>
    </w:p>
    <w:p>
      <w:r>
        <w:rPr>
          <w:b/>
        </w:rPr>
        <w:t xml:space="preserve">Tulos</w:t>
      </w:r>
    </w:p>
    <w:p>
      <w:r>
        <w:t xml:space="preserve">Bosnian karkeakarvainen koira</w:t>
      </w:r>
    </w:p>
    <w:p>
      <w:r>
        <w:rPr>
          <w:b/>
        </w:rPr>
        <w:t xml:space="preserve">Esimerkki 3.5733</w:t>
      </w:r>
    </w:p>
    <w:p>
      <w:r>
        <w:t xml:space="preserve">Missä Spook Squadin kuvauspaikka sijaitsee?</w:t>
      </w:r>
    </w:p>
    <w:p>
      <w:r>
        <w:rPr>
          <w:b/>
        </w:rPr>
        <w:t xml:space="preserve">Tulos</w:t>
      </w:r>
    </w:p>
    <w:p>
      <w:r>
        <w:t xml:space="preserve">Aberdeenshire, Skotlanti</w:t>
      </w:r>
    </w:p>
    <w:p>
      <w:r>
        <w:rPr>
          <w:b/>
        </w:rPr>
        <w:t xml:space="preserve">Esimerkki 3.5734</w:t>
      </w:r>
    </w:p>
    <w:p>
      <w:r>
        <w:t xml:space="preserve">Kuka korvasi jamaikalaisen lager-panimoyhtiön Red Stripen 31. Regional Super50 -kilpailun nimisponsorina?</w:t>
      </w:r>
    </w:p>
    <w:p>
      <w:r>
        <w:rPr>
          <w:b/>
        </w:rPr>
        <w:t xml:space="preserve">Tulos</w:t>
      </w:r>
    </w:p>
    <w:p>
      <w:r>
        <w:t xml:space="preserve">kilpailu oli ensimmäistä kertaa historiassaan merkitön.</w:t>
      </w:r>
    </w:p>
    <w:p>
      <w:r>
        <w:rPr>
          <w:b/>
        </w:rPr>
        <w:t xml:space="preserve">Esimerkki 3.5735</w:t>
      </w:r>
    </w:p>
    <w:p>
      <w:r>
        <w:t xml:space="preserve">Vuoden 2000 elokuvassa, jossa Seth Elijah Adkins esitti Pinokkiota, kuultiin alkuperäisiä lauluja, jotka olivat kenen kirjoittamia?</w:t>
      </w:r>
    </w:p>
    <w:p>
      <w:r>
        <w:rPr>
          <w:b/>
        </w:rPr>
        <w:t xml:space="preserve">Tulos</w:t>
      </w:r>
    </w:p>
    <w:p>
      <w:r>
        <w:t xml:space="preserve">Stephen Schwartz</w:t>
      </w:r>
    </w:p>
    <w:p>
      <w:r>
        <w:rPr>
          <w:b/>
        </w:rPr>
        <w:t xml:space="preserve">Esimerkki 3.5736</w:t>
      </w:r>
    </w:p>
    <w:p>
      <w:r>
        <w:t xml:space="preserve">Mitä maata Laura Godoy edusti 19. joulukuuta 2012 The AXIS -tapahtumassa Las Vegasissa, Nevadassa, Yhdysvalloissa järjestetyssä missikilpailussa?</w:t>
      </w:r>
    </w:p>
    <w:p>
      <w:r>
        <w:rPr>
          <w:b/>
        </w:rPr>
        <w:t xml:space="preserve">Tulos</w:t>
      </w:r>
    </w:p>
    <w:p>
      <w:r>
        <w:t xml:space="preserve">Guatemala</w:t>
      </w:r>
    </w:p>
    <w:p>
      <w:r>
        <w:rPr>
          <w:b/>
        </w:rPr>
        <w:t xml:space="preserve">Esimerkki 3.5737</w:t>
      </w:r>
    </w:p>
    <w:p>
      <w:r>
        <w:t xml:space="preserve">Mikä on tämän Ernst Lubitschin ohjaaman amerikkalaisen komediaelokuvan, joka kertoo näyttelijäseurueesta natsien miehittämässä Varsovassa ja johon perustuu myös samanniminen näytelmä, julkaisupäivä?</w:t>
      </w:r>
    </w:p>
    <w:p>
      <w:r>
        <w:rPr>
          <w:b/>
        </w:rPr>
        <w:t xml:space="preserve">Tulos</w:t>
      </w:r>
    </w:p>
    <w:p>
      <w:r>
        <w:t xml:space="preserve">1942</w:t>
      </w:r>
    </w:p>
    <w:p>
      <w:r>
        <w:rPr>
          <w:b/>
        </w:rPr>
        <w:t xml:space="preserve">Esimerkki 3.5738</w:t>
      </w:r>
    </w:p>
    <w:p>
      <w:r>
        <w:t xml:space="preserve">Sasha Pieterse näytteli elokuvassa, joka teki ensimmäisen virallisen esityksensä millä festivaalilla?</w:t>
      </w:r>
    </w:p>
    <w:p>
      <w:r>
        <w:rPr>
          <w:b/>
        </w:rPr>
        <w:t xml:space="preserve">Tulos</w:t>
      </w:r>
    </w:p>
    <w:p>
      <w:r>
        <w:t xml:space="preserve">Tribecan elokuvajuhlat</w:t>
      </w:r>
    </w:p>
    <w:p>
      <w:r>
        <w:rPr>
          <w:b/>
        </w:rPr>
        <w:t xml:space="preserve">Esimerkki 3.5739</w:t>
      </w:r>
    </w:p>
    <w:p>
      <w:r>
        <w:t xml:space="preserve">The Pianoplayers on Anthony Burgessin romaani vuodelta 1986, oli englantilainen kirjailija ja säveltäjä, josta tuli lopulta yksi tunnetuimmista englantilaisista kirjallisista henkilöistä minkä aikakauden jälkipuoliskolla?</w:t>
      </w:r>
    </w:p>
    <w:p>
      <w:r>
        <w:rPr>
          <w:b/>
        </w:rPr>
        <w:t xml:space="preserve">Tulos</w:t>
      </w:r>
    </w:p>
    <w:p>
      <w:r>
        <w:t xml:space="preserve">1900-luku</w:t>
      </w:r>
    </w:p>
    <w:p>
      <w:r>
        <w:rPr>
          <w:b/>
        </w:rPr>
        <w:t xml:space="preserve">Esimerkki 3.5740</w:t>
      </w:r>
    </w:p>
    <w:p>
      <w:r>
        <w:t xml:space="preserve">Panchi Nadiya Pawan Ke on vuonna 2000 julkaistu hindinkielinen laulu elokuvasta "Refugee", jonka lauloi mikä intialainen muusikko?</w:t>
      </w:r>
    </w:p>
    <w:p>
      <w:r>
        <w:rPr>
          <w:b/>
        </w:rPr>
        <w:t xml:space="preserve">Tulos</w:t>
      </w:r>
    </w:p>
    <w:p>
      <w:r>
        <w:t xml:space="preserve">Sonu Nigam</w:t>
      </w:r>
    </w:p>
    <w:p>
      <w:r>
        <w:rPr>
          <w:b/>
        </w:rPr>
        <w:t xml:space="preserve">Esimerkki 3.5741</w:t>
      </w:r>
    </w:p>
    <w:p>
      <w:r>
        <w:t xml:space="preserve">Kuka englantilainen säveltäjä/muusikko, joka tunnetaan "viidentenä Beatlenä", tuotti kaksi brittiläisen lauluryhmän The Master Singersin levyä?</w:t>
      </w:r>
    </w:p>
    <w:p>
      <w:r>
        <w:rPr>
          <w:b/>
        </w:rPr>
        <w:t xml:space="preserve">Tulos</w:t>
      </w:r>
    </w:p>
    <w:p>
      <w:r>
        <w:t xml:space="preserve">George Martin</w:t>
      </w:r>
    </w:p>
    <w:p>
      <w:r>
        <w:rPr>
          <w:b/>
        </w:rPr>
        <w:t xml:space="preserve">Esimerkki 3.5742</w:t>
      </w:r>
    </w:p>
    <w:p>
      <w:r>
        <w:t xml:space="preserve">Debbi Fields on naimisissa Harrah'sin entisen toimitusjohtajan ja toisen, missä kaupungissa sijaitsevan hotelliketjun entisen toimitusjohtajan kanssa?</w:t>
      </w:r>
    </w:p>
    <w:p>
      <w:r>
        <w:rPr>
          <w:b/>
        </w:rPr>
        <w:t xml:space="preserve">Tulos</w:t>
      </w:r>
    </w:p>
    <w:p>
      <w:r>
        <w:t xml:space="preserve">Atlanta, Georgia</w:t>
      </w:r>
    </w:p>
    <w:p>
      <w:r>
        <w:rPr>
          <w:b/>
        </w:rPr>
        <w:t xml:space="preserve">Esimerkki 3.5743</w:t>
      </w:r>
    </w:p>
    <w:p>
      <w:r>
        <w:t xml:space="preserve">Mikä oli sen superkontin kokonaispinta-ala, jossa Tritheledontidit ovat eläneet ?</w:t>
      </w:r>
    </w:p>
    <w:p>
      <w:r>
        <w:rPr>
          <w:b/>
        </w:rPr>
        <w:t xml:space="preserve">Tulos</w:t>
      </w:r>
    </w:p>
    <w:p>
      <w:r>
        <w:t xml:space="preserve">1000000 km2</w:t>
      </w:r>
    </w:p>
    <w:p>
      <w:r>
        <w:rPr>
          <w:b/>
        </w:rPr>
        <w:t xml:space="preserve">Esimerkki 3.5744</w:t>
      </w:r>
    </w:p>
    <w:p>
      <w:r>
        <w:t xml:space="preserve">Missä järjestettiin viimeksi kesäolympialaiset, joissa oli mukana urheilijoita Singaporesta?</w:t>
      </w:r>
    </w:p>
    <w:p>
      <w:r>
        <w:rPr>
          <w:b/>
        </w:rPr>
        <w:t xml:space="preserve">Tulos</w:t>
      </w:r>
    </w:p>
    <w:p>
      <w:r>
        <w:t xml:space="preserve">Rio de Janeiro, Brasilia</w:t>
      </w:r>
    </w:p>
    <w:p>
      <w:r>
        <w:rPr>
          <w:b/>
        </w:rPr>
        <w:t xml:space="preserve">Esimerkki 3.5745</w:t>
      </w:r>
    </w:p>
    <w:p>
      <w:r>
        <w:t xml:space="preserve">Kuka on Ed ja Lorraine Warrenin tosielämän tapauksiin perustuvan tulevan elokuvan ohjaaja?</w:t>
      </w:r>
    </w:p>
    <w:p>
      <w:r>
        <w:rPr>
          <w:b/>
        </w:rPr>
        <w:t xml:space="preserve">Tulos</w:t>
      </w:r>
    </w:p>
    <w:p>
      <w:r>
        <w:t xml:space="preserve">Corin Hardy</w:t>
      </w:r>
    </w:p>
    <w:p>
      <w:r>
        <w:rPr>
          <w:b/>
        </w:rPr>
        <w:t xml:space="preserve">Esimerkki 3.5746</w:t>
      </w:r>
    </w:p>
    <w:p>
      <w:r>
        <w:t xml:space="preserve">Kumpi on yhdysvaltalainen bestseller-kirjailija, joka tunnetaan fiktiivisistä ja ei-fiktiivisistä kertomuksistaan poliisityöstä Yhdysvalloissa, Joseph Wambaugh vai Helen Zahavi?</w:t>
      </w:r>
    </w:p>
    <w:p>
      <w:r>
        <w:rPr>
          <w:b/>
        </w:rPr>
        <w:t xml:space="preserve">Tulos</w:t>
      </w:r>
    </w:p>
    <w:p>
      <w:r>
        <w:t xml:space="preserve">Joseph Aloysius Wambaugh Jr.</w:t>
      </w:r>
    </w:p>
    <w:p>
      <w:r>
        <w:rPr>
          <w:b/>
        </w:rPr>
        <w:t xml:space="preserve">Esimerkki 3.5747</w:t>
      </w:r>
    </w:p>
    <w:p>
      <w:r>
        <w:t xml:space="preserve">Mikä osittain raunioitunut linna on Dunbegin lähellä?</w:t>
      </w:r>
    </w:p>
    <w:p>
      <w:r>
        <w:rPr>
          <w:b/>
        </w:rPr>
        <w:t xml:space="preserve">Tulos</w:t>
      </w:r>
    </w:p>
    <w:p>
      <w:r>
        <w:t xml:space="preserve">Dunstaffnagen linna</w:t>
      </w:r>
    </w:p>
    <w:p>
      <w:r>
        <w:rPr>
          <w:b/>
        </w:rPr>
        <w:t xml:space="preserve">Esimerkki 3.5748</w:t>
      </w:r>
    </w:p>
    <w:p>
      <w:r>
        <w:t xml:space="preserve">Mikä on tämän unitaristiseen temppuun vaikuttaneen matemaatikon, teoreettisen fyysikon ja filosofin kansallisuus?</w:t>
      </w:r>
    </w:p>
    <w:p>
      <w:r>
        <w:rPr>
          <w:b/>
        </w:rPr>
        <w:t xml:space="preserve">Tulos</w:t>
      </w:r>
    </w:p>
    <w:p>
      <w:r>
        <w:t xml:space="preserve">Saksan</w:t>
      </w:r>
    </w:p>
    <w:p>
      <w:r>
        <w:rPr>
          <w:b/>
        </w:rPr>
        <w:t xml:space="preserve">Esimerkki 3.5749</w:t>
      </w:r>
    </w:p>
    <w:p>
      <w:r>
        <w:t xml:space="preserve">Mikä yhdysvaltalainen yhtye oli vuonna 2005 mukana oikeustaistelussa N.W.A:ta vastaan kappaleen luvattomasta näytteistämisestä?</w:t>
      </w:r>
    </w:p>
    <w:p>
      <w:r>
        <w:rPr>
          <w:b/>
        </w:rPr>
        <w:t xml:space="preserve">Tulos</w:t>
      </w:r>
    </w:p>
    <w:p>
      <w:r>
        <w:t xml:space="preserve">Funkadelic</w:t>
      </w:r>
    </w:p>
    <w:p>
      <w:r>
        <w:rPr>
          <w:b/>
        </w:rPr>
        <w:t xml:space="preserve">Esimerkki 3.5750</w:t>
      </w:r>
    </w:p>
    <w:p>
      <w:r>
        <w:t xml:space="preserve">Kuka ohjasi vuonna 1953 elokuvan, jossa Robert Karnes esiintyi?</w:t>
      </w:r>
    </w:p>
    <w:p>
      <w:r>
        <w:rPr>
          <w:b/>
        </w:rPr>
        <w:t xml:space="preserve">Tulos</w:t>
      </w:r>
    </w:p>
    <w:p>
      <w:r>
        <w:t xml:space="preserve">Fred Zinnemann</w:t>
      </w:r>
    </w:p>
    <w:p>
      <w:r>
        <w:rPr>
          <w:b/>
        </w:rPr>
        <w:t xml:space="preserve">Esimerkki 3.5751</w:t>
      </w:r>
    </w:p>
    <w:p>
      <w:r>
        <w:t xml:space="preserve">Minä vuonna syntyi tämä australialainen mediapersoona, urheilukommentaattori ja entinen australialaisen jalkapallon pelaaja, joka esiintyi Meat and Livestock Australian humoristisessa tv-mainoskampanjassa, jossa mainittiin sana "epä-australialainen"?</w:t>
      </w:r>
    </w:p>
    <w:p>
      <w:r>
        <w:rPr>
          <w:b/>
        </w:rPr>
        <w:t xml:space="preserve">Tulos</w:t>
      </w:r>
    </w:p>
    <w:p>
      <w:r>
        <w:t xml:space="preserve">1950</w:t>
      </w:r>
    </w:p>
    <w:p>
      <w:r>
        <w:rPr>
          <w:b/>
        </w:rPr>
        <w:t xml:space="preserve">Esimerkki 3.5752</w:t>
      </w:r>
    </w:p>
    <w:p>
      <w:r>
        <w:t xml:space="preserve">Mikä oli Englannin Sunderlandissa rakennettu ja 7. toukokuuta 1864 vesille laskettu klipperialus, joka oli Kuninkaallisen merivoimien vapaaehtoisten reserviläisten kerhon perustajan ja kunniakommodorin päämaja?</w:t>
      </w:r>
    </w:p>
    <w:p>
      <w:r>
        <w:rPr>
          <w:b/>
        </w:rPr>
        <w:t xml:space="preserve">Tulos</w:t>
      </w:r>
    </w:p>
    <w:p>
      <w:r>
        <w:t xml:space="preserve">Adelaiden kaupunki</w:t>
      </w:r>
    </w:p>
    <w:p>
      <w:r>
        <w:rPr>
          <w:b/>
        </w:rPr>
        <w:t xml:space="preserve">Esimerkki 3.5753</w:t>
      </w:r>
    </w:p>
    <w:p>
      <w:r>
        <w:t xml:space="preserve">Mistä kaupungista käsin joukkue, jossa Ruth Hamblin tällä hetkellä pelaa, toimii?</w:t>
      </w:r>
    </w:p>
    <w:p>
      <w:r>
        <w:rPr>
          <w:b/>
        </w:rPr>
        <w:t xml:space="preserve">Tulos</w:t>
      </w:r>
    </w:p>
    <w:p>
      <w:r>
        <w:t xml:space="preserve">Adelaide</w:t>
      </w:r>
    </w:p>
    <w:p>
      <w:r>
        <w:rPr>
          <w:b/>
        </w:rPr>
        <w:t xml:space="preserve">Esimerkki 3.5754</w:t>
      </w:r>
    </w:p>
    <w:p>
      <w:r>
        <w:t xml:space="preserve">Mitä yhteistä on Texcocolla, Meksikon osavaltiolla ja Kansallisella antropologian museolla?</w:t>
      </w:r>
    </w:p>
    <w:p>
      <w:r>
        <w:rPr>
          <w:b/>
        </w:rPr>
        <w:t xml:space="preserve">Tulos</w:t>
      </w:r>
    </w:p>
    <w:p>
      <w:r>
        <w:t xml:space="preserve">Atsteekkien</w:t>
      </w:r>
    </w:p>
    <w:p>
      <w:r>
        <w:rPr>
          <w:b/>
        </w:rPr>
        <w:t xml:space="preserve">Esimerkki 3.5755</w:t>
      </w:r>
    </w:p>
    <w:p>
      <w:r>
        <w:t xml:space="preserve">Kuka koripalloilija valittiin Utah Jazzin vuoden 2005 NBA-draftissa kolmanneksi ja oli NBA Baller Beats -pelin kansiurheilijana?</w:t>
      </w:r>
    </w:p>
    <w:p>
      <w:r>
        <w:rPr>
          <w:b/>
        </w:rPr>
        <w:t xml:space="preserve">Tulos</w:t>
      </w:r>
    </w:p>
    <w:p>
      <w:r>
        <w:t xml:space="preserve">Deron Williams</w:t>
      </w:r>
    </w:p>
    <w:p>
      <w:r>
        <w:rPr>
          <w:b/>
        </w:rPr>
        <w:t xml:space="preserve">Esimerkki 3.5756</w:t>
      </w:r>
    </w:p>
    <w:p>
      <w:r>
        <w:t xml:space="preserve">Ligue 1:n vuoden nuori pelaaja -palkinto myönnetään kauden alussa 23-vuotiaalle tai sitä nuoremmalle pelaajalle, jonka suorituksia pidetään parhaina Ligue 1:ssä pelaavista pelaajista. Palkinnon nykyinen haltija on ranskalainen jalkapalloilija, joka pelaa hyökkääjänä espanjalaisessa FC Barcelonassa ja Ranskan maajoukkueessa.</w:t>
      </w:r>
    </w:p>
    <w:p>
      <w:r>
        <w:rPr>
          <w:b/>
        </w:rPr>
        <w:t xml:space="preserve">Tulos</w:t>
      </w:r>
    </w:p>
    <w:p>
      <w:r>
        <w:t xml:space="preserve">Ousmane Dembélé</w:t>
      </w:r>
    </w:p>
    <w:p>
      <w:r>
        <w:rPr>
          <w:b/>
        </w:rPr>
        <w:t xml:space="preserve">Esimerkki 3.5757</w:t>
      </w:r>
    </w:p>
    <w:p>
      <w:r>
        <w:t xml:space="preserve">Ovatko Monastery of the Transfiguration, Kinaliada ja Süreyya Opera House molemmat kreikkalaisortodoksisia luostareita?</w:t>
      </w:r>
    </w:p>
    <w:p>
      <w:r>
        <w:rPr>
          <w:b/>
        </w:rPr>
        <w:t xml:space="preserve">Tulos</w:t>
      </w:r>
    </w:p>
    <w:p>
      <w:r>
        <w:t xml:space="preserve">ei</w:t>
      </w:r>
    </w:p>
    <w:p>
      <w:r>
        <w:rPr>
          <w:b/>
        </w:rPr>
        <w:t xml:space="preserve">Esimerkki 3.5758</w:t>
      </w:r>
    </w:p>
    <w:p>
      <w:r>
        <w:t xml:space="preserve">St. Elizabethin katolinen kirkko, joka sijaitsee Green Parkissa Richmondissa, Virginiassa, on senaattoriksi valitun senaattorin kotiseurakunta vuonna?</w:t>
      </w:r>
    </w:p>
    <w:p>
      <w:r>
        <w:rPr>
          <w:b/>
        </w:rPr>
        <w:t xml:space="preserve">Tulos</w:t>
      </w:r>
    </w:p>
    <w:p>
      <w:r>
        <w:t xml:space="preserve">2012</w:t>
      </w:r>
    </w:p>
    <w:p>
      <w:r>
        <w:rPr>
          <w:b/>
        </w:rPr>
        <w:t xml:space="preserve">Esimerkki 3.5759</w:t>
      </w:r>
    </w:p>
    <w:p>
      <w:r>
        <w:t xml:space="preserve">Mistä eteläkorealaisesta televisiosarjasta tehdään filippiiniläinen elokuva, jonka pääosassa on Jennylyn Mercado?</w:t>
      </w:r>
    </w:p>
    <w:p>
      <w:r>
        <w:rPr>
          <w:b/>
        </w:rPr>
        <w:t xml:space="preserve">Tulos</w:t>
      </w:r>
    </w:p>
    <w:p>
      <w:r>
        <w:t xml:space="preserve">"Rakkauteni tähdestä"</w:t>
      </w:r>
    </w:p>
    <w:p>
      <w:r>
        <w:rPr>
          <w:b/>
        </w:rPr>
        <w:t xml:space="preserve">Esimerkki 3.5760</w:t>
      </w:r>
    </w:p>
    <w:p>
      <w:r>
        <w:t xml:space="preserve">Mikä maa on yhteinen Cangzhoun ja Miquanin kanssa?</w:t>
      </w:r>
    </w:p>
    <w:p>
      <w:r>
        <w:rPr>
          <w:b/>
        </w:rPr>
        <w:t xml:space="preserve">Tulos</w:t>
      </w:r>
    </w:p>
    <w:p>
      <w:r>
        <w:t xml:space="preserve">Kiina</w:t>
      </w:r>
    </w:p>
    <w:p>
      <w:r>
        <w:rPr>
          <w:b/>
        </w:rPr>
        <w:t xml:space="preserve">Esimerkki 3.5761</w:t>
      </w:r>
    </w:p>
    <w:p>
      <w:r>
        <w:t xml:space="preserve">Kummalla bändillä on enemmän jäseniä, Jimmy Eat Worldilla vai Wild Strawberriesilla?</w:t>
      </w:r>
    </w:p>
    <w:p>
      <w:r>
        <w:rPr>
          <w:b/>
        </w:rPr>
        <w:t xml:space="preserve">Tulos</w:t>
      </w:r>
    </w:p>
    <w:p>
      <w:r>
        <w:t xml:space="preserve">Jimmy Eat World</w:t>
      </w:r>
    </w:p>
    <w:p>
      <w:r>
        <w:rPr>
          <w:b/>
        </w:rPr>
        <w:t xml:space="preserve">Esimerkki 3.5762</w:t>
      </w:r>
    </w:p>
    <w:p>
      <w:r>
        <w:t xml:space="preserve">Vuonna 1997 Bombay Sapphire -brändi myytiin yritykselle, joka työllistää kuinka monta henkilöä?</w:t>
      </w:r>
    </w:p>
    <w:p>
      <w:r>
        <w:rPr>
          <w:b/>
        </w:rPr>
        <w:t xml:space="preserve">Tulos</w:t>
      </w:r>
    </w:p>
    <w:p>
      <w:r>
        <w:t xml:space="preserve">6,000</w:t>
      </w:r>
    </w:p>
    <w:p>
      <w:r>
        <w:rPr>
          <w:b/>
        </w:rPr>
        <w:t xml:space="preserve">Esimerkki 3.5763</w:t>
      </w:r>
    </w:p>
    <w:p>
      <w:r>
        <w:t xml:space="preserve">Minkä draaman "Happyish" tähden läpimurtorooli oli vuoden 1982 elokuvassa " Diner"?</w:t>
      </w:r>
    </w:p>
    <w:p>
      <w:r>
        <w:rPr>
          <w:b/>
        </w:rPr>
        <w:t xml:space="preserve">Tulos</w:t>
      </w:r>
    </w:p>
    <w:p>
      <w:r>
        <w:t xml:space="preserve">Ellen Barkin</w:t>
      </w:r>
    </w:p>
    <w:p>
      <w:r>
        <w:rPr>
          <w:b/>
        </w:rPr>
        <w:t xml:space="preserve">Esimerkki 3.5764</w:t>
      </w:r>
    </w:p>
    <w:p>
      <w:r>
        <w:t xml:space="preserve">The Pacifier -elokuvan ohjasi mikä amerikkalainen elokuvaohjaaja, joka toimi tuomarina televisio-ohjelman "So You Think You Can Dance" kausilla 3-10?</w:t>
      </w:r>
    </w:p>
    <w:p>
      <w:r>
        <w:rPr>
          <w:b/>
        </w:rPr>
        <w:t xml:space="preserve">Tulos</w:t>
      </w:r>
    </w:p>
    <w:p>
      <w:r>
        <w:t xml:space="preserve">Adam Michael Shankman</w:t>
      </w:r>
    </w:p>
    <w:p>
      <w:r>
        <w:rPr>
          <w:b/>
        </w:rPr>
        <w:t xml:space="preserve">Esimerkki 3.5765</w:t>
      </w:r>
    </w:p>
    <w:p>
      <w:r>
        <w:t xml:space="preserve">Labyrintti on historiallinen televisio minisarja perustuu 2005 romaanin samannimisen Kate Mosse, asetus hyppää välillä modernin ja keskiaikaisen Ranskan ja seuraa kaksi naista (soitti Vanessa Kirby ja Jessica Brown Findlay), jotka etsivät Graalin maljaa, asetus hyppää välillä modernin ja keskiaikaisen Ranskan ja seuraa kaksi naista (soitti Vanessa Kirby ja Jessica Brown Findlay), jotka etsivät Graalin maljaa, Kirby on Englanti näyttämö, TV ja elokuva näyttelijä, syntynyt vuonna?</w:t>
      </w:r>
    </w:p>
    <w:p>
      <w:r>
        <w:rPr>
          <w:b/>
        </w:rPr>
        <w:t xml:space="preserve">Tulos</w:t>
      </w:r>
    </w:p>
    <w:p>
      <w:r>
        <w:t xml:space="preserve">1988</w:t>
      </w:r>
    </w:p>
    <w:p>
      <w:r>
        <w:rPr>
          <w:b/>
        </w:rPr>
        <w:t xml:space="preserve">Esimerkki 3.5766</w:t>
      </w:r>
    </w:p>
    <w:p>
      <w:r>
        <w:t xml:space="preserve">Milloin perustettiin yhtye, joka levytti kappaleet "Hey Mama" ja "My Humps"?</w:t>
      </w:r>
    </w:p>
    <w:p>
      <w:r>
        <w:rPr>
          <w:b/>
        </w:rPr>
        <w:t xml:space="preserve">Tulos</w:t>
      </w:r>
    </w:p>
    <w:p>
      <w:r>
        <w:t xml:space="preserve">1995</w:t>
      </w:r>
    </w:p>
    <w:p>
      <w:r>
        <w:rPr>
          <w:b/>
        </w:rPr>
        <w:t xml:space="preserve">Esimerkki 3.5767</w:t>
      </w:r>
    </w:p>
    <w:p>
      <w:r>
        <w:t xml:space="preserve">Kuka kuuluisa Super 1 -karttimestari on ajanut myös Formula 1 -kisoja Minardilla ja Super Agurilla?</w:t>
      </w:r>
    </w:p>
    <w:p>
      <w:r>
        <w:rPr>
          <w:b/>
        </w:rPr>
        <w:t xml:space="preserve">Tulos</w:t>
      </w:r>
    </w:p>
    <w:p>
      <w:r>
        <w:t xml:space="preserve">Anthony Denis Davidson</w:t>
      </w:r>
    </w:p>
    <w:p>
      <w:r>
        <w:rPr>
          <w:b/>
        </w:rPr>
        <w:t xml:space="preserve">Esimerkki 3.5768</w:t>
      </w:r>
    </w:p>
    <w:p>
      <w:r>
        <w:t xml:space="preserve">Ovatko Mark Hennessy ja John Corabi esiintyneet Motley Cruen kanssa?</w:t>
      </w:r>
    </w:p>
    <w:p>
      <w:r>
        <w:rPr>
          <w:b/>
        </w:rPr>
        <w:t xml:space="preserve">Tulos</w:t>
      </w:r>
    </w:p>
    <w:p>
      <w:r>
        <w:t xml:space="preserve">ei</w:t>
      </w:r>
    </w:p>
    <w:p>
      <w:r>
        <w:rPr>
          <w:b/>
        </w:rPr>
        <w:t xml:space="preserve">Esimerkki 3.5769</w:t>
      </w:r>
    </w:p>
    <w:p>
      <w:r>
        <w:t xml:space="preserve">Kuka amerikkalainen ooppera baritoni ja näyttelijä lauloi Porgy ja Bess -albumissa?</w:t>
      </w:r>
    </w:p>
    <w:p>
      <w:r>
        <w:rPr>
          <w:b/>
        </w:rPr>
        <w:t xml:space="preserve">Tulos</w:t>
      </w:r>
    </w:p>
    <w:p>
      <w:r>
        <w:t xml:space="preserve">Robert Merrill</w:t>
      </w:r>
    </w:p>
    <w:p>
      <w:r>
        <w:rPr>
          <w:b/>
        </w:rPr>
        <w:t xml:space="preserve">Esimerkki 3.5770</w:t>
      </w:r>
    </w:p>
    <w:p>
      <w:r>
        <w:t xml:space="preserve">Kuka on Thorne-sarjan sivuosanäyttelijä, joka on näytellyt myös amerikkalaisessa Ronin-elokuvassa?</w:t>
      </w:r>
    </w:p>
    <w:p>
      <w:r>
        <w:rPr>
          <w:b/>
        </w:rPr>
        <w:t xml:space="preserve">Tulos</w:t>
      </w:r>
    </w:p>
    <w:p>
      <w:r>
        <w:t xml:space="preserve">Natascha McElhone</w:t>
      </w:r>
    </w:p>
    <w:p>
      <w:r>
        <w:rPr>
          <w:b/>
        </w:rPr>
        <w:t xml:space="preserve">Esimerkki 3.5771</w:t>
      </w:r>
    </w:p>
    <w:p>
      <w:r>
        <w:t xml:space="preserve">Wade Watts, oli afroamerikkalainen gospelsaarnaaja ja kansalaisoikeusaktivisti Oklahomasta, hänet on mainittu mentorina, jonka entinen kongressiedustaja, amerikkalainen poliitikko Oklahomasta, joka oli Oklahoma Soonersin jalkapallopelin pelinrakentaja ja pelasi myöhemmin ammattilaisena Kanadan jalkapalloliigassa?</w:t>
      </w:r>
    </w:p>
    <w:p>
      <w:r>
        <w:rPr>
          <w:b/>
        </w:rPr>
        <w:t xml:space="preserve">Tulos</w:t>
      </w:r>
    </w:p>
    <w:p>
      <w:r>
        <w:t xml:space="preserve">Julius Caesar "J. C." Watts Jr.</w:t>
      </w:r>
    </w:p>
    <w:p>
      <w:r>
        <w:rPr>
          <w:b/>
        </w:rPr>
        <w:t xml:space="preserve">Esimerkki 3.5772</w:t>
      </w:r>
    </w:p>
    <w:p>
      <w:r>
        <w:t xml:space="preserve">Minkä vuosien ajan brittiläinen valtiomies, jonka parlamentaarisena yksityissihteerinä Knox Cunningham toimi, oli Yhdistyneen kuningaskunnan pääministeri?</w:t>
      </w:r>
    </w:p>
    <w:p>
      <w:r>
        <w:rPr>
          <w:b/>
        </w:rPr>
        <w:t xml:space="preserve">Tulos</w:t>
      </w:r>
    </w:p>
    <w:p>
      <w:r>
        <w:t xml:space="preserve">1957-1963</w:t>
      </w:r>
    </w:p>
    <w:p>
      <w:r>
        <w:rPr>
          <w:b/>
        </w:rPr>
        <w:t xml:space="preserve">Esimerkki 3.5773</w:t>
      </w:r>
    </w:p>
    <w:p>
      <w:r>
        <w:t xml:space="preserve">Cimarrón Uruguayo ja Anglo-Français de Petite Vénerie, ovat mitä rotuja?</w:t>
      </w:r>
    </w:p>
    <w:p>
      <w:r>
        <w:rPr>
          <w:b/>
        </w:rPr>
        <w:t xml:space="preserve">Tulos</w:t>
      </w:r>
    </w:p>
    <w:p>
      <w:r>
        <w:t xml:space="preserve">koira</w:t>
      </w:r>
    </w:p>
    <w:p>
      <w:r>
        <w:rPr>
          <w:b/>
        </w:rPr>
        <w:t xml:space="preserve">Esimerkki 3.5774</w:t>
      </w:r>
    </w:p>
    <w:p>
      <w:r>
        <w:t xml:space="preserve">Missä sijaitsee yliopisto, jossa Anthony M. Esolen aiemmin opetti?</w:t>
      </w:r>
    </w:p>
    <w:p>
      <w:r>
        <w:rPr>
          <w:b/>
        </w:rPr>
        <w:t xml:space="preserve">Tulos</w:t>
      </w:r>
    </w:p>
    <w:p>
      <w:r>
        <w:t xml:space="preserve">Greenville, Etelä-Carolina</w:t>
      </w:r>
    </w:p>
    <w:p>
      <w:r>
        <w:rPr>
          <w:b/>
        </w:rPr>
        <w:t xml:space="preserve">Esimerkki 3.5775</w:t>
      </w:r>
    </w:p>
    <w:p>
      <w:r>
        <w:t xml:space="preserve">Mercer House oli tapahtumapaikka, jossa ammuttiin kuoliaaksi tämän henkilön avustaja, joka on tuomittu neljä kertaa samasta rikoksesta missä osavaltiossa?</w:t>
      </w:r>
    </w:p>
    <w:p>
      <w:r>
        <w:rPr>
          <w:b/>
        </w:rPr>
        <w:t xml:space="preserve">Tulos</w:t>
      </w:r>
    </w:p>
    <w:p>
      <w:r>
        <w:t xml:space="preserve">Georgia</w:t>
      </w:r>
    </w:p>
    <w:p>
      <w:r>
        <w:rPr>
          <w:b/>
        </w:rPr>
        <w:t xml:space="preserve">Esimerkki 3.5776</w:t>
      </w:r>
    </w:p>
    <w:p>
      <w:r>
        <w:t xml:space="preserve">Kumpi dokumenttielokuva keskittyi Adrian Thomasiin, Scenes of a Crime vai Exposing Homelessness?</w:t>
      </w:r>
    </w:p>
    <w:p>
      <w:r>
        <w:rPr>
          <w:b/>
        </w:rPr>
        <w:t xml:space="preserve">Tulos</w:t>
      </w:r>
    </w:p>
    <w:p>
      <w:r>
        <w:t xml:space="preserve">Rikospaikat</w:t>
      </w:r>
    </w:p>
    <w:p>
      <w:r>
        <w:rPr>
          <w:b/>
        </w:rPr>
        <w:t xml:space="preserve">Esimerkki 3.5777</w:t>
      </w:r>
    </w:p>
    <w:p>
      <w:r>
        <w:t xml:space="preserve">Kuinka monta istumapaikkaa on stadionilla, jossa pelaa jalkapallojoukkue, jota valmentaa mies, joka oli aiemmin Oregonin yliopiston hyökkäyskoordinaattori?</w:t>
      </w:r>
    </w:p>
    <w:p>
      <w:r>
        <w:rPr>
          <w:b/>
        </w:rPr>
        <w:t xml:space="preserve">Tulos</w:t>
      </w:r>
    </w:p>
    <w:p>
      <w:r>
        <w:t xml:space="preserve">45,000</w:t>
      </w:r>
    </w:p>
    <w:p>
      <w:r>
        <w:rPr>
          <w:b/>
        </w:rPr>
        <w:t xml:space="preserve">Esimerkki 3.5778</w:t>
      </w:r>
    </w:p>
    <w:p>
      <w:r>
        <w:t xml:space="preserve">Mihin musikaaliin "Bohemian Rhapsodyn" laulaja esitti kappaleen?</w:t>
      </w:r>
    </w:p>
    <w:p>
      <w:r>
        <w:rPr>
          <w:b/>
        </w:rPr>
        <w:t xml:space="preserve">Tulos</w:t>
      </w:r>
    </w:p>
    <w:p>
      <w:r>
        <w:t xml:space="preserve">"Aika"</w:t>
      </w:r>
    </w:p>
    <w:p>
      <w:r>
        <w:rPr>
          <w:b/>
        </w:rPr>
        <w:t xml:space="preserve">Esimerkki 3.5779</w:t>
      </w:r>
    </w:p>
    <w:p>
      <w:r>
        <w:t xml:space="preserve">Minkä franchisingin ajan Chad Gable ja Jason Jordan olivat Smackdown Tag Team -mestareita?</w:t>
      </w:r>
    </w:p>
    <w:p>
      <w:r>
        <w:rPr>
          <w:b/>
        </w:rPr>
        <w:t xml:space="preserve">Tulos</w:t>
      </w:r>
    </w:p>
    <w:p>
      <w:r>
        <w:t xml:space="preserve">WWE</w:t>
      </w:r>
    </w:p>
    <w:p>
      <w:r>
        <w:rPr>
          <w:b/>
        </w:rPr>
        <w:t xml:space="preserve">Esimerkki 3.5780</w:t>
      </w:r>
    </w:p>
    <w:p>
      <w:r>
        <w:t xml:space="preserve">Mitä yhteistä on Ivor Gurneyn ja Robert Walserin välillä?</w:t>
      </w:r>
    </w:p>
    <w:p>
      <w:r>
        <w:rPr>
          <w:b/>
        </w:rPr>
        <w:t xml:space="preserve">Tulos</w:t>
      </w:r>
    </w:p>
    <w:p>
      <w:r>
        <w:t xml:space="preserve">runoilija ja säveltäjä</w:t>
      </w:r>
    </w:p>
    <w:p>
      <w:r>
        <w:rPr>
          <w:b/>
        </w:rPr>
        <w:t xml:space="preserve">Esimerkki 3.5781</w:t>
      </w:r>
    </w:p>
    <w:p>
      <w:r>
        <w:t xml:space="preserve">Missä koulussa Emmy-palkittu amerikkalainen animaatiosarja "Regular Show", joka vuonna 2011 aloitti vuotuisten Halloween-erikoisjaksojen esittämisen jaksolla "Puiston kauhutarinat", kehittyi ensin opiskelijaelokuvien muodossa?</w:t>
      </w:r>
    </w:p>
    <w:p>
      <w:r>
        <w:rPr>
          <w:b/>
        </w:rPr>
        <w:t xml:space="preserve">Tulos</w:t>
      </w:r>
    </w:p>
    <w:p>
      <w:r>
        <w:t xml:space="preserve">California Institute of the Arts</w:t>
      </w:r>
    </w:p>
    <w:p>
      <w:r>
        <w:rPr>
          <w:b/>
        </w:rPr>
        <w:t xml:space="preserve">Esimerkki 3.5782</w:t>
      </w:r>
    </w:p>
    <w:p>
      <w:r>
        <w:t xml:space="preserve">Eleanor Marion Bennett keräsi lajeja sen suvun lajeja, joka hallitsee puita minkä mantereen alueella?</w:t>
      </w:r>
    </w:p>
    <w:p>
      <w:r>
        <w:rPr>
          <w:b/>
        </w:rPr>
        <w:t xml:space="preserve">Tulos</w:t>
      </w:r>
    </w:p>
    <w:p>
      <w:r>
        <w:t xml:space="preserve">Australia</w:t>
      </w:r>
    </w:p>
    <w:p>
      <w:r>
        <w:rPr>
          <w:b/>
        </w:rPr>
        <w:t xml:space="preserve">Esimerkki 3.5783</w:t>
      </w:r>
    </w:p>
    <w:p>
      <w:r>
        <w:t xml:space="preserve">Mikä yhtye valitsi Luck of the Corpse -albuminsa kansikuvaksi kuvan Mario Bavan vuonna 1963 ohjaamasta kauhuelokuvasta?</w:t>
      </w:r>
    </w:p>
    <w:p>
      <w:r>
        <w:rPr>
          <w:b/>
        </w:rPr>
        <w:t xml:space="preserve">Tulos</w:t>
      </w:r>
    </w:p>
    <w:p>
      <w:r>
        <w:t xml:space="preserve">Kuollut</w:t>
      </w:r>
    </w:p>
    <w:p>
      <w:r>
        <w:rPr>
          <w:b/>
        </w:rPr>
        <w:t xml:space="preserve">Esimerkki 3.5784</w:t>
      </w:r>
    </w:p>
    <w:p>
      <w:r>
        <w:t xml:space="preserve">"Jos meidän on kuoltava" on runo mieheltä, joka kirjoitti kuinka monta romaania?</w:t>
      </w:r>
    </w:p>
    <w:p>
      <w:r>
        <w:rPr>
          <w:b/>
        </w:rPr>
        <w:t xml:space="preserve">Tulos</w:t>
      </w:r>
    </w:p>
    <w:p>
      <w:r>
        <w:t xml:space="preserve">neljä</w:t>
      </w:r>
    </w:p>
    <w:p>
      <w:r>
        <w:rPr>
          <w:b/>
        </w:rPr>
        <w:t xml:space="preserve">Esimerkki 3.5785</w:t>
      </w:r>
    </w:p>
    <w:p>
      <w:r>
        <w:t xml:space="preserve">Kumpi lehti on informatiivisempi National Geographic vai Men's Fitness?</w:t>
      </w:r>
    </w:p>
    <w:p>
      <w:r>
        <w:rPr>
          <w:b/>
        </w:rPr>
        <w:t xml:space="preserve">Tulos</w:t>
      </w:r>
    </w:p>
    <w:p>
      <w:r>
        <w:t xml:space="preserve">National Geographic</w:t>
      </w:r>
    </w:p>
    <w:p>
      <w:r>
        <w:rPr>
          <w:b/>
        </w:rPr>
        <w:t xml:space="preserve">Esimerkki 3.5786</w:t>
      </w:r>
    </w:p>
    <w:p>
      <w:r>
        <w:t xml:space="preserve">Kuka amerikkalainen säveltäjä sai tunnustusta vuonna 1978 perustetusta yksityisesti rahoitetusta säätiöstä?</w:t>
      </w:r>
    </w:p>
    <w:p>
      <w:r>
        <w:rPr>
          <w:b/>
        </w:rPr>
        <w:t xml:space="preserve">Tulos</w:t>
      </w:r>
    </w:p>
    <w:p>
      <w:r>
        <w:t xml:space="preserve">William Grant Still</w:t>
      </w:r>
    </w:p>
    <w:p>
      <w:r>
        <w:rPr>
          <w:b/>
        </w:rPr>
        <w:t xml:space="preserve">Esimerkki 3.5787</w:t>
      </w:r>
    </w:p>
    <w:p>
      <w:r>
        <w:t xml:space="preserve">Mikä on sen 87. kauttaan juhlivan liigan nimi, johon Club Deportivo Leganés osallistui?</w:t>
      </w:r>
    </w:p>
    <w:p>
      <w:r>
        <w:rPr>
          <w:b/>
        </w:rPr>
        <w:t xml:space="preserve">Tulos</w:t>
      </w:r>
    </w:p>
    <w:p>
      <w:r>
        <w:t xml:space="preserve">2017-18 La Liga</w:t>
      </w:r>
    </w:p>
    <w:p>
      <w:r>
        <w:rPr>
          <w:b/>
        </w:rPr>
        <w:t xml:space="preserve">Esimerkki 3.5788</w:t>
      </w:r>
    </w:p>
    <w:p>
      <w:r>
        <w:t xml:space="preserve">Gorham High School ottaa oppilaita mistä New Hampshiren piirikunnasta?</w:t>
      </w:r>
    </w:p>
    <w:p>
      <w:r>
        <w:rPr>
          <w:b/>
        </w:rPr>
        <w:t xml:space="preserve">Tulos</w:t>
      </w:r>
    </w:p>
    <w:p>
      <w:r>
        <w:t xml:space="preserve">Coosin piirikunta</w:t>
      </w:r>
    </w:p>
    <w:p>
      <w:r>
        <w:rPr>
          <w:b/>
        </w:rPr>
        <w:t xml:space="preserve">Esimerkki 3.5789</w:t>
      </w:r>
    </w:p>
    <w:p>
      <w:r>
        <w:t xml:space="preserve">Moisés Solano auttoi rahoittamaan kilpauraansa pelaamalla lajia, joka on muunnelma mistä pelistä?</w:t>
      </w:r>
    </w:p>
    <w:p>
      <w:r>
        <w:rPr>
          <w:b/>
        </w:rPr>
        <w:t xml:space="preserve">Tulos</w:t>
      </w:r>
    </w:p>
    <w:p>
      <w:r>
        <w:t xml:space="preserve">Baskin pelota</w:t>
      </w:r>
    </w:p>
    <w:p>
      <w:r>
        <w:rPr>
          <w:b/>
        </w:rPr>
        <w:t xml:space="preserve">Esimerkki 3.5790</w:t>
      </w:r>
    </w:p>
    <w:p>
      <w:r>
        <w:t xml:space="preserve">Kuka on tuottaja amerikkalaisessa lasten televisiosarjassa, josta Carlo Alban tunnetaan parhaiten "Carlo" -nimellä?</w:t>
      </w:r>
    </w:p>
    <w:p>
      <w:r>
        <w:rPr>
          <w:b/>
        </w:rPr>
        <w:t xml:space="preserve">Tulos</w:t>
      </w:r>
    </w:p>
    <w:p>
      <w:r>
        <w:t xml:space="preserve">Sesame Workshop</w:t>
      </w:r>
    </w:p>
    <w:p>
      <w:r>
        <w:rPr>
          <w:b/>
        </w:rPr>
        <w:t xml:space="preserve">Esimerkki 3.5791</w:t>
      </w:r>
    </w:p>
    <w:p>
      <w:r>
        <w:t xml:space="preserve">Kummalla on enemmän kansalaisuutta, Ferenc Molnárilla vai Orhan Pamukilla?</w:t>
      </w:r>
    </w:p>
    <w:p>
      <w:r>
        <w:rPr>
          <w:b/>
        </w:rPr>
        <w:t xml:space="preserve">Tulos</w:t>
      </w:r>
    </w:p>
    <w:p>
      <w:r>
        <w:t xml:space="preserve">Ferenc Molnár</w:t>
      </w:r>
    </w:p>
    <w:p>
      <w:r>
        <w:rPr>
          <w:b/>
        </w:rPr>
        <w:t xml:space="preserve">Esimerkki 3.5792</w:t>
      </w:r>
    </w:p>
    <w:p>
      <w:r>
        <w:t xml:space="preserve">Missä Kim Ki-Youngin elokuvassa "The Taste of Money" -näyttelijä Youn Yuh-jung esiintyy?</w:t>
      </w:r>
    </w:p>
    <w:p>
      <w:r>
        <w:rPr>
          <w:b/>
        </w:rPr>
        <w:t xml:space="preserve">Tulos</w:t>
      </w:r>
    </w:p>
    <w:p>
      <w:r>
        <w:t xml:space="preserve">Tulen nainen</w:t>
      </w:r>
    </w:p>
    <w:p>
      <w:r>
        <w:rPr>
          <w:b/>
        </w:rPr>
        <w:t xml:space="preserve">Esimerkki 3.5793</w:t>
      </w:r>
    </w:p>
    <w:p>
      <w:r>
        <w:t xml:space="preserve">Minä vuonna Miami Heat voitti Oklahoma City Thunderin NBA-finaaleissa?</w:t>
      </w:r>
    </w:p>
    <w:p>
      <w:r>
        <w:rPr>
          <w:b/>
        </w:rPr>
        <w:t xml:space="preserve">Tulos</w:t>
      </w:r>
    </w:p>
    <w:p>
      <w:r>
        <w:t xml:space="preserve">2012</w:t>
      </w:r>
    </w:p>
    <w:p>
      <w:r>
        <w:rPr>
          <w:b/>
        </w:rPr>
        <w:t xml:space="preserve">Esimerkki 3.5794</w:t>
      </w:r>
    </w:p>
    <w:p>
      <w:r>
        <w:t xml:space="preserve">Miltä kadulta, jolla aikoinaan sijaitsi Royal Geographical Society, löytyisi Burlington Fine Arts Club?</w:t>
      </w:r>
    </w:p>
    <w:p>
      <w:r>
        <w:rPr>
          <w:b/>
        </w:rPr>
        <w:t xml:space="preserve">Tulos</w:t>
      </w:r>
    </w:p>
    <w:p>
      <w:r>
        <w:t xml:space="preserve">Savile Row</w:t>
      </w:r>
    </w:p>
    <w:p>
      <w:r>
        <w:rPr>
          <w:b/>
        </w:rPr>
        <w:t xml:space="preserve">Esimerkki 3.5795</w:t>
      </w:r>
    </w:p>
    <w:p>
      <w:r>
        <w:t xml:space="preserve">Al-Hilalin Yasser Al-Shahrani ja Barcelonan Lionel Messi ovat molemmat FIFA 16 -pelin kannessa, jota myydään millä alueella maailmassa?</w:t>
      </w:r>
    </w:p>
    <w:p>
      <w:r>
        <w:rPr>
          <w:b/>
        </w:rPr>
        <w:t xml:space="preserve">Tulos</w:t>
      </w:r>
    </w:p>
    <w:p>
      <w:r>
        <w:t xml:space="preserve">Lähi-itä</w:t>
      </w:r>
    </w:p>
    <w:p>
      <w:r>
        <w:rPr>
          <w:b/>
        </w:rPr>
        <w:t xml:space="preserve">Esimerkki 3.5796</w:t>
      </w:r>
    </w:p>
    <w:p>
      <w:r>
        <w:t xml:space="preserve">Goodbye Mr. Mackenzie ja Seaweed, jaa mikä genre?</w:t>
      </w:r>
    </w:p>
    <w:p>
      <w:r>
        <w:rPr>
          <w:b/>
        </w:rPr>
        <w:t xml:space="preserve">Tulos</w:t>
      </w:r>
    </w:p>
    <w:p>
      <w:r>
        <w:t xml:space="preserve">rock</w:t>
      </w:r>
    </w:p>
    <w:p>
      <w:r>
        <w:rPr>
          <w:b/>
        </w:rPr>
        <w:t xml:space="preserve">Tulos</w:t>
      </w:r>
    </w:p>
    <w:p>
      <w:r>
        <w:t xml:space="preserve">rock</w:t>
      </w:r>
    </w:p>
    <w:p>
      <w:r>
        <w:rPr>
          <w:b/>
        </w:rPr>
        <w:t xml:space="preserve">Esimerkki 3.5797</w:t>
      </w:r>
    </w:p>
    <w:p>
      <w:r>
        <w:t xml:space="preserve">Mikä on Las Vegasissa viihdyttäneen artistin syntymäpäivä, joka coveroi kappaleen Love of the Common People ?</w:t>
      </w:r>
    </w:p>
    <w:p>
      <w:r>
        <w:rPr>
          <w:b/>
        </w:rPr>
        <w:t xml:space="preserve">Tulos</w:t>
      </w:r>
    </w:p>
    <w:p>
      <w:r>
        <w:t xml:space="preserve">3. huhtikuuta 1942</w:t>
      </w:r>
    </w:p>
    <w:p>
      <w:r>
        <w:rPr>
          <w:b/>
        </w:rPr>
        <w:t xml:space="preserve">Esimerkki 3.5798</w:t>
      </w:r>
    </w:p>
    <w:p>
      <w:r>
        <w:t xml:space="preserve">Paranormal Lockdownin vastaava tuottaja on mukana Travel Channelin paranormaalissa sarjassa, jonka kertojana on kuka?</w:t>
      </w:r>
    </w:p>
    <w:p>
      <w:r>
        <w:rPr>
          <w:b/>
        </w:rPr>
        <w:t xml:space="preserve">Tulos</w:t>
      </w:r>
    </w:p>
    <w:p>
      <w:r>
        <w:t xml:space="preserve">Zak Bagans</w:t>
      </w:r>
    </w:p>
    <w:p>
      <w:r>
        <w:rPr>
          <w:b/>
        </w:rPr>
        <w:t xml:space="preserve">Esimerkki 3.5799</w:t>
      </w:r>
    </w:p>
    <w:p>
      <w:r>
        <w:t xml:space="preserve">Minkä uskontokunnan perustama oli yksityiskoulu, jossa Jack Viney pelasi jalkapalloa?</w:t>
      </w:r>
    </w:p>
    <w:p>
      <w:r>
        <w:rPr>
          <w:b/>
        </w:rPr>
        <w:t xml:space="preserve">Tulos</w:t>
      </w:r>
    </w:p>
    <w:p>
      <w:r>
        <w:t xml:space="preserve">Australian metodistikirkko</w:t>
      </w:r>
    </w:p>
    <w:p>
      <w:r>
        <w:rPr>
          <w:b/>
        </w:rPr>
        <w:t xml:space="preserve">Esimerkki 3.5800</w:t>
      </w:r>
    </w:p>
    <w:p>
      <w:r>
        <w:t xml:space="preserve">Kumpi koira on isompi? Dandie Dinmont -terrieri vai rottweiler?</w:t>
      </w:r>
    </w:p>
    <w:p>
      <w:r>
        <w:rPr>
          <w:b/>
        </w:rPr>
        <w:t xml:space="preserve">Tulos</w:t>
      </w:r>
    </w:p>
    <w:p>
      <w:r>
        <w:t xml:space="preserve">Rottweiler</w:t>
      </w:r>
    </w:p>
    <w:p>
      <w:r>
        <w:rPr>
          <w:b/>
        </w:rPr>
        <w:t xml:space="preserve">Esimerkki 3.5801</w:t>
      </w:r>
    </w:p>
    <w:p>
      <w:r>
        <w:t xml:space="preserve">Milloin on syntynyt YouTuber, jolla on yhteys Dennis Darrell Roadyyn ja jonka Youtube-käyttäjätunnus on VitalyzdTv?</w:t>
      </w:r>
    </w:p>
    <w:p>
      <w:r>
        <w:rPr>
          <w:b/>
        </w:rPr>
        <w:t xml:space="preserve">Tulos</w:t>
      </w:r>
    </w:p>
    <w:p>
      <w:r>
        <w:t xml:space="preserve">8. maaliskuuta 1992</w:t>
      </w:r>
    </w:p>
    <w:p>
      <w:r>
        <w:rPr>
          <w:b/>
        </w:rPr>
        <w:t xml:space="preserve">Esimerkki 3.5802</w:t>
      </w:r>
    </w:p>
    <w:p>
      <w:r>
        <w:t xml:space="preserve">Mitä ruokalajia syödään perinteisesti hautajaisia edeltävässä tilaisuudessa, jota Yhdysvalloissa ja Kanadassa kutsutaan yleensä katselmukseksi?</w:t>
      </w:r>
    </w:p>
    <w:p>
      <w:r>
        <w:rPr>
          <w:b/>
        </w:rPr>
        <w:t xml:space="preserve">Tulos</w:t>
      </w:r>
    </w:p>
    <w:p>
      <w:r>
        <w:t xml:space="preserve">Kuollut kakku</w:t>
      </w:r>
    </w:p>
    <w:p>
      <w:r>
        <w:rPr>
          <w:b/>
        </w:rPr>
        <w:t xml:space="preserve">Esimerkki 3.5803</w:t>
      </w:r>
    </w:p>
    <w:p>
      <w:r>
        <w:t xml:space="preserve">"I Am That Change" -elokuvan tuottaja teki aikuisten näyttelijädebyyttinsä missä elokuvassa?</w:t>
      </w:r>
    </w:p>
    <w:p>
      <w:r>
        <w:rPr>
          <w:b/>
        </w:rPr>
        <w:t xml:space="preserve">Tulos</w:t>
      </w:r>
    </w:p>
    <w:p>
      <w:r>
        <w:t xml:space="preserve">"Gangotri"</w:t>
      </w:r>
    </w:p>
    <w:p>
      <w:r>
        <w:rPr>
          <w:b/>
        </w:rPr>
        <w:t xml:space="preserve">Esimerkki 3.5804</w:t>
      </w:r>
    </w:p>
    <w:p>
      <w:r>
        <w:t xml:space="preserve">Kumpi on Aasiassa endeeminen, Cryptotaenia vai Bromelia?</w:t>
      </w:r>
    </w:p>
    <w:p>
      <w:r>
        <w:rPr>
          <w:b/>
        </w:rPr>
        <w:t xml:space="preserve">Tulos</w:t>
      </w:r>
    </w:p>
    <w:p>
      <w:r>
        <w:t xml:space="preserve">Cryptotaenia</w:t>
      </w:r>
    </w:p>
    <w:p>
      <w:r>
        <w:rPr>
          <w:b/>
        </w:rPr>
        <w:t xml:space="preserve">Esimerkki 3.5805</w:t>
      </w:r>
    </w:p>
    <w:p>
      <w:r>
        <w:t xml:space="preserve">Minkä Minnesotan demokraattisen maanviljelijä-työläispuolueen jäsenen toimesta Giuseppe Canale sai ohjeet?</w:t>
      </w:r>
    </w:p>
    <w:p>
      <w:r>
        <w:rPr>
          <w:b/>
        </w:rPr>
        <w:t xml:space="preserve">Tulos</w:t>
      </w:r>
    </w:p>
    <w:p>
      <w:r>
        <w:t xml:space="preserve">Jacob Frey</w:t>
      </w:r>
    </w:p>
    <w:p>
      <w:r>
        <w:rPr>
          <w:b/>
        </w:rPr>
        <w:t xml:space="preserve">Esimerkki 3.5806</w:t>
      </w:r>
    </w:p>
    <w:p>
      <w:r>
        <w:t xml:space="preserve">Kumpi seuraavista artisteista on amerikkalainen, Pete Burns vai Robert Ellis Orrall?</w:t>
      </w:r>
    </w:p>
    <w:p>
      <w:r>
        <w:rPr>
          <w:b/>
        </w:rPr>
        <w:t xml:space="preserve">Tulos</w:t>
      </w:r>
    </w:p>
    <w:p>
      <w:r>
        <w:t xml:space="preserve">Robert Ellis Orrall</w:t>
      </w:r>
    </w:p>
    <w:p>
      <w:r>
        <w:rPr>
          <w:b/>
        </w:rPr>
        <w:t xml:space="preserve">Esimerkki 3.5807</w:t>
      </w:r>
    </w:p>
    <w:p>
      <w:r>
        <w:t xml:space="preserve">Mikä joki virtaa Michael Locken kotikaupungin lähellä?</w:t>
      </w:r>
    </w:p>
    <w:p>
      <w:r>
        <w:rPr>
          <w:b/>
        </w:rPr>
        <w:t xml:space="preserve">Tulos</w:t>
      </w:r>
    </w:p>
    <w:p>
      <w:r>
        <w:t xml:space="preserve">Thames-joki</w:t>
      </w:r>
    </w:p>
    <w:p>
      <w:r>
        <w:rPr>
          <w:b/>
        </w:rPr>
        <w:t xml:space="preserve">Esimerkki 3.5808</w:t>
      </w:r>
    </w:p>
    <w:p>
      <w:r>
        <w:t xml:space="preserve">Gloucesterin herttua prinssi William ja Tanskan prinssi Yrjö olivat lopulta minkä kuningaskunnan monarkit?</w:t>
      </w:r>
    </w:p>
    <w:p>
      <w:r>
        <w:rPr>
          <w:b/>
        </w:rPr>
        <w:t xml:space="preserve">Tulos</w:t>
      </w:r>
    </w:p>
    <w:p>
      <w:r>
        <w:t xml:space="preserve">Iso-Britannia</w:t>
      </w:r>
    </w:p>
    <w:p>
      <w:r>
        <w:rPr>
          <w:b/>
        </w:rPr>
        <w:t xml:space="preserve">Esimerkki 3.5809</w:t>
      </w:r>
    </w:p>
    <w:p>
      <w:r>
        <w:t xml:space="preserve">Charlestown State Park oli aikoinaan osa annumition-tehtaasta, joka rakennettiin minä vuonna?</w:t>
      </w:r>
    </w:p>
    <w:p>
      <w:r>
        <w:rPr>
          <w:b/>
        </w:rPr>
        <w:t xml:space="preserve">Tulos</w:t>
      </w:r>
    </w:p>
    <w:p>
      <w:r>
        <w:t xml:space="preserve">1941</w:t>
      </w:r>
    </w:p>
    <w:p>
      <w:r>
        <w:rPr>
          <w:b/>
        </w:rPr>
        <w:t xml:space="preserve">Esimerkki 3.5810</w:t>
      </w:r>
    </w:p>
    <w:p>
      <w:r>
        <w:t xml:space="preserve">Kuka entinen pelinrakentaja valmensi Western Kentucky Hilltoppersia?</w:t>
      </w:r>
    </w:p>
    <w:p>
      <w:r>
        <w:rPr>
          <w:b/>
        </w:rPr>
        <w:t xml:space="preserve">Tulos</w:t>
      </w:r>
    </w:p>
    <w:p>
      <w:r>
        <w:t xml:space="preserve">Jeff Brohm</w:t>
      </w:r>
    </w:p>
    <w:p>
      <w:r>
        <w:rPr>
          <w:b/>
        </w:rPr>
        <w:t xml:space="preserve">Esimerkki 3.5811</w:t>
      </w:r>
    </w:p>
    <w:p>
      <w:r>
        <w:t xml:space="preserve">Minkälaiseen energiaan SunEdison Inc, yritys, joka rakensi aurinkosähköpaneeleita Davidsonin piirikunnan maatilalle Pohjois-Carolinassa, on erikoistunut?</w:t>
      </w:r>
    </w:p>
    <w:p>
      <w:r>
        <w:rPr>
          <w:b/>
        </w:rPr>
        <w:t xml:space="preserve">Tulos</w:t>
      </w:r>
    </w:p>
    <w:p>
      <w:r>
        <w:t xml:space="preserve">uusiutuva energia</w:t>
      </w:r>
    </w:p>
    <w:p>
      <w:r>
        <w:rPr>
          <w:b/>
        </w:rPr>
        <w:t xml:space="preserve">Esimerkki 3.5812</w:t>
      </w:r>
    </w:p>
    <w:p>
      <w:r>
        <w:t xml:space="preserve">The Good Nightin pääosassa oli englantilainen näyttelijä, joka oli mukana kirjoittamassa mitä elokuvatrilogiaa?</w:t>
      </w:r>
    </w:p>
    <w:p>
      <w:r>
        <w:rPr>
          <w:b/>
        </w:rPr>
        <w:t xml:space="preserve">Tulos</w:t>
      </w:r>
    </w:p>
    <w:p>
      <w:r>
        <w:t xml:space="preserve">Kolmen maun Cornetto</w:t>
      </w:r>
    </w:p>
    <w:p>
      <w:r>
        <w:rPr>
          <w:b/>
        </w:rPr>
        <w:t xml:space="preserve">Esimerkki 3.5813</w:t>
      </w:r>
    </w:p>
    <w:p>
      <w:r>
        <w:t xml:space="preserve">Ovatko Jeff Buckley ja Cave In molemmat kotoisin Yhdysvalloista?</w:t>
      </w:r>
    </w:p>
    <w:p>
      <w:r>
        <w:rPr>
          <w:b/>
        </w:rPr>
        <w:t xml:space="preserve">Tulos</w:t>
      </w:r>
    </w:p>
    <w:p>
      <w:r>
        <w:t xml:space="preserve">kyllä</w:t>
      </w:r>
    </w:p>
    <w:p>
      <w:r>
        <w:rPr>
          <w:b/>
        </w:rPr>
        <w:t xml:space="preserve">Esimerkki 3.5814</w:t>
      </w:r>
    </w:p>
    <w:p>
      <w:r>
        <w:t xml:space="preserve">Milloin syntyi amerikkalainen säveltäjä, jonka teokset sisältyvät teokseen "Spirit of the American Range"?</w:t>
      </w:r>
    </w:p>
    <w:p>
      <w:r>
        <w:rPr>
          <w:b/>
        </w:rPr>
        <w:t xml:space="preserve">Tulos</w:t>
      </w:r>
    </w:p>
    <w:p>
      <w:r>
        <w:t xml:space="preserve">14. marraskuuta,</w:t>
      </w:r>
    </w:p>
    <w:p>
      <w:r>
        <w:rPr>
          <w:b/>
        </w:rPr>
        <w:t xml:space="preserve">Esimerkki 3.5815</w:t>
      </w:r>
    </w:p>
    <w:p>
      <w:r>
        <w:t xml:space="preserve">Mikä on yksi fuchsin fyysinen ominaisuus?</w:t>
      </w:r>
    </w:p>
    <w:p>
      <w:r>
        <w:rPr>
          <w:b/>
        </w:rPr>
        <w:t xml:space="preserve">Tulos</w:t>
      </w:r>
    </w:p>
    <w:p>
      <w:r>
        <w:t xml:space="preserve">Ketuilla on litteä kallo, pystyt kolmionmuotoiset korvat, terävä, hieman ylöspäin kääntynyt kuono ja pitkä, pensasmainen häntä (tai "harja").</w:t>
      </w:r>
    </w:p>
    <w:p>
      <w:r>
        <w:rPr>
          <w:b/>
        </w:rPr>
        <w:t xml:space="preserve">Esimerkki 3.5816</w:t>
      </w:r>
    </w:p>
    <w:p>
      <w:r>
        <w:t xml:space="preserve">Kumpaa, Diane Wilkinsiä vai Steven Spielbergiä, pidetään yhtenä uuden Hollywoodin aikakauden pioneereista?</w:t>
      </w:r>
    </w:p>
    <w:p>
      <w:r>
        <w:rPr>
          <w:b/>
        </w:rPr>
        <w:t xml:space="preserve">Tulos</w:t>
      </w:r>
    </w:p>
    <w:p>
      <w:r>
        <w:t xml:space="preserve">Steven Allan Spielberg</w:t>
      </w:r>
    </w:p>
    <w:p>
      <w:r>
        <w:rPr>
          <w:b/>
        </w:rPr>
        <w:t xml:space="preserve">Esimerkki 3.5817</w:t>
      </w:r>
    </w:p>
    <w:p>
      <w:r>
        <w:t xml:space="preserve">Kajra Re on kappale, jossa esiintyy intialainen näyttelijä, joka voitti minkä missikilpailun?</w:t>
      </w:r>
    </w:p>
    <w:p>
      <w:r>
        <w:rPr>
          <w:b/>
        </w:rPr>
        <w:t xml:space="preserve">Tulos</w:t>
      </w:r>
    </w:p>
    <w:p>
      <w:r>
        <w:t xml:space="preserve">Miss Maailma 1994</w:t>
      </w:r>
    </w:p>
    <w:p>
      <w:r>
        <w:rPr>
          <w:b/>
        </w:rPr>
        <w:t xml:space="preserve">Esimerkki 3.5818</w:t>
      </w:r>
    </w:p>
    <w:p>
      <w:r>
        <w:t xml:space="preserve">Milloin kaupunki, jossa L'Unione Italiana sijaitsee, perustettiin?</w:t>
      </w:r>
    </w:p>
    <w:p>
      <w:r>
        <w:rPr>
          <w:b/>
        </w:rPr>
        <w:t xml:space="preserve">Tulos</w:t>
      </w:r>
    </w:p>
    <w:p>
      <w:r>
        <w:t xml:space="preserve">1880-luku</w:t>
      </w:r>
    </w:p>
    <w:p>
      <w:r>
        <w:rPr>
          <w:b/>
        </w:rPr>
        <w:t xml:space="preserve">Esimerkki 3.5819</w:t>
      </w:r>
    </w:p>
    <w:p>
      <w:r>
        <w:t xml:space="preserve">Mistä Trevor Knightin ennen kautta 2015 korvannut pelaaja aloitti jalkapallouransa?</w:t>
      </w:r>
    </w:p>
    <w:p>
      <w:r>
        <w:rPr>
          <w:b/>
        </w:rPr>
        <w:t xml:space="preserve">Tulos</w:t>
      </w:r>
    </w:p>
    <w:p>
      <w:r>
        <w:t xml:space="preserve">Texas Tech Red Raiders</w:t>
      </w:r>
    </w:p>
    <w:p>
      <w:r>
        <w:rPr>
          <w:b/>
        </w:rPr>
        <w:t xml:space="preserve">Esimerkki 3.5820</w:t>
      </w:r>
    </w:p>
    <w:p>
      <w:r>
        <w:t xml:space="preserve">Raymerville - Markville East, on yhteisö Markhamissa, Ontariossa, nimi "Markville" tuli paikallisesta suuresta ostoskeskuksesta, CF Markville (tunnetaan myös nimellä "Markville Shopping Centre") on ostoskeskus, joka sijaitsee osoitteessa 5000 Highway 7 East (McCowan Roadin kohdalla) Markhamissa, Ontariossa, missä maassa?</w:t>
      </w:r>
    </w:p>
    <w:p>
      <w:r>
        <w:rPr>
          <w:b/>
        </w:rPr>
        <w:t xml:space="preserve">Tulos</w:t>
      </w:r>
    </w:p>
    <w:p>
      <w:r>
        <w:t xml:space="preserve">Kanada</w:t>
      </w:r>
    </w:p>
    <w:p>
      <w:r>
        <w:rPr>
          <w:b/>
        </w:rPr>
        <w:t xml:space="preserve">Esimerkki 3.5821</w:t>
      </w:r>
    </w:p>
    <w:p>
      <w:r>
        <w:t xml:space="preserve">Ovatko sekä Russell Edson että Jonathan Lethem amerikkalaisia?</w:t>
      </w:r>
    </w:p>
    <w:p>
      <w:r>
        <w:rPr>
          <w:b/>
        </w:rPr>
        <w:t xml:space="preserve">Tulos</w:t>
      </w:r>
    </w:p>
    <w:p>
      <w:r>
        <w:t xml:space="preserve">kyllä</w:t>
      </w:r>
    </w:p>
    <w:p>
      <w:r>
        <w:rPr>
          <w:b/>
        </w:rPr>
        <w:t xml:space="preserve">Esimerkki 3.5822</w:t>
      </w:r>
    </w:p>
    <w:p>
      <w:r>
        <w:t xml:space="preserve">Mitä kansallisuutta on The Endangered Wolf Centerin perustanut luonnontieteilijä ?</w:t>
      </w:r>
    </w:p>
    <w:p>
      <w:r>
        <w:rPr>
          <w:b/>
        </w:rPr>
        <w:t xml:space="preserve">Tulos</w:t>
      </w:r>
    </w:p>
    <w:p>
      <w:r>
        <w:t xml:space="preserve">American</w:t>
      </w:r>
    </w:p>
    <w:p>
      <w:r>
        <w:rPr>
          <w:b/>
        </w:rPr>
        <w:t xml:space="preserve">Esimerkki 3.5823</w:t>
      </w:r>
    </w:p>
    <w:p>
      <w:r>
        <w:t xml:space="preserve">Minä vuonna on syntynyt amerikkalaisen jalkapallon pelinrakentaja, joka sai eniten ääniä San Diego Chargersin 50-vuotisjuhlajoukkueessa?</w:t>
      </w:r>
    </w:p>
    <w:p>
      <w:r>
        <w:rPr>
          <w:b/>
        </w:rPr>
        <w:t xml:space="preserve">Tulos</w:t>
      </w:r>
    </w:p>
    <w:p>
      <w:r>
        <w:t xml:space="preserve">1951</w:t>
      </w:r>
    </w:p>
    <w:p>
      <w:r>
        <w:rPr>
          <w:b/>
        </w:rPr>
        <w:t xml:space="preserve">Esimerkki 3.5824</w:t>
      </w:r>
    </w:p>
    <w:p>
      <w:r>
        <w:t xml:space="preserve">Getting Gertie's Garter on Allan Dwanin kirjoittama ja ohjaama yhdysvaltalainen slapstick-komediaelokuva vuodelta 1945, jonka pääosissa nähdään Dennis O'Keefe, Barry Sullivan ja Marie McDonald, amerikkalainen laulaja ja näyttelijä, joka tunnetaan nimellä "The Body Beautiful" ja jonka lempinimi on myöhemmin mikä?</w:t>
      </w:r>
    </w:p>
    <w:p>
      <w:r>
        <w:rPr>
          <w:b/>
        </w:rPr>
        <w:t xml:space="preserve">Tulos</w:t>
      </w:r>
    </w:p>
    <w:p>
      <w:r>
        <w:t xml:space="preserve">"Ruumis"</w:t>
      </w:r>
    </w:p>
    <w:p>
      <w:r>
        <w:rPr>
          <w:b/>
        </w:rPr>
        <w:t xml:space="preserve">Esimerkki 3.5825</w:t>
      </w:r>
    </w:p>
    <w:p>
      <w:r>
        <w:t xml:space="preserve">Kuka loi komedia-draaman, jossa Martin Starr esiintyi Bill Haverchuckina?</w:t>
      </w:r>
    </w:p>
    <w:p>
      <w:r>
        <w:rPr>
          <w:b/>
        </w:rPr>
        <w:t xml:space="preserve">Tulos</w:t>
      </w:r>
    </w:p>
    <w:p>
      <w:r>
        <w:t xml:space="preserve">Paul Feig</w:t>
      </w:r>
    </w:p>
    <w:p>
      <w:r>
        <w:rPr>
          <w:b/>
        </w:rPr>
        <w:t xml:space="preserve">Esimerkki 3.5826</w:t>
      </w:r>
    </w:p>
    <w:p>
      <w:r>
        <w:t xml:space="preserve">Zsa Zsa Speck otti osan taiteilijanimestään keneltä joukkomurhaajalta?</w:t>
      </w:r>
    </w:p>
    <w:p>
      <w:r>
        <w:rPr>
          <w:b/>
        </w:rPr>
        <w:t xml:space="preserve">Tulos</w:t>
      </w:r>
    </w:p>
    <w:p>
      <w:r>
        <w:t xml:space="preserve">Richard Benjamin Speck</w:t>
      </w:r>
    </w:p>
    <w:p>
      <w:r>
        <w:rPr>
          <w:b/>
        </w:rPr>
        <w:t xml:space="preserve">Esimerkki 3.5827</w:t>
      </w:r>
    </w:p>
    <w:p>
      <w:r>
        <w:t xml:space="preserve">Mikä on Fanna, joka sijaitsee noin 100 km Triestestä luoteeseen Italiassa?</w:t>
      </w:r>
    </w:p>
    <w:p>
      <w:r>
        <w:rPr>
          <w:b/>
        </w:rPr>
        <w:t xml:space="preserve">Tulos</w:t>
      </w:r>
    </w:p>
    <w:p>
      <w:r>
        <w:t xml:space="preserve">"comune"</w:t>
      </w:r>
    </w:p>
    <w:p>
      <w:r>
        <w:rPr>
          <w:b/>
        </w:rPr>
        <w:t xml:space="preserve">Esimerkki 3.5828</w:t>
      </w:r>
    </w:p>
    <w:p>
      <w:r>
        <w:t xml:space="preserve">Mikä 23-kerroksinen asuinkerrostalo avattiin yleisölle 22. maaliskuuta 2012?</w:t>
      </w:r>
    </w:p>
    <w:p>
      <w:r>
        <w:rPr>
          <w:b/>
        </w:rPr>
        <w:t xml:space="preserve">Tulos</w:t>
      </w:r>
    </w:p>
    <w:p>
      <w:r>
        <w:t xml:space="preserve">Regentti</w:t>
      </w:r>
    </w:p>
    <w:p>
      <w:r>
        <w:rPr>
          <w:b/>
        </w:rPr>
        <w:t xml:space="preserve">Esimerkki 3.5829</w:t>
      </w:r>
    </w:p>
    <w:p>
      <w:r>
        <w:t xml:space="preserve">Mikä tupla-LP-albumi edelsi samannimistä brittielokuvaa, jonka pääosassa oli muun muassa Jack Nicholson?</w:t>
      </w:r>
    </w:p>
    <w:p>
      <w:r>
        <w:rPr>
          <w:b/>
        </w:rPr>
        <w:t xml:space="preserve">Tulos</w:t>
      </w:r>
    </w:p>
    <w:p>
      <w:r>
        <w:t xml:space="preserve">Tommy</w:t>
      </w:r>
    </w:p>
    <w:p>
      <w:r>
        <w:rPr>
          <w:b/>
        </w:rPr>
        <w:t xml:space="preserve">Esimerkki 3.5830</w:t>
      </w:r>
    </w:p>
    <w:p>
      <w:r>
        <w:t xml:space="preserve">The Rainbow Cubby Housen kirjoitti australialainen näyttelijä, joka tunnetaan parhaiten roolistaan Sue Knightina missä sarjassa?</w:t>
      </w:r>
    </w:p>
    <w:p>
      <w:r>
        <w:rPr>
          <w:b/>
        </w:rPr>
        <w:t xml:space="preserve">Tulos</w:t>
      </w:r>
    </w:p>
    <w:p>
      <w:r>
        <w:t xml:space="preserve">Murrosikä blues</w:t>
      </w:r>
    </w:p>
    <w:p>
      <w:r>
        <w:rPr>
          <w:b/>
        </w:rPr>
        <w:t xml:space="preserve">Esimerkki 3.5831</w:t>
      </w:r>
    </w:p>
    <w:p>
      <w:r>
        <w:t xml:space="preserve">Miten Dunkin' Donuts, maailmanlaajuinen donitsiyritys ja kahvila, auttoi japanilaista näyttelijää ja mallia Ryohei Otania pääsemään korealaiseen viihdealalle vuonna 2003?</w:t>
      </w:r>
    </w:p>
    <w:p>
      <w:r>
        <w:rPr>
          <w:b/>
        </w:rPr>
        <w:t xml:space="preserve">Tulos</w:t>
      </w:r>
    </w:p>
    <w:p>
      <w:r>
        <w:t xml:space="preserve">kaupallinen</w:t>
      </w:r>
    </w:p>
    <w:p>
      <w:r>
        <w:rPr>
          <w:b/>
        </w:rPr>
        <w:t xml:space="preserve">Esimerkki 3.5832</w:t>
      </w:r>
    </w:p>
    <w:p>
      <w:r>
        <w:t xml:space="preserve">Valtakunnan lentovero luotiin tämän valtakunnan presidentin asetuksella, joka nimitti kenet "kansallisen keskittämishallituksen" kansleriksi vuonna 1933?</w:t>
      </w:r>
    </w:p>
    <w:p>
      <w:r>
        <w:rPr>
          <w:b/>
        </w:rPr>
        <w:t xml:space="preserve">Tulos</w:t>
      </w:r>
    </w:p>
    <w:p>
      <w:r>
        <w:t xml:space="preserve">Adolf Hitler</w:t>
      </w:r>
    </w:p>
    <w:p>
      <w:r>
        <w:rPr>
          <w:b/>
        </w:rPr>
        <w:t xml:space="preserve">Esimerkki 3.5833</w:t>
      </w:r>
    </w:p>
    <w:p>
      <w:r>
        <w:t xml:space="preserve">Nimeä Virginian suurimman osavaltion metsän hallitseva puulaji, jonka muinaiskreikkalainen nimi on Carya-suku.</w:t>
      </w:r>
    </w:p>
    <w:p>
      <w:r>
        <w:rPr>
          <w:b/>
        </w:rPr>
        <w:t xml:space="preserve">Tulos</w:t>
      </w:r>
    </w:p>
    <w:p>
      <w:r>
        <w:t xml:space="preserve">Hickory</w:t>
      </w:r>
    </w:p>
    <w:p>
      <w:r>
        <w:rPr>
          <w:b/>
        </w:rPr>
        <w:t xml:space="preserve">Esimerkki 3.5834</w:t>
      </w:r>
    </w:p>
    <w:p>
      <w:r>
        <w:t xml:space="preserve">Isän pieni osinko on komediaelokuva, jonka on ohjannut amerikkalainen ohjaaja, joka on syntynyt minä vuonna?</w:t>
      </w:r>
    </w:p>
    <w:p>
      <w:r>
        <w:rPr>
          <w:b/>
        </w:rPr>
        <w:t xml:space="preserve">Tulos</w:t>
      </w:r>
    </w:p>
    <w:p>
      <w:r>
        <w:t xml:space="preserve">1903</w:t>
      </w:r>
    </w:p>
    <w:p>
      <w:r>
        <w:rPr>
          <w:b/>
        </w:rPr>
        <w:t xml:space="preserve">Esimerkki 3.5835</w:t>
      </w:r>
    </w:p>
    <w:p>
      <w:r>
        <w:t xml:space="preserve">Kenen kanssa Renee Grant-Williamsin valmentama artisti on naimisissa?</w:t>
      </w:r>
    </w:p>
    <w:p>
      <w:r>
        <w:rPr>
          <w:b/>
        </w:rPr>
        <w:t xml:space="preserve">Tulos</w:t>
      </w:r>
    </w:p>
    <w:p>
      <w:r>
        <w:t xml:space="preserve">Tim McGraw</w:t>
      </w:r>
    </w:p>
    <w:p>
      <w:r>
        <w:rPr>
          <w:b/>
        </w:rPr>
        <w:t xml:space="preserve">Esimerkki 3.5836</w:t>
      </w:r>
    </w:p>
    <w:p>
      <w:r>
        <w:t xml:space="preserve">Milloin Itävalta tarjosi apua Yhdysvaltain liittolaisille?</w:t>
      </w:r>
    </w:p>
    <w:p>
      <w:r>
        <w:rPr>
          <w:b/>
        </w:rPr>
        <w:t xml:space="preserve">Tulos</w:t>
      </w:r>
    </w:p>
    <w:p>
      <w:r>
        <w:t xml:space="preserve">1938</w:t>
      </w:r>
    </w:p>
    <w:p>
      <w:r>
        <w:rPr>
          <w:b/>
        </w:rPr>
        <w:t xml:space="preserve">Esimerkki 3.5837</w:t>
      </w:r>
    </w:p>
    <w:p>
      <w:r>
        <w:t xml:space="preserve">Ovatko sekä Weifang että Nyingchi prefektuuritason kaupunkeja?</w:t>
      </w:r>
    </w:p>
    <w:p>
      <w:r>
        <w:rPr>
          <w:b/>
        </w:rPr>
        <w:t xml:space="preserve">Tulos</w:t>
      </w:r>
    </w:p>
    <w:p>
      <w:r>
        <w:t xml:space="preserve">kyllä</w:t>
      </w:r>
    </w:p>
    <w:p>
      <w:r>
        <w:rPr>
          <w:b/>
        </w:rPr>
        <w:t xml:space="preserve">Esimerkki 3.5838</w:t>
      </w:r>
    </w:p>
    <w:p>
      <w:r>
        <w:t xml:space="preserve">Katherine Stanhope, Chesterfieldin kreivitär, oli tämän prinsessan kotiopettaja ja luottamusmies, joka oli naimisissa kenen kanssa?</w:t>
      </w:r>
    </w:p>
    <w:p>
      <w:r>
        <w:rPr>
          <w:b/>
        </w:rPr>
        <w:t xml:space="preserve">Tulos</w:t>
      </w:r>
    </w:p>
    <w:p>
      <w:r>
        <w:t xml:space="preserve">Prinssi William II</w:t>
      </w:r>
    </w:p>
    <w:p>
      <w:r>
        <w:rPr>
          <w:b/>
        </w:rPr>
        <w:t xml:space="preserve">Esimerkki 3.5839</w:t>
      </w:r>
    </w:p>
    <w:p>
      <w:r>
        <w:t xml:space="preserve">Kuka niistä henkilöistä, joiden maalauksesta Jonathan Yeo oli vastuussa, allekirjoitti sopimuksen Storm Model Managementin kanssa valmistuttuaan koulusta vuonna 2009?</w:t>
      </w:r>
    </w:p>
    <w:p>
      <w:r>
        <w:rPr>
          <w:b/>
        </w:rPr>
        <w:t xml:space="preserve">Tulos</w:t>
      </w:r>
    </w:p>
    <w:p>
      <w:r>
        <w:t xml:space="preserve">Cara Delevingne</w:t>
      </w:r>
    </w:p>
    <w:p>
      <w:r>
        <w:rPr>
          <w:b/>
        </w:rPr>
        <w:t xml:space="preserve">Esimerkki 3.5840</w:t>
      </w:r>
    </w:p>
    <w:p>
      <w:r>
        <w:t xml:space="preserve">Kumpi lehti on julkaissut Benin pidempään, Country Living vai American Way?</w:t>
      </w:r>
    </w:p>
    <w:p>
      <w:r>
        <w:rPr>
          <w:b/>
        </w:rPr>
        <w:t xml:space="preserve">Tulos</w:t>
      </w:r>
    </w:p>
    <w:p>
      <w:r>
        <w:t xml:space="preserve">American Way</w:t>
      </w:r>
    </w:p>
    <w:p>
      <w:r>
        <w:rPr>
          <w:b/>
        </w:rPr>
        <w:t xml:space="preserve">Esimerkki 3.5841</w:t>
      </w:r>
    </w:p>
    <w:p>
      <w:r>
        <w:t xml:space="preserve">Mikä Billy Hayesin ja Jay W. Johnsonin kirjoittama ja Elvis Presleyn tunnetuimmin esittämä joululaulu julkaistiin kantrilaulaja Johnny Cashin ensimmäisellä joulualbumilla ja seitsemännellätoista albumilla?</w:t>
      </w:r>
    </w:p>
    <w:p>
      <w:r>
        <w:rPr>
          <w:b/>
        </w:rPr>
        <w:t xml:space="preserve">Tulos</w:t>
      </w:r>
    </w:p>
    <w:p>
      <w:r>
        <w:t xml:space="preserve">Sininen joulu</w:t>
      </w:r>
    </w:p>
    <w:p>
      <w:r>
        <w:rPr>
          <w:b/>
        </w:rPr>
        <w:t xml:space="preserve">Esimerkki 3.5842</w:t>
      </w:r>
    </w:p>
    <w:p>
      <w:r>
        <w:t xml:space="preserve">KIM-1:n tuotti puolijohteiden suunnittelu- ja valmistusyritys, joka sijaitsee missä kaupungissa Pennsylvaniassa?</w:t>
      </w:r>
    </w:p>
    <w:p>
      <w:r>
        <w:rPr>
          <w:b/>
        </w:rPr>
        <w:t xml:space="preserve">Tulos</w:t>
      </w:r>
    </w:p>
    <w:p>
      <w:r>
        <w:t xml:space="preserve">Norristown</w:t>
      </w:r>
    </w:p>
    <w:p>
      <w:r>
        <w:rPr>
          <w:b/>
        </w:rPr>
        <w:t xml:space="preserve">Esimerkki 3.5843</w:t>
      </w:r>
    </w:p>
    <w:p>
      <w:r>
        <w:t xml:space="preserve">Sven Nykvist voitti palkinnon elokuvantekemisestä vuonna 1988 tehdystä elokuvasovituksesta, joka on tehty kenen romaanista?</w:t>
      </w:r>
    </w:p>
    <w:p>
      <w:r>
        <w:rPr>
          <w:b/>
        </w:rPr>
        <w:t xml:space="preserve">Tulos</w:t>
      </w:r>
    </w:p>
    <w:p>
      <w:r>
        <w:t xml:space="preserve">Milan Kundera</w:t>
      </w:r>
    </w:p>
    <w:p>
      <w:r>
        <w:rPr>
          <w:b/>
        </w:rPr>
        <w:t xml:space="preserve">Esimerkki 3.5844</w:t>
      </w:r>
    </w:p>
    <w:p>
      <w:r>
        <w:t xml:space="preserve">Missä taistelussa Johan Wijnand van Goor kuoli Suurliiton sodan aikana?</w:t>
      </w:r>
    </w:p>
    <w:p>
      <w:r>
        <w:rPr>
          <w:b/>
        </w:rPr>
        <w:t xml:space="preserve">Tulos</w:t>
      </w:r>
    </w:p>
    <w:p>
      <w:r>
        <w:t xml:space="preserve">Schellenbergin taistelu</w:t>
      </w:r>
    </w:p>
    <w:p>
      <w:r>
        <w:rPr>
          <w:b/>
        </w:rPr>
        <w:t xml:space="preserve">Esimerkki 3.5845</w:t>
      </w:r>
    </w:p>
    <w:p>
      <w:r>
        <w:t xml:space="preserve">Mikä on Itävallan hallituksen nykyinen nimi?</w:t>
      </w:r>
    </w:p>
    <w:p>
      <w:r>
        <w:rPr>
          <w:b/>
        </w:rPr>
        <w:t xml:space="preserve">Tulos</w:t>
      </w:r>
    </w:p>
    <w:p>
      <w:r>
        <w:t xml:space="preserve">Itävallan liittovaltio</w:t>
      </w:r>
    </w:p>
    <w:p>
      <w:r>
        <w:rPr>
          <w:b/>
        </w:rPr>
        <w:t xml:space="preserve">Esimerkki 3.5846</w:t>
      </w:r>
    </w:p>
    <w:p>
      <w:r>
        <w:t xml:space="preserve">Mikä muu peli on verrattavissa Theatrixiin, mutta käyttää satunnaistajina pelikortteja?</w:t>
      </w:r>
    </w:p>
    <w:p>
      <w:r>
        <w:rPr>
          <w:b/>
        </w:rPr>
        <w:t xml:space="preserve">Tulos</w:t>
      </w:r>
    </w:p>
    <w:p>
      <w:r>
        <w:t xml:space="preserve">Falkensteinin linna</w:t>
      </w:r>
    </w:p>
    <w:p>
      <w:r>
        <w:rPr>
          <w:b/>
        </w:rPr>
        <w:t xml:space="preserve">Esimerkki 3.5847</w:t>
      </w:r>
    </w:p>
    <w:p>
      <w:r>
        <w:t xml:space="preserve">Mikä on Itämereen uponnut laiva, joka esiintyy romaanissa Suolaa merelle?</w:t>
      </w:r>
    </w:p>
    <w:p>
      <w:r>
        <w:rPr>
          <w:b/>
        </w:rPr>
        <w:t xml:space="preserve">Tulos</w:t>
      </w:r>
    </w:p>
    <w:p>
      <w:r>
        <w:t xml:space="preserve">MV "Wilhelm Gustloff</w:t>
      </w:r>
    </w:p>
    <w:p>
      <w:r>
        <w:rPr>
          <w:b/>
        </w:rPr>
        <w:t xml:space="preserve">Esimerkki 3.5848</w:t>
      </w:r>
    </w:p>
    <w:p>
      <w:r>
        <w:t xml:space="preserve">Mikä on yli 9 tuntia pitkän holokaustielokuvan ohjaajan syntymäaika?</w:t>
      </w:r>
    </w:p>
    <w:p>
      <w:r>
        <w:rPr>
          <w:b/>
        </w:rPr>
        <w:t xml:space="preserve">Tulos</w:t>
      </w:r>
    </w:p>
    <w:p>
      <w:r>
        <w:t xml:space="preserve">27. marraskuuta 1925</w:t>
      </w:r>
    </w:p>
    <w:p>
      <w:r>
        <w:rPr>
          <w:b/>
        </w:rPr>
        <w:t xml:space="preserve">Esimerkki 3.5849</w:t>
      </w:r>
    </w:p>
    <w:p>
      <w:r>
        <w:t xml:space="preserve">Kuka näytteli salainen agentti Mike Banningia elokuvasarjoissa Olympus Has Fallen ja London Has Fallen?</w:t>
      </w:r>
    </w:p>
    <w:p>
      <w:r>
        <w:rPr>
          <w:b/>
        </w:rPr>
        <w:t xml:space="preserve">Tulos</w:t>
      </w:r>
    </w:p>
    <w:p>
      <w:r>
        <w:t xml:space="preserve">Gerard Butler</w:t>
      </w:r>
    </w:p>
    <w:p>
      <w:r>
        <w:rPr>
          <w:b/>
        </w:rPr>
        <w:t xml:space="preserve">Esimerkki 3.5850</w:t>
      </w:r>
    </w:p>
    <w:p>
      <w:r>
        <w:t xml:space="preserve">Minä vuonna aloitti toimintansa tämä teräs- ja laivanrakennusyritys, yksi Amerikan suurimmista teräksen tuottajista ja laivanrakentajista, joka osallistui USS Cherokeen vesillelaskemiseen?</w:t>
      </w:r>
    </w:p>
    <w:p>
      <w:r>
        <w:rPr>
          <w:b/>
        </w:rPr>
        <w:t xml:space="preserve">Tulos</w:t>
      </w:r>
    </w:p>
    <w:p>
      <w:r>
        <w:t xml:space="preserve">1904</w:t>
      </w:r>
    </w:p>
    <w:p>
      <w:r>
        <w:rPr>
          <w:b/>
        </w:rPr>
        <w:t xml:space="preserve">Esimerkki 3.5851</w:t>
      </w:r>
    </w:p>
    <w:p>
      <w:r>
        <w:t xml:space="preserve">Ovatko Romeo ja Julia ja Madama Butterfly oopperoita?</w:t>
      </w:r>
    </w:p>
    <w:p>
      <w:r>
        <w:rPr>
          <w:b/>
        </w:rPr>
        <w:t xml:space="preserve">Tulos</w:t>
      </w:r>
    </w:p>
    <w:p>
      <w:r>
        <w:t xml:space="preserve">ei</w:t>
      </w:r>
    </w:p>
    <w:p>
      <w:r>
        <w:rPr>
          <w:b/>
        </w:rPr>
        <w:t xml:space="preserve">Esimerkki 3.5852</w:t>
      </w:r>
    </w:p>
    <w:p>
      <w:r>
        <w:t xml:space="preserve">Mikä The Downward Spiral -albumin kappale oli top 40 -hitti vuonna 1995?</w:t>
      </w:r>
    </w:p>
    <w:p>
      <w:r>
        <w:rPr>
          <w:b/>
        </w:rPr>
        <w:t xml:space="preserve">Tulos</w:t>
      </w:r>
    </w:p>
    <w:p>
      <w:r>
        <w:t xml:space="preserve">Hurt</w:t>
      </w:r>
    </w:p>
    <w:p>
      <w:r>
        <w:rPr>
          <w:b/>
        </w:rPr>
        <w:t xml:space="preserve">Esimerkki 3.5853</w:t>
      </w:r>
    </w:p>
    <w:p>
      <w:r>
        <w:t xml:space="preserve">Kenneth Moore Whisenhunt, on amerikkalainen jalkapallovalmentaja, joka on hyökkäävä koordinaattori Los Angeles Chargers National Football League (NFL), aiemmin hän oli tunnettu hänen hyökkäävä tausta, mukaan lukien menestys hänellä oli Pittsburgh Steelers hänen kolmen vuoden aikana heidän hyökkäävä koordinaattori alla, joka entinen ammatillinen amerikkalaisen jalkapallon valmentaja ja pelaaja National Football League (NFL), ja 15 vuodenaikaa päävalmentaja Pittsburgh Steelers, joukkue voitti kahdeksan divisioonan otsikot ja teki 10 playoff-esiintymisiä?</w:t>
      </w:r>
    </w:p>
    <w:p>
      <w:r>
        <w:rPr>
          <w:b/>
        </w:rPr>
        <w:t xml:space="preserve">Tulos</w:t>
      </w:r>
    </w:p>
    <w:p>
      <w:r>
        <w:t xml:space="preserve">Bill Cowher</w:t>
      </w:r>
    </w:p>
    <w:p>
      <w:r>
        <w:rPr>
          <w:b/>
        </w:rPr>
        <w:t xml:space="preserve">Esimerkki 3.5854</w:t>
      </w:r>
    </w:p>
    <w:p>
      <w:r>
        <w:t xml:space="preserve">Mikä on sen kaupungin päätoimiala, jolla on L-kaavion mukainen raunioitunut linnoitus muinaisessa skotlantilaisessa kylässä?</w:t>
      </w:r>
    </w:p>
    <w:p>
      <w:r>
        <w:rPr>
          <w:b/>
        </w:rPr>
        <w:t xml:space="preserve">Tulos</w:t>
      </w:r>
    </w:p>
    <w:p>
      <w:r>
        <w:t xml:space="preserve">kalastus</w:t>
      </w:r>
    </w:p>
    <w:p>
      <w:r>
        <w:rPr>
          <w:b/>
        </w:rPr>
        <w:t xml:space="preserve">Esimerkki 3.5855</w:t>
      </w:r>
    </w:p>
    <w:p>
      <w:r>
        <w:t xml:space="preserve">Ohjasivatko Erick Zonca tai Roy William Neill elokuvan, joka voitti Cannesin elokuvajuhlilla parhaan naispääosan?</w:t>
      </w:r>
    </w:p>
    <w:p>
      <w:r>
        <w:rPr>
          <w:b/>
        </w:rPr>
        <w:t xml:space="preserve">Tulos</w:t>
      </w:r>
    </w:p>
    <w:p>
      <w:r>
        <w:t xml:space="preserve">Érick Zonca</w:t>
      </w:r>
    </w:p>
    <w:p>
      <w:r>
        <w:rPr>
          <w:b/>
        </w:rPr>
        <w:t xml:space="preserve">Esimerkki 3.5856</w:t>
      </w:r>
    </w:p>
    <w:p>
      <w:r>
        <w:t xml:space="preserve">Mikä albumi, joka sisälsi "country-sävytteisen, Neil Youngin inspiroiman" kappaleen Tangerine, sävellettiin syrjäisessä mökissä Walesissa?</w:t>
      </w:r>
    </w:p>
    <w:p>
      <w:r>
        <w:rPr>
          <w:b/>
        </w:rPr>
        <w:t xml:space="preserve">Tulos</w:t>
      </w:r>
    </w:p>
    <w:p>
      <w:r>
        <w:t xml:space="preserve">Led Zeppelin III</w:t>
      </w:r>
    </w:p>
    <w:p>
      <w:r>
        <w:rPr>
          <w:b/>
        </w:rPr>
        <w:t xml:space="preserve">Esimerkki 3.5857</w:t>
      </w:r>
    </w:p>
    <w:p>
      <w:r>
        <w:t xml:space="preserve">Eli Wallach soitti Arthur Abbottia on romanttinen komediaelokuva, jonka on kirjoittanut kuka?</w:t>
      </w:r>
    </w:p>
    <w:p>
      <w:r>
        <w:rPr>
          <w:b/>
        </w:rPr>
        <w:t xml:space="preserve">Tulos</w:t>
      </w:r>
    </w:p>
    <w:p>
      <w:r>
        <w:t xml:space="preserve">Nancy Meyers</w:t>
      </w:r>
    </w:p>
    <w:p>
      <w:r>
        <w:rPr>
          <w:b/>
        </w:rPr>
        <w:t xml:space="preserve">Esimerkki 3.5858</w:t>
      </w:r>
    </w:p>
    <w:p>
      <w:r>
        <w:t xml:space="preserve">Minkä päivämäärän jälkeen kunkin seuran pelaajaluetteloon saa lisätä uusia pelaajia Australian jalkapalloliigan (AFL) 121. kaudella?</w:t>
      </w:r>
    </w:p>
    <w:p>
      <w:r>
        <w:rPr>
          <w:b/>
        </w:rPr>
        <w:t xml:space="preserve">Tulos</w:t>
      </w:r>
    </w:p>
    <w:p>
      <w:r>
        <w:t xml:space="preserve">30. syyskuuta</w:t>
      </w:r>
    </w:p>
    <w:p>
      <w:r>
        <w:rPr>
          <w:b/>
        </w:rPr>
        <w:t xml:space="preserve">Esimerkki 3.5859</w:t>
      </w:r>
    </w:p>
    <w:p>
      <w:r>
        <w:t xml:space="preserve">Missä amerikkalaisen rockyhtyeen Trigger Hippy rumpali on syntynyt?</w:t>
      </w:r>
    </w:p>
    <w:p>
      <w:r>
        <w:rPr>
          <w:b/>
        </w:rPr>
        <w:t xml:space="preserve">Tulos</w:t>
      </w:r>
    </w:p>
    <w:p>
      <w:r>
        <w:t xml:space="preserve">Muskegon, Michigan</w:t>
      </w:r>
    </w:p>
    <w:p>
      <w:r>
        <w:rPr>
          <w:b/>
        </w:rPr>
        <w:t xml:space="preserve">Esimerkki 3.5860</w:t>
      </w:r>
    </w:p>
    <w:p>
      <w:r>
        <w:t xml:space="preserve">Kuka päävalmentaja johti 2016 Penn State Lionsia vuonna 2016 NCAA:n yliopistojalkapallon divisioonassa ja toimi Vanderbiltin yliopiston päävalmentajana?</w:t>
      </w:r>
    </w:p>
    <w:p>
      <w:r>
        <w:rPr>
          <w:b/>
        </w:rPr>
        <w:t xml:space="preserve">Tulos</w:t>
      </w:r>
    </w:p>
    <w:p>
      <w:r>
        <w:t xml:space="preserve">James Franklin</w:t>
      </w:r>
    </w:p>
    <w:p>
      <w:r>
        <w:rPr>
          <w:b/>
        </w:rPr>
        <w:t xml:space="preserve">Esimerkki 3.5861</w:t>
      </w:r>
    </w:p>
    <w:p>
      <w:r>
        <w:t xml:space="preserve">Minkä onnistuneen terrorisminvastaisen panttivankien pelastusoperaation sotilaskoodinimi oli Operation Thunderbolt?</w:t>
      </w:r>
    </w:p>
    <w:p>
      <w:r>
        <w:rPr>
          <w:b/>
        </w:rPr>
        <w:t xml:space="preserve">Tulos</w:t>
      </w:r>
    </w:p>
    <w:p>
      <w:r>
        <w:t xml:space="preserve">Operaatio Entebbe</w:t>
      </w:r>
    </w:p>
    <w:p>
      <w:r>
        <w:rPr>
          <w:b/>
        </w:rPr>
        <w:t xml:space="preserve">Esimerkki 3.5862</w:t>
      </w:r>
    </w:p>
    <w:p>
      <w:r>
        <w:t xml:space="preserve">Missä armeijassa Mehmetçik-slangi tarkoittaa yhteistä tavallista sotilasta?</w:t>
      </w:r>
    </w:p>
    <w:p>
      <w:r>
        <w:rPr>
          <w:b/>
        </w:rPr>
        <w:t xml:space="preserve">Tulos</w:t>
      </w:r>
    </w:p>
    <w:p>
      <w:r>
        <w:t xml:space="preserve">Osmanien armeija</w:t>
      </w:r>
    </w:p>
    <w:p>
      <w:r>
        <w:rPr>
          <w:b/>
        </w:rPr>
        <w:t xml:space="preserve">Esimerkki 3.5863</w:t>
      </w:r>
    </w:p>
    <w:p>
      <w:r>
        <w:t xml:space="preserve">Mikä Adolf Hitlerin julistama poliittinen järjestys sisälsi Euroopan konfederaation, jonka hän lopulta hylkäsi?</w:t>
      </w:r>
    </w:p>
    <w:p>
      <w:r>
        <w:rPr>
          <w:b/>
        </w:rPr>
        <w:t xml:space="preserve">Tulos</w:t>
      </w:r>
    </w:p>
    <w:p>
      <w:r>
        <w:t xml:space="preserve">Uusi järjestys</w:t>
      </w:r>
    </w:p>
    <w:p>
      <w:r>
        <w:rPr>
          <w:b/>
        </w:rPr>
        <w:t xml:space="preserve">Esimerkki 3.5864</w:t>
      </w:r>
    </w:p>
    <w:p>
      <w:r>
        <w:t xml:space="preserve">Cyrus Harris on minkä osavaltion alueella sijaitsevan intiaanikansan kuvernööri?</w:t>
      </w:r>
    </w:p>
    <w:p>
      <w:r>
        <w:rPr>
          <w:b/>
        </w:rPr>
        <w:t xml:space="preserve">Tulos</w:t>
      </w:r>
    </w:p>
    <w:p>
      <w:r>
        <w:t xml:space="preserve">Oklahoma</w:t>
      </w:r>
    </w:p>
    <w:p>
      <w:r>
        <w:rPr>
          <w:b/>
        </w:rPr>
        <w:t xml:space="preserve">Esimerkki 3.5865</w:t>
      </w:r>
    </w:p>
    <w:p>
      <w:r>
        <w:t xml:space="preserve">Kumpi syntyi ensin, Frank Capra vai Ken Mora?</w:t>
      </w:r>
    </w:p>
    <w:p>
      <w:r>
        <w:rPr>
          <w:b/>
        </w:rPr>
        <w:t xml:space="preserve">Tulos</w:t>
      </w:r>
    </w:p>
    <w:p>
      <w:r>
        <w:t xml:space="preserve">Frank Russell Capra</w:t>
      </w:r>
    </w:p>
    <w:p>
      <w:r>
        <w:rPr>
          <w:b/>
        </w:rPr>
        <w:t xml:space="preserve">Esimerkki 3.5866</w:t>
      </w:r>
    </w:p>
    <w:p>
      <w:r>
        <w:t xml:space="preserve">Peter Holmström soittaa kitaraa 1990-luvun amerikkalaisessa vaihtoehtorock-yhtyeessä?</w:t>
      </w:r>
    </w:p>
    <w:p>
      <w:r>
        <w:rPr>
          <w:b/>
        </w:rPr>
        <w:t xml:space="preserve">Tulos</w:t>
      </w:r>
    </w:p>
    <w:p>
      <w:r>
        <w:t xml:space="preserve">Dandy Warhols</w:t>
      </w:r>
    </w:p>
    <w:p>
      <w:r>
        <w:rPr>
          <w:b/>
        </w:rPr>
        <w:t xml:space="preserve">Esimerkki 3.5867</w:t>
      </w:r>
    </w:p>
    <w:p>
      <w:r>
        <w:t xml:space="preserve">TT-pistooli kehitettiin korvaamaan kenen valmistama kaasutiivisteinen revolveri?</w:t>
      </w:r>
    </w:p>
    <w:p>
      <w:r>
        <w:rPr>
          <w:b/>
        </w:rPr>
        <w:t xml:space="preserve">Tulos</w:t>
      </w:r>
    </w:p>
    <w:p>
      <w:r>
        <w:t xml:space="preserve">Léon Nagant</w:t>
      </w:r>
    </w:p>
    <w:p>
      <w:r>
        <w:rPr>
          <w:b/>
        </w:rPr>
        <w:t xml:space="preserve">Esimerkki 3.5868</w:t>
      </w:r>
    </w:p>
    <w:p>
      <w:r>
        <w:t xml:space="preserve">Mitä yhteistä on Beckillä ja Alanis Morissettellä?</w:t>
      </w:r>
    </w:p>
    <w:p>
      <w:r>
        <w:rPr>
          <w:b/>
        </w:rPr>
        <w:t xml:space="preserve">Tulos</w:t>
      </w:r>
    </w:p>
    <w:p>
      <w:r>
        <w:t xml:space="preserve">laulaja</w:t>
      </w:r>
    </w:p>
    <w:p>
      <w:r>
        <w:rPr>
          <w:b/>
        </w:rPr>
        <w:t xml:space="preserve">Esimerkki 3.5869</w:t>
      </w:r>
    </w:p>
    <w:p>
      <w:r>
        <w:t xml:space="preserve">Ovatko Donald Cammell ja Andrzej Bartkowiak molemmat ohjaajia?</w:t>
      </w:r>
    </w:p>
    <w:p>
      <w:r>
        <w:rPr>
          <w:b/>
        </w:rPr>
        <w:t xml:space="preserve">Tulos</w:t>
      </w:r>
    </w:p>
    <w:p>
      <w:r>
        <w:t xml:space="preserve">kyllä</w:t>
      </w:r>
    </w:p>
    <w:p>
      <w:r>
        <w:rPr>
          <w:b/>
        </w:rPr>
        <w:t xml:space="preserve">Esimerkki 3.5870</w:t>
      </w:r>
    </w:p>
    <w:p>
      <w:r>
        <w:t xml:space="preserve">Missä elokuvassa englantilainen näyttelijä Alistair Petrie näytteli, jossa myös Chris Hemsworth on pääosassa?</w:t>
      </w:r>
    </w:p>
    <w:p>
      <w:r>
        <w:rPr>
          <w:b/>
        </w:rPr>
        <w:t xml:space="preserve">Tulos</w:t>
      </w:r>
    </w:p>
    <w:p>
      <w:r>
        <w:t xml:space="preserve">Rush</w:t>
      </w:r>
    </w:p>
    <w:p>
      <w:r>
        <w:rPr>
          <w:b/>
        </w:rPr>
        <w:t xml:space="preserve">Esimerkki 3.5871</w:t>
      </w:r>
    </w:p>
    <w:p>
      <w:r>
        <w:t xml:space="preserve">Minä vuonna amerikkalainen Pre-Code -mysteerielokuva, jonka pääosassa on Mayo Methot Bogart, valmistui?</w:t>
      </w:r>
    </w:p>
    <w:p>
      <w:r>
        <w:rPr>
          <w:b/>
        </w:rPr>
        <w:t xml:space="preserve">Tulos</w:t>
      </w:r>
    </w:p>
    <w:p>
      <w:r>
        <w:t xml:space="preserve">1932</w:t>
      </w:r>
    </w:p>
    <w:p>
      <w:r>
        <w:rPr>
          <w:b/>
        </w:rPr>
        <w:t xml:space="preserve">Esimerkki 3.5872</w:t>
      </w:r>
    </w:p>
    <w:p>
      <w:r>
        <w:t xml:space="preserve">Minkä yhtiön ylläpitämä luksusjuna kulkee eteläisessä Afrikassa sijaitsevassa sisämaavaltiossa, joka sijaitsee Kongon demokraattisen tasavallan naapurissa pohjoisessa?</w:t>
      </w:r>
    </w:p>
    <w:p>
      <w:r>
        <w:rPr>
          <w:b/>
        </w:rPr>
        <w:t xml:space="preserve">Tulos</w:t>
      </w:r>
    </w:p>
    <w:p>
      <w:r>
        <w:t xml:space="preserve">Rovos Rail</w:t>
      </w:r>
    </w:p>
    <w:p>
      <w:r>
        <w:rPr>
          <w:b/>
        </w:rPr>
        <w:t xml:space="preserve">Esimerkki 3.5873</w:t>
      </w:r>
    </w:p>
    <w:p>
      <w:r>
        <w:t xml:space="preserve">Kuka oli ruskeaverikköinen kanadalais-amerikkalainen näyttelijä, joka näytteli elokuvassa Hiljainen huuto vuonna 1979?</w:t>
      </w:r>
    </w:p>
    <w:p>
      <w:r>
        <w:rPr>
          <w:b/>
        </w:rPr>
        <w:t xml:space="preserve">Tulos</w:t>
      </w:r>
    </w:p>
    <w:p>
      <w:r>
        <w:t xml:space="preserve">Yvonne De Carlo</w:t>
      </w:r>
    </w:p>
    <w:p>
      <w:r>
        <w:rPr>
          <w:b/>
        </w:rPr>
        <w:t xml:space="preserve">Esimerkki 3.5874</w:t>
      </w:r>
    </w:p>
    <w:p>
      <w:r>
        <w:t xml:space="preserve">Minkä päivämäärän aikana Cannesin elokuvajuhlat järjestettiin, kun ranskalainen draamaelokuva "Palkkasoturi" voitti Europa Cinemas Label Award -palkinnon?</w:t>
      </w:r>
    </w:p>
    <w:p>
      <w:r>
        <w:rPr>
          <w:b/>
        </w:rPr>
        <w:t xml:space="preserve">Tulos</w:t>
      </w:r>
    </w:p>
    <w:p>
      <w:r>
        <w:t xml:space="preserve">11-22 toukokuuta 2016</w:t>
      </w:r>
    </w:p>
    <w:p>
      <w:r>
        <w:rPr>
          <w:b/>
        </w:rPr>
        <w:t xml:space="preserve">Esimerkki 3.5875</w:t>
      </w:r>
    </w:p>
    <w:p>
      <w:r>
        <w:t xml:space="preserve">Minkä tyyppinen sarja on argentiinalainen telenovela "Sos mi vida"?</w:t>
      </w:r>
    </w:p>
    <w:p>
      <w:r>
        <w:rPr>
          <w:b/>
        </w:rPr>
        <w:t xml:space="preserve">Tulos</w:t>
      </w:r>
    </w:p>
    <w:p>
      <w:r>
        <w:t xml:space="preserve">romanttinen komediasarja</w:t>
      </w:r>
    </w:p>
    <w:p>
      <w:r>
        <w:rPr>
          <w:b/>
        </w:rPr>
        <w:t xml:space="preserve">Esimerkki 3.5876</w:t>
      </w:r>
    </w:p>
    <w:p>
      <w:r>
        <w:t xml:space="preserve">Missä Saksan osavaltiossa on joukkue, jossa Timm Klose pelasi vuosina 2013-2016?</w:t>
      </w:r>
    </w:p>
    <w:p>
      <w:r>
        <w:rPr>
          <w:b/>
        </w:rPr>
        <w:t xml:space="preserve">Tulos</w:t>
      </w:r>
    </w:p>
    <w:p>
      <w:r>
        <w:t xml:space="preserve">Ala-Saksin osavaltio</w:t>
      </w:r>
    </w:p>
    <w:p>
      <w:r>
        <w:rPr>
          <w:b/>
        </w:rPr>
        <w:t xml:space="preserve">Esimerkki 3.5877</w:t>
      </w:r>
    </w:p>
    <w:p>
      <w:r>
        <w:t xml:space="preserve">Mikä oli sen yliopiston perustamisnimi, jossa E. V. Gordon opettaa keskiaikaisia germaanisia kieliä, muu kuin Leedsin yliopisto?</w:t>
      </w:r>
    </w:p>
    <w:p>
      <w:r>
        <w:rPr>
          <w:b/>
        </w:rPr>
        <w:t xml:space="preserve">Tulos</w:t>
      </w:r>
    </w:p>
    <w:p>
      <w:r>
        <w:t xml:space="preserve">Owens College</w:t>
      </w:r>
    </w:p>
    <w:p>
      <w:r>
        <w:rPr>
          <w:b/>
        </w:rPr>
        <w:t xml:space="preserve">Esimerkki 3.5878</w:t>
      </w:r>
    </w:p>
    <w:p>
      <w:r>
        <w:t xml:space="preserve">Mitä yhteistä on Bucklow'lla ja Traffordilla?</w:t>
      </w:r>
    </w:p>
    <w:p>
      <w:r>
        <w:rPr>
          <w:b/>
        </w:rPr>
        <w:t xml:space="preserve">Tulos</w:t>
      </w:r>
    </w:p>
    <w:p>
      <w:r>
        <w:t xml:space="preserve">Partington</w:t>
      </w:r>
    </w:p>
    <w:p>
      <w:r>
        <w:rPr>
          <w:b/>
        </w:rPr>
        <w:t xml:space="preserve">Esimerkki 3.5879</w:t>
      </w:r>
    </w:p>
    <w:p>
      <w:r>
        <w:t xml:space="preserve">Kuka "Cloud Nine" -elokuvassa esiintyvä taiteilija on kotoisin South Gatesta, Kaliforniasta?</w:t>
      </w:r>
    </w:p>
    <w:p>
      <w:r>
        <w:rPr>
          <w:b/>
        </w:rPr>
        <w:t xml:space="preserve">Tulos</w:t>
      </w:r>
    </w:p>
    <w:p>
      <w:r>
        <w:t xml:space="preserve">Cypress Hill</w:t>
      </w:r>
    </w:p>
    <w:p>
      <w:r>
        <w:rPr>
          <w:b/>
        </w:rPr>
        <w:t xml:space="preserve">Esimerkki 3.5880</w:t>
      </w:r>
    </w:p>
    <w:p>
      <w:r>
        <w:t xml:space="preserve">Mikä on puutarhurin Jamaica Kincaidin ja mediapersoona Harvey Pekarin yhteinen ammatti?</w:t>
      </w:r>
    </w:p>
    <w:p>
      <w:r>
        <w:rPr>
          <w:b/>
        </w:rPr>
        <w:t xml:space="preserve">Tulos</w:t>
      </w:r>
    </w:p>
    <w:p>
      <w:r>
        <w:t xml:space="preserve">kirjailija</w:t>
      </w:r>
    </w:p>
    <w:p>
      <w:r>
        <w:rPr>
          <w:b/>
        </w:rPr>
        <w:t xml:space="preserve">Esimerkki 3.5881</w:t>
      </w:r>
    </w:p>
    <w:p>
      <w:r>
        <w:t xml:space="preserve">Mikä dokumentti perustuu kirjaan, sillä Raamattu kertoo minulle vai Man on Wire?</w:t>
      </w:r>
    </w:p>
    <w:p>
      <w:r>
        <w:rPr>
          <w:b/>
        </w:rPr>
        <w:t xml:space="preserve">Tulos</w:t>
      </w:r>
    </w:p>
    <w:p>
      <w:r>
        <w:t xml:space="preserve">Man on Wire</w:t>
      </w:r>
    </w:p>
    <w:p>
      <w:r>
        <w:rPr>
          <w:b/>
        </w:rPr>
        <w:t xml:space="preserve">Esimerkki 3.5882</w:t>
      </w:r>
    </w:p>
    <w:p>
      <w:r>
        <w:t xml:space="preserve">Ovatko Hellogoodbye ja Built to Spill molemmat rockbändejä?</w:t>
      </w:r>
    </w:p>
    <w:p>
      <w:r>
        <w:rPr>
          <w:b/>
        </w:rPr>
        <w:t xml:space="preserve">Tulos</w:t>
      </w:r>
    </w:p>
    <w:p>
      <w:r>
        <w:t xml:space="preserve">kyllä</w:t>
      </w:r>
    </w:p>
    <w:p>
      <w:r>
        <w:rPr>
          <w:b/>
        </w:rPr>
        <w:t xml:space="preserve">Esimerkki 3.5883</w:t>
      </w:r>
    </w:p>
    <w:p>
      <w:r>
        <w:t xml:space="preserve">Minkä yrityksen Englannissa valmistaman urheiluauton perustana on japanilainen Suzuki Hayabusa -moottoripyörän moottori?</w:t>
      </w:r>
    </w:p>
    <w:p>
      <w:r>
        <w:rPr>
          <w:b/>
        </w:rPr>
        <w:t xml:space="preserve">Tulos</w:t>
      </w:r>
    </w:p>
    <w:p>
      <w:r>
        <w:t xml:space="preserve">Radikaali</w:t>
      </w:r>
    </w:p>
    <w:p>
      <w:r>
        <w:rPr>
          <w:b/>
        </w:rPr>
        <w:t xml:space="preserve">Esimerkki 3.5884</w:t>
      </w:r>
    </w:p>
    <w:p>
      <w:r>
        <w:t xml:space="preserve">Mitä kansallisuutta oli Orson Wellesin "Oikeudenkäynnin" tähti Anthony Perkins?</w:t>
      </w:r>
    </w:p>
    <w:p>
      <w:r>
        <w:rPr>
          <w:b/>
        </w:rPr>
        <w:t xml:space="preserve">Tulos</w:t>
      </w:r>
    </w:p>
    <w:p>
      <w:r>
        <w:t xml:space="preserve">American</w:t>
      </w:r>
    </w:p>
    <w:p>
      <w:r>
        <w:rPr>
          <w:b/>
        </w:rPr>
        <w:t xml:space="preserve">Esimerkki 3.5885</w:t>
      </w:r>
    </w:p>
    <w:p>
      <w:r>
        <w:t xml:space="preserve">Sheldon Adelson on perustaja, puheenjohtaja ja toimitusjohtaja yrityksessä, jonka kotipaikka on missä Yhdysvaltain osavaltiossa?</w:t>
      </w:r>
    </w:p>
    <w:p>
      <w:r>
        <w:rPr>
          <w:b/>
        </w:rPr>
        <w:t xml:space="preserve">Tulos</w:t>
      </w:r>
    </w:p>
    <w:p>
      <w:r>
        <w:t xml:space="preserve">Nevada</w:t>
      </w:r>
    </w:p>
    <w:p>
      <w:r>
        <w:rPr>
          <w:b/>
        </w:rPr>
        <w:t xml:space="preserve">Esimerkki 3.5886</w:t>
      </w:r>
    </w:p>
    <w:p>
      <w:r>
        <w:t xml:space="preserve">Grammy-palkittu David Alan Miller tunnetaan minkä orkesterin kapellimestarina?</w:t>
      </w:r>
    </w:p>
    <w:p>
      <w:r>
        <w:rPr>
          <w:b/>
        </w:rPr>
        <w:t xml:space="preserve">Tulos</w:t>
      </w:r>
    </w:p>
    <w:p>
      <w:r>
        <w:t xml:space="preserve">Albanyn sinfoniaorkesteri</w:t>
      </w:r>
    </w:p>
    <w:p>
      <w:r>
        <w:rPr>
          <w:b/>
        </w:rPr>
        <w:t xml:space="preserve">Esimerkki 3.5887</w:t>
      </w:r>
    </w:p>
    <w:p>
      <w:r>
        <w:t xml:space="preserve">Mikä yhdeksän kertaa Grammy-palkittu gospelryhmä auttoi perustamaan National Quartet Conventionin?</w:t>
      </w:r>
    </w:p>
    <w:p>
      <w:r>
        <w:rPr>
          <w:b/>
        </w:rPr>
        <w:t xml:space="preserve">Tulos</w:t>
      </w:r>
    </w:p>
    <w:p>
      <w:r>
        <w:t xml:space="preserve">Blackwoodin veljekset</w:t>
      </w:r>
    </w:p>
    <w:p>
      <w:r>
        <w:rPr>
          <w:b/>
        </w:rPr>
        <w:t xml:space="preserve">Esimerkki 3.5888</w:t>
      </w:r>
    </w:p>
    <w:p>
      <w:r>
        <w:t xml:space="preserve">Kumpi kasvisuku sisältää enemmän lajeja, Hedychium vai Malephora?</w:t>
      </w:r>
    </w:p>
    <w:p>
      <w:r>
        <w:rPr>
          <w:b/>
        </w:rPr>
        <w:t xml:space="preserve">Tulos</w:t>
      </w:r>
    </w:p>
    <w:p>
      <w:r>
        <w:t xml:space="preserve">Hedychium</w:t>
      </w:r>
    </w:p>
    <w:p>
      <w:r>
        <w:rPr>
          <w:b/>
        </w:rPr>
        <w:t xml:space="preserve">Esimerkki 3.5889</w:t>
      </w:r>
    </w:p>
    <w:p>
      <w:r>
        <w:t xml:space="preserve">Big Three oli koripalloilijoiden kolmikko, joka pelasi Miami Heatissa National Basketball Associationissa (NBA) vuosina 2010-2014 ja johon kuuluivat LeBron James, Chris Bosh ja kuka amerikkalainen koripalloilija pelasi Cleveland Cavaliersissa National Basketball Associationissa (NBA)?</w:t>
      </w:r>
    </w:p>
    <w:p>
      <w:r>
        <w:rPr>
          <w:b/>
        </w:rPr>
        <w:t xml:space="preserve">Tulos</w:t>
      </w:r>
    </w:p>
    <w:p>
      <w:r>
        <w:t xml:space="preserve">Dwyane Wade</w:t>
      </w:r>
    </w:p>
    <w:p>
      <w:r>
        <w:rPr>
          <w:b/>
        </w:rPr>
        <w:t xml:space="preserve">Esimerkki 3.5890</w:t>
      </w:r>
    </w:p>
    <w:p>
      <w:r>
        <w:t xml:space="preserve">Minkä amerikkalaisen laulaja-lauluntekijän, joka tunnetaan parhaiten sooloesiintyjänä ja The Moldy Peachesin toisena puoliskona, perusti The Uncluded?</w:t>
      </w:r>
    </w:p>
    <w:p>
      <w:r>
        <w:rPr>
          <w:b/>
        </w:rPr>
        <w:t xml:space="preserve">Tulos</w:t>
      </w:r>
    </w:p>
    <w:p>
      <w:r>
        <w:t xml:space="preserve">Kimya Dawson</w:t>
      </w:r>
    </w:p>
    <w:p>
      <w:r>
        <w:rPr>
          <w:b/>
        </w:rPr>
        <w:t xml:space="preserve">Esimerkki 3.5891</w:t>
      </w:r>
    </w:p>
    <w:p>
      <w:r>
        <w:t xml:space="preserve">Irma Pamela Hall on yhdysvaltalainen näyttelijä, joka on esiintynyt lukuisissa elokuvissa ja televisiosarjoissa 1970-luvulta lähtien ja joka tunnetaan parhaiten matriarkaalisten hahmojen näyttelemisestä, muun muassa missä Joel ja Ethan Coenin vuonna 2004 ohjaamassa yhdysvaltalaisessa mustassa trillerikomediassa?</w:t>
      </w:r>
    </w:p>
    <w:p>
      <w:r>
        <w:rPr>
          <w:b/>
        </w:rPr>
        <w:t xml:space="preserve">Tulos</w:t>
      </w:r>
    </w:p>
    <w:p>
      <w:r>
        <w:t xml:space="preserve">Ladykillers</w:t>
      </w:r>
    </w:p>
    <w:p>
      <w:r>
        <w:rPr>
          <w:b/>
        </w:rPr>
        <w:t xml:space="preserve">Esimerkki 3.5892</w:t>
      </w:r>
    </w:p>
    <w:p>
      <w:r>
        <w:t xml:space="preserve">Minkä Alppien Tirolista peräisin olevan vaatekappaleen Lowly Worm käytti?</w:t>
      </w:r>
    </w:p>
    <w:p>
      <w:r>
        <w:rPr>
          <w:b/>
        </w:rPr>
        <w:t xml:space="preserve">Tulos</w:t>
      </w:r>
    </w:p>
    <w:p>
      <w:r>
        <w:t xml:space="preserve">Tirolin hattu</w:t>
      </w:r>
    </w:p>
    <w:p>
      <w:r>
        <w:rPr>
          <w:b/>
        </w:rPr>
        <w:t xml:space="preserve">Esimerkki 3.5893</w:t>
      </w:r>
    </w:p>
    <w:p>
      <w:r>
        <w:t xml:space="preserve">Oliko Robert Florey ja Stephen Sommers molemmat amerikkalaisia?</w:t>
      </w:r>
    </w:p>
    <w:p>
      <w:r>
        <w:rPr>
          <w:b/>
        </w:rPr>
        <w:t xml:space="preserve">Tulos</w:t>
      </w:r>
    </w:p>
    <w:p>
      <w:r>
        <w:t xml:space="preserve">kyllä</w:t>
      </w:r>
    </w:p>
    <w:p>
      <w:r>
        <w:rPr>
          <w:b/>
        </w:rPr>
        <w:t xml:space="preserve">Esimerkki 3.5894</w:t>
      </w:r>
    </w:p>
    <w:p>
      <w:r>
        <w:t xml:space="preserve">Nikki Einfeld on kanadalaissyntyinen lyyrinen koloratuurisopraano, joka on alun perin italialaista alkuperää, mikä tarkoittaa kirjaimellisesti mitä?</w:t>
      </w:r>
    </w:p>
    <w:p>
      <w:r>
        <w:rPr>
          <w:b/>
        </w:rPr>
        <w:t xml:space="preserve">Tulos</w:t>
      </w:r>
    </w:p>
    <w:p>
      <w:r>
        <w:t xml:space="preserve">väritys</w:t>
      </w:r>
    </w:p>
    <w:p>
      <w:r>
        <w:rPr>
          <w:b/>
        </w:rPr>
        <w:t xml:space="preserve">Esimerkki 3.5895</w:t>
      </w:r>
    </w:p>
    <w:p>
      <w:r>
        <w:t xml:space="preserve">KFAN ja sen uudelleenlähetetty sisarasema KFXN-FM lähettävät mitä formaattia?</w:t>
      </w:r>
    </w:p>
    <w:p>
      <w:r>
        <w:rPr>
          <w:b/>
        </w:rPr>
        <w:t xml:space="preserve">Tulos</w:t>
      </w:r>
    </w:p>
    <w:p>
      <w:r>
        <w:t xml:space="preserve">urheilukeskustelu</w:t>
      </w:r>
    </w:p>
    <w:p>
      <w:r>
        <w:rPr>
          <w:b/>
        </w:rPr>
        <w:t xml:space="preserve">Esimerkki 3.5896</w:t>
      </w:r>
    </w:p>
    <w:p>
      <w:r>
        <w:t xml:space="preserve">Mikä oli sen piirikunnan väkiluku vuoden 2010 väestönlaskennassa, jossa Pilsen, Kansas sijaitsee?</w:t>
      </w:r>
    </w:p>
    <w:p>
      <w:r>
        <w:rPr>
          <w:b/>
        </w:rPr>
        <w:t xml:space="preserve">Tulos</w:t>
      </w:r>
    </w:p>
    <w:p>
      <w:r>
        <w:t xml:space="preserve">12,660</w:t>
      </w:r>
    </w:p>
    <w:p>
      <w:r>
        <w:rPr>
          <w:b/>
        </w:rPr>
        <w:t xml:space="preserve">Esimerkki 3.5897</w:t>
      </w:r>
    </w:p>
    <w:p>
      <w:r>
        <w:t xml:space="preserve">Mikä on sen piirikunnan, jossa Chalk Buttes sijaitsee, pääkaupunki?</w:t>
      </w:r>
    </w:p>
    <w:p>
      <w:r>
        <w:rPr>
          <w:b/>
        </w:rPr>
        <w:t xml:space="preserve">Tulos</w:t>
      </w:r>
    </w:p>
    <w:p>
      <w:r>
        <w:t xml:space="preserve">Ekalaka</w:t>
      </w:r>
    </w:p>
    <w:p>
      <w:r>
        <w:rPr>
          <w:b/>
        </w:rPr>
        <w:t xml:space="preserve">Esimerkki 3.5898</w:t>
      </w:r>
    </w:p>
    <w:p>
      <w:r>
        <w:t xml:space="preserve">Milloin "Crank That (Soulja Boy)" -biisin laulaja oli mukana Tinie Tempahin mixtapella?</w:t>
      </w:r>
    </w:p>
    <w:p>
      <w:r>
        <w:rPr>
          <w:b/>
        </w:rPr>
        <w:t xml:space="preserve">Tulos</w:t>
      </w:r>
    </w:p>
    <w:p>
      <w:r>
        <w:t xml:space="preserve">joulukuu 16, 2011</w:t>
      </w:r>
    </w:p>
    <w:p>
      <w:r>
        <w:rPr>
          <w:b/>
        </w:rPr>
        <w:t xml:space="preserve">Esimerkki 3.5899</w:t>
      </w:r>
    </w:p>
    <w:p>
      <w:r>
        <w:t xml:space="preserve">Jim McManus näytteli BBC:n tv-sarjassa, joka perustui Sarah Watersin samannimiseen esikoisromaaniin?</w:t>
      </w:r>
    </w:p>
    <w:p>
      <w:r>
        <w:rPr>
          <w:b/>
        </w:rPr>
        <w:t xml:space="preserve">Tulos</w:t>
      </w:r>
    </w:p>
    <w:p>
      <w:r>
        <w:t xml:space="preserve">Tipping the Velvet</w:t>
      </w:r>
    </w:p>
    <w:p>
      <w:r>
        <w:rPr>
          <w:b/>
        </w:rPr>
        <w:t xml:space="preserve">Esimerkki 3.5900</w:t>
      </w:r>
    </w:p>
    <w:p>
      <w:r>
        <w:t xml:space="preserve">Cecilia Young, yksi 1700-luvun suurimmista englantilaisista sopraanoista, esiintyy Georg Frideric Händelin oopperassa Opera seria ?</w:t>
      </w:r>
    </w:p>
    <w:p>
      <w:r>
        <w:rPr>
          <w:b/>
        </w:rPr>
        <w:t xml:space="preserve">Tulos</w:t>
      </w:r>
    </w:p>
    <w:p>
      <w:r>
        <w:t xml:space="preserve">Alcina</w:t>
      </w:r>
    </w:p>
    <w:p>
      <w:r>
        <w:rPr>
          <w:b/>
        </w:rPr>
        <w:t xml:space="preserve">Esimerkki 3.5901</w:t>
      </w:r>
    </w:p>
    <w:p>
      <w:r>
        <w:t xml:space="preserve">Kuka on käsikirjoittaja ja kuvittaja anime- ja mangasarjoissa, joissa Rock Lee on fiktiivinen hahmo?</w:t>
      </w:r>
    </w:p>
    <w:p>
      <w:r>
        <w:rPr>
          <w:b/>
        </w:rPr>
        <w:t xml:space="preserve">Tulos</w:t>
      </w:r>
    </w:p>
    <w:p>
      <w:r>
        <w:t xml:space="preserve">Masashi Kishimoto</w:t>
      </w:r>
    </w:p>
    <w:p>
      <w:r>
        <w:rPr>
          <w:b/>
        </w:rPr>
        <w:t xml:space="preserve">Esimerkki 3.5902</w:t>
      </w:r>
    </w:p>
    <w:p>
      <w:r>
        <w:t xml:space="preserve">Näyttelijä, joka esitti Joycea hollantilaisessa sarjassa "Divorce", näytteli myös mitä Discovery Channelin minisarjaa?</w:t>
      </w:r>
    </w:p>
    <w:p>
      <w:r>
        <w:rPr>
          <w:b/>
        </w:rPr>
        <w:t xml:space="preserve">Tulos</w:t>
      </w:r>
    </w:p>
    <w:p>
      <w:r>
        <w:t xml:space="preserve">Ihmisjahti: Unabomber</w:t>
      </w:r>
    </w:p>
    <w:p>
      <w:r>
        <w:rPr>
          <w:b/>
        </w:rPr>
        <w:t xml:space="preserve">Esimerkki 3.5903</w:t>
      </w:r>
    </w:p>
    <w:p>
      <w:r>
        <w:t xml:space="preserve">Missä vuonna 2015 julkaistussa Kenny Ortegan elokuvassa on Just Dance -elokuvassa esiintyviä kappaleita: Disney Party 2?</w:t>
      </w:r>
    </w:p>
    <w:p>
      <w:r>
        <w:rPr>
          <w:b/>
        </w:rPr>
        <w:t xml:space="preserve">Tulos</w:t>
      </w:r>
    </w:p>
    <w:p>
      <w:r>
        <w:t xml:space="preserve">Jälkeläiset</w:t>
      </w:r>
    </w:p>
    <w:p>
      <w:r>
        <w:rPr>
          <w:b/>
        </w:rPr>
        <w:t xml:space="preserve">Esimerkki 3.5904</w:t>
      </w:r>
    </w:p>
    <w:p>
      <w:r>
        <w:t xml:space="preserve">Missä joukkueessa pelasi toinen mies, joka voitti mestaruuden kolmella eri vuosikymmenellä ?</w:t>
      </w:r>
    </w:p>
    <w:p>
      <w:r>
        <w:rPr>
          <w:b/>
        </w:rPr>
        <w:t xml:space="preserve">Tulos</w:t>
      </w:r>
    </w:p>
    <w:p>
      <w:r>
        <w:t xml:space="preserve">San Antonio Spurs</w:t>
      </w:r>
    </w:p>
    <w:p>
      <w:r>
        <w:rPr>
          <w:b/>
        </w:rPr>
        <w:t xml:space="preserve">Esimerkki 3.5905</w:t>
      </w:r>
    </w:p>
    <w:p>
      <w:r>
        <w:t xml:space="preserve">Porsche Automobil Holding SE:n perusti vuonna 1931 Ferdinand Porsche, joka tunnetaan parhaiten ensimmäisen bensiinisähköisen hybridiajoneuvon (mikä?) luomisesta.</w:t>
      </w:r>
    </w:p>
    <w:p>
      <w:r>
        <w:rPr>
          <w:b/>
        </w:rPr>
        <w:t xml:space="preserve">Tulos</w:t>
      </w:r>
    </w:p>
    <w:p>
      <w:r>
        <w:t xml:space="preserve">Volkswagen Beetle</w:t>
      </w:r>
    </w:p>
    <w:p>
      <w:r>
        <w:rPr>
          <w:b/>
        </w:rPr>
        <w:t xml:space="preserve">Esimerkki 3.5906</w:t>
      </w:r>
    </w:p>
    <w:p>
      <w:r>
        <w:t xml:space="preserve">Kuka loi alkuperäisen brittiversion australialaisesta television reality-musiikkikilpailusta, jonka Dami Im voitti vuonna 2013?</w:t>
      </w:r>
    </w:p>
    <w:p>
      <w:r>
        <w:rPr>
          <w:b/>
        </w:rPr>
        <w:t xml:space="preserve">Tulos</w:t>
      </w:r>
    </w:p>
    <w:p>
      <w:r>
        <w:t xml:space="preserve">Simon Cowell</w:t>
      </w:r>
    </w:p>
    <w:p>
      <w:r>
        <w:rPr>
          <w:b/>
        </w:rPr>
        <w:t xml:space="preserve">Esimerkki 3.5907</w:t>
      </w:r>
    </w:p>
    <w:p>
      <w:r>
        <w:t xml:space="preserve">Clarence "Keith" Marquis Mitchell, on entinen amerikkalaisen jalkapallon linjapuolustaja, joka pelasi Houston Texansissa, amerikkalaisen jalkapallon ammattilaisjoukkueessa, jonka kotipaikka on Houston, Texas?</w:t>
      </w:r>
    </w:p>
    <w:p>
      <w:r>
        <w:rPr>
          <w:b/>
        </w:rPr>
        <w:t xml:space="preserve">Tulos</w:t>
      </w:r>
    </w:p>
    <w:p>
      <w:r>
        <w:t xml:space="preserve">National Football League</w:t>
      </w:r>
    </w:p>
    <w:p>
      <w:r>
        <w:rPr>
          <w:b/>
        </w:rPr>
        <w:t xml:space="preserve">Esimerkki 3.5908</w:t>
      </w:r>
    </w:p>
    <w:p>
      <w:r>
        <w:t xml:space="preserve">Ovatko sekä Shogun että Conspiracy lautapelejä?</w:t>
      </w:r>
    </w:p>
    <w:p>
      <w:r>
        <w:rPr>
          <w:b/>
        </w:rPr>
        <w:t xml:space="preserve">Tulos</w:t>
      </w:r>
    </w:p>
    <w:p>
      <w:r>
        <w:t xml:space="preserve">kyllä</w:t>
      </w:r>
    </w:p>
    <w:p>
      <w:r>
        <w:rPr>
          <w:b/>
        </w:rPr>
        <w:t xml:space="preserve">Esimerkki 3.5909</w:t>
      </w:r>
    </w:p>
    <w:p>
      <w:r>
        <w:t xml:space="preserve">Mitä yhteistä on Lindsay Andersonilla ja Aaron Kozakilla?</w:t>
      </w:r>
    </w:p>
    <w:p>
      <w:r>
        <w:rPr>
          <w:b/>
        </w:rPr>
        <w:t xml:space="preserve">Tulos</w:t>
      </w:r>
    </w:p>
    <w:p>
      <w:r>
        <w:t xml:space="preserve">elokuvantekijä</w:t>
      </w:r>
    </w:p>
    <w:p>
      <w:r>
        <w:rPr>
          <w:b/>
        </w:rPr>
        <w:t xml:space="preserve">Esimerkki 3.5910</w:t>
      </w:r>
    </w:p>
    <w:p>
      <w:r>
        <w:t xml:space="preserve">Mark Rydellin ja Keenen Ivory Wayansin välillä, kumman ura on ollut monipuolisempi?</w:t>
      </w:r>
    </w:p>
    <w:p>
      <w:r>
        <w:rPr>
          <w:b/>
        </w:rPr>
        <w:t xml:space="preserve">Tulos</w:t>
      </w:r>
    </w:p>
    <w:p>
      <w:r>
        <w:t xml:space="preserve">Keenen Ivory Wayans</w:t>
      </w:r>
    </w:p>
    <w:p>
      <w:r>
        <w:rPr>
          <w:b/>
        </w:rPr>
        <w:t xml:space="preserve">Esimerkki 3.5911</w:t>
      </w:r>
    </w:p>
    <w:p>
      <w:r>
        <w:t xml:space="preserve">Missä HBO:n alkuperäisessä sarjassa esiintyi näyttelijä, joka näytteli myös vuoden 2016 elokuvassa "The Pass"?</w:t>
      </w:r>
    </w:p>
    <w:p>
      <w:r>
        <w:rPr>
          <w:b/>
        </w:rPr>
        <w:t xml:space="preserve">Tulos</w:t>
      </w:r>
    </w:p>
    <w:p>
      <w:r>
        <w:t xml:space="preserve">"Etsin"</w:t>
      </w:r>
    </w:p>
    <w:p>
      <w:r>
        <w:rPr>
          <w:b/>
        </w:rPr>
        <w:t xml:space="preserve">Esimerkki 3.5912</w:t>
      </w:r>
    </w:p>
    <w:p>
      <w:r>
        <w:t xml:space="preserve">Project Wizard -hankkeen tarkoituksena oli puolustautua uhkia vastaan, joita aiheutuu minkälaisesta nestemäisellä polttoainemoottorilla varustetusta ohjuksesta, joka kehitettiin toisen maailmansodan aikana Saksassa kostoaseeksi?</w:t>
      </w:r>
    </w:p>
    <w:p>
      <w:r>
        <w:rPr>
          <w:b/>
        </w:rPr>
        <w:t xml:space="preserve">Tulos</w:t>
      </w:r>
    </w:p>
    <w:p>
      <w:r>
        <w:t xml:space="preserve">V-2</w:t>
      </w:r>
    </w:p>
    <w:p>
      <w:r>
        <w:rPr>
          <w:b/>
        </w:rPr>
        <w:t xml:space="preserve">Esimerkki 3.5913</w:t>
      </w:r>
    </w:p>
    <w:p>
      <w:r>
        <w:t xml:space="preserve">Saiko kuubalais-amerikkalainen Manny Coto tai italialainen käsikirjoittaja Lina Wertmüller Oscar-ehdokkuuden "Seitsemän kaunottaren" ohjauksesta?</w:t>
      </w:r>
    </w:p>
    <w:p>
      <w:r>
        <w:rPr>
          <w:b/>
        </w:rPr>
        <w:t xml:space="preserve">Tulos</w:t>
      </w:r>
    </w:p>
    <w:p>
      <w:r>
        <w:t xml:space="preserve">Lina Wertmüller</w:t>
      </w:r>
    </w:p>
    <w:p>
      <w:r>
        <w:rPr>
          <w:b/>
        </w:rPr>
        <w:t xml:space="preserve">Esimerkki 3.5914</w:t>
      </w:r>
    </w:p>
    <w:p>
      <w:r>
        <w:t xml:space="preserve">Keskittyvätkö Filippiinien teknillinen instituutti ja Manipal Institute of Technology insinööriopintoihin?</w:t>
      </w:r>
    </w:p>
    <w:p>
      <w:r>
        <w:rPr>
          <w:b/>
        </w:rPr>
        <w:t xml:space="preserve">Tulos</w:t>
      </w:r>
    </w:p>
    <w:p>
      <w:r>
        <w:t xml:space="preserve">ei</w:t>
      </w:r>
    </w:p>
    <w:p>
      <w:r>
        <w:rPr>
          <w:b/>
        </w:rPr>
        <w:t xml:space="preserve">Esimerkki 3.5915</w:t>
      </w:r>
    </w:p>
    <w:p>
      <w:r>
        <w:t xml:space="preserve">Missä asemassa Cleveland Brownsin strategiapäällikkö oli työskennellessään Dodgersissa?</w:t>
      </w:r>
    </w:p>
    <w:p>
      <w:r>
        <w:rPr>
          <w:b/>
        </w:rPr>
        <w:t xml:space="preserve">Tulos</w:t>
      </w:r>
    </w:p>
    <w:p>
      <w:r>
        <w:t xml:space="preserve">Pääjohtaja</w:t>
      </w:r>
    </w:p>
    <w:p>
      <w:r>
        <w:rPr>
          <w:b/>
        </w:rPr>
        <w:t xml:space="preserve">Esimerkki 3.5916</w:t>
      </w:r>
    </w:p>
    <w:p>
      <w:r>
        <w:t xml:space="preserve">Mitä National Football League -joukkuetta John Lynchin poika manageroi tällä hetkellä?</w:t>
      </w:r>
    </w:p>
    <w:p>
      <w:r>
        <w:rPr>
          <w:b/>
        </w:rPr>
        <w:t xml:space="preserve">Tulos</w:t>
      </w:r>
    </w:p>
    <w:p>
      <w:r>
        <w:t xml:space="preserve">San Francisco 49ers</w:t>
      </w:r>
    </w:p>
    <w:p>
      <w:r>
        <w:rPr>
          <w:b/>
        </w:rPr>
        <w:t xml:space="preserve">Esimerkki 3.5917</w:t>
      </w:r>
    </w:p>
    <w:p>
      <w:r>
        <w:t xml:space="preserve">Saudi-Arabian kuninkaallisten ilmavoimien museo tai "Saqr Al-Jazira" sijaitsee Riadin itäisellä kehätiellä liittymien 10 ja 11 välissä, Saudia Lockheed L-1011 Tristar toimii kehätieltä näkyvänä portinvartijana, Saudia, joka tunnetaan myös nimellä Saudi Arabian Airlines, on minkä maan kansallinen lentoyhtiö?</w:t>
      </w:r>
    </w:p>
    <w:p>
      <w:r>
        <w:rPr>
          <w:b/>
        </w:rPr>
        <w:t xml:space="preserve">Tulos</w:t>
      </w:r>
    </w:p>
    <w:p>
      <w:r>
        <w:t xml:space="preserve">Saudi-Arabia</w:t>
      </w:r>
    </w:p>
    <w:p>
      <w:r>
        <w:rPr>
          <w:b/>
        </w:rPr>
        <w:t xml:space="preserve">Esimerkki 3.5918</w:t>
      </w:r>
    </w:p>
    <w:p>
      <w:r>
        <w:t xml:space="preserve">Mikä yhdysvaltalainen valtatie kulkee Meksikosta New Yorkiin ja kulkee samalla Glencoen, Arkansan kautta?</w:t>
      </w:r>
    </w:p>
    <w:p>
      <w:r>
        <w:rPr>
          <w:b/>
        </w:rPr>
        <w:t xml:space="preserve">Tulos</w:t>
      </w:r>
    </w:p>
    <w:p>
      <w:r>
        <w:t xml:space="preserve">Yhdysvaltain tie 62</w:t>
      </w:r>
    </w:p>
    <w:p>
      <w:r>
        <w:rPr>
          <w:b/>
        </w:rPr>
        <w:t xml:space="preserve">Esimerkki 3.5919</w:t>
      </w:r>
    </w:p>
    <w:p>
      <w:r>
        <w:t xml:space="preserve">Mihin puolueeseen Baton Rouge Community Collegessa 8. helmikuuta 2008 vieraillut kongressiedustaja kuuluu?</w:t>
      </w:r>
    </w:p>
    <w:p>
      <w:r>
        <w:rPr>
          <w:b/>
        </w:rPr>
        <w:t xml:space="preserve">Tulos</w:t>
      </w:r>
    </w:p>
    <w:p>
      <w:r>
        <w:t xml:space="preserve">Demokraattinen puolue</w:t>
      </w:r>
    </w:p>
    <w:p>
      <w:r>
        <w:rPr>
          <w:b/>
        </w:rPr>
        <w:t xml:space="preserve">Esimerkki 3.5920</w:t>
      </w:r>
    </w:p>
    <w:p>
      <w:r>
        <w:t xml:space="preserve">Parodiaryhmä Boys generally Asian perustettiin YouTuberin toimesta, jolla oli yli kuinka monta tilaajaa vuonna 2017?</w:t>
      </w:r>
    </w:p>
    <w:p>
      <w:r>
        <w:rPr>
          <w:b/>
        </w:rPr>
        <w:t xml:space="preserve">Tulos</w:t>
      </w:r>
    </w:p>
    <w:p>
      <w:r>
        <w:t xml:space="preserve">20 miljoonaa</w:t>
      </w:r>
    </w:p>
    <w:p>
      <w:r>
        <w:rPr>
          <w:b/>
        </w:rPr>
        <w:t xml:space="preserve">Esimerkki 3.5921</w:t>
      </w:r>
    </w:p>
    <w:p>
      <w:r>
        <w:t xml:space="preserve">Koska Havaijin alkuperäiskansoille pyhän vuoren visuaalinen ulkonäkö huolestuttaa, Kolmenkymmenen metrin teleskooppi on harkittu rakennettavaksi mihin vaihtoehtoiseen paikkaan Espanjassa?</w:t>
      </w:r>
    </w:p>
    <w:p>
      <w:r>
        <w:rPr>
          <w:b/>
        </w:rPr>
        <w:t xml:space="preserve">Tulos</w:t>
      </w:r>
    </w:p>
    <w:p>
      <w:r>
        <w:t xml:space="preserve">Roque de los Muchachosin observatorio</w:t>
      </w:r>
    </w:p>
    <w:p>
      <w:r>
        <w:rPr>
          <w:b/>
        </w:rPr>
        <w:t xml:space="preserve">Esimerkki 3.5922</w:t>
      </w:r>
    </w:p>
    <w:p>
      <w:r>
        <w:t xml:space="preserve">Kuka oli parantunut rikollinen ja entinen jengin jäsen, jonka perustaja aloitti rikollisen elämän vammauduttuaan poikana teollisuusonnettomuudessa?</w:t>
      </w:r>
    </w:p>
    <w:p>
      <w:r>
        <w:rPr>
          <w:b/>
        </w:rPr>
        <w:t xml:space="preserve">Tulos</w:t>
      </w:r>
    </w:p>
    <w:p>
      <w:r>
        <w:t xml:space="preserve">Lähettiläs Richard "Darkie" Hutton</w:t>
      </w:r>
    </w:p>
    <w:p>
      <w:r>
        <w:rPr>
          <w:b/>
        </w:rPr>
        <w:t xml:space="preserve">Esimerkki 3.5923</w:t>
      </w:r>
    </w:p>
    <w:p>
      <w:r>
        <w:t xml:space="preserve">Kuka Shadows in Paradise -elokuvan tähti on venäläinen ballerina?</w:t>
      </w:r>
    </w:p>
    <w:p>
      <w:r>
        <w:rPr>
          <w:b/>
        </w:rPr>
        <w:t xml:space="preserve">Tulos</w:t>
      </w:r>
    </w:p>
    <w:p>
      <w:r>
        <w:t xml:space="preserve">Sofya Skya</w:t>
      </w:r>
    </w:p>
    <w:p>
      <w:r>
        <w:rPr>
          <w:b/>
        </w:rPr>
        <w:t xml:space="preserve">Esimerkki 3.5924</w:t>
      </w:r>
    </w:p>
    <w:p>
      <w:r>
        <w:t xml:space="preserve">Kumpi syntyi ensin, Vania King vai Martina Navratilova?</w:t>
      </w:r>
    </w:p>
    <w:p>
      <w:r>
        <w:rPr>
          <w:b/>
        </w:rPr>
        <w:t xml:space="preserve">Tulos</w:t>
      </w:r>
    </w:p>
    <w:p>
      <w:r>
        <w:t xml:space="preserve">Martina Navratilova</w:t>
      </w:r>
    </w:p>
    <w:p>
      <w:r>
        <w:rPr>
          <w:b/>
        </w:rPr>
        <w:t xml:space="preserve">Esimerkki 3.5925</w:t>
      </w:r>
    </w:p>
    <w:p>
      <w:r>
        <w:t xml:space="preserve">Mikä on vuoden 2014 FFA Cupin finaalin isännöineen stadionin aiempi nimi?</w:t>
      </w:r>
    </w:p>
    <w:p>
      <w:r>
        <w:rPr>
          <w:b/>
        </w:rPr>
        <w:t xml:space="preserve">Tulos</w:t>
      </w:r>
    </w:p>
    <w:p>
      <w:r>
        <w:t xml:space="preserve">Hindmarsh Stadium</w:t>
      </w:r>
    </w:p>
    <w:p>
      <w:r>
        <w:rPr>
          <w:b/>
        </w:rPr>
        <w:t xml:space="preserve">Esimerkki 3.5926</w:t>
      </w:r>
    </w:p>
    <w:p>
      <w:r>
        <w:t xml:space="preserve">Mitkä kolme ammattia ovat yhteisiä Bob Clarkille ja Andrés Woodille?</w:t>
      </w:r>
    </w:p>
    <w:p>
      <w:r>
        <w:rPr>
          <w:b/>
        </w:rPr>
        <w:t xml:space="preserve">Tulos</w:t>
      </w:r>
    </w:p>
    <w:p>
      <w:r>
        <w:t xml:space="preserve">ohjaaja, tuottaja ja käsikirjoittaja</w:t>
      </w:r>
    </w:p>
    <w:p>
      <w:r>
        <w:rPr>
          <w:b/>
        </w:rPr>
        <w:t xml:space="preserve">Esimerkki 3.5927</w:t>
      </w:r>
    </w:p>
    <w:p>
      <w:r>
        <w:t xml:space="preserve">Craig Titley kirjoitti vuonna 2002 valmistuneeseen komediaelokuvaan, joka perustuu minkä yhtiön televisiosarjaan?</w:t>
      </w:r>
    </w:p>
    <w:p>
      <w:r>
        <w:rPr>
          <w:b/>
        </w:rPr>
        <w:t xml:space="preserve">Tulos</w:t>
      </w:r>
    </w:p>
    <w:p>
      <w:r>
        <w:t xml:space="preserve">Hanna-Barbera</w:t>
      </w:r>
    </w:p>
    <w:p>
      <w:r>
        <w:rPr>
          <w:b/>
        </w:rPr>
        <w:t xml:space="preserve">Esimerkki 3.5928</w:t>
      </w:r>
    </w:p>
    <w:p>
      <w:r>
        <w:t xml:space="preserve">Ovatko muusikot Paul Cotton ja Cedric Bixler-Zavala molemmat bändin jäseniä?</w:t>
      </w:r>
    </w:p>
    <w:p>
      <w:r>
        <w:rPr>
          <w:b/>
        </w:rPr>
        <w:t xml:space="preserve">Tulos</w:t>
      </w:r>
    </w:p>
    <w:p>
      <w:r>
        <w:t xml:space="preserve">kyllä</w:t>
      </w:r>
    </w:p>
    <w:p>
      <w:r>
        <w:rPr>
          <w:b/>
        </w:rPr>
        <w:t xml:space="preserve">Esimerkki 3.5929</w:t>
      </w:r>
    </w:p>
    <w:p>
      <w:r>
        <w:t xml:space="preserve">Kuka ohjasi viisiosaisen BBC/HBO/VRT-televisiosarjan, jossa näyttelijä, joka tuli ensimmäisen kerran julkisuuteen vuonna 1981, kun hän näytteli Julian Mitchellin näytelmässä ja myöhemmin elokuvassa "Toinen maa"?</w:t>
      </w:r>
    </w:p>
    <w:p>
      <w:r>
        <w:rPr>
          <w:b/>
        </w:rPr>
        <w:t xml:space="preserve">Tulos</w:t>
      </w:r>
    </w:p>
    <w:p>
      <w:r>
        <w:t xml:space="preserve">Susanna White</w:t>
      </w:r>
    </w:p>
    <w:p>
      <w:r>
        <w:rPr>
          <w:b/>
        </w:rPr>
        <w:t xml:space="preserve">Esimerkki 3.5930</w:t>
      </w:r>
    </w:p>
    <w:p>
      <w:r>
        <w:t xml:space="preserve">Mikä on advocaatin ja limonadin sekoitus suunnilleen yhtä suurina osina, Black Russian vai Snowball ?</w:t>
      </w:r>
    </w:p>
    <w:p>
      <w:r>
        <w:rPr>
          <w:b/>
        </w:rPr>
        <w:t xml:space="preserve">Tulos</w:t>
      </w:r>
    </w:p>
    <w:p>
      <w:r>
        <w:t xml:space="preserve">Lumipallo</w:t>
      </w:r>
    </w:p>
    <w:p>
      <w:r>
        <w:rPr>
          <w:b/>
        </w:rPr>
        <w:t xml:space="preserve">Esimerkki 3.5931</w:t>
      </w:r>
    </w:p>
    <w:p>
      <w:r>
        <w:t xml:space="preserve">UFC Undisputed 3 oli jatko-osa mille mixed martial arts -videopelille?</w:t>
      </w:r>
    </w:p>
    <w:p>
      <w:r>
        <w:rPr>
          <w:b/>
        </w:rPr>
        <w:t xml:space="preserve">Tulos</w:t>
      </w:r>
    </w:p>
    <w:p>
      <w:r>
        <w:t xml:space="preserve">UFC Undisputed 2010</w:t>
      </w:r>
    </w:p>
    <w:p>
      <w:r>
        <w:rPr>
          <w:b/>
        </w:rPr>
        <w:t xml:space="preserve">Esimerkki 3.5932</w:t>
      </w:r>
    </w:p>
    <w:p>
      <w:r>
        <w:t xml:space="preserve">Neljäs Derwent-paroni toimi sen konservatiivisen puolueen brittiläisen valtiomiehen hallinnossa, joka toimi pääministerinä lokakuusta 1963 lokakuuhun 1964?</w:t>
      </w:r>
    </w:p>
    <w:p>
      <w:r>
        <w:rPr>
          <w:b/>
        </w:rPr>
        <w:t xml:space="preserve">Tulos</w:t>
      </w:r>
    </w:p>
    <w:p>
      <w:r>
        <w:t xml:space="preserve">Sir Alec Douglas-Home</w:t>
      </w:r>
    </w:p>
    <w:p>
      <w:r>
        <w:rPr>
          <w:b/>
        </w:rPr>
        <w:t xml:space="preserve">Esimerkki 3.5933</w:t>
      </w:r>
    </w:p>
    <w:p>
      <w:r>
        <w:t xml:space="preserve">Minkä vuoden aikana sodan ensimmäinen taistelu käytiin Fayetten piirikunnassa, Pennsylvaniassa, Yhdysvalloissa?</w:t>
      </w:r>
    </w:p>
    <w:p>
      <w:r>
        <w:rPr>
          <w:b/>
        </w:rPr>
        <w:t xml:space="preserve">Tulos</w:t>
      </w:r>
    </w:p>
    <w:p>
      <w:r>
        <w:t xml:space="preserve">1754-63</w:t>
      </w:r>
    </w:p>
    <w:p>
      <w:r>
        <w:rPr>
          <w:b/>
        </w:rPr>
        <w:t xml:space="preserve">Esimerkki 3.5934</w:t>
      </w:r>
    </w:p>
    <w:p>
      <w:r>
        <w:t xml:space="preserve">Ovatko Kelly Jones ja Anaïs Lameche molemmat laulajia?</w:t>
      </w:r>
    </w:p>
    <w:p>
      <w:r>
        <w:rPr>
          <w:b/>
        </w:rPr>
        <w:t xml:space="preserve">Tulos</w:t>
      </w:r>
    </w:p>
    <w:p>
      <w:r>
        <w:t xml:space="preserve">kyllä</w:t>
      </w:r>
    </w:p>
    <w:p>
      <w:r>
        <w:rPr>
          <w:b/>
        </w:rPr>
        <w:t xml:space="preserve">Esimerkki 3.5935</w:t>
      </w:r>
    </w:p>
    <w:p>
      <w:r>
        <w:t xml:space="preserve">Double Decker Taco on Kalifornian Irvinessä sijaitsevan amerikkalaisen pikaruokaravintolaketjun tarjoama tuote.</w:t>
      </w:r>
    </w:p>
    <w:p>
      <w:r>
        <w:rPr>
          <w:b/>
        </w:rPr>
        <w:t xml:space="preserve">Tulos</w:t>
      </w:r>
    </w:p>
    <w:p>
      <w:r>
        <w:t xml:space="preserve">Taco Bell</w:t>
      </w:r>
    </w:p>
    <w:p>
      <w:r>
        <w:rPr>
          <w:b/>
        </w:rPr>
        <w:t xml:space="preserve">Esimerkki 3.5936</w:t>
      </w:r>
    </w:p>
    <w:p>
      <w:r>
        <w:t xml:space="preserve">Han Hyo-joo voitti parhaan naispääosan 34. Blue Dragon Film Awards -kilpailussa suorituksestaan elokuvassa, joka oli remake mistä vuoden 2007 elokuvasta?</w:t>
      </w:r>
    </w:p>
    <w:p>
      <w:r>
        <w:rPr>
          <w:b/>
        </w:rPr>
        <w:t xml:space="preserve">Tulos</w:t>
      </w:r>
    </w:p>
    <w:p>
      <w:r>
        <w:t xml:space="preserve">"Eye in the Sky"</w:t>
      </w:r>
    </w:p>
    <w:p>
      <w:r>
        <w:rPr>
          <w:b/>
        </w:rPr>
        <w:t xml:space="preserve">Esimerkki 3.5937</w:t>
      </w:r>
    </w:p>
    <w:p>
      <w:r>
        <w:t xml:space="preserve">Mikä on Macaossa, Kiinassa sijaitsevan yksityisen yliopiston nimi, jonka puheenjohtaja on Chan Meng Kam?</w:t>
      </w:r>
    </w:p>
    <w:p>
      <w:r>
        <w:rPr>
          <w:b/>
        </w:rPr>
        <w:t xml:space="preserve">Tulos</w:t>
      </w:r>
    </w:p>
    <w:p>
      <w:r>
        <w:t xml:space="preserve">Macaon kaupungin yliopisto</w:t>
      </w:r>
    </w:p>
    <w:p>
      <w:r>
        <w:rPr>
          <w:b/>
        </w:rPr>
        <w:t xml:space="preserve">Esimerkki 3.5938</w:t>
      </w:r>
    </w:p>
    <w:p>
      <w:r>
        <w:t xml:space="preserve">Kuka tunnetusti on trumpetisti ja soitti Caught in the Act -albumilla?</w:t>
      </w:r>
    </w:p>
    <w:p>
      <w:r>
        <w:rPr>
          <w:b/>
        </w:rPr>
        <w:t xml:space="preserve">Tulos</w:t>
      </w:r>
    </w:p>
    <w:p>
      <w:r>
        <w:t xml:space="preserve">Chris Botti</w:t>
      </w:r>
    </w:p>
    <w:p>
      <w:r>
        <w:rPr>
          <w:b/>
        </w:rPr>
        <w:t xml:space="preserve">Esimerkki 3.5939</w:t>
      </w:r>
    </w:p>
    <w:p>
      <w:r>
        <w:t xml:space="preserve">Viisaaksi tuleminen: Krista Tippett, on yhdysvaltalainen toimittaja, kirjailija ja yrittäjä, syntynyt minä päivänä?</w:t>
      </w:r>
    </w:p>
    <w:p>
      <w:r>
        <w:rPr>
          <w:b/>
        </w:rPr>
        <w:t xml:space="preserve">Tulos</w:t>
      </w:r>
    </w:p>
    <w:p>
      <w:r>
        <w:t xml:space="preserve">9. marraskuuta 1960</w:t>
      </w:r>
    </w:p>
    <w:p>
      <w:r>
        <w:rPr>
          <w:b/>
        </w:rPr>
        <w:t xml:space="preserve">Esimerkki 3.5940</w:t>
      </w:r>
    </w:p>
    <w:p>
      <w:r>
        <w:t xml:space="preserve">Combat Records oli yhdysvaltalainen riippumaton levy-yhtiö New York Citystä, levy-yhtiö oli koti pääasiassa metalli- ja punk rock-esiintyjille, kuten Possessed, yhdysvaltalainen death metal -yhtye, joka perustettiin alunperin minä vuonna?</w:t>
      </w:r>
    </w:p>
    <w:p>
      <w:r>
        <w:rPr>
          <w:b/>
        </w:rPr>
        <w:t xml:space="preserve">Tulos</w:t>
      </w:r>
    </w:p>
    <w:p>
      <w:r>
        <w:t xml:space="preserve">1983</w:t>
      </w:r>
    </w:p>
    <w:p>
      <w:r>
        <w:rPr>
          <w:b/>
        </w:rPr>
        <w:t xml:space="preserve">Esimerkki 3.5941</w:t>
      </w:r>
    </w:p>
    <w:p>
      <w:r>
        <w:t xml:space="preserve">Kenen pojan kuolema toi tittelit Edward III:n luotetuimmalle kapteenille?</w:t>
      </w:r>
    </w:p>
    <w:p>
      <w:r>
        <w:rPr>
          <w:b/>
        </w:rPr>
        <w:t xml:space="preserve">Tulos</w:t>
      </w:r>
    </w:p>
    <w:p>
      <w:r>
        <w:t xml:space="preserve">Thomas, Lancasterin 2. jaarli</w:t>
      </w:r>
    </w:p>
    <w:p>
      <w:r>
        <w:rPr>
          <w:b/>
        </w:rPr>
        <w:t xml:space="preserve">Esimerkki 3.5942</w:t>
      </w:r>
    </w:p>
    <w:p>
      <w:r>
        <w:t xml:space="preserve">Mikä yhtiö tuotti sekä Bambin että Nikki, pohjoisen villi koira -elokuvan?</w:t>
      </w:r>
    </w:p>
    <w:p>
      <w:r>
        <w:rPr>
          <w:b/>
        </w:rPr>
        <w:t xml:space="preserve">Tulos</w:t>
      </w:r>
    </w:p>
    <w:p>
      <w:r>
        <w:t xml:space="preserve">Walt Disney</w:t>
      </w:r>
    </w:p>
    <w:p>
      <w:r>
        <w:rPr>
          <w:b/>
        </w:rPr>
        <w:t xml:space="preserve">Esimerkki 3.5943</w:t>
      </w:r>
    </w:p>
    <w:p>
      <w:r>
        <w:t xml:space="preserve">American Anti-Slavery Society -yhdistykseen kuului puhujia, kuten abolitionistinen luennoitsija, joka oli syntynyt orjaksi missä Kentuckyn piirikunnassa?</w:t>
      </w:r>
    </w:p>
    <w:p>
      <w:r>
        <w:rPr>
          <w:b/>
        </w:rPr>
        <w:t xml:space="preserve">Tulos</w:t>
      </w:r>
    </w:p>
    <w:p>
      <w:r>
        <w:t xml:space="preserve">Montgomery</w:t>
      </w:r>
    </w:p>
    <w:p>
      <w:r>
        <w:rPr>
          <w:b/>
        </w:rPr>
        <w:t xml:space="preserve">Esimerkki 3.5944</w:t>
      </w:r>
    </w:p>
    <w:p>
      <w:r>
        <w:t xml:space="preserve">João António dos Anjos Rocha on erään urheiluseuran puheenjohtaja, joka sijaitsee missä kaupungissa?</w:t>
      </w:r>
    </w:p>
    <w:p>
      <w:r>
        <w:rPr>
          <w:b/>
        </w:rPr>
        <w:t xml:space="preserve">Tulos</w:t>
      </w:r>
    </w:p>
    <w:p>
      <w:r>
        <w:t xml:space="preserve">Lissabon, Portugali</w:t>
      </w:r>
    </w:p>
    <w:p>
      <w:r>
        <w:rPr>
          <w:b/>
        </w:rPr>
        <w:t xml:space="preserve">Esimerkki 3.5945</w:t>
      </w:r>
    </w:p>
    <w:p>
      <w:r>
        <w:t xml:space="preserve">Minkä tyyppinen julkaisu on Seed ja XLR8R?</w:t>
      </w:r>
    </w:p>
    <w:p>
      <w:r>
        <w:rPr>
          <w:b/>
        </w:rPr>
        <w:t xml:space="preserve">Tulos</w:t>
      </w:r>
    </w:p>
    <w:p>
      <w:r>
        <w:t xml:space="preserve">lehti</w:t>
      </w:r>
    </w:p>
    <w:p>
      <w:r>
        <w:rPr>
          <w:b/>
        </w:rPr>
        <w:t xml:space="preserve">Esimerkki 3.5946</w:t>
      </w:r>
    </w:p>
    <w:p>
      <w:r>
        <w:t xml:space="preserve">Mikä on Claire Huchet Bishopin kirjoittama ja kuvitettu kirja, jonka amerikkalainen kirjailija on voittanut kaksi Caldecott-mitalia American Library Associationilta?</w:t>
      </w:r>
    </w:p>
    <w:p>
      <w:r>
        <w:rPr>
          <w:b/>
        </w:rPr>
        <w:t xml:space="preserve">Tulos</w:t>
      </w:r>
    </w:p>
    <w:p>
      <w:r>
        <w:t xml:space="preserve">Mies, joka menetti päänsä</w:t>
      </w:r>
    </w:p>
    <w:p>
      <w:r>
        <w:rPr>
          <w:b/>
        </w:rPr>
        <w:t xml:space="preserve">Esimerkki 3.5947</w:t>
      </w:r>
    </w:p>
    <w:p>
      <w:r>
        <w:t xml:space="preserve">Kuka Thunderant.comin perustanut amerikkalainen näyttelijä näytteli Late Night -ohjelmassa ohjelman house-bändin kapellimestarina?</w:t>
      </w:r>
    </w:p>
    <w:p>
      <w:r>
        <w:rPr>
          <w:b/>
        </w:rPr>
        <w:t xml:space="preserve">Tulos</w:t>
      </w:r>
    </w:p>
    <w:p>
      <w:r>
        <w:t xml:space="preserve">Fred Armisen</w:t>
      </w:r>
    </w:p>
    <w:p>
      <w:r>
        <w:rPr>
          <w:b/>
        </w:rPr>
        <w:t xml:space="preserve">Esimerkki 3.5948</w:t>
      </w:r>
    </w:p>
    <w:p>
      <w:r>
        <w:t xml:space="preserve">Kumpi on tietokoneanimoitu supersankarielokuva, Eleanorin salaisuus vai Astro Boy?</w:t>
      </w:r>
    </w:p>
    <w:p>
      <w:r>
        <w:rPr>
          <w:b/>
        </w:rPr>
        <w:t xml:space="preserve">Tulos</w:t>
      </w:r>
    </w:p>
    <w:p>
      <w:r>
        <w:t xml:space="preserve">Astro Boy</w:t>
      </w:r>
    </w:p>
    <w:p>
      <w:r>
        <w:rPr>
          <w:b/>
        </w:rPr>
        <w:t xml:space="preserve">Esimerkki 3.5949</w:t>
      </w:r>
    </w:p>
    <w:p>
      <w:r>
        <w:t xml:space="preserve">Sinfonia nro 6 h-molli esitettiin ensimmäisen kerran Moskovassa 4./16. joulukuuta, ja sen johti venäläinen pianisti, opettaja, kapellimestari ja säveltäjä, joka tunnetaan myös nimellä kuka?</w:t>
      </w:r>
    </w:p>
    <w:p>
      <w:r>
        <w:rPr>
          <w:b/>
        </w:rPr>
        <w:t xml:space="preserve">Tulos</w:t>
      </w:r>
    </w:p>
    <w:p>
      <w:r>
        <w:t xml:space="preserve">Wassily Safonoff</w:t>
      </w:r>
    </w:p>
    <w:p>
      <w:r>
        <w:rPr>
          <w:b/>
        </w:rPr>
        <w:t xml:space="preserve">Esimerkki 3.5950</w:t>
      </w:r>
    </w:p>
    <w:p>
      <w:r>
        <w:t xml:space="preserve">Minkä laskun presidentti Clinton allekirjoitti vaimonsa kirjassa mainitussa koulussa lapsuuden vaikutteista?</w:t>
      </w:r>
    </w:p>
    <w:p>
      <w:r>
        <w:rPr>
          <w:b/>
        </w:rPr>
        <w:t xml:space="preserve">Tulos</w:t>
      </w:r>
    </w:p>
    <w:p>
      <w:r>
        <w:t xml:space="preserve">Tavoitteet 2000</w:t>
      </w:r>
    </w:p>
    <w:p>
      <w:r>
        <w:rPr>
          <w:b/>
        </w:rPr>
        <w:t xml:space="preserve">Esimerkki 3.5951</w:t>
      </w:r>
    </w:p>
    <w:p>
      <w:r>
        <w:t xml:space="preserve">Ovatko Roy Emerson ja Daniela Hantuchová molemmat tennispelaajia?</w:t>
      </w:r>
    </w:p>
    <w:p>
      <w:r>
        <w:rPr>
          <w:b/>
        </w:rPr>
        <w:t xml:space="preserve">Tulos</w:t>
      </w:r>
    </w:p>
    <w:p>
      <w:r>
        <w:t xml:space="preserve">kyllä</w:t>
      </w:r>
    </w:p>
    <w:p>
      <w:r>
        <w:rPr>
          <w:b/>
        </w:rPr>
        <w:t xml:space="preserve">Esimerkki 3.5952</w:t>
      </w:r>
    </w:p>
    <w:p>
      <w:r>
        <w:t xml:space="preserve">Mikä elokuva julkaistiin aikaisemmin, Moana ja Jagga Jasoos?</w:t>
      </w:r>
    </w:p>
    <w:p>
      <w:r>
        <w:rPr>
          <w:b/>
        </w:rPr>
        <w:t xml:space="preserve">Tulos</w:t>
      </w:r>
    </w:p>
    <w:p>
      <w:r>
        <w:t xml:space="preserve">Moana</w:t>
      </w:r>
    </w:p>
    <w:p>
      <w:r>
        <w:rPr>
          <w:b/>
        </w:rPr>
        <w:t xml:space="preserve">Esimerkki 3.5953</w:t>
      </w:r>
    </w:p>
    <w:p>
      <w:r>
        <w:t xml:space="preserve">Missä kaupungissa on museo, joka on omistettu "El Libertadorina" tunnetulle miehelle?</w:t>
      </w:r>
    </w:p>
    <w:p>
      <w:r>
        <w:rPr>
          <w:b/>
        </w:rPr>
        <w:t xml:space="preserve">Tulos</w:t>
      </w:r>
    </w:p>
    <w:p>
      <w:r>
        <w:t xml:space="preserve">Caracas, Venezuela</w:t>
      </w:r>
    </w:p>
    <w:p>
      <w:r>
        <w:rPr>
          <w:b/>
        </w:rPr>
        <w:t xml:space="preserve">Esimerkki 3.5954</w:t>
      </w:r>
    </w:p>
    <w:p>
      <w:r>
        <w:t xml:space="preserve">Ovatko Viva ja Ainslee's Magazine molemmat aikakauslehtiä?</w:t>
      </w:r>
    </w:p>
    <w:p>
      <w:r>
        <w:rPr>
          <w:b/>
        </w:rPr>
        <w:t xml:space="preserve">Tulos</w:t>
      </w:r>
    </w:p>
    <w:p>
      <w:r>
        <w:t xml:space="preserve">kyllä</w:t>
      </w:r>
    </w:p>
    <w:p>
      <w:r>
        <w:rPr>
          <w:b/>
        </w:rPr>
        <w:t xml:space="preserve">Esimerkki 3.5955</w:t>
      </w:r>
    </w:p>
    <w:p>
      <w:r>
        <w:t xml:space="preserve">Kellot on Rachmaninovin kaksi suosikkisävellystä sekä yksi, joka kantaesitettiin missä?</w:t>
      </w:r>
    </w:p>
    <w:p>
      <w:r>
        <w:rPr>
          <w:b/>
        </w:rPr>
        <w:t xml:space="preserve">Tulos</w:t>
      </w:r>
    </w:p>
    <w:p>
      <w:r>
        <w:t xml:space="preserve">Moskova</w:t>
      </w:r>
    </w:p>
    <w:p>
      <w:r>
        <w:rPr>
          <w:b/>
        </w:rPr>
        <w:t xml:space="preserve">Esimerkki 3.5956</w:t>
      </w:r>
    </w:p>
    <w:p>
      <w:r>
        <w:t xml:space="preserve">Grace Dunham on minkä HBO-sarjan luojan sisko?</w:t>
      </w:r>
    </w:p>
    <w:p>
      <w:r>
        <w:rPr>
          <w:b/>
        </w:rPr>
        <w:t xml:space="preserve">Tulos</w:t>
      </w:r>
    </w:p>
    <w:p>
      <w:r>
        <w:t xml:space="preserve">Tytöt</w:t>
      </w:r>
    </w:p>
    <w:p>
      <w:r>
        <w:rPr>
          <w:b/>
        </w:rPr>
        <w:t xml:space="preserve">Esimerkki 3.5957</w:t>
      </w:r>
    </w:p>
    <w:p>
      <w:r>
        <w:t xml:space="preserve">Natalie Westling on tunnetuin siitä, että hän värjäsi hiuksensa punaisiksi Marc Jacobsin kampanjaa varten laulajan kanssa, joka esitti mitä hahmoa sarjassa "Hanna Montana"?</w:t>
      </w:r>
    </w:p>
    <w:p>
      <w:r>
        <w:rPr>
          <w:b/>
        </w:rPr>
        <w:t xml:space="preserve">Tulos</w:t>
      </w:r>
    </w:p>
    <w:p>
      <w:r>
        <w:t xml:space="preserve">Miley Stewart</w:t>
      </w:r>
    </w:p>
    <w:p>
      <w:r>
        <w:rPr>
          <w:b/>
        </w:rPr>
        <w:t xml:space="preserve">Esimerkki 3.5958</w:t>
      </w:r>
    </w:p>
    <w:p>
      <w:r>
        <w:t xml:space="preserve">Terttu Nevalainen, on suomalainen kielitieteilijä ja englantilaisen filologian nykyinen professuuri minkä organisaation palveluksessa Nevalainen työskentelee englannin historian parissa, Englanti on länsigermaaninen kieli, joka on saanut alkunsa anglo-franskalaisista murteista, jotka germaaniset valloittajat ja uudisasukkaat toivat Britanniaan 5-7. vuosisadan puolivälissä jKr. nykyisestä Luoteis-Saksasta, Tanskan länsiosasta ja Alankomaista syrjäyttäen aiemmin vallalla olleet kelttiläiset kielet?</w:t>
      </w:r>
    </w:p>
    <w:p>
      <w:r>
        <w:rPr>
          <w:b/>
        </w:rPr>
        <w:t xml:space="preserve">Tulos</w:t>
      </w:r>
    </w:p>
    <w:p>
      <w:r>
        <w:t xml:space="preserve">Helsingin yliopisto</w:t>
      </w:r>
    </w:p>
    <w:p>
      <w:r>
        <w:rPr>
          <w:b/>
        </w:rPr>
        <w:t xml:space="preserve">Esimerkki 3.5959</w:t>
      </w:r>
    </w:p>
    <w:p>
      <w:r>
        <w:t xml:space="preserve">Kumkum Bhagya perustuu löyhästi Jane Austenin romaaniin, joka julkaistiin minä vuonna?</w:t>
      </w:r>
    </w:p>
    <w:p>
      <w:r>
        <w:rPr>
          <w:b/>
        </w:rPr>
        <w:t xml:space="preserve">Tulos</w:t>
      </w:r>
    </w:p>
    <w:p>
      <w:r>
        <w:t xml:space="preserve">1811</w:t>
      </w:r>
    </w:p>
    <w:p>
      <w:r>
        <w:rPr>
          <w:b/>
        </w:rPr>
        <w:t xml:space="preserve">Esimerkki 3.5960</w:t>
      </w:r>
    </w:p>
    <w:p>
      <w:r>
        <w:t xml:space="preserve">Kumpi kuului bändiin, Carina Round vai Mazzy Star?</w:t>
      </w:r>
    </w:p>
    <w:p>
      <w:r>
        <w:rPr>
          <w:b/>
        </w:rPr>
        <w:t xml:space="preserve">Tulos</w:t>
      </w:r>
    </w:p>
    <w:p>
      <w:r>
        <w:t xml:space="preserve">Mazzy Star</w:t>
      </w:r>
    </w:p>
    <w:p>
      <w:r>
        <w:rPr>
          <w:b/>
        </w:rPr>
        <w:t xml:space="preserve">Esimerkki 3.5961</w:t>
      </w:r>
    </w:p>
    <w:p>
      <w:r>
        <w:t xml:space="preserve">Kumpi dokumentti julkaistiin ensin, Best Friend Forgotten vai The Panama Deception?</w:t>
      </w:r>
    </w:p>
    <w:p>
      <w:r>
        <w:rPr>
          <w:b/>
        </w:rPr>
        <w:t xml:space="preserve">Tulos</w:t>
      </w:r>
    </w:p>
    <w:p>
      <w:r>
        <w:t xml:space="preserve">Panaman petos</w:t>
      </w:r>
    </w:p>
    <w:p>
      <w:r>
        <w:rPr>
          <w:b/>
        </w:rPr>
        <w:t xml:space="preserve">Esimerkki 3.5962</w:t>
      </w:r>
    </w:p>
    <w:p>
      <w:r>
        <w:t xml:space="preserve">Missä kaupungissa on Philip Morris USA:n pääkonttori?</w:t>
      </w:r>
    </w:p>
    <w:p>
      <w:r>
        <w:rPr>
          <w:b/>
        </w:rPr>
        <w:t xml:space="preserve">Tulos</w:t>
      </w:r>
    </w:p>
    <w:p>
      <w:r>
        <w:t xml:space="preserve">Henricon piirikunta, Virginia.</w:t>
      </w:r>
    </w:p>
    <w:p>
      <w:r>
        <w:rPr>
          <w:b/>
        </w:rPr>
        <w:t xml:space="preserve">Esimerkki 3.5963</w:t>
      </w:r>
    </w:p>
    <w:p>
      <w:r>
        <w:t xml:space="preserve">Millä nimellä Dorothy Gishin sisko tunnettiin?</w:t>
      </w:r>
    </w:p>
    <w:p>
      <w:r>
        <w:rPr>
          <w:b/>
        </w:rPr>
        <w:t xml:space="preserve">Tulos</w:t>
      </w:r>
    </w:p>
    <w:p>
      <w:r>
        <w:t xml:space="preserve">Amerikkalaisen elokuvan ensimmäinen nainen</w:t>
      </w:r>
    </w:p>
    <w:p>
      <w:r>
        <w:rPr>
          <w:b/>
        </w:rPr>
        <w:t xml:space="preserve">Esimerkki 3.5964</w:t>
      </w:r>
    </w:p>
    <w:p>
      <w:r>
        <w:t xml:space="preserve">Kuka oli ohjaaja tässä vuonna 2011 ilmestyneessä eteläkorealaisessa coming of age -elokuvassa, jonka pääosassa esiintyi Kim Yoon-seok?</w:t>
      </w:r>
    </w:p>
    <w:p>
      <w:r>
        <w:rPr>
          <w:b/>
        </w:rPr>
        <w:t xml:space="preserve">Tulos</w:t>
      </w:r>
    </w:p>
    <w:p>
      <w:r>
        <w:t xml:space="preserve">Lee Han</w:t>
      </w:r>
    </w:p>
    <w:p>
      <w:r>
        <w:rPr>
          <w:b/>
        </w:rPr>
        <w:t xml:space="preserve">Esimerkki 3.5965</w:t>
      </w:r>
    </w:p>
    <w:p>
      <w:r>
        <w:t xml:space="preserve">Mikä on vuoden 1985 naisten ulkokeilojen maailmanmestaruuskilpailujen sijaintipaikan asukasluku?</w:t>
      </w:r>
    </w:p>
    <w:p>
      <w:r>
        <w:rPr>
          <w:b/>
        </w:rPr>
        <w:t xml:space="preserve">Tulos</w:t>
      </w:r>
    </w:p>
    <w:p>
      <w:r>
        <w:t xml:space="preserve">32,851</w:t>
      </w:r>
    </w:p>
    <w:p>
      <w:r>
        <w:rPr>
          <w:b/>
        </w:rPr>
        <w:t xml:space="preserve">Esimerkki 3.5966</w:t>
      </w:r>
    </w:p>
    <w:p>
      <w:r>
        <w:t xml:space="preserve">Futbolita on toimittaja, jonka verkkosivusto on saanut haastateltavakseen minkä brasilialaisen poliitikon ja entisen jalkapalloilijan?</w:t>
      </w:r>
    </w:p>
    <w:p>
      <w:r>
        <w:rPr>
          <w:b/>
        </w:rPr>
        <w:t xml:space="preserve">Tulos</w:t>
      </w:r>
    </w:p>
    <w:p>
      <w:r>
        <w:t xml:space="preserve">Romário de Souza Faria</w:t>
      </w:r>
    </w:p>
    <w:p>
      <w:r>
        <w:rPr>
          <w:b/>
        </w:rPr>
        <w:t xml:space="preserve">Esimerkki 3.5967</w:t>
      </w:r>
    </w:p>
    <w:p>
      <w:r>
        <w:t xml:space="preserve">Kuka isännöi 90. Oscar-gaalan palkintoseremonian syntyjään James Christian Kimmel?</w:t>
      </w:r>
    </w:p>
    <w:p>
      <w:r>
        <w:rPr>
          <w:b/>
        </w:rPr>
        <w:t xml:space="preserve">Tulos</w:t>
      </w:r>
    </w:p>
    <w:p>
      <w:r>
        <w:t xml:space="preserve">Jimmy Kimmel</w:t>
      </w:r>
    </w:p>
    <w:p>
      <w:r>
        <w:rPr>
          <w:b/>
        </w:rPr>
        <w:t xml:space="preserve">Esimerkki 3.5968</w:t>
      </w:r>
    </w:p>
    <w:p>
      <w:r>
        <w:t xml:space="preserve">Kuka näyttelijä näytteli "Ninjan kostossa" ja oli entinen Golden Gloves -nyrkkeilymestari?</w:t>
      </w:r>
    </w:p>
    <w:p>
      <w:r>
        <w:rPr>
          <w:b/>
        </w:rPr>
        <w:t xml:space="preserve">Tulos</w:t>
      </w:r>
    </w:p>
    <w:p>
      <w:r>
        <w:t xml:space="preserve">Virgil Frye</w:t>
      </w:r>
    </w:p>
    <w:p>
      <w:r>
        <w:rPr>
          <w:b/>
        </w:rPr>
        <w:t xml:space="preserve">Esimerkki 3.5969</w:t>
      </w:r>
    </w:p>
    <w:p>
      <w:r>
        <w:t xml:space="preserve">Kumpi on kauempaa lännestä, Huntington Bancshares vai Berkshire Hathaway?</w:t>
      </w:r>
    </w:p>
    <w:p>
      <w:r>
        <w:rPr>
          <w:b/>
        </w:rPr>
        <w:t xml:space="preserve">Tulos</w:t>
      </w:r>
    </w:p>
    <w:p>
      <w:r>
        <w:t xml:space="preserve">Berkshire Hathaway Inc.</w:t>
      </w:r>
    </w:p>
    <w:p>
      <w:r>
        <w:rPr>
          <w:b/>
        </w:rPr>
        <w:t xml:space="preserve">Esimerkki 3.5970</w:t>
      </w:r>
    </w:p>
    <w:p>
      <w:r>
        <w:t xml:space="preserve">Verdell Primeaux on oglala-, Yankton/Ponca-kirkon laulaja ja lauluntekijä, jonka uskonto on peräisin mistä Yhdysvaltain osavaltiosta?</w:t>
      </w:r>
    </w:p>
    <w:p>
      <w:r>
        <w:rPr>
          <w:b/>
        </w:rPr>
        <w:t xml:space="preserve">Tulos</w:t>
      </w:r>
    </w:p>
    <w:p>
      <w:r>
        <w:t xml:space="preserve">Oklahoma</w:t>
      </w:r>
    </w:p>
    <w:p>
      <w:r>
        <w:rPr>
          <w:b/>
        </w:rPr>
        <w:t xml:space="preserve">Esimerkki 3.5971</w:t>
      </w:r>
    </w:p>
    <w:p>
      <w:r>
        <w:t xml:space="preserve">Missä suuressa amerikkalaisessa sodassa vuonna 1827 syntynyt unionin joukkojen komentaja taisteli?</w:t>
      </w:r>
    </w:p>
    <w:p>
      <w:r>
        <w:rPr>
          <w:b/>
        </w:rPr>
        <w:t xml:space="preserve">Tulos</w:t>
      </w:r>
    </w:p>
    <w:p>
      <w:r>
        <w:t xml:space="preserve">Amerikan sisällissota</w:t>
      </w:r>
    </w:p>
    <w:p>
      <w:r>
        <w:rPr>
          <w:b/>
        </w:rPr>
        <w:t xml:space="preserve">Esimerkki 3.5972</w:t>
      </w:r>
    </w:p>
    <w:p>
      <w:r>
        <w:t xml:space="preserve">Mitä ovat Westair de Mexico ja FedEx Express?</w:t>
      </w:r>
    </w:p>
    <w:p>
      <w:r>
        <w:rPr>
          <w:b/>
        </w:rPr>
        <w:t xml:space="preserve">Tulos</w:t>
      </w:r>
    </w:p>
    <w:p>
      <w:r>
        <w:t xml:space="preserve">rahtilentoyhtiö</w:t>
      </w:r>
    </w:p>
    <w:p>
      <w:r>
        <w:rPr>
          <w:b/>
        </w:rPr>
        <w:t xml:space="preserve">Esimerkki 3.5973</w:t>
      </w:r>
    </w:p>
    <w:p>
      <w:r>
        <w:t xml:space="preserve">Kuka yhdysvaltalainen elokuvaaja tunnetaan parhaiten Nora Ephronin ohjaamassa amerikkalaisessa romanttisessa draamakomediassa vuodelta 1998?</w:t>
      </w:r>
    </w:p>
    <w:p>
      <w:r>
        <w:rPr>
          <w:b/>
        </w:rPr>
        <w:t xml:space="preserve">Tulos</w:t>
      </w:r>
    </w:p>
    <w:p>
      <w:r>
        <w:t xml:space="preserve">John Warwick Lindley</w:t>
      </w:r>
    </w:p>
    <w:p>
      <w:r>
        <w:rPr>
          <w:b/>
        </w:rPr>
        <w:t xml:space="preserve">Esimerkki 3.5974</w:t>
      </w:r>
    </w:p>
    <w:p>
      <w:r>
        <w:t xml:space="preserve">Kumpi syntyi ensin Albert Capellani vai Karel Kachyňa ?</w:t>
      </w:r>
    </w:p>
    <w:p>
      <w:r>
        <w:rPr>
          <w:b/>
        </w:rPr>
        <w:t xml:space="preserve">Tulos</w:t>
      </w:r>
    </w:p>
    <w:p>
      <w:r>
        <w:t xml:space="preserve">Albert Capellani</w:t>
      </w:r>
    </w:p>
    <w:p>
      <w:r>
        <w:rPr>
          <w:b/>
        </w:rPr>
        <w:t xml:space="preserve">Esimerkki 3.5975</w:t>
      </w:r>
    </w:p>
    <w:p>
      <w:r>
        <w:t xml:space="preserve">Kumpi dokumentti julkaistiin aikaisemmin, Pride Divide vai What Would Jesus Buy?</w:t>
      </w:r>
    </w:p>
    <w:p>
      <w:r>
        <w:rPr>
          <w:b/>
        </w:rPr>
        <w:t xml:space="preserve">Tulos</w:t>
      </w:r>
    </w:p>
    <w:p>
      <w:r>
        <w:t xml:space="preserve">Pride Divide</w:t>
      </w:r>
    </w:p>
    <w:p>
      <w:r>
        <w:rPr>
          <w:b/>
        </w:rPr>
        <w:t xml:space="preserve">Esimerkki 3.5976</w:t>
      </w:r>
    </w:p>
    <w:p>
      <w:r>
        <w:t xml:space="preserve">Minkälaisia nilviäisiä paluumuuttajaravintolat tarjoilivat sen jälkeen, kun Schultzin suojelualue oli kunnostettu vuonna 1995?</w:t>
      </w:r>
    </w:p>
    <w:p>
      <w:r>
        <w:rPr>
          <w:b/>
        </w:rPr>
        <w:t xml:space="preserve">Tulos</w:t>
      </w:r>
    </w:p>
    <w:p>
      <w:r>
        <w:t xml:space="preserve">suolaisen veden simpukka</w:t>
      </w:r>
    </w:p>
    <w:p>
      <w:r>
        <w:rPr>
          <w:b/>
        </w:rPr>
        <w:t xml:space="preserve">Esimerkki 3.5977</w:t>
      </w:r>
    </w:p>
    <w:p>
      <w:r>
        <w:t xml:space="preserve">Mitä ideologiaa vastustaa brittiläinen poliittinen puolue, joka on peräisin 1970-luvun alun miesten vapautusliikkeen haarasta?</w:t>
      </w:r>
    </w:p>
    <w:p>
      <w:r>
        <w:rPr>
          <w:b/>
        </w:rPr>
        <w:t xml:space="preserve">Tulos</w:t>
      </w:r>
    </w:p>
    <w:p>
      <w:r>
        <w:t xml:space="preserve">feminismi</w:t>
      </w:r>
    </w:p>
    <w:p>
      <w:r>
        <w:rPr>
          <w:b/>
        </w:rPr>
        <w:t xml:space="preserve">Esimerkki 3.5978</w:t>
      </w:r>
    </w:p>
    <w:p>
      <w:r>
        <w:t xml:space="preserve">Rowland Barnesin murhasi mies, jota syytettiin mistä rikoksesta?</w:t>
      </w:r>
    </w:p>
    <w:p>
      <w:r>
        <w:rPr>
          <w:b/>
        </w:rPr>
        <w:t xml:space="preserve">Tulos</w:t>
      </w:r>
    </w:p>
    <w:p>
      <w:r>
        <w:t xml:space="preserve">raiskaus</w:t>
      </w:r>
    </w:p>
    <w:p>
      <w:r>
        <w:rPr>
          <w:b/>
        </w:rPr>
        <w:t xml:space="preserve">Esimerkki 3.5979</w:t>
      </w:r>
    </w:p>
    <w:p>
      <w:r>
        <w:t xml:space="preserve">Mikä on romaanista The Giant Eagle and Its Companion (Jättiläiskotka ja sen kumppani) tehdyn Hongkongin elokuvan vaihtoehtoinen nimi?</w:t>
      </w:r>
    </w:p>
    <w:p>
      <w:r>
        <w:rPr>
          <w:b/>
        </w:rPr>
        <w:t xml:space="preserve">Tulos</w:t>
      </w:r>
    </w:p>
    <w:p>
      <w:r>
        <w:t xml:space="preserve">Urhea jousimies 5</w:t>
      </w:r>
    </w:p>
    <w:p>
      <w:r>
        <w:rPr>
          <w:b/>
        </w:rPr>
        <w:t xml:space="preserve">Esimerkki 3.5980</w:t>
      </w:r>
    </w:p>
    <w:p>
      <w:r>
        <w:t xml:space="preserve">Obama Eksklusif RCTI Bersama Putra Nababan kuvattiin missä kaupungissa?</w:t>
      </w:r>
    </w:p>
    <w:p>
      <w:r>
        <w:rPr>
          <w:b/>
        </w:rPr>
        <w:t xml:space="preserve">Tulos</w:t>
      </w:r>
    </w:p>
    <w:p>
      <w:r>
        <w:t xml:space="preserve">Washington, D.C.</w:t>
      </w:r>
    </w:p>
    <w:p>
      <w:r>
        <w:rPr>
          <w:b/>
        </w:rPr>
        <w:t xml:space="preserve">Esimerkki 3.5981</w:t>
      </w:r>
    </w:p>
    <w:p>
      <w:r>
        <w:t xml:space="preserve">Mikä on Broadway-näyttelijä Ben Cookin isän nimi, joka myöhemmin adoptoi Jeremiah Porterin?</w:t>
      </w:r>
    </w:p>
    <w:p>
      <w:r>
        <w:rPr>
          <w:b/>
        </w:rPr>
        <w:t xml:space="preserve">Tulos</w:t>
      </w:r>
    </w:p>
    <w:p>
      <w:r>
        <w:t xml:space="preserve">Glenn Cook</w:t>
      </w:r>
    </w:p>
    <w:p>
      <w:r>
        <w:rPr>
          <w:b/>
        </w:rPr>
        <w:t xml:space="preserve">Esimerkki 3.5982</w:t>
      </w:r>
    </w:p>
    <w:p>
      <w:r>
        <w:t xml:space="preserve">Missä Kiinan maakunnassa järjestettiin vuoden 2014 nuorten kesäolympialaiset ?</w:t>
      </w:r>
    </w:p>
    <w:p>
      <w:r>
        <w:rPr>
          <w:b/>
        </w:rPr>
        <w:t xml:space="preserve">Tulos</w:t>
      </w:r>
    </w:p>
    <w:p>
      <w:r>
        <w:t xml:space="preserve">Jiangsu</w:t>
      </w:r>
    </w:p>
    <w:p>
      <w:r>
        <w:rPr>
          <w:b/>
        </w:rPr>
        <w:t xml:space="preserve">Esimerkki 3.5983</w:t>
      </w:r>
    </w:p>
    <w:p>
      <w:r>
        <w:t xml:space="preserve">Mikä on Eiichrio Odan kirjoittaman ja Travis Willinghamin ääninäyttelemän japanilaisen mangasarjan nimi?</w:t>
      </w:r>
    </w:p>
    <w:p>
      <w:r>
        <w:rPr>
          <w:b/>
        </w:rPr>
        <w:t xml:space="preserve">Tulos</w:t>
      </w:r>
    </w:p>
    <w:p>
      <w:r>
        <w:t xml:space="preserve">One Piece</w:t>
      </w:r>
    </w:p>
    <w:p>
      <w:r>
        <w:rPr>
          <w:b/>
        </w:rPr>
        <w:t xml:space="preserve">Esimerkki 3.5984</w:t>
      </w:r>
    </w:p>
    <w:p>
      <w:r>
        <w:t xml:space="preserve">Milloin oli kirjailija "The Hunt: Minä ja sotarikolliset"?</w:t>
      </w:r>
    </w:p>
    <w:p>
      <w:r>
        <w:rPr>
          <w:b/>
        </w:rPr>
        <w:t xml:space="preserve">Tulos</w:t>
      </w:r>
    </w:p>
    <w:p>
      <w:r>
        <w:t xml:space="preserve">9. helmikuuta 1947</w:t>
      </w:r>
    </w:p>
    <w:p>
      <w:r>
        <w:rPr>
          <w:b/>
        </w:rPr>
        <w:t xml:space="preserve">Esimerkki 3.5985</w:t>
      </w:r>
    </w:p>
    <w:p>
      <w:r>
        <w:t xml:space="preserve">Missä kreivikunnassa John Marsh syntyi?</w:t>
      </w:r>
    </w:p>
    <w:p>
      <w:r>
        <w:rPr>
          <w:b/>
        </w:rPr>
        <w:t xml:space="preserve">Tulos</w:t>
      </w:r>
    </w:p>
    <w:p>
      <w:r>
        <w:t xml:space="preserve">Essexin piirikunta</w:t>
      </w:r>
    </w:p>
    <w:p>
      <w:r>
        <w:rPr>
          <w:b/>
        </w:rPr>
        <w:t xml:space="preserve">Esimerkki 3.5986</w:t>
      </w:r>
    </w:p>
    <w:p>
      <w:r>
        <w:t xml:space="preserve">Minkä uusiseelantilaisen sopraanon, jolla on täysi lyyrinen sopraanoääni, rinnalla Heather Begg esiintyi?</w:t>
      </w:r>
    </w:p>
    <w:p>
      <w:r>
        <w:rPr>
          <w:b/>
        </w:rPr>
        <w:t xml:space="preserve">Tulos</w:t>
      </w:r>
    </w:p>
    <w:p>
      <w:r>
        <w:t xml:space="preserve">Dame Kiri Janette Te Kanawa</w:t>
      </w:r>
    </w:p>
    <w:p>
      <w:r>
        <w:rPr>
          <w:b/>
        </w:rPr>
        <w:t xml:space="preserve">Esimerkki 3.5987</w:t>
      </w:r>
    </w:p>
    <w:p>
      <w:r>
        <w:t xml:space="preserve">Missä sotilasjärjestössä esiintyi kenraali, jonka Ansar Allah julisti kuolleeksi ohjusiskun jälkeen?</w:t>
      </w:r>
    </w:p>
    <w:p>
      <w:r>
        <w:rPr>
          <w:b/>
        </w:rPr>
        <w:t xml:space="preserve">Tulos</w:t>
      </w:r>
    </w:p>
    <w:p>
      <w:r>
        <w:t xml:space="preserve">Saudi-Arabian kuninkaalliset ilmavoimat</w:t>
      </w:r>
    </w:p>
    <w:p>
      <w:r>
        <w:rPr>
          <w:b/>
        </w:rPr>
        <w:t xml:space="preserve">Esimerkki 3.5988</w:t>
      </w:r>
    </w:p>
    <w:p>
      <w:r>
        <w:t xml:space="preserve">Kuinka monta "Billboard" Hot 100 -listalla vuosina 1955-1999 ollutta pop-hittiä tämä amerikkalainen säveltäjä ja lauluntekijä on kirjoittanut tai ollut mukana kirjoittamassa "It's Going to Take Some Time" -kappaleen?</w:t>
      </w:r>
    </w:p>
    <w:p>
      <w:r>
        <w:rPr>
          <w:b/>
        </w:rPr>
        <w:t xml:space="preserve">Tulos</w:t>
      </w:r>
    </w:p>
    <w:p>
      <w:r>
        <w:t xml:space="preserve">118</w:t>
      </w:r>
    </w:p>
    <w:p>
      <w:r>
        <w:rPr>
          <w:b/>
        </w:rPr>
        <w:t xml:space="preserve">Esimerkki 3.5989</w:t>
      </w:r>
    </w:p>
    <w:p>
      <w:r>
        <w:t xml:space="preserve">Mikä sopimus on asiakirja, joka ei liity erityisesti Wedmoreen, joka on Alfredin ja Guthrumin sopimus, joka oli seurausta siitä, että Alfred Suuren johtaman Wessexin anglosaksisen kuningaskunnan armeija voitti suuren pakanallisen armeijan?</w:t>
      </w:r>
    </w:p>
    <w:p>
      <w:r>
        <w:rPr>
          <w:b/>
        </w:rPr>
        <w:t xml:space="preserve">Tulos</w:t>
      </w:r>
    </w:p>
    <w:p>
      <w:r>
        <w:t xml:space="preserve">Wedmoren sopimus</w:t>
      </w:r>
    </w:p>
    <w:p>
      <w:r>
        <w:rPr>
          <w:b/>
        </w:rPr>
        <w:t xml:space="preserve">Esimerkki 3.5990</w:t>
      </w:r>
    </w:p>
    <w:p>
      <w:r>
        <w:t xml:space="preserve">Kuka kansalainen oli mies, jonka mielestä epäjatkuvuus ja jatkuvuus kuvastavat historian kulkua?</w:t>
      </w:r>
    </w:p>
    <w:p>
      <w:r>
        <w:rPr>
          <w:b/>
        </w:rPr>
        <w:t xml:space="preserve">Tulos</w:t>
      </w:r>
    </w:p>
    <w:p>
      <w:r>
        <w:t xml:space="preserve">Ranskan</w:t>
      </w:r>
    </w:p>
    <w:p>
      <w:r>
        <w:rPr>
          <w:b/>
        </w:rPr>
        <w:t xml:space="preserve">Esimerkki 3.5991</w:t>
      </w:r>
    </w:p>
    <w:p>
      <w:r>
        <w:t xml:space="preserve">Mikä oli nimi Taken, johon kuului jäsen nimeltä Lawson?</w:t>
      </w:r>
    </w:p>
    <w:p>
      <w:r>
        <w:rPr>
          <w:b/>
        </w:rPr>
        <w:t xml:space="preserve">Tulos</w:t>
      </w:r>
    </w:p>
    <w:p>
      <w:r>
        <w:t xml:space="preserve">Name Taken oli yhdysvaltalainen rockyhtye</w:t>
      </w:r>
    </w:p>
    <w:p>
      <w:r>
        <w:rPr>
          <w:b/>
        </w:rPr>
        <w:t xml:space="preserve">Esimerkki 3.5992</w:t>
      </w:r>
    </w:p>
    <w:p>
      <w:r>
        <w:t xml:space="preserve">Mikä Bill Wattersonin sarjakuvista on mainittu "viimeiseksi suureksi sanomalehtisarjakuvaksi"?</w:t>
      </w:r>
    </w:p>
    <w:p>
      <w:r>
        <w:rPr>
          <w:b/>
        </w:rPr>
        <w:t xml:space="preserve">Tulos</w:t>
      </w:r>
    </w:p>
    <w:p>
      <w:r>
        <w:t xml:space="preserve">Calvin ja Hobbes</w:t>
      </w:r>
    </w:p>
    <w:p>
      <w:r>
        <w:rPr>
          <w:b/>
        </w:rPr>
        <w:t xml:space="preserve">Esimerkki 3.5993</w:t>
      </w:r>
    </w:p>
    <w:p>
      <w:r>
        <w:t xml:space="preserve">Missä sijaitsee elokuvastudio, joka tuotti vuonna 1954 elokuvan The Egyptian ?</w:t>
      </w:r>
    </w:p>
    <w:p>
      <w:r>
        <w:rPr>
          <w:b/>
        </w:rPr>
        <w:t xml:space="preserve">Tulos</w:t>
      </w:r>
    </w:p>
    <w:p>
      <w:r>
        <w:t xml:space="preserve">Century Cityn alue Los Angelesissa</w:t>
      </w:r>
    </w:p>
    <w:p>
      <w:r>
        <w:rPr>
          <w:b/>
        </w:rPr>
        <w:t xml:space="preserve">Esimerkki 3.5994</w:t>
      </w:r>
    </w:p>
    <w:p>
      <w:r>
        <w:t xml:space="preserve">EDUNin perusti nainen, joka oli syntynyt minä vuonna?</w:t>
      </w:r>
    </w:p>
    <w:p>
      <w:r>
        <w:rPr>
          <w:b/>
        </w:rPr>
        <w:t xml:space="preserve">Tulos</w:t>
      </w:r>
    </w:p>
    <w:p>
      <w:r>
        <w:t xml:space="preserve">1961</w:t>
      </w:r>
    </w:p>
    <w:p>
      <w:r>
        <w:rPr>
          <w:b/>
        </w:rPr>
        <w:t xml:space="preserve">Esimerkki 3.5995</w:t>
      </w:r>
    </w:p>
    <w:p>
      <w:r>
        <w:t xml:space="preserve">Kuka on sen miehen isä, joka käänsi Marcus Aureliuksen henkilökohtaisen kirjoituksen englanniksi?</w:t>
      </w:r>
    </w:p>
    <w:p>
      <w:r>
        <w:rPr>
          <w:b/>
        </w:rPr>
        <w:t xml:space="preserve">Tulos</w:t>
      </w:r>
    </w:p>
    <w:p>
      <w:r>
        <w:t xml:space="preserve">Isaac Casaubon</w:t>
      </w:r>
    </w:p>
    <w:p>
      <w:r>
        <w:rPr>
          <w:b/>
        </w:rPr>
        <w:t xml:space="preserve">Esimerkki 3.5996</w:t>
      </w:r>
    </w:p>
    <w:p>
      <w:r>
        <w:t xml:space="preserve">Mikä englantilainen rockyhtye Salfordista julkaisi EP:n nimeltä An Ideal for Living?</w:t>
      </w:r>
    </w:p>
    <w:p>
      <w:r>
        <w:rPr>
          <w:b/>
        </w:rPr>
        <w:t xml:space="preserve">Tulos</w:t>
      </w:r>
    </w:p>
    <w:p>
      <w:r>
        <w:t xml:space="preserve">Joy Division</w:t>
      </w:r>
    </w:p>
    <w:p>
      <w:r>
        <w:rPr>
          <w:b/>
        </w:rPr>
        <w:t xml:space="preserve">Esimerkki 3.5997</w:t>
      </w:r>
    </w:p>
    <w:p>
      <w:r>
        <w:t xml:space="preserve">Ketä amerikkalaista säveltäjää, musiikkiteoreetikkoa, kirjailijaa, filosofia ja taiteilijaa DAADin Berliinin taiteilijaohjelma isännöi?</w:t>
      </w:r>
    </w:p>
    <w:p>
      <w:r>
        <w:rPr>
          <w:b/>
        </w:rPr>
        <w:t xml:space="preserve">Tulos</w:t>
      </w:r>
    </w:p>
    <w:p>
      <w:r>
        <w:t xml:space="preserve">John Cage</w:t>
      </w:r>
    </w:p>
    <w:p>
      <w:r>
        <w:rPr>
          <w:b/>
        </w:rPr>
        <w:t xml:space="preserve">Esimerkki 3.5998</w:t>
      </w:r>
    </w:p>
    <w:p>
      <w:r>
        <w:t xml:space="preserve">Millä joella sijaitsee M15-pistoolin kehittänyt asevalmistaja?</w:t>
      </w:r>
    </w:p>
    <w:p>
      <w:r>
        <w:rPr>
          <w:b/>
        </w:rPr>
        <w:t xml:space="preserve">Tulos</w:t>
      </w:r>
    </w:p>
    <w:p>
      <w:r>
        <w:t xml:space="preserve">Mississippi</w:t>
      </w:r>
    </w:p>
    <w:p>
      <w:r>
        <w:rPr>
          <w:b/>
        </w:rPr>
        <w:t xml:space="preserve">Esimerkki 3.5999</w:t>
      </w:r>
    </w:p>
    <w:p>
      <w:r>
        <w:t xml:space="preserve">Missä yliopistossa John Appleton (alias John de Appleton) oli maisteri?</w:t>
      </w:r>
    </w:p>
    <w:p>
      <w:r>
        <w:rPr>
          <w:b/>
        </w:rPr>
        <w:t xml:space="preserve">Tulos</w:t>
      </w:r>
    </w:p>
    <w:p>
      <w:r>
        <w:t xml:space="preserve">oli Oxfordin University Collegen maisteri, Oxford, Englanti.</w:t>
      </w:r>
    </w:p>
    <w:p>
      <w:r>
        <w:rPr>
          <w:b/>
        </w:rPr>
        <w:t xml:space="preserve">Esimerkki 3.6000</w:t>
      </w:r>
    </w:p>
    <w:p>
      <w:r>
        <w:t xml:space="preserve">Mikä on Wayne Douglas Gretzkyn lempinimi ja kuinka monta jääkiekkoliigan ennätystä hänellä on?</w:t>
      </w:r>
    </w:p>
    <w:p>
      <w:r>
        <w:rPr>
          <w:b/>
        </w:rPr>
        <w:t xml:space="preserve">Tulos</w:t>
      </w:r>
    </w:p>
    <w:p>
      <w:r>
        <w:t xml:space="preserve">"Suuri Yksi"</w:t>
      </w:r>
    </w:p>
    <w:p>
      <w:r>
        <w:rPr>
          <w:b/>
        </w:rPr>
        <w:t xml:space="preserve">Esimerkki 3.6001</w:t>
      </w:r>
    </w:p>
    <w:p>
      <w:r>
        <w:t xml:space="preserve">Pickeringin linnoitus on 1700-luvun historiallinen linnoituspaikka Winter Islandilla Salemissa, Massachusettsissa, ja se toimi linnoituksena minkä konfliktisarjan aikana, jonka osapuolina olivat Alankomaiden osavaltiot (Alankomaiden tasavalta, myöhemmin Batavian tasavalta) ja toisaalta Englanti (Englannin kansainyhteisö ja myöhemmin Englannin kuningaskunta) ja myöhemmin Ison-Britannian kuningaskunta / Ison-Britannian ja Irlannin yhdistynyt kuningaskunta?</w:t>
      </w:r>
    </w:p>
    <w:p>
      <w:r>
        <w:rPr>
          <w:b/>
        </w:rPr>
        <w:t xml:space="preserve">Tulos</w:t>
      </w:r>
    </w:p>
    <w:p>
      <w:r>
        <w:t xml:space="preserve">Englannin ja Alankomaiden sodat</w:t>
      </w:r>
    </w:p>
    <w:p>
      <w:r>
        <w:rPr>
          <w:b/>
        </w:rPr>
        <w:t xml:space="preserve">Esimerkki 3.6002</w:t>
      </w:r>
    </w:p>
    <w:p>
      <w:r>
        <w:t xml:space="preserve">Mihin sotilashaaraan vuoden 2013 All-Pac-12-tähti Pat Tillman värväytyi vuonna 2002?</w:t>
      </w:r>
    </w:p>
    <w:p>
      <w:r>
        <w:rPr>
          <w:b/>
        </w:rPr>
        <w:t xml:space="preserve">Tulos</w:t>
      </w:r>
    </w:p>
    <w:p>
      <w:r>
        <w:t xml:space="preserve">Yhdysvaltain armeija</w:t>
      </w:r>
    </w:p>
    <w:p>
      <w:r>
        <w:rPr>
          <w:b/>
        </w:rPr>
        <w:t xml:space="preserve">Esimerkki 3.6003</w:t>
      </w:r>
    </w:p>
    <w:p>
      <w:r>
        <w:t xml:space="preserve">Ovatko Wenchang ja Macheng samassa maassa?</w:t>
      </w:r>
    </w:p>
    <w:p>
      <w:r>
        <w:rPr>
          <w:b/>
        </w:rPr>
        <w:t xml:space="preserve">Tulos</w:t>
      </w:r>
    </w:p>
    <w:p>
      <w:r>
        <w:t xml:space="preserve">kyllä</w:t>
      </w:r>
    </w:p>
    <w:p>
      <w:r>
        <w:rPr>
          <w:b/>
        </w:rPr>
        <w:t xml:space="preserve">Esimerkki 3.6004</w:t>
      </w:r>
    </w:p>
    <w:p>
      <w:r>
        <w:t xml:space="preserve">Missä tehtävässä Mark Beresford Russell Grant-Sturgis toimi sen henkilön alaisuudessa, josta myöhemmin tulisi Yhdistyneen kuningaskunnan pääministeri?</w:t>
      </w:r>
    </w:p>
    <w:p>
      <w:r>
        <w:rPr>
          <w:b/>
        </w:rPr>
        <w:t xml:space="preserve">Tulos</w:t>
      </w:r>
    </w:p>
    <w:p>
      <w:r>
        <w:t xml:space="preserve">apulaispääsihteeri</w:t>
      </w:r>
    </w:p>
    <w:p>
      <w:r>
        <w:rPr>
          <w:b/>
        </w:rPr>
        <w:t xml:space="preserve">Esimerkki 3.6005</w:t>
      </w:r>
    </w:p>
    <w:p>
      <w:r>
        <w:t xml:space="preserve">Kalalau Beach on ranta Nā Pali Coastilla Kalalaun laakson juurella Luoteis-Kauaʻ lla Havaijilla, se on päätepysäkki minkä polun varrella pitkin Nā Pali Coastia Kauain saarella Havaijin osavaltiossa?</w:t>
      </w:r>
    </w:p>
    <w:p>
      <w:r>
        <w:rPr>
          <w:b/>
        </w:rPr>
        <w:t xml:space="preserve">Tulos</w:t>
      </w:r>
    </w:p>
    <w:p>
      <w:r>
        <w:t xml:space="preserve">Kalalau Trail</w:t>
      </w:r>
    </w:p>
    <w:p>
      <w:r>
        <w:rPr>
          <w:b/>
        </w:rPr>
        <w:t xml:space="preserve">Esimerkki 3.6006</w:t>
      </w:r>
    </w:p>
    <w:p>
      <w:r>
        <w:t xml:space="preserve">Ebb ja Flo on brittiläinen animaatioelokuva lasten televisiosta, jonka kertojana on vuonna syntynyt näyttelijä ?</w:t>
      </w:r>
    </w:p>
    <w:p>
      <w:r>
        <w:rPr>
          <w:b/>
        </w:rPr>
        <w:t xml:space="preserve">Tulos</w:t>
      </w:r>
    </w:p>
    <w:p>
      <w:r>
        <w:t xml:space="preserve">1958</w:t>
      </w:r>
    </w:p>
    <w:p>
      <w:r>
        <w:rPr>
          <w:b/>
        </w:rPr>
        <w:t xml:space="preserve">Esimerkki 3.6007</w:t>
      </w:r>
    </w:p>
    <w:p>
      <w:r>
        <w:t xml:space="preserve">Kumpi oli vaihtoehtorock-yhtye Garbagen laulaja, Shirley Manson vai Carol Decker?</w:t>
      </w:r>
    </w:p>
    <w:p>
      <w:r>
        <w:rPr>
          <w:b/>
        </w:rPr>
        <w:t xml:space="preserve">Tulos</w:t>
      </w:r>
    </w:p>
    <w:p>
      <w:r>
        <w:t xml:space="preserve">Shirley Ann Manson</w:t>
      </w:r>
    </w:p>
    <w:p>
      <w:r>
        <w:rPr>
          <w:b/>
        </w:rPr>
        <w:t xml:space="preserve">Esimerkki 3.6008</w:t>
      </w:r>
    </w:p>
    <w:p>
      <w:r>
        <w:t xml:space="preserve">Minä vuonna syntyi Eugen von Lommelin väitöskirjaneuvos?</w:t>
      </w:r>
    </w:p>
    <w:p>
      <w:r>
        <w:rPr>
          <w:b/>
        </w:rPr>
        <w:t xml:space="preserve">Tulos</w:t>
      </w:r>
    </w:p>
    <w:p>
      <w:r>
        <w:t xml:space="preserve">1874</w:t>
      </w:r>
    </w:p>
    <w:p>
      <w:r>
        <w:rPr>
          <w:b/>
        </w:rPr>
        <w:t xml:space="preserve">Esimerkki 3.6009</w:t>
      </w:r>
    </w:p>
    <w:p>
      <w:r>
        <w:t xml:space="preserve">Ohjasivatko John Boorman tai Alexander Butler enemmän elokuvia?</w:t>
      </w:r>
    </w:p>
    <w:p>
      <w:r>
        <w:rPr>
          <w:b/>
        </w:rPr>
        <w:t xml:space="preserve">Tulos</w:t>
      </w:r>
    </w:p>
    <w:p>
      <w:r>
        <w:t xml:space="preserve">Alexander Butler</w:t>
      </w:r>
    </w:p>
    <w:p>
      <w:r>
        <w:rPr>
          <w:b/>
        </w:rPr>
        <w:t xml:space="preserve">Esimerkki 3.6010</w:t>
      </w:r>
    </w:p>
    <w:p>
      <w:r>
        <w:t xml:space="preserve">Mikä vuonna 1989 perustettu rockyhtye Winnipegistä, Manitobasta yhdistetään hiertävään, karheaan, undergroundiin, ei-kaupalliseen tyyliin?</w:t>
      </w:r>
    </w:p>
    <w:p>
      <w:r>
        <w:rPr>
          <w:b/>
        </w:rPr>
        <w:t xml:space="preserve">Tulos</w:t>
      </w:r>
    </w:p>
    <w:p>
      <w:r>
        <w:t xml:space="preserve">KEN-tila</w:t>
      </w:r>
    </w:p>
    <w:p>
      <w:r>
        <w:rPr>
          <w:b/>
        </w:rPr>
        <w:t xml:space="preserve">Esimerkki 3.6011</w:t>
      </w:r>
    </w:p>
    <w:p>
      <w:r>
        <w:t xml:space="preserve">Francis William Deas työskenteli kunnostamassa maalaistaloa, josta oli näkymät mille lahdelle?</w:t>
      </w:r>
    </w:p>
    <w:p>
      <w:r>
        <w:rPr>
          <w:b/>
        </w:rPr>
        <w:t xml:space="preserve">Tulos</w:t>
      </w:r>
    </w:p>
    <w:p>
      <w:r>
        <w:t xml:space="preserve">Rothesay Bay</w:t>
      </w:r>
    </w:p>
    <w:p>
      <w:r>
        <w:rPr>
          <w:b/>
        </w:rPr>
        <w:t xml:space="preserve">Esimerkki 3.6012</w:t>
      </w:r>
    </w:p>
    <w:p>
      <w:r>
        <w:t xml:space="preserve">Minkä kansallisuuden oli Madeleine-elokuvassa näytellyt näyttelijä, joka oli myös Leanin silloinen vaimo?</w:t>
      </w:r>
    </w:p>
    <w:p>
      <w:r>
        <w:rPr>
          <w:b/>
        </w:rPr>
        <w:t xml:space="preserve">Tulos</w:t>
      </w:r>
    </w:p>
    <w:p>
      <w:r>
        <w:t xml:space="preserve">Englantilainen näyttelijä</w:t>
      </w:r>
    </w:p>
    <w:p>
      <w:r>
        <w:rPr>
          <w:b/>
        </w:rPr>
        <w:t xml:space="preserve">Esimerkki 3.6013</w:t>
      </w:r>
    </w:p>
    <w:p>
      <w:r>
        <w:t xml:space="preserve">Broken Lives on Estelle Blackburnin vuosina 1992-1998 kirjoittama kirja, joka kertoo kahden ihmisen väärästä vangitsemisesta, jotka molemmat tuomittiin murhista, joiden tekijäksi osoittautui myöhemmin Eric Cooke, Länsi-Australian viimeinen hirtetty mies.</w:t>
      </w:r>
    </w:p>
    <w:p>
      <w:r>
        <w:rPr>
          <w:b/>
        </w:rPr>
        <w:t xml:space="preserve">Tulos</w:t>
      </w:r>
    </w:p>
    <w:p>
      <w:r>
        <w:t xml:space="preserve">Fremantle Gaol</w:t>
      </w:r>
    </w:p>
    <w:p>
      <w:r>
        <w:rPr>
          <w:b/>
        </w:rPr>
        <w:t xml:space="preserve">Esimerkki 3.6014</w:t>
      </w:r>
    </w:p>
    <w:p>
      <w:r>
        <w:t xml:space="preserve">Kuka vuonna 1961 syntynyt italialainen entinen jalkapalloilija teki maalin FC Barcelonan kaatuessa AC Milania vastaan vuosina 1993-1994?</w:t>
      </w:r>
    </w:p>
    <w:p>
      <w:r>
        <w:rPr>
          <w:b/>
        </w:rPr>
        <w:t xml:space="preserve">Tulos</w:t>
      </w:r>
    </w:p>
    <w:p>
      <w:r>
        <w:t xml:space="preserve">Daniele Massaro</w:t>
      </w:r>
    </w:p>
    <w:p>
      <w:r>
        <w:rPr>
          <w:b/>
        </w:rPr>
        <w:t xml:space="preserve">Esimerkki 3.6015</w:t>
      </w:r>
    </w:p>
    <w:p>
      <w:r>
        <w:t xml:space="preserve">Missä yritys, joka on tunnettu siitä, että se käyttää kankaissaan vuohien kuitua, avasi ensimmäisen liikkeensä?</w:t>
      </w:r>
    </w:p>
    <w:p>
      <w:r>
        <w:rPr>
          <w:b/>
        </w:rPr>
        <w:t xml:space="preserve">Tulos</w:t>
      </w:r>
    </w:p>
    <w:p>
      <w:r>
        <w:t xml:space="preserve">Lontoon Notting Hill</w:t>
      </w:r>
    </w:p>
    <w:p>
      <w:r>
        <w:rPr>
          <w:b/>
        </w:rPr>
        <w:t xml:space="preserve">Esimerkki 3.6016</w:t>
      </w:r>
    </w:p>
    <w:p>
      <w:r>
        <w:t xml:space="preserve">Ruotsin elokuvainstituutin 22. Guldbagge-palkintoseremoniassa palkittiin vuoden 1986 parhaita ruotsalaisia elokuvia.The Sacrifice on vuonna 1986 valmistunut ruotsalainen elokuva, jonka on ohjannut kuka?</w:t>
      </w:r>
    </w:p>
    <w:p>
      <w:r>
        <w:rPr>
          <w:b/>
        </w:rPr>
        <w:t xml:space="preserve">Tulos</w:t>
      </w:r>
    </w:p>
    <w:p>
      <w:r>
        <w:t xml:space="preserve">Andrei Tarkovski</w:t>
      </w:r>
    </w:p>
    <w:p>
      <w:r>
        <w:rPr>
          <w:b/>
        </w:rPr>
        <w:t xml:space="preserve">Esimerkki 3.6017</w:t>
      </w:r>
    </w:p>
    <w:p>
      <w:r>
        <w:t xml:space="preserve">Kim Hwan-hee on eteläkorealainen näyttelijä, joka on näytellyt muun muassa seuraavissa elokuvissa: The Wailing, Na Hong-jinin ohjaama eteläkorealainen kauhuelokuva poliisista, joka tutkii salaperäisten murhien ja sairauksien sarjaa.</w:t>
      </w:r>
    </w:p>
    <w:p>
      <w:r>
        <w:rPr>
          <w:b/>
        </w:rPr>
        <w:t xml:space="preserve">Tulos</w:t>
      </w:r>
    </w:p>
    <w:p>
      <w:r>
        <w:t xml:space="preserve">2016</w:t>
      </w:r>
    </w:p>
    <w:p>
      <w:r>
        <w:rPr>
          <w:b/>
        </w:rPr>
        <w:t xml:space="preserve">Esimerkki 3.6018</w:t>
      </w:r>
    </w:p>
    <w:p>
      <w:r>
        <w:t xml:space="preserve">Ovatko sekä Tahita Bulmer että Angela Gossow laulajia?</w:t>
      </w:r>
    </w:p>
    <w:p>
      <w:r>
        <w:rPr>
          <w:b/>
        </w:rPr>
        <w:t xml:space="preserve">Tulos</w:t>
      </w:r>
    </w:p>
    <w:p>
      <w:r>
        <w:t xml:space="preserve">kyllä</w:t>
      </w:r>
    </w:p>
    <w:p>
      <w:r>
        <w:rPr>
          <w:b/>
        </w:rPr>
        <w:t xml:space="preserve">Esimerkki 3.6019</w:t>
      </w:r>
    </w:p>
    <w:p>
      <w:r>
        <w:t xml:space="preserve">Operaatio Flaviusta seurasi tapahtuma, jonka televisiouutisryhmät kuvasivat ja joka aiheutti mitä?</w:t>
      </w:r>
    </w:p>
    <w:p>
      <w:r>
        <w:rPr>
          <w:b/>
        </w:rPr>
        <w:t xml:space="preserve">Tulos</w:t>
      </w:r>
    </w:p>
    <w:p>
      <w:r>
        <w:t xml:space="preserve">shokki ympäri maailmaa</w:t>
      </w:r>
    </w:p>
    <w:p>
      <w:r>
        <w:rPr>
          <w:b/>
        </w:rPr>
        <w:t xml:space="preserve">Esimerkki 3.6020</w:t>
      </w:r>
    </w:p>
    <w:p>
      <w:r>
        <w:t xml:space="preserve">Garth Brooksin kappale "Rodeo" oli osa mitä "Billboard" # 1 albumia?</w:t>
      </w:r>
    </w:p>
    <w:p>
      <w:r>
        <w:rPr>
          <w:b/>
        </w:rPr>
        <w:t xml:space="preserve">Tulos</w:t>
      </w:r>
    </w:p>
    <w:p>
      <w:r>
        <w:t xml:space="preserve">Ropin' the Wind</w:t>
      </w:r>
    </w:p>
    <w:p>
      <w:r>
        <w:rPr>
          <w:b/>
        </w:rPr>
        <w:t xml:space="preserve">Esimerkki 3.6021</w:t>
      </w:r>
    </w:p>
    <w:p>
      <w:r>
        <w:t xml:space="preserve">Ben Caldwell osallistui minkä Warner Bros:n tuottaman ja Cartoon Networkilla esitetyn animaatiosarjan tuotantoon?</w:t>
      </w:r>
    </w:p>
    <w:p>
      <w:r>
        <w:rPr>
          <w:b/>
        </w:rPr>
        <w:t xml:space="preserve">Tulos</w:t>
      </w:r>
    </w:p>
    <w:p>
      <w:r>
        <w:t xml:space="preserve">Justice League Unlimited</w:t>
      </w:r>
    </w:p>
    <w:p>
      <w:r>
        <w:rPr>
          <w:b/>
        </w:rPr>
        <w:t xml:space="preserve">Esimerkki 3.6022</w:t>
      </w:r>
    </w:p>
    <w:p>
      <w:r>
        <w:t xml:space="preserve">Elwyn McRoy on yhdysvaltalainen yliopistokoripallovalmentaja ja nykyinen miesten koripallon apuvalmentaja Coppin State Universityssä, historiallisesti mustassa yliopistossa, joka sijaitsee Baltimoressa, Marylandissa, missä maassa?</w:t>
      </w:r>
    </w:p>
    <w:p>
      <w:r>
        <w:rPr>
          <w:b/>
        </w:rPr>
        <w:t xml:space="preserve">Tulos</w:t>
      </w:r>
    </w:p>
    <w:p>
      <w:r>
        <w:t xml:space="preserve">Yhdysvallat</w:t>
      </w:r>
    </w:p>
    <w:p>
      <w:r>
        <w:rPr>
          <w:b/>
        </w:rPr>
        <w:t xml:space="preserve">Esimerkki 3.6023</w:t>
      </w:r>
    </w:p>
    <w:p>
      <w:r>
        <w:t xml:space="preserve">Kumpi on tunnetumpi L.A. Confidential -elokuvan käsikirjoittajista, Kurt Gerron vai Brian Helgeland?</w:t>
      </w:r>
    </w:p>
    <w:p>
      <w:r>
        <w:rPr>
          <w:b/>
        </w:rPr>
        <w:t xml:space="preserve">Tulos</w:t>
      </w:r>
    </w:p>
    <w:p>
      <w:r>
        <w:t xml:space="preserve">Brian Thomas Helgeland</w:t>
      </w:r>
    </w:p>
    <w:p>
      <w:r>
        <w:rPr>
          <w:b/>
        </w:rPr>
        <w:t xml:space="preserve">Esimerkki 3.6024</w:t>
      </w:r>
    </w:p>
    <w:p>
      <w:r>
        <w:t xml:space="preserve">Englantilaisen musiikkimanagerin ja tuottajan John Arnisonin johtama brittiläinen elektronisen musiikin yhtye Leftfield alkoi duona kenen?</w:t>
      </w:r>
    </w:p>
    <w:p>
      <w:r>
        <w:rPr>
          <w:b/>
        </w:rPr>
        <w:t xml:space="preserve">Tulos</w:t>
      </w:r>
    </w:p>
    <w:p>
      <w:r>
        <w:t xml:space="preserve">Neil Barnes ja Paul Daley</w:t>
      </w:r>
    </w:p>
    <w:p>
      <w:r>
        <w:rPr>
          <w:b/>
        </w:rPr>
        <w:t xml:space="preserve">Esimerkki 3.6025</w:t>
      </w:r>
    </w:p>
    <w:p>
      <w:r>
        <w:t xml:space="preserve">Minä vuonna tämä pilottijakso esitettiin tästä amerikkalaisesta animaatiosarjasta, jonka nimihenkilö oli samanniminen kuin sarjan nimi ja johon kuului myös hahmo Mrs. Puff?</w:t>
      </w:r>
    </w:p>
    <w:p>
      <w:r>
        <w:rPr>
          <w:b/>
        </w:rPr>
        <w:t xml:space="preserve">Tulos</w:t>
      </w:r>
    </w:p>
    <w:p>
      <w:r>
        <w:t xml:space="preserve">1. toukokuuta 1999</w:t>
      </w:r>
    </w:p>
    <w:p>
      <w:r>
        <w:rPr>
          <w:b/>
        </w:rPr>
        <w:t xml:space="preserve">Esimerkki 3.6026</w:t>
      </w:r>
    </w:p>
    <w:p>
      <w:r>
        <w:t xml:space="preserve">mikä yhdysvaltalainen säveltäjä Anthony Ramos teki Justin Laboyn roolin hänen lyhyessä musikaalissaan "21 Chump Street".</w:t>
      </w:r>
    </w:p>
    <w:p>
      <w:r>
        <w:rPr>
          <w:b/>
        </w:rPr>
        <w:t xml:space="preserve">Tulos</w:t>
      </w:r>
    </w:p>
    <w:p>
      <w:r>
        <w:t xml:space="preserve">Lin-Manuel Miranda</w:t>
      </w:r>
    </w:p>
    <w:p>
      <w:r>
        <w:rPr>
          <w:b/>
        </w:rPr>
        <w:t xml:space="preserve">Esimerkki 3.6027</w:t>
      </w:r>
    </w:p>
    <w:p>
      <w:r>
        <w:t xml:space="preserve">Italialaisen säveltäjän Donizettin ooppera "Maria Stuarda" perustuu Friedrich Schillerin näytelmään, joka kertoo minkä kuninkaallisen hahmon viimeisestä kuolemasta?</w:t>
      </w:r>
    </w:p>
    <w:p>
      <w:r>
        <w:rPr>
          <w:b/>
        </w:rPr>
        <w:t xml:space="preserve">Tulos</w:t>
      </w:r>
    </w:p>
    <w:p>
      <w:r>
        <w:t xml:space="preserve">Maria, Skotlannin kuningatar</w:t>
      </w:r>
    </w:p>
    <w:p>
      <w:r>
        <w:rPr>
          <w:b/>
        </w:rPr>
        <w:t xml:space="preserve">Esimerkki 3.6028</w:t>
      </w:r>
    </w:p>
    <w:p>
      <w:r>
        <w:t xml:space="preserve">Minkä Yooranan kuvitteelliseen maalaiskaupunkiin sijoittuvan tv-sarjan pääosassa on Hannah Monson?</w:t>
      </w:r>
    </w:p>
    <w:p>
      <w:r>
        <w:rPr>
          <w:b/>
        </w:rPr>
        <w:t xml:space="preserve">Tulos</w:t>
      </w:r>
    </w:p>
    <w:p>
      <w:r>
        <w:t xml:space="preserve">Glitch</w:t>
      </w:r>
    </w:p>
    <w:p>
      <w:r>
        <w:rPr>
          <w:b/>
        </w:rPr>
        <w:t xml:space="preserve">Esimerkki 3.6029</w:t>
      </w:r>
    </w:p>
    <w:p>
      <w:r>
        <w:t xml:space="preserve">Henry Edward FitzClarence on nuoremman kuningas Vilhelm IV:n ja minkä naisen avioton poika?</w:t>
      </w:r>
    </w:p>
    <w:p>
      <w:r>
        <w:rPr>
          <w:b/>
        </w:rPr>
        <w:t xml:space="preserve">Tulos</w:t>
      </w:r>
    </w:p>
    <w:p>
      <w:r>
        <w:t xml:space="preserve">Dorothea Jordan</w:t>
      </w:r>
    </w:p>
    <w:p>
      <w:r>
        <w:rPr>
          <w:b/>
        </w:rPr>
        <w:t xml:space="preserve">Esimerkki 3.6030</w:t>
      </w:r>
    </w:p>
    <w:p>
      <w:r>
        <w:t xml:space="preserve">Mikä DJ Khaledin kappale on tällä hetkellä Hot Rap Songs -listan ykkönen?</w:t>
      </w:r>
    </w:p>
    <w:p>
      <w:r>
        <w:rPr>
          <w:b/>
        </w:rPr>
        <w:t xml:space="preserve">Tulos</w:t>
      </w:r>
    </w:p>
    <w:p>
      <w:r>
        <w:t xml:space="preserve">Minä olen se oikea</w:t>
      </w:r>
    </w:p>
    <w:p>
      <w:r>
        <w:rPr>
          <w:b/>
        </w:rPr>
        <w:t xml:space="preserve">Esimerkki 3.6031</w:t>
      </w:r>
    </w:p>
    <w:p>
      <w:r>
        <w:t xml:space="preserve">Richmondin yliopisto ja Middlebury College ovat molemmat yksityisiä yliopistoja missä osavaltiossa?</w:t>
      </w:r>
    </w:p>
    <w:p>
      <w:r>
        <w:rPr>
          <w:b/>
        </w:rPr>
        <w:t xml:space="preserve">Tulos</w:t>
      </w:r>
    </w:p>
    <w:p>
      <w:r>
        <w:t xml:space="preserve">Virginia</w:t>
      </w:r>
    </w:p>
    <w:p>
      <w:r>
        <w:rPr>
          <w:b/>
        </w:rPr>
        <w:t xml:space="preserve">Esimerkki 3.6032</w:t>
      </w:r>
    </w:p>
    <w:p>
      <w:r>
        <w:t xml:space="preserve">Missä vuonna perustettiin paikka, jossa Fred Brice toimi jalkapallon päävalmentajana vuosina 1921-1940?</w:t>
      </w:r>
    </w:p>
    <w:p>
      <w:r>
        <w:rPr>
          <w:b/>
        </w:rPr>
        <w:t xml:space="preserve">Tulos</w:t>
      </w:r>
    </w:p>
    <w:p>
      <w:r>
        <w:t xml:space="preserve">1865</w:t>
      </w:r>
    </w:p>
    <w:p>
      <w:r>
        <w:rPr>
          <w:b/>
        </w:rPr>
        <w:t xml:space="preserve">Esimerkki 3.6033</w:t>
      </w:r>
    </w:p>
    <w:p>
      <w:r>
        <w:t xml:space="preserve">Jesse Richman ratsasti tynnyriaallolla millä Havaijin saarella?</w:t>
      </w:r>
    </w:p>
    <w:p>
      <w:r>
        <w:rPr>
          <w:b/>
        </w:rPr>
        <w:t xml:space="preserve">Tulos</w:t>
      </w:r>
    </w:p>
    <w:p>
      <w:r>
        <w:t xml:space="preserve">Maui</w:t>
      </w:r>
    </w:p>
    <w:p>
      <w:r>
        <w:rPr>
          <w:b/>
        </w:rPr>
        <w:t xml:space="preserve">Esimerkki 3.6034</w:t>
      </w:r>
    </w:p>
    <w:p>
      <w:r>
        <w:t xml:space="preserve">Heineken-palkinnot on nimetty Henry Pierre Heinekenin kunniaksi, joka on hollantilaisen liikemiehen poika, jonka nettovarallisuus oli kuinka paljon?</w:t>
      </w:r>
    </w:p>
    <w:p>
      <w:r>
        <w:rPr>
          <w:b/>
        </w:rPr>
        <w:t xml:space="preserve">Tulos</w:t>
      </w:r>
    </w:p>
    <w:p>
      <w:r>
        <w:t xml:space="preserve">9,5 miljardia guldenia</w:t>
      </w:r>
    </w:p>
    <w:p>
      <w:r>
        <w:rPr>
          <w:b/>
        </w:rPr>
        <w:t xml:space="preserve">Esimerkki 3.6035</w:t>
      </w:r>
    </w:p>
    <w:p>
      <w:r>
        <w:t xml:space="preserve">JJ Project (koreaksi: 제이제이 프로젝트 ) on eteläkorealainen popduo, joka koostuu JB:stä ja Jinyoungista, He debytoivat osana mikä on JYP Entertainmentin perustama eteläkorealainen poikaryhmä, tammikuussa 2014?</w:t>
      </w:r>
    </w:p>
    <w:p>
      <w:r>
        <w:rPr>
          <w:b/>
        </w:rPr>
        <w:t xml:space="preserve">Tulos</w:t>
      </w:r>
    </w:p>
    <w:p>
      <w:r>
        <w:t xml:space="preserve">Got7</w:t>
      </w:r>
    </w:p>
    <w:p>
      <w:r>
        <w:rPr>
          <w:b/>
        </w:rPr>
        <w:t xml:space="preserve">Esimerkki 3.6036</w:t>
      </w:r>
    </w:p>
    <w:p>
      <w:r>
        <w:t xml:space="preserve">Inside Job ja Kun olimme kuninkaita kuuluvat mihin genreen?</w:t>
      </w:r>
    </w:p>
    <w:p>
      <w:r>
        <w:rPr>
          <w:b/>
        </w:rPr>
        <w:t xml:space="preserve">Tulos</w:t>
      </w:r>
    </w:p>
    <w:p>
      <w:r>
        <w:t xml:space="preserve">dokumentti</w:t>
      </w:r>
    </w:p>
    <w:p>
      <w:r>
        <w:rPr>
          <w:b/>
        </w:rPr>
        <w:t xml:space="preserve">Esimerkki 3.6037</w:t>
      </w:r>
    </w:p>
    <w:p>
      <w:r>
        <w:t xml:space="preserve">Minkä Euroopan maan jakaa kieliraja germaanisen ja romaanisen kielen välillä, ja se perustettiin vuonna 1830?</w:t>
      </w:r>
    </w:p>
    <w:p>
      <w:r>
        <w:rPr>
          <w:b/>
        </w:rPr>
        <w:t xml:space="preserve">Tulos</w:t>
      </w:r>
    </w:p>
    <w:p>
      <w:r>
        <w:t xml:space="preserve">Belgia</w:t>
      </w:r>
    </w:p>
    <w:p>
      <w:r>
        <w:rPr>
          <w:b/>
        </w:rPr>
        <w:t xml:space="preserve">Esimerkki 3.6038</w:t>
      </w:r>
    </w:p>
    <w:p>
      <w:r>
        <w:t xml:space="preserve">Brown Hill Creek, joka tunnetaan myös nimellä Willawilla kaurna-kielellä ja jonka osa joesta sijaitsee Adelaiden pääkaupunkiseudun läntisissä esikaupungeissa Australian Etelä-Australian osavaltiossa.</w:t>
      </w:r>
    </w:p>
    <w:p>
      <w:r>
        <w:rPr>
          <w:b/>
        </w:rPr>
        <w:t xml:space="preserve">Tulos</w:t>
      </w:r>
    </w:p>
    <w:p>
      <w:r>
        <w:t xml:space="preserve">Patawalonga-joki</w:t>
      </w:r>
    </w:p>
    <w:p>
      <w:r>
        <w:rPr>
          <w:b/>
        </w:rPr>
        <w:t xml:space="preserve">Esimerkki 3.6039</w:t>
      </w:r>
    </w:p>
    <w:p>
      <w:r>
        <w:t xml:space="preserve">Kumpi bändi perustettiin ensin, Goldfinger vai Poster Children?</w:t>
      </w:r>
    </w:p>
    <w:p>
      <w:r>
        <w:rPr>
          <w:b/>
        </w:rPr>
        <w:t xml:space="preserve">Tulos</w:t>
      </w:r>
    </w:p>
    <w:p>
      <w:r>
        <w:t xml:space="preserve">Poster Children</w:t>
      </w:r>
    </w:p>
    <w:p>
      <w:r>
        <w:rPr>
          <w:b/>
        </w:rPr>
        <w:t xml:space="preserve">Esimerkki 3.6040</w:t>
      </w:r>
    </w:p>
    <w:p>
      <w:r>
        <w:t xml:space="preserve">Millä lempinimellä tunnettu valtiomies piti "muutoksen tuuli" -puheen?</w:t>
      </w:r>
    </w:p>
    <w:p>
      <w:r>
        <w:rPr>
          <w:b/>
        </w:rPr>
        <w:t xml:space="preserve">Tulos</w:t>
      </w:r>
    </w:p>
    <w:p>
      <w:r>
        <w:t xml:space="preserve">"Supermac"</w:t>
      </w:r>
    </w:p>
    <w:p>
      <w:r>
        <w:rPr>
          <w:b/>
        </w:rPr>
        <w:t xml:space="preserve">Esimerkki 3.6041</w:t>
      </w:r>
    </w:p>
    <w:p>
      <w:r>
        <w:t xml:space="preserve">Mikä on Ferrari World Abu Dhabissa sijaitsevan maailman nopeimman vuoristoradan huippunopeus?</w:t>
      </w:r>
    </w:p>
    <w:p>
      <w:r>
        <w:rPr>
          <w:b/>
        </w:rPr>
        <w:t xml:space="preserve">Tulos</w:t>
      </w:r>
    </w:p>
    <w:p>
      <w:r>
        <w:t xml:space="preserve">240 km/h</w:t>
      </w:r>
    </w:p>
    <w:p>
      <w:r>
        <w:rPr>
          <w:b/>
        </w:rPr>
        <w:t xml:space="preserve">Esimerkki 3.6042</w:t>
      </w:r>
    </w:p>
    <w:p>
      <w:r>
        <w:t xml:space="preserve">Kuka näyttelijä, joka näytteli "Takaisin tulevaisuuteen" -trilogiassa Marty McFlya, isännöi palkintogaalaa, jossa kaksi kanavaa, A&amp;E ja AMC, saivat ensimmäiset suuret ehdokkuutensa sinä vuonna?</w:t>
      </w:r>
    </w:p>
    <w:p>
      <w:r>
        <w:rPr>
          <w:b/>
        </w:rPr>
        <w:t xml:space="preserve">Tulos</w:t>
      </w:r>
    </w:p>
    <w:p>
      <w:r>
        <w:t xml:space="preserve">Michael Andrew Fox</w:t>
      </w:r>
    </w:p>
    <w:p>
      <w:r>
        <w:rPr>
          <w:b/>
        </w:rPr>
        <w:t xml:space="preserve">Esimerkki 3.6043</w:t>
      </w:r>
    </w:p>
    <w:p>
      <w:r>
        <w:t xml:space="preserve">Ovatko Thom Yorke ja Bruce Guthro molemmat vaihtoehtorock-yhtye Radioheadin jäseniä?</w:t>
      </w:r>
    </w:p>
    <w:p>
      <w:r>
        <w:rPr>
          <w:b/>
        </w:rPr>
        <w:t xml:space="preserve">Tulos</w:t>
      </w:r>
    </w:p>
    <w:p>
      <w:r>
        <w:t xml:space="preserve">ei</w:t>
      </w:r>
    </w:p>
    <w:p>
      <w:r>
        <w:rPr>
          <w:b/>
        </w:rPr>
        <w:t xml:space="preserve">Esimerkki 3.6044</w:t>
      </w:r>
    </w:p>
    <w:p>
      <w:r>
        <w:t xml:space="preserve">Missä yhteisössä sijaitsee Nevadan suurin bordelli osoitteessa 1011 Wild Horse Canyon Dr Sparks, NV 89434?</w:t>
      </w:r>
    </w:p>
    <w:p>
      <w:r>
        <w:rPr>
          <w:b/>
        </w:rPr>
        <w:t xml:space="preserve">Tulos</w:t>
      </w:r>
    </w:p>
    <w:p>
      <w:r>
        <w:t xml:space="preserve">Clark</w:t>
      </w:r>
    </w:p>
    <w:p>
      <w:r>
        <w:rPr>
          <w:b/>
        </w:rPr>
        <w:t xml:space="preserve">Esimerkki 3.6045</w:t>
      </w:r>
    </w:p>
    <w:p>
      <w:r>
        <w:t xml:space="preserve">Sesame Square on nigerialainen versio "Sesame Streetistä", jonka on tarkoitus sisältää kolme tuotantokautta, yksi kullekin englantilaisen aakkoston kirjaimelle, latinalainen aakkosto, joka koostuu kuinka monesta kirjaimesta?</w:t>
      </w:r>
    </w:p>
    <w:p>
      <w:r>
        <w:rPr>
          <w:b/>
        </w:rPr>
        <w:t xml:space="preserve">Tulos</w:t>
      </w:r>
    </w:p>
    <w:p>
      <w:r>
        <w:t xml:space="preserve">26</w:t>
      </w:r>
    </w:p>
    <w:p>
      <w:r>
        <w:rPr>
          <w:b/>
        </w:rPr>
        <w:t xml:space="preserve">Esimerkki 3.6046</w:t>
      </w:r>
    </w:p>
    <w:p>
      <w:r>
        <w:t xml:space="preserve">Ovatko Shout Out Louds ja Sick Puppies samasta maasta?</w:t>
      </w:r>
    </w:p>
    <w:p>
      <w:r>
        <w:rPr>
          <w:b/>
        </w:rPr>
        <w:t xml:space="preserve">Tulos</w:t>
      </w:r>
    </w:p>
    <w:p>
      <w:r>
        <w:t xml:space="preserve">ei</w:t>
      </w:r>
    </w:p>
    <w:p>
      <w:r>
        <w:rPr>
          <w:b/>
        </w:rPr>
        <w:t xml:space="preserve">Esimerkki 3.6047</w:t>
      </w:r>
    </w:p>
    <w:p>
      <w:r>
        <w:t xml:space="preserve">Mikä NFL:n vuoden 2001 Comeback-pelaaja oli esillä minkä videopelin kannessa?</w:t>
      </w:r>
    </w:p>
    <w:p>
      <w:r>
        <w:rPr>
          <w:b/>
        </w:rPr>
        <w:t xml:space="preserve">Tulos</w:t>
      </w:r>
    </w:p>
    <w:p>
      <w:r>
        <w:t xml:space="preserve">Madden NFL 99</w:t>
      </w:r>
    </w:p>
    <w:p>
      <w:r>
        <w:rPr>
          <w:b/>
        </w:rPr>
        <w:t xml:space="preserve">Esimerkki 3.6048</w:t>
      </w:r>
    </w:p>
    <w:p>
      <w:r>
        <w:t xml:space="preserve">Mikä oli englanninkielinen koodinimi operaatiolle, johon 1. lentoprikaatin 1. kuljetusryhmän Lockheed C-130 Hercules kuului, kun Montonerot pudottivat sen operaatio Gardelissa?</w:t>
      </w:r>
    </w:p>
    <w:p>
      <w:r>
        <w:rPr>
          <w:b/>
        </w:rPr>
        <w:t xml:space="preserve">Tulos</w:t>
      </w:r>
    </w:p>
    <w:p>
      <w:r>
        <w:t xml:space="preserve">Operaatio Itsenäisyys</w:t>
      </w:r>
    </w:p>
    <w:p>
      <w:r>
        <w:rPr>
          <w:b/>
        </w:rPr>
        <w:t xml:space="preserve">Esimerkki 3.6049</w:t>
      </w:r>
    </w:p>
    <w:p>
      <w:r>
        <w:t xml:space="preserve">Minkä ikäisenä Carnival Vol. II: Memoirs of an Immigrant -levyn julkaissut räppäri muutti Yhdysvaltoihin?</w:t>
      </w:r>
    </w:p>
    <w:p>
      <w:r>
        <w:rPr>
          <w:b/>
        </w:rPr>
        <w:t xml:space="preserve">Tulos</w:t>
      </w:r>
    </w:p>
    <w:p>
      <w:r>
        <w:t xml:space="preserve">yhdeksän</w:t>
      </w:r>
    </w:p>
    <w:p>
      <w:r>
        <w:rPr>
          <w:b/>
        </w:rPr>
        <w:t xml:space="preserve">Esimerkki 3.6050</w:t>
      </w:r>
    </w:p>
    <w:p>
      <w:r>
        <w:t xml:space="preserve">Mikä on sen instituutin nimi, jossa sekä M. S. Raghunathan että Homi J. Bhabha olivat professoreina?</w:t>
      </w:r>
    </w:p>
    <w:p>
      <w:r>
        <w:rPr>
          <w:b/>
        </w:rPr>
        <w:t xml:space="preserve">Tulos</w:t>
      </w:r>
    </w:p>
    <w:p>
      <w:r>
        <w:t xml:space="preserve">Tata Institute of Fundamental Research</w:t>
      </w:r>
    </w:p>
    <w:p>
      <w:r>
        <w:rPr>
          <w:b/>
        </w:rPr>
        <w:t xml:space="preserve">Esimerkki 3.6051</w:t>
      </w:r>
    </w:p>
    <w:p>
      <w:r>
        <w:t xml:space="preserve">Marshallin taloustieteellinen kirjasto sijaitsee julkisessa tutkimusyliopistossa, joka sijaitsee missä?</w:t>
      </w:r>
    </w:p>
    <w:p>
      <w:r>
        <w:rPr>
          <w:b/>
        </w:rPr>
        <w:t xml:space="preserve">Tulos</w:t>
      </w:r>
    </w:p>
    <w:p>
      <w:r>
        <w:t xml:space="preserve">Cambridge, Englanti</w:t>
      </w:r>
    </w:p>
    <w:p>
      <w:r>
        <w:rPr>
          <w:b/>
        </w:rPr>
        <w:t xml:space="preserve">Esimerkki 3.6052</w:t>
      </w:r>
    </w:p>
    <w:p>
      <w:r>
        <w:t xml:space="preserve">Before The Ruin -yhtyeen John McCusker on kiertänyt minkä 80-luvun huippusuositun bändin kitaristin kanssa?</w:t>
      </w:r>
    </w:p>
    <w:p>
      <w:r>
        <w:rPr>
          <w:b/>
        </w:rPr>
        <w:t xml:space="preserve">Tulos</w:t>
      </w:r>
    </w:p>
    <w:p>
      <w:r>
        <w:t xml:space="preserve">Mark Knopfler</w:t>
      </w:r>
    </w:p>
    <w:p>
      <w:r>
        <w:rPr>
          <w:b/>
        </w:rPr>
        <w:t xml:space="preserve">Esimerkki 3.6053</w:t>
      </w:r>
    </w:p>
    <w:p>
      <w:r>
        <w:t xml:space="preserve">Minä vuonna "Kaalit ja kuninkaat" -kirjan kirjoittaja syntyi?</w:t>
      </w:r>
    </w:p>
    <w:p>
      <w:r>
        <w:rPr>
          <w:b/>
        </w:rPr>
        <w:t xml:space="preserve">Tulos</w:t>
      </w:r>
    </w:p>
    <w:p>
      <w:r>
        <w:t xml:space="preserve">1862</w:t>
      </w:r>
    </w:p>
    <w:p>
      <w:r>
        <w:rPr>
          <w:b/>
        </w:rPr>
        <w:t xml:space="preserve">Esimerkki 3.6054</w:t>
      </w:r>
    </w:p>
    <w:p>
      <w:r>
        <w:t xml:space="preserve">Irlantilainen hahmonäyttelijä esiintyy brittiläisessä aikuisten draamakomediassa Shameless Libby Crokerina ja minkälaisena hahmona "EastEndersissä"?</w:t>
      </w:r>
    </w:p>
    <w:p>
      <w:r>
        <w:rPr>
          <w:b/>
        </w:rPr>
        <w:t xml:space="preserve">Tulos</w:t>
      </w:r>
    </w:p>
    <w:p>
      <w:r>
        <w:t xml:space="preserve">Yvonne Cotton</w:t>
      </w:r>
    </w:p>
    <w:p>
      <w:r>
        <w:rPr>
          <w:b/>
        </w:rPr>
        <w:t xml:space="preserve">Esimerkki 3.6055</w:t>
      </w:r>
    </w:p>
    <w:p>
      <w:r>
        <w:t xml:space="preserve">Mikä on tämän englantilaisen tiedemiehen syntymäaika, jonka laboratoriopoltinmallia Peter Desaga kehitti myöhemmin Bunsen-polttimeksi?</w:t>
      </w:r>
    </w:p>
    <w:p>
      <w:r>
        <w:rPr>
          <w:b/>
        </w:rPr>
        <w:t xml:space="preserve">Tulos</w:t>
      </w:r>
    </w:p>
    <w:p>
      <w:r>
        <w:t xml:space="preserve">22. syyskuuta 1791</w:t>
      </w:r>
    </w:p>
    <w:p>
      <w:r>
        <w:rPr>
          <w:b/>
        </w:rPr>
        <w:t xml:space="preserve">Esimerkki 3.6056</w:t>
      </w:r>
    </w:p>
    <w:p>
      <w:r>
        <w:t xml:space="preserve">Ovatko Buster Bloodvessel ja Jonathan Davis molemmat omien bändiensä keulakuvia?</w:t>
      </w:r>
    </w:p>
    <w:p>
      <w:r>
        <w:rPr>
          <w:b/>
        </w:rPr>
        <w:t xml:space="preserve">Tulos</w:t>
      </w:r>
    </w:p>
    <w:p>
      <w:r>
        <w:t xml:space="preserve">kyllä</w:t>
      </w:r>
    </w:p>
    <w:p>
      <w:r>
        <w:rPr>
          <w:b/>
        </w:rPr>
        <w:t xml:space="preserve">Esimerkki 3.6057</w:t>
      </w:r>
    </w:p>
    <w:p>
      <w:r>
        <w:t xml:space="preserve">Propsper Pierre-Louisin maalaukset kuvasivat minkä haitilaisen Vodoun henkiä?</w:t>
      </w:r>
    </w:p>
    <w:p>
      <w:r>
        <w:rPr>
          <w:b/>
        </w:rPr>
        <w:t xml:space="preserve">Tulos</w:t>
      </w:r>
    </w:p>
    <w:p>
      <w:r>
        <w:t xml:space="preserve">Loa</w:t>
      </w:r>
    </w:p>
    <w:p>
      <w:r>
        <w:rPr>
          <w:b/>
        </w:rPr>
        <w:t xml:space="preserve">Esimerkki 3.6058</w:t>
      </w:r>
    </w:p>
    <w:p>
      <w:r>
        <w:t xml:space="preserve">Jackie Clunesia "Hotel Babylon" -sarjassa esittänyt näyttelijä oli osa mitä lyhytikäistä popduoa?</w:t>
      </w:r>
    </w:p>
    <w:p>
      <w:r>
        <w:rPr>
          <w:b/>
        </w:rPr>
        <w:t xml:space="preserve">Tulos</w:t>
      </w:r>
    </w:p>
    <w:p>
      <w:r>
        <w:t xml:space="preserve">Jackson Mendoza</w:t>
      </w:r>
    </w:p>
    <w:p>
      <w:r>
        <w:rPr>
          <w:b/>
        </w:rPr>
        <w:t xml:space="preserve">Esimerkki 3.6059</w:t>
      </w:r>
    </w:p>
    <w:p>
      <w:r>
        <w:t xml:space="preserve">Ovatko The Gaslight Anthem ja Dinosaur Jr. molemmat 1900-luvulla perustettuja yhtyeitä?</w:t>
      </w:r>
    </w:p>
    <w:p>
      <w:r>
        <w:rPr>
          <w:b/>
        </w:rPr>
        <w:t xml:space="preserve">Tulos</w:t>
      </w:r>
    </w:p>
    <w:p>
      <w:r>
        <w:t xml:space="preserve">ei</w:t>
      </w:r>
    </w:p>
    <w:p>
      <w:r>
        <w:rPr>
          <w:b/>
        </w:rPr>
        <w:t xml:space="preserve">Esimerkki 3.6060</w:t>
      </w:r>
    </w:p>
    <w:p>
      <w:r>
        <w:t xml:space="preserve">Milloin syntyi O. M. Nambiarin valmentama intialainen yleisurheilija?</w:t>
      </w:r>
    </w:p>
    <w:p>
      <w:r>
        <w:rPr>
          <w:b/>
        </w:rPr>
        <w:t xml:space="preserve">Tulos</w:t>
      </w:r>
    </w:p>
    <w:p>
      <w:r>
        <w:t xml:space="preserve">27. kesäkuuta 1964</w:t>
      </w:r>
    </w:p>
    <w:p>
      <w:r>
        <w:rPr>
          <w:b/>
        </w:rPr>
        <w:t xml:space="preserve">Esimerkki 3.6061</w:t>
      </w:r>
    </w:p>
    <w:p>
      <w:r>
        <w:t xml:space="preserve">Kathryn Harrison ja William Golding, ovatko he samankaltaisella ammattialalla?</w:t>
      </w:r>
    </w:p>
    <w:p>
      <w:r>
        <w:rPr>
          <w:b/>
        </w:rPr>
        <w:t xml:space="preserve">Tulos</w:t>
      </w:r>
    </w:p>
    <w:p>
      <w:r>
        <w:t xml:space="preserve">kyllä</w:t>
      </w:r>
    </w:p>
    <w:p>
      <w:r>
        <w:rPr>
          <w:b/>
        </w:rPr>
        <w:t xml:space="preserve">Esimerkki 3.6062</w:t>
      </w:r>
    </w:p>
    <w:p>
      <w:r>
        <w:t xml:space="preserve">Kumpi on pienempi koira, dalmatialainen vai norfolkinterrieri?</w:t>
      </w:r>
    </w:p>
    <w:p>
      <w:r>
        <w:rPr>
          <w:b/>
        </w:rPr>
        <w:t xml:space="preserve">Tulos</w:t>
      </w:r>
    </w:p>
    <w:p>
      <w:r>
        <w:t xml:space="preserve">Norfolkinterrieri</w:t>
      </w:r>
    </w:p>
    <w:p>
      <w:r>
        <w:rPr>
          <w:b/>
        </w:rPr>
        <w:t xml:space="preserve">Esimerkki 3.6063</w:t>
      </w:r>
    </w:p>
    <w:p>
      <w:r>
        <w:t xml:space="preserve">Soul Axiom sisälsi portin Microsoftin pelikonsolille, joka julkistettiin missä kuussa?</w:t>
      </w:r>
    </w:p>
    <w:p>
      <w:r>
        <w:rPr>
          <w:b/>
        </w:rPr>
        <w:t xml:space="preserve">Tulos</w:t>
      </w:r>
    </w:p>
    <w:p>
      <w:r>
        <w:t xml:space="preserve">toukokuu 2013</w:t>
      </w:r>
    </w:p>
    <w:p>
      <w:r>
        <w:rPr>
          <w:b/>
        </w:rPr>
        <w:t xml:space="preserve">Esimerkki 3.6064</w:t>
      </w:r>
    </w:p>
    <w:p>
      <w:r>
        <w:t xml:space="preserve">Ovatko Max Carl ja Tairrie B. molemmat amerikkalaisia laulajia?</w:t>
      </w:r>
    </w:p>
    <w:p>
      <w:r>
        <w:rPr>
          <w:b/>
        </w:rPr>
        <w:t xml:space="preserve">Tulos</w:t>
      </w:r>
    </w:p>
    <w:p>
      <w:r>
        <w:t xml:space="preserve">kyllä</w:t>
      </w:r>
    </w:p>
    <w:p>
      <w:r>
        <w:rPr>
          <w:b/>
        </w:rPr>
        <w:t xml:space="preserve">Tulos</w:t>
      </w:r>
    </w:p>
    <w:p>
      <w:r>
        <w:t xml:space="preserve">kyllä</w:t>
      </w:r>
    </w:p>
    <w:p>
      <w:r>
        <w:rPr>
          <w:b/>
        </w:rPr>
        <w:t xml:space="preserve">Esimerkki 3.6065</w:t>
      </w:r>
    </w:p>
    <w:p>
      <w:r>
        <w:t xml:space="preserve">Ovatko Carl Boese ja Fei Mu samasta maasta?</w:t>
      </w:r>
    </w:p>
    <w:p>
      <w:r>
        <w:rPr>
          <w:b/>
        </w:rPr>
        <w:t xml:space="preserve">Tulos</w:t>
      </w:r>
    </w:p>
    <w:p>
      <w:r>
        <w:t xml:space="preserve">ei</w:t>
      </w:r>
    </w:p>
    <w:p>
      <w:r>
        <w:rPr>
          <w:b/>
        </w:rPr>
        <w:t xml:space="preserve">Esimerkki 3.6066</w:t>
      </w:r>
    </w:p>
    <w:p>
      <w:r>
        <w:t xml:space="preserve">Ovatko yhtyeet Ultravox ja The Mekons molemmat brittiläisiä?</w:t>
      </w:r>
    </w:p>
    <w:p>
      <w:r>
        <w:rPr>
          <w:b/>
        </w:rPr>
        <w:t xml:space="preserve">Tulos</w:t>
      </w:r>
    </w:p>
    <w:p>
      <w:r>
        <w:t xml:space="preserve">kyllä</w:t>
      </w:r>
    </w:p>
    <w:p>
      <w:r>
        <w:rPr>
          <w:b/>
        </w:rPr>
        <w:t xml:space="preserve">Esimerkki 3.6067</w:t>
      </w:r>
    </w:p>
    <w:p>
      <w:r>
        <w:t xml:space="preserve">Milloin syntyi irlantilainen näyttelijä, joka oli Mister John -elokuvan tähti ja jonka syntymänimi oli Aidan Murphy?</w:t>
      </w:r>
    </w:p>
    <w:p>
      <w:r>
        <w:rPr>
          <w:b/>
        </w:rPr>
        <w:t xml:space="preserve">Tulos</w:t>
      </w:r>
    </w:p>
    <w:p>
      <w:r>
        <w:t xml:space="preserve">24. huhtikuuta 1968</w:t>
      </w:r>
    </w:p>
    <w:p>
      <w:r>
        <w:rPr>
          <w:b/>
        </w:rPr>
        <w:t xml:space="preserve">Esimerkki 3.6068</w:t>
      </w:r>
    </w:p>
    <w:p>
      <w:r>
        <w:t xml:space="preserve">Ovatko molemmat lehdet Essence ja Soccer America omistettu samalle aiheelle ?</w:t>
      </w:r>
    </w:p>
    <w:p>
      <w:r>
        <w:rPr>
          <w:b/>
        </w:rPr>
        <w:t xml:space="preserve">Tulos</w:t>
      </w:r>
    </w:p>
    <w:p>
      <w:r>
        <w:t xml:space="preserve">ei</w:t>
      </w:r>
    </w:p>
    <w:p>
      <w:r>
        <w:rPr>
          <w:b/>
        </w:rPr>
        <w:t xml:space="preserve">Esimerkki 3.6069</w:t>
      </w:r>
    </w:p>
    <w:p>
      <w:r>
        <w:t xml:space="preserve">Kill to Get Crimson -kiertueen on luonut kuka brittiläinen kitaristi ja elokuvamusiikin säveltäjä?</w:t>
      </w:r>
    </w:p>
    <w:p>
      <w:r>
        <w:rPr>
          <w:b/>
        </w:rPr>
        <w:t xml:space="preserve">Tulos</w:t>
      </w:r>
    </w:p>
    <w:p>
      <w:r>
        <w:t xml:space="preserve">Mark Freuder Knopfler</w:t>
      </w:r>
    </w:p>
    <w:p>
      <w:r>
        <w:rPr>
          <w:b/>
        </w:rPr>
        <w:t xml:space="preserve">Esimerkki 3.6070</w:t>
      </w:r>
    </w:p>
    <w:p>
      <w:r>
        <w:t xml:space="preserve">Ovatko vuoden 1982 elokuva "Burden of Dreams" ja vuoden 2001 elokuva "A Boy Named Sue" dokumentteja?</w:t>
      </w:r>
    </w:p>
    <w:p>
      <w:r>
        <w:rPr>
          <w:b/>
        </w:rPr>
        <w:t xml:space="preserve">Tulos</w:t>
      </w:r>
    </w:p>
    <w:p>
      <w:r>
        <w:t xml:space="preserve">kyllä</w:t>
      </w:r>
    </w:p>
    <w:p>
      <w:r>
        <w:rPr>
          <w:b/>
        </w:rPr>
        <w:t xml:space="preserve">Esimerkki 3.6071</w:t>
      </w:r>
    </w:p>
    <w:p>
      <w:r>
        <w:t xml:space="preserve">Kuka yhdysvaltalainen laulaja levytti vuonna 2016 kappaleen, jonka on tuottanut vuonna 2008 Brit Awardin parhaan brittiläisen miespuolisen sooloartistin palkinnon saanut laulaja?</w:t>
      </w:r>
    </w:p>
    <w:p>
      <w:r>
        <w:rPr>
          <w:b/>
        </w:rPr>
        <w:t xml:space="preserve">Tulos</w:t>
      </w:r>
    </w:p>
    <w:p>
      <w:r>
        <w:t xml:space="preserve">Lady Gaga</w:t>
      </w:r>
    </w:p>
    <w:p>
      <w:r>
        <w:rPr>
          <w:b/>
        </w:rPr>
        <w:t xml:space="preserve">Esimerkki 3.6072</w:t>
      </w:r>
    </w:p>
    <w:p>
      <w:r>
        <w:t xml:space="preserve">Mikä konserni osti kirjojen, yrityshakemistojen ja aikakauslehtien kustantajan, jonka omisti Thaimaan suurimman ja yhden Kaakkois-Aasian suurimmista juomayhtiöistä omistama yritys?</w:t>
      </w:r>
    </w:p>
    <w:p>
      <w:r>
        <w:rPr>
          <w:b/>
        </w:rPr>
        <w:t xml:space="preserve">Tulos</w:t>
      </w:r>
    </w:p>
    <w:p>
      <w:r>
        <w:t xml:space="preserve">Times Publishing Group</w:t>
      </w:r>
    </w:p>
    <w:p>
      <w:r>
        <w:rPr>
          <w:b/>
        </w:rPr>
        <w:t xml:space="preserve">Esimerkki 3.6073</w:t>
      </w:r>
    </w:p>
    <w:p>
      <w:r>
        <w:t xml:space="preserve">Missä muualla Intian ulkopuolella on saatavilla Muddu Meenan kaltaisia suosittuja elokuvia?</w:t>
      </w:r>
    </w:p>
    <w:p>
      <w:r>
        <w:rPr>
          <w:b/>
        </w:rPr>
        <w:t xml:space="preserve">Tulos</w:t>
      </w:r>
    </w:p>
    <w:p>
      <w:r>
        <w:t xml:space="preserve">Lähi-itä, Kaakkois-Aasia, Itä-Afrikka</w:t>
      </w:r>
    </w:p>
    <w:p>
      <w:r>
        <w:rPr>
          <w:b/>
        </w:rPr>
        <w:t xml:space="preserve">Esimerkki 3.6074</w:t>
      </w:r>
    </w:p>
    <w:p>
      <w:r>
        <w:t xml:space="preserve">Mikä Sveitsin kantonista antoi viimeisenä naisille äänioikeuden ja sijaitsee lähellä Marweesia?</w:t>
      </w:r>
    </w:p>
    <w:p>
      <w:r>
        <w:rPr>
          <w:b/>
        </w:rPr>
        <w:t xml:space="preserve">Tulos</w:t>
      </w:r>
    </w:p>
    <w:p>
      <w:r>
        <w:t xml:space="preserve">Appenzell Innerrhoden</w:t>
      </w:r>
    </w:p>
    <w:p>
      <w:r>
        <w:rPr>
          <w:b/>
        </w:rPr>
        <w:t xml:space="preserve">Esimerkki 3.6075</w:t>
      </w:r>
    </w:p>
    <w:p>
      <w:r>
        <w:t xml:space="preserve">United States v. Cruikshank ja Ex parte Young olivat molemmat tapauksia, jotka ratkaistiin missä yhdysvaltalaisessa tuomioistuimessa?</w:t>
      </w:r>
    </w:p>
    <w:p>
      <w:r>
        <w:rPr>
          <w:b/>
        </w:rPr>
        <w:t xml:space="preserve">Tulos</w:t>
      </w:r>
    </w:p>
    <w:p>
      <w:r>
        <w:t xml:space="preserve">Yhdysvaltain korkein oikeus</w:t>
      </w:r>
    </w:p>
    <w:p>
      <w:r>
        <w:rPr>
          <w:b/>
        </w:rPr>
        <w:t xml:space="preserve">Esimerkki 3.6076</w:t>
      </w:r>
    </w:p>
    <w:p>
      <w:r>
        <w:t xml:space="preserve">Tämä yhdysvaltalainen säveltäjä, joka on säveltänyt musiikkia televisiosarjaan "Lost", sävelsi musiikin animaatioelokuvaan, jonka julkaisi kuka?</w:t>
      </w:r>
    </w:p>
    <w:p>
      <w:r>
        <w:rPr>
          <w:b/>
        </w:rPr>
        <w:t xml:space="preserve">Tulos</w:t>
      </w:r>
    </w:p>
    <w:p>
      <w:r>
        <w:t xml:space="preserve">Walt Disney Pictures</w:t>
      </w:r>
    </w:p>
    <w:p>
      <w:r>
        <w:rPr>
          <w:b/>
        </w:rPr>
        <w:t xml:space="preserve">Esimerkki 3.6077</w:t>
      </w:r>
    </w:p>
    <w:p>
      <w:r>
        <w:t xml:space="preserve">Seaweedin ja Lovehammersin välissä, jotka olivat aktiivisia koko 1990-luvun?</w:t>
      </w:r>
    </w:p>
    <w:p>
      <w:r>
        <w:rPr>
          <w:b/>
        </w:rPr>
        <w:t xml:space="preserve">Tulos</w:t>
      </w:r>
    </w:p>
    <w:p>
      <w:r>
        <w:t xml:space="preserve">Merilevä</w:t>
      </w:r>
    </w:p>
    <w:p>
      <w:r>
        <w:rPr>
          <w:b/>
        </w:rPr>
        <w:t xml:space="preserve">Esimerkki 3.6078</w:t>
      </w:r>
    </w:p>
    <w:p>
      <w:r>
        <w:t xml:space="preserve">Keneen perustuu vuonna 2017 ilmestynyt yhdysvaltalainen elämäkerrallinen draamaelokuva "Ystäväni Dahmer", joka tunnetaan myös nimellä Milwaukeen Kannibaali?</w:t>
      </w:r>
    </w:p>
    <w:p>
      <w:r>
        <w:rPr>
          <w:b/>
        </w:rPr>
        <w:t xml:space="preserve">Tulos</w:t>
      </w:r>
    </w:p>
    <w:p>
      <w:r>
        <w:t xml:space="preserve">Jeffrey Dahmer</w:t>
      </w:r>
    </w:p>
    <w:p>
      <w:r>
        <w:rPr>
          <w:b/>
        </w:rPr>
        <w:t xml:space="preserve">Esimerkki 3.6079</w:t>
      </w:r>
    </w:p>
    <w:p>
      <w:r>
        <w:t xml:space="preserve">Mils jakaa tällä hetkellä levy-yhtiön ranskalaisen elektronisen musiikin projektin kanssa, jonka kotipaikka on missä kaupungissa?</w:t>
      </w:r>
    </w:p>
    <w:p>
      <w:r>
        <w:rPr>
          <w:b/>
        </w:rPr>
        <w:t xml:space="preserve">Tulos</w:t>
      </w:r>
    </w:p>
    <w:p>
      <w:r>
        <w:t xml:space="preserve">Los Angeles</w:t>
      </w:r>
    </w:p>
    <w:p>
      <w:r>
        <w:rPr>
          <w:b/>
        </w:rPr>
        <w:t xml:space="preserve">Esimerkki 3.6080</w:t>
      </w:r>
    </w:p>
    <w:p>
      <w:r>
        <w:t xml:space="preserve">Mitkä roolipelit, joissa esiintyvät Yungoos ja Gumshoos, julkaistiin vuotta ennen "Pokemon Ultra Sunia"?</w:t>
      </w:r>
    </w:p>
    <w:p>
      <w:r>
        <w:rPr>
          <w:b/>
        </w:rPr>
        <w:t xml:space="preserve">Tulos</w:t>
      </w:r>
    </w:p>
    <w:p>
      <w:r>
        <w:t xml:space="preserve">"Pokémon Sun" ja "Kuu"</w:t>
      </w:r>
    </w:p>
    <w:p>
      <w:r>
        <w:rPr>
          <w:b/>
        </w:rPr>
        <w:t xml:space="preserve">Esimerkki 3.6081</w:t>
      </w:r>
    </w:p>
    <w:p>
      <w:r>
        <w:t xml:space="preserve">Mikä yhdysvaltalainen psykedeelinen rockyhtye, joka perustettiin vuonna 2002 Wesleyanin yliopistossa, nousi esiin Rock the Gardenissa?</w:t>
      </w:r>
    </w:p>
    <w:p>
      <w:r>
        <w:rPr>
          <w:b/>
        </w:rPr>
        <w:t xml:space="preserve">Tulos</w:t>
      </w:r>
    </w:p>
    <w:p>
      <w:r>
        <w:t xml:space="preserve">MGMT</w:t>
      </w:r>
    </w:p>
    <w:p>
      <w:r>
        <w:rPr>
          <w:b/>
        </w:rPr>
        <w:t xml:space="preserve">Esimerkki 3.6082</w:t>
      </w:r>
    </w:p>
    <w:p>
      <w:r>
        <w:t xml:space="preserve">Kumpi on vanhempi, North Shore -kanava vai Friant-Kern-kanava?</w:t>
      </w:r>
    </w:p>
    <w:p>
      <w:r>
        <w:rPr>
          <w:b/>
        </w:rPr>
        <w:t xml:space="preserve">Tulos</w:t>
      </w:r>
    </w:p>
    <w:p>
      <w:r>
        <w:t xml:space="preserve">North Shore Channel</w:t>
      </w:r>
    </w:p>
    <w:p>
      <w:r>
        <w:rPr>
          <w:b/>
        </w:rPr>
        <w:t xml:space="preserve">Esimerkki 3.6083</w:t>
      </w:r>
    </w:p>
    <w:p>
      <w:r>
        <w:t xml:space="preserve">Mikä kilpailija oli mukana laulussa, joka viittasi Yhdistyneen kuningaskunnan ensimmäisen ja toisen maailmansodan voittoihin?</w:t>
      </w:r>
    </w:p>
    <w:p>
      <w:r>
        <w:rPr>
          <w:b/>
        </w:rPr>
        <w:t xml:space="preserve">Tulos</w:t>
      </w:r>
    </w:p>
    <w:p>
      <w:r>
        <w:t xml:space="preserve">Englanti ja Länsi-Saksa</w:t>
      </w:r>
    </w:p>
    <w:p>
      <w:r>
        <w:rPr>
          <w:b/>
        </w:rPr>
        <w:t xml:space="preserve">Esimerkki 3.6084</w:t>
      </w:r>
    </w:p>
    <w:p>
      <w:r>
        <w:t xml:space="preserve">Ovatko Andy Creeggan ja LaFee molemmat muusikoita?</w:t>
      </w:r>
    </w:p>
    <w:p>
      <w:r>
        <w:rPr>
          <w:b/>
        </w:rPr>
        <w:t xml:space="preserve">Tulos</w:t>
      </w:r>
    </w:p>
    <w:p>
      <w:r>
        <w:t xml:space="preserve">kyllä</w:t>
      </w:r>
    </w:p>
    <w:p>
      <w:r>
        <w:rPr>
          <w:b/>
        </w:rPr>
        <w:t xml:space="preserve">Esimerkki 3.6085</w:t>
      </w:r>
    </w:p>
    <w:p>
      <w:r>
        <w:t xml:space="preserve">Lamborghini Trattori oli tärkeä maatalouskoneiden valmistaja keskellä Italian toisen maailmansodan jälkeistä taloudellista nousukautta, jonka perusti kuka?</w:t>
      </w:r>
    </w:p>
    <w:p>
      <w:r>
        <w:rPr>
          <w:b/>
        </w:rPr>
        <w:t xml:space="preserve">Tulos</w:t>
      </w:r>
    </w:p>
    <w:p>
      <w:r>
        <w:t xml:space="preserve">Ferruccio Lamborghini</w:t>
      </w:r>
    </w:p>
    <w:p>
      <w:r>
        <w:rPr>
          <w:b/>
        </w:rPr>
        <w:t xml:space="preserve">Esimerkki 3.6086</w:t>
      </w:r>
    </w:p>
    <w:p>
      <w:r>
        <w:t xml:space="preserve">Milloin Nickelodeonin peliohjelma, jossa esiintyi Rachel Crow, teki ensiesityksensä?</w:t>
      </w:r>
    </w:p>
    <w:p>
      <w:r>
        <w:rPr>
          <w:b/>
        </w:rPr>
        <w:t xml:space="preserve">Tulos</w:t>
      </w:r>
    </w:p>
    <w:p>
      <w:r>
        <w:t xml:space="preserve">28. syyskuuta 2009</w:t>
      </w:r>
    </w:p>
    <w:p>
      <w:r>
        <w:rPr>
          <w:b/>
        </w:rPr>
        <w:t xml:space="preserve">Esimerkki 3.6087</w:t>
      </w:r>
    </w:p>
    <w:p>
      <w:r>
        <w:t xml:space="preserve">Minkä tahon tuottamia ovat Pinocchio ja The Devil and Max Devlin?</w:t>
      </w:r>
    </w:p>
    <w:p>
      <w:r>
        <w:rPr>
          <w:b/>
        </w:rPr>
        <w:t xml:space="preserve">Tulos</w:t>
      </w:r>
    </w:p>
    <w:p>
      <w:r>
        <w:t xml:space="preserve">Walt Disney Productions</w:t>
      </w:r>
    </w:p>
    <w:p>
      <w:r>
        <w:rPr>
          <w:b/>
        </w:rPr>
        <w:t xml:space="preserve">Esimerkki 3.6088</w:t>
      </w:r>
    </w:p>
    <w:p>
      <w:r>
        <w:t xml:space="preserve">Kuka johti aikoinaan kampanjaa Sufjan Stevenin kanssa aikoinaan kiertäneen musiikkiartistin puolesta?</w:t>
      </w:r>
    </w:p>
    <w:p>
      <w:r>
        <w:rPr>
          <w:b/>
        </w:rPr>
        <w:t xml:space="preserve">Tulos</w:t>
      </w:r>
    </w:p>
    <w:p>
      <w:r>
        <w:t xml:space="preserve">Nabil Ayers</w:t>
      </w:r>
    </w:p>
    <w:p>
      <w:r>
        <w:rPr>
          <w:b/>
        </w:rPr>
        <w:t xml:space="preserve">Esimerkki 3.6089</w:t>
      </w:r>
    </w:p>
    <w:p>
      <w:r>
        <w:t xml:space="preserve">Kumpi on vanhempi, Mark Lanegan vai Eric Dover?</w:t>
      </w:r>
    </w:p>
    <w:p>
      <w:r>
        <w:rPr>
          <w:b/>
        </w:rPr>
        <w:t xml:space="preserve">Tulos</w:t>
      </w:r>
    </w:p>
    <w:p>
      <w:r>
        <w:t xml:space="preserve">Mark William Lanegan</w:t>
      </w:r>
    </w:p>
    <w:p>
      <w:r>
        <w:rPr>
          <w:b/>
        </w:rPr>
        <w:t xml:space="preserve">Esimerkki 3.6090</w:t>
      </w:r>
    </w:p>
    <w:p>
      <w:r>
        <w:t xml:space="preserve">Minkä suuren palkinnon kansainvälisen toriumenergiakomitean kunniapuheenjohtaja jakoi ?</w:t>
      </w:r>
    </w:p>
    <w:p>
      <w:r>
        <w:rPr>
          <w:b/>
        </w:rPr>
        <w:t xml:space="preserve">Tulos</w:t>
      </w:r>
    </w:p>
    <w:p>
      <w:r>
        <w:t xml:space="preserve">Nobelin fysiikan palkinto</w:t>
      </w:r>
    </w:p>
    <w:p>
      <w:r>
        <w:rPr>
          <w:b/>
        </w:rPr>
        <w:t xml:space="preserve">Esimerkki 3.6091</w:t>
      </w:r>
    </w:p>
    <w:p>
      <w:r>
        <w:t xml:space="preserve">Kuka Lancasterin Jeanne d'Lancasterin isän serkku syrjäytettiin isänsä avulla?</w:t>
      </w:r>
    </w:p>
    <w:p>
      <w:r>
        <w:rPr>
          <w:b/>
        </w:rPr>
        <w:t xml:space="preserve">Tulos</w:t>
      </w:r>
    </w:p>
    <w:p>
      <w:r>
        <w:t xml:space="preserve">Kuningas Edward II</w:t>
      </w:r>
    </w:p>
    <w:p>
      <w:r>
        <w:rPr>
          <w:b/>
        </w:rPr>
        <w:t xml:space="preserve">Esimerkki 3.6092</w:t>
      </w:r>
    </w:p>
    <w:p>
      <w:r>
        <w:t xml:space="preserve">Solider's Home pääosassa näyttelijä aloitti uransa milloin?</w:t>
      </w:r>
    </w:p>
    <w:p>
      <w:r>
        <w:rPr>
          <w:b/>
        </w:rPr>
        <w:t xml:space="preserve">Tulos</w:t>
      </w:r>
    </w:p>
    <w:p>
      <w:r>
        <w:t xml:space="preserve">1951</w:t>
      </w:r>
    </w:p>
    <w:p>
      <w:r>
        <w:rPr>
          <w:b/>
        </w:rPr>
        <w:t xml:space="preserve">Esimerkki 3.6093</w:t>
      </w:r>
    </w:p>
    <w:p>
      <w:r>
        <w:t xml:space="preserve">Minkä kansallisuuden on Bolshoi-teatterissa toimivan balettiryhmän päätanssija?</w:t>
      </w:r>
    </w:p>
    <w:p>
      <w:r>
        <w:rPr>
          <w:b/>
        </w:rPr>
        <w:t xml:space="preserve">Tulos</w:t>
      </w:r>
    </w:p>
    <w:p>
      <w:r>
        <w:t xml:space="preserve">Venäläinen</w:t>
      </w:r>
    </w:p>
    <w:p>
      <w:r>
        <w:rPr>
          <w:b/>
        </w:rPr>
        <w:t xml:space="preserve">Esimerkki 3.6094</w:t>
      </w:r>
    </w:p>
    <w:p>
      <w:r>
        <w:t xml:space="preserve">Ovatko sekä Promenaea että Machaeranthera kotoisin Pohjois-Amerikasta?</w:t>
      </w:r>
    </w:p>
    <w:p>
      <w:r>
        <w:rPr>
          <w:b/>
        </w:rPr>
        <w:t xml:space="preserve">Tulos</w:t>
      </w:r>
    </w:p>
    <w:p>
      <w:r>
        <w:t xml:space="preserve">ei</w:t>
      </w:r>
    </w:p>
    <w:p>
      <w:r>
        <w:rPr>
          <w:b/>
        </w:rPr>
        <w:t xml:space="preserve">Esimerkki 3.6095</w:t>
      </w:r>
    </w:p>
    <w:p>
      <w:r>
        <w:t xml:space="preserve">Kuka oli sen englantilaisen rock-yhtyeen kitaristi, jonka kanssa Terry Kirkbride esiintyi livenä studiossa?</w:t>
      </w:r>
    </w:p>
    <w:p>
      <w:r>
        <w:rPr>
          <w:b/>
        </w:rPr>
        <w:t xml:space="preserve">Tulos</w:t>
      </w:r>
    </w:p>
    <w:p>
      <w:r>
        <w:t xml:space="preserve">Nick McCabe</w:t>
      </w:r>
    </w:p>
    <w:p>
      <w:r>
        <w:rPr>
          <w:b/>
        </w:rPr>
        <w:t xml:space="preserve">Esimerkki 3.6096</w:t>
      </w:r>
    </w:p>
    <w:p>
      <w:r>
        <w:t xml:space="preserve">"Inherit the Wind" on näytelmä ja myöhemmin elokuva, joka kuvittelee Scopesin "apinaoikeudenkäyntiä", jossa lukion sijaisopettajaa John Scopesia syytettiin siitä, että hän opetti oppilaille mitä?</w:t>
      </w:r>
    </w:p>
    <w:p>
      <w:r>
        <w:rPr>
          <w:b/>
        </w:rPr>
        <w:t xml:space="preserve">Tulos</w:t>
      </w:r>
    </w:p>
    <w:p>
      <w:r>
        <w:t xml:space="preserve">evoluutio</w:t>
      </w:r>
    </w:p>
    <w:p>
      <w:r>
        <w:rPr>
          <w:b/>
        </w:rPr>
        <w:t xml:space="preserve">Esimerkki 3.6097</w:t>
      </w:r>
    </w:p>
    <w:p>
      <w:r>
        <w:t xml:space="preserve">Mikä levy-yhtiö tuotti 1990-luvun alun musiikkia artistilta, joka esiintyi vierailevana esiintyjänä yhdessä Spice 1:n kanssa We Come Strapped -albumilla?</w:t>
      </w:r>
    </w:p>
    <w:p>
      <w:r>
        <w:rPr>
          <w:b/>
        </w:rPr>
        <w:t xml:space="preserve">Tulos</w:t>
      </w:r>
    </w:p>
    <w:p>
      <w:r>
        <w:t xml:space="preserve">Def Jam</w:t>
      </w:r>
    </w:p>
    <w:p>
      <w:r>
        <w:rPr>
          <w:b/>
        </w:rPr>
        <w:t xml:space="preserve">Esimerkki 3.6098</w:t>
      </w:r>
    </w:p>
    <w:p>
      <w:r>
        <w:t xml:space="preserve">Kummassa oopperassa on enemmän osia, kuten näytöksiä ja tauluja, Le roi d'Ys vai Stiffelio?</w:t>
      </w:r>
    </w:p>
    <w:p>
      <w:r>
        <w:rPr>
          <w:b/>
        </w:rPr>
        <w:t xml:space="preserve">Tulos</w:t>
      </w:r>
    </w:p>
    <w:p>
      <w:r>
        <w:t xml:space="preserve">Le roi d'Ys</w:t>
      </w:r>
    </w:p>
    <w:p>
      <w:r>
        <w:rPr>
          <w:b/>
        </w:rPr>
        <w:t xml:space="preserve">Esimerkki 3.6099</w:t>
      </w:r>
    </w:p>
    <w:p>
      <w:r>
        <w:t xml:space="preserve">Missä julkaisussa ilmestyivät esiintyjien Carl Hancock Rux ja Eleanora Fagan albumit?</w:t>
      </w:r>
    </w:p>
    <w:p>
      <w:r>
        <w:rPr>
          <w:b/>
        </w:rPr>
        <w:t xml:space="preserve">Tulos</w:t>
      </w:r>
    </w:p>
    <w:p>
      <w:r>
        <w:t xml:space="preserve">Suuri musta musiikki</w:t>
      </w:r>
    </w:p>
    <w:p>
      <w:r>
        <w:rPr>
          <w:b/>
        </w:rPr>
        <w:t xml:space="preserve">Esimerkki 3.6100</w:t>
      </w:r>
    </w:p>
    <w:p>
      <w:r>
        <w:t xml:space="preserve">Parques Polanco rakennettiin sellaisen yrityksen kokoonpanotehtaan paikalle, jonka pääkonttori sijaitsi Michiganin missä kaupungissa?</w:t>
      </w:r>
    </w:p>
    <w:p>
      <w:r>
        <w:rPr>
          <w:b/>
        </w:rPr>
        <w:t xml:space="preserve">Tulos</w:t>
      </w:r>
    </w:p>
    <w:p>
      <w:r>
        <w:t xml:space="preserve">Auburn Hills</w:t>
      </w:r>
    </w:p>
    <w:p>
      <w:r>
        <w:rPr>
          <w:b/>
        </w:rPr>
        <w:t xml:space="preserve">Esimerkki 3.6101</w:t>
      </w:r>
    </w:p>
    <w:p>
      <w:r>
        <w:t xml:space="preserve">Tonino Valerii ohjasi vuonna 1973 elokuvan Nimeni ei ole kukaan yhdessä minkä legendaarisen lännenelokuvan ohjaajan kanssa?</w:t>
      </w:r>
    </w:p>
    <w:p>
      <w:r>
        <w:rPr>
          <w:b/>
        </w:rPr>
        <w:t xml:space="preserve">Tulos</w:t>
      </w:r>
    </w:p>
    <w:p>
      <w:r>
        <w:t xml:space="preserve">Sergio Leone</w:t>
      </w:r>
    </w:p>
    <w:p>
      <w:r>
        <w:rPr>
          <w:b/>
        </w:rPr>
        <w:t xml:space="preserve">Esimerkki 3.6102</w:t>
      </w:r>
    </w:p>
    <w:p>
      <w:r>
        <w:t xml:space="preserve">Milloin Living Colour esitti kappaleen Cult of Personality?</w:t>
      </w:r>
    </w:p>
    <w:p>
      <w:r>
        <w:rPr>
          <w:b/>
        </w:rPr>
        <w:t xml:space="preserve">Tulos</w:t>
      </w:r>
    </w:p>
    <w:p>
      <w:r>
        <w:t xml:space="preserve">huhtikuu 7, 2013</w:t>
      </w:r>
    </w:p>
    <w:p>
      <w:r>
        <w:rPr>
          <w:b/>
        </w:rPr>
        <w:t xml:space="preserve">Esimerkki 3.6103</w:t>
      </w:r>
    </w:p>
    <w:p>
      <w:r>
        <w:t xml:space="preserve">Millaiseen tennikseen Mark Knowles ja Andy Ram ovat erikoistuneet?</w:t>
      </w:r>
    </w:p>
    <w:p>
      <w:r>
        <w:rPr>
          <w:b/>
        </w:rPr>
        <w:t xml:space="preserve">Tulos</w:t>
      </w:r>
    </w:p>
    <w:p>
      <w:r>
        <w:t xml:space="preserve">tuplat</w:t>
      </w:r>
    </w:p>
    <w:p>
      <w:r>
        <w:rPr>
          <w:b/>
        </w:rPr>
        <w:t xml:space="preserve">Esimerkki 3.6104</w:t>
      </w:r>
    </w:p>
    <w:p>
      <w:r>
        <w:t xml:space="preserve">Charles Allan Rich levytti minkä vaimonsa kirjoittaman kappaleen?</w:t>
      </w:r>
    </w:p>
    <w:p>
      <w:r>
        <w:rPr>
          <w:b/>
        </w:rPr>
        <w:t xml:space="preserve">Tulos</w:t>
      </w:r>
    </w:p>
    <w:p>
      <w:r>
        <w:t xml:space="preserve">Elämän pienet ylä- ja alamäet</w:t>
      </w:r>
    </w:p>
    <w:p>
      <w:r>
        <w:rPr>
          <w:b/>
        </w:rPr>
        <w:t xml:space="preserve">Esimerkki 3.6105</w:t>
      </w:r>
    </w:p>
    <w:p>
      <w:r>
        <w:t xml:space="preserve">Minkä Paul Norrisin ja Mort Weisingerin luoman DC Comics -sarjakuvan sarjakuvat olivat PAD:n tuotantoa?</w:t>
      </w:r>
    </w:p>
    <w:p>
      <w:r>
        <w:rPr>
          <w:b/>
        </w:rPr>
        <w:t xml:space="preserve">Tulos</w:t>
      </w:r>
    </w:p>
    <w:p>
      <w:r>
        <w:t xml:space="preserve">Aquaman</w:t>
      </w:r>
    </w:p>
    <w:p>
      <w:r>
        <w:rPr>
          <w:b/>
        </w:rPr>
        <w:t xml:space="preserve">Esimerkki 3.6106</w:t>
      </w:r>
    </w:p>
    <w:p>
      <w:r>
        <w:t xml:space="preserve">Missä sijaitsee laboratorio, joka on yhteydessä taiteilijoihin Human Digital Orchestran kautta?</w:t>
      </w:r>
    </w:p>
    <w:p>
      <w:r>
        <w:rPr>
          <w:b/>
        </w:rPr>
        <w:t xml:space="preserve">Tulos</w:t>
      </w:r>
    </w:p>
    <w:p>
      <w:r>
        <w:t xml:space="preserve">Murray Hill, New Jersey</w:t>
      </w:r>
    </w:p>
    <w:p>
      <w:r>
        <w:rPr>
          <w:b/>
        </w:rPr>
        <w:t xml:space="preserve">Esimerkki 3.6107</w:t>
      </w:r>
    </w:p>
    <w:p>
      <w:r>
        <w:t xml:space="preserve">Mikä oli vuonna 1959 julkaistu single, joka nousi Billboard Hot 100 -listalla sijalle 4. Sen esitti amerikkalainen country-vaikutteinen rock and roll -duo, joka tunnettiin akustisesta teräskielisestä kitaransoitosta ja lähiharmonialaulusta?</w:t>
      </w:r>
    </w:p>
    <w:p>
      <w:r>
        <w:rPr>
          <w:b/>
        </w:rPr>
        <w:t xml:space="preserve">Tulos</w:t>
      </w:r>
    </w:p>
    <w:p>
      <w:r>
        <w:t xml:space="preserve">'Till) I Kissed You</w:t>
      </w:r>
    </w:p>
    <w:p>
      <w:r>
        <w:rPr>
          <w:b/>
        </w:rPr>
        <w:t xml:space="preserve">Esimerkki 3.6108</w:t>
      </w:r>
    </w:p>
    <w:p>
      <w:r>
        <w:t xml:space="preserve">Kumpi on puun suku, Vallea vai Conospermum?</w:t>
      </w:r>
    </w:p>
    <w:p>
      <w:r>
        <w:rPr>
          <w:b/>
        </w:rPr>
        <w:t xml:space="preserve">Tulos</w:t>
      </w:r>
    </w:p>
    <w:p>
      <w:r>
        <w:t xml:space="preserve">Vallea</w:t>
      </w:r>
    </w:p>
    <w:p>
      <w:r>
        <w:rPr>
          <w:b/>
        </w:rPr>
        <w:t xml:space="preserve">Esimerkki 3.6109</w:t>
      </w:r>
    </w:p>
    <w:p>
      <w:r>
        <w:t xml:space="preserve">Mikä on Whitworthin rautatieaseman palveleman kaupungin väkiluku vuoden 2011 väestönlaskennassa?</w:t>
      </w:r>
    </w:p>
    <w:p>
      <w:r>
        <w:rPr>
          <w:b/>
        </w:rPr>
        <w:t xml:space="preserve">Tulos</w:t>
      </w:r>
    </w:p>
    <w:p>
      <w:r>
        <w:t xml:space="preserve">7,500</w:t>
      </w:r>
    </w:p>
    <w:p>
      <w:r>
        <w:rPr>
          <w:b/>
        </w:rPr>
        <w:t xml:space="preserve">Esimerkki 3.6110</w:t>
      </w:r>
    </w:p>
    <w:p>
      <w:r>
        <w:t xml:space="preserve">Milloin syntyi Friars Club of Beverly Hillsin luonut amerikkalainen koomikko?</w:t>
      </w:r>
    </w:p>
    <w:p>
      <w:r>
        <w:rPr>
          <w:b/>
        </w:rPr>
        <w:t xml:space="preserve">Tulos</w:t>
      </w:r>
    </w:p>
    <w:p>
      <w:r>
        <w:t xml:space="preserve">12. heinäkuuta 1908</w:t>
      </w:r>
    </w:p>
    <w:p>
      <w:r>
        <w:rPr>
          <w:b/>
        </w:rPr>
        <w:t xml:space="preserve">Esimerkki 3.6111</w:t>
      </w:r>
    </w:p>
    <w:p>
      <w:r>
        <w:t xml:space="preserve">Sota ja rauha on neuvostoliittolainen sotadraamaelokuva vuosilta 1966-67, jonka on käsikirjoittanut ja ohjannut Sergei Bondarchuk.Kreivitär Natalja "Natasha" Iljinitsna Rostova on Leo Tolstoin romaanin "Sota ja rauha" keskeinen fiktiivinen hahmo, kenen, rakastavan ja anteliaan aatelismiehen tytär?</w:t>
      </w:r>
    </w:p>
    <w:p>
      <w:r>
        <w:rPr>
          <w:b/>
        </w:rPr>
        <w:t xml:space="preserve">Tulos</w:t>
      </w:r>
    </w:p>
    <w:p>
      <w:r>
        <w:t xml:space="preserve">Ilya Rostov</w:t>
      </w:r>
    </w:p>
    <w:p>
      <w:r>
        <w:rPr>
          <w:b/>
        </w:rPr>
        <w:t xml:space="preserve">Esimerkki 3.6112</w:t>
      </w:r>
    </w:p>
    <w:p>
      <w:r>
        <w:t xml:space="preserve">Mikä on tämän Nevadan Washoe Countyssa sijaitsevan kaupungin nimi, jossa Excel Christian School sijaitsee?</w:t>
      </w:r>
    </w:p>
    <w:p>
      <w:r>
        <w:rPr>
          <w:b/>
        </w:rPr>
        <w:t xml:space="preserve">Tulos</w:t>
      </w:r>
    </w:p>
    <w:p>
      <w:r>
        <w:t xml:space="preserve">Sparks, Nevada</w:t>
      </w:r>
    </w:p>
    <w:p>
      <w:r>
        <w:rPr>
          <w:b/>
        </w:rPr>
        <w:t xml:space="preserve">Esimerkki 3.6113</w:t>
      </w:r>
    </w:p>
    <w:p>
      <w:r>
        <w:t xml:space="preserve">Millä kanavalla amerikkalainen näyttelijä esitti Shirley Partridgea David Cassidyn ohella vuodesta 1970 alkaen?</w:t>
      </w:r>
    </w:p>
    <w:p>
      <w:r>
        <w:rPr>
          <w:b/>
        </w:rPr>
        <w:t xml:space="preserve">Tulos</w:t>
      </w:r>
    </w:p>
    <w:p>
      <w:r>
        <w:t xml:space="preserve">ABC</w:t>
      </w:r>
    </w:p>
    <w:p>
      <w:r>
        <w:rPr>
          <w:b/>
        </w:rPr>
        <w:t xml:space="preserve">Esimerkki 3.6114</w:t>
      </w:r>
    </w:p>
    <w:p>
      <w:r>
        <w:t xml:space="preserve">Minä vuonna Valko-Venäjän jalkapallon nykyinen tähti syntyi?</w:t>
      </w:r>
    </w:p>
    <w:p>
      <w:r>
        <w:rPr>
          <w:b/>
        </w:rPr>
        <w:t xml:space="preserve">Tulos</w:t>
      </w:r>
    </w:p>
    <w:p>
      <w:r>
        <w:t xml:space="preserve">1981</w:t>
      </w:r>
    </w:p>
    <w:p>
      <w:r>
        <w:rPr>
          <w:b/>
        </w:rPr>
        <w:t xml:space="preserve">Esimerkki 3.6115</w:t>
      </w:r>
    </w:p>
    <w:p>
      <w:r>
        <w:t xml:space="preserve">Ovatko Anatole France ja Charles Reznikoff runoilijoita?</w:t>
      </w:r>
    </w:p>
    <w:p>
      <w:r>
        <w:rPr>
          <w:b/>
        </w:rPr>
        <w:t xml:space="preserve">Tulos</w:t>
      </w:r>
    </w:p>
    <w:p>
      <w:r>
        <w:t xml:space="preserve">kyllä</w:t>
      </w:r>
    </w:p>
    <w:p>
      <w:r>
        <w:rPr>
          <w:b/>
        </w:rPr>
        <w:t xml:space="preserve">Esimerkki 3.6116</w:t>
      </w:r>
    </w:p>
    <w:p>
      <w:r>
        <w:t xml:space="preserve">John Gunther ja Halldór Laxness, ovatko he amerikkalaisia?</w:t>
      </w:r>
    </w:p>
    <w:p>
      <w:r>
        <w:rPr>
          <w:b/>
        </w:rPr>
        <w:t xml:space="preserve">Tulos</w:t>
      </w:r>
    </w:p>
    <w:p>
      <w:r>
        <w:t xml:space="preserve">ei</w:t>
      </w:r>
    </w:p>
    <w:p>
      <w:r>
        <w:rPr>
          <w:b/>
        </w:rPr>
        <w:t xml:space="preserve">Esimerkki 3.6117</w:t>
      </w:r>
    </w:p>
    <w:p>
      <w:r>
        <w:t xml:space="preserve">Mistä yhdysvaltalaisesta draamaelokuvasta Waldo Salt voitti vuonna 1969 palkinnon ?</w:t>
      </w:r>
    </w:p>
    <w:p>
      <w:r>
        <w:rPr>
          <w:b/>
        </w:rPr>
        <w:t xml:space="preserve">Tulos</w:t>
      </w:r>
    </w:p>
    <w:p>
      <w:r>
        <w:t xml:space="preserve">Midnight Cowboy</w:t>
      </w:r>
    </w:p>
    <w:p>
      <w:r>
        <w:rPr>
          <w:b/>
        </w:rPr>
        <w:t xml:space="preserve">Esimerkki 3.6118</w:t>
      </w:r>
    </w:p>
    <w:p>
      <w:r>
        <w:t xml:space="preserve">Edwin F. Davis, Corningista, Steubenin piirikunnasta, New Yorkista, oli New Yorkin osavaltion ensimmäinen "osavaltion sähkömies" (teloittaja). Davis suoritti 240 teloitusta vuosina 1890-1914, mukaan lukien ensimmäinen sähkötuolilla teloitettu henkilö, mukaan lukien kuka tuomittu murhaaja, ja ensimmäinen henkilö maailmassa, joka teloitettiin laillisesti sähkötuolilla?</w:t>
      </w:r>
    </w:p>
    <w:p>
      <w:r>
        <w:rPr>
          <w:b/>
        </w:rPr>
        <w:t xml:space="preserve">Tulos</w:t>
      </w:r>
    </w:p>
    <w:p>
      <w:r>
        <w:t xml:space="preserve">William Francis Kemmler</w:t>
      </w:r>
    </w:p>
    <w:p>
      <w:r>
        <w:rPr>
          <w:b/>
        </w:rPr>
        <w:t xml:space="preserve">Esimerkki 3.6119</w:t>
      </w:r>
    </w:p>
    <w:p>
      <w:r>
        <w:t xml:space="preserve">Kuka suunnitteli toiseksi eniten tuotetun amerikkalaisen hävittäjälentokoneen toisen maailmansodan aikana?</w:t>
      </w:r>
    </w:p>
    <w:p>
      <w:r>
        <w:rPr>
          <w:b/>
        </w:rPr>
        <w:t xml:space="preserve">Tulos</w:t>
      </w:r>
    </w:p>
    <w:p>
      <w:r>
        <w:t xml:space="preserve">Pohjois-Amerikan ilmailu</w:t>
      </w:r>
    </w:p>
    <w:p>
      <w:r>
        <w:rPr>
          <w:b/>
        </w:rPr>
        <w:t xml:space="preserve">Esimerkki 3.6120</w:t>
      </w:r>
    </w:p>
    <w:p>
      <w:r>
        <w:t xml:space="preserve">Ovatko A. Manette Ansay ja Charles Olson runoilijoita?</w:t>
      </w:r>
    </w:p>
    <w:p>
      <w:r>
        <w:rPr>
          <w:b/>
        </w:rPr>
        <w:t xml:space="preserve">Tulos</w:t>
      </w:r>
    </w:p>
    <w:p>
      <w:r>
        <w:t xml:space="preserve">ei</w:t>
      </w:r>
    </w:p>
    <w:p>
      <w:r>
        <w:rPr>
          <w:b/>
        </w:rPr>
        <w:t xml:space="preserve">Esimerkki 3.6121</w:t>
      </w:r>
    </w:p>
    <w:p>
      <w:r>
        <w:t xml:space="preserve">Lambicia valmistetaan Brysselissä panimossa, joka on perustettu minä vuonna?</w:t>
      </w:r>
    </w:p>
    <w:p>
      <w:r>
        <w:rPr>
          <w:b/>
        </w:rPr>
        <w:t xml:space="preserve">Tulos</w:t>
      </w:r>
    </w:p>
    <w:p>
      <w:r>
        <w:t xml:space="preserve">1900</w:t>
      </w:r>
    </w:p>
    <w:p>
      <w:r>
        <w:rPr>
          <w:b/>
        </w:rPr>
        <w:t xml:space="preserve">Esimerkki 3.6122</w:t>
      </w:r>
    </w:p>
    <w:p>
      <w:r>
        <w:t xml:space="preserve">Ovatko Ash ja Wellwater Conspiracy molemmat amerikkalaisia rockbändejä?</w:t>
      </w:r>
    </w:p>
    <w:p>
      <w:r>
        <w:rPr>
          <w:b/>
        </w:rPr>
        <w:t xml:space="preserve">Tulos</w:t>
      </w:r>
    </w:p>
    <w:p>
      <w:r>
        <w:t xml:space="preserve">ei</w:t>
      </w:r>
    </w:p>
    <w:p>
      <w:r>
        <w:rPr>
          <w:b/>
        </w:rPr>
        <w:t xml:space="preserve">Esimerkki 3.6123</w:t>
      </w:r>
    </w:p>
    <w:p>
      <w:r>
        <w:t xml:space="preserve">Ketä vastaan New Yorkin 19. kongressipiirin Yhdysvaltain edustaja 3. tammikuuta 2017 lähtien juoksi New Yorkin Comptroller-vaaleissa vuonna 2002?</w:t>
      </w:r>
    </w:p>
    <w:p>
      <w:r>
        <w:rPr>
          <w:b/>
        </w:rPr>
        <w:t xml:space="preserve">Tulos</w:t>
      </w:r>
    </w:p>
    <w:p>
      <w:r>
        <w:t xml:space="preserve">Alan G. Hevesi</w:t>
      </w:r>
    </w:p>
    <w:p>
      <w:r>
        <w:rPr>
          <w:b/>
        </w:rPr>
        <w:t xml:space="preserve">Esimerkki 3.6124</w:t>
      </w:r>
    </w:p>
    <w:p>
      <w:r>
        <w:t xml:space="preserve">Grant Williams kuului New England Patriotsin joukkueeseen kaudella , jonka he päättivät millä ennätyksellä?</w:t>
      </w:r>
    </w:p>
    <w:p>
      <w:r>
        <w:rPr>
          <w:b/>
        </w:rPr>
        <w:t xml:space="preserve">Tulos</w:t>
      </w:r>
    </w:p>
    <w:p>
      <w:r>
        <w:t xml:space="preserve">11-5</w:t>
      </w:r>
    </w:p>
    <w:p>
      <w:r>
        <w:rPr>
          <w:b/>
        </w:rPr>
        <w:t xml:space="preserve">Esimerkki 3.6125</w:t>
      </w:r>
    </w:p>
    <w:p>
      <w:r>
        <w:t xml:space="preserve">Minkä Aasian ja Tyynenmeren teatterin yhdysvaltalaisen komentajan lempinimi oli "Tooey"?</w:t>
      </w:r>
    </w:p>
    <w:p>
      <w:r>
        <w:rPr>
          <w:b/>
        </w:rPr>
        <w:t xml:space="preserve">Tulos</w:t>
      </w:r>
    </w:p>
    <w:p>
      <w:r>
        <w:t xml:space="preserve">Carl Andrew "Tooey" Spaatz</w:t>
      </w:r>
    </w:p>
    <w:p>
      <w:r>
        <w:rPr>
          <w:b/>
        </w:rPr>
        <w:t xml:space="preserve">Esimerkki 3.6126</w:t>
      </w:r>
    </w:p>
    <w:p>
      <w:r>
        <w:t xml:space="preserve">Mitkä maat ovat mukana komiteassa, jonka puheenjohtajana toimii Tanskan ensimmäinen naispuolinen pääministeri?</w:t>
      </w:r>
    </w:p>
    <w:p>
      <w:r>
        <w:rPr>
          <w:b/>
        </w:rPr>
        <w:t xml:space="preserve">Tulos</w:t>
      </w:r>
    </w:p>
    <w:p>
      <w:r>
        <w:t xml:space="preserve">Pohjoismaat</w:t>
      </w:r>
    </w:p>
    <w:p>
      <w:r>
        <w:rPr>
          <w:b/>
        </w:rPr>
        <w:t xml:space="preserve">Esimerkki 3.6127</w:t>
      </w:r>
    </w:p>
    <w:p>
      <w:r>
        <w:t xml:space="preserve">Missä huvipuistossa sijaitsee puinen vuoristorata, joka ylittää Millennium Forcen kestoltaan?</w:t>
      </w:r>
    </w:p>
    <w:p>
      <w:r>
        <w:rPr>
          <w:b/>
        </w:rPr>
        <w:t xml:space="preserve">Tulos</w:t>
      </w:r>
    </w:p>
    <w:p>
      <w:r>
        <w:t xml:space="preserve">Kings Island</w:t>
      </w:r>
    </w:p>
    <w:p>
      <w:r>
        <w:rPr>
          <w:b/>
        </w:rPr>
        <w:t xml:space="preserve">Esimerkki 3.6128</w:t>
      </w:r>
    </w:p>
    <w:p>
      <w:r>
        <w:t xml:space="preserve">I do oli kappale, joka kirjoitettiin lahjaksi kenelle Tennessee Titansin leveälle vastaanottajalle?</w:t>
      </w:r>
    </w:p>
    <w:p>
      <w:r>
        <w:rPr>
          <w:b/>
        </w:rPr>
        <w:t xml:space="preserve">Tulos</w:t>
      </w:r>
    </w:p>
    <w:p>
      <w:r>
        <w:t xml:space="preserve">Eric Thomas Decker</w:t>
      </w:r>
    </w:p>
    <w:p>
      <w:r>
        <w:rPr>
          <w:b/>
        </w:rPr>
        <w:t xml:space="preserve">Esimerkki 3.6129</w:t>
      </w:r>
    </w:p>
    <w:p>
      <w:r>
        <w:t xml:space="preserve">Capricorns soitti näppäimistöllä, jonka japanilainen yritys, jonka pääkonttori sijaitsee Shibuyassa, Tokiossa, Japanissa?</w:t>
      </w:r>
    </w:p>
    <w:p>
      <w:r>
        <w:rPr>
          <w:b/>
        </w:rPr>
        <w:t xml:space="preserve">Tulos</w:t>
      </w:r>
    </w:p>
    <w:p>
      <w:r>
        <w:t xml:space="preserve">Casio Computer Co., Ltd.</w:t>
      </w:r>
    </w:p>
    <w:p>
      <w:r>
        <w:rPr>
          <w:b/>
        </w:rPr>
        <w:t xml:space="preserve">Esimerkki 3.6130</w:t>
      </w:r>
    </w:p>
    <w:p>
      <w:r>
        <w:t xml:space="preserve">Barry Jones kampanjoi George Hodsonin ampumiseen syyllistyneen miehen teloitusta vastaan.</w:t>
      </w:r>
    </w:p>
    <w:p>
      <w:r>
        <w:rPr>
          <w:b/>
        </w:rPr>
        <w:t xml:space="preserve">Tulos</w:t>
      </w:r>
    </w:p>
    <w:p>
      <w:r>
        <w:t xml:space="preserve">Ronald Joseph Ryan</w:t>
      </w:r>
    </w:p>
    <w:p>
      <w:r>
        <w:rPr>
          <w:b/>
        </w:rPr>
        <w:t xml:space="preserve">Esimerkki 3.6131</w:t>
      </w:r>
    </w:p>
    <w:p>
      <w:r>
        <w:t xml:space="preserve">Four Darks in Red näkyy Mark Rothkon seinämaalauksissa, jotka hän on tehnyt mihin pilvenpiirtäjään, joka sijaitsee osoitteessa 375 Park Avenue Manhattanilla?</w:t>
      </w:r>
    </w:p>
    <w:p>
      <w:r>
        <w:rPr>
          <w:b/>
        </w:rPr>
        <w:t xml:space="preserve">Tulos</w:t>
      </w:r>
    </w:p>
    <w:p>
      <w:r>
        <w:t xml:space="preserve">Seagram Building</w:t>
      </w:r>
    </w:p>
    <w:p>
      <w:r>
        <w:rPr>
          <w:b/>
        </w:rPr>
        <w:t xml:space="preserve">Esimerkki 3.6132</w:t>
      </w:r>
    </w:p>
    <w:p>
      <w:r>
        <w:t xml:space="preserve">Mikä funk-kappale, jonka mies, jota usein kutsutaan "Soulin kummisetäksi", levytti, julkaistiin kaksiosaisena singlenä?</w:t>
      </w:r>
    </w:p>
    <w:p>
      <w:r>
        <w:rPr>
          <w:b/>
        </w:rPr>
        <w:t xml:space="preserve">Tulos</w:t>
      </w:r>
    </w:p>
    <w:p>
      <w:r>
        <w:t xml:space="preserve">En halua, että kukaan ei anna minulle mitään.</w:t>
      </w:r>
    </w:p>
    <w:p>
      <w:r>
        <w:rPr>
          <w:b/>
        </w:rPr>
        <w:t xml:space="preserve">Esimerkki 3.6133</w:t>
      </w:r>
    </w:p>
    <w:p>
      <w:r>
        <w:t xml:space="preserve">Ben Moore on yhdysvaltalainen säveltäjä, joka on tehnyt yhteistyötä monien taiteilijoiden kanssa, ja erityisesti yksi taiteilija on voittanut kuusi Tony-palkintoa, mikä on enemmän kuin kukaan muu näyttelijä - kuka tämä taiteilija on?</w:t>
      </w:r>
    </w:p>
    <w:p>
      <w:r>
        <w:rPr>
          <w:b/>
        </w:rPr>
        <w:t xml:space="preserve">Tulos</w:t>
      </w:r>
    </w:p>
    <w:p>
      <w:r>
        <w:t xml:space="preserve">Audra McDonald</w:t>
      </w:r>
    </w:p>
    <w:p>
      <w:r>
        <w:rPr>
          <w:b/>
        </w:rPr>
        <w:t xml:space="preserve">Esimerkki 3.6134</w:t>
      </w:r>
    </w:p>
    <w:p>
      <w:r>
        <w:t xml:space="preserve">Kuka ohjasi elokuvan 2011, jossa Svetlana Ivanova näytteli ?</w:t>
      </w:r>
    </w:p>
    <w:p>
      <w:r>
        <w:rPr>
          <w:b/>
        </w:rPr>
        <w:t xml:space="preserve">Tulos</w:t>
      </w:r>
    </w:p>
    <w:p>
      <w:r>
        <w:t xml:space="preserve">Dzhanik Fayziev.</w:t>
      </w:r>
    </w:p>
    <w:p>
      <w:r>
        <w:rPr>
          <w:b/>
        </w:rPr>
        <w:t xml:space="preserve">Esimerkki 3.6135</w:t>
      </w:r>
    </w:p>
    <w:p>
      <w:r>
        <w:t xml:space="preserve">Missä sijaitsi stadion, jossa Atlético Madridin kotiottelut pidettiin?</w:t>
      </w:r>
    </w:p>
    <w:p>
      <w:r>
        <w:rPr>
          <w:b/>
        </w:rPr>
        <w:t xml:space="preserve">Tulos</w:t>
      </w:r>
    </w:p>
    <w:p>
      <w:r>
        <w:t xml:space="preserve">San Blas-Canillejasin alue</w:t>
      </w:r>
    </w:p>
    <w:p>
      <w:r>
        <w:rPr>
          <w:b/>
        </w:rPr>
        <w:t xml:space="preserve">Esimerkki 3.6136</w:t>
      </w:r>
    </w:p>
    <w:p>
      <w:r>
        <w:t xml:space="preserve">Ovatko Lucie Šafářová ja Pavel Složil molemmat tšekkiläisiä tennispelaajia?</w:t>
      </w:r>
    </w:p>
    <w:p>
      <w:r>
        <w:rPr>
          <w:b/>
        </w:rPr>
        <w:t xml:space="preserve">Tulos</w:t>
      </w:r>
    </w:p>
    <w:p>
      <w:r>
        <w:t xml:space="preserve">kyllä</w:t>
      </w:r>
    </w:p>
    <w:p>
      <w:r>
        <w:rPr>
          <w:b/>
        </w:rPr>
        <w:t xml:space="preserve">Esimerkki 3.6137</w:t>
      </w:r>
    </w:p>
    <w:p>
      <w:r>
        <w:t xml:space="preserve">Joshua Lucas Easy Dent Maurer (s. 20. kesäkuuta 1971), joka tunnetaan paremmin nimellä Josh Lucas, on yhdysvaltalainen näyttelijä, hän on esiintynyt monissa elokuvissa, kuten mikä vuonna 2001 tehty yhdysvaltalainen elämäkerrallinen draamaelokuva perustuu taloustieteen Nobel-palkitun John Nashin elämään?</w:t>
      </w:r>
    </w:p>
    <w:p>
      <w:r>
        <w:rPr>
          <w:b/>
        </w:rPr>
        <w:t xml:space="preserve">Tulos</w:t>
      </w:r>
    </w:p>
    <w:p>
      <w:r>
        <w:t xml:space="preserve">Kaunis mieli</w:t>
      </w:r>
    </w:p>
    <w:p>
      <w:r>
        <w:rPr>
          <w:b/>
        </w:rPr>
        <w:t xml:space="preserve">Esimerkki 3.6138</w:t>
      </w:r>
    </w:p>
    <w:p>
      <w:r>
        <w:t xml:space="preserve">Mitä UMTS-pohjaisia matkapuhelinverkkoja ja laajakaistainternet-palveluntarjoajia Vidiator tuottaa?</w:t>
      </w:r>
    </w:p>
    <w:p>
      <w:r>
        <w:rPr>
          <w:b/>
        </w:rPr>
        <w:t xml:space="preserve">Tulos</w:t>
      </w:r>
    </w:p>
    <w:p>
      <w:r>
        <w:t xml:space="preserve">Hutchison 3</w:t>
      </w:r>
    </w:p>
    <w:p>
      <w:r>
        <w:rPr>
          <w:b/>
        </w:rPr>
        <w:t xml:space="preserve">Esimerkki 3.6139</w:t>
      </w:r>
    </w:p>
    <w:p>
      <w:r>
        <w:t xml:space="preserve">Missä konferenssissa Lindsey Michael Mason pelasi yliopistossa?</w:t>
      </w:r>
    </w:p>
    <w:p>
      <w:r>
        <w:rPr>
          <w:b/>
        </w:rPr>
        <w:t xml:space="preserve">Tulos</w:t>
      </w:r>
    </w:p>
    <w:p>
      <w:r>
        <w:t xml:space="preserve">Big 12 -konferenssi</w:t>
      </w:r>
    </w:p>
    <w:p>
      <w:r>
        <w:rPr>
          <w:b/>
        </w:rPr>
        <w:t xml:space="preserve">Esimerkki 3.6140</w:t>
      </w:r>
    </w:p>
    <w:p>
      <w:r>
        <w:t xml:space="preserve">Leighton Meester teki Broadway-debyyttinsä novellissa, jonka kirjoitti kuka ?</w:t>
      </w:r>
    </w:p>
    <w:p>
      <w:r>
        <w:rPr>
          <w:b/>
        </w:rPr>
        <w:t xml:space="preserve">Tulos</w:t>
      </w:r>
    </w:p>
    <w:p>
      <w:r>
        <w:t xml:space="preserve">John Steinbeck</w:t>
      </w:r>
    </w:p>
    <w:p>
      <w:r>
        <w:rPr>
          <w:b/>
        </w:rPr>
        <w:t xml:space="preserve">Esimerkki 3.6141</w:t>
      </w:r>
    </w:p>
    <w:p>
      <w:r>
        <w:t xml:space="preserve">Kumpi on saanut enemmän palkintoja työstään, Darren Benjamin Shepherd vai Lilibet Foster?</w:t>
      </w:r>
    </w:p>
    <w:p>
      <w:r>
        <w:rPr>
          <w:b/>
        </w:rPr>
        <w:t xml:space="preserve">Tulos</w:t>
      </w:r>
    </w:p>
    <w:p>
      <w:r>
        <w:t xml:space="preserve">Lilibet Foster</w:t>
      </w:r>
    </w:p>
    <w:p>
      <w:r>
        <w:rPr>
          <w:b/>
        </w:rPr>
        <w:t xml:space="preserve">Esimerkki 3.6142</w:t>
      </w:r>
    </w:p>
    <w:p>
      <w:r>
        <w:t xml:space="preserve">Matevž Lenarčič kiipesi Fitz Roylle, mutta sen kiipesi ensin?</w:t>
      </w:r>
    </w:p>
    <w:p>
      <w:r>
        <w:rPr>
          <w:b/>
        </w:rPr>
        <w:t xml:space="preserve">Tulos</w:t>
      </w:r>
    </w:p>
    <w:p>
      <w:r>
        <w:t xml:space="preserve">Ranskalaiset alpinistit Lionel Terray ja Guido Magnone</w:t>
      </w:r>
    </w:p>
    <w:p>
      <w:r>
        <w:rPr>
          <w:b/>
        </w:rPr>
        <w:t xml:space="preserve">Esimerkki 3.6143</w:t>
      </w:r>
    </w:p>
    <w:p>
      <w:r>
        <w:t xml:space="preserve">Kuka jalkapalloilija, jonka Dave McEwen korvasi, on Valioliigan kahdeksanneksi paras maalintekijä?</w:t>
      </w:r>
    </w:p>
    <w:p>
      <w:r>
        <w:rPr>
          <w:b/>
        </w:rPr>
        <w:t xml:space="preserve">Tulos</w:t>
      </w:r>
    </w:p>
    <w:p>
      <w:r>
        <w:t xml:space="preserve">Leslie "Les" Ferdinand MBE</w:t>
      </w:r>
    </w:p>
    <w:p>
      <w:r>
        <w:rPr>
          <w:b/>
        </w:rPr>
        <w:t xml:space="preserve">Esimerkki 3.6144</w:t>
      </w:r>
    </w:p>
    <w:p>
      <w:r>
        <w:t xml:space="preserve">Minä vuonna Disney Channelin sarja, jossa Aimee Carrero näytteli prinsessa Elenan ääntä, sai ensi-iltansa?</w:t>
      </w:r>
    </w:p>
    <w:p>
      <w:r>
        <w:rPr>
          <w:b/>
        </w:rPr>
        <w:t xml:space="preserve">Tulos</w:t>
      </w:r>
    </w:p>
    <w:p>
      <w:r>
        <w:t xml:space="preserve">2016</w:t>
      </w:r>
    </w:p>
    <w:p>
      <w:r>
        <w:rPr>
          <w:b/>
        </w:rPr>
        <w:t xml:space="preserve">Esimerkki 3.6145</w:t>
      </w:r>
    </w:p>
    <w:p>
      <w:r>
        <w:t xml:space="preserve">Kuinka monta peräkkäistä NBA-mestaruutta voitti kommentaattori, joka antoi Ömer Aşıkille lempinimen "The Turkish Hammer"?</w:t>
      </w:r>
    </w:p>
    <w:p>
      <w:r>
        <w:rPr>
          <w:b/>
        </w:rPr>
        <w:t xml:space="preserve">Tulos</w:t>
      </w:r>
    </w:p>
    <w:p>
      <w:r>
        <w:t xml:space="preserve">kolme</w:t>
      </w:r>
    </w:p>
    <w:p>
      <w:r>
        <w:rPr>
          <w:b/>
        </w:rPr>
        <w:t xml:space="preserve">Esimerkki 3.6146</w:t>
      </w:r>
    </w:p>
    <w:p>
      <w:r>
        <w:t xml:space="preserve">Henry Beaufort, Somersetin 3. herttua, oli sotapäällikkö minkä sotien aikana, joissa pyrittiin Englannin valtaistuimelle vuosina 1455-1487?</w:t>
      </w:r>
    </w:p>
    <w:p>
      <w:r>
        <w:rPr>
          <w:b/>
        </w:rPr>
        <w:t xml:space="preserve">Tulos</w:t>
      </w:r>
    </w:p>
    <w:p>
      <w:r>
        <w:t xml:space="preserve">Ruusujen sodat</w:t>
      </w:r>
    </w:p>
    <w:p>
      <w:r>
        <w:rPr>
          <w:b/>
        </w:rPr>
        <w:t xml:space="preserve">Esimerkki 3.6147</w:t>
      </w:r>
    </w:p>
    <w:p>
      <w:r>
        <w:t xml:space="preserve">Ovatko Blaise Cendrars ja Julian Barnes saman maan kansalaisia?</w:t>
      </w:r>
    </w:p>
    <w:p>
      <w:r>
        <w:rPr>
          <w:b/>
        </w:rPr>
        <w:t xml:space="preserve">Tulos</w:t>
      </w:r>
    </w:p>
    <w:p>
      <w:r>
        <w:t xml:space="preserve">ei</w:t>
      </w:r>
    </w:p>
    <w:p>
      <w:r>
        <w:rPr>
          <w:b/>
        </w:rPr>
        <w:t xml:space="preserve">Esimerkki 3.6148</w:t>
      </w:r>
    </w:p>
    <w:p>
      <w:r>
        <w:t xml:space="preserve">Deer Medicine Rocks on hiekkakivimuodostuma, joka sijaitsee missä piirikunnassa Montanassa?</w:t>
      </w:r>
    </w:p>
    <w:p>
      <w:r>
        <w:rPr>
          <w:b/>
        </w:rPr>
        <w:t xml:space="preserve">Tulos</w:t>
      </w:r>
    </w:p>
    <w:p>
      <w:r>
        <w:t xml:space="preserve">Rosebudin piirikunta</w:t>
      </w:r>
    </w:p>
    <w:p>
      <w:r>
        <w:rPr>
          <w:b/>
        </w:rPr>
        <w:t xml:space="preserve">Esimerkki 3.6149</w:t>
      </w:r>
    </w:p>
    <w:p>
      <w:r>
        <w:t xml:space="preserve">Minä vuonna syntyi 14. maaliskuuta 1903 syntyneen Barrow-jengin jäsenen vaimo?</w:t>
      </w:r>
    </w:p>
    <w:p>
      <w:r>
        <w:rPr>
          <w:b/>
        </w:rPr>
        <w:t xml:space="preserve">Tulos</w:t>
      </w:r>
    </w:p>
    <w:p>
      <w:r>
        <w:t xml:space="preserve">1911</w:t>
      </w:r>
    </w:p>
    <w:p>
      <w:r>
        <w:rPr>
          <w:b/>
        </w:rPr>
        <w:t xml:space="preserve">Esimerkki 3.6150</w:t>
      </w:r>
    </w:p>
    <w:p>
      <w:r>
        <w:t xml:space="preserve">Kumman yrityksen pääkonttori sijaitsee pohjoisempana, Godfather's Pizzan vai Chuck E. Cheese'sin?</w:t>
      </w:r>
    </w:p>
    <w:p>
      <w:r>
        <w:rPr>
          <w:b/>
        </w:rPr>
        <w:t xml:space="preserve">Tulos</w:t>
      </w:r>
    </w:p>
    <w:p>
      <w:r>
        <w:t xml:space="preserve">Kummisetä Pizza</w:t>
      </w:r>
    </w:p>
    <w:p>
      <w:r>
        <w:rPr>
          <w:b/>
        </w:rPr>
        <w:t xml:space="preserve">Esimerkki 3.6151</w:t>
      </w:r>
    </w:p>
    <w:p>
      <w:r>
        <w:t xml:space="preserve">66. Primetime Emmy Awards -gaalan juontajana toimi henkilö, joka oli syntynyt minä vuonna?</w:t>
      </w:r>
    </w:p>
    <w:p>
      <w:r>
        <w:rPr>
          <w:b/>
        </w:rPr>
        <w:t xml:space="preserve">Tulos</w:t>
      </w:r>
    </w:p>
    <w:p>
      <w:r>
        <w:t xml:space="preserve">1973</w:t>
      </w:r>
    </w:p>
    <w:p>
      <w:r>
        <w:rPr>
          <w:b/>
        </w:rPr>
        <w:t xml:space="preserve">Esimerkki 3.6152</w:t>
      </w:r>
    </w:p>
    <w:p>
      <w:r>
        <w:t xml:space="preserve">Skenfrithin kylän pohjoispäässä, Monmouthshiressä, Walesissa sijaitseva kirkko on nimetty minkä Irlannin suojeluspyhimyksen mukaan?</w:t>
      </w:r>
    </w:p>
    <w:p>
      <w:r>
        <w:rPr>
          <w:b/>
        </w:rPr>
        <w:t xml:space="preserve">Tulos</w:t>
      </w:r>
    </w:p>
    <w:p>
      <w:r>
        <w:t xml:space="preserve">Saint Brigid of Kildare</w:t>
      </w:r>
    </w:p>
    <w:p>
      <w:r>
        <w:rPr>
          <w:b/>
        </w:rPr>
        <w:t xml:space="preserve">Esimerkki 3.6153</w:t>
      </w:r>
    </w:p>
    <w:p>
      <w:r>
        <w:t xml:space="preserve">Minkä kirkkokunnan piispana Jørgen Tandberg toimi?</w:t>
      </w:r>
    </w:p>
    <w:p>
      <w:r>
        <w:rPr>
          <w:b/>
        </w:rPr>
        <w:t xml:space="preserve">Tulos</w:t>
      </w:r>
    </w:p>
    <w:p>
      <w:r>
        <w:t xml:space="preserve">Luterilainen</w:t>
      </w:r>
    </w:p>
    <w:p>
      <w:r>
        <w:rPr>
          <w:b/>
        </w:rPr>
        <w:t xml:space="preserve">Esimerkki 3.6154</w:t>
      </w:r>
    </w:p>
    <w:p>
      <w:r>
        <w:t xml:space="preserve">Kaksi vuotta Coupe de France -finaalin jälkeen, jossa Olympique de Marseille voitti AS Monacon, minkä kunnian sai mies, joka teki eniten maaleja kyseisessä ottelussa?</w:t>
      </w:r>
    </w:p>
    <w:p>
      <w:r>
        <w:rPr>
          <w:b/>
        </w:rPr>
        <w:t xml:space="preserve">Tulos</w:t>
      </w:r>
    </w:p>
    <w:p>
      <w:r>
        <w:t xml:space="preserve">Euroopan vuoden jalkapalloilija</w:t>
      </w:r>
    </w:p>
    <w:p>
      <w:r>
        <w:rPr>
          <w:b/>
        </w:rPr>
        <w:t xml:space="preserve">Esimerkki 3.6155</w:t>
      </w:r>
    </w:p>
    <w:p>
      <w:r>
        <w:t xml:space="preserve">Missä kaupungissa Morris Stefaniwin ensimmäinen ja ainoa NHL-maali tehtiin?</w:t>
      </w:r>
    </w:p>
    <w:p>
      <w:r>
        <w:rPr>
          <w:b/>
        </w:rPr>
        <w:t xml:space="preserve">Tulos</w:t>
      </w:r>
    </w:p>
    <w:p>
      <w:r>
        <w:t xml:space="preserve">Uniondale, New York</w:t>
      </w:r>
    </w:p>
    <w:p>
      <w:r>
        <w:rPr>
          <w:b/>
        </w:rPr>
        <w:t xml:space="preserve">Esimerkki 3.6156</w:t>
      </w:r>
    </w:p>
    <w:p>
      <w:r>
        <w:t xml:space="preserve">Ovatko Tuberaria ja Santolina molemmat kasveja?</w:t>
      </w:r>
    </w:p>
    <w:p>
      <w:r>
        <w:rPr>
          <w:b/>
        </w:rPr>
        <w:t xml:space="preserve">Tulos</w:t>
      </w:r>
    </w:p>
    <w:p>
      <w:r>
        <w:t xml:space="preserve">kyllä</w:t>
      </w:r>
    </w:p>
    <w:p>
      <w:r>
        <w:rPr>
          <w:b/>
        </w:rPr>
        <w:t xml:space="preserve">Esimerkki 3.6157</w:t>
      </w:r>
    </w:p>
    <w:p>
      <w:r>
        <w:t xml:space="preserve">Vuoden 1993 Belgian Grand Prix oli Formula 1 -moottorikilpailu, joka järjestettiin Spa-Francorchampsissa. Minä päivänä Damon Hill, Graham Hillin poika, saavutti toisen peräkkäisen voiton?</w:t>
      </w:r>
    </w:p>
    <w:p>
      <w:r>
        <w:rPr>
          <w:b/>
        </w:rPr>
        <w:t xml:space="preserve">Tulos</w:t>
      </w:r>
    </w:p>
    <w:p>
      <w:r>
        <w:t xml:space="preserve">29. elokuuta 1993</w:t>
      </w:r>
    </w:p>
    <w:p>
      <w:r>
        <w:rPr>
          <w:b/>
        </w:rPr>
        <w:t xml:space="preserve">Esimerkki 3.6158</w:t>
      </w:r>
    </w:p>
    <w:p>
      <w:r>
        <w:t xml:space="preserve">Kumpi lautapeli julkaistiin aikaisemmin, Diplomacy vai Torres?</w:t>
      </w:r>
    </w:p>
    <w:p>
      <w:r>
        <w:rPr>
          <w:b/>
        </w:rPr>
        <w:t xml:space="preserve">Tulos</w:t>
      </w:r>
    </w:p>
    <w:p>
      <w:r>
        <w:t xml:space="preserve">Diplomatia</w:t>
      </w:r>
    </w:p>
    <w:p>
      <w:r>
        <w:rPr>
          <w:b/>
        </w:rPr>
        <w:t xml:space="preserve">Esimerkki 3.6159</w:t>
      </w:r>
    </w:p>
    <w:p>
      <w:r>
        <w:t xml:space="preserve">Kuka pelaa espanjalaisessa jalkapalloseurassa, jonka kotipaikka on Vitoria-Gasteiz, Álava, vasempana laitahyökkääjänä?</w:t>
      </w:r>
    </w:p>
    <w:p>
      <w:r>
        <w:rPr>
          <w:b/>
        </w:rPr>
        <w:t xml:space="preserve">Tulos</w:t>
      </w:r>
    </w:p>
    <w:p>
      <w:r>
        <w:t xml:space="preserve">Juan Antonio "Juanan" Entrena Gálvez</w:t>
      </w:r>
    </w:p>
    <w:p>
      <w:r>
        <w:rPr>
          <w:b/>
        </w:rPr>
        <w:t xml:space="preserve">Esimerkki 3.6160</w:t>
      </w:r>
    </w:p>
    <w:p>
      <w:r>
        <w:t xml:space="preserve">Mitkä kaksi taiteilijaa osallistuivat australialaiseen impressionismiin sekä Curlew Campiin?</w:t>
      </w:r>
    </w:p>
    <w:p>
      <w:r>
        <w:rPr>
          <w:b/>
        </w:rPr>
        <w:t xml:space="preserve">Tulos</w:t>
      </w:r>
    </w:p>
    <w:p>
      <w:r>
        <w:t xml:space="preserve">Arthur Streeton ja Tom Roberts</w:t>
      </w:r>
    </w:p>
    <w:p>
      <w:r>
        <w:rPr>
          <w:b/>
        </w:rPr>
        <w:t xml:space="preserve">Esimerkki 3.6161</w:t>
      </w:r>
    </w:p>
    <w:p>
      <w:r>
        <w:t xml:space="preserve">Mikä James Arnessin tähdittämä televisiosarja tapahtui Dodge Cityssä, Kansasissa?</w:t>
      </w:r>
    </w:p>
    <w:p>
      <w:r>
        <w:rPr>
          <w:b/>
        </w:rPr>
        <w:t xml:space="preserve">Tulos</w:t>
      </w:r>
    </w:p>
    <w:p>
      <w:r>
        <w:t xml:space="preserve">Gunsmoke</w:t>
      </w:r>
    </w:p>
    <w:p>
      <w:r>
        <w:rPr>
          <w:b/>
        </w:rPr>
        <w:t xml:space="preserve">Esimerkki 3.6162</w:t>
      </w:r>
    </w:p>
    <w:p>
      <w:r>
        <w:t xml:space="preserve">Missä Middlesexin piirikunnan kaupungissa Magyar Bank sijaitsee?</w:t>
      </w:r>
    </w:p>
    <w:p>
      <w:r>
        <w:rPr>
          <w:b/>
        </w:rPr>
        <w:t xml:space="preserve">Tulos</w:t>
      </w:r>
    </w:p>
    <w:p>
      <w:r>
        <w:t xml:space="preserve">New Brunswick</w:t>
      </w:r>
    </w:p>
    <w:p>
      <w:r>
        <w:rPr>
          <w:b/>
        </w:rPr>
        <w:t xml:space="preserve">Esimerkki 3.6163</w:t>
      </w:r>
    </w:p>
    <w:p>
      <w:r>
        <w:t xml:space="preserve">Joseph E. Levine oli mukana Jean-Luc Godardin vuonna 1963 kirjoittamassa ja ohjaamassa ranskalaisessa draamaelokuvassa.</w:t>
      </w:r>
    </w:p>
    <w:p>
      <w:r>
        <w:rPr>
          <w:b/>
        </w:rPr>
        <w:t xml:space="preserve">Tulos</w:t>
      </w:r>
    </w:p>
    <w:p>
      <w:r>
        <w:t xml:space="preserve">Halveksunta</w:t>
      </w:r>
    </w:p>
    <w:p>
      <w:r>
        <w:rPr>
          <w:b/>
        </w:rPr>
        <w:t xml:space="preserve">Esimerkki 3.6164</w:t>
      </w:r>
    </w:p>
    <w:p>
      <w:r>
        <w:t xml:space="preserve">Kumpi on amerikkalainen rockyhtye, Jimmy Eat World vai Morrissey?</w:t>
      </w:r>
    </w:p>
    <w:p>
      <w:r>
        <w:rPr>
          <w:b/>
        </w:rPr>
        <w:t xml:space="preserve">Tulos</w:t>
      </w:r>
    </w:p>
    <w:p>
      <w:r>
        <w:t xml:space="preserve">Jimmy Eat World</w:t>
      </w:r>
    </w:p>
    <w:p>
      <w:r>
        <w:rPr>
          <w:b/>
        </w:rPr>
        <w:t xml:space="preserve">Esimerkki 3.6165</w:t>
      </w:r>
    </w:p>
    <w:p>
      <w:r>
        <w:t xml:space="preserve">Chelan Simmonsilla oli rooli vuoden 2006 amerikkalaisessa yliluonnollisessa kauhuelokuvassa, jonka ohjasi kuka?</w:t>
      </w:r>
    </w:p>
    <w:p>
      <w:r>
        <w:rPr>
          <w:b/>
        </w:rPr>
        <w:t xml:space="preserve">Tulos</w:t>
      </w:r>
    </w:p>
    <w:p>
      <w:r>
        <w:t xml:space="preserve">James Wong</w:t>
      </w:r>
    </w:p>
    <w:p>
      <w:r>
        <w:rPr>
          <w:b/>
        </w:rPr>
        <w:t xml:space="preserve">Esimerkki 3.6166</w:t>
      </w:r>
    </w:p>
    <w:p>
      <w:r>
        <w:t xml:space="preserve">Kummassa Disney-elokuvassa oli enemmän elokuvatähtien ääniä, Frankenweeniessä vai Possun isossa elokuvassa?</w:t>
      </w:r>
    </w:p>
    <w:p>
      <w:r>
        <w:rPr>
          <w:b/>
        </w:rPr>
        <w:t xml:space="preserve">Tulos</w:t>
      </w:r>
    </w:p>
    <w:p>
      <w:r>
        <w:t xml:space="preserve">Frankenweenie</w:t>
      </w:r>
    </w:p>
    <w:p>
      <w:r>
        <w:rPr>
          <w:b/>
        </w:rPr>
        <w:t xml:space="preserve">Esimerkki 3.6167</w:t>
      </w:r>
    </w:p>
    <w:p>
      <w:r>
        <w:t xml:space="preserve">Minkä kahden näyttelijän tähdittämä Huh Jungin toinen pitkä elokuva oli?</w:t>
      </w:r>
    </w:p>
    <w:p>
      <w:r>
        <w:rPr>
          <w:b/>
        </w:rPr>
        <w:t xml:space="preserve">Tulos</w:t>
      </w:r>
    </w:p>
    <w:p>
      <w:r>
        <w:t xml:space="preserve">Yum Jung-ah ja Park Hyuk-kwon...</w:t>
      </w:r>
    </w:p>
    <w:p>
      <w:r>
        <w:rPr>
          <w:b/>
        </w:rPr>
        <w:t xml:space="preserve">Esimerkki 3.6168</w:t>
      </w:r>
    </w:p>
    <w:p>
      <w:r>
        <w:t xml:space="preserve">Veitchia on Arecaceae-heimoon kuuluva kukkiva kasvi, mistä suvusta Lamium-kasvi on?</w:t>
      </w:r>
    </w:p>
    <w:p>
      <w:r>
        <w:rPr>
          <w:b/>
        </w:rPr>
        <w:t xml:space="preserve">Tulos</w:t>
      </w:r>
    </w:p>
    <w:p>
      <w:r>
        <w:t xml:space="preserve">Lamiaceae</w:t>
      </w:r>
    </w:p>
    <w:p>
      <w:r>
        <w:rPr>
          <w:b/>
        </w:rPr>
        <w:t xml:space="preserve">Esimerkki 3.6169</w:t>
      </w:r>
    </w:p>
    <w:p>
      <w:r>
        <w:t xml:space="preserve">Ovatko Yanzhoun piiri ja Shangqiu molemmat Kiinassa?</w:t>
      </w:r>
    </w:p>
    <w:p>
      <w:r>
        <w:rPr>
          <w:b/>
        </w:rPr>
        <w:t xml:space="preserve">Tulos</w:t>
      </w:r>
    </w:p>
    <w:p>
      <w:r>
        <w:t xml:space="preserve">kyllä</w:t>
      </w:r>
    </w:p>
    <w:p>
      <w:r>
        <w:rPr>
          <w:b/>
        </w:rPr>
        <w:t xml:space="preserve">Esimerkki 3.6170</w:t>
      </w:r>
    </w:p>
    <w:p>
      <w:r>
        <w:t xml:space="preserve">Missä kuuluisassa huvipuistossa amerikkalainen jazzlaulaja Sarah Vaughan äänitti vuoden 1963 livealbuminsa?</w:t>
      </w:r>
    </w:p>
    <w:p>
      <w:r>
        <w:rPr>
          <w:b/>
        </w:rPr>
        <w:t xml:space="preserve">Tulos</w:t>
      </w:r>
    </w:p>
    <w:p>
      <w:r>
        <w:t xml:space="preserve">Tivolin puutarhat</w:t>
      </w:r>
    </w:p>
    <w:p>
      <w:r>
        <w:rPr>
          <w:b/>
        </w:rPr>
        <w:t xml:space="preserve">Esimerkki 3.6171</w:t>
      </w:r>
    </w:p>
    <w:p>
      <w:r>
        <w:t xml:space="preserve">Mitä yhteistä on The Heatmakerzilla ja The Diplomatsilla?</w:t>
      </w:r>
    </w:p>
    <w:p>
      <w:r>
        <w:rPr>
          <w:b/>
        </w:rPr>
        <w:t xml:space="preserve">Tulos</w:t>
      </w:r>
    </w:p>
    <w:p>
      <w:r>
        <w:t xml:space="preserve">hip hop</w:t>
      </w:r>
    </w:p>
    <w:p>
      <w:r>
        <w:rPr>
          <w:b/>
        </w:rPr>
        <w:t xml:space="preserve">Esimerkki 3.6172</w:t>
      </w:r>
    </w:p>
    <w:p>
      <w:r>
        <w:t xml:space="preserve">Kumpi lehti on saksalaisen Bauer Media Groupin julkaisema, Heat vai Glamour?</w:t>
      </w:r>
    </w:p>
    <w:p>
      <w:r>
        <w:rPr>
          <w:b/>
        </w:rPr>
        <w:t xml:space="preserve">Tulos</w:t>
      </w:r>
    </w:p>
    <w:p>
      <w:r>
        <w:t xml:space="preserve">Lämpö</w:t>
      </w:r>
    </w:p>
    <w:p>
      <w:r>
        <w:rPr>
          <w:b/>
        </w:rPr>
        <w:t xml:space="preserve">Esimerkki 3.6173</w:t>
      </w:r>
    </w:p>
    <w:p>
      <w:r>
        <w:t xml:space="preserve">Mikä on Kuolemanmyrsky -elokuvassa sivuosaa esittäneiden venäläisten näyttelijöiden toinen nimi?</w:t>
      </w:r>
    </w:p>
    <w:p>
      <w:r>
        <w:rPr>
          <w:b/>
        </w:rPr>
        <w:t xml:space="preserve">Tulos</w:t>
      </w:r>
    </w:p>
    <w:p>
      <w:r>
        <w:t xml:space="preserve">Aleksejevna</w:t>
      </w:r>
    </w:p>
    <w:p>
      <w:r>
        <w:rPr>
          <w:b/>
        </w:rPr>
        <w:t xml:space="preserve">Esimerkki 3.6174</w:t>
      </w:r>
    </w:p>
    <w:p>
      <w:r>
        <w:t xml:space="preserve">Christine Chatelain sai roolin satiirisessa eroottisessa romanttisessa komediaelokuvassa, jonka ohjasi kuka?</w:t>
      </w:r>
    </w:p>
    <w:p>
      <w:r>
        <w:rPr>
          <w:b/>
        </w:rPr>
        <w:t xml:space="preserve">Tulos</w:t>
      </w:r>
    </w:p>
    <w:p>
      <w:r>
        <w:t xml:space="preserve">Michael Lehmann</w:t>
      </w:r>
    </w:p>
    <w:p>
      <w:r>
        <w:rPr>
          <w:b/>
        </w:rPr>
        <w:t xml:space="preserve">Esimerkki 3.6175</w:t>
      </w:r>
    </w:p>
    <w:p>
      <w:r>
        <w:t xml:space="preserve">Minkä palkinnon The Egg -kirjan kirjoittaja voitti vuonna 2016?</w:t>
      </w:r>
    </w:p>
    <w:p>
      <w:r>
        <w:rPr>
          <w:b/>
        </w:rPr>
        <w:t xml:space="preserve">Tulos</w:t>
      </w:r>
    </w:p>
    <w:p>
      <w:r>
        <w:t xml:space="preserve">John W. Campbell -palkinto</w:t>
      </w:r>
    </w:p>
    <w:p>
      <w:r>
        <w:rPr>
          <w:b/>
        </w:rPr>
        <w:t xml:space="preserve">Esimerkki 3.6176</w:t>
      </w:r>
    </w:p>
    <w:p>
      <w:r>
        <w:t xml:space="preserve">Kooskia National Fish Hatchery kasvattaa ja vapauttaa Oncorhynchus tshawytschaa, joka on minkä kalan tieteellinen lajinimi?</w:t>
      </w:r>
    </w:p>
    <w:p>
      <w:r>
        <w:rPr>
          <w:b/>
        </w:rPr>
        <w:t xml:space="preserve">Tulos</w:t>
      </w:r>
    </w:p>
    <w:p>
      <w:r>
        <w:t xml:space="preserve">Kirjolohi</w:t>
      </w:r>
    </w:p>
    <w:p>
      <w:r>
        <w:rPr>
          <w:b/>
        </w:rPr>
        <w:t xml:space="preserve">Esimerkki 3.6177</w:t>
      </w:r>
    </w:p>
    <w:p>
      <w:r>
        <w:t xml:space="preserve">"Hollywood" oli rock-kappale, jonka teki tunnetuksi irlantilaisen muusikon ja lauluntekijän Dolores O'Riordanin johtama yhtye?</w:t>
      </w:r>
    </w:p>
    <w:p>
      <w:r>
        <w:rPr>
          <w:b/>
        </w:rPr>
        <w:t xml:space="preserve">Tulos</w:t>
      </w:r>
    </w:p>
    <w:p>
      <w:r>
        <w:t xml:space="preserve">The Cranberries</w:t>
      </w:r>
    </w:p>
    <w:p>
      <w:r>
        <w:rPr>
          <w:b/>
        </w:rPr>
        <w:t xml:space="preserve">Esimerkki 3.6178</w:t>
      </w:r>
    </w:p>
    <w:p>
      <w:r>
        <w:t xml:space="preserve">Amerikkalainen näyttelijä Dylan McDermott näytteli Kristen Stewartin kanssa yliluonnollisessa kauhuelokuvassa The Messengers, joka julkaistiin minä vuonna?</w:t>
      </w:r>
    </w:p>
    <w:p>
      <w:r>
        <w:rPr>
          <w:b/>
        </w:rPr>
        <w:t xml:space="preserve">Tulos</w:t>
      </w:r>
    </w:p>
    <w:p>
      <w:r>
        <w:t xml:space="preserve">2007</w:t>
      </w:r>
    </w:p>
    <w:p>
      <w:r>
        <w:rPr>
          <w:b/>
        </w:rPr>
        <w:t xml:space="preserve">Esimerkki 3.6179</w:t>
      </w:r>
    </w:p>
    <w:p>
      <w:r>
        <w:t xml:space="preserve">Ida Roland syntyi kunnassa, joka sijaitsee minkä järven rannalla ?</w:t>
      </w:r>
    </w:p>
    <w:p>
      <w:r>
        <w:rPr>
          <w:b/>
        </w:rPr>
        <w:t xml:space="preserve">Tulos</w:t>
      </w:r>
    </w:p>
    <w:p>
      <w:r>
        <w:t xml:space="preserve">Genevenjärvi</w:t>
      </w:r>
    </w:p>
    <w:p>
      <w:r>
        <w:rPr>
          <w:b/>
        </w:rPr>
        <w:t xml:space="preserve">Esimerkki 3.6180</w:t>
      </w:r>
    </w:p>
    <w:p>
      <w:r>
        <w:t xml:space="preserve">Ovatko sekä John Korty että Charley Chase tunnettuja komedioista?</w:t>
      </w:r>
    </w:p>
    <w:p>
      <w:r>
        <w:rPr>
          <w:b/>
        </w:rPr>
        <w:t xml:space="preserve">Tulos</w:t>
      </w:r>
    </w:p>
    <w:p>
      <w:r>
        <w:t xml:space="preserve">ei</w:t>
      </w:r>
    </w:p>
    <w:p>
      <w:r>
        <w:rPr>
          <w:b/>
        </w:rPr>
        <w:t xml:space="preserve">Esimerkki 3.6181</w:t>
      </w:r>
    </w:p>
    <w:p>
      <w:r>
        <w:t xml:space="preserve">Minkä korkeakoulun biologisten tieteiden johtaja toimi neuvonantajana Yhdysvaltain energiaministeriön kansallisessa laboratoriossa New Yorkissa?</w:t>
      </w:r>
    </w:p>
    <w:p>
      <w:r>
        <w:rPr>
          <w:b/>
        </w:rPr>
        <w:t xml:space="preserve">Tulos</w:t>
      </w:r>
    </w:p>
    <w:p>
      <w:r>
        <w:t xml:space="preserve">Yale</w:t>
      </w:r>
    </w:p>
    <w:p>
      <w:r>
        <w:rPr>
          <w:b/>
        </w:rPr>
        <w:t xml:space="preserve">Esimerkki 3.6182</w:t>
      </w:r>
    </w:p>
    <w:p>
      <w:r>
        <w:t xml:space="preserve">Mihin konferenssiin William Alexander "Bill" Curryn joukkue liittyi sen jälkeen, kun se oli viimeisenä vuonna kilpailemassa itsenäisenä jalkapalloseurana?</w:t>
      </w:r>
    </w:p>
    <w:p>
      <w:r>
        <w:rPr>
          <w:b/>
        </w:rPr>
        <w:t xml:space="preserve">Tulos</w:t>
      </w:r>
    </w:p>
    <w:p>
      <w:r>
        <w:t xml:space="preserve">Atlantin rannikon konferenssi</w:t>
      </w:r>
    </w:p>
    <w:p>
      <w:r>
        <w:rPr>
          <w:b/>
        </w:rPr>
        <w:t xml:space="preserve">Esimerkki 3.6183</w:t>
      </w:r>
    </w:p>
    <w:p>
      <w:r>
        <w:t xml:space="preserve">Joe Cornish teki ohjaajadebyyttinsä komediaelokuvassa Kenen pääosissa?</w:t>
      </w:r>
    </w:p>
    <w:p>
      <w:r>
        <w:rPr>
          <w:b/>
        </w:rPr>
        <w:t xml:space="preserve">Tulos</w:t>
      </w:r>
    </w:p>
    <w:p>
      <w:r>
        <w:t xml:space="preserve">John Boyega, Nick Frost, Jodie Whittaker ja Luke Treadaway...</w:t>
      </w:r>
    </w:p>
    <w:p>
      <w:r>
        <w:rPr>
          <w:b/>
        </w:rPr>
        <w:t xml:space="preserve">Esimerkki 3.6184</w:t>
      </w:r>
    </w:p>
    <w:p>
      <w:r>
        <w:t xml:space="preserve">Milloin reitti, jonka sivutie 123 on U.S. Route 123, alun perin rakennettiin?</w:t>
      </w:r>
    </w:p>
    <w:p>
      <w:r>
        <w:rPr>
          <w:b/>
        </w:rPr>
        <w:t xml:space="preserve">Tulos</w:t>
      </w:r>
    </w:p>
    <w:p>
      <w:r>
        <w:t xml:space="preserve">1926</w:t>
      </w:r>
    </w:p>
    <w:p>
      <w:r>
        <w:rPr>
          <w:b/>
        </w:rPr>
        <w:t xml:space="preserve">Esimerkki 3.6185</w:t>
      </w:r>
    </w:p>
    <w:p>
      <w:r>
        <w:t xml:space="preserve">Miksi Leon Trotski liitetään pysyvään vallankumoukseen?</w:t>
      </w:r>
    </w:p>
    <w:p>
      <w:r>
        <w:rPr>
          <w:b/>
        </w:rPr>
        <w:t xml:space="preserve">Tulos</w:t>
      </w:r>
    </w:p>
    <w:p>
      <w:r>
        <w:t xml:space="preserve">Hänestä tuli yksi bolshevikkivallankumouksen johtamista varten vuonna 1917 perustetun ensimmäisen politbyroon seitsemästä jäsenestä.</w:t>
      </w:r>
    </w:p>
    <w:p>
      <w:r>
        <w:rPr>
          <w:b/>
        </w:rPr>
        <w:t xml:space="preserve">Esimerkki 3.6186</w:t>
      </w:r>
    </w:p>
    <w:p>
      <w:r>
        <w:t xml:space="preserve">The Media Project on viikoittainen radio-ohjelma, joka tarjoaa sisäpiirin katsauksen ajankohtaisten tapahtumien uutisointiin tiedotusvälineissä.Keskusteluihin perustuvan ohjelman panelisteihin kuuluu Alan S. Chartock, National Public Radio -yhtiön WAMC/Northeast Public Radion toimitusjohtaja ja toimitusjohtaja, ja hän on toiminut tehtävässä mistä vuodesta lähtien?</w:t>
      </w:r>
    </w:p>
    <w:p>
      <w:r>
        <w:rPr>
          <w:b/>
        </w:rPr>
        <w:t xml:space="preserve">Tulos</w:t>
      </w:r>
    </w:p>
    <w:p>
      <w:r>
        <w:t xml:space="preserve">1981</w:t>
      </w:r>
    </w:p>
    <w:p>
      <w:r>
        <w:rPr>
          <w:b/>
        </w:rPr>
        <w:t xml:space="preserve">Esimerkki 3.6187</w:t>
      </w:r>
    </w:p>
    <w:p>
      <w:r>
        <w:t xml:space="preserve">DFS Groupin enemmistön omistaa osakkeenomistaja, jonka kansalaisuus on mikä?</w:t>
      </w:r>
    </w:p>
    <w:p>
      <w:r>
        <w:rPr>
          <w:b/>
        </w:rPr>
        <w:t xml:space="preserve">Tulos</w:t>
      </w:r>
    </w:p>
    <w:p>
      <w:r>
        <w:t xml:space="preserve">Brittiläinen</w:t>
      </w:r>
    </w:p>
    <w:p>
      <w:r>
        <w:rPr>
          <w:b/>
        </w:rPr>
        <w:t xml:space="preserve">Esimerkki 3.6188</w:t>
      </w:r>
    </w:p>
    <w:p>
      <w:r>
        <w:t xml:space="preserve">Meri-insinööri Hans Lüdemann (kuoli 1913) oli saksalainen merimies, joka kuoli pelastaessaan laivaansa, torpedovenettä S148, kattilahuoneen räjähdyksen jälkeen, toisen maailmansodan saksalainen hävittäjä Z18 nimettiin hänen kunniakseen "Hans Lüdemanniksi", joka upotettiin missä meritaistelussa Ofotfjordissa ja maataistelussa pohjoisnorjalaisen Narvikin kaupungin ympäröivillä vuorilla osana toisen maailmansodan Norjan-kampanjaa, ja joka käytiin 9. huhtikuuta - 8. kesäkuuta 1940?</w:t>
      </w:r>
    </w:p>
    <w:p>
      <w:r>
        <w:rPr>
          <w:b/>
        </w:rPr>
        <w:t xml:space="preserve">Tulos</w:t>
      </w:r>
    </w:p>
    <w:p>
      <w:r>
        <w:t xml:space="preserve">Narvikin taistelut</w:t>
      </w:r>
    </w:p>
    <w:p>
      <w:r>
        <w:rPr>
          <w:b/>
        </w:rPr>
        <w:t xml:space="preserve">Esimerkki 3.6189</w:t>
      </w:r>
    </w:p>
    <w:p>
      <w:r>
        <w:t xml:space="preserve">Mikä amerikkalainen romanttinen komedia sai ensi-iltansa Foxilla ja seurasi "Raising Hopea"?</w:t>
      </w:r>
    </w:p>
    <w:p>
      <w:r>
        <w:rPr>
          <w:b/>
        </w:rPr>
        <w:t xml:space="preserve">Tulos</w:t>
      </w:r>
    </w:p>
    <w:p>
      <w:r>
        <w:t xml:space="preserve">The Mindy Project</w:t>
      </w:r>
    </w:p>
    <w:p>
      <w:r>
        <w:rPr>
          <w:b/>
        </w:rPr>
        <w:t xml:space="preserve">Esimerkki 3.6190</w:t>
      </w:r>
    </w:p>
    <w:p>
      <w:r>
        <w:t xml:space="preserve">"yksi television lupaavimmista tähdistä" näytteli elokuvassa kenen kanssa?</w:t>
      </w:r>
    </w:p>
    <w:p>
      <w:r>
        <w:rPr>
          <w:b/>
        </w:rPr>
        <w:t xml:space="preserve">Tulos</w:t>
      </w:r>
    </w:p>
    <w:p>
      <w:r>
        <w:t xml:space="preserve">Robert Guillaume</w:t>
      </w:r>
    </w:p>
    <w:p>
      <w:r>
        <w:rPr>
          <w:b/>
        </w:rPr>
        <w:t xml:space="preserve">Esimerkki 3.6191</w:t>
      </w:r>
    </w:p>
    <w:p>
      <w:r>
        <w:t xml:space="preserve">Minkä vuonna 1776 perustetun yhtiön entinen päätaiteilija Stanislav Vlasov oli?</w:t>
      </w:r>
    </w:p>
    <w:p>
      <w:r>
        <w:rPr>
          <w:b/>
        </w:rPr>
        <w:t xml:space="preserve">Tulos</w:t>
      </w:r>
    </w:p>
    <w:p>
      <w:r>
        <w:t xml:space="preserve">Bolšoi baletti</w:t>
      </w:r>
    </w:p>
    <w:p>
      <w:r>
        <w:rPr>
          <w:b/>
        </w:rPr>
        <w:t xml:space="preserve">Esimerkki 3.6192</w:t>
      </w:r>
    </w:p>
    <w:p>
      <w:r>
        <w:t xml:space="preserve">Bob's Burgersin käsikirjoittaja on kirjoittanut myös sarjan, joka parodioi mitä aluetta (samaa, jossa hän kasvoi) antropomorfisten kalmarien avulla?</w:t>
      </w:r>
    </w:p>
    <w:p>
      <w:r>
        <w:rPr>
          <w:b/>
        </w:rPr>
        <w:t xml:space="preserve">Tulos</w:t>
      </w:r>
    </w:p>
    <w:p>
      <w:r>
        <w:t xml:space="preserve">Etelä</w:t>
      </w:r>
    </w:p>
    <w:p>
      <w:r>
        <w:rPr>
          <w:b/>
        </w:rPr>
        <w:t xml:space="preserve">Esimerkki 3.6193</w:t>
      </w:r>
    </w:p>
    <w:p>
      <w:r>
        <w:t xml:space="preserve">Julian C. Day on entinen toimitusjohtaja amerikkalaisessa suuressa tavarataloketjussa, joka osti Searsin kuinka suurella summalla vuonna 2005?</w:t>
      </w:r>
    </w:p>
    <w:p>
      <w:r>
        <w:rPr>
          <w:b/>
        </w:rPr>
        <w:t xml:space="preserve">Tulos</w:t>
      </w:r>
    </w:p>
    <w:p>
      <w:r>
        <w:t xml:space="preserve">11 miljardia dollaria</w:t>
      </w:r>
    </w:p>
    <w:p>
      <w:r>
        <w:rPr>
          <w:b/>
        </w:rPr>
        <w:t xml:space="preserve">Esimerkki 3.6194</w:t>
      </w:r>
    </w:p>
    <w:p>
      <w:r>
        <w:t xml:space="preserve">Johnny Cashin toinen vaimo kuului kansanmusiikkiyhtyeeseen, joka levytti levyjä vuosien välillä?</w:t>
      </w:r>
    </w:p>
    <w:p>
      <w:r>
        <w:rPr>
          <w:b/>
        </w:rPr>
        <w:t xml:space="preserve">Tulos</w:t>
      </w:r>
    </w:p>
    <w:p>
      <w:r>
        <w:t xml:space="preserve">1927 ja 1956</w:t>
      </w:r>
    </w:p>
    <w:p>
      <w:r>
        <w:rPr>
          <w:b/>
        </w:rPr>
        <w:t xml:space="preserve">Esimerkki 3.6195</w:t>
      </w:r>
    </w:p>
    <w:p>
      <w:r>
        <w:t xml:space="preserve">Kumpi oli yhdysvaltalainen näyttelijä, kirjailija ja ohjaaja, Edward F. Cline vai Alki David?</w:t>
      </w:r>
    </w:p>
    <w:p>
      <w:r>
        <w:rPr>
          <w:b/>
        </w:rPr>
        <w:t xml:space="preserve">Tulos</w:t>
      </w:r>
    </w:p>
    <w:p>
      <w:r>
        <w:t xml:space="preserve">Edward Francis Cline</w:t>
      </w:r>
    </w:p>
    <w:p>
      <w:r>
        <w:rPr>
          <w:b/>
        </w:rPr>
        <w:t xml:space="preserve">Esimerkki 3.6196</w:t>
      </w:r>
    </w:p>
    <w:p>
      <w:r>
        <w:t xml:space="preserve">Kuka entinen Beatlesin jäsen kirjoitti kappaleen nimeltä "My Love"?</w:t>
      </w:r>
    </w:p>
    <w:p>
      <w:r>
        <w:rPr>
          <w:b/>
        </w:rPr>
        <w:t xml:space="preserve">Tulos</w:t>
      </w:r>
    </w:p>
    <w:p>
      <w:r>
        <w:t xml:space="preserve">Paul McCartney</w:t>
      </w:r>
    </w:p>
    <w:p>
      <w:r>
        <w:rPr>
          <w:b/>
        </w:rPr>
        <w:t xml:space="preserve">Esimerkki 3.6197</w:t>
      </w:r>
    </w:p>
    <w:p>
      <w:r>
        <w:t xml:space="preserve">68 Silver Street oli englantilaisen esseistin, runoilijan ja antikvariaatin lääkärin koti, joka syntyi minä päivänä?</w:t>
      </w:r>
    </w:p>
    <w:p>
      <w:r>
        <w:rPr>
          <w:b/>
        </w:rPr>
        <w:t xml:space="preserve">Tulos</w:t>
      </w:r>
    </w:p>
    <w:p>
      <w:r>
        <w:t xml:space="preserve">10. helmikuuta 1775</w:t>
      </w:r>
    </w:p>
    <w:p>
      <w:r>
        <w:rPr>
          <w:b/>
        </w:rPr>
        <w:t xml:space="preserve">Esimerkki 3.6198</w:t>
      </w:r>
    </w:p>
    <w:p>
      <w:r>
        <w:t xml:space="preserve">Mikä yhdistys akkreditoi yliopiston, jossa Alex Phillips toimi arvioinnin ja opetussuunnitelmien kehittämisen johtajana?</w:t>
      </w:r>
    </w:p>
    <w:p>
      <w:r>
        <w:rPr>
          <w:b/>
        </w:rPr>
        <w:t xml:space="preserve">Tulos</w:t>
      </w:r>
    </w:p>
    <w:p>
      <w:r>
        <w:t xml:space="preserve">New England Association of Schools and Colleges</w:t>
      </w:r>
    </w:p>
    <w:p>
      <w:r>
        <w:rPr>
          <w:b/>
        </w:rPr>
        <w:t xml:space="preserve">Esimerkki 3.6199</w:t>
      </w:r>
    </w:p>
    <w:p>
      <w:r>
        <w:t xml:space="preserve">Mikä urheilija serbialainen perinteinen parantaja, joka on erikoistunut hevosen istukkahoidon käyttöön urheilijoiden parantamiseen, käytti hevosen istukkahoitoa, hän hoiti myös argentiinalaista jalkapalloilijaa, joka pelaa West Ham Unitedin ja Argentiinan maajoukkueen oikeana puolustajana?</w:t>
      </w:r>
    </w:p>
    <w:p>
      <w:r>
        <w:rPr>
          <w:b/>
        </w:rPr>
        <w:t xml:space="preserve">Tulos</w:t>
      </w:r>
    </w:p>
    <w:p>
      <w:r>
        <w:t xml:space="preserve">Asamoah Gyan</w:t>
      </w:r>
    </w:p>
    <w:p>
      <w:r>
        <w:rPr>
          <w:b/>
        </w:rPr>
        <w:t xml:space="preserve">Esimerkki 3.6200</w:t>
      </w:r>
    </w:p>
    <w:p>
      <w:r>
        <w:t xml:space="preserve">"The Class of '62" on jakso BBC:n televisiosarjasta "Only Fools and Horses", jonka on luonut ja kirjoittanut kuka?</w:t>
      </w:r>
    </w:p>
    <w:p>
      <w:r>
        <w:rPr>
          <w:b/>
        </w:rPr>
        <w:t xml:space="preserve">Tulos</w:t>
      </w:r>
    </w:p>
    <w:p>
      <w:r>
        <w:t xml:space="preserve">John Sullivan</w:t>
      </w:r>
    </w:p>
    <w:p>
      <w:r>
        <w:rPr>
          <w:b/>
        </w:rPr>
        <w:t xml:space="preserve">Esimerkki 3.6201</w:t>
      </w:r>
    </w:p>
    <w:p>
      <w:r>
        <w:t xml:space="preserve">Milloin syntyi amerikkalainen laulaja ja televisiopersoona, joka esiintyi Sandra Lynne Beckerin kanssa kruunun voittamisen jälkeen?</w:t>
      </w:r>
    </w:p>
    <w:p>
      <w:r>
        <w:rPr>
          <w:b/>
        </w:rPr>
        <w:t xml:space="preserve">Tulos</w:t>
      </w:r>
    </w:p>
    <w:p>
      <w:r>
        <w:t xml:space="preserve">18. toukokuuta 1912</w:t>
      </w:r>
    </w:p>
    <w:p>
      <w:r>
        <w:rPr>
          <w:b/>
        </w:rPr>
        <w:t xml:space="preserve">Esimerkki 3.6202</w:t>
      </w:r>
    </w:p>
    <w:p>
      <w:r>
        <w:t xml:space="preserve">Mikä NFL-joukkue varasi vuoden 2002 Texas Longhorns -joukkueen vanhemman pelinrakentajan?</w:t>
      </w:r>
    </w:p>
    <w:p>
      <w:r>
        <w:rPr>
          <w:b/>
        </w:rPr>
        <w:t xml:space="preserve">Tulos</w:t>
      </w:r>
    </w:p>
    <w:p>
      <w:r>
        <w:t xml:space="preserve">Tampa Bay Buccaneers</w:t>
      </w:r>
    </w:p>
    <w:p>
      <w:r>
        <w:rPr>
          <w:b/>
        </w:rPr>
        <w:t xml:space="preserve">Esimerkki 3.6203</w:t>
      </w:r>
    </w:p>
    <w:p>
      <w:r>
        <w:t xml:space="preserve">Mikä on "Trainspotting Live" -ohjelman juontajan, jonka etunimi on Richard, toinen nimi?</w:t>
      </w:r>
    </w:p>
    <w:p>
      <w:r>
        <w:rPr>
          <w:b/>
        </w:rPr>
        <w:t xml:space="preserve">Tulos</w:t>
      </w:r>
    </w:p>
    <w:p>
      <w:r>
        <w:t xml:space="preserve">Francis</w:t>
      </w:r>
    </w:p>
    <w:p>
      <w:r>
        <w:rPr>
          <w:b/>
        </w:rPr>
        <w:t xml:space="preserve">Esimerkki 3.6204</w:t>
      </w:r>
    </w:p>
    <w:p>
      <w:r>
        <w:t xml:space="preserve">"Tämä on enimmäkseen täydellinen luettelo Wolfgang Amadeus Mozartin teoksista", Köchelin luettelon kuudennen painoksen mukaan Mozart, kastettiin Johannes Chrysostomus Wolfgangus Theophilus Mozartiksi, oli tuottelias ja vaikutusvaltainen säveltäjä millä aikakaudella?</w:t>
      </w:r>
    </w:p>
    <w:p>
      <w:r>
        <w:rPr>
          <w:b/>
        </w:rPr>
        <w:t xml:space="preserve">Tulos</w:t>
      </w:r>
    </w:p>
    <w:p>
      <w:r>
        <w:t xml:space="preserve">Klassinen</w:t>
      </w:r>
    </w:p>
    <w:p>
      <w:r>
        <w:rPr>
          <w:b/>
        </w:rPr>
        <w:t xml:space="preserve">Esimerkki 3.6205</w:t>
      </w:r>
    </w:p>
    <w:p>
      <w:r>
        <w:t xml:space="preserve">Kuka Mainen Aroostookin kreivikunnassa syntynyt kansanmuusikko esiintyi yhdessä chicagolaisen multi-instrumentalisti Don Conoscentin kanssa?</w:t>
      </w:r>
    </w:p>
    <w:p>
      <w:r>
        <w:rPr>
          <w:b/>
        </w:rPr>
        <w:t xml:space="preserve">Tulos</w:t>
      </w:r>
    </w:p>
    <w:p>
      <w:r>
        <w:t xml:space="preserve">Ellis Paul</w:t>
      </w:r>
    </w:p>
    <w:p>
      <w:r>
        <w:rPr>
          <w:b/>
        </w:rPr>
        <w:t xml:space="preserve">Esimerkki 3.6206</w:t>
      </w:r>
    </w:p>
    <w:p>
      <w:r>
        <w:t xml:space="preserve">Kuka Hrach Gregorianista ja Sue Sarafian Jehlistä toimi kenraali Eisenhowerin henkilökohtaisena sihteerinä vuosina 1943-1947?</w:t>
      </w:r>
    </w:p>
    <w:p>
      <w:r>
        <w:rPr>
          <w:b/>
        </w:rPr>
        <w:t xml:space="preserve">Tulos</w:t>
      </w:r>
    </w:p>
    <w:p>
      <w:r>
        <w:t xml:space="preserve">Sue Jehl</w:t>
      </w:r>
    </w:p>
    <w:p>
      <w:r>
        <w:rPr>
          <w:b/>
        </w:rPr>
        <w:t xml:space="preserve">Esimerkki 3.6207</w:t>
      </w:r>
    </w:p>
    <w:p>
      <w:r>
        <w:t xml:space="preserve">House of Assembly, tai alahuone, on toinen Etelä-Australian parlamentin kahdesta kamarista, se istuu Parliament Housessa osavaltion pääkaupungissa, missä kaupungissa, Parliament House, North Terrace ja King William Roadin kulmassa, on mikä kaupunki, on Etelä-Australian parlamentin kotipaikka?</w:t>
      </w:r>
    </w:p>
    <w:p>
      <w:r>
        <w:rPr>
          <w:b/>
        </w:rPr>
        <w:t xml:space="preserve">Tulos</w:t>
      </w:r>
    </w:p>
    <w:p>
      <w:r>
        <w:t xml:space="preserve">Adelaide</w:t>
      </w:r>
    </w:p>
    <w:p>
      <w:r>
        <w:rPr>
          <w:b/>
        </w:rPr>
        <w:t xml:space="preserve">Esimerkki 3.6208</w:t>
      </w:r>
    </w:p>
    <w:p>
      <w:r>
        <w:t xml:space="preserve">Kuka oli Portlandin, ME:n pormestari 7 vuotta, ja hänet korvasi Justin Alfond?</w:t>
      </w:r>
    </w:p>
    <w:p>
      <w:r>
        <w:rPr>
          <w:b/>
        </w:rPr>
        <w:t xml:space="preserve">Tulos</w:t>
      </w:r>
    </w:p>
    <w:p>
      <w:r>
        <w:t xml:space="preserve">Ethan Strimling</w:t>
      </w:r>
    </w:p>
    <w:p>
      <w:r>
        <w:rPr>
          <w:b/>
        </w:rPr>
        <w:t xml:space="preserve">Esimerkki 3.6209</w:t>
      </w:r>
    </w:p>
    <w:p>
      <w:r>
        <w:t xml:space="preserve">Milloin tapahtui se prosessi, joka tapahtui sen jälkeen, kun futhorc-riimujen uskotaan kehittyneen, ja jonka seurauksena anglosaksisia riimuja kutsutaan myös anglofriisiläisiksi riimuiksi?</w:t>
      </w:r>
    </w:p>
    <w:p>
      <w:r>
        <w:rPr>
          <w:b/>
        </w:rPr>
        <w:t xml:space="preserve">Tulos</w:t>
      </w:r>
    </w:p>
    <w:p>
      <w:r>
        <w:t xml:space="preserve">viidennen vuosisadan puolivälistä seitsemännen vuosisadan alkuun</w:t>
      </w:r>
    </w:p>
    <w:p>
      <w:r>
        <w:rPr>
          <w:b/>
        </w:rPr>
        <w:t xml:space="preserve">Esimerkki 3.6210</w:t>
      </w:r>
    </w:p>
    <w:p>
      <w:r>
        <w:t xml:space="preserve">Rebekka ja Iisak olivat yksi niistä neljästä pariskunnasta, joiden uskotaan olevan haudattuna patriarkkojen luolaan, kolme muuta olivat Aatami ja Eeva, Aabraham ja Saara sekä Jaakob ja Laabanin tytär, kuten heprealaisessa Raamatussa kuvataan.</w:t>
      </w:r>
    </w:p>
    <w:p>
      <w:r>
        <w:rPr>
          <w:b/>
        </w:rPr>
        <w:t xml:space="preserve">Tulos</w:t>
      </w:r>
    </w:p>
    <w:p>
      <w:r>
        <w:t xml:space="preserve">Leah</w:t>
      </w:r>
    </w:p>
    <w:p>
      <w:r>
        <w:rPr>
          <w:b/>
        </w:rPr>
        <w:t xml:space="preserve">Esimerkki 3.6211</w:t>
      </w:r>
    </w:p>
    <w:p>
      <w:r>
        <w:t xml:space="preserve">Vaikka kenraali William Miller oli pohjoissyntyinen, hän johti armeijaa Konfederaation puolella, minkä osavaltion puolesta?</w:t>
      </w:r>
    </w:p>
    <w:p>
      <w:r>
        <w:rPr>
          <w:b/>
        </w:rPr>
        <w:t xml:space="preserve">Tulos</w:t>
      </w:r>
    </w:p>
    <w:p>
      <w:r>
        <w:t xml:space="preserve">Florida</w:t>
      </w:r>
    </w:p>
    <w:p>
      <w:r>
        <w:rPr>
          <w:b/>
        </w:rPr>
        <w:t xml:space="preserve">Esimerkki 3.6212</w:t>
      </w:r>
    </w:p>
    <w:p>
      <w:r>
        <w:t xml:space="preserve">Stephanie Daley - uudelleennimeltään What She Knew Yhdysvaltain televisiota varten - on elokuva vuodelta 2006, jossa näyttelevät Amber Tamblyn, Melissa Leo, Timothy Hutton ja Tilda Swinton, voitti parhaan naissivuosan Oscar-palkinnon ja BAFTA-palkinnon parhaasta naissivuosasta, mitä tukiroolissa roolistaan Karen Crowderina elokuvassa Michael Clayton vuonna 2007.</w:t>
      </w:r>
    </w:p>
    <w:p>
      <w:r>
        <w:rPr>
          <w:b/>
        </w:rPr>
        <w:t xml:space="preserve">Tulos</w:t>
      </w:r>
    </w:p>
    <w:p>
      <w:r>
        <w:t xml:space="preserve">Paras näyttelijä</w:t>
      </w:r>
    </w:p>
    <w:p>
      <w:r>
        <w:rPr>
          <w:b/>
        </w:rPr>
        <w:t xml:space="preserve">Esimerkki 3.6213</w:t>
      </w:r>
    </w:p>
    <w:p>
      <w:r>
        <w:t xml:space="preserve">Elaeocarpus ja Hardenbergia löytyvät mistä keskinäisestä maasta?</w:t>
      </w:r>
    </w:p>
    <w:p>
      <w:r>
        <w:rPr>
          <w:b/>
        </w:rPr>
        <w:t xml:space="preserve">Tulos</w:t>
      </w:r>
    </w:p>
    <w:p>
      <w:r>
        <w:t xml:space="preserve">Australia</w:t>
      </w:r>
    </w:p>
    <w:p>
      <w:r>
        <w:rPr>
          <w:b/>
        </w:rPr>
        <w:t xml:space="preserve">Esimerkki 3.6214</w:t>
      </w:r>
    </w:p>
    <w:p>
      <w:r>
        <w:t xml:space="preserve">The Hot Shots on kollektiivinen nimi kahdelle läheisesti sukua ruotsalaiselle tanssiryhmälle, jotka toimivat Tukholmassa, Ruotsissa, tansseja he esittävät, mukaan lukien tanssi, jonka satamakaupunki Etelä-Carolinassa, se on nimetty?</w:t>
      </w:r>
    </w:p>
    <w:p>
      <w:r>
        <w:rPr>
          <w:b/>
        </w:rPr>
        <w:t xml:space="preserve">Tulos</w:t>
      </w:r>
    </w:p>
    <w:p>
      <w:r>
        <w:t xml:space="preserve">Charleston</w:t>
      </w:r>
    </w:p>
    <w:p>
      <w:r>
        <w:rPr>
          <w:b/>
        </w:rPr>
        <w:t xml:space="preserve">Esimerkki 3.6215</w:t>
      </w:r>
    </w:p>
    <w:p>
      <w:r>
        <w:t xml:space="preserve">Mikä oli Inskip-with-Sowerbyn kaupunginosan väkiluku vuoden 2011 väestönlaskennassa?</w:t>
      </w:r>
    </w:p>
    <w:p>
      <w:r>
        <w:rPr>
          <w:b/>
        </w:rPr>
        <w:t xml:space="preserve">Tulos</w:t>
      </w:r>
    </w:p>
    <w:p>
      <w:r>
        <w:t xml:space="preserve">107,749</w:t>
      </w:r>
    </w:p>
    <w:p>
      <w:r>
        <w:rPr>
          <w:b/>
        </w:rPr>
        <w:t xml:space="preserve">Esimerkki 3.6216</w:t>
      </w:r>
    </w:p>
    <w:p>
      <w:r>
        <w:t xml:space="preserve">Valeria Valerijevna Lukjanova muistuttaa hämmästyttävän paljon minkä amerikkalaisen liikenaisten luomaa nukkea?</w:t>
      </w:r>
    </w:p>
    <w:p>
      <w:r>
        <w:rPr>
          <w:b/>
        </w:rPr>
        <w:t xml:space="preserve">Tulos</w:t>
      </w:r>
    </w:p>
    <w:p>
      <w:r>
        <w:t xml:space="preserve">Ruth Handler</w:t>
      </w:r>
    </w:p>
    <w:p>
      <w:r>
        <w:rPr>
          <w:b/>
        </w:rPr>
        <w:t xml:space="preserve">Esimerkki 3.6217</w:t>
      </w:r>
    </w:p>
    <w:p>
      <w:r>
        <w:t xml:space="preserve">Kuka on keisari Akihiton ja keisarinna Michikon vanhemman pojan vaimo?</w:t>
      </w:r>
    </w:p>
    <w:p>
      <w:r>
        <w:rPr>
          <w:b/>
        </w:rPr>
        <w:t xml:space="preserve">Tulos</w:t>
      </w:r>
    </w:p>
    <w:p>
      <w:r>
        <w:t xml:space="preserve">Masako, Japanin kruununprinsessa</w:t>
      </w:r>
    </w:p>
    <w:p>
      <w:r>
        <w:rPr>
          <w:b/>
        </w:rPr>
        <w:t xml:space="preserve">Esimerkki 3.6218</w:t>
      </w:r>
    </w:p>
    <w:p>
      <w:r>
        <w:t xml:space="preserve">Keitä olivat Joan Didion ja Aleister Crowley?</w:t>
      </w:r>
    </w:p>
    <w:p>
      <w:r>
        <w:rPr>
          <w:b/>
        </w:rPr>
        <w:t xml:space="preserve">Tulos</w:t>
      </w:r>
    </w:p>
    <w:p>
      <w:r>
        <w:t xml:space="preserve">Aleister Crowley ( ; syntynyt Edward Alexander Crowley; 12. lokakuuta 1875 - 1. joulukuuta 1947) oli englantilainen okkultisti, seremoniamaagikko, runoilija, taidemaalari, kirjailija ja vuorikiipeilijä.</w:t>
      </w:r>
    </w:p>
    <w:p>
      <w:r>
        <w:rPr>
          <w:b/>
        </w:rPr>
        <w:t xml:space="preserve">Esimerkki 3.6219</w:t>
      </w:r>
    </w:p>
    <w:p>
      <w:r>
        <w:t xml:space="preserve">Minkä muun vähittäiskaupan Sam Walton perusti maailman suurimman vähittäiskaupan Walmartin lisäksi?</w:t>
      </w:r>
    </w:p>
    <w:p>
      <w:r>
        <w:rPr>
          <w:b/>
        </w:rPr>
        <w:t xml:space="preserve">Tulos</w:t>
      </w:r>
    </w:p>
    <w:p>
      <w:r>
        <w:t xml:space="preserve">Sam's Club</w:t>
      </w:r>
    </w:p>
    <w:p>
      <w:r>
        <w:rPr>
          <w:b/>
        </w:rPr>
        <w:t xml:space="preserve">Esimerkki 3.6220</w:t>
      </w:r>
    </w:p>
    <w:p>
      <w:r>
        <w:t xml:space="preserve">Oliko Walt Disney Productionsin tuotanto sekä Kuu-kehrääjät että Viidakkokirja?</w:t>
      </w:r>
    </w:p>
    <w:p>
      <w:r>
        <w:rPr>
          <w:b/>
        </w:rPr>
        <w:t xml:space="preserve">Tulos</w:t>
      </w:r>
    </w:p>
    <w:p>
      <w:r>
        <w:t xml:space="preserve">kyllä</w:t>
      </w:r>
    </w:p>
    <w:p>
      <w:r>
        <w:rPr>
          <w:b/>
        </w:rPr>
        <w:t xml:space="preserve">Esimerkki 3.6221</w:t>
      </w:r>
    </w:p>
    <w:p>
      <w:r>
        <w:t xml:space="preserve">Kummassa kasvisuvussa on enemmän lajeja, Rhapiksessa ja Cimicifugassa?</w:t>
      </w:r>
    </w:p>
    <w:p>
      <w:r>
        <w:rPr>
          <w:b/>
        </w:rPr>
        <w:t xml:space="preserve">Tulos</w:t>
      </w:r>
    </w:p>
    <w:p>
      <w:r>
        <w:t xml:space="preserve">Cimicifuga</w:t>
      </w:r>
    </w:p>
    <w:p>
      <w:r>
        <w:rPr>
          <w:b/>
        </w:rPr>
        <w:t xml:space="preserve">Esimerkki 3.6222</w:t>
      </w:r>
    </w:p>
    <w:p>
      <w:r>
        <w:t xml:space="preserve">Johanna Robbins on vuoden 2010 300 kierroksen super late model stock car -autokilpailun voittaja, joka järjestettiin missä kaupungissa ja missä osavaltiossa?</w:t>
      </w:r>
    </w:p>
    <w:p>
      <w:r>
        <w:rPr>
          <w:b/>
        </w:rPr>
        <w:t xml:space="preserve">Tulos</w:t>
      </w:r>
    </w:p>
    <w:p>
      <w:r>
        <w:t xml:space="preserve">Pensacola, Florida</w:t>
      </w:r>
    </w:p>
    <w:p>
      <w:r>
        <w:rPr>
          <w:b/>
        </w:rPr>
        <w:t xml:space="preserve">Esimerkki 3.6223</w:t>
      </w:r>
    </w:p>
    <w:p>
      <w:r>
        <w:t xml:space="preserve">Kuka on studioalbumin "on the rock" säveltäjä ja Grammy-palkinnon voittaja?</w:t>
      </w:r>
    </w:p>
    <w:p>
      <w:r>
        <w:rPr>
          <w:b/>
        </w:rPr>
        <w:t xml:space="preserve">Tulos</w:t>
      </w:r>
    </w:p>
    <w:p>
      <w:r>
        <w:t xml:space="preserve">Andrés Calamaro</w:t>
      </w:r>
    </w:p>
    <w:p>
      <w:r>
        <w:rPr>
          <w:b/>
        </w:rPr>
        <w:t xml:space="preserve">Esimerkki 3.6224</w:t>
      </w:r>
    </w:p>
    <w:p>
      <w:r>
        <w:t xml:space="preserve">Milloin amerikkalainen näyttelijä ja koomikko, joka Saturday Night Live tunnettiin syntyi</w:t>
      </w:r>
    </w:p>
    <w:p>
      <w:r>
        <w:rPr>
          <w:b/>
        </w:rPr>
        <w:t xml:space="preserve">Tulos</w:t>
      </w:r>
    </w:p>
    <w:p>
      <w:r>
        <w:t xml:space="preserve">15. helmikuuta 1964</w:t>
      </w:r>
    </w:p>
    <w:p>
      <w:r>
        <w:rPr>
          <w:b/>
        </w:rPr>
        <w:t xml:space="preserve">Esimerkki 3.6225</w:t>
      </w:r>
    </w:p>
    <w:p>
      <w:r>
        <w:t xml:space="preserve">Mikä on John C. Tibbettsin syntymäkaupungin väkiluku vuonna 2010?</w:t>
      </w:r>
    </w:p>
    <w:p>
      <w:r>
        <w:rPr>
          <w:b/>
        </w:rPr>
        <w:t xml:space="preserve">Tulos</w:t>
      </w:r>
    </w:p>
    <w:p>
      <w:r>
        <w:t xml:space="preserve">5,602</w:t>
      </w:r>
    </w:p>
    <w:p>
      <w:r>
        <w:rPr>
          <w:b/>
        </w:rPr>
        <w:t xml:space="preserve">Esimerkki 3.6226</w:t>
      </w:r>
    </w:p>
    <w:p>
      <w:r>
        <w:t xml:space="preserve">Christopher Chase-Dunn syntyi samassa kaupungissa kuin mikä yliopisto?</w:t>
      </w:r>
    </w:p>
    <w:p>
      <w:r>
        <w:rPr>
          <w:b/>
        </w:rPr>
        <w:t xml:space="preserve">Tulos</w:t>
      </w:r>
    </w:p>
    <w:p>
      <w:r>
        <w:t xml:space="preserve">Oregonin osavaltion yliopisto</w:t>
      </w:r>
    </w:p>
    <w:p>
      <w:r>
        <w:rPr>
          <w:b/>
        </w:rPr>
        <w:t xml:space="preserve">Esimerkki 3.6227</w:t>
      </w:r>
    </w:p>
    <w:p>
      <w:r>
        <w:t xml:space="preserve">Missä orkesterissa 18. marraskuuta 1860 syntynyt pianisti soitti?</w:t>
      </w:r>
    </w:p>
    <w:p>
      <w:r>
        <w:rPr>
          <w:b/>
        </w:rPr>
        <w:t xml:space="preserve">Tulos</w:t>
      </w:r>
    </w:p>
    <w:p>
      <w:r>
        <w:t xml:space="preserve">Varsovan kansallinen filharmoninen orkesteri</w:t>
      </w:r>
    </w:p>
    <w:p>
      <w:r>
        <w:rPr>
          <w:b/>
        </w:rPr>
        <w:t xml:space="preserve">Esimerkki 3.6228</w:t>
      </w:r>
    </w:p>
    <w:p>
      <w:r>
        <w:t xml:space="preserve">Kuka levytti kappaleen Islands?</w:t>
      </w:r>
    </w:p>
    <w:p>
      <w:r>
        <w:rPr>
          <w:b/>
        </w:rPr>
        <w:t xml:space="preserve">Tulos</w:t>
      </w:r>
    </w:p>
    <w:p>
      <w:r>
        <w:t xml:space="preserve">"Islands" on englantilaisen indiepop-yhtyeen The xx:n levyttämä kappale.</w:t>
      </w:r>
    </w:p>
    <w:p>
      <w:r>
        <w:rPr>
          <w:b/>
        </w:rPr>
        <w:t xml:space="preserve">Esimerkki 3.6229</w:t>
      </w:r>
    </w:p>
    <w:p>
      <w:r>
        <w:t xml:space="preserve">Kuka kehitti stadionin, jolla C.F. Monterreyn kotipeli pelattiin?</w:t>
      </w:r>
    </w:p>
    <w:p>
      <w:r>
        <w:rPr>
          <w:b/>
        </w:rPr>
        <w:t xml:space="preserve">Tulos</w:t>
      </w:r>
    </w:p>
    <w:p>
      <w:r>
        <w:t xml:space="preserve">FEMSA ja C.F. Monterrey</w:t>
      </w:r>
    </w:p>
    <w:p>
      <w:r>
        <w:rPr>
          <w:b/>
        </w:rPr>
        <w:t xml:space="preserve">Esimerkki 3.6230</w:t>
      </w:r>
    </w:p>
    <w:p>
      <w:r>
        <w:t xml:space="preserve">Kerry Condon on nuorin Royal Shakespeare Companyn näyttelijä, joka on koskaan näytellyt hahmoa, joka on kenen tytär?</w:t>
      </w:r>
    </w:p>
    <w:p>
      <w:r>
        <w:rPr>
          <w:b/>
        </w:rPr>
        <w:t xml:space="preserve">Tulos</w:t>
      </w:r>
    </w:p>
    <w:p>
      <w:r>
        <w:t xml:space="preserve">Polonius</w:t>
      </w:r>
    </w:p>
    <w:p>
      <w:r>
        <w:rPr>
          <w:b/>
        </w:rPr>
        <w:t xml:space="preserve">Esimerkki 3.6231</w:t>
      </w:r>
    </w:p>
    <w:p>
      <w:r>
        <w:t xml:space="preserve">Bae Bae oli kappale, jonka levytti eteläkorealainen poikabändi, jonka perusti mikä yhtiö?</w:t>
      </w:r>
    </w:p>
    <w:p>
      <w:r>
        <w:rPr>
          <w:b/>
        </w:rPr>
        <w:t xml:space="preserve">Tulos</w:t>
      </w:r>
    </w:p>
    <w:p>
      <w:r>
        <w:t xml:space="preserve">YG Entertainment</w:t>
      </w:r>
    </w:p>
    <w:p>
      <w:r>
        <w:rPr>
          <w:b/>
        </w:rPr>
        <w:t xml:space="preserve">Esimerkki 3.6232</w:t>
      </w:r>
    </w:p>
    <w:p>
      <w:r>
        <w:t xml:space="preserve">Horror Business julkaistiin levymerkillä, jota johti minkä New Jerseyn kaupungin laulaja?</w:t>
      </w:r>
    </w:p>
    <w:p>
      <w:r>
        <w:rPr>
          <w:b/>
        </w:rPr>
        <w:t xml:space="preserve">Tulos</w:t>
      </w:r>
    </w:p>
    <w:p>
      <w:r>
        <w:t xml:space="preserve">Lodi</w:t>
      </w:r>
    </w:p>
    <w:p>
      <w:r>
        <w:rPr>
          <w:b/>
        </w:rPr>
        <w:t xml:space="preserve">Esimerkki 3.6233</w:t>
      </w:r>
    </w:p>
    <w:p>
      <w:r>
        <w:t xml:space="preserve">Miltä alueelta on kotoisin tämä heimoryhmä, joka taisteli Yhdysvaltojen armeijaa vastaan Palusin, Schitsu'umshin (Coeur d'Alene), Spokanin ja Yakama-sotureiden rinnalla Spokane Plainsin taistelussa?</w:t>
      </w:r>
    </w:p>
    <w:p>
      <w:r>
        <w:rPr>
          <w:b/>
        </w:rPr>
        <w:t xml:space="preserve">Tulos</w:t>
      </w:r>
    </w:p>
    <w:p>
      <w:r>
        <w:t xml:space="preserve">Luoteinen tasanko</w:t>
      </w:r>
    </w:p>
    <w:p>
      <w:r>
        <w:rPr>
          <w:b/>
        </w:rPr>
        <w:t xml:space="preserve">Esimerkki 3.6234</w:t>
      </w:r>
    </w:p>
    <w:p>
      <w:r>
        <w:t xml:space="preserve">Guild of Music Supervisors Awards -palkinnot sisälsivät vuoden 2016 seremoniassa voittajaksi minkä romanttisen draaman vuodelta 2015?</w:t>
      </w:r>
    </w:p>
    <w:p>
      <w:r>
        <w:rPr>
          <w:b/>
        </w:rPr>
        <w:t xml:space="preserve">Tulos</w:t>
      </w:r>
    </w:p>
    <w:p>
      <w:r>
        <w:t xml:space="preserve">Carol</w:t>
      </w:r>
    </w:p>
    <w:p>
      <w:r>
        <w:rPr>
          <w:b/>
        </w:rPr>
        <w:t xml:space="preserve">Esimerkki 3.6235</w:t>
      </w:r>
    </w:p>
    <w:p>
      <w:r>
        <w:t xml:space="preserve">Mikä on "I Love You..." laulajan nimi? Te Quiero":n koko nimi?</w:t>
      </w:r>
    </w:p>
    <w:p>
      <w:r>
        <w:rPr>
          <w:b/>
        </w:rPr>
        <w:t xml:space="preserve">Tulos</w:t>
      </w:r>
    </w:p>
    <w:p>
      <w:r>
        <w:t xml:space="preserve">Belinda Peregrín Schüll</w:t>
      </w:r>
    </w:p>
    <w:p>
      <w:r>
        <w:rPr>
          <w:b/>
        </w:rPr>
        <w:t xml:space="preserve">Esimerkki 3.6236</w:t>
      </w:r>
    </w:p>
    <w:p>
      <w:r>
        <w:t xml:space="preserve">Ovatko Paul Annacone ja Fabrice Santoro molemmat tennispelaajia?</w:t>
      </w:r>
    </w:p>
    <w:p>
      <w:r>
        <w:rPr>
          <w:b/>
        </w:rPr>
        <w:t xml:space="preserve">Tulos</w:t>
      </w:r>
    </w:p>
    <w:p>
      <w:r>
        <w:t xml:space="preserve">kyllä</w:t>
      </w:r>
    </w:p>
    <w:p>
      <w:r>
        <w:rPr>
          <w:b/>
        </w:rPr>
        <w:t xml:space="preserve">Esimerkki 3.6237</w:t>
      </w:r>
    </w:p>
    <w:p>
      <w:r>
        <w:t xml:space="preserve">Mikä radioasema lähettää ohjelmaa "Drive"?</w:t>
      </w:r>
    </w:p>
    <w:p>
      <w:r>
        <w:rPr>
          <w:b/>
        </w:rPr>
        <w:t xml:space="preserve">Tulos</w:t>
      </w:r>
    </w:p>
    <w:p>
      <w:r>
        <w:t xml:space="preserve">ABC Adelaide</w:t>
      </w:r>
    </w:p>
    <w:p>
      <w:r>
        <w:rPr>
          <w:b/>
        </w:rPr>
        <w:t xml:space="preserve">Esimerkki 3.6238</w:t>
      </w:r>
    </w:p>
    <w:p>
      <w:r>
        <w:t xml:space="preserve">Wasp on lyhytelokuva, jonka pääosassa Natalie Press pyrkii elvyttämään suhdetta entisen poikaystävänsä kanssa, jota näyttelee englantilainen näyttelijä, jonka läpimurtorooli oli Moffin roolissa missä?</w:t>
      </w:r>
    </w:p>
    <w:p>
      <w:r>
        <w:rPr>
          <w:b/>
        </w:rPr>
        <w:t xml:space="preserve">Tulos</w:t>
      </w:r>
    </w:p>
    <w:p>
      <w:r>
        <w:t xml:space="preserve">Ihmisten liikenne</w:t>
      </w:r>
    </w:p>
    <w:p>
      <w:r>
        <w:rPr>
          <w:b/>
        </w:rPr>
        <w:t xml:space="preserve">Esimerkki 3.6239</w:t>
      </w:r>
    </w:p>
    <w:p>
      <w:r>
        <w:t xml:space="preserve">Missä ranskalaisen DJ David Guettan One Love -albumin maailmanlaajuisessa hittibiisissä Rihanna laulaa vierailevana laulajana?</w:t>
      </w:r>
    </w:p>
    <w:p>
      <w:r>
        <w:rPr>
          <w:b/>
        </w:rPr>
        <w:t xml:space="preserve">Tulos</w:t>
      </w:r>
    </w:p>
    <w:p>
      <w:r>
        <w:t xml:space="preserve">Kuka tuo typy on?</w:t>
      </w:r>
    </w:p>
    <w:p>
      <w:r>
        <w:rPr>
          <w:b/>
        </w:rPr>
        <w:t xml:space="preserve">Esimerkki 3.6240</w:t>
      </w:r>
    </w:p>
    <w:p>
      <w:r>
        <w:t xml:space="preserve">Kuka Strange Magicin kirjoittajista kirjoitti myös Elfin?</w:t>
      </w:r>
    </w:p>
    <w:p>
      <w:r>
        <w:rPr>
          <w:b/>
        </w:rPr>
        <w:t xml:space="preserve">Tulos</w:t>
      </w:r>
    </w:p>
    <w:p>
      <w:r>
        <w:t xml:space="preserve">David Berenbaum</w:t>
      </w:r>
    </w:p>
    <w:p>
      <w:r>
        <w:rPr>
          <w:b/>
          <w:u w:val="single"/>
        </w:rPr>
        <w:t xml:space="preserve">Tehtävä numero 4</w:t>
      </w:r>
    </w:p>
    <w:p>
      <w:r>
        <w:t xml:space="preserve">Tässä tehtävässä on kyse tietyn lauseen kohteen tunnistamisesta. Lauseen objekti on henkilö tai asia, joka saa verbin toiminnan. Se on se kuka tai mikä, jolle subjekti tekee jotain. Jokaisessa tämän tehtävän lauseessa on taatusti yksi objekti. Syötteenä on lause, ja tuloksena on kyseisen lauseen tunnistettu objekti.</w:t>
      </w:r>
    </w:p>
    <w:p>
      <w:r>
        <w:rPr>
          <w:b/>
        </w:rPr>
        <w:t xml:space="preserve">Esimerkki 4.0</w:t>
      </w:r>
    </w:p>
    <w:p>
      <w:r>
        <w:t xml:space="preserve">Estádio Municipal Coaracy da Mata Fonseca on Agremiação Sportiva Arapiraquensen kentän nimi.</w:t>
      </w:r>
    </w:p>
    <w:p>
      <w:r>
        <w:rPr>
          <w:b/>
        </w:rPr>
        <w:t xml:space="preserve">Tulos</w:t>
      </w:r>
    </w:p>
    <w:p>
      <w:r>
        <w:t xml:space="preserve">Estádio Municipal Coaracy da Mata Fonseca (kunnallinen stadion)</w:t>
      </w:r>
    </w:p>
    <w:p>
      <w:r>
        <w:rPr>
          <w:b/>
        </w:rPr>
        <w:t xml:space="preserve">Esimerkki 4.1</w:t>
      </w:r>
    </w:p>
    <w:p>
      <w:r>
        <w:t xml:space="preserve">Wembley-stadionin enimmäiskapasiteetti on 90 000.</w:t>
      </w:r>
    </w:p>
    <w:p>
      <w:r>
        <w:rPr>
          <w:b/>
        </w:rPr>
        <w:t xml:space="preserve">Tulos</w:t>
      </w:r>
    </w:p>
    <w:p>
      <w:r>
        <w:t xml:space="preserve">90,000</w:t>
      </w:r>
    </w:p>
    <w:p>
      <w:r>
        <w:rPr>
          <w:b/>
        </w:rPr>
        <w:t xml:space="preserve">Esimerkki 4.2</w:t>
      </w:r>
    </w:p>
    <w:p>
      <w:r>
        <w:t xml:space="preserve">Sant Mary of the Lake -yliopistossa työskentelee 220 henkilöä.</w:t>
      </w:r>
    </w:p>
    <w:p>
      <w:r>
        <w:rPr>
          <w:b/>
        </w:rPr>
        <w:t xml:space="preserve">Tulos</w:t>
      </w:r>
    </w:p>
    <w:p>
      <w:r>
        <w:t xml:space="preserve">220</w:t>
      </w:r>
    </w:p>
    <w:p>
      <w:r>
        <w:rPr>
          <w:b/>
        </w:rPr>
        <w:t xml:space="preserve">Esimerkki 4.3</w:t>
      </w:r>
    </w:p>
    <w:p>
      <w:r>
        <w:t xml:space="preserve">Yksi Etelä-Afrikan etnisistä ryhmistä ovat värilliset.</w:t>
      </w:r>
    </w:p>
    <w:p>
      <w:r>
        <w:rPr>
          <w:b/>
        </w:rPr>
        <w:t xml:space="preserve">Tulos</w:t>
      </w:r>
    </w:p>
    <w:p>
      <w:r>
        <w:t xml:space="preserve">Värillinen</w:t>
      </w:r>
    </w:p>
    <w:p>
      <w:r>
        <w:rPr>
          <w:b/>
        </w:rPr>
        <w:t xml:space="preserve">Esimerkki 4.4</w:t>
      </w:r>
    </w:p>
    <w:p>
      <w:r>
        <w:t xml:space="preserve">Almond on yksi Rosales-järjestön jäsenistä.</w:t>
      </w:r>
    </w:p>
    <w:p>
      <w:r>
        <w:rPr>
          <w:b/>
        </w:rPr>
        <w:t xml:space="preserve">Tulos</w:t>
      </w:r>
    </w:p>
    <w:p>
      <w:r>
        <w:t xml:space="preserve">Rosales</w:t>
      </w:r>
    </w:p>
    <w:p>
      <w:r>
        <w:rPr>
          <w:b/>
        </w:rPr>
        <w:t xml:space="preserve">Esimerkki 4.5</w:t>
      </w:r>
    </w:p>
    <w:p>
      <w:r>
        <w:t xml:space="preserve">Tim Brooke Taylor syntyi Englannissa.</w:t>
      </w:r>
    </w:p>
    <w:p>
      <w:r>
        <w:rPr>
          <w:b/>
        </w:rPr>
        <w:t xml:space="preserve">Tulos</w:t>
      </w:r>
    </w:p>
    <w:p>
      <w:r>
        <w:t xml:space="preserve">Englanti</w:t>
      </w:r>
    </w:p>
    <w:p>
      <w:r>
        <w:rPr>
          <w:b/>
        </w:rPr>
        <w:t xml:space="preserve">Esimerkki 4.6</w:t>
      </w:r>
    </w:p>
    <w:p>
      <w:r>
        <w:t xml:space="preserve">Kööpenhamina on Tanskan pääkaupunki.</w:t>
      </w:r>
    </w:p>
    <w:p>
      <w:r>
        <w:rPr>
          <w:b/>
        </w:rPr>
        <w:t xml:space="preserve">Tulos</w:t>
      </w:r>
    </w:p>
    <w:p>
      <w:r>
        <w:t xml:space="preserve">Kööpenhamina</w:t>
      </w:r>
    </w:p>
    <w:p>
      <w:r>
        <w:rPr>
          <w:b/>
        </w:rPr>
        <w:t xml:space="preserve">Esimerkki 4.7</w:t>
      </w:r>
    </w:p>
    <w:p>
      <w:r>
        <w:t xml:space="preserve">Auronin (sarjakuvahahmo) luoja on Karl Kesel.</w:t>
      </w:r>
    </w:p>
    <w:p>
      <w:r>
        <w:rPr>
          <w:b/>
        </w:rPr>
        <w:t xml:space="preserve">Tulos</w:t>
      </w:r>
    </w:p>
    <w:p>
      <w:r>
        <w:t xml:space="preserve">Karl Kesel</w:t>
      </w:r>
    </w:p>
    <w:p>
      <w:r>
        <w:rPr>
          <w:b/>
        </w:rPr>
        <w:t xml:space="preserve">Esimerkki 4.8</w:t>
      </w:r>
    </w:p>
    <w:p>
      <w:r>
        <w:t xml:space="preserve">Turkin johtajan titteli on Turkin presidentti.</w:t>
      </w:r>
    </w:p>
    <w:p>
      <w:r>
        <w:rPr>
          <w:b/>
        </w:rPr>
        <w:t xml:space="preserve">Tulos</w:t>
      </w:r>
    </w:p>
    <w:p>
      <w:r>
        <w:t xml:space="preserve">Turkin presidentti</w:t>
      </w:r>
    </w:p>
    <w:p>
      <w:r>
        <w:rPr>
          <w:b/>
        </w:rPr>
        <w:t xml:space="preserve">Esimerkki 4.9</w:t>
      </w:r>
    </w:p>
    <w:p>
      <w:r>
        <w:t xml:space="preserve">Austin, Texas sijaitsee Yhdysvalloissa.</w:t>
      </w:r>
    </w:p>
    <w:p>
      <w:r>
        <w:rPr>
          <w:b/>
        </w:rPr>
        <w:t xml:space="preserve">Tulos</w:t>
      </w:r>
    </w:p>
    <w:p>
      <w:r>
        <w:t xml:space="preserve">Yhdysvallat</w:t>
      </w:r>
    </w:p>
    <w:p>
      <w:r>
        <w:rPr>
          <w:b/>
        </w:rPr>
        <w:t xml:space="preserve">Esimerkki 4.10</w:t>
      </w:r>
    </w:p>
    <w:p>
      <w:r>
        <w:t xml:space="preserve">Malli sgx520 käyttää OpenGL ES 2.0:aa.</w:t>
      </w:r>
    </w:p>
    <w:p>
      <w:r>
        <w:rPr>
          <w:b/>
        </w:rPr>
        <w:t xml:space="preserve">Tulos</w:t>
      </w:r>
    </w:p>
    <w:p>
      <w:r>
        <w:t xml:space="preserve">2.0</w:t>
      </w:r>
    </w:p>
    <w:p>
      <w:r>
        <w:rPr>
          <w:b/>
        </w:rPr>
        <w:t xml:space="preserve">Esimerkki 4.11</w:t>
      </w:r>
    </w:p>
    <w:p>
      <w:r>
        <w:t xml:space="preserve">Drake English näytteli Michael Darlingia vuoden 1998 Broadway-näytelmässä.</w:t>
      </w:r>
    </w:p>
    <w:p>
      <w:r>
        <w:rPr>
          <w:b/>
        </w:rPr>
        <w:t xml:space="preserve">Tulos</w:t>
      </w:r>
    </w:p>
    <w:p>
      <w:r>
        <w:t xml:space="preserve">Drake Englanti</w:t>
      </w:r>
    </w:p>
    <w:p>
      <w:r>
        <w:rPr>
          <w:b/>
        </w:rPr>
        <w:t xml:space="preserve">Esimerkki 4.12</w:t>
      </w:r>
    </w:p>
    <w:p>
      <w:r>
        <w:t xml:space="preserve">Michele Marcolini on liittynyt F.C. Bari 1908 seuraan.</w:t>
      </w:r>
    </w:p>
    <w:p>
      <w:r>
        <w:rPr>
          <w:b/>
        </w:rPr>
        <w:t xml:space="preserve">Tulos</w:t>
      </w:r>
    </w:p>
    <w:p>
      <w:r>
        <w:t xml:space="preserve">F.C. Bari 1908</w:t>
      </w:r>
    </w:p>
    <w:p>
      <w:r>
        <w:rPr>
          <w:b/>
        </w:rPr>
        <w:t xml:space="preserve">Esimerkki 4.13</w:t>
      </w:r>
    </w:p>
    <w:p>
      <w:r>
        <w:t xml:space="preserve">Barahonan pääkaupunki on Barahona.</w:t>
      </w:r>
    </w:p>
    <w:p>
      <w:r>
        <w:rPr>
          <w:b/>
        </w:rPr>
        <w:t xml:space="preserve">Tulos</w:t>
      </w:r>
    </w:p>
    <w:p>
      <w:r>
        <w:t xml:space="preserve">Barahona</w:t>
      </w:r>
    </w:p>
    <w:p>
      <w:r>
        <w:rPr>
          <w:b/>
        </w:rPr>
        <w:t xml:space="preserve">Esimerkki 4.14</w:t>
      </w:r>
    </w:p>
    <w:p>
      <w:r>
        <w:t xml:space="preserve">Rod Norrish oli valinta #21 vuonna 1971 NHL Amateur Draft.</w:t>
      </w:r>
    </w:p>
    <w:p>
      <w:r>
        <w:rPr>
          <w:b/>
        </w:rPr>
        <w:t xml:space="preserve">Tulos</w:t>
      </w:r>
    </w:p>
    <w:p>
      <w:r>
        <w:t xml:space="preserve">21</w:t>
      </w:r>
    </w:p>
    <w:p>
      <w:r>
        <w:rPr>
          <w:b/>
        </w:rPr>
        <w:t xml:space="preserve">Esimerkki 4.15</w:t>
      </w:r>
    </w:p>
    <w:p>
      <w:r>
        <w:t xml:space="preserve">A S Livorno Calcion kotikenttä on Stadio Armando Picchi.</w:t>
      </w:r>
    </w:p>
    <w:p>
      <w:r>
        <w:rPr>
          <w:b/>
        </w:rPr>
        <w:t xml:space="preserve">Tulos</w:t>
      </w:r>
    </w:p>
    <w:p>
      <w:r>
        <w:t xml:space="preserve">Stadio Armando Picchi</w:t>
      </w:r>
    </w:p>
    <w:p>
      <w:r>
        <w:rPr>
          <w:b/>
        </w:rPr>
        <w:t xml:space="preserve">Esimerkki 4.16</w:t>
      </w:r>
    </w:p>
    <w:p>
      <w:r>
        <w:t xml:space="preserve">Espanjalaiset ovat Espanjasta.</w:t>
      </w:r>
    </w:p>
    <w:p>
      <w:r>
        <w:rPr>
          <w:b/>
        </w:rPr>
        <w:t xml:space="preserve">Tulos</w:t>
      </w:r>
    </w:p>
    <w:p>
      <w:r>
        <w:t xml:space="preserve">Espanjalaiset</w:t>
      </w:r>
    </w:p>
    <w:p>
      <w:r>
        <w:rPr>
          <w:b/>
        </w:rPr>
        <w:t xml:space="preserve">Esimerkki 4.17</w:t>
      </w:r>
    </w:p>
    <w:p>
      <w:r>
        <w:t xml:space="preserve">Elokuva Lakshmi Kalyanam ilmestyi vuonna 2007.</w:t>
      </w:r>
    </w:p>
    <w:p>
      <w:r>
        <w:rPr>
          <w:b/>
        </w:rPr>
        <w:t xml:space="preserve">Tulos</w:t>
      </w:r>
    </w:p>
    <w:p>
      <w:r>
        <w:t xml:space="preserve">2007</w:t>
      </w:r>
    </w:p>
    <w:p>
      <w:r>
        <w:rPr>
          <w:b/>
        </w:rPr>
        <w:t xml:space="preserve">Esimerkki 4.18</w:t>
      </w:r>
    </w:p>
    <w:p>
      <w:r>
        <w:t xml:space="preserve">Hergé oli Bianca Castafioren hahmon luoja.</w:t>
      </w:r>
    </w:p>
    <w:p>
      <w:r>
        <w:rPr>
          <w:b/>
        </w:rPr>
        <w:t xml:space="preserve">Tulos</w:t>
      </w:r>
    </w:p>
    <w:p>
      <w:r>
        <w:t xml:space="preserve">Hergé</w:t>
      </w:r>
    </w:p>
    <w:p>
      <w:r>
        <w:rPr>
          <w:b/>
        </w:rPr>
        <w:t xml:space="preserve">Esimerkki 4.19</w:t>
      </w:r>
    </w:p>
    <w:p>
      <w:r>
        <w:t xml:space="preserve">Arepa on Bandeja paisan ainesosa.</w:t>
      </w:r>
    </w:p>
    <w:p>
      <w:r>
        <w:rPr>
          <w:b/>
        </w:rPr>
        <w:t xml:space="preserve">Tulos</w:t>
      </w:r>
    </w:p>
    <w:p>
      <w:r>
        <w:t xml:space="preserve">Arepa</w:t>
      </w:r>
    </w:p>
    <w:p>
      <w:r>
        <w:rPr>
          <w:b/>
        </w:rPr>
        <w:t xml:space="preserve">Esimerkki 4.20</w:t>
      </w:r>
    </w:p>
    <w:p>
      <w:r>
        <w:t xml:space="preserve">Peli 12 pelattiin Colorado Mammothia vastaan.</w:t>
      </w:r>
    </w:p>
    <w:p>
      <w:r>
        <w:rPr>
          <w:b/>
        </w:rPr>
        <w:t xml:space="preserve">Tulos</w:t>
      </w:r>
    </w:p>
    <w:p>
      <w:r>
        <w:t xml:space="preserve">Colorado Mammutti</w:t>
      </w:r>
    </w:p>
    <w:p>
      <w:r>
        <w:rPr>
          <w:b/>
        </w:rPr>
        <w:t xml:space="preserve">Esimerkki 4.21</w:t>
      </w:r>
    </w:p>
    <w:p>
      <w:r>
        <w:t xml:space="preserve">Dhakan piirin asukastiheys oli 8 552,4 km2 vuonna 2011.</w:t>
      </w:r>
    </w:p>
    <w:p>
      <w:r>
        <w:rPr>
          <w:b/>
        </w:rPr>
        <w:t xml:space="preserve">Tulos</w:t>
      </w:r>
    </w:p>
    <w:p>
      <w:r>
        <w:t xml:space="preserve">8,552.4</w:t>
      </w:r>
    </w:p>
    <w:p>
      <w:r>
        <w:rPr>
          <w:b/>
        </w:rPr>
        <w:t xml:space="preserve">Esimerkki 4.22</w:t>
      </w:r>
    </w:p>
    <w:p>
      <w:r>
        <w:t xml:space="preserve">Courtenayn kunnan asukaskohtaiset kustannukset ovat 147 dollaria.</w:t>
      </w:r>
    </w:p>
    <w:p>
      <w:r>
        <w:rPr>
          <w:b/>
        </w:rPr>
        <w:t xml:space="preserve">Tulos</w:t>
      </w:r>
    </w:p>
    <w:p>
      <w:r>
        <w:t xml:space="preserve">$147</w:t>
      </w:r>
    </w:p>
    <w:p>
      <w:r>
        <w:rPr>
          <w:b/>
        </w:rPr>
        <w:t xml:space="preserve">Esimerkki 4.23</w:t>
      </w:r>
    </w:p>
    <w:p>
      <w:r>
        <w:t xml:space="preserve">Bandeja paisa löytyy Antioquian departementista.</w:t>
      </w:r>
    </w:p>
    <w:p>
      <w:r>
        <w:rPr>
          <w:b/>
        </w:rPr>
        <w:t xml:space="preserve">Tulos</w:t>
      </w:r>
    </w:p>
    <w:p>
      <w:r>
        <w:t xml:space="preserve">Antioquian departementti</w:t>
      </w:r>
    </w:p>
    <w:p>
      <w:r>
        <w:rPr>
          <w:b/>
        </w:rPr>
        <w:t xml:space="preserve">Esimerkki 4.24</w:t>
      </w:r>
    </w:p>
    <w:p>
      <w:r>
        <w:t xml:space="preserve">Elisabet II on Yhdistyneen kuningaskunnan johtaja.</w:t>
      </w:r>
    </w:p>
    <w:p>
      <w:r>
        <w:rPr>
          <w:b/>
        </w:rPr>
        <w:t xml:space="preserve">Tulos</w:t>
      </w:r>
    </w:p>
    <w:p>
      <w:r>
        <w:t xml:space="preserve">Elisabet II</w:t>
      </w:r>
    </w:p>
    <w:p>
      <w:r>
        <w:rPr>
          <w:b/>
        </w:rPr>
        <w:t xml:space="preserve">Esimerkki 4.25</w:t>
      </w:r>
    </w:p>
    <w:p>
      <w:r>
        <w:t xml:space="preserve">Austin Austin TX sai kolmannen sijan vuoden 1999 yksityiskohdissa.</w:t>
      </w:r>
    </w:p>
    <w:p>
      <w:r>
        <w:rPr>
          <w:b/>
        </w:rPr>
        <w:t xml:space="preserve">Tulos</w:t>
      </w:r>
    </w:p>
    <w:p>
      <w:r>
        <w:t xml:space="preserve">Austin Austin TX</w:t>
      </w:r>
    </w:p>
    <w:p>
      <w:r>
        <w:rPr>
          <w:b/>
        </w:rPr>
        <w:t xml:space="preserve">Esimerkki 4.26</w:t>
      </w:r>
    </w:p>
    <w:p>
      <w:r>
        <w:t xml:space="preserve">Adolfo Suárez Madrid-Barajasin lentoasema sijaitsee Madridissa.</w:t>
      </w:r>
    </w:p>
    <w:p>
      <w:r>
        <w:rPr>
          <w:b/>
        </w:rPr>
        <w:t xml:space="preserve">Tulos</w:t>
      </w:r>
    </w:p>
    <w:p>
      <w:r>
        <w:t xml:space="preserve">Madrid</w:t>
      </w:r>
    </w:p>
    <w:p>
      <w:r>
        <w:rPr>
          <w:b/>
        </w:rPr>
        <w:t xml:space="preserve">Esimerkki 4.27</w:t>
      </w:r>
    </w:p>
    <w:p>
      <w:r>
        <w:t xml:space="preserve">.375 winchester on Winchesterin valmistama.</w:t>
      </w:r>
    </w:p>
    <w:p>
      <w:r>
        <w:rPr>
          <w:b/>
        </w:rPr>
        <w:t xml:space="preserve">Tulos</w:t>
      </w:r>
    </w:p>
    <w:p>
      <w:r>
        <w:t xml:space="preserve">Winchester</w:t>
      </w:r>
    </w:p>
    <w:p>
      <w:r>
        <w:rPr>
          <w:b/>
        </w:rPr>
        <w:t xml:space="preserve">Esimerkki 4.28</w:t>
      </w:r>
    </w:p>
    <w:p>
      <w:r>
        <w:t xml:space="preserve">"Juudaksen suudelma" on sarjan 9. osa.</w:t>
      </w:r>
    </w:p>
    <w:p>
      <w:r>
        <w:rPr>
          <w:b/>
        </w:rPr>
        <w:t xml:space="preserve">Tulos</w:t>
      </w:r>
    </w:p>
    <w:p>
      <w:r>
        <w:t xml:space="preserve">9</w:t>
      </w:r>
    </w:p>
    <w:p>
      <w:r>
        <w:rPr>
          <w:b/>
        </w:rPr>
        <w:t xml:space="preserve">Esimerkki 4.29</w:t>
      </w:r>
    </w:p>
    <w:p>
      <w:r>
        <w:t xml:space="preserve">Burkina Faso oli sijalla 12.</w:t>
      </w:r>
    </w:p>
    <w:p>
      <w:r>
        <w:rPr>
          <w:b/>
        </w:rPr>
        <w:t xml:space="preserve">Tulos</w:t>
      </w:r>
    </w:p>
    <w:p>
      <w:r>
        <w:t xml:space="preserve">Burkina Faso</w:t>
      </w:r>
    </w:p>
    <w:p>
      <w:r>
        <w:rPr>
          <w:b/>
        </w:rPr>
        <w:t xml:space="preserve">Esimerkki 4.30</w:t>
      </w:r>
    </w:p>
    <w:p>
      <w:r>
        <w:t xml:space="preserve">Ranil Wickremesinghe on Sri Lankan johtaja.</w:t>
      </w:r>
    </w:p>
    <w:p>
      <w:r>
        <w:rPr>
          <w:b/>
        </w:rPr>
        <w:t xml:space="preserve">Tulos</w:t>
      </w:r>
    </w:p>
    <w:p>
      <w:r>
        <w:t xml:space="preserve">Ranil Wickremesinghe</w:t>
      </w:r>
    </w:p>
    <w:p>
      <w:r>
        <w:rPr>
          <w:b/>
        </w:rPr>
        <w:t xml:space="preserve">Esimerkki 4.31</w:t>
      </w:r>
    </w:p>
    <w:p>
      <w:r>
        <w:t xml:space="preserve">24,25 m on 79,6 jalkaa.</w:t>
      </w:r>
    </w:p>
    <w:p>
      <w:r>
        <w:rPr>
          <w:b/>
        </w:rPr>
        <w:t xml:space="preserve">Tulos</w:t>
      </w:r>
    </w:p>
    <w:p>
      <w:r>
        <w:t xml:space="preserve">79.6</w:t>
      </w:r>
    </w:p>
    <w:p>
      <w:r>
        <w:rPr>
          <w:b/>
        </w:rPr>
        <w:t xml:space="preserve">Esimerkki 4.32</w:t>
      </w:r>
    </w:p>
    <w:p>
      <w:r>
        <w:t xml:space="preserve">Paulo Sousa on ACF Fiorentinan manageri.</w:t>
      </w:r>
    </w:p>
    <w:p>
      <w:r>
        <w:rPr>
          <w:b/>
        </w:rPr>
        <w:t xml:space="preserve">Tulos</w:t>
      </w:r>
    </w:p>
    <w:p>
      <w:r>
        <w:t xml:space="preserve">Paulo Sousa</w:t>
      </w:r>
    </w:p>
    <w:p>
      <w:r>
        <w:rPr>
          <w:b/>
        </w:rPr>
        <w:t xml:space="preserve">Esimerkki 4.33</w:t>
      </w:r>
    </w:p>
    <w:p>
      <w:r>
        <w:t xml:space="preserve">Serravalle Scrivia sijaitsee 225 metrin korkeudessa.</w:t>
      </w:r>
    </w:p>
    <w:p>
      <w:r>
        <w:rPr>
          <w:b/>
        </w:rPr>
        <w:t xml:space="preserve">Tulos</w:t>
      </w:r>
    </w:p>
    <w:p>
      <w:r>
        <w:t xml:space="preserve">225</w:t>
      </w:r>
    </w:p>
    <w:p>
      <w:r>
        <w:rPr>
          <w:b/>
        </w:rPr>
        <w:t xml:space="preserve">Esimerkki 4.34</w:t>
      </w:r>
    </w:p>
    <w:p>
      <w:r>
        <w:t xml:space="preserve">Rhett Rakhshanin kanta oli oikeistolainen.</w:t>
      </w:r>
    </w:p>
    <w:p>
      <w:r>
        <w:rPr>
          <w:b/>
        </w:rPr>
        <w:t xml:space="preserve">Tulos</w:t>
      </w:r>
    </w:p>
    <w:p>
      <w:r>
        <w:t xml:space="preserve">Oikeisto</w:t>
      </w:r>
    </w:p>
    <w:p>
      <w:r>
        <w:rPr>
          <w:b/>
        </w:rPr>
        <w:t xml:space="preserve">Esimerkki 4.35</w:t>
      </w:r>
    </w:p>
    <w:p>
      <w:r>
        <w:t xml:space="preserve">Alexandria on osa Indianaa.</w:t>
      </w:r>
    </w:p>
    <w:p>
      <w:r>
        <w:rPr>
          <w:b/>
        </w:rPr>
        <w:t xml:space="preserve">Tulos</w:t>
      </w:r>
    </w:p>
    <w:p>
      <w:r>
        <w:t xml:space="preserve">Indiana</w:t>
      </w:r>
    </w:p>
    <w:p>
      <w:r>
        <w:rPr>
          <w:b/>
        </w:rPr>
        <w:t xml:space="preserve">Esimerkki 4.36</w:t>
      </w:r>
    </w:p>
    <w:p>
      <w:r>
        <w:t xml:space="preserve">14th New Jersey Volunteer Infantry Monument (14. New Jerseyn vapaaehtoisen jalkaväen muistomerkki) sijaitsee Monocacyn kansallisen taistelukentän alueella.</w:t>
      </w:r>
    </w:p>
    <w:p>
      <w:r>
        <w:rPr>
          <w:b/>
        </w:rPr>
        <w:t xml:space="preserve">Tulos</w:t>
      </w:r>
    </w:p>
    <w:p>
      <w:r>
        <w:t xml:space="preserve">Monocacyn kansallinen taistelukenttä</w:t>
      </w:r>
    </w:p>
    <w:p>
      <w:r>
        <w:rPr>
          <w:b/>
        </w:rPr>
        <w:t xml:space="preserve">Esimerkki 4.37</w:t>
      </w:r>
    </w:p>
    <w:p>
      <w:r>
        <w:t xml:space="preserve">Ken Johnson on syöttäjä kaudella 1964</w:t>
      </w:r>
    </w:p>
    <w:p>
      <w:r>
        <w:rPr>
          <w:b/>
        </w:rPr>
        <w:t xml:space="preserve">Tulos</w:t>
      </w:r>
    </w:p>
    <w:p>
      <w:r>
        <w:t xml:space="preserve">1964</w:t>
      </w:r>
    </w:p>
    <w:p>
      <w:r>
        <w:rPr>
          <w:b/>
        </w:rPr>
        <w:t xml:space="preserve">Esimerkki 4.38</w:t>
      </w:r>
    </w:p>
    <w:p>
      <w:r>
        <w:t xml:space="preserve">Mario kart super circuit julkaistiin 27. elokuuta.</w:t>
      </w:r>
    </w:p>
    <w:p>
      <w:r>
        <w:rPr>
          <w:b/>
        </w:rPr>
        <w:t xml:space="preserve">Tulos</w:t>
      </w:r>
    </w:p>
    <w:p>
      <w:r>
        <w:t xml:space="preserve">elokuun 27. päivä</w:t>
      </w:r>
    </w:p>
    <w:p>
      <w:r>
        <w:rPr>
          <w:b/>
        </w:rPr>
        <w:t xml:space="preserve">Esimerkki 4.39</w:t>
      </w:r>
    </w:p>
    <w:p>
      <w:r>
        <w:t xml:space="preserve">Asiakkaat ovat arvostaneet Cambridge Blue -ravintolan, jossa tarjoillaan japanilaista ruokaa.</w:t>
      </w:r>
    </w:p>
    <w:p>
      <w:r>
        <w:rPr>
          <w:b/>
        </w:rPr>
        <w:t xml:space="preserve">Tulos</w:t>
      </w:r>
    </w:p>
    <w:p>
      <w:r>
        <w:t xml:space="preserve">Japanilainen</w:t>
      </w:r>
    </w:p>
    <w:p>
      <w:r>
        <w:rPr>
          <w:b/>
        </w:rPr>
        <w:t xml:space="preserve">Esimerkki 4.40</w:t>
      </w:r>
    </w:p>
    <w:p>
      <w:r>
        <w:t xml:space="preserve">Sarjakuvahahmo Blockbusterin loi Tom Lyle.</w:t>
      </w:r>
    </w:p>
    <w:p>
      <w:r>
        <w:rPr>
          <w:b/>
        </w:rPr>
        <w:t xml:space="preserve">Tulos</w:t>
      </w:r>
    </w:p>
    <w:p>
      <w:r>
        <w:t xml:space="preserve">Tom Lyle</w:t>
      </w:r>
    </w:p>
    <w:p>
      <w:r>
        <w:rPr>
          <w:b/>
        </w:rPr>
        <w:t xml:space="preserve">Esimerkki 4.41</w:t>
      </w:r>
    </w:p>
    <w:p>
      <w:r>
        <w:t xml:space="preserve">Ecurie Maarsbergen osallistui Porschen tiimiin.</w:t>
      </w:r>
    </w:p>
    <w:p>
      <w:r>
        <w:rPr>
          <w:b/>
        </w:rPr>
        <w:t xml:space="preserve">Tulos</w:t>
      </w:r>
    </w:p>
    <w:p>
      <w:r>
        <w:t xml:space="preserve">Porsche</w:t>
      </w:r>
    </w:p>
    <w:p>
      <w:r>
        <w:rPr>
          <w:b/>
        </w:rPr>
        <w:t xml:space="preserve">Esimerkki 4.42</w:t>
      </w:r>
    </w:p>
    <w:p>
      <w:r>
        <w:t xml:space="preserve">Bacon Explosionin tärkein ainesosa on pekoni.</w:t>
      </w:r>
    </w:p>
    <w:p>
      <w:r>
        <w:rPr>
          <w:b/>
        </w:rPr>
        <w:t xml:space="preserve">Tulos</w:t>
      </w:r>
    </w:p>
    <w:p>
      <w:r>
        <w:t xml:space="preserve">Pekoni</w:t>
      </w:r>
    </w:p>
    <w:p>
      <w:r>
        <w:rPr>
          <w:b/>
        </w:rPr>
        <w:t xml:space="preserve">Esimerkki 4.43</w:t>
      </w:r>
    </w:p>
    <w:p>
      <w:r>
        <w:t xml:space="preserve">Nigerin väestökehitys vuosina 2000-2005 ja NC 35.1. Nigerin väestökehitys vuosina 2000-2005 ja NC 35.1. Nigerin väestökehitys vuosina 2000-2005.</w:t>
      </w:r>
    </w:p>
    <w:p>
      <w:r>
        <w:rPr>
          <w:b/>
        </w:rPr>
        <w:t xml:space="preserve">Tulos</w:t>
      </w:r>
    </w:p>
    <w:p>
      <w:r>
        <w:t xml:space="preserve">35.1</w:t>
      </w:r>
    </w:p>
    <w:p>
      <w:r>
        <w:rPr>
          <w:b/>
        </w:rPr>
        <w:t xml:space="preserve">Esimerkki 4.44</w:t>
      </w:r>
    </w:p>
    <w:p>
      <w:r>
        <w:t xml:space="preserve">Wilson Township, Alpenan piirikunta, Michigan on osa Yhdysvaltoja.</w:t>
      </w:r>
    </w:p>
    <w:p>
      <w:r>
        <w:rPr>
          <w:b/>
        </w:rPr>
        <w:t xml:space="preserve">Tulos</w:t>
      </w:r>
    </w:p>
    <w:p>
      <w:r>
        <w:t xml:space="preserve">Yhdysvallat</w:t>
      </w:r>
    </w:p>
    <w:p>
      <w:r>
        <w:rPr>
          <w:b/>
        </w:rPr>
        <w:t xml:space="preserve">Esimerkki 4.45</w:t>
      </w:r>
    </w:p>
    <w:p>
      <w:r>
        <w:t xml:space="preserve">Vin Weber mistä on minnesota2.</w:t>
      </w:r>
    </w:p>
    <w:p>
      <w:r>
        <w:rPr>
          <w:b/>
        </w:rPr>
        <w:t xml:space="preserve">Tulos</w:t>
      </w:r>
    </w:p>
    <w:p>
      <w:r>
        <w:t xml:space="preserve">Vin Weber</w:t>
      </w:r>
    </w:p>
    <w:p>
      <w:r>
        <w:rPr>
          <w:b/>
        </w:rPr>
        <w:t xml:space="preserve">Esimerkki 4.46</w:t>
      </w:r>
    </w:p>
    <w:p>
      <w:r>
        <w:t xml:space="preserve">Alloa Athleticin stadion on Recreation Park.</w:t>
      </w:r>
    </w:p>
    <w:p>
      <w:r>
        <w:rPr>
          <w:b/>
        </w:rPr>
        <w:t xml:space="preserve">Tulos</w:t>
      </w:r>
    </w:p>
    <w:p>
      <w:r>
        <w:t xml:space="preserve">Virkistyspuisto</w:t>
      </w:r>
    </w:p>
    <w:p>
      <w:r>
        <w:rPr>
          <w:b/>
        </w:rPr>
        <w:t xml:space="preserve">Esimerkki 4.47</w:t>
      </w:r>
    </w:p>
    <w:p>
      <w:r>
        <w:t xml:space="preserve">Visvesvaraya Technologiccal University sijaitsee Belgaumin kaupungissa.</w:t>
      </w:r>
    </w:p>
    <w:p>
      <w:r>
        <w:rPr>
          <w:b/>
        </w:rPr>
        <w:t xml:space="preserve">Tulos</w:t>
      </w:r>
    </w:p>
    <w:p>
      <w:r>
        <w:t xml:space="preserve">Belgaum</w:t>
      </w:r>
    </w:p>
    <w:p>
      <w:r>
        <w:rPr>
          <w:b/>
        </w:rPr>
        <w:t xml:space="preserve">Esimerkki 4.48</w:t>
      </w:r>
    </w:p>
    <w:p>
      <w:r>
        <w:t xml:space="preserve">Mallinumero, jonka julkaisuhinta on 496 dollaria, on pentium iii 450.</w:t>
      </w:r>
    </w:p>
    <w:p>
      <w:r>
        <w:rPr>
          <w:b/>
        </w:rPr>
        <w:t xml:space="preserve">Tulos</w:t>
      </w:r>
    </w:p>
    <w:p>
      <w:r>
        <w:t xml:space="preserve">$496</w:t>
      </w:r>
    </w:p>
    <w:p>
      <w:r>
        <w:rPr>
          <w:b/>
        </w:rPr>
        <w:t xml:space="preserve">Esimerkki 4.49</w:t>
      </w:r>
    </w:p>
    <w:p>
      <w:r>
        <w:t xml:space="preserve">Kikkawa Motoharu linnoitetun asuinpaikan puutarha 吉川元春館跡庭園 Kikkawa Motoharu yakata ato teien on paikka koordinaateilla 34°43′01″N 132°27′58″E / 34.71697004°N 132.46599393°E</w:t>
      </w:r>
    </w:p>
    <w:p>
      <w:r>
        <w:rPr>
          <w:b/>
        </w:rPr>
        <w:t xml:space="preserve">Tulos</w:t>
      </w:r>
    </w:p>
    <w:p>
      <w:r>
        <w:t xml:space="preserve">34°43′01″N 132°27′58″E / 34.71697004°N 132.46599393°E</w:t>
      </w:r>
    </w:p>
    <w:p>
      <w:r>
        <w:rPr>
          <w:b/>
        </w:rPr>
        <w:t xml:space="preserve">Esimerkki 4.50</w:t>
      </w:r>
    </w:p>
    <w:p>
      <w:r>
        <w:t xml:space="preserve">West Coast Eagles oli kierroksella 3 sunnuntaina 17. huhtikuuta 14:10.</w:t>
      </w:r>
    </w:p>
    <w:p>
      <w:r>
        <w:rPr>
          <w:b/>
        </w:rPr>
        <w:t xml:space="preserve">Tulos</w:t>
      </w:r>
    </w:p>
    <w:p>
      <w:r>
        <w:t xml:space="preserve">Sunnuntai, 17 huhtikuu 2:10pm</w:t>
      </w:r>
    </w:p>
    <w:p>
      <w:r>
        <w:rPr>
          <w:b/>
        </w:rPr>
        <w:t xml:space="preserve">Esimerkki 4.51</w:t>
      </w:r>
    </w:p>
    <w:p>
      <w:r>
        <w:t xml:space="preserve">A.S Livorno Calcion kenttä sijaitsee Livornossa.</w:t>
      </w:r>
    </w:p>
    <w:p>
      <w:r>
        <w:rPr>
          <w:b/>
        </w:rPr>
        <w:t xml:space="preserve">Tulos</w:t>
      </w:r>
    </w:p>
    <w:p>
      <w:r>
        <w:t xml:space="preserve">Livorno</w:t>
      </w:r>
    </w:p>
    <w:p>
      <w:r>
        <w:rPr>
          <w:b/>
        </w:rPr>
        <w:t xml:space="preserve">Esimerkki 4.52</w:t>
      </w:r>
    </w:p>
    <w:p>
      <w:r>
        <w:t xml:space="preserve">Leinster Intermediate Club Hurling Championship on 2004 Carrickshock</w:t>
      </w:r>
    </w:p>
    <w:p>
      <w:r>
        <w:rPr>
          <w:b/>
        </w:rPr>
        <w:t xml:space="preserve">Tulos</w:t>
      </w:r>
    </w:p>
    <w:p>
      <w:r>
        <w:t xml:space="preserve">Carrickshock</w:t>
      </w:r>
    </w:p>
    <w:p>
      <w:r>
        <w:rPr>
          <w:b/>
        </w:rPr>
        <w:t xml:space="preserve">Esimerkki 4.53</w:t>
      </w:r>
    </w:p>
    <w:p>
      <w:r>
        <w:t xml:space="preserve">Rælingen kuuluu Inner Circle North -alueeseen.</w:t>
      </w:r>
    </w:p>
    <w:p>
      <w:r>
        <w:rPr>
          <w:b/>
        </w:rPr>
        <w:t xml:space="preserve">Tulos</w:t>
      </w:r>
    </w:p>
    <w:p>
      <w:r>
        <w:t xml:space="preserve">Inner Circle North</w:t>
      </w:r>
    </w:p>
    <w:p>
      <w:r>
        <w:rPr>
          <w:b/>
        </w:rPr>
        <w:t xml:space="preserve">Esimerkki 4.54</w:t>
      </w:r>
    </w:p>
    <w:p>
      <w:r>
        <w:t xml:space="preserve">James Carroll on Independent Protectionist Party -puolueen jäsen.</w:t>
      </w:r>
    </w:p>
    <w:p>
      <w:r>
        <w:rPr>
          <w:b/>
        </w:rPr>
        <w:t xml:space="preserve">Tulos</w:t>
      </w:r>
    </w:p>
    <w:p>
      <w:r>
        <w:t xml:space="preserve">Riippumaton protektionisti</w:t>
      </w:r>
    </w:p>
    <w:p>
      <w:r>
        <w:rPr>
          <w:b/>
        </w:rPr>
        <w:t xml:space="preserve">Esimerkki 4.55</w:t>
      </w:r>
    </w:p>
    <w:p>
      <w:r>
        <w:t xml:space="preserve">Taru sormusten herrasta: Taru sormusten veljeskunnasta oli ykkönen Yhdysvaltain lipputuloissa 13. tammikuuta 2002.</w:t>
      </w:r>
    </w:p>
    <w:p>
      <w:r>
        <w:rPr>
          <w:b/>
        </w:rPr>
        <w:t xml:space="preserve">Tulos</w:t>
      </w:r>
    </w:p>
    <w:p>
      <w:r>
        <w:t xml:space="preserve">13. tammikuuta 2002</w:t>
      </w:r>
    </w:p>
    <w:p>
      <w:r>
        <w:rPr>
          <w:b/>
        </w:rPr>
        <w:t xml:space="preserve">Esimerkki 4.56</w:t>
      </w:r>
    </w:p>
    <w:p>
      <w:r>
        <w:t xml:space="preserve">Blackpoolin valtuuston johtaja on työväenpuolue (Yhdistynyt kuningaskunta).</w:t>
      </w:r>
    </w:p>
    <w:p>
      <w:r>
        <w:rPr>
          <w:b/>
        </w:rPr>
        <w:t xml:space="preserve">Tulos</w:t>
      </w:r>
    </w:p>
    <w:p>
      <w:r>
        <w:t xml:space="preserve">Työväenpuolue (Yhdistynyt kuningaskunta)</w:t>
      </w:r>
    </w:p>
    <w:p>
      <w:r>
        <w:rPr>
          <w:b/>
        </w:rPr>
        <w:t xml:space="preserve">Esimerkki 4.57</w:t>
      </w:r>
    </w:p>
    <w:p>
      <w:r>
        <w:t xml:space="preserve">Sarjan jakson numero 96 otsikko on "kova kilpailu".</w:t>
      </w:r>
    </w:p>
    <w:p>
      <w:r>
        <w:rPr>
          <w:b/>
        </w:rPr>
        <w:t xml:space="preserve">Tulos</w:t>
      </w:r>
    </w:p>
    <w:p>
      <w:r>
        <w:t xml:space="preserve">96</w:t>
      </w:r>
    </w:p>
    <w:p>
      <w:r>
        <w:rPr>
          <w:b/>
        </w:rPr>
        <w:t xml:space="preserve">Esimerkki 4.58</w:t>
      </w:r>
    </w:p>
    <w:p>
      <w:r>
        <w:t xml:space="preserve">Gerry Chiniquy ohjasi elokuvan Le Bowser Bagger.</w:t>
      </w:r>
    </w:p>
    <w:p>
      <w:r>
        <w:rPr>
          <w:b/>
        </w:rPr>
        <w:t xml:space="preserve">Tulos</w:t>
      </w:r>
    </w:p>
    <w:p>
      <w:r>
        <w:t xml:space="preserve">Gerry Chiniquy</w:t>
      </w:r>
    </w:p>
    <w:p>
      <w:r>
        <w:rPr>
          <w:b/>
        </w:rPr>
        <w:t xml:space="preserve">Esimerkki 4.59</w:t>
      </w:r>
    </w:p>
    <w:p>
      <w:r>
        <w:t xml:space="preserve">108 St. Georges Terrace sijaitsee Perthissä.</w:t>
      </w:r>
    </w:p>
    <w:p>
      <w:r>
        <w:rPr>
          <w:b/>
        </w:rPr>
        <w:t xml:space="preserve">Tulos</w:t>
      </w:r>
    </w:p>
    <w:p>
      <w:r>
        <w:t xml:space="preserve">Perth</w:t>
      </w:r>
    </w:p>
    <w:p>
      <w:r>
        <w:rPr>
          <w:b/>
        </w:rPr>
        <w:t xml:space="preserve">Esimerkki 4.60</w:t>
      </w:r>
    </w:p>
    <w:p>
      <w:r>
        <w:t xml:space="preserve">Dax Shepard esitti 20 kysymystä numerossa 10-2012.</w:t>
      </w:r>
    </w:p>
    <w:p>
      <w:r>
        <w:rPr>
          <w:b/>
        </w:rPr>
        <w:t xml:space="preserve">Tulos</w:t>
      </w:r>
    </w:p>
    <w:p>
      <w:r>
        <w:t xml:space="preserve">Dax Shepard</w:t>
      </w:r>
    </w:p>
    <w:p>
      <w:r>
        <w:rPr>
          <w:b/>
        </w:rPr>
        <w:t xml:space="preserve">Esimerkki 4.61</w:t>
      </w:r>
    </w:p>
    <w:p>
      <w:r>
        <w:t xml:space="preserve">A Severed Wasp on Yhdysvalloista.</w:t>
      </w:r>
    </w:p>
    <w:p>
      <w:r>
        <w:rPr>
          <w:b/>
        </w:rPr>
        <w:t xml:space="preserve">Tulos</w:t>
      </w:r>
    </w:p>
    <w:p>
      <w:r>
        <w:t xml:space="preserve">Yhdysvallat</w:t>
      </w:r>
    </w:p>
    <w:p>
      <w:r>
        <w:rPr>
          <w:b/>
        </w:rPr>
        <w:t xml:space="preserve">Esimerkki 4.62</w:t>
      </w:r>
    </w:p>
    <w:p>
      <w:r>
        <w:t xml:space="preserve">Young Guns tuotti maailmanlaajuisesti 45 661 556 dollaria.</w:t>
      </w:r>
    </w:p>
    <w:p>
      <w:r>
        <w:rPr>
          <w:b/>
        </w:rPr>
        <w:t xml:space="preserve">Tulos</w:t>
      </w:r>
    </w:p>
    <w:p>
      <w:r>
        <w:t xml:space="preserve">$45,661,556</w:t>
      </w:r>
    </w:p>
    <w:p>
      <w:r>
        <w:rPr>
          <w:b/>
        </w:rPr>
        <w:t xml:space="preserve">Esimerkki 4.63</w:t>
      </w:r>
    </w:p>
    <w:p>
      <w:r>
        <w:t xml:space="preserve">Don Budge voitti US Openin vuonna 1937.</w:t>
      </w:r>
    </w:p>
    <w:p>
      <w:r>
        <w:rPr>
          <w:b/>
        </w:rPr>
        <w:t xml:space="preserve">Tulos</w:t>
      </w:r>
    </w:p>
    <w:p>
      <w:r>
        <w:t xml:space="preserve">1937</w:t>
      </w:r>
    </w:p>
    <w:p>
      <w:r>
        <w:rPr>
          <w:b/>
        </w:rPr>
        <w:t xml:space="preserve">Esimerkki 4.64</w:t>
      </w:r>
    </w:p>
    <w:p>
      <w:r>
        <w:t xml:space="preserve">Hassan Adams oli Arizonassa ennen siirtymistään Toronto Raptorsiin.</w:t>
      </w:r>
    </w:p>
    <w:p>
      <w:r>
        <w:rPr>
          <w:b/>
        </w:rPr>
        <w:t xml:space="preserve">Tulos</w:t>
      </w:r>
    </w:p>
    <w:p>
      <w:r>
        <w:t xml:space="preserve">Arizona</w:t>
      </w:r>
    </w:p>
    <w:p>
      <w:r>
        <w:rPr>
          <w:b/>
        </w:rPr>
        <w:t xml:space="preserve">Esimerkki 4.65</w:t>
      </w:r>
    </w:p>
    <w:p>
      <w:r>
        <w:t xml:space="preserve">Kausi 4 esitettiin vuonna 2002, ja siinä oli mukana Aline Toupi.</w:t>
      </w:r>
    </w:p>
    <w:p>
      <w:r>
        <w:rPr>
          <w:b/>
        </w:rPr>
        <w:t xml:space="preserve">Tulos</w:t>
      </w:r>
    </w:p>
    <w:p>
      <w:r>
        <w:t xml:space="preserve">Aline Toupi</w:t>
      </w:r>
    </w:p>
    <w:p>
      <w:r>
        <w:rPr>
          <w:b/>
        </w:rPr>
        <w:t xml:space="preserve">Esimerkki 4.66</w:t>
      </w:r>
    </w:p>
    <w:p>
      <w:r>
        <w:t xml:space="preserve">Singaporessa puhutaan englantia.</w:t>
      </w:r>
    </w:p>
    <w:p>
      <w:r>
        <w:rPr>
          <w:b/>
        </w:rPr>
        <w:t xml:space="preserve">Tulos</w:t>
      </w:r>
    </w:p>
    <w:p>
      <w:r>
        <w:t xml:space="preserve">Englannin kieli</w:t>
      </w:r>
    </w:p>
    <w:p>
      <w:r>
        <w:rPr>
          <w:b/>
        </w:rPr>
        <w:t xml:space="preserve">Esimerkki 4.67</w:t>
      </w:r>
    </w:p>
    <w:p>
      <w:r>
        <w:t xml:space="preserve">Jokaisessa 100 gramman riisiannoksessa on 80 grammaa hiilihydraatteja.</w:t>
      </w:r>
    </w:p>
    <w:p>
      <w:r>
        <w:rPr>
          <w:b/>
        </w:rPr>
        <w:t xml:space="preserve">Tulos</w:t>
      </w:r>
    </w:p>
    <w:p>
      <w:r>
        <w:t xml:space="preserve">80</w:t>
      </w:r>
    </w:p>
    <w:p>
      <w:r>
        <w:rPr>
          <w:b/>
        </w:rPr>
        <w:t xml:space="preserve">Esimerkki 4.68</w:t>
      </w:r>
    </w:p>
    <w:p>
      <w:r>
        <w:t xml:space="preserve">200 Public Square on Clevelandissa.</w:t>
      </w:r>
    </w:p>
    <w:p>
      <w:r>
        <w:rPr>
          <w:b/>
        </w:rPr>
        <w:t xml:space="preserve">Tulos</w:t>
      </w:r>
    </w:p>
    <w:p>
      <w:r>
        <w:t xml:space="preserve">Cleveland</w:t>
      </w:r>
    </w:p>
    <w:p>
      <w:r>
        <w:rPr>
          <w:b/>
        </w:rPr>
        <w:t xml:space="preserve">Esimerkki 4.69</w:t>
      </w:r>
    </w:p>
    <w:p>
      <w:r>
        <w:t xml:space="preserve">Ypiranga-sp teki 21 pistettä.</w:t>
      </w:r>
    </w:p>
    <w:p>
      <w:r>
        <w:rPr>
          <w:b/>
        </w:rPr>
        <w:t xml:space="preserve">Tulos</w:t>
      </w:r>
    </w:p>
    <w:p>
      <w:r>
        <w:t xml:space="preserve">21</w:t>
      </w:r>
    </w:p>
    <w:p>
      <w:r>
        <w:rPr>
          <w:b/>
        </w:rPr>
        <w:t xml:space="preserve">Esimerkki 4.70</w:t>
      </w:r>
    </w:p>
    <w:p>
      <w:r>
        <w:t xml:space="preserve">Peter Stoger on FK Austria Wien jalkapalloseuran jäsen.</w:t>
      </w:r>
    </w:p>
    <w:p>
      <w:r>
        <w:rPr>
          <w:b/>
        </w:rPr>
        <w:t xml:space="preserve">Tulos</w:t>
      </w:r>
    </w:p>
    <w:p>
      <w:r>
        <w:t xml:space="preserve">FK Austria Wien</w:t>
      </w:r>
    </w:p>
    <w:p>
      <w:r>
        <w:rPr>
          <w:b/>
        </w:rPr>
        <w:t xml:space="preserve">Esimerkki 4.71</w:t>
      </w:r>
    </w:p>
    <w:p>
      <w:r>
        <w:t xml:space="preserve">Azerbaidžanin hämmästyttävä muutos -hankkeen tila on tuotantohetkellä rakenteilla.</w:t>
      </w:r>
    </w:p>
    <w:p>
      <w:r>
        <w:rPr>
          <w:b/>
        </w:rPr>
        <w:t xml:space="preserve">Tulos</w:t>
      </w:r>
    </w:p>
    <w:p>
      <w:r>
        <w:t xml:space="preserve">rakenteilla</w:t>
      </w:r>
    </w:p>
    <w:p>
      <w:r>
        <w:rPr>
          <w:b/>
        </w:rPr>
        <w:t xml:space="preserve">Esimerkki 4.72</w:t>
      </w:r>
    </w:p>
    <w:p>
      <w:r>
        <w:t xml:space="preserve">Episodin viidennen osan kesto oli 24:01.</w:t>
      </w:r>
    </w:p>
    <w:p>
      <w:r>
        <w:rPr>
          <w:b/>
        </w:rPr>
        <w:t xml:space="preserve">Tulos</w:t>
      </w:r>
    </w:p>
    <w:p>
      <w:r>
        <w:t xml:space="preserve">24:01</w:t>
      </w:r>
    </w:p>
    <w:p>
      <w:r>
        <w:rPr>
          <w:b/>
        </w:rPr>
        <w:t xml:space="preserve">Esimerkki 4.73</w:t>
      </w:r>
    </w:p>
    <w:p>
      <w:r>
        <w:t xml:space="preserve">Maitotiiviste on Bionicon ainesosa.</w:t>
      </w:r>
    </w:p>
    <w:p>
      <w:r>
        <w:rPr>
          <w:b/>
        </w:rPr>
        <w:t xml:space="preserve">Tulos</w:t>
      </w:r>
    </w:p>
    <w:p>
      <w:r>
        <w:t xml:space="preserve">Kondensoitu maito</w:t>
      </w:r>
    </w:p>
    <w:p>
      <w:r>
        <w:rPr>
          <w:b/>
        </w:rPr>
        <w:t xml:space="preserve">Esimerkki 4.74</w:t>
      </w:r>
    </w:p>
    <w:p>
      <w:r>
        <w:t xml:space="preserve">Allama Iqbalin kansainvälisen lentoaseman kiitotien pituus on 2900,0.</w:t>
      </w:r>
    </w:p>
    <w:p>
      <w:r>
        <w:rPr>
          <w:b/>
        </w:rPr>
        <w:t xml:space="preserve">Tulos</w:t>
      </w:r>
    </w:p>
    <w:p>
      <w:r>
        <w:t xml:space="preserve">2900.0</w:t>
      </w:r>
    </w:p>
    <w:p>
      <w:r>
        <w:rPr>
          <w:b/>
        </w:rPr>
        <w:t xml:space="preserve">Esimerkki 4.75</w:t>
      </w:r>
    </w:p>
    <w:p>
      <w:r>
        <w:t xml:space="preserve">Näyttelijän nimi parhaasta debyytistä oli Ivanka Iljenko.</w:t>
      </w:r>
    </w:p>
    <w:p>
      <w:r>
        <w:rPr>
          <w:b/>
        </w:rPr>
        <w:t xml:space="preserve">Tulos</w:t>
      </w:r>
    </w:p>
    <w:p>
      <w:r>
        <w:t xml:space="preserve">Ivanka Ilyenko</w:t>
      </w:r>
    </w:p>
    <w:p>
      <w:r>
        <w:rPr>
          <w:b/>
        </w:rPr>
        <w:t xml:space="preserve">Esimerkki 4.76</w:t>
      </w:r>
    </w:p>
    <w:p>
      <w:r>
        <w:t xml:space="preserve">Chicago on osa Cookin piirikuntaa Illinoisissa.</w:t>
      </w:r>
    </w:p>
    <w:p>
      <w:r>
        <w:rPr>
          <w:b/>
        </w:rPr>
        <w:t xml:space="preserve">Tulos</w:t>
      </w:r>
    </w:p>
    <w:p>
      <w:r>
        <w:t xml:space="preserve">Cookin piirikunta, Illinois</w:t>
      </w:r>
    </w:p>
    <w:p>
      <w:r>
        <w:rPr>
          <w:b/>
        </w:rPr>
        <w:t xml:space="preserve">Esimerkki 4.77</w:t>
      </w:r>
    </w:p>
    <w:p>
      <w:r>
        <w:t xml:space="preserve">Trans 2:n kesto, jos kokonaisaika on 1:51:19.45, on 0:28.</w:t>
      </w:r>
    </w:p>
    <w:p>
      <w:r>
        <w:rPr>
          <w:b/>
        </w:rPr>
        <w:t xml:space="preserve">Tulos</w:t>
      </w:r>
    </w:p>
    <w:p>
      <w:r>
        <w:t xml:space="preserve">0:28</w:t>
      </w:r>
    </w:p>
    <w:p>
      <w:r>
        <w:rPr>
          <w:b/>
        </w:rPr>
        <w:t xml:space="preserve">Esimerkki 4.78</w:t>
      </w:r>
    </w:p>
    <w:p>
      <w:r>
        <w:t xml:space="preserve">Airmanin (sarjakuvahahmo) luoja on George Kapitan.</w:t>
      </w:r>
    </w:p>
    <w:p>
      <w:r>
        <w:rPr>
          <w:b/>
        </w:rPr>
        <w:t xml:space="preserve">Tulos</w:t>
      </w:r>
    </w:p>
    <w:p>
      <w:r>
        <w:t xml:space="preserve">George Kapitan</w:t>
      </w:r>
    </w:p>
    <w:p>
      <w:r>
        <w:rPr>
          <w:b/>
        </w:rPr>
        <w:t xml:space="preserve">Esimerkki 4.79</w:t>
      </w:r>
    </w:p>
    <w:p>
      <w:r>
        <w:t xml:space="preserve">Maharashtrassa lukutaitoisten naisten osuus on 75,48 prosenttia.</w:t>
      </w:r>
    </w:p>
    <w:p>
      <w:r>
        <w:rPr>
          <w:b/>
        </w:rPr>
        <w:t xml:space="preserve">Tulos</w:t>
      </w:r>
    </w:p>
    <w:p>
      <w:r>
        <w:t xml:space="preserve">75.48</w:t>
      </w:r>
    </w:p>
    <w:p>
      <w:r>
        <w:rPr>
          <w:b/>
        </w:rPr>
        <w:t xml:space="preserve">Esimerkki 4.80</w:t>
      </w:r>
    </w:p>
    <w:p>
      <w:r>
        <w:t xml:space="preserve">Poaceae on Uudessa-Seelannissa sijaitsevan Ardmoren lentoaseman toisen kiitotien pintatyyppi.</w:t>
      </w:r>
    </w:p>
    <w:p>
      <w:r>
        <w:rPr>
          <w:b/>
        </w:rPr>
        <w:t xml:space="preserve">Tulos</w:t>
      </w:r>
    </w:p>
    <w:p>
      <w:r>
        <w:t xml:space="preserve">Poaceae</w:t>
      </w:r>
    </w:p>
    <w:p>
      <w:r>
        <w:rPr>
          <w:b/>
        </w:rPr>
        <w:t xml:space="preserve">Esimerkki 4.81</w:t>
      </w:r>
    </w:p>
    <w:p>
      <w:r>
        <w:t xml:space="preserve">Jakson, jossa juontajana on Johnny Vaughan, päivämäärä on 10. maaliskuuta.</w:t>
      </w:r>
    </w:p>
    <w:p>
      <w:r>
        <w:rPr>
          <w:b/>
        </w:rPr>
        <w:t xml:space="preserve">Tulos</w:t>
      </w:r>
    </w:p>
    <w:p>
      <w:r>
        <w:t xml:space="preserve">Johnny Vaughan</w:t>
      </w:r>
    </w:p>
    <w:p>
      <w:r>
        <w:rPr>
          <w:b/>
        </w:rPr>
        <w:t xml:space="preserve">Esimerkki 4.82</w:t>
      </w:r>
    </w:p>
    <w:p>
      <w:r>
        <w:t xml:space="preserve">Regal Cinemas, joka tunnettiin aiemmin nimellä Regal Entertainment Group, on yhdysvaltalainen elokuvateatteriketju, jonka pääkonttori sijaitsee Knoxvillessä, Tennesseessä. Regalilla on Yhdysvaltojen toiseksi suurin elokuvateatteripiirin toiminta-alue, jolla on kesäkuussa 2016 yli 7 307 valkokangasta 564 teatterissa.</w:t>
      </w:r>
    </w:p>
    <w:p>
      <w:r>
        <w:rPr>
          <w:b/>
        </w:rPr>
        <w:t xml:space="preserve">Tulos</w:t>
      </w:r>
    </w:p>
    <w:p>
      <w:r>
        <w:t xml:space="preserve">1</w:t>
      </w:r>
    </w:p>
    <w:p>
      <w:r>
        <w:rPr>
          <w:b/>
        </w:rPr>
        <w:t xml:space="preserve">Esimerkki 4.83</w:t>
      </w:r>
    </w:p>
    <w:p>
      <w:r>
        <w:t xml:space="preserve">Vuonna 2012 nimi Universal Soldier: Day of Reckoning toteaa tuloksen Näyttelijöinä Jean-Claude Van Damme ja Dolph Lundgren.</w:t>
      </w:r>
    </w:p>
    <w:p>
      <w:r>
        <w:rPr>
          <w:b/>
        </w:rPr>
        <w:t xml:space="preserve">Tulos</w:t>
      </w:r>
    </w:p>
    <w:p>
      <w:r>
        <w:t xml:space="preserve">Pääosissa Jean-Claude Van Damme ja Dolph Lundgren.</w:t>
      </w:r>
    </w:p>
    <w:p>
      <w:r>
        <w:rPr>
          <w:b/>
        </w:rPr>
        <w:t xml:space="preserve">Esimerkki 4.84</w:t>
      </w:r>
    </w:p>
    <w:p>
      <w:r>
        <w:t xml:space="preserve">A Fortress of Grey Ice on kirjoitettu englannin kielellä.</w:t>
      </w:r>
    </w:p>
    <w:p>
      <w:r>
        <w:rPr>
          <w:b/>
        </w:rPr>
        <w:t xml:space="preserve">Tulos</w:t>
      </w:r>
    </w:p>
    <w:p>
      <w:r>
        <w:t xml:space="preserve">Englannin kieli</w:t>
      </w:r>
    </w:p>
    <w:p>
      <w:r>
        <w:rPr>
          <w:b/>
        </w:rPr>
        <w:t xml:space="preserve">Esimerkki 4.85</w:t>
      </w:r>
    </w:p>
    <w:p>
      <w:r>
        <w:t xml:space="preserve">Angola, Indiana sijaitsee Yhdysvalloissa.</w:t>
      </w:r>
    </w:p>
    <w:p>
      <w:r>
        <w:rPr>
          <w:b/>
        </w:rPr>
        <w:t xml:space="preserve">Tulos</w:t>
      </w:r>
    </w:p>
    <w:p>
      <w:r>
        <w:t xml:space="preserve">Yhdysvallat</w:t>
      </w:r>
    </w:p>
    <w:p>
      <w:r>
        <w:rPr>
          <w:b/>
        </w:rPr>
        <w:t xml:space="preserve">Esimerkki 4.86</w:t>
      </w:r>
    </w:p>
    <w:p>
      <w:r>
        <w:t xml:space="preserve">A.S. Gubbio 1910 jalkapalloseura pelaa Serie D:ssä.</w:t>
      </w:r>
    </w:p>
    <w:p>
      <w:r>
        <w:rPr>
          <w:b/>
        </w:rPr>
        <w:t xml:space="preserve">Tulos</w:t>
      </w:r>
    </w:p>
    <w:p>
      <w:r>
        <w:t xml:space="preserve">Serie D</w:t>
      </w:r>
    </w:p>
    <w:p>
      <w:r>
        <w:rPr>
          <w:b/>
        </w:rPr>
        <w:t xml:space="preserve">Esimerkki 4.87</w:t>
      </w:r>
    </w:p>
    <w:p>
      <w:r>
        <w:t xml:space="preserve">High profile (HP) tukee neliöpikseleitä, kuvasuhteita 4:3 tai 16:9 sekä 4:2:2- tai 4:2:0-kromaformaatteja.</w:t>
      </w:r>
    </w:p>
    <w:p>
      <w:r>
        <w:rPr>
          <w:b/>
        </w:rPr>
        <w:t xml:space="preserve">Tulos</w:t>
      </w:r>
    </w:p>
    <w:p>
      <w:r>
        <w:t xml:space="preserve">HP</w:t>
      </w:r>
    </w:p>
    <w:p>
      <w:r>
        <w:rPr>
          <w:b/>
        </w:rPr>
        <w:t xml:space="preserve">Esimerkki 4.88</w:t>
      </w:r>
    </w:p>
    <w:p>
      <w:r>
        <w:t xml:space="preserve">Calgary Stampeders varasi Brock Balogin.</w:t>
      </w:r>
    </w:p>
    <w:p>
      <w:r>
        <w:rPr>
          <w:b/>
        </w:rPr>
        <w:t xml:space="preserve">Tulos</w:t>
      </w:r>
    </w:p>
    <w:p>
      <w:r>
        <w:t xml:space="preserve">Brock Balog</w:t>
      </w:r>
    </w:p>
    <w:p>
      <w:r>
        <w:rPr>
          <w:b/>
        </w:rPr>
        <w:t xml:space="preserve">Esimerkki 4.89</w:t>
      </w:r>
    </w:p>
    <w:p>
      <w:r>
        <w:t xml:space="preserve">Euoniticellus africanus Harold julkaistiin ensimmäisen kerran lokakuussa 1971.</w:t>
      </w:r>
    </w:p>
    <w:p>
      <w:r>
        <w:rPr>
          <w:b/>
        </w:rPr>
        <w:t xml:space="preserve">Tulos</w:t>
      </w:r>
    </w:p>
    <w:p>
      <w:r>
        <w:t xml:space="preserve">lokakuu 1971</w:t>
      </w:r>
    </w:p>
    <w:p>
      <w:r>
        <w:rPr>
          <w:b/>
        </w:rPr>
        <w:t xml:space="preserve">Esimerkki 4.90</w:t>
      </w:r>
    </w:p>
    <w:p>
      <w:r>
        <w:t xml:space="preserve">Regan Smith ajoi 192 kierrosta.</w:t>
      </w:r>
    </w:p>
    <w:p>
      <w:r>
        <w:rPr>
          <w:b/>
        </w:rPr>
        <w:t xml:space="preserve">Tulos</w:t>
      </w:r>
    </w:p>
    <w:p>
      <w:r>
        <w:t xml:space="preserve">192</w:t>
      </w:r>
    </w:p>
    <w:p>
      <w:r>
        <w:rPr>
          <w:b/>
        </w:rPr>
        <w:t xml:space="preserve">Esimerkki 4.91</w:t>
      </w:r>
    </w:p>
    <w:p>
      <w:r>
        <w:t xml:space="preserve">Lee Young-Sun sai 55,29 pistettä naisten keihäänheitossa Aasian yleisurheilukilpailuissa 2005.</w:t>
      </w:r>
    </w:p>
    <w:p>
      <w:r>
        <w:rPr>
          <w:b/>
        </w:rPr>
        <w:t xml:space="preserve">Tulos</w:t>
      </w:r>
    </w:p>
    <w:p>
      <w:r>
        <w:t xml:space="preserve">55.29</w:t>
      </w:r>
    </w:p>
    <w:p>
      <w:r>
        <w:rPr>
          <w:b/>
        </w:rPr>
        <w:t xml:space="preserve">Esimerkki 4.92</w:t>
      </w:r>
    </w:p>
    <w:p>
      <w:r>
        <w:t xml:space="preserve">Kilpailija Chrisin lopullinen paino on 104,2.</w:t>
      </w:r>
    </w:p>
    <w:p>
      <w:r>
        <w:rPr>
          <w:b/>
        </w:rPr>
        <w:t xml:space="preserve">Tulos</w:t>
      </w:r>
    </w:p>
    <w:p>
      <w:r>
        <w:t xml:space="preserve">104.2</w:t>
      </w:r>
    </w:p>
    <w:p>
      <w:r>
        <w:rPr>
          <w:b/>
        </w:rPr>
        <w:t xml:space="preserve">Esimerkki 4.93</w:t>
      </w:r>
    </w:p>
    <w:p>
      <w:r>
        <w:t xml:space="preserve">Kaudella 2000 MLS Supporters Shieldin kakkonen oli Chicago Fire.</w:t>
      </w:r>
    </w:p>
    <w:p>
      <w:r>
        <w:rPr>
          <w:b/>
        </w:rPr>
        <w:t xml:space="preserve">Tulos</w:t>
      </w:r>
    </w:p>
    <w:p>
      <w:r>
        <w:t xml:space="preserve">Chicago Fire</w:t>
      </w:r>
    </w:p>
    <w:p>
      <w:r>
        <w:rPr>
          <w:b/>
        </w:rPr>
        <w:t xml:space="preserve">Esimerkki 4.94</w:t>
      </w:r>
    </w:p>
    <w:p>
      <w:r>
        <w:t xml:space="preserve">Dallas Burn menetti 43 maalia tällä kaudella</w:t>
      </w:r>
    </w:p>
    <w:p>
      <w:r>
        <w:rPr>
          <w:b/>
        </w:rPr>
        <w:t xml:space="preserve">Tulos</w:t>
      </w:r>
    </w:p>
    <w:p>
      <w:r>
        <w:t xml:space="preserve">43</w:t>
      </w:r>
    </w:p>
    <w:p>
      <w:r>
        <w:rPr>
          <w:b/>
        </w:rPr>
        <w:t xml:space="preserve">Esimerkki 4.95</w:t>
      </w:r>
    </w:p>
    <w:p>
      <w:r>
        <w:t xml:space="preserve">The Memories sai 57 pistettä vuoden 1990 Eurovision laulukilpailuissa.</w:t>
      </w:r>
    </w:p>
    <w:p>
      <w:r>
        <w:rPr>
          <w:b/>
        </w:rPr>
        <w:t xml:space="preserve">Tulos</w:t>
      </w:r>
    </w:p>
    <w:p>
      <w:r>
        <w:t xml:space="preserve">57</w:t>
      </w:r>
    </w:p>
    <w:p>
      <w:r>
        <w:rPr>
          <w:b/>
        </w:rPr>
        <w:t xml:space="preserve">Esimerkki 4.96</w:t>
      </w:r>
    </w:p>
    <w:p>
      <w:r>
        <w:t xml:space="preserve">Jens Härtel pelasi Berliner AK 07:ssä.</w:t>
      </w:r>
    </w:p>
    <w:p>
      <w:r>
        <w:rPr>
          <w:b/>
        </w:rPr>
        <w:t xml:space="preserve">Tulos</w:t>
      </w:r>
    </w:p>
    <w:p>
      <w:r>
        <w:t xml:space="preserve">Berliner AK 07</w:t>
      </w:r>
    </w:p>
    <w:p>
      <w:r>
        <w:rPr>
          <w:b/>
        </w:rPr>
        <w:t xml:space="preserve">Esimerkki 4.97</w:t>
      </w:r>
    </w:p>
    <w:p>
      <w:r>
        <w:t xml:space="preserve">AZAL PFK pelaa kotiottelunsa AZAL Arenalla.</w:t>
      </w:r>
    </w:p>
    <w:p>
      <w:r>
        <w:rPr>
          <w:b/>
        </w:rPr>
        <w:t xml:space="preserve">Tulos</w:t>
      </w:r>
    </w:p>
    <w:p>
      <w:r>
        <w:t xml:space="preserve">AZAL Arena</w:t>
      </w:r>
    </w:p>
    <w:p>
      <w:r>
        <w:rPr>
          <w:b/>
        </w:rPr>
        <w:t xml:space="preserve">Esimerkki 4.98</w:t>
      </w:r>
    </w:p>
    <w:p>
      <w:r>
        <w:t xml:space="preserve">Kaavassa tl 2 ba 2 cuo 6 on 1 Cu-O-taso yksikössä.</w:t>
      </w:r>
    </w:p>
    <w:p>
      <w:r>
        <w:rPr>
          <w:b/>
        </w:rPr>
        <w:t xml:space="preserve">Tulos</w:t>
      </w:r>
    </w:p>
    <w:p>
      <w:r>
        <w:t xml:space="preserve">1</w:t>
      </w:r>
    </w:p>
    <w:p>
      <w:r>
        <w:rPr>
          <w:b/>
        </w:rPr>
        <w:t xml:space="preserve">Esimerkki 4.99</w:t>
      </w:r>
    </w:p>
    <w:p>
      <w:r>
        <w:t xml:space="preserve">NASA valitsi William Andersin vuonna 1963.</w:t>
      </w:r>
    </w:p>
    <w:p>
      <w:r>
        <w:rPr>
          <w:b/>
        </w:rPr>
        <w:t xml:space="preserve">Tulos</w:t>
      </w:r>
    </w:p>
    <w:p>
      <w:r>
        <w:t xml:space="preserve">1963</w:t>
      </w:r>
    </w:p>
    <w:p>
      <w:r>
        <w:rPr>
          <w:b/>
        </w:rPr>
        <w:t xml:space="preserve">Esimerkki 4.100</w:t>
      </w:r>
    </w:p>
    <w:p>
      <w:r>
        <w:t xml:space="preserve">Andrewsin piirikunnan lentoaseman kiitotien pituus on 929,0.</w:t>
      </w:r>
    </w:p>
    <w:p>
      <w:r>
        <w:rPr>
          <w:b/>
        </w:rPr>
        <w:t xml:space="preserve">Tulos</w:t>
      </w:r>
    </w:p>
    <w:p>
      <w:r>
        <w:t xml:space="preserve">929.0</w:t>
      </w:r>
    </w:p>
    <w:p>
      <w:r>
        <w:rPr>
          <w:b/>
        </w:rPr>
        <w:t xml:space="preserve">Esimerkki 4.101</w:t>
      </w:r>
    </w:p>
    <w:p>
      <w:r>
        <w:t xml:space="preserve">Kappale Keep It Clean esiintyi jaksossa 1.25.</w:t>
      </w:r>
    </w:p>
    <w:p>
      <w:r>
        <w:rPr>
          <w:b/>
        </w:rPr>
        <w:t xml:space="preserve">Tulos</w:t>
      </w:r>
    </w:p>
    <w:p>
      <w:r>
        <w:t xml:space="preserve">1.25</w:t>
      </w:r>
    </w:p>
    <w:p>
      <w:r>
        <w:rPr>
          <w:b/>
        </w:rPr>
        <w:t xml:space="preserve">Esimerkki 4.102</w:t>
      </w:r>
    </w:p>
    <w:p>
      <w:r>
        <w:t xml:space="preserve">Seesamiöljy on naudanliha kway teow'n ainesosa.</w:t>
      </w:r>
    </w:p>
    <w:p>
      <w:r>
        <w:rPr>
          <w:b/>
        </w:rPr>
        <w:t xml:space="preserve">Tulos</w:t>
      </w:r>
    </w:p>
    <w:p>
      <w:r>
        <w:t xml:space="preserve">Seesamiöljy</w:t>
      </w:r>
    </w:p>
    <w:p>
      <w:r>
        <w:rPr>
          <w:b/>
        </w:rPr>
        <w:t xml:space="preserve">Esimerkki 4.103</w:t>
      </w:r>
    </w:p>
    <w:p>
      <w:r>
        <w:t xml:space="preserve">Muille ehdokkaille annettiin 0,6 % (eli yhteensä 322 ääntä).</w:t>
      </w:r>
    </w:p>
    <w:p>
      <w:r>
        <w:rPr>
          <w:b/>
        </w:rPr>
        <w:t xml:space="preserve">Tulos</w:t>
      </w:r>
    </w:p>
    <w:p>
      <w:r>
        <w:t xml:space="preserve">322</w:t>
      </w:r>
    </w:p>
    <w:p>
      <w:r>
        <w:rPr>
          <w:b/>
        </w:rPr>
        <w:t xml:space="preserve">Esimerkki 4.104</w:t>
      </w:r>
    </w:p>
    <w:p>
      <w:r>
        <w:t xml:space="preserve">Leonard Thompson on Place T3</w:t>
      </w:r>
    </w:p>
    <w:p>
      <w:r>
        <w:rPr>
          <w:b/>
        </w:rPr>
        <w:t xml:space="preserve">Tulos</w:t>
      </w:r>
    </w:p>
    <w:p>
      <w:r>
        <w:t xml:space="preserve">T3</w:t>
      </w:r>
    </w:p>
    <w:p>
      <w:r>
        <w:rPr>
          <w:b/>
        </w:rPr>
        <w:t xml:space="preserve">Esimerkki 4.105</w:t>
      </w:r>
    </w:p>
    <w:p>
      <w:r>
        <w:t xml:space="preserve">New Model Police Revolveria valmistettiin vuosina 1865-1873.</w:t>
      </w:r>
    </w:p>
    <w:p>
      <w:r>
        <w:rPr>
          <w:b/>
        </w:rPr>
        <w:t xml:space="preserve">Tulos</w:t>
      </w:r>
    </w:p>
    <w:p>
      <w:r>
        <w:t xml:space="preserve">1865-1873</w:t>
      </w:r>
    </w:p>
    <w:p>
      <w:r>
        <w:rPr>
          <w:b/>
        </w:rPr>
        <w:t xml:space="preserve">Esimerkki 4.106</w:t>
      </w:r>
    </w:p>
    <w:p>
      <w:r>
        <w:t xml:space="preserve">Agran lentoasemaa hallinnoi Intian lentoasemaviranomainen (Airports Authority of India).</w:t>
      </w:r>
    </w:p>
    <w:p>
      <w:r>
        <w:rPr>
          <w:b/>
        </w:rPr>
        <w:t xml:space="preserve">Tulos</w:t>
      </w:r>
    </w:p>
    <w:p>
      <w:r>
        <w:t xml:space="preserve">Intian lentokenttäviranomainen</w:t>
      </w:r>
    </w:p>
    <w:p>
      <w:r>
        <w:rPr>
          <w:b/>
        </w:rPr>
        <w:t xml:space="preserve">Esimerkki 4.107</w:t>
      </w:r>
    </w:p>
    <w:p>
      <w:r>
        <w:t xml:space="preserve">1946 Notre Dame Fighting Irish jalkapallojoukkue päivämäärä 23.11.1946 vastustaja Tulane klo 11/1946</w:t>
      </w:r>
    </w:p>
    <w:p>
      <w:r>
        <w:rPr>
          <w:b/>
        </w:rPr>
        <w:t xml:space="preserve">Tulos</w:t>
      </w:r>
    </w:p>
    <w:p>
      <w:r>
        <w:t xml:space="preserve">Tulanessa</w:t>
      </w:r>
    </w:p>
    <w:p>
      <w:r>
        <w:rPr>
          <w:b/>
        </w:rPr>
        <w:t xml:space="preserve">Esimerkki 4.108</w:t>
      </w:r>
    </w:p>
    <w:p>
      <w:r>
        <w:t xml:space="preserve">Sale Sharks pelasi 22 ottelua.</w:t>
      </w:r>
    </w:p>
    <w:p>
      <w:r>
        <w:rPr>
          <w:b/>
        </w:rPr>
        <w:t xml:space="preserve">Tulos</w:t>
      </w:r>
    </w:p>
    <w:p>
      <w:r>
        <w:t xml:space="preserve">22</w:t>
      </w:r>
    </w:p>
    <w:p>
      <w:r>
        <w:rPr>
          <w:b/>
        </w:rPr>
        <w:t xml:space="preserve">Esimerkki 4.109</w:t>
      </w:r>
    </w:p>
    <w:p>
      <w:r>
        <w:t xml:space="preserve">LucasArts on Grim Fandangon julkaisija.</w:t>
      </w:r>
    </w:p>
    <w:p>
      <w:r>
        <w:rPr>
          <w:b/>
        </w:rPr>
        <w:t xml:space="preserve">Tulos</w:t>
      </w:r>
    </w:p>
    <w:p>
      <w:r>
        <w:t xml:space="preserve">LucasArts</w:t>
      </w:r>
    </w:p>
    <w:p>
      <w:r>
        <w:rPr>
          <w:b/>
        </w:rPr>
        <w:t xml:space="preserve">Esimerkki 4.110</w:t>
      </w:r>
    </w:p>
    <w:p>
      <w:r>
        <w:t xml:space="preserve">Aiminin piirikunnassa on 230 000 asukasta.</w:t>
      </w:r>
    </w:p>
    <w:p>
      <w:r>
        <w:rPr>
          <w:b/>
        </w:rPr>
        <w:t xml:space="preserve">Tulos</w:t>
      </w:r>
    </w:p>
    <w:p>
      <w:r>
        <w:t xml:space="preserve">230,000</w:t>
      </w:r>
    </w:p>
    <w:p>
      <w:r>
        <w:rPr>
          <w:b/>
        </w:rPr>
        <w:t xml:space="preserve">Esimerkki 4.111</w:t>
      </w:r>
    </w:p>
    <w:p>
      <w:r>
        <w:t xml:space="preserve">"Twisted" on tuotantokoodi 11.01.</w:t>
      </w:r>
    </w:p>
    <w:p>
      <w:r>
        <w:rPr>
          <w:b/>
        </w:rPr>
        <w:t xml:space="preserve">Tulos</w:t>
      </w:r>
    </w:p>
    <w:p>
      <w:r>
        <w:t xml:space="preserve">11.01</w:t>
      </w:r>
    </w:p>
    <w:p>
      <w:r>
        <w:rPr>
          <w:b/>
        </w:rPr>
        <w:t xml:space="preserve">Esimerkki 4.112</w:t>
      </w:r>
    </w:p>
    <w:p>
      <w:r>
        <w:t xml:space="preserve">Alimentum tarjoaa kalliimpaa intialaista ruokailua aikuisille suunnatussa ilmapiirissä,</w:t>
      </w:r>
    </w:p>
    <w:p>
      <w:r>
        <w:rPr>
          <w:b/>
        </w:rPr>
        <w:t xml:space="preserve">Tulos</w:t>
      </w:r>
    </w:p>
    <w:p>
      <w:r>
        <w:t xml:space="preserve">Intialainen</w:t>
      </w:r>
    </w:p>
    <w:p>
      <w:r>
        <w:rPr>
          <w:b/>
        </w:rPr>
        <w:t xml:space="preserve">Esimerkki 4.113</w:t>
      </w:r>
    </w:p>
    <w:p>
      <w:r>
        <w:t xml:space="preserve">Joe Biden on Yhdysvaltojen johtaja.</w:t>
      </w:r>
    </w:p>
    <w:p>
      <w:r>
        <w:rPr>
          <w:b/>
        </w:rPr>
        <w:t xml:space="preserve">Tulos</w:t>
      </w:r>
    </w:p>
    <w:p>
      <w:r>
        <w:t xml:space="preserve">Joe Biden</w:t>
      </w:r>
    </w:p>
    <w:p>
      <w:r>
        <w:rPr>
          <w:b/>
        </w:rPr>
        <w:t xml:space="preserve">Esimerkki 4.114</w:t>
      </w:r>
    </w:p>
    <w:p>
      <w:r>
        <w:t xml:space="preserve">Vuonna 2001 hän saavutti 6 voittoa.</w:t>
      </w:r>
    </w:p>
    <w:p>
      <w:r>
        <w:rPr>
          <w:b/>
        </w:rPr>
        <w:t xml:space="preserve">Tulos</w:t>
      </w:r>
    </w:p>
    <w:p>
      <w:r>
        <w:t xml:space="preserve">2001</w:t>
      </w:r>
    </w:p>
    <w:p>
      <w:r>
        <w:rPr>
          <w:b/>
        </w:rPr>
        <w:t xml:space="preserve">Esimerkki 4.115</w:t>
      </w:r>
    </w:p>
    <w:p>
      <w:r>
        <w:t xml:space="preserve">Modenan radalla ajettavan kilpailun nimi on iii gran premio di modena.</w:t>
      </w:r>
    </w:p>
    <w:p>
      <w:r>
        <w:rPr>
          <w:b/>
        </w:rPr>
        <w:t xml:space="preserve">Tulos</w:t>
      </w:r>
    </w:p>
    <w:p>
      <w:r>
        <w:t xml:space="preserve">Modena</w:t>
      </w:r>
    </w:p>
    <w:p>
      <w:r>
        <w:rPr>
          <w:b/>
        </w:rPr>
        <w:t xml:space="preserve">Esimerkki 4.116</w:t>
      </w:r>
    </w:p>
    <w:p>
      <w:r>
        <w:t xml:space="preserve">Selleri kuuluu Apium-sukuun.</w:t>
      </w:r>
    </w:p>
    <w:p>
      <w:r>
        <w:rPr>
          <w:b/>
        </w:rPr>
        <w:t xml:space="preserve">Tulos</w:t>
      </w:r>
    </w:p>
    <w:p>
      <w:r>
        <w:t xml:space="preserve">Apium</w:t>
      </w:r>
    </w:p>
    <w:p>
      <w:r>
        <w:rPr>
          <w:b/>
        </w:rPr>
        <w:t xml:space="preserve">Esimerkki 4.117</w:t>
      </w:r>
    </w:p>
    <w:p>
      <w:r>
        <w:t xml:space="preserve">Inflaatio vuonna 2003 oli -2,5 prosenttia.</w:t>
      </w:r>
    </w:p>
    <w:p>
      <w:r>
        <w:rPr>
          <w:b/>
        </w:rPr>
        <w:t xml:space="preserve">Tulos</w:t>
      </w:r>
    </w:p>
    <w:p>
      <w:r>
        <w:t xml:space="preserve">-2.5</w:t>
      </w:r>
    </w:p>
    <w:p>
      <w:r>
        <w:rPr>
          <w:b/>
        </w:rPr>
        <w:t xml:space="preserve">Esimerkki 4.118</w:t>
      </w:r>
    </w:p>
    <w:p>
      <w:r>
        <w:t xml:space="preserve">Atlanta on Fultonin piirikunnan pääkaupunki Georgiassa.</w:t>
      </w:r>
    </w:p>
    <w:p>
      <w:r>
        <w:rPr>
          <w:b/>
        </w:rPr>
        <w:t xml:space="preserve">Tulos</w:t>
      </w:r>
    </w:p>
    <w:p>
      <w:r>
        <w:t xml:space="preserve">Atlanta</w:t>
      </w:r>
    </w:p>
    <w:p>
      <w:r>
        <w:rPr>
          <w:b/>
        </w:rPr>
        <w:t xml:space="preserve">Esimerkki 4.119</w:t>
      </w:r>
    </w:p>
    <w:p>
      <w:r>
        <w:t xml:space="preserve">Nick Price pelasi tuloksen 64-71-67-67-67=269.</w:t>
      </w:r>
    </w:p>
    <w:p>
      <w:r>
        <w:rPr>
          <w:b/>
        </w:rPr>
        <w:t xml:space="preserve">Tulos</w:t>
      </w:r>
    </w:p>
    <w:p>
      <w:r>
        <w:t xml:space="preserve">64-71-67-67=269</w:t>
      </w:r>
    </w:p>
    <w:p>
      <w:r>
        <w:rPr>
          <w:b/>
        </w:rPr>
        <w:t xml:space="preserve">Esimerkki 4.120</w:t>
      </w:r>
    </w:p>
    <w:p>
      <w:r>
        <w:t xml:space="preserve">Alcobendas on osa Madridin aluetta.</w:t>
      </w:r>
    </w:p>
    <w:p>
      <w:r>
        <w:rPr>
          <w:b/>
        </w:rPr>
        <w:t xml:space="preserve">Tulos</w:t>
      </w:r>
    </w:p>
    <w:p>
      <w:r>
        <w:t xml:space="preserve">Madridin yhteisö</w:t>
      </w:r>
    </w:p>
    <w:p>
      <w:r>
        <w:rPr>
          <w:b/>
        </w:rPr>
        <w:t xml:space="preserve">Esimerkki 4.121</w:t>
      </w:r>
    </w:p>
    <w:p>
      <w:r>
        <w:t xml:space="preserve">I Like It on kappale vuodelta 2001.</w:t>
      </w:r>
    </w:p>
    <w:p>
      <w:r>
        <w:rPr>
          <w:b/>
        </w:rPr>
        <w:t xml:space="preserve">Tulos</w:t>
      </w:r>
    </w:p>
    <w:p>
      <w:r>
        <w:t xml:space="preserve">2001</w:t>
      </w:r>
    </w:p>
    <w:p>
      <w:r>
        <w:rPr>
          <w:b/>
        </w:rPr>
        <w:t xml:space="preserve">Esimerkki 4.122</w:t>
      </w:r>
    </w:p>
    <w:p>
      <w:r>
        <w:t xml:space="preserve">Carmike Cinemas, Inc:llä on 249 toimipaikkaa.</w:t>
      </w:r>
    </w:p>
    <w:p>
      <w:r>
        <w:rPr>
          <w:b/>
        </w:rPr>
        <w:t xml:space="preserve">Tulos</w:t>
      </w:r>
    </w:p>
    <w:p>
      <w:r>
        <w:t xml:space="preserve">249</w:t>
      </w:r>
    </w:p>
    <w:p>
      <w:r>
        <w:rPr>
          <w:b/>
        </w:rPr>
        <w:t xml:space="preserve">Esimerkki 4.123</w:t>
      </w:r>
    </w:p>
    <w:p>
      <w:r>
        <w:t xml:space="preserve">Romaania Into Battle edeltää Above the Veil.</w:t>
      </w:r>
    </w:p>
    <w:p>
      <w:r>
        <w:rPr>
          <w:b/>
        </w:rPr>
        <w:t xml:space="preserve">Tulos</w:t>
      </w:r>
    </w:p>
    <w:p>
      <w:r>
        <w:t xml:space="preserve">Verhon yläpuolella</w:t>
      </w:r>
    </w:p>
    <w:p>
      <w:r>
        <w:rPr>
          <w:b/>
        </w:rPr>
        <w:t xml:space="preserve">Esimerkki 4.124</w:t>
      </w:r>
    </w:p>
    <w:p>
      <w:r>
        <w:t xml:space="preserve">Sri Lankan itäisen maakunnan johtaja on Austin Fernando.</w:t>
      </w:r>
    </w:p>
    <w:p>
      <w:r>
        <w:rPr>
          <w:b/>
        </w:rPr>
        <w:t xml:space="preserve">Tulos</w:t>
      </w:r>
    </w:p>
    <w:p>
      <w:r>
        <w:t xml:space="preserve">Austin Fernando</w:t>
      </w:r>
    </w:p>
    <w:p>
      <w:r>
        <w:rPr>
          <w:b/>
        </w:rPr>
        <w:t xml:space="preserve">Esimerkki 4.125</w:t>
      </w:r>
    </w:p>
    <w:p>
      <w:r>
        <w:t xml:space="preserve">Kookosmaito on Binignitin ainesosa.</w:t>
      </w:r>
    </w:p>
    <w:p>
      <w:r>
        <w:rPr>
          <w:b/>
        </w:rPr>
        <w:t xml:space="preserve">Tulos</w:t>
      </w:r>
    </w:p>
    <w:p>
      <w:r>
        <w:t xml:space="preserve">Kookosmaito</w:t>
      </w:r>
    </w:p>
    <w:p>
      <w:r>
        <w:rPr>
          <w:b/>
        </w:rPr>
        <w:t xml:space="preserve">Esimerkki 4.126</w:t>
      </w:r>
    </w:p>
    <w:p>
      <w:r>
        <w:t xml:space="preserve">Gujaratin johtaja tunnetaan nimellä Gujaratin lakiasäätävä kokous.</w:t>
      </w:r>
    </w:p>
    <w:p>
      <w:r>
        <w:rPr>
          <w:b/>
        </w:rPr>
        <w:t xml:space="preserve">Tulos</w:t>
      </w:r>
    </w:p>
    <w:p>
      <w:r>
        <w:t xml:space="preserve">Gujaratin lakiasäätävä kokous</w:t>
      </w:r>
    </w:p>
    <w:p>
      <w:r>
        <w:rPr>
          <w:b/>
        </w:rPr>
        <w:t xml:space="preserve">Esimerkki 4.127</w:t>
      </w:r>
    </w:p>
    <w:p>
      <w:r>
        <w:t xml:space="preserve">Eribuliinimesylaatin (E7389) vaikuttava aine on eräänlainen makrolidityyppi.</w:t>
      </w:r>
    </w:p>
    <w:p>
      <w:r>
        <w:rPr>
          <w:b/>
        </w:rPr>
        <w:t xml:space="preserve">Tulos</w:t>
      </w:r>
    </w:p>
    <w:p>
      <w:r>
        <w:t xml:space="preserve">Makrolidit</w:t>
      </w:r>
    </w:p>
    <w:p>
      <w:r>
        <w:rPr>
          <w:b/>
        </w:rPr>
        <w:t xml:space="preserve">Esimerkki 4.128</w:t>
      </w:r>
    </w:p>
    <w:p>
      <w:r>
        <w:t xml:space="preserve">Illinoisin pääkaupunki on Springfield, Illinois.</w:t>
      </w:r>
    </w:p>
    <w:p>
      <w:r>
        <w:rPr>
          <w:b/>
        </w:rPr>
        <w:t xml:space="preserve">Tulos</w:t>
      </w:r>
    </w:p>
    <w:p>
      <w:r>
        <w:t xml:space="preserve">Springfield, Illinois</w:t>
      </w:r>
    </w:p>
    <w:p>
      <w:r>
        <w:rPr>
          <w:b/>
        </w:rPr>
        <w:t xml:space="preserve">Esimerkki 4.129</w:t>
      </w:r>
    </w:p>
    <w:p>
      <w:r>
        <w:t xml:space="preserve">Say It Again julkaistiin vuonna 1986.</w:t>
      </w:r>
    </w:p>
    <w:p>
      <w:r>
        <w:rPr>
          <w:b/>
        </w:rPr>
        <w:t xml:space="preserve">Tulos</w:t>
      </w:r>
    </w:p>
    <w:p>
      <w:r>
        <w:t xml:space="preserve">1986</w:t>
      </w:r>
    </w:p>
    <w:p>
      <w:r>
        <w:rPr>
          <w:b/>
        </w:rPr>
        <w:t xml:space="preserve">Esimerkki 4.130</w:t>
      </w:r>
    </w:p>
    <w:p>
      <w:r>
        <w:t xml:space="preserve">Steve Bright on Bananamanin luoja.</w:t>
      </w:r>
    </w:p>
    <w:p>
      <w:r>
        <w:rPr>
          <w:b/>
        </w:rPr>
        <w:t xml:space="preserve">Tulos</w:t>
      </w:r>
    </w:p>
    <w:p>
      <w:r>
        <w:t xml:space="preserve">Steve Bright</w:t>
      </w:r>
    </w:p>
    <w:p>
      <w:r>
        <w:rPr>
          <w:b/>
        </w:rPr>
        <w:t xml:space="preserve">Esimerkki 4.131</w:t>
      </w:r>
    </w:p>
    <w:p>
      <w:r>
        <w:t xml:space="preserve">Browns Cambridge on hintaluokassa 20 sijaitseva paikka, jonka on arvioitu olevan keskimäärin</w:t>
      </w:r>
    </w:p>
    <w:p>
      <w:r>
        <w:rPr>
          <w:b/>
        </w:rPr>
        <w:t xml:space="preserve">Tulos</w:t>
      </w:r>
    </w:p>
    <w:p>
      <w:r>
        <w:t xml:space="preserve">keskiarvo</w:t>
      </w:r>
    </w:p>
    <w:p>
      <w:r>
        <w:rPr>
          <w:b/>
        </w:rPr>
        <w:t xml:space="preserve">Esimerkki 4.132</w:t>
      </w:r>
    </w:p>
    <w:p>
      <w:r>
        <w:t xml:space="preserve">AC Chievo Verona kilpaili kaudella 2014.</w:t>
      </w:r>
    </w:p>
    <w:p>
      <w:r>
        <w:rPr>
          <w:b/>
        </w:rPr>
        <w:t xml:space="preserve">Tulos</w:t>
      </w:r>
    </w:p>
    <w:p>
      <w:r>
        <w:t xml:space="preserve">2014</w:t>
      </w:r>
    </w:p>
    <w:p>
      <w:r>
        <w:rPr>
          <w:b/>
        </w:rPr>
        <w:t xml:space="preserve">Esimerkki 4.133</w:t>
      </w:r>
    </w:p>
    <w:p>
      <w:r>
        <w:t xml:space="preserve">Adolfo Suárez Madrid-Barajasin lentoasema sijaitsee Alcobendasissa.</w:t>
      </w:r>
    </w:p>
    <w:p>
      <w:r>
        <w:rPr>
          <w:b/>
        </w:rPr>
        <w:t xml:space="preserve">Tulos</w:t>
      </w:r>
    </w:p>
    <w:p>
      <w:r>
        <w:t xml:space="preserve">Alcobendas</w:t>
      </w:r>
    </w:p>
    <w:p>
      <w:r>
        <w:rPr>
          <w:b/>
        </w:rPr>
        <w:t xml:space="preserve">Esimerkki 4.134</w:t>
      </w:r>
    </w:p>
    <w:p>
      <w:r>
        <w:t xml:space="preserve">Shane Stefanutto on varakapteeni Matt Smithin kanssa.</w:t>
      </w:r>
    </w:p>
    <w:p>
      <w:r>
        <w:rPr>
          <w:b/>
        </w:rPr>
        <w:t xml:space="preserve">Tulos</w:t>
      </w:r>
    </w:p>
    <w:p>
      <w:r>
        <w:t xml:space="preserve">Shane Stefanutto</w:t>
      </w:r>
    </w:p>
    <w:p>
      <w:r>
        <w:rPr>
          <w:b/>
        </w:rPr>
        <w:t xml:space="preserve">Esimerkki 4.135</w:t>
      </w:r>
    </w:p>
    <w:p>
      <w:r>
        <w:t xml:space="preserve">Lou Hudsonin numero pelatessaan Atlanta Hawksissa oli 23.</w:t>
      </w:r>
    </w:p>
    <w:p>
      <w:r>
        <w:rPr>
          <w:b/>
        </w:rPr>
        <w:t xml:space="preserve">Tulos</w:t>
      </w:r>
    </w:p>
    <w:p>
      <w:r>
        <w:t xml:space="preserve">Lou Hudson</w:t>
      </w:r>
    </w:p>
    <w:p>
      <w:r>
        <w:rPr>
          <w:b/>
        </w:rPr>
        <w:t xml:space="preserve">Esimerkki 4.136</w:t>
      </w:r>
    </w:p>
    <w:p>
      <w:r>
        <w:t xml:space="preserve">Vuonna 2005 julkaistiin elokuva The Tiger.</w:t>
      </w:r>
    </w:p>
    <w:p>
      <w:r>
        <w:rPr>
          <w:b/>
        </w:rPr>
        <w:t xml:space="preserve">Tulos</w:t>
      </w:r>
    </w:p>
    <w:p>
      <w:r>
        <w:t xml:space="preserve">2005</w:t>
      </w:r>
    </w:p>
    <w:p>
      <w:r>
        <w:rPr>
          <w:b/>
        </w:rPr>
        <w:t xml:space="preserve">Esimerkki 4.137</w:t>
      </w:r>
    </w:p>
    <w:p>
      <w:r>
        <w:t xml:space="preserve">Karl Schnabl voitti talviolympialaiset vuonna 1976.</w:t>
      </w:r>
    </w:p>
    <w:p>
      <w:r>
        <w:rPr>
          <w:b/>
        </w:rPr>
        <w:t xml:space="preserve">Tulos</w:t>
      </w:r>
    </w:p>
    <w:p>
      <w:r>
        <w:t xml:space="preserve">1976</w:t>
      </w:r>
    </w:p>
    <w:p>
      <w:r>
        <w:rPr>
          <w:b/>
        </w:rPr>
        <w:t xml:space="preserve">Esimerkki 4.138</w:t>
      </w:r>
    </w:p>
    <w:p>
      <w:r>
        <w:t xml:space="preserve">Manchester Cityn väistyvä manageri on Stuart Pearce</w:t>
      </w:r>
    </w:p>
    <w:p>
      <w:r>
        <w:rPr>
          <w:b/>
        </w:rPr>
        <w:t xml:space="preserve">Tulos</w:t>
      </w:r>
    </w:p>
    <w:p>
      <w:r>
        <w:t xml:space="preserve">Stuart Pearce</w:t>
      </w:r>
    </w:p>
    <w:p>
      <w:r>
        <w:rPr>
          <w:b/>
        </w:rPr>
        <w:t xml:space="preserve">Esimerkki 4.139</w:t>
      </w:r>
    </w:p>
    <w:p>
      <w:r>
        <w:t xml:space="preserve">Englanninkielisen nimen National Farmers Academy japanilainen ortografia on 農業者大学校.</w:t>
      </w:r>
    </w:p>
    <w:p>
      <w:r>
        <w:rPr>
          <w:b/>
        </w:rPr>
        <w:t xml:space="preserve">Tulos</w:t>
      </w:r>
    </w:p>
    <w:p>
      <w:r>
        <w:t xml:space="preserve">Kansallinen viljelijöiden akatemia</w:t>
      </w:r>
    </w:p>
    <w:p>
      <w:r>
        <w:rPr>
          <w:b/>
        </w:rPr>
        <w:t xml:space="preserve">Esimerkki 4.140</w:t>
      </w:r>
    </w:p>
    <w:p>
      <w:r>
        <w:t xml:space="preserve">Luciano Spalletti on A.S. Roma -seurassa.</w:t>
      </w:r>
    </w:p>
    <w:p>
      <w:r>
        <w:rPr>
          <w:b/>
        </w:rPr>
        <w:t xml:space="preserve">Tulos</w:t>
      </w:r>
    </w:p>
    <w:p>
      <w:r>
        <w:t xml:space="preserve">A.S. Roma</w:t>
      </w:r>
    </w:p>
    <w:p>
      <w:r>
        <w:rPr>
          <w:b/>
        </w:rPr>
        <w:t xml:space="preserve">Esimerkki 4.141</w:t>
      </w:r>
    </w:p>
    <w:p>
      <w:r>
        <w:t xml:space="preserve">Dead Man's Plack on omistettu Æthelwaldille, Itä-Anglian kruununherralle.</w:t>
      </w:r>
    </w:p>
    <w:p>
      <w:r>
        <w:rPr>
          <w:b/>
        </w:rPr>
        <w:t xml:space="preserve">Tulos</w:t>
      </w:r>
    </w:p>
    <w:p>
      <w:r>
        <w:t xml:space="preserve">Æthelwald, Itä-Anglian kruununherra (Ealdorman of East Anglia)</w:t>
      </w:r>
    </w:p>
    <w:p>
      <w:r>
        <w:rPr>
          <w:b/>
        </w:rPr>
        <w:t xml:space="preserve">Esimerkki 4.142</w:t>
      </w:r>
    </w:p>
    <w:p>
      <w:r>
        <w:t xml:space="preserve">Tuloksena on viikon 3 parasta # top 12.</w:t>
      </w:r>
    </w:p>
    <w:p>
      <w:r>
        <w:rPr>
          <w:b/>
        </w:rPr>
        <w:t xml:space="preserve">Tulos</w:t>
      </w:r>
    </w:p>
    <w:p>
      <w:r>
        <w:t xml:space="preserve">pohja 3</w:t>
      </w:r>
    </w:p>
    <w:p>
      <w:r>
        <w:rPr>
          <w:b/>
        </w:rPr>
        <w:t xml:space="preserve">Esimerkki 4.143</w:t>
      </w:r>
    </w:p>
    <w:p>
      <w:r>
        <w:t xml:space="preserve">Vuonna 2005 Mauro Biello on MVP.</w:t>
      </w:r>
    </w:p>
    <w:p>
      <w:r>
        <w:rPr>
          <w:b/>
        </w:rPr>
        <w:t xml:space="preserve">Tulos</w:t>
      </w:r>
    </w:p>
    <w:p>
      <w:r>
        <w:t xml:space="preserve">Mauro Biello</w:t>
      </w:r>
    </w:p>
    <w:p>
      <w:r>
        <w:rPr>
          <w:b/>
        </w:rPr>
        <w:t xml:space="preserve">Esimerkki 4.144</w:t>
      </w:r>
    </w:p>
    <w:p>
      <w:r>
        <w:t xml:space="preserve">Kreikan johtaja on Alexis Tsipras.</w:t>
      </w:r>
    </w:p>
    <w:p>
      <w:r>
        <w:rPr>
          <w:b/>
        </w:rPr>
        <w:t xml:space="preserve">Tulos</w:t>
      </w:r>
    </w:p>
    <w:p>
      <w:r>
        <w:t xml:space="preserve">Alexis Tsipras</w:t>
      </w:r>
    </w:p>
    <w:p>
      <w:r>
        <w:rPr>
          <w:b/>
        </w:rPr>
        <w:t xml:space="preserve">Esimerkki 4.145</w:t>
      </w:r>
    </w:p>
    <w:p>
      <w:r>
        <w:t xml:space="preserve">Kaliforniassa puhutaan englantia.</w:t>
      </w:r>
    </w:p>
    <w:p>
      <w:r>
        <w:rPr>
          <w:b/>
        </w:rPr>
        <w:t xml:space="preserve">Tulos</w:t>
      </w:r>
    </w:p>
    <w:p>
      <w:r>
        <w:t xml:space="preserve">Englannin kieli</w:t>
      </w:r>
    </w:p>
    <w:p>
      <w:r>
        <w:rPr>
          <w:b/>
        </w:rPr>
        <w:t xml:space="preserve">Esimerkki 4.146</w:t>
      </w:r>
    </w:p>
    <w:p>
      <w:r>
        <w:t xml:space="preserve">14th New Jersey Volunteer Infantry Monument kuuluu luokkaan Historic districts in the United States.</w:t>
      </w:r>
    </w:p>
    <w:p>
      <w:r>
        <w:rPr>
          <w:b/>
        </w:rPr>
        <w:t xml:space="preserve">Tulos</w:t>
      </w:r>
    </w:p>
    <w:p>
      <w:r>
        <w:t xml:space="preserve">Historialliset alueet Yhdysvalloissa</w:t>
      </w:r>
    </w:p>
    <w:p>
      <w:r>
        <w:rPr>
          <w:b/>
        </w:rPr>
        <w:t xml:space="preserve">Esimerkki 4.147</w:t>
      </w:r>
    </w:p>
    <w:p>
      <w:r>
        <w:t xml:space="preserve">USL A-League oli United Soccer Leaguen (USL) toinen divisioona.</w:t>
      </w:r>
    </w:p>
    <w:p>
      <w:r>
        <w:rPr>
          <w:b/>
        </w:rPr>
        <w:t xml:space="preserve">Tulos</w:t>
      </w:r>
    </w:p>
    <w:p>
      <w:r>
        <w:t xml:space="preserve">USL A-League</w:t>
      </w:r>
    </w:p>
    <w:p>
      <w:r>
        <w:rPr>
          <w:b/>
        </w:rPr>
        <w:t xml:space="preserve">Esimerkki 4.148</w:t>
      </w:r>
    </w:p>
    <w:p>
      <w:r>
        <w:t xml:space="preserve">U.S. Senior Open järjestettiin Michiganissa.</w:t>
      </w:r>
    </w:p>
    <w:p>
      <w:r>
        <w:rPr>
          <w:b/>
        </w:rPr>
        <w:t xml:space="preserve">Tulos</w:t>
      </w:r>
    </w:p>
    <w:p>
      <w:r>
        <w:t xml:space="preserve">Michigan</w:t>
      </w:r>
    </w:p>
    <w:p>
      <w:r>
        <w:rPr>
          <w:b/>
        </w:rPr>
        <w:t xml:space="preserve">Esimerkki 4.149</w:t>
      </w:r>
    </w:p>
    <w:p>
      <w:r>
        <w:t xml:space="preserve">Jeff Barker on Englannista.</w:t>
      </w:r>
    </w:p>
    <w:p>
      <w:r>
        <w:rPr>
          <w:b/>
        </w:rPr>
        <w:t xml:space="preserve">Tulos</w:t>
      </w:r>
    </w:p>
    <w:p>
      <w:r>
        <w:t xml:space="preserve">Englanti</w:t>
      </w:r>
    </w:p>
    <w:p>
      <w:r>
        <w:rPr>
          <w:b/>
        </w:rPr>
        <w:t xml:space="preserve">Esimerkki 4.150</w:t>
      </w:r>
    </w:p>
    <w:p>
      <w:r>
        <w:t xml:space="preserve">AEK Athens F.C. on 69618 jäsentä.</w:t>
      </w:r>
    </w:p>
    <w:p>
      <w:r>
        <w:rPr>
          <w:b/>
        </w:rPr>
        <w:t xml:space="preserve">Tulos</w:t>
      </w:r>
    </w:p>
    <w:p>
      <w:r>
        <w:t xml:space="preserve">69618</w:t>
      </w:r>
    </w:p>
    <w:p>
      <w:r>
        <w:rPr>
          <w:b/>
        </w:rPr>
        <w:t xml:space="preserve">Esimerkki 4.151</w:t>
      </w:r>
    </w:p>
    <w:p>
      <w:r>
        <w:t xml:space="preserve">John van den Brom on İstanbulspor A.Ş. pelaaja.</w:t>
      </w:r>
    </w:p>
    <w:p>
      <w:r>
        <w:rPr>
          <w:b/>
        </w:rPr>
        <w:t xml:space="preserve">Tulos</w:t>
      </w:r>
    </w:p>
    <w:p>
      <w:r>
        <w:t xml:space="preserve">İstanbulspor A.Ş.</w:t>
      </w:r>
    </w:p>
    <w:p>
      <w:r>
        <w:rPr>
          <w:b/>
        </w:rPr>
        <w:t xml:space="preserve">Esimerkki 4.152</w:t>
      </w:r>
    </w:p>
    <w:p>
      <w:r>
        <w:t xml:space="preserve">A.S. Gubbio 1910 oli mukana Lega Pro -kaudella 2014-15.</w:t>
      </w:r>
    </w:p>
    <w:p>
      <w:r>
        <w:rPr>
          <w:b/>
        </w:rPr>
        <w:t xml:space="preserve">Tulos</w:t>
      </w:r>
    </w:p>
    <w:p>
      <w:r>
        <w:t xml:space="preserve">2014-15 Lega Pro</w:t>
      </w:r>
    </w:p>
    <w:p>
      <w:r>
        <w:rPr>
          <w:b/>
        </w:rPr>
        <w:t xml:space="preserve">Esimerkki 4.153</w:t>
      </w:r>
    </w:p>
    <w:p>
      <w:r>
        <w:t xml:space="preserve">Jakso 2x11 esitettiin ensimmäisen kerran 10. marraskuuta 2009.</w:t>
      </w:r>
    </w:p>
    <w:p>
      <w:r>
        <w:rPr>
          <w:b/>
        </w:rPr>
        <w:t xml:space="preserve">Tulos</w:t>
      </w:r>
    </w:p>
    <w:p>
      <w:r>
        <w:t xml:space="preserve">10. marraskuuta 2009</w:t>
      </w:r>
    </w:p>
    <w:p>
      <w:r>
        <w:rPr>
          <w:b/>
        </w:rPr>
        <w:t xml:space="preserve">Esimerkki 4.154</w:t>
      </w:r>
    </w:p>
    <w:p>
      <w:r>
        <w:t xml:space="preserve">John Buscema voitti Inkpot-palkinnon.</w:t>
      </w:r>
    </w:p>
    <w:p>
      <w:r>
        <w:rPr>
          <w:b/>
        </w:rPr>
        <w:t xml:space="preserve">Tulos</w:t>
      </w:r>
    </w:p>
    <w:p>
      <w:r>
        <w:t xml:space="preserve">Inkpot-palkinto</w:t>
      </w:r>
    </w:p>
    <w:p>
      <w:r>
        <w:rPr>
          <w:b/>
        </w:rPr>
        <w:t xml:space="preserve">Esimerkki 4.155</w:t>
      </w:r>
    </w:p>
    <w:p>
      <w:r>
        <w:t xml:space="preserve">Ottelun numero 4 päätteeksi tilanne oli 258-264.</w:t>
      </w:r>
    </w:p>
    <w:p>
      <w:r>
        <w:rPr>
          <w:b/>
        </w:rPr>
        <w:t xml:space="preserve">Tulos</w:t>
      </w:r>
    </w:p>
    <w:p>
      <w:r>
        <w:t xml:space="preserve">258 - 264</w:t>
      </w:r>
    </w:p>
    <w:p>
      <w:r>
        <w:rPr>
          <w:b/>
        </w:rPr>
        <w:t xml:space="preserve">Esimerkki 4.156</w:t>
      </w:r>
    </w:p>
    <w:p>
      <w:r>
        <w:t xml:space="preserve">Kierroksen 5 pisteet, jos joukkueen kokonaispisteet olivat 212, olivat 35,0.</w:t>
      </w:r>
    </w:p>
    <w:p>
      <w:r>
        <w:rPr>
          <w:b/>
        </w:rPr>
        <w:t xml:space="preserve">Tulos</w:t>
      </w:r>
    </w:p>
    <w:p>
      <w:r>
        <w:t xml:space="preserve">35</w:t>
      </w:r>
    </w:p>
    <w:p>
      <w:r>
        <w:rPr>
          <w:b/>
        </w:rPr>
        <w:t xml:space="preserve">Esimerkki 4.157</w:t>
      </w:r>
    </w:p>
    <w:p>
      <w:r>
        <w:t xml:space="preserve">Josh Beckett on kotoisin Springistä, TX:stä.</w:t>
      </w:r>
    </w:p>
    <w:p>
      <w:r>
        <w:rPr>
          <w:b/>
        </w:rPr>
        <w:t xml:space="preserve">Tulos</w:t>
      </w:r>
    </w:p>
    <w:p>
      <w:r>
        <w:t xml:space="preserve">Spring, TX</w:t>
      </w:r>
    </w:p>
    <w:p>
      <w:r>
        <w:rPr>
          <w:b/>
        </w:rPr>
        <w:t xml:space="preserve">Esimerkki 4.158</w:t>
      </w:r>
    </w:p>
    <w:p>
      <w:r>
        <w:t xml:space="preserve">Päivämäärät, jolloin 224 Assassin's Creed: Brotherhood -sirkusharjoitusta näytettiin tiistaina, olivat 15.11. - 19.11..</w:t>
      </w:r>
    </w:p>
    <w:p>
      <w:r>
        <w:rPr>
          <w:b/>
        </w:rPr>
        <w:t xml:space="preserve">Tulos</w:t>
      </w:r>
    </w:p>
    <w:p>
      <w:r>
        <w:t xml:space="preserve">224 Assassin's Creed: Brotherhood Sirkuskoulutus</w:t>
      </w:r>
    </w:p>
    <w:p>
      <w:r>
        <w:rPr>
          <w:b/>
        </w:rPr>
        <w:t xml:space="preserve">Esimerkki 4.159</w:t>
      </w:r>
    </w:p>
    <w:p>
      <w:r>
        <w:t xml:space="preserve">B1 (6/16 PS)tyyppi 16 PS (11,8 kW) teho</w:t>
      </w:r>
    </w:p>
    <w:p>
      <w:r>
        <w:rPr>
          <w:b/>
        </w:rPr>
        <w:t xml:space="preserve">Tulos</w:t>
      </w:r>
    </w:p>
    <w:p>
      <w:r>
        <w:t xml:space="preserve">16 PS (11,8 kW)</w:t>
      </w:r>
    </w:p>
    <w:p>
      <w:r>
        <w:rPr>
          <w:b/>
        </w:rPr>
        <w:t xml:space="preserve">Esimerkki 4.160</w:t>
      </w:r>
    </w:p>
    <w:p>
      <w:r>
        <w:t xml:space="preserve">Branislava Bogdanovicin alkuperäinen heimo oli Manobo.</w:t>
      </w:r>
    </w:p>
    <w:p>
      <w:r>
        <w:rPr>
          <w:b/>
        </w:rPr>
        <w:t xml:space="preserve">Tulos</w:t>
      </w:r>
    </w:p>
    <w:p>
      <w:r>
        <w:t xml:space="preserve">Manobo</w:t>
      </w:r>
    </w:p>
    <w:p>
      <w:r>
        <w:rPr>
          <w:b/>
        </w:rPr>
        <w:t xml:space="preserve">Esimerkki 4.161</w:t>
      </w:r>
    </w:p>
    <w:p>
      <w:r>
        <w:t xml:space="preserve">DeKalb County, Georgia, sijaitsee Yhdysvalloissa.</w:t>
      </w:r>
    </w:p>
    <w:p>
      <w:r>
        <w:rPr>
          <w:b/>
        </w:rPr>
        <w:t xml:space="preserve">Tulos</w:t>
      </w:r>
    </w:p>
    <w:p>
      <w:r>
        <w:t xml:space="preserve">Yhdysvallat</w:t>
      </w:r>
    </w:p>
    <w:p>
      <w:r>
        <w:rPr>
          <w:b/>
        </w:rPr>
        <w:t xml:space="preserve">Esimerkki 4.162</w:t>
      </w:r>
    </w:p>
    <w:p>
      <w:r>
        <w:t xml:space="preserve">Urheilija Klaus Jürgen Schneider Stuttgartista</w:t>
      </w:r>
    </w:p>
    <w:p>
      <w:r>
        <w:rPr>
          <w:b/>
        </w:rPr>
        <w:t xml:space="preserve">Tulos</w:t>
      </w:r>
    </w:p>
    <w:p>
      <w:r>
        <w:t xml:space="preserve">Stuttgart</w:t>
      </w:r>
    </w:p>
    <w:p>
      <w:r>
        <w:rPr>
          <w:b/>
        </w:rPr>
        <w:t xml:space="preserve">Esimerkki 4.163</w:t>
      </w:r>
    </w:p>
    <w:p>
      <w:r>
        <w:t xml:space="preserve">Kirkon nimi Stavangin stavang kyrkje.</w:t>
      </w:r>
    </w:p>
    <w:p>
      <w:r>
        <w:rPr>
          <w:b/>
        </w:rPr>
        <w:t xml:space="preserve">Tulos</w:t>
      </w:r>
    </w:p>
    <w:p>
      <w:r>
        <w:t xml:space="preserve">Stavang</w:t>
      </w:r>
    </w:p>
    <w:p>
      <w:r>
        <w:rPr>
          <w:b/>
        </w:rPr>
        <w:t xml:space="preserve">Esimerkki 4.164</w:t>
      </w:r>
    </w:p>
    <w:p>
      <w:r>
        <w:t xml:space="preserve">John van den Brom pelaa ADO Den Haag joukkueessa.</w:t>
      </w:r>
    </w:p>
    <w:p>
      <w:r>
        <w:rPr>
          <w:b/>
        </w:rPr>
        <w:t xml:space="preserve">Tulos</w:t>
      </w:r>
    </w:p>
    <w:p>
      <w:r>
        <w:t xml:space="preserve">ADO Den Haag</w:t>
      </w:r>
    </w:p>
    <w:p>
      <w:r>
        <w:rPr>
          <w:b/>
        </w:rPr>
        <w:t xml:space="preserve">Esimerkki 4.165</w:t>
      </w:r>
    </w:p>
    <w:p>
      <w:r>
        <w:t xml:space="preserve">Carolin ja Paulin keskiarvo oli 21,0.</w:t>
      </w:r>
    </w:p>
    <w:p>
      <w:r>
        <w:rPr>
          <w:b/>
        </w:rPr>
        <w:t xml:space="preserve">Tulos</w:t>
      </w:r>
    </w:p>
    <w:p>
      <w:r>
        <w:t xml:space="preserve">21.0</w:t>
      </w:r>
    </w:p>
    <w:p>
      <w:r>
        <w:rPr>
          <w:b/>
        </w:rPr>
        <w:t xml:space="preserve">Esimerkki 4.166</w:t>
      </w:r>
    </w:p>
    <w:p>
      <w:r>
        <w:t xml:space="preserve">Sandesh (makeiset) on ruokalaji, joka voidaan tarjoilla jälkiruokana.</w:t>
      </w:r>
    </w:p>
    <w:p>
      <w:r>
        <w:rPr>
          <w:b/>
        </w:rPr>
        <w:t xml:space="preserve">Tulos</w:t>
      </w:r>
    </w:p>
    <w:p>
      <w:r>
        <w:t xml:space="preserve">Sandesh (makeiset)</w:t>
      </w:r>
    </w:p>
    <w:p>
      <w:r>
        <w:rPr>
          <w:b/>
        </w:rPr>
        <w:t xml:space="preserve">Esimerkki 4.167</w:t>
      </w:r>
    </w:p>
    <w:p>
      <w:r>
        <w:t xml:space="preserve">Walt Disney Studios Motion Pictures on Big Hero 6 -elokuvan levittäjä.</w:t>
      </w:r>
    </w:p>
    <w:p>
      <w:r>
        <w:rPr>
          <w:b/>
        </w:rPr>
        <w:t xml:space="preserve">Tulos</w:t>
      </w:r>
    </w:p>
    <w:p>
      <w:r>
        <w:t xml:space="preserve">Walt Disney Studios Motion Pictures</w:t>
      </w:r>
    </w:p>
    <w:p>
      <w:r>
        <w:rPr>
          <w:b/>
        </w:rPr>
        <w:t xml:space="preserve">Esimerkki 4.168</w:t>
      </w:r>
    </w:p>
    <w:p>
      <w:r>
        <w:t xml:space="preserve">Robert Christiani pallon sisävuorot 1.</w:t>
      </w:r>
    </w:p>
    <w:p>
      <w:r>
        <w:rPr>
          <w:b/>
        </w:rPr>
        <w:t xml:space="preserve">Tulos</w:t>
      </w:r>
    </w:p>
    <w:p>
      <w:r>
        <w:t xml:space="preserve">1</w:t>
      </w:r>
    </w:p>
    <w:p>
      <w:r>
        <w:rPr>
          <w:b/>
        </w:rPr>
        <w:t xml:space="preserve">Esimerkki 4.169</w:t>
      </w:r>
    </w:p>
    <w:p>
      <w:r>
        <w:t xml:space="preserve">Jäätelö on paistetun Alaskan ainesosa.</w:t>
      </w:r>
    </w:p>
    <w:p>
      <w:r>
        <w:rPr>
          <w:b/>
        </w:rPr>
        <w:t xml:space="preserve">Tulos</w:t>
      </w:r>
    </w:p>
    <w:p>
      <w:r>
        <w:t xml:space="preserve">Jäätelö</w:t>
      </w:r>
    </w:p>
    <w:p>
      <w:r>
        <w:rPr>
          <w:b/>
        </w:rPr>
        <w:t xml:space="preserve">Esimerkki 4.170</w:t>
      </w:r>
    </w:p>
    <w:p>
      <w:r>
        <w:t xml:space="preserve">XR (2009) -versiossa käytettiin 6-vaihteista 6T40-vaihteistoa.</w:t>
      </w:r>
    </w:p>
    <w:p>
      <w:r>
        <w:rPr>
          <w:b/>
        </w:rPr>
        <w:t xml:space="preserve">Tulos</w:t>
      </w:r>
    </w:p>
    <w:p>
      <w:r>
        <w:t xml:space="preserve">6-vaihteinen 6T40</w:t>
      </w:r>
    </w:p>
    <w:p>
      <w:r>
        <w:rPr>
          <w:b/>
        </w:rPr>
        <w:t xml:space="preserve">Esimerkki 4.171</w:t>
      </w:r>
    </w:p>
    <w:p>
      <w:r>
        <w:t xml:space="preserve">Kappale "Red Tandy" ilmestyi vuonna 2005.</w:t>
      </w:r>
    </w:p>
    <w:p>
      <w:r>
        <w:rPr>
          <w:b/>
        </w:rPr>
        <w:t xml:space="preserve">Tulos</w:t>
      </w:r>
    </w:p>
    <w:p>
      <w:r>
        <w:t xml:space="preserve">2005</w:t>
      </w:r>
    </w:p>
    <w:p>
      <w:r>
        <w:rPr>
          <w:b/>
        </w:rPr>
        <w:t xml:space="preserve">Esimerkki 4.172</w:t>
      </w:r>
    </w:p>
    <w:p>
      <w:r>
        <w:t xml:space="preserve">1,121 miljoonaa katsojaa katsoi jakson "The Homecoming King".</w:t>
      </w:r>
    </w:p>
    <w:p>
      <w:r>
        <w:rPr>
          <w:b/>
        </w:rPr>
        <w:t xml:space="preserve">Tulos</w:t>
      </w:r>
    </w:p>
    <w:p>
      <w:r>
        <w:t xml:space="preserve">1.121</w:t>
      </w:r>
    </w:p>
    <w:p>
      <w:r>
        <w:rPr>
          <w:b/>
        </w:rPr>
        <w:t xml:space="preserve">Esimerkki 4.173</w:t>
      </w:r>
    </w:p>
    <w:p>
      <w:r>
        <w:t xml:space="preserve">Puimoissonia palvelee Puimoissonin lentopaikka.</w:t>
      </w:r>
    </w:p>
    <w:p>
      <w:r>
        <w:rPr>
          <w:b/>
        </w:rPr>
        <w:t xml:space="preserve">Tulos</w:t>
      </w:r>
    </w:p>
    <w:p>
      <w:r>
        <w:t xml:space="preserve">Puimoisson</w:t>
      </w:r>
    </w:p>
    <w:p>
      <w:r>
        <w:rPr>
          <w:b/>
        </w:rPr>
        <w:t xml:space="preserve">Esimerkki 4.174</w:t>
      </w:r>
    </w:p>
    <w:p>
      <w:r>
        <w:t xml:space="preserve">Paistettu kana on Ayam penyetin ainesosa.</w:t>
      </w:r>
    </w:p>
    <w:p>
      <w:r>
        <w:rPr>
          <w:b/>
        </w:rPr>
        <w:t xml:space="preserve">Tulos</w:t>
      </w:r>
    </w:p>
    <w:p>
      <w:r>
        <w:t xml:space="preserve">Paistettua kanaa</w:t>
      </w:r>
    </w:p>
    <w:p>
      <w:r>
        <w:rPr>
          <w:b/>
        </w:rPr>
        <w:t xml:space="preserve">Esimerkki 4.175</w:t>
      </w:r>
    </w:p>
    <w:p>
      <w:r>
        <w:t xml:space="preserve">Arlington on osa Texasia.</w:t>
      </w:r>
    </w:p>
    <w:p>
      <w:r>
        <w:rPr>
          <w:b/>
        </w:rPr>
        <w:t xml:space="preserve">Tulos</w:t>
      </w:r>
    </w:p>
    <w:p>
      <w:r>
        <w:t xml:space="preserve">Texas</w:t>
      </w:r>
    </w:p>
    <w:p>
      <w:r>
        <w:rPr>
          <w:b/>
        </w:rPr>
        <w:t xml:space="preserve">Esimerkki 4.176</w:t>
      </w:r>
    </w:p>
    <w:p>
      <w:r>
        <w:t xml:space="preserve">Tom Munsey valittiin kierroksella 17.</w:t>
      </w:r>
    </w:p>
    <w:p>
      <w:r>
        <w:rPr>
          <w:b/>
        </w:rPr>
        <w:t xml:space="preserve">Tulos</w:t>
      </w:r>
    </w:p>
    <w:p>
      <w:r>
        <w:t xml:space="preserve">Tom Munsey</w:t>
      </w:r>
    </w:p>
    <w:p>
      <w:r>
        <w:rPr>
          <w:b/>
        </w:rPr>
        <w:t xml:space="preserve">Esimerkki 4.177</w:t>
      </w:r>
    </w:p>
    <w:p>
      <w:r>
        <w:t xml:space="preserve">Mason School of Business on Alan B. Miller Hallin vuokralainen.</w:t>
      </w:r>
    </w:p>
    <w:p>
      <w:r>
        <w:rPr>
          <w:b/>
        </w:rPr>
        <w:t xml:space="preserve">Tulos</w:t>
      </w:r>
    </w:p>
    <w:p>
      <w:r>
        <w:t xml:space="preserve">Mason School of Business</w:t>
      </w:r>
    </w:p>
    <w:p>
      <w:r>
        <w:rPr>
          <w:b/>
        </w:rPr>
        <w:t xml:space="preserve">Esimerkki 4.178</w:t>
      </w:r>
    </w:p>
    <w:p>
      <w:r>
        <w:t xml:space="preserve">Abilene, Texas on osa Jonesin piirikuntaa, Texas.</w:t>
      </w:r>
    </w:p>
    <w:p>
      <w:r>
        <w:rPr>
          <w:b/>
        </w:rPr>
        <w:t xml:space="preserve">Tulos</w:t>
      </w:r>
    </w:p>
    <w:p>
      <w:r>
        <w:t xml:space="preserve">Jonesin piirikunta, Texas</w:t>
      </w:r>
    </w:p>
    <w:p>
      <w:r>
        <w:rPr>
          <w:b/>
        </w:rPr>
        <w:t xml:space="preserve">Esimerkki 4.179</w:t>
      </w:r>
    </w:p>
    <w:p>
      <w:r>
        <w:t xml:space="preserve">Jazak on kylä.</w:t>
      </w:r>
    </w:p>
    <w:p>
      <w:r>
        <w:rPr>
          <w:b/>
        </w:rPr>
        <w:t xml:space="preserve">Tulos</w:t>
      </w:r>
    </w:p>
    <w:p>
      <w:r>
        <w:t xml:space="preserve">kylä</w:t>
      </w:r>
    </w:p>
    <w:p>
      <w:r>
        <w:rPr>
          <w:b/>
        </w:rPr>
        <w:t xml:space="preserve">Esimerkki 4.180</w:t>
      </w:r>
    </w:p>
    <w:p>
      <w:r>
        <w:t xml:space="preserve">Administrative Science Quarterly -lehden Coden-koodi on "ASCQAG".</w:t>
      </w:r>
    </w:p>
    <w:p>
      <w:r>
        <w:rPr>
          <w:b/>
        </w:rPr>
        <w:t xml:space="preserve">Tulos</w:t>
      </w:r>
    </w:p>
    <w:p>
      <w:r>
        <w:t xml:space="preserve">"ASCQAG"</w:t>
      </w:r>
    </w:p>
    <w:p>
      <w:r>
        <w:rPr>
          <w:b/>
        </w:rPr>
        <w:t xml:space="preserve">Esimerkki 4.181</w:t>
      </w:r>
    </w:p>
    <w:p>
      <w:r>
        <w:t xml:space="preserve">Luís Jesus sijoittui viidenneksi Berliinin maratonilla 2004.</w:t>
      </w:r>
    </w:p>
    <w:p>
      <w:r>
        <w:rPr>
          <w:b/>
        </w:rPr>
        <w:t xml:space="preserve">Tulos</w:t>
      </w:r>
    </w:p>
    <w:p>
      <w:r>
        <w:t xml:space="preserve">Berliinin maraton</w:t>
      </w:r>
    </w:p>
    <w:p>
      <w:r>
        <w:rPr>
          <w:b/>
        </w:rPr>
        <w:t xml:space="preserve">Esimerkki 4.182</w:t>
      </w:r>
    </w:p>
    <w:p>
      <w:r>
        <w:t xml:space="preserve">Espanjan uusi missikilpailu on Miss Universum Espanja.</w:t>
      </w:r>
    </w:p>
    <w:p>
      <w:r>
        <w:rPr>
          <w:b/>
        </w:rPr>
        <w:t xml:space="preserve">Tulos</w:t>
      </w:r>
    </w:p>
    <w:p>
      <w:r>
        <w:t xml:space="preserve">Miss Universum Espanja</w:t>
      </w:r>
    </w:p>
    <w:p>
      <w:r>
        <w:rPr>
          <w:b/>
        </w:rPr>
        <w:t xml:space="preserve">Esimerkki 4.183</w:t>
      </w:r>
    </w:p>
    <w:p>
      <w:r>
        <w:t xml:space="preserve">Vuonna 1986 Pagham oli kakkosdivisioonan joukkue.</w:t>
      </w:r>
    </w:p>
    <w:p>
      <w:r>
        <w:rPr>
          <w:b/>
        </w:rPr>
        <w:t xml:space="preserve">Tulos</w:t>
      </w:r>
    </w:p>
    <w:p>
      <w:r>
        <w:t xml:space="preserve">Pagham</w:t>
      </w:r>
    </w:p>
    <w:p>
      <w:r>
        <w:rPr>
          <w:b/>
        </w:rPr>
        <w:t xml:space="preserve">Esimerkki 4.184</w:t>
      </w:r>
    </w:p>
    <w:p>
      <w:r>
        <w:t xml:space="preserve">Master in Management -ohjelma opetetaan englanniksi</w:t>
      </w:r>
    </w:p>
    <w:p>
      <w:r>
        <w:rPr>
          <w:b/>
        </w:rPr>
        <w:t xml:space="preserve">Tulos</w:t>
      </w:r>
    </w:p>
    <w:p>
      <w:r>
        <w:t xml:space="preserve">Englanti</w:t>
      </w:r>
    </w:p>
    <w:p>
      <w:r>
        <w:rPr>
          <w:b/>
        </w:rPr>
        <w:t xml:space="preserve">Esimerkki 4.185</w:t>
      </w:r>
    </w:p>
    <w:p>
      <w:r>
        <w:t xml:space="preserve">Ahmedabad sijaitsee Intiassa.</w:t>
      </w:r>
    </w:p>
    <w:p>
      <w:r>
        <w:rPr>
          <w:b/>
        </w:rPr>
        <w:t xml:space="preserve">Tulos</w:t>
      </w:r>
    </w:p>
    <w:p>
      <w:r>
        <w:t xml:space="preserve">Intia</w:t>
      </w:r>
    </w:p>
    <w:p>
      <w:r>
        <w:rPr>
          <w:b/>
        </w:rPr>
        <w:t xml:space="preserve">Esimerkki 4.186</w:t>
      </w:r>
    </w:p>
    <w:p>
      <w:r>
        <w:t xml:space="preserve">David Noelin kotikaupunki on Durham, NC.</w:t>
      </w:r>
    </w:p>
    <w:p>
      <w:r>
        <w:rPr>
          <w:b/>
        </w:rPr>
        <w:t xml:space="preserve">Tulos</w:t>
      </w:r>
    </w:p>
    <w:p>
      <w:r>
        <w:t xml:space="preserve">durham, nc</w:t>
      </w:r>
    </w:p>
    <w:p>
      <w:r>
        <w:rPr>
          <w:b/>
        </w:rPr>
        <w:t xml:space="preserve">Esimerkki 4.187</w:t>
      </w:r>
    </w:p>
    <w:p>
      <w:r>
        <w:t xml:space="preserve">AFC Ajax (amatöörit) pelipaikka on Sportpark De Toekomst.</w:t>
      </w:r>
    </w:p>
    <w:p>
      <w:r>
        <w:rPr>
          <w:b/>
        </w:rPr>
        <w:t xml:space="preserve">Tulos</w:t>
      </w:r>
    </w:p>
    <w:p>
      <w:r>
        <w:t xml:space="preserve">Sportpark De Toekomst</w:t>
      </w:r>
    </w:p>
    <w:p>
      <w:r>
        <w:rPr>
          <w:b/>
        </w:rPr>
        <w:t xml:space="preserve">Esimerkki 4.188</w:t>
      </w:r>
    </w:p>
    <w:p>
      <w:r>
        <w:t xml:space="preserve">Bruttomyynti oli 1 271 451 dollaria vuonna 01-09-10.</w:t>
      </w:r>
    </w:p>
    <w:p>
      <w:r>
        <w:rPr>
          <w:b/>
        </w:rPr>
        <w:t xml:space="preserve">Tulos</w:t>
      </w:r>
    </w:p>
    <w:p>
      <w:r>
        <w:t xml:space="preserve">$1,271,451</w:t>
      </w:r>
    </w:p>
    <w:p>
      <w:r>
        <w:rPr>
          <w:b/>
        </w:rPr>
        <w:t xml:space="preserve">Esimerkki 4.189</w:t>
      </w:r>
    </w:p>
    <w:p>
      <w:r>
        <w:t xml:space="preserve">Valko-Venäjä sijoittui 12. sijalle vuoden 2003 kesäuniversiadeissa.</w:t>
      </w:r>
    </w:p>
    <w:p>
      <w:r>
        <w:rPr>
          <w:b/>
        </w:rPr>
        <w:t xml:space="preserve">Tulos</w:t>
      </w:r>
    </w:p>
    <w:p>
      <w:r>
        <w:t xml:space="preserve">Valko-Venäjä</w:t>
      </w:r>
    </w:p>
    <w:p>
      <w:r>
        <w:rPr>
          <w:b/>
        </w:rPr>
        <w:t xml:space="preserve">Esimerkki 4.190</w:t>
      </w:r>
    </w:p>
    <w:p>
      <w:r>
        <w:t xml:space="preserve">Kappaleen "sugarbaby is morningwood" esittäjä.</w:t>
      </w:r>
    </w:p>
    <w:p>
      <w:r>
        <w:rPr>
          <w:b/>
        </w:rPr>
        <w:t xml:space="preserve">Tulos</w:t>
      </w:r>
    </w:p>
    <w:p>
      <w:r>
        <w:t xml:space="preserve">morningwood</w:t>
      </w:r>
    </w:p>
    <w:p>
      <w:r>
        <w:rPr>
          <w:b/>
        </w:rPr>
        <w:t xml:space="preserve">Esimerkki 4.191</w:t>
      </w:r>
    </w:p>
    <w:p>
      <w:r>
        <w:t xml:space="preserve">Vuonna 2009 tuulen nopeus oli 1,40.</w:t>
      </w:r>
    </w:p>
    <w:p>
      <w:r>
        <w:rPr>
          <w:b/>
        </w:rPr>
        <w:t xml:space="preserve">Tulos</w:t>
      </w:r>
    </w:p>
    <w:p>
      <w:r>
        <w:t xml:space="preserve">1.40</w:t>
      </w:r>
    </w:p>
    <w:p>
      <w:r>
        <w:rPr>
          <w:b/>
        </w:rPr>
        <w:t xml:space="preserve">Esimerkki 4.192</w:t>
      </w:r>
    </w:p>
    <w:p>
      <w:r>
        <w:t xml:space="preserve">Jakso "Chapter Five: Dressed to Kill" viikoittainen sijoitus oli 8.</w:t>
      </w:r>
    </w:p>
    <w:p>
      <w:r>
        <w:rPr>
          <w:b/>
        </w:rPr>
        <w:t xml:space="preserve">Tulos</w:t>
      </w:r>
    </w:p>
    <w:p>
      <w:r>
        <w:t xml:space="preserve">8</w:t>
      </w:r>
    </w:p>
    <w:p>
      <w:r>
        <w:rPr>
          <w:b/>
        </w:rPr>
        <w:t xml:space="preserve">Esimerkki 4.193</w:t>
      </w:r>
    </w:p>
    <w:p>
      <w:r>
        <w:t xml:space="preserve">Italiassa asuu italialaisia.</w:t>
      </w:r>
    </w:p>
    <w:p>
      <w:r>
        <w:rPr>
          <w:b/>
        </w:rPr>
        <w:t xml:space="preserve">Tulos</w:t>
      </w:r>
    </w:p>
    <w:p>
      <w:r>
        <w:t xml:space="preserve">Italialaiset</w:t>
      </w:r>
    </w:p>
    <w:p>
      <w:r>
        <w:rPr>
          <w:b/>
        </w:rPr>
        <w:t xml:space="preserve">Esimerkki 4.194</w:t>
      </w:r>
    </w:p>
    <w:p>
      <w:r>
        <w:t xml:space="preserve">St Louisin johtajan nimi on Francis G. Slay.</w:t>
      </w:r>
    </w:p>
    <w:p>
      <w:r>
        <w:rPr>
          <w:b/>
        </w:rPr>
        <w:t xml:space="preserve">Tulos</w:t>
      </w:r>
    </w:p>
    <w:p>
      <w:r>
        <w:t xml:space="preserve">Francis G. Slay</w:t>
      </w:r>
    </w:p>
    <w:p>
      <w:r>
        <w:rPr>
          <w:b/>
        </w:rPr>
        <w:t xml:space="preserve">Esimerkki 4.195</w:t>
      </w:r>
    </w:p>
    <w:p>
      <w:r>
        <w:t xml:space="preserve">Football Parkin pienin yleisömäärä oli 22423.</w:t>
      </w:r>
    </w:p>
    <w:p>
      <w:r>
        <w:rPr>
          <w:b/>
        </w:rPr>
        <w:t xml:space="preserve">Tulos</w:t>
      </w:r>
    </w:p>
    <w:p>
      <w:r>
        <w:t xml:space="preserve">22423</w:t>
      </w:r>
    </w:p>
    <w:p>
      <w:r>
        <w:rPr>
          <w:b/>
        </w:rPr>
        <w:t xml:space="preserve">Esimerkki 4.196</w:t>
      </w:r>
    </w:p>
    <w:p>
      <w:r>
        <w:t xml:space="preserve">Alueen nro 11 väkiluku oli 1203115 vuonna 2011.</w:t>
      </w:r>
    </w:p>
    <w:p>
      <w:r>
        <w:rPr>
          <w:b/>
        </w:rPr>
        <w:t xml:space="preserve">Tulos</w:t>
      </w:r>
    </w:p>
    <w:p>
      <w:r>
        <w:t xml:space="preserve">1203115</w:t>
      </w:r>
    </w:p>
    <w:p>
      <w:r>
        <w:rPr>
          <w:b/>
        </w:rPr>
        <w:t xml:space="preserve">Esimerkki 4.197</w:t>
      </w:r>
    </w:p>
    <w:p>
      <w:r>
        <w:t xml:space="preserve">Paras naispääosa sai ehdokkuuden elokuvasta Totalitaristinen romanssi.</w:t>
      </w:r>
    </w:p>
    <w:p>
      <w:r>
        <w:rPr>
          <w:b/>
        </w:rPr>
        <w:t xml:space="preserve">Tulos</w:t>
      </w:r>
    </w:p>
    <w:p>
      <w:r>
        <w:t xml:space="preserve">Totalitaarinen romanssi</w:t>
      </w:r>
    </w:p>
    <w:p>
      <w:r>
        <w:rPr>
          <w:b/>
        </w:rPr>
        <w:t xml:space="preserve">Esimerkki 4.198</w:t>
      </w:r>
    </w:p>
    <w:p>
      <w:r>
        <w:t xml:space="preserve">2000 voittajalla on 6. divisioona.</w:t>
      </w:r>
    </w:p>
    <w:p>
      <w:r>
        <w:rPr>
          <w:b/>
        </w:rPr>
        <w:t xml:space="preserve">Tulos</w:t>
      </w:r>
    </w:p>
    <w:p>
      <w:r>
        <w:t xml:space="preserve">2,000</w:t>
      </w:r>
    </w:p>
    <w:p>
      <w:r>
        <w:rPr>
          <w:b/>
        </w:rPr>
        <w:t xml:space="preserve">Esimerkki 4.199</w:t>
      </w:r>
    </w:p>
    <w:p>
      <w:r>
        <w:t xml:space="preserve">130 000 000 ihmistä puhuu punjabia vuonna 2001.</w:t>
      </w:r>
    </w:p>
    <w:p>
      <w:r>
        <w:rPr>
          <w:b/>
        </w:rPr>
        <w:t xml:space="preserve">Tulos</w:t>
      </w:r>
    </w:p>
    <w:p>
      <w:r>
        <w:t xml:space="preserve">130,000,000</w:t>
      </w:r>
    </w:p>
    <w:p>
      <w:r>
        <w:rPr>
          <w:b/>
        </w:rPr>
        <w:t xml:space="preserve">Esimerkki 4.200</w:t>
      </w:r>
    </w:p>
    <w:p>
      <w:r>
        <w:t xml:space="preserve">Hurrican Jules -jakson tuotantokoodi oli 105.</w:t>
      </w:r>
    </w:p>
    <w:p>
      <w:r>
        <w:rPr>
          <w:b/>
        </w:rPr>
        <w:t xml:space="preserve">Tulos</w:t>
      </w:r>
    </w:p>
    <w:p>
      <w:r>
        <w:t xml:space="preserve">105</w:t>
      </w:r>
    </w:p>
    <w:p>
      <w:r>
        <w:rPr>
          <w:b/>
        </w:rPr>
        <w:t xml:space="preserve">Esimerkki 4.201</w:t>
      </w:r>
    </w:p>
    <w:p>
      <w:r>
        <w:t xml:space="preserve">Connor Healey oli valinta numero 27.</w:t>
      </w:r>
    </w:p>
    <w:p>
      <w:r>
        <w:rPr>
          <w:b/>
        </w:rPr>
        <w:t xml:space="preserve">Tulos</w:t>
      </w:r>
    </w:p>
    <w:p>
      <w:r>
        <w:t xml:space="preserve">Connor Healey</w:t>
      </w:r>
    </w:p>
    <w:p>
      <w:r>
        <w:rPr>
          <w:b/>
        </w:rPr>
        <w:t xml:space="preserve">Esimerkki 4.202</w:t>
      </w:r>
    </w:p>
    <w:p>
      <w:r>
        <w:t xml:space="preserve">Deschimag Werk A.G rakennettu Lichtenfels.</w:t>
      </w:r>
    </w:p>
    <w:p>
      <w:r>
        <w:rPr>
          <w:b/>
        </w:rPr>
        <w:t xml:space="preserve">Tulos</w:t>
      </w:r>
    </w:p>
    <w:p>
      <w:r>
        <w:t xml:space="preserve">Deschimag Werk A.G.</w:t>
      </w:r>
    </w:p>
    <w:p>
      <w:r>
        <w:rPr>
          <w:b/>
        </w:rPr>
        <w:t xml:space="preserve">Esimerkki 4.203</w:t>
      </w:r>
    </w:p>
    <w:p>
      <w:r>
        <w:t xml:space="preserve">Nicole Levandusky sai 5,0 varastettua.</w:t>
      </w:r>
    </w:p>
    <w:p>
      <w:r>
        <w:rPr>
          <w:b/>
        </w:rPr>
        <w:t xml:space="preserve">Tulos</w:t>
      </w:r>
    </w:p>
    <w:p>
      <w:r>
        <w:t xml:space="preserve">5</w:t>
      </w:r>
    </w:p>
    <w:p>
      <w:r>
        <w:rPr>
          <w:b/>
        </w:rPr>
        <w:t xml:space="preserve">Esimerkki 4.204</w:t>
      </w:r>
    </w:p>
    <w:p>
      <w:r>
        <w:t xml:space="preserve">Agremiação Sportiva Arapiraquense pelaa Campeonato Brasileiro Série C -liigassa.</w:t>
      </w:r>
    </w:p>
    <w:p>
      <w:r>
        <w:rPr>
          <w:b/>
        </w:rPr>
        <w:t xml:space="preserve">Tulos</w:t>
      </w:r>
    </w:p>
    <w:p>
      <w:r>
        <w:t xml:space="preserve">Campeonato Brasileiro Série C (Brasilian mestaruussarja)</w:t>
      </w:r>
    </w:p>
    <w:p>
      <w:r>
        <w:rPr>
          <w:b/>
        </w:rPr>
        <w:t xml:space="preserve">Esimerkki 4.205</w:t>
      </w:r>
    </w:p>
    <w:p>
      <w:r>
        <w:t xml:space="preserve">Kappale "Antisocial" on single.</w:t>
      </w:r>
    </w:p>
    <w:p>
      <w:r>
        <w:rPr>
          <w:b/>
        </w:rPr>
        <w:t xml:space="preserve">Tulos</w:t>
      </w:r>
    </w:p>
    <w:p>
      <w:r>
        <w:t xml:space="preserve">single</w:t>
      </w:r>
    </w:p>
    <w:p>
      <w:r>
        <w:rPr>
          <w:b/>
        </w:rPr>
        <w:t xml:space="preserve">Esimerkki 4.206</w:t>
      </w:r>
    </w:p>
    <w:p>
      <w:r>
        <w:t xml:space="preserve">1 Decembrie 1918 University sijaitsee Romaniassa.</w:t>
      </w:r>
    </w:p>
    <w:p>
      <w:r>
        <w:rPr>
          <w:b/>
        </w:rPr>
        <w:t xml:space="preserve">Tulos</w:t>
      </w:r>
    </w:p>
    <w:p>
      <w:r>
        <w:t xml:space="preserve">Romania</w:t>
      </w:r>
    </w:p>
    <w:p>
      <w:r>
        <w:rPr>
          <w:b/>
        </w:rPr>
        <w:t xml:space="preserve">Esimerkki 4.207</w:t>
      </w:r>
    </w:p>
    <w:p>
      <w:r>
        <w:t xml:space="preserve">Dave Challinor pelaa Stockport County F.C. seurassa.</w:t>
      </w:r>
    </w:p>
    <w:p>
      <w:r>
        <w:rPr>
          <w:b/>
        </w:rPr>
        <w:t xml:space="preserve">Tulos</w:t>
      </w:r>
    </w:p>
    <w:p>
      <w:r>
        <w:t xml:space="preserve">Stockport County F.C.</w:t>
      </w:r>
    </w:p>
    <w:p>
      <w:r>
        <w:rPr>
          <w:b/>
        </w:rPr>
        <w:t xml:space="preserve">Esimerkki 4.208</w:t>
      </w:r>
    </w:p>
    <w:p>
      <w:r>
        <w:t xml:space="preserve">A.C. Chievo Verona pelaa kentällään Verona.</w:t>
      </w:r>
    </w:p>
    <w:p>
      <w:r>
        <w:rPr>
          <w:b/>
        </w:rPr>
        <w:t xml:space="preserve">Tulos</w:t>
      </w:r>
    </w:p>
    <w:p>
      <w:r>
        <w:t xml:space="preserve">Verona</w:t>
      </w:r>
    </w:p>
    <w:p>
      <w:r>
        <w:rPr>
          <w:b/>
        </w:rPr>
        <w:t xml:space="preserve">Esimerkki 4.209</w:t>
      </w:r>
    </w:p>
    <w:p>
      <w:r>
        <w:t xml:space="preserve">Myron Pryor on numero 98.</w:t>
      </w:r>
    </w:p>
    <w:p>
      <w:r>
        <w:rPr>
          <w:b/>
        </w:rPr>
        <w:t xml:space="preserve">Tulos</w:t>
      </w:r>
    </w:p>
    <w:p>
      <w:r>
        <w:t xml:space="preserve">98</w:t>
      </w:r>
    </w:p>
    <w:p>
      <w:r>
        <w:rPr>
          <w:b/>
        </w:rPr>
        <w:t xml:space="preserve">Esimerkki 4.210</w:t>
      </w:r>
    </w:p>
    <w:p>
      <w:r>
        <w:t xml:space="preserve">Patrick O'Bryant oli numero 13.</w:t>
      </w:r>
    </w:p>
    <w:p>
      <w:r>
        <w:rPr>
          <w:b/>
        </w:rPr>
        <w:t xml:space="preserve">Tulos</w:t>
      </w:r>
    </w:p>
    <w:p>
      <w:r>
        <w:t xml:space="preserve">13</w:t>
      </w:r>
    </w:p>
    <w:p>
      <w:r>
        <w:rPr>
          <w:b/>
        </w:rPr>
        <w:t xml:space="preserve">Esimerkki 4.211</w:t>
      </w:r>
    </w:p>
    <w:p>
      <w:r>
        <w:t xml:space="preserve">Adaren kartanon suunnitteli arkkitehti Lewis Nockalls Cottingham.</w:t>
      </w:r>
    </w:p>
    <w:p>
      <w:r>
        <w:rPr>
          <w:b/>
        </w:rPr>
        <w:t xml:space="preserve">Tulos</w:t>
      </w:r>
    </w:p>
    <w:p>
      <w:r>
        <w:t xml:space="preserve">Lewis Nockalls Cottingham</w:t>
      </w:r>
    </w:p>
    <w:p>
      <w:r>
        <w:rPr>
          <w:b/>
        </w:rPr>
        <w:t xml:space="preserve">Esimerkki 4.212</w:t>
      </w:r>
    </w:p>
    <w:p>
      <w:r>
        <w:t xml:space="preserve">AS Gubbio 1910:n koko nimi on "Associazione Sportiva Gubbio 1910 Srl".</w:t>
      </w:r>
    </w:p>
    <w:p>
      <w:r>
        <w:rPr>
          <w:b/>
        </w:rPr>
        <w:t xml:space="preserve">Tulos</w:t>
      </w:r>
    </w:p>
    <w:p>
      <w:r>
        <w:t xml:space="preserve">"Associazione Sportiva Gubbio 1910 Srl"</w:t>
      </w:r>
    </w:p>
    <w:p>
      <w:r>
        <w:rPr>
          <w:b/>
        </w:rPr>
        <w:t xml:space="preserve">Esimerkki 4.213</w:t>
      </w:r>
    </w:p>
    <w:p>
      <w:r>
        <w:t xml:space="preserve">Agran lentoasema sijaitsee Intiassa.</w:t>
      </w:r>
    </w:p>
    <w:p>
      <w:r>
        <w:rPr>
          <w:b/>
        </w:rPr>
        <w:t xml:space="preserve">Tulos</w:t>
      </w:r>
    </w:p>
    <w:p>
      <w:r>
        <w:t xml:space="preserve">Intia</w:t>
      </w:r>
    </w:p>
    <w:p>
      <w:r>
        <w:rPr>
          <w:b/>
        </w:rPr>
        <w:t xml:space="preserve">Esimerkki 4.214</w:t>
      </w:r>
    </w:p>
    <w:p>
      <w:r>
        <w:t xml:space="preserve">Sitruuna kuuluu Citrus-sukuun.</w:t>
      </w:r>
    </w:p>
    <w:p>
      <w:r>
        <w:rPr>
          <w:b/>
        </w:rPr>
        <w:t xml:space="preserve">Tulos</w:t>
      </w:r>
    </w:p>
    <w:p>
      <w:r>
        <w:t xml:space="preserve">Sitrushedelmät</w:t>
      </w:r>
    </w:p>
    <w:p>
      <w:r>
        <w:rPr>
          <w:b/>
        </w:rPr>
        <w:t xml:space="preserve">Esimerkki 4.215</w:t>
      </w:r>
    </w:p>
    <w:p>
      <w:r>
        <w:t xml:space="preserve">Don't Have What It Takes on albumilla Rise to the Occasion.</w:t>
      </w:r>
    </w:p>
    <w:p>
      <w:r>
        <w:rPr>
          <w:b/>
        </w:rPr>
        <w:t xml:space="preserve">Tulos</w:t>
      </w:r>
    </w:p>
    <w:p>
      <w:r>
        <w:t xml:space="preserve">Nouse tilaisuuteen</w:t>
      </w:r>
    </w:p>
    <w:p>
      <w:r>
        <w:rPr>
          <w:b/>
        </w:rPr>
        <w:t xml:space="preserve">Esimerkki 4.216</w:t>
      </w:r>
    </w:p>
    <w:p>
      <w:r>
        <w:t xml:space="preserve">NASA valitsi Alan Shepardin vuonna 1959.</w:t>
      </w:r>
    </w:p>
    <w:p>
      <w:r>
        <w:rPr>
          <w:b/>
        </w:rPr>
        <w:t xml:space="preserve">Tulos</w:t>
      </w:r>
    </w:p>
    <w:p>
      <w:r>
        <w:t xml:space="preserve">1959</w:t>
      </w:r>
    </w:p>
    <w:p>
      <w:r>
        <w:rPr>
          <w:b/>
        </w:rPr>
        <w:t xml:space="preserve">Esimerkki 4.217</w:t>
      </w:r>
    </w:p>
    <w:p>
      <w:r>
        <w:t xml:space="preserve">34. Japanin akatemiapalkinto oli paras miesnäyttelijä.</w:t>
      </w:r>
    </w:p>
    <w:p>
      <w:r>
        <w:rPr>
          <w:b/>
        </w:rPr>
        <w:t xml:space="preserve">Tulos</w:t>
      </w:r>
    </w:p>
    <w:p>
      <w:r>
        <w:t xml:space="preserve">Paras miesnäyttelijä</w:t>
      </w:r>
    </w:p>
    <w:p>
      <w:r>
        <w:rPr>
          <w:b/>
        </w:rPr>
        <w:t xml:space="preserve">Esimerkki 4.218</w:t>
      </w:r>
    </w:p>
    <w:p>
      <w:r>
        <w:t xml:space="preserve">Jakso 3.01 esillä Piilota toinen virhe.</w:t>
      </w:r>
    </w:p>
    <w:p>
      <w:r>
        <w:rPr>
          <w:b/>
        </w:rPr>
        <w:t xml:space="preserve">Tulos</w:t>
      </w:r>
    </w:p>
    <w:p>
      <w:r>
        <w:t xml:space="preserve">3.01</w:t>
      </w:r>
    </w:p>
    <w:p>
      <w:r>
        <w:rPr>
          <w:b/>
        </w:rPr>
        <w:t xml:space="preserve">Esimerkki 4.219</w:t>
      </w:r>
    </w:p>
    <w:p>
      <w:r>
        <w:t xml:space="preserve">Ajoblanco on Andalusiasta peräisin oleva ruoka.</w:t>
      </w:r>
    </w:p>
    <w:p>
      <w:r>
        <w:rPr>
          <w:b/>
        </w:rPr>
        <w:t xml:space="preserve">Tulos</w:t>
      </w:r>
    </w:p>
    <w:p>
      <w:r>
        <w:t xml:space="preserve">Andalusia</w:t>
      </w:r>
    </w:p>
    <w:p>
      <w:r>
        <w:rPr>
          <w:b/>
        </w:rPr>
        <w:t xml:space="preserve">Esimerkki 4.220</w:t>
      </w:r>
    </w:p>
    <w:p>
      <w:r>
        <w:t xml:space="preserve">A Long Long Way -romaania seurasi The Secret Scripture.</w:t>
      </w:r>
    </w:p>
    <w:p>
      <w:r>
        <w:rPr>
          <w:b/>
        </w:rPr>
        <w:t xml:space="preserve">Tulos</w:t>
      </w:r>
    </w:p>
    <w:p>
      <w:r>
        <w:t xml:space="preserve">Salainen Raamattu</w:t>
      </w:r>
    </w:p>
    <w:p>
      <w:r>
        <w:rPr>
          <w:b/>
        </w:rPr>
        <w:t xml:space="preserve">Esimerkki 4.221</w:t>
      </w:r>
    </w:p>
    <w:p>
      <w:r>
        <w:t xml:space="preserve">Jo Jo White pelasi vuosina 1969-1979.</w:t>
      </w:r>
    </w:p>
    <w:p>
      <w:r>
        <w:rPr>
          <w:b/>
        </w:rPr>
        <w:t xml:space="preserve">Tulos</w:t>
      </w:r>
    </w:p>
    <w:p>
      <w:r>
        <w:t xml:space="preserve">1969-1979</w:t>
      </w:r>
    </w:p>
    <w:p>
      <w:r>
        <w:rPr>
          <w:b/>
        </w:rPr>
        <w:t xml:space="preserve">Esimerkki 4.222</w:t>
      </w:r>
    </w:p>
    <w:p>
      <w:r>
        <w:t xml:space="preserve">Jakson, jonka tuotantokoodi on 06-00-218, nimi on "traffic ticket".</w:t>
      </w:r>
    </w:p>
    <w:p>
      <w:r>
        <w:rPr>
          <w:b/>
        </w:rPr>
        <w:t xml:space="preserve">Tulos</w:t>
      </w:r>
    </w:p>
    <w:p>
      <w:r>
        <w:t xml:space="preserve">06-00-218</w:t>
      </w:r>
    </w:p>
    <w:p>
      <w:r>
        <w:rPr>
          <w:b/>
        </w:rPr>
        <w:t xml:space="preserve">Esimerkki 4.223</w:t>
      </w:r>
    </w:p>
    <w:p>
      <w:r>
        <w:t xml:space="preserve">Nimi on \"Kadonnut koodeksi\"".Kirjoittaja on Gabrielle Stanton &amp; Harry Werksman, Jr.</w:t>
      </w:r>
    </w:p>
    <w:p>
      <w:r>
        <w:rPr>
          <w:b/>
        </w:rPr>
        <w:t xml:space="preserve">Tulos</w:t>
      </w:r>
    </w:p>
    <w:p>
      <w:r>
        <w:t xml:space="preserve">Gabrielle Stanton &amp; Harry Werksman, Jr.</w:t>
      </w:r>
    </w:p>
    <w:p>
      <w:r>
        <w:rPr>
          <w:b/>
        </w:rPr>
        <w:t xml:space="preserve">Esimerkki 4.224</w:t>
      </w:r>
    </w:p>
    <w:p>
      <w:r>
        <w:t xml:space="preserve">Donald Faison sai NAACP Image Awards -palkinnon erinomaisesta komediasarjan näyttelijästä.</w:t>
      </w:r>
    </w:p>
    <w:p>
      <w:r>
        <w:rPr>
          <w:b/>
        </w:rPr>
        <w:t xml:space="preserve">Tulos</w:t>
      </w:r>
    </w:p>
    <w:p>
      <w:r>
        <w:t xml:space="preserve">Erinomainen näyttelijä komediasarjassa</w:t>
      </w:r>
    </w:p>
    <w:p>
      <w:r>
        <w:rPr>
          <w:b/>
        </w:rPr>
        <w:t xml:space="preserve">Esimerkki 4.225</w:t>
      </w:r>
    </w:p>
    <w:p>
      <w:r>
        <w:t xml:space="preserve">Australialaiset kirjoittivat kirjan Aenir.</w:t>
      </w:r>
    </w:p>
    <w:p>
      <w:r>
        <w:rPr>
          <w:b/>
        </w:rPr>
        <w:t xml:space="preserve">Tulos</w:t>
      </w:r>
    </w:p>
    <w:p>
      <w:r>
        <w:t xml:space="preserve">Australialaiset</w:t>
      </w:r>
    </w:p>
    <w:p>
      <w:r>
        <w:rPr>
          <w:b/>
        </w:rPr>
        <w:t xml:space="preserve">Esimerkki 4.226</w:t>
      </w:r>
    </w:p>
    <w:p>
      <w:r>
        <w:t xml:space="preserve">Tessa Worley FIS Alppihiihdon maailmanmestaruuskilpailut 2011 - Naisten jättipujottelu, Ranska.</w:t>
      </w:r>
    </w:p>
    <w:p>
      <w:r>
        <w:rPr>
          <w:b/>
        </w:rPr>
        <w:t xml:space="preserve">Tulos</w:t>
      </w:r>
    </w:p>
    <w:p>
      <w:r>
        <w:t xml:space="preserve">Ranska</w:t>
      </w:r>
    </w:p>
    <w:p>
      <w:r>
        <w:rPr>
          <w:b/>
        </w:rPr>
        <w:t xml:space="preserve">Esimerkki 4.227</w:t>
      </w:r>
    </w:p>
    <w:p>
      <w:r>
        <w:t xml:space="preserve">St. Clairin tietotekniikka-akatemialla on piirin tunnus 74907.</w:t>
      </w:r>
    </w:p>
    <w:p>
      <w:r>
        <w:rPr>
          <w:b/>
        </w:rPr>
        <w:t xml:space="preserve">Tulos</w:t>
      </w:r>
    </w:p>
    <w:p>
      <w:r>
        <w:t xml:space="preserve">74907</w:t>
      </w:r>
    </w:p>
    <w:p>
      <w:r>
        <w:rPr>
          <w:b/>
        </w:rPr>
        <w:t xml:space="preserve">Esimerkki 4.228</w:t>
      </w:r>
    </w:p>
    <w:p>
      <w:r>
        <w:t xml:space="preserve">Amdavad ni Gufa valmistui vuonna 1995.</w:t>
      </w:r>
    </w:p>
    <w:p>
      <w:r>
        <w:rPr>
          <w:b/>
        </w:rPr>
        <w:t xml:space="preserve">Tulos</w:t>
      </w:r>
    </w:p>
    <w:p>
      <w:r>
        <w:t xml:space="preserve">1995</w:t>
      </w:r>
    </w:p>
    <w:p>
      <w:r>
        <w:rPr>
          <w:b/>
        </w:rPr>
        <w:t xml:space="preserve">Esimerkki 4.229</w:t>
      </w:r>
    </w:p>
    <w:p>
      <w:r>
        <w:t xml:space="preserve">Tim Steeves pelasi aiemmin Charlottetown Royalsissa (NBSHL).</w:t>
      </w:r>
    </w:p>
    <w:p>
      <w:r>
        <w:rPr>
          <w:b/>
        </w:rPr>
        <w:t xml:space="preserve">Tulos</w:t>
      </w:r>
    </w:p>
    <w:p>
      <w:r>
        <w:t xml:space="preserve">Charlottetown Royals (NBSHL)</w:t>
      </w:r>
    </w:p>
    <w:p>
      <w:r>
        <w:rPr>
          <w:b/>
        </w:rPr>
        <w:t xml:space="preserve">Esimerkki 4.230</w:t>
      </w:r>
    </w:p>
    <w:p>
      <w:r>
        <w:t xml:space="preserve">Nämä kaksi joukkuetta pelasivat 278 ottelua toisiaan vastaan Paraguayn liigan aikana.</w:t>
      </w:r>
    </w:p>
    <w:p>
      <w:r>
        <w:rPr>
          <w:b/>
        </w:rPr>
        <w:t xml:space="preserve">Tulos</w:t>
      </w:r>
    </w:p>
    <w:p>
      <w:r>
        <w:t xml:space="preserve">278</w:t>
      </w:r>
    </w:p>
    <w:p>
      <w:r>
        <w:rPr>
          <w:b/>
        </w:rPr>
        <w:t xml:space="preserve">Esimerkki 4.231</w:t>
      </w:r>
    </w:p>
    <w:p>
      <w:r>
        <w:t xml:space="preserve">"Fit for duty" on sarjan 219. osa.</w:t>
      </w:r>
    </w:p>
    <w:p>
      <w:r>
        <w:rPr>
          <w:b/>
        </w:rPr>
        <w:t xml:space="preserve">Tulos</w:t>
      </w:r>
    </w:p>
    <w:p>
      <w:r>
        <w:t xml:space="preserve">219</w:t>
      </w:r>
    </w:p>
    <w:p>
      <w:r>
        <w:rPr>
          <w:b/>
        </w:rPr>
        <w:t xml:space="preserve">Esimerkki 4.232</w:t>
      </w:r>
    </w:p>
    <w:p>
      <w:r>
        <w:t xml:space="preserve">Mikko Hirvonen ajoi Ford Focus RS WRC 08 -autolla.</w:t>
      </w:r>
    </w:p>
    <w:p>
      <w:r>
        <w:rPr>
          <w:b/>
        </w:rPr>
        <w:t xml:space="preserve">Tulos</w:t>
      </w:r>
    </w:p>
    <w:p>
      <w:r>
        <w:t xml:space="preserve">Ford Focus RS WRC 08</w:t>
      </w:r>
    </w:p>
    <w:p>
      <w:r>
        <w:rPr>
          <w:b/>
        </w:rPr>
        <w:t xml:space="preserve">Esimerkki 4.233</w:t>
      </w:r>
    </w:p>
    <w:p>
      <w:r>
        <w:t xml:space="preserve">Siellä on halpa paikka The Vaults, jossa perhe nauttii hyviä ja maukkaita hampurilaisia ja limsaa.</w:t>
      </w:r>
    </w:p>
    <w:p>
      <w:r>
        <w:rPr>
          <w:b/>
        </w:rPr>
        <w:t xml:space="preserve">Tulos</w:t>
      </w:r>
    </w:p>
    <w:p>
      <w:r>
        <w:t xml:space="preserve">halpa</w:t>
      </w:r>
    </w:p>
    <w:p>
      <w:r>
        <w:rPr>
          <w:b/>
        </w:rPr>
        <w:t xml:space="preserve">Esimerkki 4.234</w:t>
      </w:r>
    </w:p>
    <w:p>
      <w:r>
        <w:t xml:space="preserve">Korkein, ja hienoa intialaista ruokaa The Dumpling Tree -ravintolassa.</w:t>
      </w:r>
    </w:p>
    <w:p>
      <w:r>
        <w:rPr>
          <w:b/>
        </w:rPr>
        <w:t xml:space="preserve">Tulos</w:t>
      </w:r>
    </w:p>
    <w:p>
      <w:r>
        <w:t xml:space="preserve">Intialainen</w:t>
      </w:r>
    </w:p>
    <w:p>
      <w:r>
        <w:rPr>
          <w:b/>
        </w:rPr>
        <w:t xml:space="preserve">Esimerkki 4.235</w:t>
      </w:r>
    </w:p>
    <w:p>
      <w:r>
        <w:t xml:space="preserve">Sarjakuvahahmo Auron on Walt Simonsonin luoma.</w:t>
      </w:r>
    </w:p>
    <w:p>
      <w:r>
        <w:rPr>
          <w:b/>
        </w:rPr>
        <w:t xml:space="preserve">Tulos</w:t>
      </w:r>
    </w:p>
    <w:p>
      <w:r>
        <w:t xml:space="preserve">Walt Simonson</w:t>
      </w:r>
    </w:p>
    <w:p>
      <w:r>
        <w:rPr>
          <w:b/>
        </w:rPr>
        <w:t xml:space="preserve">Esimerkki 4.236</w:t>
      </w:r>
    </w:p>
    <w:p>
      <w:r>
        <w:t xml:space="preserve">Baku on Azerbaidžanin pääkaupunki.</w:t>
      </w:r>
    </w:p>
    <w:p>
      <w:r>
        <w:rPr>
          <w:b/>
        </w:rPr>
        <w:t xml:space="preserve">Tulos</w:t>
      </w:r>
    </w:p>
    <w:p>
      <w:r>
        <w:t xml:space="preserve">Baku</w:t>
      </w:r>
    </w:p>
    <w:p>
      <w:r>
        <w:rPr>
          <w:b/>
        </w:rPr>
        <w:t xml:space="preserve">Esimerkki 4.237</w:t>
      </w:r>
    </w:p>
    <w:p>
      <w:r>
        <w:t xml:space="preserve">A Severed Wasp on kirjoitettu englannin kielellä.</w:t>
      </w:r>
    </w:p>
    <w:p>
      <w:r>
        <w:rPr>
          <w:b/>
        </w:rPr>
        <w:t xml:space="preserve">Tulos</w:t>
      </w:r>
    </w:p>
    <w:p>
      <w:r>
        <w:t xml:space="preserve">Englannin kieli</w:t>
      </w:r>
    </w:p>
    <w:p>
      <w:r>
        <w:rPr>
          <w:b/>
        </w:rPr>
        <w:t xml:space="preserve">Esimerkki 4.238</w:t>
      </w:r>
    </w:p>
    <w:p>
      <w:r>
        <w:t xml:space="preserve">Browns Cambridge tarjoilee italialaista ruokaa ja tarjoaa erinomaista palvelua.</w:t>
      </w:r>
    </w:p>
    <w:p>
      <w:r>
        <w:rPr>
          <w:b/>
        </w:rPr>
        <w:t xml:space="preserve">Tulos</w:t>
      </w:r>
    </w:p>
    <w:p>
      <w:r>
        <w:t xml:space="preserve">Italian</w:t>
      </w:r>
    </w:p>
    <w:p>
      <w:r>
        <w:rPr>
          <w:b/>
        </w:rPr>
        <w:t xml:space="preserve">Esimerkki 4.239</w:t>
      </w:r>
    </w:p>
    <w:p>
      <w:r>
        <w:t xml:space="preserve">Farahin maakunnassa on 438 000 asukasta.</w:t>
      </w:r>
    </w:p>
    <w:p>
      <w:r>
        <w:rPr>
          <w:b/>
        </w:rPr>
        <w:t xml:space="preserve">Tulos</w:t>
      </w:r>
    </w:p>
    <w:p>
      <w:r>
        <w:t xml:space="preserve">438,000</w:t>
      </w:r>
    </w:p>
    <w:p>
      <w:r>
        <w:rPr>
          <w:b/>
        </w:rPr>
        <w:t xml:space="preserve">Esimerkki 4.240</w:t>
      </w:r>
    </w:p>
    <w:p>
      <w:r>
        <w:t xml:space="preserve">Sienikakku on Baked Alaskan ainesosa.</w:t>
      </w:r>
    </w:p>
    <w:p>
      <w:r>
        <w:rPr>
          <w:b/>
        </w:rPr>
        <w:t xml:space="preserve">Tulos</w:t>
      </w:r>
    </w:p>
    <w:p>
      <w:r>
        <w:t xml:space="preserve">Pesusienikakku</w:t>
      </w:r>
    </w:p>
    <w:p>
      <w:r>
        <w:rPr>
          <w:b/>
        </w:rPr>
        <w:t xml:space="preserve">Esimerkki 4.241</w:t>
      </w:r>
    </w:p>
    <w:p>
      <w:r>
        <w:t xml:space="preserve">Vuosi Union University on perustettiin 1823.0.</w:t>
      </w:r>
    </w:p>
    <w:p>
      <w:r>
        <w:rPr>
          <w:b/>
        </w:rPr>
        <w:t xml:space="preserve">Tulos</w:t>
      </w:r>
    </w:p>
    <w:p>
      <w:r>
        <w:t xml:space="preserve">1823</w:t>
      </w:r>
    </w:p>
    <w:p>
      <w:r>
        <w:rPr>
          <w:b/>
        </w:rPr>
        <w:t xml:space="preserve">Esimerkki 4.242</w:t>
      </w:r>
    </w:p>
    <w:p>
      <w:r>
        <w:t xml:space="preserve">Brisbane Roar pelaa Suncorp Stadiumilla.</w:t>
      </w:r>
    </w:p>
    <w:p>
      <w:r>
        <w:rPr>
          <w:b/>
        </w:rPr>
        <w:t xml:space="preserve">Tulos</w:t>
      </w:r>
    </w:p>
    <w:p>
      <w:r>
        <w:t xml:space="preserve">Suncorp Stadium</w:t>
      </w:r>
    </w:p>
    <w:p>
      <w:r>
        <w:rPr>
          <w:b/>
        </w:rPr>
        <w:t xml:space="preserve">Esimerkki 4.243</w:t>
      </w:r>
    </w:p>
    <w:p>
      <w:r>
        <w:t xml:space="preserve">THA O, C., Pharoahe Monch LET IT SLIDE O. Credle, A. BestBuckwild</w:t>
      </w:r>
    </w:p>
    <w:p>
      <w:r>
        <w:rPr>
          <w:b/>
        </w:rPr>
        <w:t xml:space="preserve">Tulos</w:t>
      </w:r>
    </w:p>
    <w:p>
      <w:r>
        <w:t xml:space="preserve">Buckwild</w:t>
      </w:r>
    </w:p>
    <w:p>
      <w:r>
        <w:rPr>
          <w:b/>
        </w:rPr>
        <w:t xml:space="preserve">Esimerkki 4.244</w:t>
      </w:r>
    </w:p>
    <w:p>
      <w:r>
        <w:t xml:space="preserve">Cody &amp; Juliannen keskiarvo on 22,5.</w:t>
      </w:r>
    </w:p>
    <w:p>
      <w:r>
        <w:rPr>
          <w:b/>
        </w:rPr>
        <w:t xml:space="preserve">Tulos</w:t>
      </w:r>
    </w:p>
    <w:p>
      <w:r>
        <w:t xml:space="preserve">22.5</w:t>
      </w:r>
    </w:p>
    <w:p>
      <w:r>
        <w:rPr>
          <w:b/>
        </w:rPr>
        <w:t xml:space="preserve">Esimerkki 4.245</w:t>
      </w:r>
    </w:p>
    <w:p>
      <w:r>
        <w:t xml:space="preserve">Zach Banner on käynyt Lakes High Schoolin.</w:t>
      </w:r>
    </w:p>
    <w:p>
      <w:r>
        <w:rPr>
          <w:b/>
        </w:rPr>
        <w:t xml:space="preserve">Tulos</w:t>
      </w:r>
    </w:p>
    <w:p>
      <w:r>
        <w:t xml:space="preserve">Lakes High School</w:t>
      </w:r>
    </w:p>
    <w:p>
      <w:r>
        <w:rPr>
          <w:b/>
        </w:rPr>
        <w:t xml:space="preserve">Esimerkki 4.246</w:t>
      </w:r>
    </w:p>
    <w:p>
      <w:r>
        <w:t xml:space="preserve">Malcolm Kelly opiskeli Oklahomassa.</w:t>
      </w:r>
    </w:p>
    <w:p>
      <w:r>
        <w:rPr>
          <w:b/>
        </w:rPr>
        <w:t xml:space="preserve">Tulos</w:t>
      </w:r>
    </w:p>
    <w:p>
      <w:r>
        <w:t xml:space="preserve">Oklahoma</w:t>
      </w:r>
    </w:p>
    <w:p>
      <w:r>
        <w:rPr>
          <w:b/>
        </w:rPr>
        <w:t xml:space="preserve">Esimerkki 4.247</w:t>
      </w:r>
    </w:p>
    <w:p>
      <w:r>
        <w:t xml:space="preserve">Fantasyn japanilainen nimi on ファンタジー.</w:t>
      </w:r>
    </w:p>
    <w:p>
      <w:r>
        <w:rPr>
          <w:b/>
        </w:rPr>
        <w:t xml:space="preserve">Tulos</w:t>
      </w:r>
    </w:p>
    <w:p>
      <w:r>
        <w:t xml:space="preserve">ファンタジー</w:t>
      </w:r>
    </w:p>
    <w:p>
      <w:r>
        <w:rPr>
          <w:b/>
        </w:rPr>
        <w:t xml:space="preserve">Esimerkki 4.248</w:t>
      </w:r>
    </w:p>
    <w:p>
      <w:r>
        <w:t xml:space="preserve">Maa (endonyymi) Mansaari Ellan Vannin on myös Mansaari (exonyymi).</w:t>
      </w:r>
    </w:p>
    <w:p>
      <w:r>
        <w:rPr>
          <w:b/>
        </w:rPr>
        <w:t xml:space="preserve">Tulos</w:t>
      </w:r>
    </w:p>
    <w:p>
      <w:r>
        <w:t xml:space="preserve">Mansaari Ellan Vannin</w:t>
      </w:r>
    </w:p>
    <w:p>
      <w:r>
        <w:rPr>
          <w:b/>
        </w:rPr>
        <w:t xml:space="preserve">Esimerkki 4.249</w:t>
      </w:r>
    </w:p>
    <w:p>
      <w:r>
        <w:t xml:space="preserve">Akron Summit Assault pelaa Premier Development Leaguessa.</w:t>
      </w:r>
    </w:p>
    <w:p>
      <w:r>
        <w:rPr>
          <w:b/>
        </w:rPr>
        <w:t xml:space="preserve">Tulos</w:t>
      </w:r>
    </w:p>
    <w:p>
      <w:r>
        <w:t xml:space="preserve">Premier Development League</w:t>
      </w:r>
    </w:p>
    <w:p>
      <w:r>
        <w:rPr>
          <w:b/>
        </w:rPr>
        <w:t xml:space="preserve">Esimerkki 4.250</w:t>
      </w:r>
    </w:p>
    <w:p>
      <w:r>
        <w:t xml:space="preserve">1634 Ramin kapina tulee Yhdysvalloista.</w:t>
      </w:r>
    </w:p>
    <w:p>
      <w:r>
        <w:rPr>
          <w:b/>
        </w:rPr>
        <w:t xml:space="preserve">Tulos</w:t>
      </w:r>
    </w:p>
    <w:p>
      <w:r>
        <w:t xml:space="preserve">Yhdysvallat</w:t>
      </w:r>
    </w:p>
    <w:p>
      <w:r>
        <w:rPr>
          <w:b/>
        </w:rPr>
        <w:t xml:space="preserve">Esimerkki 4.251</w:t>
      </w:r>
    </w:p>
    <w:p>
      <w:r>
        <w:t xml:space="preserve">Attica, Indiana on osa Logan Townshipia, Fountain County, Indiana.</w:t>
      </w:r>
    </w:p>
    <w:p>
      <w:r>
        <w:rPr>
          <w:b/>
        </w:rPr>
        <w:t xml:space="preserve">Tulos</w:t>
      </w:r>
    </w:p>
    <w:p>
      <w:r>
        <w:t xml:space="preserve">Loganin kunta, Fountainin piirikunta, Indiana</w:t>
      </w:r>
    </w:p>
    <w:p>
      <w:r>
        <w:rPr>
          <w:b/>
        </w:rPr>
        <w:t xml:space="preserve">Esimerkki 4.252</w:t>
      </w:r>
    </w:p>
    <w:p>
      <w:r>
        <w:t xml:space="preserve">Thin Line on Power House -levymerkillä.</w:t>
      </w:r>
    </w:p>
    <w:p>
      <w:r>
        <w:rPr>
          <w:b/>
        </w:rPr>
        <w:t xml:space="preserve">Tulos</w:t>
      </w:r>
    </w:p>
    <w:p>
      <w:r>
        <w:t xml:space="preserve">Power House</w:t>
      </w:r>
    </w:p>
    <w:p>
      <w:r>
        <w:rPr>
          <w:b/>
        </w:rPr>
        <w:t xml:space="preserve">Esimerkki 4.253</w:t>
      </w:r>
    </w:p>
    <w:p>
      <w:r>
        <w:t xml:space="preserve">Radio Popolare on lähetys FM</w:t>
      </w:r>
    </w:p>
    <w:p>
      <w:r>
        <w:rPr>
          <w:b/>
        </w:rPr>
        <w:t xml:space="preserve">Tulos</w:t>
      </w:r>
    </w:p>
    <w:p>
      <w:r>
        <w:t xml:space="preserve">FM</w:t>
      </w:r>
    </w:p>
    <w:p>
      <w:r>
        <w:rPr>
          <w:b/>
        </w:rPr>
        <w:t xml:space="preserve">Esimerkki 4.254</w:t>
      </w:r>
    </w:p>
    <w:p>
      <w:r>
        <w:t xml:space="preserve">Anne Piquereau (FRA) voitti pronssia tuloksella 7,91.</w:t>
      </w:r>
    </w:p>
    <w:p>
      <w:r>
        <w:rPr>
          <w:b/>
        </w:rPr>
        <w:t xml:space="preserve">Tulos</w:t>
      </w:r>
    </w:p>
    <w:p>
      <w:r>
        <w:t xml:space="preserve">7.91</w:t>
      </w:r>
    </w:p>
    <w:p>
      <w:r>
        <w:rPr>
          <w:b/>
        </w:rPr>
        <w:t xml:space="preserve">Esimerkki 4.255</w:t>
      </w:r>
    </w:p>
    <w:p>
      <w:r>
        <w:t xml:space="preserve">Cornellin yliopiston presidentti on Elizabeth Garrett.</w:t>
      </w:r>
    </w:p>
    <w:p>
      <w:r>
        <w:rPr>
          <w:b/>
        </w:rPr>
        <w:t xml:space="preserve">Tulos</w:t>
      </w:r>
    </w:p>
    <w:p>
      <w:r>
        <w:t xml:space="preserve">Elizabeth Garrett</w:t>
      </w:r>
    </w:p>
    <w:p>
      <w:r>
        <w:rPr>
          <w:b/>
        </w:rPr>
        <w:t xml:space="preserve">Esimerkki 4.256</w:t>
      </w:r>
    </w:p>
    <w:p>
      <w:r>
        <w:t xml:space="preserve">Adolfo Suárez Madrid-Barajasin lentoaseman korkeus merenpinnasta on 610,0 metriä.</w:t>
      </w:r>
    </w:p>
    <w:p>
      <w:r>
        <w:rPr>
          <w:b/>
        </w:rPr>
        <w:t xml:space="preserve">Tulos</w:t>
      </w:r>
    </w:p>
    <w:p>
      <w:r>
        <w:t xml:space="preserve">610.0</w:t>
      </w:r>
    </w:p>
    <w:p>
      <w:r>
        <w:rPr>
          <w:b/>
        </w:rPr>
        <w:t xml:space="preserve">Esimerkki 4.257</w:t>
      </w:r>
    </w:p>
    <w:p>
      <w:r>
        <w:t xml:space="preserve">Paracuellos de Jarama sijaitsee Espanjassa.</w:t>
      </w:r>
    </w:p>
    <w:p>
      <w:r>
        <w:rPr>
          <w:b/>
        </w:rPr>
        <w:t xml:space="preserve">Tulos</w:t>
      </w:r>
    </w:p>
    <w:p>
      <w:r>
        <w:t xml:space="preserve">Espanja</w:t>
      </w:r>
    </w:p>
    <w:p>
      <w:r>
        <w:rPr>
          <w:b/>
        </w:rPr>
        <w:t xml:space="preserve">Esimerkki 4.258</w:t>
      </w:r>
    </w:p>
    <w:p>
      <w:r>
        <w:t xml:space="preserve">Chip Ganassi omistaa Chip Ganassi Racing -tiimin.</w:t>
      </w:r>
    </w:p>
    <w:p>
      <w:r>
        <w:rPr>
          <w:b/>
        </w:rPr>
        <w:t xml:space="preserve">Tulos</w:t>
      </w:r>
    </w:p>
    <w:p>
      <w:r>
        <w:t xml:space="preserve">Chip Ganassi</w:t>
      </w:r>
    </w:p>
    <w:p>
      <w:r>
        <w:rPr>
          <w:b/>
        </w:rPr>
        <w:t xml:space="preserve">Esimerkki 4.259</w:t>
      </w:r>
    </w:p>
    <w:p>
      <w:r>
        <w:t xml:space="preserve">Dublinia johtaa Euroopan parlamentti.</w:t>
      </w:r>
    </w:p>
    <w:p>
      <w:r>
        <w:rPr>
          <w:b/>
        </w:rPr>
        <w:t xml:space="preserve">Tulos</w:t>
      </w:r>
    </w:p>
    <w:p>
      <w:r>
        <w:t xml:space="preserve">Euroopan parlamentti</w:t>
      </w:r>
    </w:p>
    <w:p>
      <w:r>
        <w:rPr>
          <w:b/>
        </w:rPr>
        <w:t xml:space="preserve">Esimerkki 4.260</w:t>
      </w:r>
    </w:p>
    <w:p>
      <w:r>
        <w:t xml:space="preserve">Ei ole mitään tekosyytä The Wrestlersin ylihinnoitellulle, halpamaiselle ja säädyttömälle ranskalaiselle viihteelle.</w:t>
      </w:r>
    </w:p>
    <w:p>
      <w:r>
        <w:rPr>
          <w:b/>
        </w:rPr>
        <w:t xml:space="preserve">Tulos</w:t>
      </w:r>
    </w:p>
    <w:p>
      <w:r>
        <w:t xml:space="preserve">Ranskan</w:t>
      </w:r>
    </w:p>
    <w:p>
      <w:r>
        <w:rPr>
          <w:b/>
        </w:rPr>
        <w:t xml:space="preserve">Esimerkki 4.261</w:t>
      </w:r>
    </w:p>
    <w:p>
      <w:r>
        <w:t xml:space="preserve">Ankara on Turkin pääkaupunki.</w:t>
      </w:r>
    </w:p>
    <w:p>
      <w:r>
        <w:rPr>
          <w:b/>
        </w:rPr>
        <w:t xml:space="preserve">Tulos</w:t>
      </w:r>
    </w:p>
    <w:p>
      <w:r>
        <w:t xml:space="preserve">Ankara</w:t>
      </w:r>
    </w:p>
    <w:p>
      <w:r>
        <w:rPr>
          <w:b/>
        </w:rPr>
        <w:t xml:space="preserve">Esimerkki 4.262</w:t>
      </w:r>
    </w:p>
    <w:p>
      <w:r>
        <w:t xml:space="preserve">Dublinin lentoasemalla Irlannissa käsiteltiin 35 524 matkustajaa.</w:t>
      </w:r>
    </w:p>
    <w:p>
      <w:r>
        <w:rPr>
          <w:b/>
        </w:rPr>
        <w:t xml:space="preserve">Tulos</w:t>
      </w:r>
    </w:p>
    <w:p>
      <w:r>
        <w:t xml:space="preserve">35,524</w:t>
      </w:r>
    </w:p>
    <w:p>
      <w:r>
        <w:rPr>
          <w:b/>
        </w:rPr>
        <w:t xml:space="preserve">Esimerkki 4.263</w:t>
      </w:r>
    </w:p>
    <w:p>
      <w:r>
        <w:t xml:space="preserve">Moottorin Wasp Jr. T1B2 puristussuhde on 6,0:1.</w:t>
      </w:r>
    </w:p>
    <w:p>
      <w:r>
        <w:rPr>
          <w:b/>
        </w:rPr>
        <w:t xml:space="preserve">Tulos</w:t>
      </w:r>
    </w:p>
    <w:p>
      <w:r>
        <w:t xml:space="preserve">6.0:1</w:t>
      </w:r>
    </w:p>
    <w:p>
      <w:r>
        <w:rPr>
          <w:b/>
        </w:rPr>
        <w:t xml:space="preserve">Esimerkki 4.264</w:t>
      </w:r>
    </w:p>
    <w:p>
      <w:r>
        <w:t xml:space="preserve">Turkmenistan Airlinesin pääkonttori sijaitsee Ashgabatissa.</w:t>
      </w:r>
    </w:p>
    <w:p>
      <w:r>
        <w:rPr>
          <w:b/>
        </w:rPr>
        <w:t xml:space="preserve">Tulos</w:t>
      </w:r>
    </w:p>
    <w:p>
      <w:r>
        <w:t xml:space="preserve">Ashgabat</w:t>
      </w:r>
    </w:p>
    <w:p>
      <w:r>
        <w:rPr>
          <w:b/>
        </w:rPr>
        <w:t xml:space="preserve">Esimerkki 4.265</w:t>
      </w:r>
    </w:p>
    <w:p>
      <w:r>
        <w:t xml:space="preserve">320 South Boston Buildingissa on 22 kerrosta.</w:t>
      </w:r>
    </w:p>
    <w:p>
      <w:r>
        <w:rPr>
          <w:b/>
        </w:rPr>
        <w:t xml:space="preserve">Tulos</w:t>
      </w:r>
    </w:p>
    <w:p>
      <w:r>
        <w:t xml:space="preserve">22</w:t>
      </w:r>
    </w:p>
    <w:p>
      <w:r>
        <w:rPr>
          <w:b/>
        </w:rPr>
        <w:t xml:space="preserve">Esimerkki 4.266</w:t>
      </w:r>
    </w:p>
    <w:p>
      <w:r>
        <w:t xml:space="preserve">Verbin osa 3, jonka luokka on 4:n bǣron.</w:t>
      </w:r>
    </w:p>
    <w:p>
      <w:r>
        <w:rPr>
          <w:b/>
        </w:rPr>
        <w:t xml:space="preserve">Tulos</w:t>
      </w:r>
    </w:p>
    <w:p>
      <w:r>
        <w:t xml:space="preserve">bǣron</w:t>
      </w:r>
    </w:p>
    <w:p>
      <w:r>
        <w:rPr>
          <w:b/>
        </w:rPr>
        <w:t xml:space="preserve">Esimerkki 4.267</w:t>
      </w:r>
    </w:p>
    <w:p>
      <w:r>
        <w:t xml:space="preserve">Akitan prefektuuri sijaitsee Japanissa.</w:t>
      </w:r>
    </w:p>
    <w:p>
      <w:r>
        <w:rPr>
          <w:b/>
        </w:rPr>
        <w:t xml:space="preserve">Tulos</w:t>
      </w:r>
    </w:p>
    <w:p>
      <w:r>
        <w:t xml:space="preserve">Japani</w:t>
      </w:r>
    </w:p>
    <w:p>
      <w:r>
        <w:rPr>
          <w:b/>
        </w:rPr>
        <w:t xml:space="preserve">Esimerkki 4.268</w:t>
      </w:r>
    </w:p>
    <w:p>
      <w:r>
        <w:t xml:space="preserve">Nykyisten jäsenten kokonaisväestömäärä on 350909402.</w:t>
      </w:r>
    </w:p>
    <w:p>
      <w:r>
        <w:rPr>
          <w:b/>
        </w:rPr>
        <w:t xml:space="preserve">Tulos</w:t>
      </w:r>
    </w:p>
    <w:p>
      <w:r>
        <w:t xml:space="preserve">350909402</w:t>
      </w:r>
    </w:p>
    <w:p>
      <w:r>
        <w:rPr>
          <w:b/>
        </w:rPr>
        <w:t xml:space="preserve">Esimerkki 4.269</w:t>
      </w:r>
    </w:p>
    <w:p>
      <w:r>
        <w:t xml:space="preserve">Asherton, Texas on osa Yhdysvaltoja.</w:t>
      </w:r>
    </w:p>
    <w:p>
      <w:r>
        <w:rPr>
          <w:b/>
        </w:rPr>
        <w:t xml:space="preserve">Tulos</w:t>
      </w:r>
    </w:p>
    <w:p>
      <w:r>
        <w:t xml:space="preserve">Yhdysvallat</w:t>
      </w:r>
    </w:p>
    <w:p>
      <w:r>
        <w:rPr>
          <w:b/>
        </w:rPr>
        <w:t xml:space="preserve">Esimerkki 4.270</w:t>
      </w:r>
    </w:p>
    <w:p>
      <w:r>
        <w:t xml:space="preserve">Zwester Ohm pelaa vasemmalla.</w:t>
      </w:r>
    </w:p>
    <w:p>
      <w:r>
        <w:rPr>
          <w:b/>
        </w:rPr>
        <w:t xml:space="preserve">Tulos</w:t>
      </w:r>
    </w:p>
    <w:p>
      <w:r>
        <w:t xml:space="preserve">vasen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docId:981761B2AE49A23EE8824E0C8115E93F</keywords>
  <dc:description>generated by python-docx</dc:description>
  <lastModifiedBy/>
  <revision>1</revision>
  <dcterms:created xsi:type="dcterms:W3CDTF">2013-12-23T23:15:00.0000000Z</dcterms:created>
  <dcterms:modified xsi:type="dcterms:W3CDTF">2013-12-23T23:15:00.0000000Z</dcterms:modified>
  <category/>
</coreProperties>
</file>