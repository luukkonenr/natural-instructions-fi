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Jos annat syöttölauseen, sinun odotetaan kirjoittavan kysymyksen, joka koskee tapahtuman "taajuutta", joka viittaa siihen, kuinka usein tapahtuma todennäköisesti toistuu. Esimerkiksi "suihkussa käyminen" tapahtuu tyypillisesti ~5 kertaa viikossa, "lauantaimarkkinoilla käyminen" tapahtuu yleensä muutaman viikon/kuukauden välein jne. Älä laadi kysymyksiä, joiden vastaukset mainitaan selvästi tekstissä. Sen sijaan vastauksen on oltava epäsuora siitä, mitä on annettu. Toisin sanoen haluamme, että käytät "vaistoa" tai "tervettä järkeä". Kirjallisissa kysymyksissä ei myöskään tarvitse olla yhtä ainoaa oikeaa vastausta.</w:t>
      </w:r>
    </w:p>
    <w:p>
      <w:r>
        <w:rPr>
          <w:b/>
        </w:rPr>
        <w:t xml:space="preserve">Esimerkki 0.0</w:t>
      </w:r>
    </w:p>
    <w:p>
      <w:r>
        <w:t xml:space="preserve">Lause: Islam nousi myöhemmin enemmistöuskonnoksi vuosisatojen ottomaanien vallan aikana, vaikka merkittävä kristittyjen vähemmistö säilyikin.</w:t>
      </w:r>
    </w:p>
    <w:p>
      <w:r>
        <w:rPr>
          <w:b/>
        </w:rPr>
        <w:t xml:space="preserve">Tulos</w:t>
      </w:r>
    </w:p>
    <w:p>
      <w:r>
        <w:t xml:space="preserve">Kuinka usein kristinusko on ollut pääuskonto?</w:t>
      </w:r>
    </w:p>
    <w:p>
      <w:r>
        <w:rPr>
          <w:b/>
        </w:rPr>
        <w:t xml:space="preserve">Esimerkki 0.1</w:t>
      </w:r>
    </w:p>
    <w:p>
      <w:r>
        <w:t xml:space="preserve">Lause: Tara pyörähti takaisin ruoriin.</w:t>
      </w:r>
    </w:p>
    <w:p>
      <w:r>
        <w:rPr>
          <w:b/>
        </w:rPr>
        <w:t xml:space="preserve">Tulos</w:t>
      </w:r>
    </w:p>
    <w:p>
      <w:r>
        <w:t xml:space="preserve">Kuinka usein tavallinen laiva joutuu tällaiseen myrskyyn?</w:t>
      </w:r>
    </w:p>
    <w:p>
      <w:r>
        <w:rPr>
          <w:b/>
        </w:rPr>
        <w:t xml:space="preserve">Esimerkki 0.2</w:t>
      </w:r>
    </w:p>
    <w:p>
      <w:r>
        <w:t xml:space="preserve">Lause: Preetam vannoo menevänsä naimisiin Nandinin kanssa, jos tapaa hänet uudelleen.</w:t>
      </w:r>
    </w:p>
    <w:p>
      <w:r>
        <w:rPr>
          <w:b/>
        </w:rPr>
        <w:t xml:space="preserve">Tulos</w:t>
      </w:r>
    </w:p>
    <w:p>
      <w:r>
        <w:t xml:space="preserve">Kuinka usein he ajattelivat toisiaan?</w:t>
      </w:r>
    </w:p>
    <w:p>
      <w:r>
        <w:rPr>
          <w:b/>
        </w:rPr>
        <w:t xml:space="preserve">Esimerkki 0.3</w:t>
      </w:r>
    </w:p>
    <w:p>
      <w:r>
        <w:t xml:space="preserve">Lause: Max ja Joey juoksivat usein peltojen halki jahdatessaan toisiaan.</w:t>
      </w:r>
    </w:p>
    <w:p>
      <w:r>
        <w:rPr>
          <w:b/>
        </w:rPr>
        <w:t xml:space="preserve">Tulos</w:t>
      </w:r>
    </w:p>
    <w:p>
      <w:r>
        <w:t xml:space="preserve">Kuinka usein Max ja Joey juoksevat?</w:t>
      </w:r>
    </w:p>
    <w:p>
      <w:r>
        <w:rPr>
          <w:b/>
        </w:rPr>
        <w:t xml:space="preserve">Esimerkki 0.4</w:t>
      </w:r>
    </w:p>
    <w:p>
      <w:r>
        <w:t xml:space="preserve">Lause: Universal Studiosin johtaja Carl Laemmle esitteli Einsteinille Chaplinin ja esitteli hänet Chaplinille.</w:t>
      </w:r>
    </w:p>
    <w:p>
      <w:r>
        <w:rPr>
          <w:b/>
        </w:rPr>
        <w:t xml:space="preserve">Tulos</w:t>
      </w:r>
    </w:p>
    <w:p>
      <w:r>
        <w:t xml:space="preserve">Kuinka usein Carl tekee kierroksia?</w:t>
      </w:r>
    </w:p>
    <w:p>
      <w:r>
        <w:rPr>
          <w:b/>
        </w:rPr>
        <w:t xml:space="preserve">Esimerkki 0.5</w:t>
      </w:r>
    </w:p>
    <w:p>
      <w:r>
        <w:t xml:space="preserve">Lause: Se makasi tuolilla ja tassutteli sitä, kun se juoksi ympyrää tuolin alla.</w:t>
      </w:r>
    </w:p>
    <w:p>
      <w:r>
        <w:rPr>
          <w:b/>
        </w:rPr>
        <w:t xml:space="preserve">Tulos</w:t>
      </w:r>
    </w:p>
    <w:p>
      <w:r>
        <w:t xml:space="preserve">Kuinka usein hän makaa tuolilla?</w:t>
      </w:r>
    </w:p>
    <w:p>
      <w:r>
        <w:rPr>
          <w:b/>
        </w:rPr>
        <w:t xml:space="preserve">Esimerkki 0.6</w:t>
      </w:r>
    </w:p>
    <w:p>
      <w:r>
        <w:t xml:space="preserve">Lause: Hänen vastahyökkäyksensä dayak-sotureiden kanssa ajoi kiinalaiset pois Bausta ja Sarawakin rajan yli.</w:t>
      </w:r>
    </w:p>
    <w:p>
      <w:r>
        <w:rPr>
          <w:b/>
        </w:rPr>
        <w:t xml:space="preserve">Tulos</w:t>
      </w:r>
    </w:p>
    <w:p>
      <w:r>
        <w:t xml:space="preserve">Kuinka usein soturia ylennetään taistelun aikana?</w:t>
      </w:r>
    </w:p>
    <w:p>
      <w:r>
        <w:rPr>
          <w:b/>
        </w:rPr>
        <w:t xml:space="preserve">Esimerkki 0.7</w:t>
      </w:r>
    </w:p>
    <w:p>
      <w:r>
        <w:t xml:space="preserve">Lause: Monet heistä kuolivat sorron ja eurooppalaisten levittämien tautien ikeen alla.</w:t>
      </w:r>
    </w:p>
    <w:p>
      <w:r>
        <w:rPr>
          <w:b/>
        </w:rPr>
        <w:t xml:space="preserve">Tulos</w:t>
      </w:r>
    </w:p>
    <w:p>
      <w:r>
        <w:t xml:space="preserve">Kuinka usein arawakit kuolivat eurooppalaisiin tauteihin?</w:t>
      </w:r>
    </w:p>
    <w:p>
      <w:r>
        <w:rPr>
          <w:b/>
        </w:rPr>
        <w:t xml:space="preserve">Esimerkki 0.8</w:t>
      </w:r>
    </w:p>
    <w:p>
      <w:r>
        <w:t xml:space="preserve">Lause: Ratnersin voitosta jo noin 30 prosenttia tulee Yhdysvalloista.</w:t>
      </w:r>
    </w:p>
    <w:p>
      <w:r>
        <w:rPr>
          <w:b/>
        </w:rPr>
        <w:t xml:space="preserve">Tulos</w:t>
      </w:r>
    </w:p>
    <w:p>
      <w:r>
        <w:t xml:space="preserve">Kuinka usein Ratners teki voittoa?</w:t>
      </w:r>
    </w:p>
    <w:p>
      <w:r>
        <w:rPr>
          <w:b/>
        </w:rPr>
        <w:t xml:space="preserve">Esimerkki 0.9</w:t>
      </w:r>
    </w:p>
    <w:p>
      <w:r>
        <w:t xml:space="preserve">Lause: Lennon syyttää isäänsä siitä, että tämä on jälleen jättänyt hänet, ja lähtee sitten pois, kun hän on kertonut isälleen, että hän ei enää asu tämän kanssa.</w:t>
      </w:r>
    </w:p>
    <w:p>
      <w:r>
        <w:rPr>
          <w:b/>
        </w:rPr>
        <w:t xml:space="preserve">Tulos</w:t>
      </w:r>
    </w:p>
    <w:p>
      <w:r>
        <w:t xml:space="preserve">Kuinka usein Lennonin isä jättää hänet?</w:t>
      </w:r>
    </w:p>
    <w:p>
      <w:r>
        <w:rPr>
          <w:b/>
        </w:rPr>
        <w:t xml:space="preserve">Esimerkki 0.10</w:t>
      </w:r>
    </w:p>
    <w:p>
      <w:r>
        <w:t xml:space="preserve">Lause: Hän kertoi meille, ettei hän saanut Washingtonista paljonkaan kiinnostusta tai rahaa tällaiseen tarkoitukseen, osittain siksi, että näissä maissa oli diktatuurihallituksia.</w:t>
      </w:r>
    </w:p>
    <w:p>
      <w:r>
        <w:rPr>
          <w:b/>
        </w:rPr>
        <w:t xml:space="preserve">Tulos</w:t>
      </w:r>
    </w:p>
    <w:p>
      <w:r>
        <w:t xml:space="preserve">Kuinka usein hän yritti herättää kiinnostusta?</w:t>
      </w:r>
    </w:p>
    <w:p>
      <w:r>
        <w:rPr>
          <w:b/>
        </w:rPr>
        <w:t xml:space="preserve">Esimerkki 0.11</w:t>
      </w:r>
    </w:p>
    <w:p>
      <w:r>
        <w:t xml:space="preserve">Lause: Bailey sai palkinnon kolmen vuoden vapaaehtoistyöstään Indianan Pro Bono Commissionissa.</w:t>
      </w:r>
    </w:p>
    <w:p>
      <w:r>
        <w:rPr>
          <w:b/>
        </w:rPr>
        <w:t xml:space="preserve">Tulos</w:t>
      </w:r>
    </w:p>
    <w:p>
      <w:r>
        <w:t xml:space="preserve">Kuinka usein Bailey saa palkintoja?</w:t>
      </w:r>
    </w:p>
    <w:p>
      <w:r>
        <w:rPr>
          <w:b/>
        </w:rPr>
        <w:t xml:space="preserve">Esimerkki 0.12</w:t>
      </w:r>
    </w:p>
    <w:p>
      <w:r>
        <w:t xml:space="preserve">Lause: Muhammad Iqbal ehdotti vuonna 1930 erillistä muslimien kotimaata Luoteis-Intiaan.</w:t>
      </w:r>
    </w:p>
    <w:p>
      <w:r>
        <w:rPr>
          <w:b/>
        </w:rPr>
        <w:t xml:space="preserve">Tulos</w:t>
      </w:r>
    </w:p>
    <w:p>
      <w:r>
        <w:t xml:space="preserve">Kuinka usein Muhammad Iqbal teki ehdotuksen?</w:t>
      </w:r>
    </w:p>
    <w:p>
      <w:r>
        <w:rPr>
          <w:b/>
        </w:rPr>
        <w:t xml:space="preserve">Esimerkki 0.13</w:t>
      </w:r>
    </w:p>
    <w:p>
      <w:r>
        <w:t xml:space="preserve">Lause: Se oli jopa pieni huone yhden komeron perällä.</w:t>
      </w:r>
    </w:p>
    <w:p>
      <w:r>
        <w:rPr>
          <w:b/>
        </w:rPr>
        <w:t xml:space="preserve">Tulos</w:t>
      </w:r>
    </w:p>
    <w:p>
      <w:r>
        <w:t xml:space="preserve">Kuinka usein huonetta käytettiin?</w:t>
      </w:r>
    </w:p>
    <w:p>
      <w:r>
        <w:rPr>
          <w:b/>
        </w:rPr>
        <w:t xml:space="preserve">Esimerkki 0.14</w:t>
      </w:r>
    </w:p>
    <w:p>
      <w:r>
        <w:t xml:space="preserve">Lause: Ainakin jotkut FAA:n virkailijat Bostonin keskuksessa ja Uuden Englannin alueella tiesivät, että American 11:n koneessa ollut kaappari oli sanonut: "Meillä on lentokoneita.".</w:t>
      </w:r>
    </w:p>
    <w:p>
      <w:r>
        <w:rPr>
          <w:b/>
        </w:rPr>
        <w:t xml:space="preserve">Tulos</w:t>
      </w:r>
    </w:p>
    <w:p>
      <w:r>
        <w:t xml:space="preserve">Kuinka usein lentokoneita kaapataan?</w:t>
      </w:r>
    </w:p>
    <w:p>
      <w:r>
        <w:rPr>
          <w:b/>
        </w:rPr>
        <w:t xml:space="preserve">Esimerkki 0.15</w:t>
      </w:r>
    </w:p>
    <w:p>
      <w:r>
        <w:t xml:space="preserve">Lause: Gandharan kuningas estää sitten kaikkia tarttumasta siihen vähäiseen ruokaan, jota tarjotaan .</w:t>
      </w:r>
    </w:p>
    <w:p>
      <w:r>
        <w:rPr>
          <w:b/>
        </w:rPr>
        <w:t xml:space="preserve">Tulos</w:t>
      </w:r>
    </w:p>
    <w:p>
      <w:r>
        <w:t xml:space="preserve">Kuinka usein he pystyvät syömään?</w:t>
      </w:r>
    </w:p>
    <w:p>
      <w:r>
        <w:rPr>
          <w:b/>
        </w:rPr>
        <w:t xml:space="preserve">Esimerkki 0.16</w:t>
      </w:r>
    </w:p>
    <w:p>
      <w:r>
        <w:t xml:space="preserve">Lause: Useat vuokralaiset syyttävät kuitenkin muita naapureita erimielisyyksien aiheuttajiksi.</w:t>
      </w:r>
    </w:p>
    <w:p>
      <w:r>
        <w:rPr>
          <w:b/>
        </w:rPr>
        <w:t xml:space="preserve">Tulos</w:t>
      </w:r>
    </w:p>
    <w:p>
      <w:r>
        <w:t xml:space="preserve">Kuinka usein vuokralaisilla on ongelmia muiden ihmisten kanssa?</w:t>
      </w:r>
    </w:p>
    <w:p>
      <w:r>
        <w:rPr>
          <w:b/>
        </w:rPr>
        <w:t xml:space="preserve">Esimerkki 0.17</w:t>
      </w:r>
    </w:p>
    <w:p>
      <w:r>
        <w:t xml:space="preserve">Lause: Päätöslauselmassa, jolla luodaan uusi tiedusteluvaliokuntarakenne, olisi annettava valiokunnalle tai valiokunnille valtuudet haasteen antamiseen.</w:t>
      </w:r>
    </w:p>
    <w:p>
      <w:r>
        <w:rPr>
          <w:b/>
        </w:rPr>
        <w:t xml:space="preserve">Tulos</w:t>
      </w:r>
    </w:p>
    <w:p>
      <w:r>
        <w:t xml:space="preserve">Kuinka usein komitea kokoontuu?</w:t>
      </w:r>
    </w:p>
    <w:p>
      <w:r>
        <w:rPr>
          <w:b/>
        </w:rPr>
        <w:t xml:space="preserve">Esimerkki 0.18</w:t>
      </w:r>
    </w:p>
    <w:p>
      <w:r>
        <w:t xml:space="preserve">Lause: Pushkin sitoutui vähitellen yhteiskunnallisiin uudistuksiin ja nousi kirjallisten radikaalien puolestapuhujaksi.</w:t>
      </w:r>
    </w:p>
    <w:p>
      <w:r>
        <w:rPr>
          <w:b/>
        </w:rPr>
        <w:t xml:space="preserve">Tulos</w:t>
      </w:r>
    </w:p>
    <w:p>
      <w:r>
        <w:t xml:space="preserve">Kuinka usein Pushkin puhuu tapahtumissa?</w:t>
      </w:r>
    </w:p>
    <w:p>
      <w:r>
        <w:rPr>
          <w:b/>
        </w:rPr>
        <w:t xml:space="preserve">Esimerkki 0.19</w:t>
      </w:r>
    </w:p>
    <w:p>
      <w:r>
        <w:t xml:space="preserve">Lause: Hän tilasi kustakin vihanneksesta maukkaimman lajikkeen ja kustakin kukasta kauneimman lajikkeen.</w:t>
      </w:r>
    </w:p>
    <w:p>
      <w:r>
        <w:rPr>
          <w:b/>
        </w:rPr>
        <w:t xml:space="preserve">Tulos</w:t>
      </w:r>
    </w:p>
    <w:p>
      <w:r>
        <w:t xml:space="preserve">Kuinka usein hän tilaa vihanneksia ja kukkia?</w:t>
      </w:r>
    </w:p>
    <w:p>
      <w:r>
        <w:rPr>
          <w:b/>
        </w:rPr>
        <w:t xml:space="preserve">Esimerkki 0.20</w:t>
      </w:r>
    </w:p>
    <w:p>
      <w:r>
        <w:t xml:space="preserve">Lause: Äiti säilytti minkkitakkinsa, perheen perintökappaleen, turvassa ajalta stopparilaatikossa ja lainasi capturadorin sedälleni postimerkkikokoelmaa varten.</w:t>
      </w:r>
    </w:p>
    <w:p>
      <w:r>
        <w:rPr>
          <w:b/>
        </w:rPr>
        <w:t xml:space="preserve">Tulos</w:t>
      </w:r>
    </w:p>
    <w:p>
      <w:r>
        <w:t xml:space="preserve">Kuinka usein äiti laittaa takin pysäytyslaatikkoon?</w:t>
      </w:r>
    </w:p>
    <w:p>
      <w:r>
        <w:rPr>
          <w:b/>
        </w:rPr>
        <w:t xml:space="preserve">Esimerkki 0.21</w:t>
      </w:r>
    </w:p>
    <w:p>
      <w:r>
        <w:t xml:space="preserve">Lause: ...". "Luulen, että hän oli kiinnostunut kukkulan ylhäällä olevasta metelistä.".</w:t>
      </w:r>
    </w:p>
    <w:p>
      <w:r>
        <w:rPr>
          <w:b/>
        </w:rPr>
        <w:t xml:space="preserve">Tulos</w:t>
      </w:r>
    </w:p>
    <w:p>
      <w:r>
        <w:t xml:space="preserve">Kuinka usein kukkulalla on levottomuuksia?</w:t>
      </w:r>
    </w:p>
    <w:p>
      <w:r>
        <w:rPr>
          <w:b/>
        </w:rPr>
        <w:t xml:space="preserve">Esimerkki 0.22</w:t>
      </w:r>
    </w:p>
    <w:p>
      <w:r>
        <w:t xml:space="preserve">Lause: Wallace, 38, asui Gastoniassa 8-vuotiaasta lähtien, kunnes valmistui Hunter Huss High Schoolista vuonna 1983.</w:t>
      </w:r>
    </w:p>
    <w:p>
      <w:r>
        <w:rPr>
          <w:b/>
        </w:rPr>
        <w:t xml:space="preserve">Tulos</w:t>
      </w:r>
    </w:p>
    <w:p>
      <w:r>
        <w:t xml:space="preserve">Kuinka monta kertaa viikossa Wallace kävi koulussa?</w:t>
      </w:r>
    </w:p>
    <w:p>
      <w:r>
        <w:rPr>
          <w:b/>
        </w:rPr>
        <w:t xml:space="preserve">Esimerkki 0.23</w:t>
      </w:r>
    </w:p>
    <w:p>
      <w:r>
        <w:t xml:space="preserve">Lause: Jerry menee laiturille ja heittää lempisyöttiään: juustoa .</w:t>
      </w:r>
    </w:p>
    <w:p>
      <w:r>
        <w:rPr>
          <w:b/>
        </w:rPr>
        <w:t xml:space="preserve">Tulos</w:t>
      </w:r>
    </w:p>
    <w:p>
      <w:r>
        <w:t xml:space="preserve">Kuinka monta kertaa viikossa Perry käy laiturilla?</w:t>
      </w:r>
    </w:p>
    <w:p>
      <w:r>
        <w:rPr>
          <w:b/>
        </w:rPr>
        <w:t xml:space="preserve">Esimerkki 0.24</w:t>
      </w:r>
    </w:p>
    <w:p>
      <w:r>
        <w:t xml:space="preserve">Lause: Maanosat ovat paljon vanhempia kuin merialueet.</w:t>
      </w:r>
    </w:p>
    <w:p>
      <w:r>
        <w:rPr>
          <w:b/>
        </w:rPr>
        <w:t xml:space="preserve">Tulos</w:t>
      </w:r>
    </w:p>
    <w:p>
      <w:r>
        <w:t xml:space="preserve">Kuinka usein maanosia luodaan?</w:t>
      </w:r>
    </w:p>
    <w:p>
      <w:r>
        <w:rPr>
          <w:b/>
        </w:rPr>
        <w:t xml:space="preserve">Esimerkki 0.25</w:t>
      </w:r>
    </w:p>
    <w:p>
      <w:r>
        <w:t xml:space="preserve">Lause: Charlie päättää ryöstää junan vangitun Donin ja huijari Victor Braganzan avulla.</w:t>
      </w:r>
    </w:p>
    <w:p>
      <w:r>
        <w:rPr>
          <w:b/>
        </w:rPr>
        <w:t xml:space="preserve">Tulos</w:t>
      </w:r>
    </w:p>
    <w:p>
      <w:r>
        <w:t xml:space="preserve">Kuinka monta kertaa Charlie on ryöstänyt junan?</w:t>
      </w:r>
    </w:p>
    <w:p>
      <w:r>
        <w:rPr>
          <w:b/>
        </w:rPr>
        <w:t xml:space="preserve">Esimerkki 0.26</w:t>
      </w:r>
    </w:p>
    <w:p>
      <w:r>
        <w:t xml:space="preserve">Lause: Hän väitti, että muslimeille on tärkeämpää tappaa amerikkalaisia kuin tappaa muita vääräuskoisia.".</w:t>
      </w:r>
    </w:p>
    <w:p>
      <w:r>
        <w:rPr>
          <w:b/>
        </w:rPr>
        <w:t xml:space="preserve">Tulos</w:t>
      </w:r>
    </w:p>
    <w:p>
      <w:r>
        <w:t xml:space="preserve">Kuinka usein hän toisti väitteensä?</w:t>
      </w:r>
    </w:p>
    <w:p>
      <w:r>
        <w:rPr>
          <w:b/>
        </w:rPr>
        <w:t xml:space="preserve">Esimerkki 0.27</w:t>
      </w:r>
    </w:p>
    <w:p>
      <w:r>
        <w:t xml:space="preserve">Lause: Kanjonin vastakkaisilla puolilla voi selvästi nähdä samoja kivikerroksia.</w:t>
      </w:r>
    </w:p>
    <w:p>
      <w:r>
        <w:rPr>
          <w:b/>
        </w:rPr>
        <w:t xml:space="preserve">Tulos</w:t>
      </w:r>
    </w:p>
    <w:p>
      <w:r>
        <w:t xml:space="preserve">Kuinka usein kanjoneita muodostuu?</w:t>
      </w:r>
    </w:p>
    <w:p>
      <w:r>
        <w:rPr>
          <w:b/>
        </w:rPr>
        <w:t xml:space="preserve">Esimerkki 0.28</w:t>
      </w:r>
    </w:p>
    <w:p>
      <w:r>
        <w:t xml:space="preserve">Lause: Hän ei ole kertonut vaimolleen, että hänet on erotettu, ja hän vain suorittaa toimikautensa loppuun virastossa etsiessään uutta työpaikkaa.</w:t>
      </w:r>
    </w:p>
    <w:p>
      <w:r>
        <w:rPr>
          <w:b/>
        </w:rPr>
        <w:t xml:space="preserve">Tulos</w:t>
      </w:r>
    </w:p>
    <w:p>
      <w:r>
        <w:t xml:space="preserve">Kuinka usein hän etsii uutta työpaikkaa?</w:t>
      </w:r>
    </w:p>
    <w:p>
      <w:r>
        <w:rPr>
          <w:b/>
        </w:rPr>
        <w:t xml:space="preserve">Esimerkki 0.29</w:t>
      </w:r>
    </w:p>
    <w:p>
      <w:r>
        <w:t xml:space="preserve">Lause: Nämä fossiilit osoittivat, että koko tämä alue oli aikoinaan meren pohjassa.</w:t>
      </w:r>
    </w:p>
    <w:p>
      <w:r>
        <w:rPr>
          <w:b/>
        </w:rPr>
        <w:t xml:space="preserve">Tulos</w:t>
      </w:r>
    </w:p>
    <w:p>
      <w:r>
        <w:t xml:space="preserve">Kuinka usein alueelta löytyy fossiileja?</w:t>
      </w:r>
    </w:p>
    <w:p>
      <w:r>
        <w:rPr>
          <w:b/>
        </w:rPr>
        <w:t xml:space="preserve">Esimerkki 0.30</w:t>
      </w:r>
    </w:p>
    <w:p>
      <w:r>
        <w:t xml:space="preserve">Lause: Jotkut yrittävät paeta häätöä tai väkivaltaista avioliittoa.</w:t>
      </w:r>
    </w:p>
    <w:p>
      <w:r>
        <w:rPr>
          <w:b/>
        </w:rPr>
        <w:t xml:space="preserve">Tulos</w:t>
      </w:r>
    </w:p>
    <w:p>
      <w:r>
        <w:t xml:space="preserve">Kuinka usein ne yrittävät paeta?</w:t>
      </w:r>
    </w:p>
    <w:p>
      <w:r>
        <w:rPr>
          <w:b/>
        </w:rPr>
        <w:t xml:space="preserve">Esimerkki 0.31</w:t>
      </w:r>
    </w:p>
    <w:p>
      <w:r>
        <w:t xml:space="preserve">Lause: Tuomari Thornton totesi, että määräys oli molempia osapuolia sitova, ja antoi miehille myös syytteen oikeuden halventamisesta.</w:t>
      </w:r>
    </w:p>
    <w:p>
      <w:r>
        <w:rPr>
          <w:b/>
        </w:rPr>
        <w:t xml:space="preserve">Tulos</w:t>
      </w:r>
    </w:p>
    <w:p>
      <w:r>
        <w:t xml:space="preserve">Kuinka usein tuomari Thornton antaa tuomioita?</w:t>
      </w:r>
    </w:p>
    <w:p>
      <w:r>
        <w:rPr>
          <w:b/>
        </w:rPr>
        <w:t xml:space="preserve">Esimerkki 0.32</w:t>
      </w:r>
    </w:p>
    <w:p>
      <w:r>
        <w:t xml:space="preserve">Lause: Heistä tulee läheisiä ystäviä, mutta he eivät paljasta salaisuuksia .</w:t>
      </w:r>
    </w:p>
    <w:p>
      <w:r>
        <w:rPr>
          <w:b/>
        </w:rPr>
        <w:t xml:space="preserve">Tulos</w:t>
      </w:r>
    </w:p>
    <w:p>
      <w:r>
        <w:t xml:space="preserve">Kuinka usein ystävät hengailevat yhdessä?</w:t>
      </w:r>
    </w:p>
    <w:p>
      <w:r>
        <w:rPr>
          <w:b/>
        </w:rPr>
        <w:t xml:space="preserve">Esimerkki 0.33</w:t>
      </w:r>
    </w:p>
    <w:p>
      <w:r>
        <w:t xml:space="preserve">Lause: Esimerkiksi osta paikallisia tuotteita viljelijöiden markkinoilta, kuten kuvassa 2.20 esitetyltä markkinoilta.</w:t>
      </w:r>
    </w:p>
    <w:p>
      <w:r>
        <w:rPr>
          <w:b/>
        </w:rPr>
        <w:t xml:space="preserve">Tulos</w:t>
      </w:r>
    </w:p>
    <w:p>
      <w:r>
        <w:t xml:space="preserve">Kuinka usein he ostavat tuotteita viljelijöiden markkinoilta?</w:t>
      </w:r>
    </w:p>
    <w:p>
      <w:r>
        <w:rPr>
          <w:b/>
        </w:rPr>
        <w:t xml:space="preserve">Esimerkki 0.34</w:t>
      </w:r>
    </w:p>
    <w:p>
      <w:r>
        <w:t xml:space="preserve">Lause: Algerian poliittisen toiminnan suora valvonta ei kuitenkaan ollut.</w:t>
      </w:r>
    </w:p>
    <w:p>
      <w:r>
        <w:rPr>
          <w:b/>
        </w:rPr>
        <w:t xml:space="preserve">Tulos</w:t>
      </w:r>
    </w:p>
    <w:p>
      <w:r>
        <w:t xml:space="preserve">Kuinka usein Algeria on vapaa poliittisen toimintansa suorasta valvonnasta?</w:t>
      </w:r>
    </w:p>
    <w:p>
      <w:r>
        <w:rPr>
          <w:b/>
        </w:rPr>
        <w:t xml:space="preserve">Esimerkki 0.35</w:t>
      </w:r>
    </w:p>
    <w:p>
      <w:r>
        <w:t xml:space="preserve">Lause: Hän yritti pysäyttää dayakien merirosvouksen ja päänmetsästyksen ja puolusti samalla heidän "moraalisesti hyväksyttävämpiä" tapojaan.</w:t>
      </w:r>
    </w:p>
    <w:p>
      <w:r>
        <w:rPr>
          <w:b/>
        </w:rPr>
        <w:t xml:space="preserve">Tulos</w:t>
      </w:r>
    </w:p>
    <w:p>
      <w:r>
        <w:t xml:space="preserve">Kuinka usein hän puolustaa heidän hyväksyttäviä tapojaan?</w:t>
      </w:r>
    </w:p>
    <w:p>
      <w:r>
        <w:rPr>
          <w:b/>
        </w:rPr>
        <w:t xml:space="preserve">Esimerkki 0.36</w:t>
      </w:r>
    </w:p>
    <w:p>
      <w:r>
        <w:t xml:space="preserve">Lause: Euroopan sodanjälkeisen laman aiheuttamat takaiskut 1930-luvulla olivat vain kannustin ponnistelujen kaksinkertaistamiseen monipuolistamalla raskasta teollisuutta koneenvalmistukseen, metallurgiaan ja kemianteollisuuteen.</w:t>
      </w:r>
    </w:p>
    <w:p>
      <w:r>
        <w:rPr>
          <w:b/>
        </w:rPr>
        <w:t xml:space="preserve">Tulos</w:t>
      </w:r>
    </w:p>
    <w:p>
      <w:r>
        <w:t xml:space="preserve">Kuinka usein romahdus tapahtuu?</w:t>
      </w:r>
    </w:p>
    <w:p>
      <w:r>
        <w:rPr>
          <w:b/>
        </w:rPr>
        <w:t xml:space="preserve">Esimerkki 0.37</w:t>
      </w:r>
    </w:p>
    <w:p>
      <w:r>
        <w:t xml:space="preserve">Lause: Sartren ja hänen kollegoidensa ja aikalaistensa välille Ranskassa syntyi lopullinen ero.</w:t>
      </w:r>
    </w:p>
    <w:p>
      <w:r>
        <w:rPr>
          <w:b/>
        </w:rPr>
        <w:t xml:space="preserve">Tulos</w:t>
      </w:r>
    </w:p>
    <w:p>
      <w:r>
        <w:t xml:space="preserve">Kuinka usein kirja julkaistaan?</w:t>
      </w:r>
    </w:p>
    <w:p>
      <w:r>
        <w:rPr>
          <w:b/>
        </w:rPr>
        <w:t xml:space="preserve">Esimerkki 0.38</w:t>
      </w:r>
    </w:p>
    <w:p>
      <w:r>
        <w:t xml:space="preserve">Lause: Tämä summa on vaihdettavissa Meridianin kantaosakkeisiin 2 dollarin osakekohtaiseen hintaan sen vuoden pituisen voimassaoloajan aikana.</w:t>
      </w:r>
    </w:p>
    <w:p>
      <w:r>
        <w:rPr>
          <w:b/>
        </w:rPr>
        <w:t xml:space="preserve">Tulos</w:t>
      </w:r>
    </w:p>
    <w:p>
      <w:r>
        <w:t xml:space="preserve">Kuinka usein summa muunnetaan osakkeiksi?</w:t>
      </w:r>
    </w:p>
    <w:p>
      <w:r>
        <w:rPr>
          <w:b/>
        </w:rPr>
        <w:t xml:space="preserve">Esimerkki 0.39</w:t>
      </w:r>
    </w:p>
    <w:p>
      <w:r>
        <w:t xml:space="preserve">Lause: Tony ja Ally tykkäävät leikkiä muita leikkejä, kuten hyppynarua tai hyppynarua, mutta tuona päivänä he liittyivät leikkiin, jossa pelataan hippaa.</w:t>
      </w:r>
    </w:p>
    <w:p>
      <w:r>
        <w:rPr>
          <w:b/>
        </w:rPr>
        <w:t xml:space="preserve">Tulos</w:t>
      </w:r>
    </w:p>
    <w:p>
      <w:r>
        <w:t xml:space="preserve">Kuinka usein Tony ja Ally leikkivät hopscotchia?</w:t>
      </w:r>
    </w:p>
    <w:p>
      <w:r>
        <w:rPr>
          <w:b/>
        </w:rPr>
        <w:t xml:space="preserve">Esimerkki 0.40</w:t>
      </w:r>
    </w:p>
    <w:p>
      <w:r>
        <w:t xml:space="preserve">Lause: Safti on niin kiireinen ihmishenkien pelastamisessa, ettei hän voi henkilökohtaisesti huolehtia sairastuneesta Edwinasta.</w:t>
      </w:r>
    </w:p>
    <w:p>
      <w:r>
        <w:rPr>
          <w:b/>
        </w:rPr>
        <w:t xml:space="preserve">Tulos</w:t>
      </w:r>
    </w:p>
    <w:p>
      <w:r>
        <w:t xml:space="preserve">Kuinka usein tohtori Safti pelastaa ihmishenkiä?</w:t>
      </w:r>
    </w:p>
    <w:p>
      <w:r>
        <w:rPr>
          <w:b/>
        </w:rPr>
        <w:t xml:space="preserve">Esimerkki 0.41</w:t>
      </w:r>
    </w:p>
    <w:p>
      <w:r>
        <w:t xml:space="preserve">Lause: Mohamed Atta syntyi 1. syyskuuta 1968 Kafr el Sheikhissä Egyptissä keskiluokkaiseen perheeseen, jota johti hänen isänsä, asianajaja.</w:t>
      </w:r>
    </w:p>
    <w:p>
      <w:r>
        <w:rPr>
          <w:b/>
        </w:rPr>
        <w:t xml:space="preserve">Tulos</w:t>
      </w:r>
    </w:p>
    <w:p>
      <w:r>
        <w:t xml:space="preserve">Kuinka monta tapausta hänen isänsä käsittelee kuukaudessa?</w:t>
      </w:r>
    </w:p>
    <w:p>
      <w:r>
        <w:rPr>
          <w:b/>
        </w:rPr>
        <w:t xml:space="preserve">Esimerkki 0.42</w:t>
      </w:r>
    </w:p>
    <w:p>
      <w:r>
        <w:t xml:space="preserve">Lause: Aiemmin se tarjosi 13,65 dollaria osakkeelta käteisenä eli 29 miljoonaa dollaria.</w:t>
      </w:r>
    </w:p>
    <w:p>
      <w:r>
        <w:rPr>
          <w:b/>
        </w:rPr>
        <w:t xml:space="preserve">Tulos</w:t>
      </w:r>
    </w:p>
    <w:p>
      <w:r>
        <w:t xml:space="preserve">Kuinka usein ne muuttavat osakekohtaista tarjoustaan?</w:t>
      </w:r>
    </w:p>
    <w:p>
      <w:r>
        <w:rPr>
          <w:b/>
        </w:rPr>
        <w:t xml:space="preserve">Esimerkki 0.43</w:t>
      </w:r>
    </w:p>
    <w:p>
      <w:r>
        <w:t xml:space="preserve">Lause: Triumph and Disaster: 1900-luvulla vapautui valtavasti energiaa, joka oli varastoitunut Tokugawan 250 vuotta kestäneen eristyksen aikana.</w:t>
      </w:r>
    </w:p>
    <w:p>
      <w:r>
        <w:rPr>
          <w:b/>
        </w:rPr>
        <w:t xml:space="preserve">Tulos</w:t>
      </w:r>
    </w:p>
    <w:p>
      <w:r>
        <w:t xml:space="preserve">Kuinka usein 1900-luvun Japanissa oli konflikteja?</w:t>
      </w:r>
    </w:p>
    <w:p>
      <w:r>
        <w:rPr>
          <w:b/>
        </w:rPr>
        <w:t xml:space="preserve">Esimerkki 0.44</w:t>
      </w:r>
    </w:p>
    <w:p>
      <w:r>
        <w:t xml:space="preserve">Lause: Tohtori Campbell löytää hieroglyfejä, jotka ovat Hughesia ja häntä itseään lukuun ottamatta koko ryhmän kustannuksella.</w:t>
      </w:r>
    </w:p>
    <w:p>
      <w:r>
        <w:rPr>
          <w:b/>
        </w:rPr>
        <w:t xml:space="preserve">Tulos</w:t>
      </w:r>
    </w:p>
    <w:p>
      <w:r>
        <w:t xml:space="preserve">Kuinka usein muukalaisten ruumiita löydetään?</w:t>
      </w:r>
    </w:p>
    <w:p>
      <w:r>
        <w:rPr>
          <w:b/>
        </w:rPr>
        <w:t xml:space="preserve">Esimerkki 0.45</w:t>
      </w:r>
    </w:p>
    <w:p>
      <w:r>
        <w:t xml:space="preserve">Lause: Hän värväsi Genovan ympäristössä tuhat miestä epätoivoiselta näyttävään yritykseen.</w:t>
      </w:r>
    </w:p>
    <w:p>
      <w:r>
        <w:rPr>
          <w:b/>
        </w:rPr>
        <w:t xml:space="preserve">Tulos</w:t>
      </w:r>
    </w:p>
    <w:p>
      <w:r>
        <w:t xml:space="preserve">Kuinka usein miehet ryhtyvät epätoivoisiin yrityksiin?</w:t>
      </w:r>
    </w:p>
    <w:p>
      <w:r>
        <w:rPr>
          <w:b/>
        </w:rPr>
        <w:t xml:space="preserve">Esimerkki 0.46</w:t>
      </w:r>
    </w:p>
    <w:p>
      <w:r>
        <w:t xml:space="preserve">Lause: Elokuun ohjusiskujen jälkeen diplomaattiset vaihtoehdot Talebanin painostamiseksi eivät näyttäneet sotilaallisia vaihtoehtoja lupaavammilta.</w:t>
      </w:r>
    </w:p>
    <w:p>
      <w:r>
        <w:rPr>
          <w:b/>
        </w:rPr>
        <w:t xml:space="preserve">Tulos</w:t>
      </w:r>
    </w:p>
    <w:p>
      <w:r>
        <w:t xml:space="preserve">Kuinka usein lakkoja tapahtui?</w:t>
      </w:r>
    </w:p>
    <w:p>
      <w:r>
        <w:rPr>
          <w:b/>
        </w:rPr>
        <w:t xml:space="preserve">Tulos</w:t>
      </w:r>
    </w:p>
    <w:p>
      <w:r>
        <w:t xml:space="preserve">Kuinka usein lakkoja tapahtui?</w:t>
      </w:r>
    </w:p>
    <w:p>
      <w:r>
        <w:rPr>
          <w:b/>
        </w:rPr>
        <w:t xml:space="preserve">Tulos</w:t>
      </w:r>
    </w:p>
    <w:p>
      <w:r>
        <w:t xml:space="preserve">Kuinka usein lakkoja tapahtui?</w:t>
      </w:r>
    </w:p>
    <w:p>
      <w:r>
        <w:rPr>
          <w:b/>
        </w:rPr>
        <w:t xml:space="preserve">Esimerkki 0.47</w:t>
      </w:r>
    </w:p>
    <w:p>
      <w:r>
        <w:t xml:space="preserve">Lause: Kello kuului tikittää ilman ja purkin lasin läpi.</w:t>
      </w:r>
    </w:p>
    <w:p>
      <w:r>
        <w:rPr>
          <w:b/>
        </w:rPr>
        <w:t xml:space="preserve">Tulos</w:t>
      </w:r>
    </w:p>
    <w:p>
      <w:r>
        <w:t xml:space="preserve">Kuinka usein kello tikittää?</w:t>
      </w:r>
    </w:p>
    <w:p>
      <w:r>
        <w:rPr>
          <w:b/>
        </w:rPr>
        <w:t xml:space="preserve">Esimerkki 0.48</w:t>
      </w:r>
    </w:p>
    <w:p>
      <w:r>
        <w:t xml:space="preserve">Lause: Johnson on Kalifornian toisen piirin vetoomustuomioistuimen tuomari.</w:t>
      </w:r>
    </w:p>
    <w:p>
      <w:r>
        <w:rPr>
          <w:b/>
        </w:rPr>
        <w:t xml:space="preserve">Tulos</w:t>
      </w:r>
    </w:p>
    <w:p>
      <w:r>
        <w:t xml:space="preserve">Kuinka monta kertaa viikossa Johnson käy oikeudessa?</w:t>
      </w:r>
    </w:p>
    <w:p>
      <w:r>
        <w:rPr>
          <w:b/>
        </w:rPr>
        <w:t xml:space="preserve">Esimerkki 0.49</w:t>
      </w:r>
    </w:p>
    <w:p>
      <w:r>
        <w:t xml:space="preserve">Lause: Usein naiset tarvitsevat välitöntä oikeusapua äidin ja lapsen suojelemiseksi.</w:t>
      </w:r>
    </w:p>
    <w:p>
      <w:r>
        <w:rPr>
          <w:b/>
        </w:rPr>
        <w:t xml:space="preserve">Tulos</w:t>
      </w:r>
    </w:p>
    <w:p>
      <w:r>
        <w:t xml:space="preserve">Kuinka usein voi hakea välitöntä oikeusapua?</w:t>
      </w:r>
    </w:p>
    <w:p>
      <w:r>
        <w:rPr>
          <w:b/>
        </w:rPr>
        <w:t xml:space="preserve">Esimerkki 0,50</w:t>
      </w:r>
    </w:p>
    <w:p>
      <w:r>
        <w:t xml:space="preserve">Lause: Church herätetään henkiin , mutta hän on paha kuori itsestään.</w:t>
      </w:r>
    </w:p>
    <w:p>
      <w:r>
        <w:rPr>
          <w:b/>
        </w:rPr>
        <w:t xml:space="preserve">Tulos</w:t>
      </w:r>
    </w:p>
    <w:p>
      <w:r>
        <w:t xml:space="preserve">Kuinka monta kertaa Church herätettiin henkiin?</w:t>
      </w:r>
    </w:p>
    <w:p>
      <w:r>
        <w:rPr>
          <w:b/>
        </w:rPr>
        <w:t xml:space="preserve">Esimerkki 0.51</w:t>
      </w:r>
    </w:p>
    <w:p>
      <w:r>
        <w:t xml:space="preserve">Lause: Callimaco tunnustaa kaiken.</w:t>
      </w:r>
    </w:p>
    <w:p>
      <w:r>
        <w:rPr>
          <w:b/>
        </w:rPr>
        <w:t xml:space="preserve">Tulos</w:t>
      </w:r>
    </w:p>
    <w:p>
      <w:r>
        <w:t xml:space="preserve">Kuinka monta kertaa Callimaco makasi Lucrezian kanssa?</w:t>
      </w:r>
    </w:p>
    <w:p>
      <w:r>
        <w:rPr>
          <w:b/>
        </w:rPr>
        <w:t xml:space="preserve">Esimerkki 0.52</w:t>
      </w:r>
    </w:p>
    <w:p>
      <w:r>
        <w:t xml:space="preserve">Lause: Tämä tarkoittaa, että se ei vielä liiku, mutta sillä on mahdollisuus liikkua.</w:t>
      </w:r>
    </w:p>
    <w:p>
      <w:r>
        <w:rPr>
          <w:b/>
        </w:rPr>
        <w:t xml:space="preserve">Tulos</w:t>
      </w:r>
    </w:p>
    <w:p>
      <w:r>
        <w:t xml:space="preserve">Kuinka usein se voi hyödyntää liike-energiaa?</w:t>
      </w:r>
    </w:p>
    <w:p>
      <w:r>
        <w:rPr>
          <w:b/>
        </w:rPr>
        <w:t xml:space="preserve">Esimerkki 0.53</w:t>
      </w:r>
    </w:p>
    <w:p>
      <w:r>
        <w:t xml:space="preserve">Lause: Linna näytti saapuessamme paljon suuremmalta kuin olimme kuvitelleet.</w:t>
      </w:r>
    </w:p>
    <w:p>
      <w:r>
        <w:rPr>
          <w:b/>
        </w:rPr>
        <w:t xml:space="preserve">Tulos</w:t>
      </w:r>
    </w:p>
    <w:p>
      <w:r>
        <w:t xml:space="preserve">kuinka usein kuvittelit sen?</w:t>
      </w:r>
    </w:p>
    <w:p>
      <w:r>
        <w:rPr>
          <w:b/>
        </w:rPr>
        <w:t xml:space="preserve">Tulos</w:t>
      </w:r>
    </w:p>
    <w:p>
      <w:r>
        <w:t xml:space="preserve">kuinka usein kuvittelit sen?</w:t>
      </w:r>
    </w:p>
    <w:p>
      <w:r>
        <w:rPr>
          <w:b/>
        </w:rPr>
        <w:t xml:space="preserve">Tulos</w:t>
      </w:r>
    </w:p>
    <w:p>
      <w:r>
        <w:t xml:space="preserve">kuinka usein kuvittelit sen?</w:t>
      </w:r>
    </w:p>
    <w:p>
      <w:r>
        <w:rPr>
          <w:b/>
        </w:rPr>
        <w:t xml:space="preserve">Tulos</w:t>
      </w:r>
    </w:p>
    <w:p>
      <w:r>
        <w:t xml:space="preserve">kuinka usein kuvittelit sen?</w:t>
      </w:r>
    </w:p>
    <w:p>
      <w:r>
        <w:rPr>
          <w:b/>
        </w:rPr>
        <w:t xml:space="preserve">Tulos</w:t>
      </w:r>
    </w:p>
    <w:p>
      <w:r>
        <w:t xml:space="preserve">kuinka usein kuvittelit sen?</w:t>
      </w:r>
    </w:p>
    <w:p>
      <w:r>
        <w:rPr>
          <w:b/>
        </w:rPr>
        <w:t xml:space="preserve">Tulos</w:t>
      </w:r>
    </w:p>
    <w:p>
      <w:r>
        <w:t xml:space="preserve">kuinka usein kuvittelit sen?</w:t>
      </w:r>
    </w:p>
    <w:p>
      <w:r>
        <w:rPr>
          <w:b/>
        </w:rPr>
        <w:t xml:space="preserve">Tulos</w:t>
      </w:r>
    </w:p>
    <w:p>
      <w:r>
        <w:t xml:space="preserve">kuinka usein kuvittelit sen?</w:t>
      </w:r>
    </w:p>
    <w:p>
      <w:r>
        <w:rPr>
          <w:b/>
        </w:rPr>
        <w:t xml:space="preserve">Tulos</w:t>
      </w:r>
    </w:p>
    <w:p>
      <w:r>
        <w:t xml:space="preserve">kuinka usein kuvittelit sen?</w:t>
      </w:r>
    </w:p>
    <w:p>
      <w:r>
        <w:rPr>
          <w:b/>
        </w:rPr>
        <w:t xml:space="preserve">Tulos</w:t>
      </w:r>
    </w:p>
    <w:p>
      <w:r>
        <w:t xml:space="preserve">kuinka usein kuvittelit sen?</w:t>
      </w:r>
    </w:p>
    <w:p>
      <w:r>
        <w:rPr>
          <w:b/>
        </w:rPr>
        <w:t xml:space="preserve">Tulos</w:t>
      </w:r>
    </w:p>
    <w:p>
      <w:r>
        <w:t xml:space="preserve">kuinka usein kuvittelit sen?</w:t>
      </w:r>
    </w:p>
    <w:p>
      <w:r>
        <w:rPr>
          <w:b/>
        </w:rPr>
        <w:t xml:space="preserve">Tulos</w:t>
      </w:r>
    </w:p>
    <w:p>
      <w:r>
        <w:t xml:space="preserve">kuinka usein kuvittelit sen?</w:t>
      </w:r>
    </w:p>
    <w:p>
      <w:r>
        <w:rPr>
          <w:b/>
        </w:rPr>
        <w:t xml:space="preserve">Tulos</w:t>
      </w:r>
    </w:p>
    <w:p>
      <w:r>
        <w:t xml:space="preserve">kuinka usein kuvittelit sen?</w:t>
      </w:r>
    </w:p>
    <w:p>
      <w:r>
        <w:rPr>
          <w:b/>
        </w:rPr>
        <w:t xml:space="preserve">Esimerkki 0.54</w:t>
      </w:r>
    </w:p>
    <w:p>
      <w:r>
        <w:t xml:space="preserve">Lause: Punainen pallo vierähti sinisen pallon luokse ja tervehti häntä.</w:t>
      </w:r>
    </w:p>
    <w:p>
      <w:r>
        <w:rPr>
          <w:b/>
        </w:rPr>
        <w:t xml:space="preserve">Tulos</w:t>
      </w:r>
    </w:p>
    <w:p>
      <w:r>
        <w:t xml:space="preserve">Kuinka usein punainen pallo rullaa muihin palloihin?</w:t>
      </w:r>
    </w:p>
    <w:p>
      <w:r>
        <w:rPr>
          <w:b/>
        </w:rPr>
        <w:t xml:space="preserve">Esimerkki 0.55</w:t>
      </w:r>
    </w:p>
    <w:p>
      <w:r>
        <w:t xml:space="preserve">Lause: Toodlesin lempipeliä pelattiin joka lauantai puistossa.</w:t>
      </w:r>
    </w:p>
    <w:p>
      <w:r>
        <w:rPr>
          <w:b/>
        </w:rPr>
        <w:t xml:space="preserve">Tulos</w:t>
      </w:r>
    </w:p>
    <w:p>
      <w:r>
        <w:t xml:space="preserve">Kuinka kauan olet pelannut peliä?</w:t>
      </w:r>
    </w:p>
    <w:p>
      <w:r>
        <w:rPr>
          <w:b/>
        </w:rPr>
        <w:t xml:space="preserve">Tulos</w:t>
      </w:r>
    </w:p>
    <w:p>
      <w:r>
        <w:t xml:space="preserve">Kuinka kauan olet pelannut peliä?</w:t>
      </w:r>
    </w:p>
    <w:p>
      <w:r>
        <w:rPr>
          <w:b/>
        </w:rPr>
        <w:t xml:space="preserve">Tulos</w:t>
      </w:r>
    </w:p>
    <w:p>
      <w:r>
        <w:t xml:space="preserve">Kuinka kauan olet pelannut peliä?</w:t>
      </w:r>
    </w:p>
    <w:p>
      <w:r>
        <w:rPr>
          <w:b/>
        </w:rPr>
        <w:t xml:space="preserve">Tulos</w:t>
      </w:r>
    </w:p>
    <w:p>
      <w:r>
        <w:t xml:space="preserve">Kuinka kauan olet pelannut peliä?</w:t>
      </w:r>
    </w:p>
    <w:p>
      <w:r>
        <w:rPr>
          <w:b/>
        </w:rPr>
        <w:t xml:space="preserve">Tulos</w:t>
      </w:r>
    </w:p>
    <w:p>
      <w:r>
        <w:t xml:space="preserve">Kuinka kauan olet pelannut peliä?</w:t>
      </w:r>
    </w:p>
    <w:p>
      <w:r>
        <w:rPr>
          <w:b/>
        </w:rPr>
        <w:t xml:space="preserve">Tulos</w:t>
      </w:r>
    </w:p>
    <w:p>
      <w:r>
        <w:t xml:space="preserve">Kuinka kauan olet pelannut peliä?</w:t>
      </w:r>
    </w:p>
    <w:p>
      <w:r>
        <w:rPr>
          <w:b/>
        </w:rPr>
        <w:t xml:space="preserve">Tulos</w:t>
      </w:r>
    </w:p>
    <w:p>
      <w:r>
        <w:t xml:space="preserve">Kuinka kauan olet pelannut peliä?</w:t>
      </w:r>
    </w:p>
    <w:p>
      <w:r>
        <w:rPr>
          <w:b/>
        </w:rPr>
        <w:t xml:space="preserve">Esimerkki 0.56</w:t>
      </w:r>
    </w:p>
    <w:p>
      <w:r>
        <w:t xml:space="preserve">Lause: Taj Jackson kertoi lehdelle: Jackson Taj Taj sanoi: "Äitini piti huolen siitä, että meillä oli oikea lapsuus, jossa oli syntymäpäiväjuhlia, baseballia, perheretkiä ja kaikkea sellaista.".</w:t>
      </w:r>
    </w:p>
    <w:p>
      <w:r>
        <w:rPr>
          <w:b/>
        </w:rPr>
        <w:t xml:space="preserve">Tulos</w:t>
      </w:r>
    </w:p>
    <w:p>
      <w:r>
        <w:t xml:space="preserve">Kuinka usein Taj Jacksonilla olisi syntymäpäiväjuhlat?</w:t>
      </w:r>
    </w:p>
    <w:p>
      <w:r>
        <w:rPr>
          <w:b/>
        </w:rPr>
        <w:t xml:space="preserve">Esimerkki 0.57</w:t>
      </w:r>
    </w:p>
    <w:p>
      <w:r>
        <w:t xml:space="preserve">Lause: Vuosisatojen ajan eläminen täällä on aina ollut tarpeeksi helppoa houkutellakseen tasaista maahanmuuttajavirtaa.</w:t>
      </w:r>
    </w:p>
    <w:p>
      <w:r>
        <w:rPr>
          <w:b/>
        </w:rPr>
        <w:t xml:space="preserve">Tulos</w:t>
      </w:r>
    </w:p>
    <w:p>
      <w:r>
        <w:t xml:space="preserve">Kuinka monta kertaa kuukaudessa maahanmuuttajia saapui?</w:t>
      </w:r>
    </w:p>
    <w:p>
      <w:r>
        <w:rPr>
          <w:b/>
        </w:rPr>
        <w:t xml:space="preserve">Esimerkki 0.58</w:t>
      </w:r>
    </w:p>
    <w:p>
      <w:r>
        <w:t xml:space="preserve">Lause: Mukana on 66 naista, 28 lasta ja 20 miestä, ministeriön mukaan.</w:t>
      </w:r>
    </w:p>
    <w:p>
      <w:r>
        <w:rPr>
          <w:b/>
        </w:rPr>
        <w:t xml:space="preserve">Tulos</w:t>
      </w:r>
    </w:p>
    <w:p>
      <w:r>
        <w:t xml:space="preserve">Kuinka usein kuolleiden määrä nousee?</w:t>
      </w:r>
    </w:p>
    <w:p>
      <w:r>
        <w:rPr>
          <w:b/>
        </w:rPr>
        <w:t xml:space="preserve">Esimerkki 0.59</w:t>
      </w:r>
    </w:p>
    <w:p>
      <w:r>
        <w:t xml:space="preserve">Lause: Lucas perii varastettua omaisuutta 40 prosentin osuutta vastaan, kun hän ei työskentele washingtonilaiselle puolustusasianajajalle.</w:t>
      </w:r>
    </w:p>
    <w:p>
      <w:r>
        <w:rPr>
          <w:b/>
        </w:rPr>
        <w:t xml:space="preserve">Tulos</w:t>
      </w:r>
    </w:p>
    <w:p>
      <w:r>
        <w:t xml:space="preserve">Kuinka usein hän perii varastettua omaisuutta ihmisten puolesta?</w:t>
      </w:r>
    </w:p>
    <w:p>
      <w:r>
        <w:rPr>
          <w:b/>
        </w:rPr>
        <w:t xml:space="preserve">Esimerkki 0.60</w:t>
      </w:r>
    </w:p>
    <w:p>
      <w:r>
        <w:t xml:space="preserve">Lause: Sisältönä oli sushia, sashimia, kuorellisia ostereita ja Terran vihanneksia, jotka oli juuri poimittu vesiviljelyalustoilta.</w:t>
      </w:r>
    </w:p>
    <w:p>
      <w:r>
        <w:rPr>
          <w:b/>
        </w:rPr>
        <w:t xml:space="preserve">Tulos</w:t>
      </w:r>
    </w:p>
    <w:p>
      <w:r>
        <w:t xml:space="preserve">Kuinka usein hän saapui viikossa?</w:t>
      </w:r>
    </w:p>
    <w:p>
      <w:r>
        <w:rPr>
          <w:b/>
        </w:rPr>
        <w:t xml:space="preserve">Esimerkki 0.61</w:t>
      </w:r>
    </w:p>
    <w:p>
      <w:r>
        <w:t xml:space="preserve">Lause: Se oli laiha, huuhtoutunut, kaunis nainen, joka nousi seisomaan ja löi kätensä yhteen edessään.</w:t>
      </w:r>
    </w:p>
    <w:p>
      <w:r>
        <w:rPr>
          <w:b/>
        </w:rPr>
        <w:t xml:space="preserve">Tulos</w:t>
      </w:r>
    </w:p>
    <w:p>
      <w:r>
        <w:t xml:space="preserve">Kuinka usein hän puristaa käsiään yhteen?</w:t>
      </w:r>
    </w:p>
    <w:p>
      <w:r>
        <w:rPr>
          <w:b/>
        </w:rPr>
        <w:t xml:space="preserve">Esimerkki 0.62</w:t>
      </w:r>
    </w:p>
    <w:p>
      <w:r>
        <w:t xml:space="preserve">Lause: Kun hän meni oikeustalolle tekemään valituksen vuokranantajaansa vastaan, hän koki prosessin niin sekavaksi, että hän luovutti ja meni kotiin.</w:t>
      </w:r>
    </w:p>
    <w:p>
      <w:r>
        <w:rPr>
          <w:b/>
        </w:rPr>
        <w:t xml:space="preserve">Tulos</w:t>
      </w:r>
    </w:p>
    <w:p>
      <w:r>
        <w:t xml:space="preserve">Kuinka usein ihmiset ovat hämmentyneitä oikeustalolla?</w:t>
      </w:r>
    </w:p>
    <w:p>
      <w:r>
        <w:rPr>
          <w:b/>
        </w:rPr>
        <w:t xml:space="preserve">Esimerkki 0.63</w:t>
      </w:r>
    </w:p>
    <w:p>
      <w:r>
        <w:t xml:space="preserve">Lause: Danny alkaa viettää yhä vähemmän aikaa kotona vaimonsa ja lastensa kanssa.</w:t>
      </w:r>
    </w:p>
    <w:p>
      <w:r>
        <w:rPr>
          <w:b/>
        </w:rPr>
        <w:t xml:space="preserve">Tulos</w:t>
      </w:r>
    </w:p>
    <w:p>
      <w:r>
        <w:t xml:space="preserve">Kuinka usein hän oli poissa viikon aikana?</w:t>
      </w:r>
    </w:p>
    <w:p>
      <w:r>
        <w:rPr>
          <w:b/>
        </w:rPr>
        <w:t xml:space="preserve">Esimerkki 0.64</w:t>
      </w:r>
    </w:p>
    <w:p>
      <w:r>
        <w:t xml:space="preserve">Lause: Einstein oli tyytymätön kvanttiteoriaan ja -mekaniikkaan (teoriaan, jonka luomisessa hän oli mukana), vaikka muut fyysikot hyväksyivät sen, ja totesi, että Jumala "ei pelaa noppapeliä".</w:t>
      </w:r>
    </w:p>
    <w:p>
      <w:r>
        <w:rPr>
          <w:b/>
        </w:rPr>
        <w:t xml:space="preserve">Tulos</w:t>
      </w:r>
    </w:p>
    <w:p>
      <w:r>
        <w:t xml:space="preserve">Kuinka monta kertaa päivässä Einstein ajatteli fysiikkaa?</w:t>
      </w:r>
    </w:p>
    <w:p>
      <w:r>
        <w:rPr>
          <w:b/>
        </w:rPr>
        <w:t xml:space="preserve">Esimerkki 0.65</w:t>
      </w:r>
    </w:p>
    <w:p>
      <w:r>
        <w:t xml:space="preserve">Lause: He pakkasivat auton ja ajoivat kirjastoon, valmiina hauskaan aamuun.</w:t>
      </w:r>
    </w:p>
    <w:p>
      <w:r>
        <w:rPr>
          <w:b/>
        </w:rPr>
        <w:t xml:space="preserve">Tulos</w:t>
      </w:r>
    </w:p>
    <w:p>
      <w:r>
        <w:t xml:space="preserve">Kuinka usein he ajavat kirjastoon?</w:t>
      </w:r>
    </w:p>
    <w:p>
      <w:r>
        <w:rPr>
          <w:b/>
        </w:rPr>
        <w:t xml:space="preserve">Esimerkki 0.66</w:t>
      </w:r>
    </w:p>
    <w:p>
      <w:r>
        <w:t xml:space="preserve">Lause: Nibras ja Quso toimittivat rahaa Khalladille Bangkokiin Khalladin tammikuun 2000 matkan aikana Kuala Lumpuriin ja Bangkokiin.</w:t>
      </w:r>
    </w:p>
    <w:p>
      <w:r>
        <w:rPr>
          <w:b/>
        </w:rPr>
        <w:t xml:space="preserve">Tulos</w:t>
      </w:r>
    </w:p>
    <w:p>
      <w:r>
        <w:t xml:space="preserve">Kuinka usein Khallad tekee näitä matkoja?</w:t>
      </w:r>
    </w:p>
    <w:p>
      <w:r>
        <w:rPr>
          <w:b/>
        </w:rPr>
        <w:t xml:space="preserve">Esimerkki 0.67</w:t>
      </w:r>
    </w:p>
    <w:p>
      <w:r>
        <w:t xml:space="preserve">Lause: Se, missä kulmassa se osuu pintaan, kertoo, miten se kimpoaa.</w:t>
      </w:r>
    </w:p>
    <w:p>
      <w:r>
        <w:rPr>
          <w:b/>
        </w:rPr>
        <w:t xml:space="preserve">Tulos</w:t>
      </w:r>
    </w:p>
    <w:p>
      <w:r>
        <w:t xml:space="preserve">Kuinka monta kertaa hän heitti pallon pintaan?</w:t>
      </w:r>
    </w:p>
    <w:p>
      <w:r>
        <w:rPr>
          <w:b/>
        </w:rPr>
        <w:t xml:space="preserve">Esimerkki 0.68</w:t>
      </w:r>
    </w:p>
    <w:p>
      <w:r>
        <w:t xml:space="preserve">Lause: Clinton kertoi meille, että kun hän veti Musharrafin syrjään lyhyttä kahdenkeskistä tapaamista varten, hän pyysi kenraalia auttamaan Bin Ladenin suhteen.".</w:t>
      </w:r>
    </w:p>
    <w:p>
      <w:r>
        <w:rPr>
          <w:b/>
        </w:rPr>
        <w:t xml:space="preserve">Tulos</w:t>
      </w:r>
    </w:p>
    <w:p>
      <w:r>
        <w:t xml:space="preserve">Kuinka monta kertaa presidentti Clinton vetosi Musharrafiin?</w:t>
      </w:r>
    </w:p>
    <w:p>
      <w:r>
        <w:rPr>
          <w:b/>
        </w:rPr>
        <w:t xml:space="preserve">Esimerkki 0.69</w:t>
      </w:r>
    </w:p>
    <w:p>
      <w:r>
        <w:t xml:space="preserve">Lause: Kynä kädessä ja mieli tyhjänä.</w:t>
      </w:r>
    </w:p>
    <w:p>
      <w:r>
        <w:rPr>
          <w:b/>
        </w:rPr>
        <w:t xml:space="preserve">Tulos</w:t>
      </w:r>
    </w:p>
    <w:p>
      <w:r>
        <w:t xml:space="preserve">Kuinka usein Allan kyyristelee työpöytänsä ääressä?</w:t>
      </w:r>
    </w:p>
    <w:p>
      <w:r>
        <w:rPr>
          <w:b/>
        </w:rPr>
        <w:t xml:space="preserve">Esimerkki 0.70</w:t>
      </w:r>
    </w:p>
    <w:p>
      <w:r>
        <w:t xml:space="preserve">Lause: Mintie olisi kollegojensa mukaan voinut tienata paljon rahaa yksityisvastaanotolla.</w:t>
      </w:r>
    </w:p>
    <w:p>
      <w:r>
        <w:rPr>
          <w:b/>
        </w:rPr>
        <w:t xml:space="preserve">Tulos</w:t>
      </w:r>
    </w:p>
    <w:p>
      <w:r>
        <w:t xml:space="preserve">Kuinka usein Mintie tienaa rahaa?</w:t>
      </w:r>
    </w:p>
    <w:p>
      <w:r>
        <w:rPr>
          <w:b/>
        </w:rPr>
        <w:t xml:space="preserve">Esimerkki 0.71</w:t>
      </w:r>
    </w:p>
    <w:p>
      <w:r>
        <w:t xml:space="preserve">Lause: Massagan ja Oran jälkeen lukuisat assakenialaiset pakenivat Aornosin linnoitukseen.</w:t>
      </w:r>
    </w:p>
    <w:p>
      <w:r>
        <w:rPr>
          <w:b/>
        </w:rPr>
        <w:t xml:space="preserve">Tulos</w:t>
      </w:r>
    </w:p>
    <w:p>
      <w:r>
        <w:t xml:space="preserve">Kuinka usein assakenialaiset pakenivat?</w:t>
      </w:r>
    </w:p>
    <w:p>
      <w:r>
        <w:rPr>
          <w:b/>
        </w:rPr>
        <w:t xml:space="preserve">Esimerkki 0.72</w:t>
      </w:r>
    </w:p>
    <w:p>
      <w:r>
        <w:t xml:space="preserve">Lause: Tumble tykkäsi kävellä ulkona puutarhassa ja kaivaa pieniä kuoppia nukkumaan.</w:t>
      </w:r>
    </w:p>
    <w:p>
      <w:r>
        <w:rPr>
          <w:b/>
        </w:rPr>
        <w:t xml:space="preserve">Tulos</w:t>
      </w:r>
    </w:p>
    <w:p>
      <w:r>
        <w:t xml:space="preserve">Kuinka usein Tumble pääsee ulos?</w:t>
      </w:r>
    </w:p>
    <w:p>
      <w:r>
        <w:rPr>
          <w:b/>
        </w:rPr>
        <w:t xml:space="preserve">Esimerkki 0.73</w:t>
      </w:r>
    </w:p>
    <w:p>
      <w:r>
        <w:t xml:space="preserve">Lause: He tykkäsivät myös kulkea talon takana olevan pienen metsän läpi ja leikkiä piiloleikkiä.</w:t>
      </w:r>
    </w:p>
    <w:p>
      <w:r>
        <w:rPr>
          <w:b/>
        </w:rPr>
        <w:t xml:space="preserve">Tulos</w:t>
      </w:r>
    </w:p>
    <w:p>
      <w:r>
        <w:t xml:space="preserve">Kuinka usein he leikkivät piilosta?</w:t>
      </w:r>
    </w:p>
    <w:p>
      <w:r>
        <w:rPr>
          <w:b/>
        </w:rPr>
        <w:t xml:space="preserve">Esimerkki 0.74</w:t>
      </w:r>
    </w:p>
    <w:p>
      <w:r>
        <w:t xml:space="preserve">Lause: NMCC sai tietää United 93:sta Valkoisesta talosta.</w:t>
      </w:r>
    </w:p>
    <w:p>
      <w:r>
        <w:rPr>
          <w:b/>
        </w:rPr>
        <w:t xml:space="preserve">Tulos</w:t>
      </w:r>
    </w:p>
    <w:p>
      <w:r>
        <w:t xml:space="preserve">Kuinka usein United 93:sta keskustellaan?</w:t>
      </w:r>
    </w:p>
    <w:p>
      <w:r>
        <w:rPr>
          <w:b/>
        </w:rPr>
        <w:t xml:space="preserve">Esimerkki 0,75</w:t>
      </w:r>
    </w:p>
    <w:p>
      <w:r>
        <w:t xml:space="preserve">Lause: Tarina siirtyy sitten vuoteen 1920 ja näyttää, kuinka tiedemies Sir Basil Waldenin ja liikemies Stanley Prestonin johtama retkikunta löytää haudan.</w:t>
      </w:r>
    </w:p>
    <w:p>
      <w:r>
        <w:rPr>
          <w:b/>
        </w:rPr>
        <w:t xml:space="preserve">Tulos</w:t>
      </w:r>
    </w:p>
    <w:p>
      <w:r>
        <w:t xml:space="preserve">Kuinka usein tiedemies johti tutkimusretkiä?</w:t>
      </w:r>
    </w:p>
    <w:p>
      <w:r>
        <w:rPr>
          <w:b/>
        </w:rPr>
        <w:t xml:space="preserve">Esimerkki 0.76</w:t>
      </w:r>
    </w:p>
    <w:p>
      <w:r>
        <w:t xml:space="preserve">Lause: Tsongan vuoden 2008 Australian avointen finaalissa voittanut serbialainen päätti 18-vuotiaan australialaisen Bernard Tomicin unelmaputken.</w:t>
      </w:r>
    </w:p>
    <w:p>
      <w:r>
        <w:rPr>
          <w:b/>
        </w:rPr>
        <w:t xml:space="preserve">Tulos</w:t>
      </w:r>
    </w:p>
    <w:p>
      <w:r>
        <w:t xml:space="preserve">Kuinka usein serbialainen oli aiemmin voittanut Tsongan?</w:t>
      </w:r>
    </w:p>
    <w:p>
      <w:r>
        <w:rPr>
          <w:b/>
        </w:rPr>
        <w:t xml:space="preserve">Esimerkki 0.77</w:t>
      </w:r>
    </w:p>
    <w:p>
      <w:r>
        <w:t xml:space="preserve">Lause: Aleksanteri II aikoi 48 tunnin kuluessa julkistaa duumaa koskevan suunnitelmansa Venäjän kansalle.</w:t>
      </w:r>
    </w:p>
    <w:p>
      <w:r>
        <w:rPr>
          <w:b/>
        </w:rPr>
        <w:t xml:space="preserve">Tulos</w:t>
      </w:r>
    </w:p>
    <w:p>
      <w:r>
        <w:t xml:space="preserve">Kuinka monta kertaa suunnitelmasta puhutaan sillä viikolla, kun se julkaistaan?</w:t>
      </w:r>
    </w:p>
    <w:p>
      <w:r>
        <w:rPr>
          <w:b/>
        </w:rPr>
        <w:t xml:space="preserve">Esimerkki 0.78</w:t>
      </w:r>
    </w:p>
    <w:p>
      <w:r>
        <w:t xml:space="preserve">Lause: Hänen palauttamisensa hylkäämiseen tarvittiin 65 äänen enemmistö 128-jäsenisessä elimessä.</w:t>
      </w:r>
    </w:p>
    <w:p>
      <w:r>
        <w:rPr>
          <w:b/>
        </w:rPr>
        <w:t xml:space="preserve">Tulos</w:t>
      </w:r>
    </w:p>
    <w:p>
      <w:r>
        <w:t xml:space="preserve">Kuinka usein vaalit järjestetään?</w:t>
      </w:r>
    </w:p>
    <w:p>
      <w:r>
        <w:rPr>
          <w:b/>
        </w:rPr>
        <w:t xml:space="preserve">Esimerkki 0.79</w:t>
      </w:r>
    </w:p>
    <w:p>
      <w:r>
        <w:t xml:space="preserve">Lause: "Monet köyhät ihmiset eivät saa tuomiota", hän sanoi.</w:t>
      </w:r>
    </w:p>
    <w:p>
      <w:r>
        <w:rPr>
          <w:b/>
        </w:rPr>
        <w:t xml:space="preserve">Tulos</w:t>
      </w:r>
    </w:p>
    <w:p>
      <w:r>
        <w:t xml:space="preserve">Kuinka usein köyhät käännytetään pois palvelujen piiristä?</w:t>
      </w:r>
    </w:p>
    <w:p>
      <w:r>
        <w:rPr>
          <w:b/>
        </w:rPr>
        <w:t xml:space="preserve">Esimerkki 0.80</w:t>
      </w:r>
    </w:p>
    <w:p>
      <w:r>
        <w:t xml:space="preserve">Lause: Näin säästät sekä rahaa että resursseja.</w:t>
      </w:r>
    </w:p>
    <w:p>
      <w:r>
        <w:rPr>
          <w:b/>
        </w:rPr>
        <w:t xml:space="preserve">Tulos</w:t>
      </w:r>
    </w:p>
    <w:p>
      <w:r>
        <w:t xml:space="preserve">Kuinka usein säästät rahaa?</w:t>
      </w:r>
    </w:p>
    <w:p>
      <w:r>
        <w:rPr>
          <w:b/>
        </w:rPr>
        <w:t xml:space="preserve">Esimerkki 0.81</w:t>
      </w:r>
    </w:p>
    <w:p>
      <w:r>
        <w:t xml:space="preserve">Lause: Martinez tekee kahta työtä lääkärin avustajana ja elättää iäkkäitä vanhempiaan ja 8-vuotiasta poikaansa.</w:t>
      </w:r>
    </w:p>
    <w:p>
      <w:r>
        <w:rPr>
          <w:b/>
        </w:rPr>
        <w:t xml:space="preserve">Tulos</w:t>
      </w:r>
    </w:p>
    <w:p>
      <w:r>
        <w:t xml:space="preserve">Kuinka usein Martinez työskentelee?</w:t>
      </w:r>
    </w:p>
    <w:p>
      <w:r>
        <w:rPr>
          <w:b/>
        </w:rPr>
        <w:t xml:space="preserve">Esimerkki 0.82</w:t>
      </w:r>
    </w:p>
    <w:p>
      <w:r>
        <w:t xml:space="preserve">Lause: Meridian National Corp. kertoi myyneensä 750 000 kantaosakettaan McAlpine-perheen eduille miljoonalla dollarilla eli 1,35 dollarilla osakkeelta.</w:t>
      </w:r>
    </w:p>
    <w:p>
      <w:r>
        <w:rPr>
          <w:b/>
        </w:rPr>
        <w:t xml:space="preserve">Tulos</w:t>
      </w:r>
    </w:p>
    <w:p>
      <w:r>
        <w:t xml:space="preserve">Kuinka usein Meridian National Corp. myy osakkeitaan muille yrityksille?</w:t>
      </w:r>
    </w:p>
    <w:p>
      <w:r>
        <w:rPr>
          <w:b/>
        </w:rPr>
        <w:t xml:space="preserve">Esimerkki 0.83</w:t>
      </w:r>
    </w:p>
    <w:p>
      <w:r>
        <w:t xml:space="preserve">Lause: Hunter Hussista hän jatkoi opintojaan Pfeifferin yliopistossa Misenheimerissa.</w:t>
      </w:r>
    </w:p>
    <w:p>
      <w:r>
        <w:rPr>
          <w:b/>
        </w:rPr>
        <w:t xml:space="preserve">Tulos</w:t>
      </w:r>
    </w:p>
    <w:p>
      <w:r>
        <w:t xml:space="preserve">Kuinka usein hän arvioi pääaineensa uudelleen?</w:t>
      </w:r>
    </w:p>
    <w:p>
      <w:r>
        <w:rPr>
          <w:b/>
        </w:rPr>
        <w:t xml:space="preserve">Esimerkki 0.84</w:t>
      </w:r>
    </w:p>
    <w:p>
      <w:r>
        <w:t xml:space="preserve">Lause: Maailmansodan ja toisen maailmansodan välisenä aikana koulut olivat vähissä.</w:t>
      </w:r>
    </w:p>
    <w:p>
      <w:r>
        <w:rPr>
          <w:b/>
        </w:rPr>
        <w:t xml:space="preserve">Tulos</w:t>
      </w:r>
    </w:p>
    <w:p>
      <w:r>
        <w:t xml:space="preserve">Kuinka monta kertaa ensimmäinen maailmansota käytiin?</w:t>
      </w:r>
    </w:p>
    <w:p>
      <w:r>
        <w:rPr>
          <w:b/>
        </w:rPr>
        <w:t xml:space="preserve">Esimerkki 0.85</w:t>
      </w:r>
    </w:p>
    <w:p>
      <w:r>
        <w:t xml:space="preserve">Lause: Ace , wannabe rock-tähti , on matkalla Guitar Wolf -yhtyeen konserttiin , kun avaruusolennot hyökkäävät Maahan .</w:t>
      </w:r>
    </w:p>
    <w:p>
      <w:r>
        <w:rPr>
          <w:b/>
        </w:rPr>
        <w:t xml:space="preserve">Tulos</w:t>
      </w:r>
    </w:p>
    <w:p>
      <w:r>
        <w:t xml:space="preserve">Kuinka usein Ace käy konserteissa?</w:t>
      </w:r>
    </w:p>
    <w:p>
      <w:r>
        <w:rPr>
          <w:b/>
        </w:rPr>
        <w:t xml:space="preserve">Esimerkki 0.86</w:t>
      </w:r>
    </w:p>
    <w:p>
      <w:r>
        <w:t xml:space="preserve">Lause: Kaikki koirankodin pennut tarvitsevat rakastavan kodin.</w:t>
      </w:r>
    </w:p>
    <w:p>
      <w:r>
        <w:rPr>
          <w:b/>
        </w:rPr>
        <w:t xml:space="preserve">Tulos</w:t>
      </w:r>
    </w:p>
    <w:p>
      <w:r>
        <w:t xml:space="preserve">Kuinka usein pentuja adoptoidaan koiratarhassa?</w:t>
      </w:r>
    </w:p>
    <w:p>
      <w:r>
        <w:rPr>
          <w:b/>
        </w:rPr>
        <w:t xml:space="preserve">Esimerkki 0.87</w:t>
      </w:r>
    </w:p>
    <w:p>
      <w:r>
        <w:t xml:space="preserve">Lause: Tim tiesi, että jos pyörä olisi jossakin lahjassa, se olisi tässä laatikossa.</w:t>
      </w:r>
    </w:p>
    <w:p>
      <w:r>
        <w:rPr>
          <w:b/>
        </w:rPr>
        <w:t xml:space="preserve">Tulos</w:t>
      </w:r>
    </w:p>
    <w:p>
      <w:r>
        <w:t xml:space="preserve">Kuinka monta kertaa pyörä laitettiin laatikkoon?</w:t>
      </w:r>
    </w:p>
    <w:p>
      <w:r>
        <w:rPr>
          <w:b/>
        </w:rPr>
        <w:t xml:space="preserve">Esimerkki 0.88</w:t>
      </w:r>
    </w:p>
    <w:p>
      <w:r>
        <w:t xml:space="preserve">Lause: Ellen Pollakin teoksessa The Poetics of Sexual Myth (1985) väitetään, että Pope noudatti antifeminististä perinnettä, jossa naisia pidettiin miehiä alempiarvoisina sekä älyllisesti että fyysisesti.</w:t>
      </w:r>
    </w:p>
    <w:p>
      <w:r>
        <w:rPr>
          <w:b/>
        </w:rPr>
        <w:t xml:space="preserve">Tulos</w:t>
      </w:r>
    </w:p>
    <w:p>
      <w:r>
        <w:t xml:space="preserve">Kuinka monta kertaa päivässä paavi saa feministisiä viestejä?</w:t>
      </w:r>
    </w:p>
    <w:p>
      <w:r>
        <w:rPr>
          <w:b/>
        </w:rPr>
        <w:t xml:space="preserve">Esimerkki 0.89</w:t>
      </w:r>
    </w:p>
    <w:p>
      <w:r>
        <w:t xml:space="preserve">Lause: Kolumbiassa huumeiden rahoittamiin sissijoihin, jotka yrittävät vallata maan ja tuhota demokratian, kuuluu M-19, jota Castro on selvästi tukenut.</w:t>
      </w:r>
    </w:p>
    <w:p>
      <w:r>
        <w:rPr>
          <w:b/>
        </w:rPr>
        <w:t xml:space="preserve">Tulos</w:t>
      </w:r>
    </w:p>
    <w:p>
      <w:r>
        <w:t xml:space="preserve">Kuinka usein gorillojen ja Kolumbian hallituksen välillä on konflikteja?</w:t>
      </w:r>
    </w:p>
    <w:p>
      <w:r>
        <w:rPr>
          <w:b/>
        </w:rPr>
        <w:t xml:space="preserve">Esimerkki 0.90</w:t>
      </w:r>
    </w:p>
    <w:p>
      <w:r>
        <w:t xml:space="preserve">Lause: Albaanit esiintyvät historiallisissa tiedoissa ensimmäisen kerran 1100-luvun lopun Bysantin lähteissä.</w:t>
      </w:r>
    </w:p>
    <w:p>
      <w:r>
        <w:rPr>
          <w:b/>
        </w:rPr>
        <w:t xml:space="preserve">Tulos</w:t>
      </w:r>
    </w:p>
    <w:p>
      <w:r>
        <w:t xml:space="preserve">Kuinka usein Bysantin valtakunta dokumentoi uusia kulttuuriryhmiä?</w:t>
      </w:r>
    </w:p>
    <w:p>
      <w:r>
        <w:rPr>
          <w:b/>
        </w:rPr>
        <w:t xml:space="preserve">Esimerkki 0.91</w:t>
      </w:r>
    </w:p>
    <w:p>
      <w:r>
        <w:t xml:space="preserve">Lause: He pystyvät tutkimaan sellaisen organismin DNA:ta, joka ei enää elä maapallolla.</w:t>
      </w:r>
    </w:p>
    <w:p>
      <w:r>
        <w:rPr>
          <w:b/>
        </w:rPr>
        <w:t xml:space="preserve">Tulos</w:t>
      </w:r>
    </w:p>
    <w:p>
      <w:r>
        <w:t xml:space="preserve">Kuinka usein he tutkivat sukupuuttoon kuolleiden organismien DNA:ta?</w:t>
      </w:r>
    </w:p>
    <w:p>
      <w:r>
        <w:rPr>
          <w:b/>
        </w:rPr>
        <w:t xml:space="preserve">Esimerkki 0.92</w:t>
      </w:r>
    </w:p>
    <w:p>
      <w:r>
        <w:t xml:space="preserve">Lause: Filippus käski joukkojensa painua eteenpäin ja ajoi ne nopeasti takaa.</w:t>
      </w:r>
    </w:p>
    <w:p>
      <w:r>
        <w:rPr>
          <w:b/>
        </w:rPr>
        <w:t xml:space="preserve">Tulos</w:t>
      </w:r>
    </w:p>
    <w:p>
      <w:r>
        <w:t xml:space="preserve">Kuinka usein Filippus tarkistaa joukkojensa aseman?</w:t>
      </w:r>
    </w:p>
    <w:p>
      <w:r>
        <w:rPr>
          <w:b/>
        </w:rPr>
        <w:t xml:space="preserve">Esimerkki 0.93</w:t>
      </w:r>
    </w:p>
    <w:p>
      <w:r>
        <w:t xml:space="preserve">Lause: Syyskuun 11. päivän salaliittolaiset käyttivät lopulta 400 000-500 000 dollaria iskunsa suunnitteluun ja toteuttamiseen.</w:t>
      </w:r>
    </w:p>
    <w:p>
      <w:r>
        <w:rPr>
          <w:b/>
        </w:rPr>
        <w:t xml:space="preserve">Tulos</w:t>
      </w:r>
    </w:p>
    <w:p>
      <w:r>
        <w:t xml:space="preserve">Kuinka usein 9/11-isku tapahtui?</w:t>
      </w:r>
    </w:p>
    <w:p>
      <w:r>
        <w:rPr>
          <w:b/>
        </w:rPr>
        <w:t xml:space="preserve">Esimerkki 0.94</w:t>
      </w:r>
    </w:p>
    <w:p>
      <w:r>
        <w:t xml:space="preserve">Lause: Atta ja Omari nousivat aamukuudelta Portlandista Bostonin Loganin kansainväliselle lentokentälle lähtevälle lennolle.</w:t>
      </w:r>
    </w:p>
    <w:p>
      <w:r>
        <w:rPr>
          <w:b/>
        </w:rPr>
        <w:t xml:space="preserve">Tulos</w:t>
      </w:r>
    </w:p>
    <w:p>
      <w:r>
        <w:t xml:space="preserve">Kuinka monta kertaa kuukaudessa he lentävät lentokoneella?</w:t>
      </w:r>
    </w:p>
    <w:p>
      <w:r>
        <w:rPr>
          <w:b/>
        </w:rPr>
        <w:t xml:space="preserve">Esimerkki 0.95</w:t>
      </w:r>
    </w:p>
    <w:p>
      <w:r>
        <w:t xml:space="preserve">Lause: Lopulta turvakoti sai tiedon, että viiden kilometrin päässä oleva oletettu kaappaaja oli ollut lääkintähelikopteri.</w:t>
      </w:r>
    </w:p>
    <w:p>
      <w:r>
        <w:rPr>
          <w:b/>
        </w:rPr>
        <w:t xml:space="preserve">Tulos</w:t>
      </w:r>
    </w:p>
    <w:p>
      <w:r>
        <w:t xml:space="preserve">Kuinka usein turvakodin on huolehdittava kaappareista?</w:t>
      </w:r>
    </w:p>
    <w:p>
      <w:r>
        <w:rPr>
          <w:b/>
        </w:rPr>
        <w:t xml:space="preserve">Tulos</w:t>
      </w:r>
    </w:p>
    <w:p>
      <w:r>
        <w:t xml:space="preserve">Kuinka usein turvakodin on huolehdittava kaappareista?</w:t>
      </w:r>
    </w:p>
    <w:p>
      <w:r>
        <w:rPr>
          <w:b/>
        </w:rPr>
        <w:t xml:space="preserve">Tulos</w:t>
      </w:r>
    </w:p>
    <w:p>
      <w:r>
        <w:t xml:space="preserve">Kuinka usein turvakodin on huolehdittava kaappareista?</w:t>
      </w:r>
    </w:p>
    <w:p>
      <w:r>
        <w:rPr>
          <w:b/>
        </w:rPr>
        <w:t xml:space="preserve">Tulos</w:t>
      </w:r>
    </w:p>
    <w:p>
      <w:r>
        <w:t xml:space="preserve">Kuinka usein turvakodin on huolehdittava kaappareista?</w:t>
      </w:r>
    </w:p>
    <w:p>
      <w:r>
        <w:rPr>
          <w:b/>
        </w:rPr>
        <w:t xml:space="preserve">Tulos</w:t>
      </w:r>
    </w:p>
    <w:p>
      <w:r>
        <w:t xml:space="preserve">Kuinka usein turvakodin on huolehdittava kaappareista?</w:t>
      </w:r>
    </w:p>
    <w:p>
      <w:r>
        <w:rPr>
          <w:b/>
        </w:rPr>
        <w:t xml:space="preserve">Tulos</w:t>
      </w:r>
    </w:p>
    <w:p>
      <w:r>
        <w:t xml:space="preserve">Kuinka usein turvakodin on huolehdittava kaappareista?</w:t>
      </w:r>
    </w:p>
    <w:p>
      <w:r>
        <w:rPr>
          <w:b/>
        </w:rPr>
        <w:t xml:space="preserve">Tulos</w:t>
      </w:r>
    </w:p>
    <w:p>
      <w:r>
        <w:t xml:space="preserve">Kuinka usein turvakodin on huolehdittava kaappareista?</w:t>
      </w:r>
    </w:p>
    <w:p>
      <w:r>
        <w:rPr>
          <w:b/>
        </w:rPr>
        <w:t xml:space="preserve">Tulos</w:t>
      </w:r>
    </w:p>
    <w:p>
      <w:r>
        <w:t xml:space="preserve">Kuinka usein turvakodin on huolehdittava kaappareista?</w:t>
      </w:r>
    </w:p>
    <w:p>
      <w:r>
        <w:rPr>
          <w:b/>
        </w:rPr>
        <w:t xml:space="preserve">Esimerkki 0.96</w:t>
      </w:r>
    </w:p>
    <w:p>
      <w:r>
        <w:t xml:space="preserve">Lause: Maailman terveysjärjestön raportin mukaan Persianlahden sota tuhosi suuren osan maan lääketieteellisestä infrastruktuurista.</w:t>
      </w:r>
    </w:p>
    <w:p>
      <w:r>
        <w:rPr>
          <w:b/>
        </w:rPr>
        <w:t xml:space="preserve">Tulos</w:t>
      </w:r>
    </w:p>
    <w:p>
      <w:r>
        <w:t xml:space="preserve">Kuinka usein Persianlahden sota käytiin?</w:t>
      </w:r>
    </w:p>
    <w:p>
      <w:r>
        <w:rPr>
          <w:b/>
        </w:rPr>
        <w:t xml:space="preserve">Esimerkki 0.97</w:t>
      </w:r>
    </w:p>
    <w:p>
      <w:r>
        <w:t xml:space="preserve">Lause: Sillä välin kohtalo oli kostanut Law'lle yhden hänen vähäisemmistä vihollisistaan.</w:t>
      </w:r>
    </w:p>
    <w:p>
      <w:r>
        <w:rPr>
          <w:b/>
        </w:rPr>
        <w:t xml:space="preserve">Tulos</w:t>
      </w:r>
    </w:p>
    <w:p>
      <w:r>
        <w:t xml:space="preserve">Kuinka usein kohtalo puuttui asiaan?</w:t>
      </w:r>
    </w:p>
    <w:p>
      <w:r>
        <w:rPr>
          <w:b/>
        </w:rPr>
        <w:t xml:space="preserve">Esimerkki 0.98</w:t>
      </w:r>
    </w:p>
    <w:p>
      <w:r>
        <w:t xml:space="preserve">Lause: Mitä jos esimerkiksi laitat kakun uuniin ja jätät sen liian pitkäksi aikaa?.</w:t>
      </w:r>
    </w:p>
    <w:p>
      <w:r>
        <w:rPr>
          <w:b/>
        </w:rPr>
        <w:t xml:space="preserve">Tulos</w:t>
      </w:r>
    </w:p>
    <w:p>
      <w:r>
        <w:t xml:space="preserve">Kuinka usein jätät kakut liian pitkäksi aikaa uuniin?</w:t>
      </w:r>
    </w:p>
    <w:p>
      <w:r>
        <w:rPr>
          <w:b/>
        </w:rPr>
        <w:t xml:space="preserve">Esimerkki 0.99</w:t>
      </w:r>
    </w:p>
    <w:p>
      <w:r>
        <w:t xml:space="preserve">Lause: Hän oli nähnyt koiran ennenkin, kuten jokainen kissa on nähnyt, ja hän asui ennen mustan koiran, Henryn, kanssa, mutta ruskeaa koiraa hän ei ollut koskaan ennen nähnyt.</w:t>
      </w:r>
    </w:p>
    <w:p>
      <w:r>
        <w:rPr>
          <w:b/>
        </w:rPr>
        <w:t xml:space="preserve">Tulos</w:t>
      </w:r>
    </w:p>
    <w:p>
      <w:r>
        <w:t xml:space="preserve">Kuinka usein hän näkee koiria?</w:t>
      </w:r>
    </w:p>
    <w:p>
      <w:r>
        <w:rPr>
          <w:b/>
        </w:rPr>
        <w:t xml:space="preserve">Esimerkki 0.100</w:t>
      </w:r>
    </w:p>
    <w:p>
      <w:r>
        <w:t xml:space="preserve">Lause: Zarco ja Teixeira nimitettiin Madeiran yhteishallinnoijiksi, kun taas Perestrelo sai Porto Santon.</w:t>
      </w:r>
    </w:p>
    <w:p>
      <w:r>
        <w:rPr>
          <w:b/>
        </w:rPr>
        <w:t xml:space="preserve">Tulos</w:t>
      </w:r>
    </w:p>
    <w:p>
      <w:r>
        <w:t xml:space="preserve">Kuinka usein yhteishallinnoijia nimitetään?</w:t>
      </w:r>
    </w:p>
    <w:p>
      <w:r>
        <w:rPr>
          <w:b/>
        </w:rPr>
        <w:t xml:space="preserve">Esimerkki 0.101</w:t>
      </w:r>
    </w:p>
    <w:p>
      <w:r>
        <w:t xml:space="preserve">Lause: Dudovitz sanoi: "Painopisteemme on ollut siinä, että potentiaaliset asiakkaamme tietävät meistä ja että voimme tarjota heille palveluja".</w:t>
      </w:r>
    </w:p>
    <w:p>
      <w:r>
        <w:rPr>
          <w:b/>
        </w:rPr>
        <w:t xml:space="preserve">Tulos</w:t>
      </w:r>
    </w:p>
    <w:p>
      <w:r>
        <w:t xml:space="preserve">Kuinka usein Dudovitz tekee sopimuksia potentiaalisten asiakkaiden kanssa?</w:t>
      </w:r>
    </w:p>
    <w:p>
      <w:r>
        <w:rPr>
          <w:b/>
        </w:rPr>
        <w:t xml:space="preserve">Esimerkki 0.102</w:t>
      </w:r>
    </w:p>
    <w:p>
      <w:r>
        <w:t xml:space="preserve">Lause: Heidän kulttuurinsa kehittyi vieraiden voimien paineen ja vaikutuksen alaisena, olipa heidän alkuperänsä mikä tahansa.</w:t>
      </w:r>
    </w:p>
    <w:p>
      <w:r>
        <w:rPr>
          <w:b/>
        </w:rPr>
        <w:t xml:space="preserve">Tulos</w:t>
      </w:r>
    </w:p>
    <w:p>
      <w:r>
        <w:t xml:space="preserve">Kuinka usein ne kehittyvät?</w:t>
      </w:r>
    </w:p>
    <w:p>
      <w:r>
        <w:rPr>
          <w:b/>
        </w:rPr>
        <w:t xml:space="preserve">Tulos</w:t>
      </w:r>
    </w:p>
    <w:p>
      <w:r>
        <w:t xml:space="preserve">Kuinka usein ne kehittyvät?</w:t>
      </w:r>
    </w:p>
    <w:p>
      <w:r>
        <w:rPr>
          <w:b/>
        </w:rPr>
        <w:t xml:space="preserve">Tulos</w:t>
      </w:r>
    </w:p>
    <w:p>
      <w:r>
        <w:t xml:space="preserve">Kuinka usein ne kehittyvät?</w:t>
      </w:r>
    </w:p>
    <w:p>
      <w:r>
        <w:rPr>
          <w:b/>
        </w:rPr>
        <w:t xml:space="preserve">Tulos</w:t>
      </w:r>
    </w:p>
    <w:p>
      <w:r>
        <w:t xml:space="preserve">Kuinka usein ne kehittyvät?</w:t>
      </w:r>
    </w:p>
    <w:p>
      <w:r>
        <w:rPr>
          <w:b/>
        </w:rPr>
        <w:t xml:space="preserve">Tulos</w:t>
      </w:r>
    </w:p>
    <w:p>
      <w:r>
        <w:t xml:space="preserve">Kuinka usein ne kehittyvät?</w:t>
      </w:r>
    </w:p>
    <w:p>
      <w:r>
        <w:rPr>
          <w:b/>
        </w:rPr>
        <w:t xml:space="preserve">Tulos</w:t>
      </w:r>
    </w:p>
    <w:p>
      <w:r>
        <w:t xml:space="preserve">Kuinka usein ne kehittyvät?</w:t>
      </w:r>
    </w:p>
    <w:p>
      <w:r>
        <w:rPr>
          <w:b/>
        </w:rPr>
        <w:t xml:space="preserve">Tulos</w:t>
      </w:r>
    </w:p>
    <w:p>
      <w:r>
        <w:t xml:space="preserve">Kuinka usein ne kehittyvät?</w:t>
      </w:r>
    </w:p>
    <w:p>
      <w:r>
        <w:rPr>
          <w:b/>
        </w:rPr>
        <w:t xml:space="preserve">Esimerkki 0.103</w:t>
      </w:r>
    </w:p>
    <w:p>
      <w:r>
        <w:t xml:space="preserve">Lause: Camus torjui vuoden 1945 haastattelussa kaikki ideologiset yhteydet: "En ole eksistentialisti.</w:t>
      </w:r>
    </w:p>
    <w:p>
      <w:r>
        <w:rPr>
          <w:b/>
        </w:rPr>
        <w:t xml:space="preserve">Tulos</w:t>
      </w:r>
    </w:p>
    <w:p>
      <w:r>
        <w:t xml:space="preserve">Kuinka monta haastattelua Camus antoi uransa aikana?</w:t>
      </w:r>
    </w:p>
    <w:p>
      <w:r>
        <w:rPr>
          <w:b/>
        </w:rPr>
        <w:t xml:space="preserve">Esimerkki 0.104</w:t>
      </w:r>
    </w:p>
    <w:p>
      <w:r>
        <w:t xml:space="preserve">Lause: Hän hyppäsi lampeen ja alkoi uida kohti ankkoja jahdaten uusia leikkikavereitaan.</w:t>
      </w:r>
    </w:p>
    <w:p>
      <w:r>
        <w:rPr>
          <w:b/>
        </w:rPr>
        <w:t xml:space="preserve">Tulos</w:t>
      </w:r>
    </w:p>
    <w:p>
      <w:r>
        <w:t xml:space="preserve">Kuinka usein se jahtaa lintuja?</w:t>
      </w:r>
    </w:p>
    <w:p>
      <w:r>
        <w:rPr>
          <w:b/>
        </w:rPr>
        <w:t xml:space="preserve">Esimerkki 0.105</w:t>
      </w:r>
    </w:p>
    <w:p>
      <w:r>
        <w:t xml:space="preserve">Lause: Farragut suostuttelee mainosmiehet tekemään moottoripyörämatkan sillä verukkeella, että he etsivät kuvauspaikkaa mainosta varten.</w:t>
      </w:r>
    </w:p>
    <w:p>
      <w:r>
        <w:rPr>
          <w:b/>
        </w:rPr>
        <w:t xml:space="preserve">Tulos</w:t>
      </w:r>
    </w:p>
    <w:p>
      <w:r>
        <w:t xml:space="preserve">Kuinka usein he tekevät matkan?</w:t>
      </w:r>
    </w:p>
    <w:p>
      <w:r>
        <w:rPr>
          <w:b/>
        </w:rPr>
        <w:t xml:space="preserve">Esimerkki 0.106</w:t>
      </w:r>
    </w:p>
    <w:p>
      <w:r>
        <w:t xml:space="preserve">Lause: Se oli loistava täplä, joka nousi esiin samettisen mustan pallon sisältä.</w:t>
      </w:r>
    </w:p>
    <w:p>
      <w:r>
        <w:rPr>
          <w:b/>
        </w:rPr>
        <w:t xml:space="preserve">Tulos</w:t>
      </w:r>
    </w:p>
    <w:p>
      <w:r>
        <w:t xml:space="preserve">Kuinka monta kertaa tiedustelualus nousi uudelleen esiin reiästä?</w:t>
      </w:r>
    </w:p>
    <w:p>
      <w:r>
        <w:rPr>
          <w:b/>
        </w:rPr>
        <w:t xml:space="preserve">Esimerkki 0.107</w:t>
      </w:r>
    </w:p>
    <w:p>
      <w:r>
        <w:t xml:space="preserve">Lause: Hän puhui viimeisen sanan niin raskaalla intonaatiolla, että Allan vetäytyi Arthurin kurkusta lähtevän fyysisen ääniaallon edessä.</w:t>
      </w:r>
    </w:p>
    <w:p>
      <w:r>
        <w:rPr>
          <w:b/>
        </w:rPr>
        <w:t xml:space="preserve">Tulos</w:t>
      </w:r>
    </w:p>
    <w:p>
      <w:r>
        <w:t xml:space="preserve">Kuinka usein Arthur puhuu Allanin kanssa?</w:t>
      </w:r>
    </w:p>
    <w:p>
      <w:r>
        <w:rPr>
          <w:b/>
        </w:rPr>
        <w:t xml:space="preserve">Esimerkki 0.108</w:t>
      </w:r>
    </w:p>
    <w:p>
      <w:r>
        <w:t xml:space="preserve">Lause: Khallad auttoi Jemenissä, kunnes hänet pidätettiin erehdyksessä ja vapautettiin Bin Ladenin avulla, kuten aiemmin mainitsimme.</w:t>
      </w:r>
    </w:p>
    <w:p>
      <w:r>
        <w:rPr>
          <w:b/>
        </w:rPr>
        <w:t xml:space="preserve">Tulos</w:t>
      </w:r>
    </w:p>
    <w:p>
      <w:r>
        <w:t xml:space="preserve">Kuinka usein Khallad pidätetään?</w:t>
      </w:r>
    </w:p>
    <w:p>
      <w:r>
        <w:rPr>
          <w:b/>
        </w:rPr>
        <w:t xml:space="preserve">Esimerkki 0.109</w:t>
      </w:r>
    </w:p>
    <w:p>
      <w:r>
        <w:t xml:space="preserve">Lause: Se on jatko-osa vuoden 2011 menestyselokuvalle "The Muppets", jossa Jason Segel on mukana, ja sen mainosten ja julisteiden välissä on nerokkaita "selfieitä" Muppets-miehistöltä.</w:t>
      </w:r>
    </w:p>
    <w:p>
      <w:r>
        <w:rPr>
          <w:b/>
        </w:rPr>
        <w:t xml:space="preserve">Tulos</w:t>
      </w:r>
    </w:p>
    <w:p>
      <w:r>
        <w:t xml:space="preserve">Kuinka monta kertaa vuodessa keskivertokatsoja katsoo tämän elokuvan?</w:t>
      </w:r>
    </w:p>
    <w:p>
      <w:r>
        <w:rPr>
          <w:b/>
        </w:rPr>
        <w:t xml:space="preserve">Esimerkki 0.110</w:t>
      </w:r>
    </w:p>
    <w:p>
      <w:r>
        <w:t xml:space="preserve">Lause: Hän otti myöhemmin käyttöön taiteilijanimen Fontaine, joka oli hänen äitinsä toisen aviomiehen nimi.</w:t>
      </w:r>
    </w:p>
    <w:p>
      <w:r>
        <w:rPr>
          <w:b/>
        </w:rPr>
        <w:t xml:space="preserve">Tulos</w:t>
      </w:r>
    </w:p>
    <w:p>
      <w:r>
        <w:t xml:space="preserve">Kuinka usein hän vaihtoi taiteilijanimeään?</w:t>
      </w:r>
    </w:p>
    <w:p>
      <w:r>
        <w:rPr>
          <w:b/>
        </w:rPr>
        <w:t xml:space="preserve">Esimerkki 0.111</w:t>
      </w:r>
    </w:p>
    <w:p>
      <w:r>
        <w:t xml:space="preserve">Lause: Hänellä oli myös orang laut -merirosvoja, jotka partioivat merillä ja kiristivät ohikulkevilta aluksilta veroa.</w:t>
      </w:r>
    </w:p>
    <w:p>
      <w:r>
        <w:rPr>
          <w:b/>
        </w:rPr>
        <w:t xml:space="preserve">Tulos</w:t>
      </w:r>
    </w:p>
    <w:p>
      <w:r>
        <w:t xml:space="preserve">Kuinka usein merirosvot keräsivät veroa?</w:t>
      </w:r>
    </w:p>
    <w:p>
      <w:r>
        <w:rPr>
          <w:b/>
        </w:rPr>
        <w:t xml:space="preserve">Esimerkki 0.112</w:t>
      </w:r>
    </w:p>
    <w:p>
      <w:r>
        <w:t xml:space="preserve">Lause: Preetam lähtee etsimään kelloaan ja tuo sen takaisin.</w:t>
      </w:r>
    </w:p>
    <w:p>
      <w:r>
        <w:rPr>
          <w:b/>
        </w:rPr>
        <w:t xml:space="preserve">Tulos</w:t>
      </w:r>
    </w:p>
    <w:p>
      <w:r>
        <w:t xml:space="preserve">Kuinka usein Preetam kadottaa tavaransa ja saa ne takaisin?</w:t>
      </w:r>
    </w:p>
    <w:p>
      <w:r>
        <w:rPr>
          <w:b/>
        </w:rPr>
        <w:t xml:space="preserve">Esimerkki 0.113</w:t>
      </w:r>
    </w:p>
    <w:p>
      <w:r>
        <w:t xml:space="preserve">Lause: Ratnersin osakkeet olivat eilen iltapäivällä Lontoossa 2 penniä (1,26 senttiä) plussalla 260 pennissä (1,64 dollaria).</w:t>
      </w:r>
    </w:p>
    <w:p>
      <w:r>
        <w:rPr>
          <w:b/>
        </w:rPr>
        <w:t xml:space="preserve">Tulos</w:t>
      </w:r>
    </w:p>
    <w:p>
      <w:r>
        <w:t xml:space="preserve">Kuinka usein Ratnersin osakkeet nousevat näin korkealle?</w:t>
      </w:r>
    </w:p>
    <w:p>
      <w:r>
        <w:rPr>
          <w:b/>
        </w:rPr>
        <w:t xml:space="preserve">Esimerkki 0.114</w:t>
      </w:r>
    </w:p>
    <w:p>
      <w:r>
        <w:t xml:space="preserve">Lause: Se tuntui hänestä oudolta, mutta ei yhtä oudolta kuin se, että hän näki Lindan, ruskean kanan, olohuoneessa viime keväänä.</w:t>
      </w:r>
    </w:p>
    <w:p>
      <w:r>
        <w:rPr>
          <w:b/>
        </w:rPr>
        <w:t xml:space="preserve">Tulos</w:t>
      </w:r>
    </w:p>
    <w:p>
      <w:r>
        <w:t xml:space="preserve">Kuinka usein hän löytää villieläimen talostaan?</w:t>
      </w:r>
    </w:p>
    <w:p>
      <w:r>
        <w:rPr>
          <w:b/>
        </w:rPr>
        <w:t xml:space="preserve">Esimerkki 0.115</w:t>
      </w:r>
    </w:p>
    <w:p>
      <w:r>
        <w:t xml:space="preserve">Lause: Sitten vihreä pallo kertoi oranssille pallolle, että sininen pallo oli tyhmä.</w:t>
      </w:r>
    </w:p>
    <w:p>
      <w:r>
        <w:rPr>
          <w:b/>
        </w:rPr>
        <w:t xml:space="preserve">Tulos</w:t>
      </w:r>
    </w:p>
    <w:p>
      <w:r>
        <w:t xml:space="preserve">Kuinka usein vihreä ja oranssi pallo puhuvat?</w:t>
      </w:r>
    </w:p>
    <w:p>
      <w:r>
        <w:rPr>
          <w:b/>
        </w:rPr>
        <w:t xml:space="preserve">Esimerkki 0.116</w:t>
      </w:r>
    </w:p>
    <w:p>
      <w:r>
        <w:t xml:space="preserve">Lause: Hän arvioi, että rahojen avulla voidaan ensi vuonna käsitellä ainakin 180 uutta tapausta.</w:t>
      </w:r>
    </w:p>
    <w:p>
      <w:r>
        <w:rPr>
          <w:b/>
        </w:rPr>
        <w:t xml:space="preserve">Tulos</w:t>
      </w:r>
    </w:p>
    <w:p>
      <w:r>
        <w:t xml:space="preserve">Kuinka usein raha auttoi ihmisiä?</w:t>
      </w:r>
    </w:p>
    <w:p>
      <w:r>
        <w:rPr>
          <w:b/>
        </w:rPr>
        <w:t xml:space="preserve">Esimerkki 0.117</w:t>
      </w:r>
    </w:p>
    <w:p>
      <w:r>
        <w:t xml:space="preserve">Lause: Sillä välin , kun Premin muumio on sijoitettu Kairon museoon, se herää henkiin, kun Hasmid lausuu pyhän valan käärinliinan päällä.</w:t>
      </w:r>
    </w:p>
    <w:p>
      <w:r>
        <w:rPr>
          <w:b/>
        </w:rPr>
        <w:t xml:space="preserve">Tulos</w:t>
      </w:r>
    </w:p>
    <w:p>
      <w:r>
        <w:t xml:space="preserve">Kuinka usein pyhä vala on lausuttava?</w:t>
      </w:r>
    </w:p>
    <w:p>
      <w:r>
        <w:rPr>
          <w:b/>
        </w:rPr>
        <w:t xml:space="preserve">Esimerkki 0.118</w:t>
      </w:r>
    </w:p>
    <w:p>
      <w:r>
        <w:t xml:space="preserve">Lause: Mistä tiedät, minne valo menee sen osuttua kiiltävään pintaan?".</w:t>
      </w:r>
    </w:p>
    <w:p>
      <w:r>
        <w:rPr>
          <w:b/>
        </w:rPr>
        <w:t xml:space="preserve">Tulos</w:t>
      </w:r>
    </w:p>
    <w:p>
      <w:r>
        <w:t xml:space="preserve">Kuinka monta kertaa valo heijastuu pinnasta?</w:t>
      </w:r>
    </w:p>
    <w:p>
      <w:r>
        <w:rPr>
          <w:b/>
        </w:rPr>
        <w:t xml:space="preserve">Esimerkki 0.119</w:t>
      </w:r>
    </w:p>
    <w:p>
      <w:r>
        <w:t xml:space="preserve">Lause: Sitten portugalilaiset tutkimusmatkailijat lähtivät Macaoon (nykyinen Macao), Kongoon ja moniin muihin Afrikan osiin, kuten Sudaniin.</w:t>
      </w:r>
    </w:p>
    <w:p>
      <w:r>
        <w:rPr>
          <w:b/>
        </w:rPr>
        <w:t xml:space="preserve">Tulos</w:t>
      </w:r>
    </w:p>
    <w:p>
      <w:r>
        <w:t xml:space="preserve">Kuinka usein Portugali lähetti retkikuntia?</w:t>
      </w:r>
    </w:p>
    <w:p>
      <w:r>
        <w:rPr>
          <w:b/>
        </w:rPr>
        <w:t xml:space="preserve">Esimerkki 0.120</w:t>
      </w:r>
    </w:p>
    <w:p>
      <w:r>
        <w:t xml:space="preserve">Lause: Hän käski evakuoida al-Qaidan Kandaharin lentokenttäalueen ja pakeni - ensin Kabulin lähellä sijaitsevalle aavikkoalueelle, sitten Khowstiin ja Jalalabadiin ja lopulta takaisin Kandahariin.</w:t>
      </w:r>
    </w:p>
    <w:p>
      <w:r>
        <w:rPr>
          <w:b/>
        </w:rPr>
        <w:t xml:space="preserve">Tulos</w:t>
      </w:r>
    </w:p>
    <w:p>
      <w:r>
        <w:t xml:space="preserve">Kuinka usein hän kävi Khowstissa matkan aikana?</w:t>
      </w:r>
    </w:p>
    <w:p>
      <w:r>
        <w:rPr>
          <w:b/>
        </w:rPr>
        <w:t xml:space="preserve">Esimerkki 0.121</w:t>
      </w:r>
    </w:p>
    <w:p>
      <w:r>
        <w:t xml:space="preserve">Lause: Boston Center arveli, että myös Delta 1989 saattaisi olla kaapattu.</w:t>
      </w:r>
    </w:p>
    <w:p>
      <w:r>
        <w:rPr>
          <w:b/>
        </w:rPr>
        <w:t xml:space="preserve">Tulos</w:t>
      </w:r>
    </w:p>
    <w:p>
      <w:r>
        <w:t xml:space="preserve">Kuinka monta kertaa vuosikymmenessä tapahtuu lentokonekaappauksia?</w:t>
      </w:r>
    </w:p>
    <w:p>
      <w:r>
        <w:rPr>
          <w:b/>
        </w:rPr>
        <w:t xml:space="preserve">Esimerkki 0.122</w:t>
      </w:r>
    </w:p>
    <w:p>
      <w:r>
        <w:t xml:space="preserve">Lause: .</w:t>
      </w:r>
    </w:p>
    <w:p>
      <w:r>
        <w:rPr>
          <w:b/>
        </w:rPr>
        <w:t xml:space="preserve">Tulos</w:t>
      </w:r>
    </w:p>
    <w:p>
      <w:r>
        <w:t xml:space="preserve">Kuinka usein Jud käy kirkossa?</w:t>
      </w:r>
    </w:p>
    <w:p>
      <w:r>
        <w:rPr>
          <w:b/>
        </w:rPr>
        <w:t xml:space="preserve">Esimerkki 0.123</w:t>
      </w:r>
    </w:p>
    <w:p>
      <w:r>
        <w:t xml:space="preserve">Lause: Hän sanoi, että Iran-Contra-järjestöstä tunnettu Oliver North luuli poistaneensa tietokoneensa, mutta tiedot löydettiin myöhemmin kongressin valiokuntien luettavaksi.</w:t>
      </w:r>
    </w:p>
    <w:p>
      <w:r>
        <w:rPr>
          <w:b/>
        </w:rPr>
        <w:t xml:space="preserve">Tulos</w:t>
      </w:r>
    </w:p>
    <w:p>
      <w:r>
        <w:t xml:space="preserve">Kuinka usein kongressin valiokunnat kokoontuvat?</w:t>
      </w:r>
    </w:p>
    <w:p>
      <w:r>
        <w:rPr>
          <w:b/>
        </w:rPr>
        <w:t xml:space="preserve">Esimerkki 0.124</w:t>
      </w:r>
    </w:p>
    <w:p>
      <w:r>
        <w:t xml:space="preserve">Lause: Tommy ja Suzy (sisarukset) menivät eräänä iltapäivänä leikkipuistoon äitinsä ja isänsä Janin ja Deanin kanssa.</w:t>
      </w:r>
    </w:p>
    <w:p>
      <w:r>
        <w:rPr>
          <w:b/>
        </w:rPr>
        <w:t xml:space="preserve">Tulos</w:t>
      </w:r>
    </w:p>
    <w:p>
      <w:r>
        <w:t xml:space="preserve">Kuinka usein he kävivät leikkipuistossa?</w:t>
      </w:r>
    </w:p>
    <w:p>
      <w:r>
        <w:rPr>
          <w:b/>
        </w:rPr>
        <w:t xml:space="preserve">Esimerkki 0,125</w:t>
      </w:r>
    </w:p>
    <w:p>
      <w:r>
        <w:t xml:space="preserve">Lause: Hänellä oli myös hyvin lyhyet jalat, mutta todella suuret tassut.</w:t>
      </w:r>
    </w:p>
    <w:p>
      <w:r>
        <w:rPr>
          <w:b/>
        </w:rPr>
        <w:t xml:space="preserve">Tulos</w:t>
      </w:r>
    </w:p>
    <w:p>
      <w:r>
        <w:t xml:space="preserve">Kuinka usein hänellä oli lyhyet jalat?</w:t>
      </w:r>
    </w:p>
    <w:p>
      <w:r>
        <w:rPr>
          <w:b/>
        </w:rPr>
        <w:t xml:space="preserve">Esimerkki 0.126</w:t>
      </w:r>
    </w:p>
    <w:p>
      <w:r>
        <w:t xml:space="preserve">Lause: A. DeConcini Federal Courthouse, 405 W. Congress St. Deconcini oli yksi järjestön hallituksen ensimmäisistä jäsenistä.</w:t>
      </w:r>
    </w:p>
    <w:p>
      <w:r>
        <w:rPr>
          <w:b/>
        </w:rPr>
        <w:t xml:space="preserve">Tulos</w:t>
      </w:r>
    </w:p>
    <w:p>
      <w:r>
        <w:t xml:space="preserve">Kuinka usein hallituksen jäsenet kokoontuivat?</w:t>
      </w:r>
    </w:p>
    <w:p>
      <w:r>
        <w:rPr>
          <w:b/>
        </w:rPr>
        <w:t xml:space="preserve">Esimerkki 0.127</w:t>
      </w:r>
    </w:p>
    <w:p>
      <w:r>
        <w:t xml:space="preserve">Lause: Dam Square oli ensimmäistä kertaa historiansa aikana suljettu.</w:t>
      </w:r>
    </w:p>
    <w:p>
      <w:r>
        <w:rPr>
          <w:b/>
        </w:rPr>
        <w:t xml:space="preserve">Tulos</w:t>
      </w:r>
    </w:p>
    <w:p>
      <w:r>
        <w:t xml:space="preserve">Milloin sen ei odoteta olevan jälleen sisämaassa?</w:t>
      </w:r>
    </w:p>
    <w:p>
      <w:r>
        <w:rPr>
          <w:b/>
        </w:rPr>
        <w:t xml:space="preserve">Tulos</w:t>
      </w:r>
    </w:p>
    <w:p>
      <w:r>
        <w:t xml:space="preserve">Milloin sen ei odoteta olevan jälleen sisämaassa?</w:t>
      </w:r>
    </w:p>
    <w:p>
      <w:r>
        <w:rPr>
          <w:b/>
        </w:rPr>
        <w:t xml:space="preserve">Tulos</w:t>
      </w:r>
    </w:p>
    <w:p>
      <w:r>
        <w:t xml:space="preserve">Milloin sen ei odoteta olevan jälleen sisämaassa?</w:t>
      </w:r>
    </w:p>
    <w:p>
      <w:r>
        <w:rPr>
          <w:b/>
        </w:rPr>
        <w:t xml:space="preserve">Esimerkki 0.128</w:t>
      </w:r>
    </w:p>
    <w:p>
      <w:r>
        <w:t xml:space="preserve">Lause: Powell tapasi Malesiassa pääministeri Mahathir Mohamadin, joka on johtanut maata vuodesta 1981.</w:t>
      </w:r>
    </w:p>
    <w:p>
      <w:r>
        <w:rPr>
          <w:b/>
        </w:rPr>
        <w:t xml:space="preserve">Tulos</w:t>
      </w:r>
    </w:p>
    <w:p>
      <w:r>
        <w:t xml:space="preserve">Kuinka usein Powell matkustaa muihin maihin tapaamaan niiden johtajia?</w:t>
      </w:r>
    </w:p>
    <w:p>
      <w:r>
        <w:rPr>
          <w:b/>
        </w:rPr>
        <w:t xml:space="preserve">Esimerkki 0.129</w:t>
      </w:r>
    </w:p>
    <w:p>
      <w:r>
        <w:t xml:space="preserve">Lause: He olivat aiemmin tappaneet Joen ja siepanneet Iriksen.</w:t>
      </w:r>
    </w:p>
    <w:p>
      <w:r>
        <w:rPr>
          <w:b/>
        </w:rPr>
        <w:t xml:space="preserve">Tulos</w:t>
      </w:r>
    </w:p>
    <w:p>
      <w:r>
        <w:t xml:space="preserve">Kuinka usein avaruusolennot hyökkäävät taloihin?</w:t>
      </w:r>
    </w:p>
    <w:p>
      <w:r>
        <w:rPr>
          <w:b/>
        </w:rPr>
        <w:t xml:space="preserve">Esimerkki 0.130</w:t>
      </w:r>
    </w:p>
    <w:p>
      <w:r>
        <w:t xml:space="preserve">Lause: Ressamin pidätyksen jälkeen FBI pyysi ennennäkemättömän määrän erityisiä salakuunteluja.</w:t>
      </w:r>
    </w:p>
    <w:p>
      <w:r>
        <w:rPr>
          <w:b/>
        </w:rPr>
        <w:t xml:space="preserve">Tulos</w:t>
      </w:r>
    </w:p>
    <w:p>
      <w:r>
        <w:t xml:space="preserve">Kuinka usein FBI pyytää lupaa salakuunteluun?</w:t>
      </w:r>
    </w:p>
    <w:p>
      <w:r>
        <w:rPr>
          <w:b/>
        </w:rPr>
        <w:t xml:space="preserve">Esimerkki 0.131</w:t>
      </w:r>
    </w:p>
    <w:p>
      <w:r>
        <w:t xml:space="preserve">Lause: He väittivät myös, että Hallin riitaisa tyyli haittasi heidän mahdollisuuksiaan saada varoja kongressilta.</w:t>
      </w:r>
    </w:p>
    <w:p>
      <w:r>
        <w:rPr>
          <w:b/>
        </w:rPr>
        <w:t xml:space="preserve">Tulos</w:t>
      </w:r>
    </w:p>
    <w:p>
      <w:r>
        <w:t xml:space="preserve">Kuinka usein varoja kerätään kongressilta?</w:t>
      </w:r>
    </w:p>
    <w:p>
      <w:r>
        <w:rPr>
          <w:b/>
        </w:rPr>
        <w:t xml:space="preserve">Esimerkki 0.132</w:t>
      </w:r>
    </w:p>
    <w:p>
      <w:r>
        <w:t xml:space="preserve">Lause: Kristinusko otettiin käyttöön Galliassa ensimmäisellä vuosisadalla jKr.</w:t>
      </w:r>
    </w:p>
    <w:p>
      <w:r>
        <w:rPr>
          <w:b/>
        </w:rPr>
        <w:t xml:space="preserve">Tulos</w:t>
      </w:r>
    </w:p>
    <w:p>
      <w:r>
        <w:t xml:space="preserve">Kuinka usein opetuspalveluksia pidettiin?</w:t>
      </w:r>
    </w:p>
    <w:p>
      <w:r>
        <w:rPr>
          <w:b/>
        </w:rPr>
        <w:t xml:space="preserve">Esimerkki 0.133</w:t>
      </w:r>
    </w:p>
    <w:p>
      <w:r>
        <w:t xml:space="preserve">Lause: Noin 50 kilometriä (31 mailia) nykyisestä Pekingistä lounaaseen ihmiskunnan esi-isät olivat valmiita asettumaan aloilleen 600 000 eaa. mennessä.</w:t>
      </w:r>
    </w:p>
    <w:p>
      <w:r>
        <w:rPr>
          <w:b/>
        </w:rPr>
        <w:t xml:space="preserve">Tulos</w:t>
      </w:r>
    </w:p>
    <w:p>
      <w:r>
        <w:t xml:space="preserve">Kuinka usein ihmiskunnan esi-isät metsästivät ruokaa?</w:t>
      </w:r>
    </w:p>
    <w:p>
      <w:r>
        <w:rPr>
          <w:b/>
        </w:rPr>
        <w:t xml:space="preserve">Esimerkki 0.134</w:t>
      </w:r>
    </w:p>
    <w:p>
      <w:r>
        <w:t xml:space="preserve">Lause: Tehdas on pitkälle automatisoitu, ja se on suunniteltu niin, että se voi joustavasti siirtyä tuottamaan monenlaisia siruja kysynnän mukaan.</w:t>
      </w:r>
    </w:p>
    <w:p>
      <w:r>
        <w:rPr>
          <w:b/>
        </w:rPr>
        <w:t xml:space="preserve">Tulos</w:t>
      </w:r>
    </w:p>
    <w:p>
      <w:r>
        <w:t xml:space="preserve">Kuinka usein tehdas valmistaa siruja?</w:t>
      </w:r>
    </w:p>
    <w:p>
      <w:r>
        <w:rPr>
          <w:b/>
        </w:rPr>
        <w:t xml:space="preserve">Esimerkki 0.135</w:t>
      </w:r>
    </w:p>
    <w:p>
      <w:r>
        <w:t xml:space="preserve">Lause: Chernow toteaa, että pian jäsenistöön kuului monia Hamiltonin ystäviä ja työtovereita.</w:t>
      </w:r>
    </w:p>
    <w:p>
      <w:r>
        <w:rPr>
          <w:b/>
        </w:rPr>
        <w:t xml:space="preserve">Tulos</w:t>
      </w:r>
    </w:p>
    <w:p>
      <w:r>
        <w:t xml:space="preserve">Kuinka usein Hamiltonin ystävät käyttävät jäsenyyttään?</w:t>
      </w:r>
    </w:p>
    <w:p>
      <w:r>
        <w:rPr>
          <w:b/>
        </w:rPr>
        <w:t xml:space="preserve">Esimerkki 0.136</w:t>
      </w:r>
    </w:p>
    <w:p>
      <w:r>
        <w:t xml:space="preserve">Lause: Se viittaa naiseen, joka on vaarallisen viehättävä ja houkuttelee miehiä seksuaalisen vetovoimansa avulla.</w:t>
      </w:r>
    </w:p>
    <w:p>
      <w:r>
        <w:rPr>
          <w:b/>
        </w:rPr>
        <w:t xml:space="preserve">Tulos</w:t>
      </w:r>
    </w:p>
    <w:p>
      <w:r>
        <w:t xml:space="preserve">Kuinka usein miehiä houkuteltiin?</w:t>
      </w:r>
    </w:p>
    <w:p>
      <w:r>
        <w:rPr>
          <w:b/>
        </w:rPr>
        <w:t xml:space="preserve">Esimerkki 0.137</w:t>
      </w:r>
    </w:p>
    <w:p>
      <w:r>
        <w:t xml:space="preserve">Lause: Se on myös rakkaustarina , Ace ja Tobio , trans nainen .</w:t>
      </w:r>
    </w:p>
    <w:p>
      <w:r>
        <w:rPr>
          <w:b/>
        </w:rPr>
        <w:t xml:space="preserve">Tulos</w:t>
      </w:r>
    </w:p>
    <w:p>
      <w:r>
        <w:t xml:space="preserve">Kuinka usein he eroavat?</w:t>
      </w:r>
    </w:p>
    <w:p>
      <w:r>
        <w:rPr>
          <w:b/>
        </w:rPr>
        <w:t xml:space="preserve">Esimerkki 0.138</w:t>
      </w:r>
    </w:p>
    <w:p>
      <w:r>
        <w:t xml:space="preserve">Lause: Ana ei tarvinnut tehdä muuta kuin tavata tämä viimeinen sana, ja hän olisi voittaja.</w:t>
      </w:r>
    </w:p>
    <w:p>
      <w:r>
        <w:rPr>
          <w:b/>
        </w:rPr>
        <w:t xml:space="preserve">Tulos</w:t>
      </w:r>
    </w:p>
    <w:p>
      <w:r>
        <w:t xml:space="preserve">Kuinka usein kilpailu järjestetään?</w:t>
      </w:r>
    </w:p>
    <w:p>
      <w:r>
        <w:rPr>
          <w:b/>
        </w:rPr>
        <w:t xml:space="preserve">Esimerkki 0.139</w:t>
      </w:r>
    </w:p>
    <w:p>
      <w:r>
        <w:t xml:space="preserve">Lause: Aleksanteri kääntyi Intian niemimaan puoleen Spitamenesin kuoleman ja Roxanan (baktriksi Roshanak) kanssa solmitun avioliiton jälkeen lujittaakseen suhteet uusiin satrapiioihinsa.</w:t>
      </w:r>
    </w:p>
    <w:p>
      <w:r>
        <w:rPr>
          <w:b/>
        </w:rPr>
        <w:t xml:space="preserve">Tulos</w:t>
      </w:r>
    </w:p>
    <w:p>
      <w:r>
        <w:t xml:space="preserve">Kuinka usein Aleksanteri aloitti intiaanikampanjan?</w:t>
      </w:r>
    </w:p>
    <w:p>
      <w:r>
        <w:rPr>
          <w:b/>
        </w:rPr>
        <w:t xml:space="preserve">Esimerkki 0.140</w:t>
      </w:r>
    </w:p>
    <w:p>
      <w:r>
        <w:t xml:space="preserve">Lause: Tällä kertaa nimetön taiteilija työskenteli kuitenkin yhdessä brittiläisen Bristolin museon johtajan kanssa.</w:t>
      </w:r>
    </w:p>
    <w:p>
      <w:r>
        <w:rPr>
          <w:b/>
        </w:rPr>
        <w:t xml:space="preserve">Tulos</w:t>
      </w:r>
    </w:p>
    <w:p>
      <w:r>
        <w:t xml:space="preserve">Kuinka usein he olivat työskennelleet yhdessä aiemmin?</w:t>
      </w:r>
    </w:p>
    <w:p>
      <w:r>
        <w:rPr>
          <w:b/>
        </w:rPr>
        <w:t xml:space="preserve">Esimerkki 0.141</w:t>
      </w:r>
    </w:p>
    <w:p>
      <w:r>
        <w:t xml:space="preserve">Lause: Kun he tapaavat, John syyttää isäänsä hänen hylkäämisestään, mutta hänen isänsä sanoo, että "hän jätti sen Johnin päätettäväksi". ''.</w:t>
      </w:r>
    </w:p>
    <w:p>
      <w:r>
        <w:rPr>
          <w:b/>
        </w:rPr>
        <w:t xml:space="preserve">Tulos</w:t>
      </w:r>
    </w:p>
    <w:p>
      <w:r>
        <w:t xml:space="preserve">Kuinka monta kertaa vuodessa John ja hänen isänsä tapaavat?</w:t>
      </w:r>
    </w:p>
    <w:p>
      <w:r>
        <w:rPr>
          <w:b/>
        </w:rPr>
        <w:t xml:space="preserve">Esimerkki 0.142</w:t>
      </w:r>
    </w:p>
    <w:p>
      <w:r>
        <w:t xml:space="preserve">Lause: Hän alkoi kertoa tarinaa Majesticista, villihevosesta, jota ei voinut rauhoittaa.</w:t>
      </w:r>
    </w:p>
    <w:p>
      <w:r>
        <w:rPr>
          <w:b/>
        </w:rPr>
        <w:t xml:space="preserve">Tulos</w:t>
      </w:r>
    </w:p>
    <w:p>
      <w:r>
        <w:t xml:space="preserve">Kuinka usein hän kertoi tarinan?</w:t>
      </w:r>
    </w:p>
    <w:p>
      <w:r>
        <w:rPr>
          <w:b/>
        </w:rPr>
        <w:t xml:space="preserve">Esimerkki 0.143</w:t>
      </w:r>
    </w:p>
    <w:p>
      <w:r>
        <w:t xml:space="preserve">Lause: Tapauksista 27 prosentissa syytteet hylättiin tai vastaaja todettiin syyttömäksi.</w:t>
      </w:r>
    </w:p>
    <w:p>
      <w:r>
        <w:rPr>
          <w:b/>
        </w:rPr>
        <w:t xml:space="preserve">Tulos</w:t>
      </w:r>
    </w:p>
    <w:p>
      <w:r>
        <w:t xml:space="preserve">Kuinka usein näitä tapauksia käsiteltiin?</w:t>
      </w:r>
    </w:p>
    <w:p>
      <w:r>
        <w:rPr>
          <w:b/>
        </w:rPr>
        <w:t xml:space="preserve">Esimerkki 0.144</w:t>
      </w:r>
    </w:p>
    <w:p>
      <w:r>
        <w:t xml:space="preserve">Lause: The Beatles pitää lehdistötilaisuuden uudesta elokuvastaan , Magical Mystery Tour .</w:t>
      </w:r>
    </w:p>
    <w:p>
      <w:r>
        <w:rPr>
          <w:b/>
        </w:rPr>
        <w:t xml:space="preserve">Tulos</w:t>
      </w:r>
    </w:p>
    <w:p>
      <w:r>
        <w:t xml:space="preserve">Kuinka usein Beatles pitää lehdistötilaisuuden kuukaudessa?</w:t>
      </w:r>
    </w:p>
    <w:p>
      <w:r>
        <w:rPr>
          <w:b/>
        </w:rPr>
        <w:t xml:space="preserve">Esimerkki 0.145</w:t>
      </w:r>
    </w:p>
    <w:p>
      <w:r>
        <w:t xml:space="preserve">Lause: Kohde pysytteli Indianapolis Centerin ilmatilassa vielä kuusi minuuttia, minkä jälkeen se ylitti Washington Centerin ilmatilan länsiosan klo 9.10.</w:t>
      </w:r>
    </w:p>
    <w:p>
      <w:r>
        <w:rPr>
          <w:b/>
        </w:rPr>
        <w:t xml:space="preserve">Tulos</w:t>
      </w:r>
    </w:p>
    <w:p>
      <w:r>
        <w:t xml:space="preserve">Kuinka usein Indianapolis Center havaitsee ilmatilassaan tunnistamattoman kohteen?</w:t>
      </w:r>
    </w:p>
    <w:p>
      <w:r>
        <w:rPr>
          <w:b/>
        </w:rPr>
        <w:t xml:space="preserve">Esimerkki 0.146</w:t>
      </w:r>
    </w:p>
    <w:p>
      <w:r>
        <w:t xml:space="preserve">Lause: Britannia luovutti saaren lopulta Espanjalle vuonna 1802 Amiensin sopimuksen ehtojen mukaisesti.</w:t>
      </w:r>
    </w:p>
    <w:p>
      <w:r>
        <w:rPr>
          <w:b/>
        </w:rPr>
        <w:t xml:space="preserve">Tulos</w:t>
      </w:r>
    </w:p>
    <w:p>
      <w:r>
        <w:t xml:space="preserve">Kuinka monta kertaa britit luovuttivat saaren?</w:t>
      </w:r>
    </w:p>
    <w:p>
      <w:r>
        <w:rPr>
          <w:b/>
        </w:rPr>
        <w:t xml:space="preserve">Esimerkki 0.147</w:t>
      </w:r>
    </w:p>
    <w:p>
      <w:r>
        <w:t xml:space="preserve">Lause: Prinssit ja prinsessat arvioivat lintujen, hyönteisten, kukkien, juurien tai simpukankuorien ansioita.</w:t>
      </w:r>
    </w:p>
    <w:p>
      <w:r>
        <w:rPr>
          <w:b/>
        </w:rPr>
        <w:t xml:space="preserve">Tulos</w:t>
      </w:r>
    </w:p>
    <w:p>
      <w:r>
        <w:t xml:space="preserve">Kuinka usein he arvioivat esineiden ansioita?</w:t>
      </w:r>
    </w:p>
    <w:p>
      <w:r>
        <w:rPr>
          <w:b/>
        </w:rPr>
        <w:t xml:space="preserve">Esimerkki 0.148</w:t>
      </w:r>
    </w:p>
    <w:p>
      <w:r>
        <w:t xml:space="preserve">Lause: Billy laski kulhon alas ja odotti, että Tumble tulisi kulhon luo syömään siitä.</w:t>
      </w:r>
    </w:p>
    <w:p>
      <w:r>
        <w:rPr>
          <w:b/>
        </w:rPr>
        <w:t xml:space="preserve">Tulos</w:t>
      </w:r>
    </w:p>
    <w:p>
      <w:r>
        <w:t xml:space="preserve">Kuinka monta kertaa päivässä Billy syö kulhosta?</w:t>
      </w:r>
    </w:p>
    <w:p>
      <w:r>
        <w:rPr>
          <w:b/>
        </w:rPr>
        <w:t xml:space="preserve">Esimerkki 0.149</w:t>
      </w:r>
    </w:p>
    <w:p>
      <w:r>
        <w:t xml:space="preserve">Lause: Ana opiskeli ahkerasti ollakseen paras mahdollinen oikeinkirjoituksessa.</w:t>
      </w:r>
    </w:p>
    <w:p>
      <w:r>
        <w:rPr>
          <w:b/>
        </w:rPr>
        <w:t xml:space="preserve">Tulos</w:t>
      </w:r>
    </w:p>
    <w:p>
      <w:r>
        <w:t xml:space="preserve">Kuinka usein Ana opiskeli päivässä?</w:t>
      </w:r>
    </w:p>
    <w:p>
      <w:r>
        <w:rPr>
          <w:b/>
        </w:rPr>
        <w:t xml:space="preserve">Esimerkki 0.150</w:t>
      </w:r>
    </w:p>
    <w:p>
      <w:r>
        <w:t xml:space="preserve">Lause: Hän sanoi, että tämä on hämmästyttävä uusi ennätys kolikolle.</w:t>
      </w:r>
    </w:p>
    <w:p>
      <w:r>
        <w:rPr>
          <w:b/>
        </w:rPr>
        <w:t xml:space="preserve">Tulos</w:t>
      </w:r>
    </w:p>
    <w:p>
      <w:r>
        <w:t xml:space="preserve">Kuinka usein uusia ennätyksiä tehdään?</w:t>
      </w:r>
    </w:p>
    <w:p>
      <w:r>
        <w:rPr>
          <w:b/>
        </w:rPr>
        <w:t xml:space="preserve">Esimerkki 0.151</w:t>
      </w:r>
    </w:p>
    <w:p>
      <w:r>
        <w:t xml:space="preserve">Lause: Se juoksi ympäri lampea ja haukkui ankkoja.</w:t>
      </w:r>
    </w:p>
    <w:p>
      <w:r>
        <w:rPr>
          <w:b/>
        </w:rPr>
        <w:t xml:space="preserve">Tulos</w:t>
      </w:r>
    </w:p>
    <w:p>
      <w:r>
        <w:t xml:space="preserve">Kuinka usein se haukkuu ankkoja?</w:t>
      </w:r>
    </w:p>
    <w:p>
      <w:r>
        <w:rPr>
          <w:b/>
        </w:rPr>
        <w:t xml:space="preserve">Esimerkki 0.152</w:t>
      </w:r>
    </w:p>
    <w:p>
      <w:r>
        <w:t xml:space="preserve">Lause: Se on ensimmäinen osa uudesta sarjasta, jonka päähenkilö on Irakin sodan veteraani ja yksityisetsivä Spero Lucas.</w:t>
      </w:r>
    </w:p>
    <w:p>
      <w:r>
        <w:rPr>
          <w:b/>
        </w:rPr>
        <w:t xml:space="preserve">Tulos</w:t>
      </w:r>
    </w:p>
    <w:p>
      <w:r>
        <w:t xml:space="preserve">Kuinka monta kertaa viikossa sarjaa esitettiin?</w:t>
      </w:r>
    </w:p>
    <w:p>
      <w:r>
        <w:rPr>
          <w:b/>
        </w:rPr>
        <w:t xml:space="preserve">Esimerkki 0.153</w:t>
      </w:r>
    </w:p>
    <w:p>
      <w:r>
        <w:t xml:space="preserve">Lause: Koska silloin he tuntevat, että heidän on pakko pysyä siinä tilanteessa.".</w:t>
      </w:r>
    </w:p>
    <w:p>
      <w:r>
        <w:rPr>
          <w:b/>
        </w:rPr>
        <w:t xml:space="preserve">Tulos</w:t>
      </w:r>
    </w:p>
    <w:p>
      <w:r>
        <w:t xml:space="preserve">Kuinka usein he keskimäärin tuntevat olevansa tilanteessa jumissa?</w:t>
      </w:r>
    </w:p>
    <w:p>
      <w:r>
        <w:rPr>
          <w:b/>
        </w:rPr>
        <w:t xml:space="preserve">Esimerkki 0.154</w:t>
      </w:r>
    </w:p>
    <w:p>
      <w:r>
        <w:t xml:space="preserve">Lause: Käytännössä toimimme kuitenkin liian usein ikään kuin välittäisimme vain taloudellisista arvoista.</w:t>
      </w:r>
    </w:p>
    <w:p>
      <w:r>
        <w:rPr>
          <w:b/>
        </w:rPr>
        <w:t xml:space="preserve">Tulos</w:t>
      </w:r>
    </w:p>
    <w:p>
      <w:r>
        <w:t xml:space="preserve">Kuinka usein välitämme vain taloudellisista arvoista?</w:t>
      </w:r>
    </w:p>
    <w:p>
      <w:r>
        <w:rPr>
          <w:b/>
        </w:rPr>
        <w:t xml:space="preserve">Esimerkki 0.155</w:t>
      </w:r>
    </w:p>
    <w:p>
      <w:r>
        <w:t xml:space="preserve">Lause: Lgurio ilmoittaa Callimacolle, että Nicia ja Lucrezia haluavat saada lapsen.</w:t>
      </w:r>
    </w:p>
    <w:p>
      <w:r>
        <w:rPr>
          <w:b/>
        </w:rPr>
        <w:t xml:space="preserve">Tulos</w:t>
      </w:r>
    </w:p>
    <w:p>
      <w:r>
        <w:t xml:space="preserve">Kuinka usein Nicia ja Lucrezia ilmaisivat halunsa saada lapsia?</w:t>
      </w:r>
    </w:p>
    <w:p>
      <w:r>
        <w:rPr>
          <w:b/>
        </w:rPr>
        <w:t xml:space="preserve">Esimerkki 0.156</w:t>
      </w:r>
    </w:p>
    <w:p>
      <w:r>
        <w:t xml:space="preserve">Lause: Hän kertoi, että hän auttaisi hoitamaan pentua, jos saisi sellaisen.</w:t>
      </w:r>
    </w:p>
    <w:p>
      <w:r>
        <w:rPr>
          <w:b/>
        </w:rPr>
        <w:t xml:space="preserve">Tulos</w:t>
      </w:r>
    </w:p>
    <w:p>
      <w:r>
        <w:t xml:space="preserve">Kuinka usein hän pyysi pentua?</w:t>
      </w:r>
    </w:p>
    <w:p>
      <w:r>
        <w:rPr>
          <w:b/>
        </w:rPr>
        <w:t xml:space="preserve">Esimerkki 0.157</w:t>
      </w:r>
    </w:p>
    <w:p>
      <w:r>
        <w:t xml:space="preserve">Lause: Sitten he makasivat pyyhkeillä ja nauttivat auringosta.</w:t>
      </w:r>
    </w:p>
    <w:p>
      <w:r>
        <w:rPr>
          <w:b/>
        </w:rPr>
        <w:t xml:space="preserve">Tulos</w:t>
      </w:r>
    </w:p>
    <w:p>
      <w:r>
        <w:t xml:space="preserve">Kuinka usein he makaavat ja nauttivat auringosta?</w:t>
      </w:r>
    </w:p>
    <w:p>
      <w:r>
        <w:rPr>
          <w:b/>
        </w:rPr>
        <w:t xml:space="preserve">Esimerkki 0.158</w:t>
      </w:r>
    </w:p>
    <w:p>
      <w:r>
        <w:t xml:space="preserve">Lause: Lähistöllä on monia haras-talleja, ja suuret norjalaiset julisteet ovat erittäin kysyttyjä.</w:t>
      </w:r>
    </w:p>
    <w:p>
      <w:r>
        <w:rPr>
          <w:b/>
        </w:rPr>
        <w:t xml:space="preserve">Tulos</w:t>
      </w:r>
    </w:p>
    <w:p>
      <w:r>
        <w:t xml:space="preserve">Kuinka usein isoja Norman-julisteita pyydetään?</w:t>
      </w:r>
    </w:p>
    <w:p>
      <w:r>
        <w:rPr>
          <w:b/>
        </w:rPr>
        <w:t xml:space="preserve">Esimerkki 0.159</w:t>
      </w:r>
    </w:p>
    <w:p>
      <w:r>
        <w:t xml:space="preserve">Lause: Tuomittu murhaaja Seth Baxter herää pöytään kahlittuna heiluriterän alla.</w:t>
      </w:r>
    </w:p>
    <w:p>
      <w:r>
        <w:rPr>
          <w:b/>
        </w:rPr>
        <w:t xml:space="preserve">Tulos</w:t>
      </w:r>
    </w:p>
    <w:p>
      <w:r>
        <w:t xml:space="preserve">Kuinka monta kertaa hän on ollut vankilassa?</w:t>
      </w:r>
    </w:p>
    <w:p>
      <w:r>
        <w:rPr>
          <w:b/>
        </w:rPr>
        <w:t xml:space="preserve">Esimerkki 0.160</w:t>
      </w:r>
    </w:p>
    <w:p>
      <w:r>
        <w:t xml:space="preserve">Lause: Hän lupaa myös `` tulla '' hänen luokseen .</w:t>
      </w:r>
    </w:p>
    <w:p>
      <w:r>
        <w:rPr>
          <w:b/>
        </w:rPr>
        <w:t xml:space="preserve">Tulos</w:t>
      </w:r>
    </w:p>
    <w:p>
      <w:r>
        <w:t xml:space="preserve">Kuinka usein hän "tulee" hänen luokseen?</w:t>
      </w:r>
    </w:p>
    <w:p>
      <w:r>
        <w:rPr>
          <w:b/>
        </w:rPr>
        <w:t xml:space="preserve">Esimerkki 0.161</w:t>
      </w:r>
    </w:p>
    <w:p>
      <w:r>
        <w:t xml:space="preserve">Lause: Näin vaikutusvaltaisimmat suvut loivat itselleen kokonaisia alueita, joista tuli Japanin feodalismin läänityksiä.</w:t>
      </w:r>
    </w:p>
    <w:p>
      <w:r>
        <w:rPr>
          <w:b/>
        </w:rPr>
        <w:t xml:space="preserve">Tulos</w:t>
      </w:r>
    </w:p>
    <w:p>
      <w:r>
        <w:t xml:space="preserve">Kuinka usein yksi perhe voisi tehdä jotain tällaista?</w:t>
      </w:r>
    </w:p>
    <w:p>
      <w:r>
        <w:rPr>
          <w:b/>
        </w:rPr>
        <w:t xml:space="preserve">Esimerkki 0.162</w:t>
      </w:r>
    </w:p>
    <w:p>
      <w:r>
        <w:t xml:space="preserve">Lause: Musiikilla , joka on autotallipunk-musiikkia, on tärkeä rooli elokuvassa.</w:t>
      </w:r>
    </w:p>
    <w:p>
      <w:r>
        <w:rPr>
          <w:b/>
        </w:rPr>
        <w:t xml:space="preserve">Tulos</w:t>
      </w:r>
    </w:p>
    <w:p>
      <w:r>
        <w:t xml:space="preserve">Kuinka usein musiikki soi elokuvassa?</w:t>
      </w:r>
    </w:p>
    <w:p>
      <w:r>
        <w:rPr>
          <w:b/>
        </w:rPr>
        <w:t xml:space="preserve">Esimerkki 0.163</w:t>
      </w:r>
    </w:p>
    <w:p>
      <w:r>
        <w:t xml:space="preserve">Lause: Pyyhittyään jalkasi mattoon kurottaudut koskettamaan ovessa olevaa messinkistä koputinta.</w:t>
      </w:r>
    </w:p>
    <w:p>
      <w:r>
        <w:rPr>
          <w:b/>
        </w:rPr>
        <w:t xml:space="preserve">Tulos</w:t>
      </w:r>
    </w:p>
    <w:p>
      <w:r>
        <w:t xml:space="preserve">Kuinka usein pyyhit jalkasi mattoon?</w:t>
      </w:r>
    </w:p>
    <w:p>
      <w:r>
        <w:rPr>
          <w:b/>
        </w:rPr>
        <w:t xml:space="preserve">Esimerkki 0.164</w:t>
      </w:r>
    </w:p>
    <w:p>
      <w:r>
        <w:t xml:space="preserve">Lause: Seismografi mahdollisti sen, että saatiin selville, miksi maapallo käyttäytyy kuin magneetti.</w:t>
      </w:r>
    </w:p>
    <w:p>
      <w:r>
        <w:rPr>
          <w:b/>
        </w:rPr>
        <w:t xml:space="preserve">Tulos</w:t>
      </w:r>
    </w:p>
    <w:p>
      <w:r>
        <w:t xml:space="preserve">Kuinka usein mittauksia tehtiin?</w:t>
      </w:r>
    </w:p>
    <w:p>
      <w:r>
        <w:rPr>
          <w:b/>
        </w:rPr>
        <w:t xml:space="preserve">Esimerkki 0.165</w:t>
      </w:r>
    </w:p>
    <w:p>
      <w:r>
        <w:t xml:space="preserve">Lause: Newmanilla on myös 5,4 miljoonan dollarin pitkäaikainen korvauspaketti, jonka yhtiö myönsi hänelle nimitettäessä hänet toimitusjohtajaksi maaliskuussa 2010, SEC-ilmoituksen mukaan.</w:t>
      </w:r>
    </w:p>
    <w:p>
      <w:r>
        <w:rPr>
          <w:b/>
        </w:rPr>
        <w:t xml:space="preserve">Tulos</w:t>
      </w:r>
    </w:p>
    <w:p>
      <w:r>
        <w:t xml:space="preserve">Kuinka usein yritykset myöntävät miljoonien dollareiden korvauspaketteja?</w:t>
      </w:r>
    </w:p>
    <w:p>
      <w:r>
        <w:rPr>
          <w:b/>
        </w:rPr>
        <w:t xml:space="preserve">Esimerkki 0.166</w:t>
      </w:r>
    </w:p>
    <w:p>
      <w:r>
        <w:t xml:space="preserve">Lause: Oikeusministeriö antoi samana päivänä lausunnon hälytyksestä.</w:t>
      </w:r>
    </w:p>
    <w:p>
      <w:r>
        <w:rPr>
          <w:b/>
        </w:rPr>
        <w:t xml:space="preserve">Tulos</w:t>
      </w:r>
    </w:p>
    <w:p>
      <w:r>
        <w:t xml:space="preserve">Kuinka usein oikeusministeriö antaa lausuntoja?</w:t>
      </w:r>
    </w:p>
    <w:p>
      <w:r>
        <w:rPr>
          <w:b/>
        </w:rPr>
        <w:t xml:space="preserve">Esimerkki 0.167</w:t>
      </w:r>
    </w:p>
    <w:p>
      <w:r>
        <w:t xml:space="preserve">Lause: Se ei ollut tuntunut jotenkin merkitykselliseltä, kun otetaan huomioon, että olin yhä sekaisin räjähdyksestä, miehistötovereideni kuolemasta ja pelastuksesta.</w:t>
      </w:r>
    </w:p>
    <w:p>
      <w:r>
        <w:rPr>
          <w:b/>
        </w:rPr>
        <w:t xml:space="preserve">Tulos</w:t>
      </w:r>
    </w:p>
    <w:p>
      <w:r>
        <w:t xml:space="preserve">Kuinka usein näitä tapahtumia tapahtuu täällä?</w:t>
      </w:r>
    </w:p>
    <w:p>
      <w:r>
        <w:rPr>
          <w:b/>
        </w:rPr>
        <w:t xml:space="preserve">Esimerkki 0.168</w:t>
      </w:r>
    </w:p>
    <w:p>
      <w:r>
        <w:t xml:space="preserve">Lause: Näillä standardeilla mitattuna meillä oli yhtiömme historian paras vuosi turvallisuussuoritusten osalta.</w:t>
      </w:r>
    </w:p>
    <w:p>
      <w:r>
        <w:rPr>
          <w:b/>
        </w:rPr>
        <w:t xml:space="preserve">Tulos</w:t>
      </w:r>
    </w:p>
    <w:p>
      <w:r>
        <w:t xml:space="preserve">Kuinka usein ne kirjaavat turvallisuussuorituksensa?</w:t>
      </w:r>
    </w:p>
    <w:p>
      <w:r>
        <w:rPr>
          <w:b/>
        </w:rPr>
        <w:t xml:space="preserve">Esimerkki 0.169</w:t>
      </w:r>
    </w:p>
    <w:p>
      <w:r>
        <w:t xml:space="preserve">Lause: Tutkimuksemme ei ole paljastanut uskottavia todisteita siitä, että kukaan henkilö Yhdysvalloissa olisi antanut kaappaajille merkittävää taloudellista tukea.</w:t>
      </w:r>
    </w:p>
    <w:p>
      <w:r>
        <w:rPr>
          <w:b/>
        </w:rPr>
        <w:t xml:space="preserve">Tulos</w:t>
      </w:r>
    </w:p>
    <w:p>
      <w:r>
        <w:t xml:space="preserve">Kuinka usein tällaisia tutkimuksia käynnistetään?</w:t>
      </w:r>
    </w:p>
    <w:p>
      <w:r>
        <w:rPr>
          <w:b/>
        </w:rPr>
        <w:t xml:space="preserve">Esimerkki 0.170</w:t>
      </w:r>
    </w:p>
    <w:p>
      <w:r>
        <w:t xml:space="preserve">Lause: Hän on sittemmin saanut ylennyksiä johtavasta lakimiehestä, johtavasta lakimiehestä ja sitten vanhusneuvoston projektin johtajasta.</w:t>
      </w:r>
    </w:p>
    <w:p>
      <w:r>
        <w:rPr>
          <w:b/>
        </w:rPr>
        <w:t xml:space="preserve">Tulos</w:t>
      </w:r>
    </w:p>
    <w:p>
      <w:r>
        <w:t xml:space="preserve">Kuinka usein hän saa ylennyksiä?</w:t>
      </w:r>
    </w:p>
    <w:p>
      <w:r>
        <w:rPr>
          <w:b/>
        </w:rPr>
        <w:t xml:space="preserve">Esimerkki 0.171</w:t>
      </w:r>
    </w:p>
    <w:p>
      <w:r>
        <w:t xml:space="preserve">Lause: Tocqueville oli klassinen liberaali, joka kannatti parlamentaarista hallintoa, mutta suhtautui skeptisesti demokratian äärimmäisyyksiin.</w:t>
      </w:r>
    </w:p>
    <w:p>
      <w:r>
        <w:rPr>
          <w:b/>
        </w:rPr>
        <w:t xml:space="preserve">Tulos</w:t>
      </w:r>
    </w:p>
    <w:p>
      <w:r>
        <w:t xml:space="preserve">Kuinka usein hän liittyi eri poliittisiin puolueisiin?</w:t>
      </w:r>
    </w:p>
    <w:p>
      <w:r>
        <w:rPr>
          <w:b/>
        </w:rPr>
        <w:t xml:space="preserve">Esimerkki 0.172</w:t>
      </w:r>
    </w:p>
    <w:p>
      <w:r>
        <w:t xml:space="preserve">Lause: Se loi paitsi työpaikkoja myös Mead-järven, massiivisen säiliön, joka nykyään tuottaa vettä koko Etelä-Nevadaan.</w:t>
      </w:r>
    </w:p>
    <w:p>
      <w:r>
        <w:rPr>
          <w:b/>
        </w:rPr>
        <w:t xml:space="preserve">Tulos</w:t>
      </w:r>
    </w:p>
    <w:p>
      <w:r>
        <w:t xml:space="preserve">Kuinka usein Nevadassa tehdään vesivarastoja?</w:t>
      </w:r>
    </w:p>
    <w:p>
      <w:r>
        <w:rPr>
          <w:b/>
        </w:rPr>
        <w:t xml:space="preserve">Esimerkki 0.173</w:t>
      </w:r>
    </w:p>
    <w:p>
      <w:r>
        <w:t xml:space="preserve">Lause: ....</w:t>
      </w:r>
    </w:p>
    <w:p>
      <w:r>
        <w:rPr>
          <w:b/>
        </w:rPr>
        <w:t xml:space="preserve">Tulos</w:t>
      </w:r>
    </w:p>
    <w:p>
      <w:r>
        <w:t xml:space="preserve">Kuinka usein tyypillinen metsästäjä metsästää?</w:t>
      </w:r>
    </w:p>
    <w:p>
      <w:r>
        <w:rPr>
          <w:b/>
        </w:rPr>
        <w:t xml:space="preserve">Esimerkki 0.174</w:t>
      </w:r>
    </w:p>
    <w:p>
      <w:r>
        <w:t xml:space="preserve">Lause: Jos kävelit, käytit syömästäsi ruoasta saatua kemiallista energiaa.</w:t>
      </w:r>
    </w:p>
    <w:p>
      <w:r>
        <w:rPr>
          <w:b/>
        </w:rPr>
        <w:t xml:space="preserve">Tulos</w:t>
      </w:r>
    </w:p>
    <w:p>
      <w:r>
        <w:t xml:space="preserve">Kuinka usein syöt aterian?</w:t>
      </w:r>
    </w:p>
    <w:p>
      <w:r>
        <w:rPr>
          <w:b/>
        </w:rPr>
        <w:t xml:space="preserve">Esimerkki 0.175</w:t>
      </w:r>
    </w:p>
    <w:p>
      <w:r>
        <w:t xml:space="preserve">Lause: Tulva-alueet Hyvin tasaisilla alueilla tulvavesi voi levitä maan pinnalle.</w:t>
      </w:r>
    </w:p>
    <w:p>
      <w:r>
        <w:rPr>
          <w:b/>
        </w:rPr>
        <w:t xml:space="preserve">Tulos</w:t>
      </w:r>
    </w:p>
    <w:p>
      <w:r>
        <w:t xml:space="preserve">Kuinka usein tulvavedet leviävät?</w:t>
      </w:r>
    </w:p>
    <w:p>
      <w:r>
        <w:rPr>
          <w:b/>
        </w:rPr>
        <w:t xml:space="preserve">Esimerkki 0.176</w:t>
      </w:r>
    </w:p>
    <w:p>
      <w:r>
        <w:t xml:space="preserve">Lause: Aleksanteri II:n kuolema aiheutti suuren takaiskun uudistusliikkeelle.</w:t>
      </w:r>
    </w:p>
    <w:p>
      <w:r>
        <w:rPr>
          <w:b/>
        </w:rPr>
        <w:t xml:space="preserve">Tulos</w:t>
      </w:r>
    </w:p>
    <w:p>
      <w:r>
        <w:t xml:space="preserve">Kuinka usein uudistusliike koki takaiskuja?</w:t>
      </w:r>
    </w:p>
    <w:p>
      <w:r>
        <w:rPr>
          <w:b/>
        </w:rPr>
        <w:t xml:space="preserve">Esimerkki 0.177</w:t>
      </w:r>
    </w:p>
    <w:p>
      <w:r>
        <w:t xml:space="preserve">Lause: Siksi kaikkien muslimien - kuten hän ne määritteli - on tartuttava aseisiin tässä taistelussa.</w:t>
      </w:r>
    </w:p>
    <w:p>
      <w:r>
        <w:rPr>
          <w:b/>
        </w:rPr>
        <w:t xml:space="preserve">Tulos</w:t>
      </w:r>
    </w:p>
    <w:p>
      <w:r>
        <w:t xml:space="preserve">Kuinka usein muslimit tarttuvat aseisiin?</w:t>
      </w:r>
    </w:p>
    <w:p>
      <w:r>
        <w:rPr>
          <w:b/>
        </w:rPr>
        <w:t xml:space="preserve">Esimerkki 0.178</w:t>
      </w:r>
    </w:p>
    <w:p>
      <w:r>
        <w:t xml:space="preserve">Lause: Se juoksi kohti paikkaa, jossa söin voileipää nurmikolla, ja käpertyi syliini, jotta voisin helpottaa sen oloa.</w:t>
      </w:r>
    </w:p>
    <w:p>
      <w:r>
        <w:rPr>
          <w:b/>
        </w:rPr>
        <w:t xml:space="preserve">Tulos</w:t>
      </w:r>
    </w:p>
    <w:p>
      <w:r>
        <w:t xml:space="preserve">Kuinka monta kertaa kuukaudessa hän makaa hänen sylissään?</w:t>
      </w:r>
    </w:p>
    <w:p>
      <w:r>
        <w:rPr>
          <w:b/>
        </w:rPr>
        <w:t xml:space="preserve">Esimerkki 0.179</w:t>
      </w:r>
    </w:p>
    <w:p>
      <w:r>
        <w:t xml:space="preserve">Lause: Hän toimi useita vuosia yksityisvirkamiehenä vuosina 1982-90, minkä jälkeen hänestä tuli Decaturin piirikunnan tuomioistuimen tuomari vuodeksi.</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Tulos</w:t>
      </w:r>
    </w:p>
    <w:p>
      <w:r>
        <w:t xml:space="preserve">Kuinka usein tuomarit valitaan?</w:t>
      </w:r>
    </w:p>
    <w:p>
      <w:r>
        <w:rPr>
          <w:b/>
        </w:rPr>
        <w:t xml:space="preserve">Esimerkki 0.180</w:t>
      </w:r>
    </w:p>
    <w:p>
      <w:r>
        <w:t xml:space="preserve">Lause: Jos olet koskaan kuullut: "Syö hyvä aamiainen", niin siksi.</w:t>
      </w:r>
    </w:p>
    <w:p>
      <w:r>
        <w:rPr>
          <w:b/>
        </w:rPr>
        <w:t xml:space="preserve">Tulos</w:t>
      </w:r>
    </w:p>
    <w:p>
      <w:r>
        <w:t xml:space="preserve">Kuinka usein syöt hyvän aamiaisen?</w:t>
      </w:r>
    </w:p>
    <w:p>
      <w:r>
        <w:rPr>
          <w:b/>
        </w:rPr>
        <w:t xml:space="preserve">Esimerkki 0.181</w:t>
      </w:r>
    </w:p>
    <w:p>
      <w:r>
        <w:t xml:space="preserve">Lause: Minangkabaun tapa valita vapaasti johtajansa antoi mallin nykyaikaisen liittovaltiomaisen Malesian johtajavaaleille.</w:t>
      </w:r>
    </w:p>
    <w:p>
      <w:r>
        <w:rPr>
          <w:b/>
        </w:rPr>
        <w:t xml:space="preserve">Tulos</w:t>
      </w:r>
    </w:p>
    <w:p>
      <w:r>
        <w:t xml:space="preserve">Kuinka usein vaalit järjestetään?</w:t>
      </w:r>
    </w:p>
    <w:p>
      <w:r>
        <w:rPr>
          <w:b/>
        </w:rPr>
        <w:t xml:space="preserve">Esimerkki 0.182</w:t>
      </w:r>
    </w:p>
    <w:p>
      <w:r>
        <w:t xml:space="preserve">Lause: Rahapelien laillistaminen johti niiden lisääntyneeseen laillistamiseen kaikkialla Yhdysvalloissa.</w:t>
      </w:r>
    </w:p>
    <w:p>
      <w:r>
        <w:rPr>
          <w:b/>
        </w:rPr>
        <w:t xml:space="preserve">Tulos</w:t>
      </w:r>
    </w:p>
    <w:p>
      <w:r>
        <w:t xml:space="preserve">Kuinka usein rahapelit on laillistettu?</w:t>
      </w:r>
    </w:p>
    <w:p>
      <w:r>
        <w:rPr>
          <w:b/>
        </w:rPr>
        <w:t xml:space="preserve">Esimerkki 0.183</w:t>
      </w:r>
    </w:p>
    <w:p>
      <w:r>
        <w:t xml:space="preserve">Lause: Kilgore kirjoittautui UM:n oikeustieteelliseen tiedekuntaan suoritettuaan kasvatustieteen kandidaatin ja maisterin tutkinnot ja opittuaan muutaman vuoden opettajana.</w:t>
      </w:r>
    </w:p>
    <w:p>
      <w:r>
        <w:rPr>
          <w:b/>
        </w:rPr>
        <w:t xml:space="preserve">Tulos</w:t>
      </w:r>
    </w:p>
    <w:p>
      <w:r>
        <w:t xml:space="preserve">Kuinka monta tuntia viikossa Kilgore opiskeli oikeustieteellisessä?</w:t>
      </w:r>
    </w:p>
    <w:p>
      <w:r>
        <w:rPr>
          <w:b/>
        </w:rPr>
        <w:t xml:space="preserve">Esimerkki 0.184</w:t>
      </w:r>
    </w:p>
    <w:p>
      <w:r>
        <w:t xml:space="preserve">Lause: Teollisuustuotteet olivat kaksitoistakertaistuneet, ja raskas teollisuus laukkasi kohti kypsyyttä.</w:t>
      </w:r>
    </w:p>
    <w:p>
      <w:r>
        <w:rPr>
          <w:b/>
        </w:rPr>
        <w:t xml:space="preserve">Tulos</w:t>
      </w:r>
    </w:p>
    <w:p>
      <w:r>
        <w:t xml:space="preserve">Kuinka monta kertaa vuodessa avattiin uusia tuotantolaitoksia?</w:t>
      </w:r>
    </w:p>
    <w:p>
      <w:r>
        <w:rPr>
          <w:b/>
        </w:rPr>
        <w:t xml:space="preserve">Esimerkki 0.185</w:t>
      </w:r>
    </w:p>
    <w:p>
      <w:r>
        <w:t xml:space="preserve">Lause: Hänellä oli se pitkään, joten se on nyt tummanruskea.</w:t>
      </w:r>
    </w:p>
    <w:p>
      <w:r>
        <w:rPr>
          <w:b/>
        </w:rPr>
        <w:t xml:space="preserve">Tulos</w:t>
      </w:r>
    </w:p>
    <w:p>
      <w:r>
        <w:t xml:space="preserve">Kuinka usein hän käyttää sitä?</w:t>
      </w:r>
    </w:p>
    <w:p>
      <w:r>
        <w:rPr>
          <w:b/>
        </w:rPr>
        <w:t xml:space="preserve">Esimerkki 0.186</w:t>
      </w:r>
    </w:p>
    <w:p>
      <w:r>
        <w:t xml:space="preserve">Lause: Asiantuntijat sanoivat, että vaikka sähköinen vakoilu voi maksaa yhdysvaltalaisille yrityksille miljardeja dollareita vuodessa, useimmat eivät vielä ryhdy varotoimiin.</w:t>
      </w:r>
    </w:p>
    <w:p>
      <w:r>
        <w:rPr>
          <w:b/>
        </w:rPr>
        <w:t xml:space="preserve">Tulos</w:t>
      </w:r>
    </w:p>
    <w:p>
      <w:r>
        <w:t xml:space="preserve">Kuinka usein yhdysvaltalaiset yritykset menettävät rahaa?</w:t>
      </w:r>
    </w:p>
    <w:p>
      <w:r>
        <w:rPr>
          <w:b/>
        </w:rPr>
        <w:t xml:space="preserve">Esimerkki 0.187</w:t>
      </w:r>
    </w:p>
    <w:p>
      <w:r>
        <w:t xml:space="preserve">Lause: Sisäisen turvallisuuden ministeriön johtajat esiintyvät nyt 88 kongressin valiokunnassa ja alakomiteassa.</w:t>
      </w:r>
    </w:p>
    <w:p>
      <w:r>
        <w:rPr>
          <w:b/>
        </w:rPr>
        <w:t xml:space="preserve">Tulos</w:t>
      </w:r>
    </w:p>
    <w:p>
      <w:r>
        <w:t xml:space="preserve">Kuinka usein heidän on saavuttava paikalle?</w:t>
      </w:r>
    </w:p>
    <w:p>
      <w:r>
        <w:rPr>
          <w:b/>
        </w:rPr>
        <w:t xml:space="preserve">Esimerkki 0.188</w:t>
      </w:r>
    </w:p>
    <w:p>
      <w:r>
        <w:t xml:space="preserve">Lause: Kun Schahzenanin armeija saavuttaa kaupungin, Scheherazaden suunnitelma on kuitenkin toiminut.</w:t>
      </w:r>
    </w:p>
    <w:p>
      <w:r>
        <w:rPr>
          <w:b/>
        </w:rPr>
        <w:t xml:space="preserve">Tulos</w:t>
      </w:r>
    </w:p>
    <w:p>
      <w:r>
        <w:t xml:space="preserve">Kuinka usein Scheherazade tekee suunnitelmia?</w:t>
      </w:r>
    </w:p>
    <w:p>
      <w:r>
        <w:rPr>
          <w:b/>
        </w:rPr>
        <w:t xml:space="preserve">Esimerkki 0.189</w:t>
      </w:r>
    </w:p>
    <w:p>
      <w:r>
        <w:t xml:space="preserve">Lause: Hän nimesi vuonna 1802 valmistuneen talon "Grange" isoisänsä Alexanderin kartanon mukaan Ayrshiressä, Skotlannissa.</w:t>
      </w:r>
    </w:p>
    <w:p>
      <w:r>
        <w:rPr>
          <w:b/>
        </w:rPr>
        <w:t xml:space="preserve">Tulos</w:t>
      </w:r>
    </w:p>
    <w:p>
      <w:r>
        <w:t xml:space="preserve">Kuinka usein he olivat rakentaneet talon aikaisemmin?</w:t>
      </w:r>
    </w:p>
    <w:p>
      <w:r>
        <w:rPr>
          <w:b/>
        </w:rPr>
        <w:t xml:space="preserve">Esimerkki 0.190</w:t>
      </w:r>
    </w:p>
    <w:p>
      <w:r>
        <w:t xml:space="preserve">Lause: Hän sanoi: "Kun olin yliopistossa, ajattelin haluavani lääkäriksi.</w:t>
      </w:r>
    </w:p>
    <w:p>
      <w:r>
        <w:rPr>
          <w:b/>
        </w:rPr>
        <w:t xml:space="preserve">Tulos</w:t>
      </w:r>
    </w:p>
    <w:p>
      <w:r>
        <w:t xml:space="preserve">Kuinka usein hän kertoo halustaan tulla lääkäriksi?</w:t>
      </w:r>
    </w:p>
    <w:p>
      <w:r>
        <w:rPr>
          <w:b/>
        </w:rPr>
        <w:t xml:space="preserve">Esimerkki 0.191</w:t>
      </w:r>
    </w:p>
    <w:p>
      <w:r>
        <w:t xml:space="preserve">Lause: Tämä maksaa yhdysvaltalaisille yrityksille miljardeja ja heikentää niiden kansainvälistä kilpailuetua.</w:t>
      </w:r>
    </w:p>
    <w:p>
      <w:r>
        <w:rPr>
          <w:b/>
        </w:rPr>
        <w:t xml:space="preserve">Tulos</w:t>
      </w:r>
    </w:p>
    <w:p>
      <w:r>
        <w:t xml:space="preserve">Kuinka usein yrityksessä tapahtuu sähköisiä varkauksia?</w:t>
      </w:r>
    </w:p>
    <w:p>
      <w:r>
        <w:rPr>
          <w:b/>
        </w:rPr>
        <w:t xml:space="preserve">Esimerkki 0.192</w:t>
      </w:r>
    </w:p>
    <w:p>
      <w:r>
        <w:t xml:space="preserve">Lause: Esimerkki: Tämän talon katolla olevat aurinkopaneelit tuottavat riittävästi sähköä perheen tarpeisiin.</w:t>
      </w:r>
    </w:p>
    <w:p>
      <w:r>
        <w:rPr>
          <w:b/>
        </w:rPr>
        <w:t xml:space="preserve">Tulos</w:t>
      </w:r>
    </w:p>
    <w:p>
      <w:r>
        <w:t xml:space="preserve">Kuinka usein aurinkopaneelit tuottavat sähköä?</w:t>
      </w:r>
    </w:p>
    <w:p>
      <w:r>
        <w:rPr>
          <w:b/>
        </w:rPr>
        <w:t xml:space="preserve">Esimerkki 0.193</w:t>
      </w:r>
    </w:p>
    <w:p>
      <w:r>
        <w:t xml:space="preserve">Lause: Sitten hänen epätoivoinen ilmeensä katosi hitaasti, ja hänen silmiinsä nousi epäuskoisesti toivo ja kiitollisuus.</w:t>
      </w:r>
    </w:p>
    <w:p>
      <w:r>
        <w:rPr>
          <w:b/>
        </w:rPr>
        <w:t xml:space="preserve">Tulos</w:t>
      </w:r>
    </w:p>
    <w:p>
      <w:r>
        <w:t xml:space="preserve">Kuinka usein Spear ja suuri mies tapaavat?</w:t>
      </w:r>
    </w:p>
    <w:p>
      <w:r>
        <w:rPr>
          <w:b/>
        </w:rPr>
        <w:t xml:space="preserve">Esimerkki 0.194</w:t>
      </w:r>
    </w:p>
    <w:p>
      <w:r>
        <w:t xml:space="preserve">Lause: Ja kun he odottivat hänen tuloaan, sukupolvi toisensa jälkeen, mutta hän ei tullut, heitä valtasi murhe.</w:t>
      </w:r>
    </w:p>
    <w:p>
      <w:r>
        <w:rPr>
          <w:b/>
        </w:rPr>
        <w:t xml:space="preserve">Tulos</w:t>
      </w:r>
    </w:p>
    <w:p>
      <w:r>
        <w:t xml:space="preserve">Kuinka monta kertaa päivässä he odottivat?</w:t>
      </w:r>
    </w:p>
    <w:p>
      <w:r>
        <w:rPr>
          <w:b/>
        </w:rPr>
        <w:t xml:space="preserve">Esimerkki 0.195</w:t>
      </w:r>
    </w:p>
    <w:p>
      <w:r>
        <w:t xml:space="preserve">Lause: Häntä pyydettiin antamaan tukensa kirjoittamalla yhdessä Szilardin kanssa presidentti Rooseveltille kirje, jossa suositeltiin, että Yhdysvallat kiinnittäisi huomiota ja ryhtyisi omaan ydinasetutkimukseensa.</w:t>
      </w:r>
    </w:p>
    <w:p>
      <w:r>
        <w:rPr>
          <w:b/>
        </w:rPr>
        <w:t xml:space="preserve">Tulos</w:t>
      </w:r>
    </w:p>
    <w:p>
      <w:r>
        <w:t xml:space="preserve">Kuinka usein ihmiset kirjoittivat presidentti Rooseveltille?</w:t>
      </w:r>
    </w:p>
    <w:p>
      <w:r>
        <w:rPr>
          <w:b/>
        </w:rPr>
        <w:t xml:space="preserve">Esimerkki 0.196</w:t>
      </w:r>
    </w:p>
    <w:p>
      <w:r>
        <w:t xml:space="preserve">Lause: Vaikka meillä on yleiskäsitys siitä, miten al-Qaida rahoitti itseään syyskuun 11. päivää edeltävänä aikana, varojen alkuperä on edelleen tuntematon.</w:t>
      </w:r>
    </w:p>
    <w:p>
      <w:r>
        <w:rPr>
          <w:b/>
        </w:rPr>
        <w:t xml:space="preserve">Tulos</w:t>
      </w:r>
    </w:p>
    <w:p>
      <w:r>
        <w:t xml:space="preserve">Kuinka usein al-Qaida sai varoja tuntemattomista lähteistä?</w:t>
      </w:r>
    </w:p>
    <w:p>
      <w:r>
        <w:rPr>
          <w:b/>
        </w:rPr>
        <w:t xml:space="preserve">Esimerkki 0.197</w:t>
      </w:r>
    </w:p>
    <w:p>
      <w:r>
        <w:t xml:space="preserve">Lause: Ratnersin hallituksen puheenjohtaja Gerald Ratner sanoi, että sopimus on edelleen "Ratnersille erittäin hyödyllinen".".</w:t>
      </w:r>
    </w:p>
    <w:p>
      <w:r>
        <w:rPr>
          <w:b/>
        </w:rPr>
        <w:t xml:space="preserve">Tulos</w:t>
      </w:r>
    </w:p>
    <w:p>
      <w:r>
        <w:t xml:space="preserve">Kuinka usein puheenjohtaja puhuu julkisesti?</w:t>
      </w:r>
    </w:p>
    <w:p>
      <w:r>
        <w:rPr>
          <w:b/>
        </w:rPr>
        <w:t xml:space="preserve">Esimerkki 0.198</w:t>
      </w:r>
    </w:p>
    <w:p>
      <w:r>
        <w:t xml:space="preserve">Lause: Hän täytti rakennuksen kolme kerrosta taideteoksillaan 36 tunnissa tiukan turvatarkastuksen alaisena, sillä vain muutama museon työntekijä tiesi näyttelyiden lähestyvästä saapumisesta.</w:t>
      </w:r>
    </w:p>
    <w:p>
      <w:r>
        <w:rPr>
          <w:b/>
        </w:rPr>
        <w:t xml:space="preserve">Tulos</w:t>
      </w:r>
    </w:p>
    <w:p>
      <w:r>
        <w:t xml:space="preserve">Kuinka usein rakennuksessa järjestetään näyttelyitä?</w:t>
      </w:r>
    </w:p>
    <w:p>
      <w:r>
        <w:rPr>
          <w:b/>
        </w:rPr>
        <w:t xml:space="preserve">Esimerkki 0.199</w:t>
      </w:r>
    </w:p>
    <w:p>
      <w:r>
        <w:t xml:space="preserve">Lause: Miten voin elää, jos en pysty kantamaan ruokaostoksiani tai pyykkejäni?".</w:t>
      </w:r>
    </w:p>
    <w:p>
      <w:r>
        <w:rPr>
          <w:b/>
        </w:rPr>
        <w:t xml:space="preserve">Tulos</w:t>
      </w:r>
    </w:p>
    <w:p>
      <w:r>
        <w:t xml:space="preserve">Kuinka monta kertaa viikossa hän pesee pyykit?</w:t>
      </w:r>
    </w:p>
    <w:p>
      <w:r>
        <w:rPr>
          <w:b/>
        </w:rPr>
        <w:t xml:space="preserve">Esimerkki 0.200</w:t>
      </w:r>
    </w:p>
    <w:p>
      <w:r>
        <w:t xml:space="preserve">Lause: West Virginia University College of Law:n naisryhmä äänesti palkinnosta ja myönsi sen.</w:t>
      </w:r>
    </w:p>
    <w:p>
      <w:r>
        <w:rPr>
          <w:b/>
        </w:rPr>
        <w:t xml:space="preserve">Tulos</w:t>
      </w:r>
    </w:p>
    <w:p>
      <w:r>
        <w:t xml:space="preserve">Kuinka monta kertaa vuodessa palkinto jaetaan?</w:t>
      </w:r>
    </w:p>
    <w:p>
      <w:r>
        <w:rPr>
          <w:b/>
        </w:rPr>
        <w:t xml:space="preserve">Esimerkki 0.201</w:t>
      </w:r>
    </w:p>
    <w:p>
      <w:r>
        <w:t xml:space="preserve">Lause: Joey vietti iltapäivän etsien saksanpaimenkoiraansa sieltä, missä ne usein leikkivät, kuten pellolta ja metsästä.</w:t>
      </w:r>
    </w:p>
    <w:p>
      <w:r>
        <w:rPr>
          <w:b/>
        </w:rPr>
        <w:t xml:space="preserve">Tulos</w:t>
      </w:r>
    </w:p>
    <w:p>
      <w:r>
        <w:t xml:space="preserve">Kuinka usein Joey leikkii saksanpaimenkoiransa kanssa?</w:t>
      </w:r>
    </w:p>
    <w:p>
      <w:r>
        <w:rPr>
          <w:b/>
        </w:rPr>
        <w:t xml:space="preserve">Esimerkki 0.202</w:t>
      </w:r>
    </w:p>
    <w:p>
      <w:r>
        <w:t xml:space="preserve">Lause: Wallace asuu Ateenassa, W. Vaasan osavaltiossa miehensä Robin, 37, ja tyttäriensä Rachelin, 11, ja Clairen, 5, kanssa.</w:t>
      </w:r>
    </w:p>
    <w:p>
      <w:r>
        <w:rPr>
          <w:b/>
        </w:rPr>
        <w:t xml:space="preserve">Tulos</w:t>
      </w:r>
    </w:p>
    <w:p>
      <w:r>
        <w:t xml:space="preserve">Kuinka usein Wallace matkustaa Ateenan ulkopuolelle?</w:t>
      </w:r>
    </w:p>
    <w:p>
      <w:r>
        <w:rPr>
          <w:b/>
        </w:rPr>
        <w:t xml:space="preserve">Esimerkki 0.203</w:t>
      </w:r>
    </w:p>
    <w:p>
      <w:r>
        <w:t xml:space="preserve">Lause: Nämä eläimet saattavat käydä todennäköisemmin vain saman lajin kukissa.</w:t>
      </w:r>
    </w:p>
    <w:p>
      <w:r>
        <w:rPr>
          <w:b/>
        </w:rPr>
        <w:t xml:space="preserve">Tulos</w:t>
      </w:r>
    </w:p>
    <w:p>
      <w:r>
        <w:t xml:space="preserve">Kuinka usein eläin kerää yhdestä kukasta?</w:t>
      </w:r>
    </w:p>
    <w:p>
      <w:r>
        <w:rPr>
          <w:b/>
        </w:rPr>
        <w:t xml:space="preserve">Tulos</w:t>
      </w:r>
    </w:p>
    <w:p>
      <w:r>
        <w:t xml:space="preserve">Kuinka usein eläin kerää yhdestä kukasta?</w:t>
      </w:r>
    </w:p>
    <w:p>
      <w:r>
        <w:rPr>
          <w:b/>
        </w:rPr>
        <w:t xml:space="preserve">Tulos</w:t>
      </w:r>
    </w:p>
    <w:p>
      <w:r>
        <w:t xml:space="preserve">Kuinka usein eläin kerää yhdestä kukasta?</w:t>
      </w:r>
    </w:p>
    <w:p>
      <w:r>
        <w:rPr>
          <w:b/>
        </w:rPr>
        <w:t xml:space="preserve">Tulos</w:t>
      </w:r>
    </w:p>
    <w:p>
      <w:r>
        <w:t xml:space="preserve">Kuinka usein eläin kerää yhdestä kukasta?</w:t>
      </w:r>
    </w:p>
    <w:p>
      <w:r>
        <w:rPr>
          <w:b/>
        </w:rPr>
        <w:t xml:space="preserve">Tulos</w:t>
      </w:r>
    </w:p>
    <w:p>
      <w:r>
        <w:t xml:space="preserve">Kuinka usein eläin kerää yhdestä kukasta?</w:t>
      </w:r>
    </w:p>
    <w:p>
      <w:r>
        <w:rPr>
          <w:b/>
        </w:rPr>
        <w:t xml:space="preserve">Tulos</w:t>
      </w:r>
    </w:p>
    <w:p>
      <w:r>
        <w:t xml:space="preserve">Kuinka usein eläin kerää yhdestä kukasta?</w:t>
      </w:r>
    </w:p>
    <w:p>
      <w:r>
        <w:rPr>
          <w:b/>
        </w:rPr>
        <w:t xml:space="preserve">Tulos</w:t>
      </w:r>
    </w:p>
    <w:p>
      <w:r>
        <w:t xml:space="preserve">Kuinka usein eläin kerää yhdestä kukasta?</w:t>
      </w:r>
    </w:p>
    <w:p>
      <w:r>
        <w:rPr>
          <w:b/>
        </w:rPr>
        <w:t xml:space="preserve">Tulos</w:t>
      </w:r>
    </w:p>
    <w:p>
      <w:r>
        <w:t xml:space="preserve">Kuinka usein eläin kerää yhdestä kukasta?</w:t>
      </w:r>
    </w:p>
    <w:p>
      <w:r>
        <w:rPr>
          <w:b/>
        </w:rPr>
        <w:t xml:space="preserve">Tulos</w:t>
      </w:r>
    </w:p>
    <w:p>
      <w:r>
        <w:t xml:space="preserve">Kuinka usein eläin kerää yhdestä kukasta?</w:t>
      </w:r>
    </w:p>
    <w:p>
      <w:r>
        <w:rPr>
          <w:b/>
        </w:rPr>
        <w:t xml:space="preserve">Tulos</w:t>
      </w:r>
    </w:p>
    <w:p>
      <w:r>
        <w:t xml:space="preserve">Kuinka usein eläin kerää yhdestä kukasta?</w:t>
      </w:r>
    </w:p>
    <w:p>
      <w:r>
        <w:rPr>
          <w:b/>
        </w:rPr>
        <w:t xml:space="preserve">Esimerkki 0.204</w:t>
      </w:r>
    </w:p>
    <w:p>
      <w:r>
        <w:t xml:space="preserve">Lause: Hän uusii Ranchipurissa tuttavuutensa entisen rakastajansa Tom Ransomen kanssa, joka on nykyään juoppo alkoholisti.</w:t>
      </w:r>
    </w:p>
    <w:p>
      <w:r>
        <w:rPr>
          <w:b/>
        </w:rPr>
        <w:t xml:space="preserve">Tulos</w:t>
      </w:r>
    </w:p>
    <w:p>
      <w:r>
        <w:t xml:space="preserve">Kuinka usein Tom juo?</w:t>
      </w:r>
    </w:p>
    <w:p>
      <w:r>
        <w:rPr>
          <w:b/>
        </w:rPr>
        <w:t xml:space="preserve">Esimerkki 0.205</w:t>
      </w:r>
    </w:p>
    <w:p>
      <w:r>
        <w:t xml:space="preserve">Lause: Hän loiskutteli ja leikki, kunnes oli valmis palaamaan kotiin, jossa hän nukkui tuntikausia uuvuttuaan leikistä.</w:t>
      </w:r>
    </w:p>
    <w:p>
      <w:r>
        <w:rPr>
          <w:b/>
        </w:rPr>
        <w:t xml:space="preserve">Tulos</w:t>
      </w:r>
    </w:p>
    <w:p>
      <w:r>
        <w:t xml:space="preserve">Kuinka usein hän meni ulos leikkimään ja roiskimaan?</w:t>
      </w:r>
    </w:p>
    <w:p>
      <w:r>
        <w:rPr>
          <w:b/>
        </w:rPr>
        <w:t xml:space="preserve">Esimerkki 0.206</w:t>
      </w:r>
    </w:p>
    <w:p>
      <w:r>
        <w:t xml:space="preserve">Lause: Japania hallitsi (suurimmaksi osaksi) jo tässä historiansa alkuvaiheessa vain nimellisesti keisari.</w:t>
      </w:r>
    </w:p>
    <w:p>
      <w:r>
        <w:rPr>
          <w:b/>
        </w:rPr>
        <w:t xml:space="preserve">Tulos</w:t>
      </w:r>
    </w:p>
    <w:p>
      <w:r>
        <w:t xml:space="preserve">Kuinka usein keisari puhuu julkisesti?</w:t>
      </w:r>
    </w:p>
    <w:p>
      <w:r>
        <w:rPr>
          <w:b/>
        </w:rPr>
        <w:t xml:space="preserve">Esimerkki 0.207</w:t>
      </w:r>
    </w:p>
    <w:p>
      <w:r>
        <w:t xml:space="preserve">Lause: Bin Ladenin organisaation ydin säilyi koskemattomana, vaikka sen hajottamistoimet eri puolilla maailmaa olivatkin tuottaneet jonkin verran menestystä.</w:t>
      </w:r>
    </w:p>
    <w:p>
      <w:r>
        <w:rPr>
          <w:b/>
        </w:rPr>
        <w:t xml:space="preserve">Tulos</w:t>
      </w:r>
    </w:p>
    <w:p>
      <w:r>
        <w:t xml:space="preserve">Kuinka usein häirintäpyrkimyksiä tehtiin?</w:t>
      </w:r>
    </w:p>
    <w:p>
      <w:r>
        <w:rPr>
          <w:b/>
        </w:rPr>
        <w:t xml:space="preserve">Esimerkki 0.208</w:t>
      </w:r>
    </w:p>
    <w:p>
      <w:r>
        <w:t xml:space="preserve">Lause: Arviot hänen syntymäajastaan vaihtelevat reilusti yli vuosisadan verran.</w:t>
      </w:r>
    </w:p>
    <w:p>
      <w:r>
        <w:rPr>
          <w:b/>
        </w:rPr>
        <w:t xml:space="preserve">Tulos</w:t>
      </w:r>
    </w:p>
    <w:p>
      <w:r>
        <w:t xml:space="preserve">Kuinka usein hän syntyi?</w:t>
      </w:r>
    </w:p>
    <w:p>
      <w:r>
        <w:rPr>
          <w:b/>
        </w:rPr>
        <w:t xml:space="preserve">Esimerkki 0.209</w:t>
      </w:r>
    </w:p>
    <w:p>
      <w:r>
        <w:t xml:space="preserve">Lause: Hän esitti myös erilaisia ehdotuksia sen alkuperäisistä ohjelmista.</w:t>
      </w:r>
    </w:p>
    <w:p>
      <w:r>
        <w:rPr>
          <w:b/>
        </w:rPr>
        <w:t xml:space="preserve">Tulos</w:t>
      </w:r>
    </w:p>
    <w:p>
      <w:r>
        <w:t xml:space="preserve">Kuinka usein he ottavat vastaan ohjelmaehdotuksia?</w:t>
      </w:r>
    </w:p>
    <w:p>
      <w:r>
        <w:rPr>
          <w:b/>
        </w:rPr>
        <w:t xml:space="preserve">Esimerkki 0.210</w:t>
      </w:r>
    </w:p>
    <w:p>
      <w:r>
        <w:t xml:space="preserve">Lause: Casey sanoi, että useimmissa Schuylkillin piirikuntaa ympäröivissä piirikunnissa epäsuorasta rikosoikeudellisesta halveksunnasta annettavat rangaistukset ovat paljon ankarampia kuin Schuylkillin piirikunnassa.</w:t>
      </w:r>
    </w:p>
    <w:p>
      <w:r>
        <w:rPr>
          <w:b/>
        </w:rPr>
        <w:t xml:space="preserve">Tulos</w:t>
      </w:r>
    </w:p>
    <w:p>
      <w:r>
        <w:t xml:space="preserve">Kuinka usein ihmisiä tuomitaan epäsuorasta rikosoikeudellisesta halveksunnasta ympäröivissä maakunnissa?</w:t>
      </w:r>
    </w:p>
    <w:p>
      <w:r>
        <w:rPr>
          <w:b/>
        </w:rPr>
        <w:t xml:space="preserve">Esimerkki 0.211</w:t>
      </w:r>
    </w:p>
    <w:p>
      <w:r>
        <w:t xml:space="preserve">Lause: Kun Mary kutsui Maxin nimeä, se jätti oravan ja palasi iloisena Maryn luo häntä heiluttaen.</w:t>
      </w:r>
    </w:p>
    <w:p>
      <w:r>
        <w:rPr>
          <w:b/>
        </w:rPr>
        <w:t xml:space="preserve">Tulos</w:t>
      </w:r>
    </w:p>
    <w:p>
      <w:r>
        <w:t xml:space="preserve">Kuinka usein Max leikkii oravien kanssa?</w:t>
      </w:r>
    </w:p>
    <w:p>
      <w:r>
        <w:rPr>
          <w:b/>
        </w:rPr>
        <w:t xml:space="preserve">Esimerkki 0.212</w:t>
      </w:r>
    </w:p>
    <w:p>
      <w:r>
        <w:t xml:space="preserve">Lause: Se on vain näin vaikeaa, kun yritän vastata kysymykseen: Miksi vanhemmat oklahomalaiset tarvitsevat asianajajia?.</w:t>
      </w:r>
    </w:p>
    <w:p>
      <w:r>
        <w:rPr>
          <w:b/>
        </w:rPr>
        <w:t xml:space="preserve">Tulos</w:t>
      </w:r>
    </w:p>
    <w:p>
      <w:r>
        <w:t xml:space="preserve">Kuinka usein oklahomalaiset tarvitsevat asianajajia?</w:t>
      </w:r>
    </w:p>
    <w:p>
      <w:r>
        <w:rPr>
          <w:b/>
        </w:rPr>
        <w:t xml:space="preserve">Esimerkki 0.213</w:t>
      </w:r>
    </w:p>
    <w:p>
      <w:r>
        <w:t xml:space="preserve">Lause: Syksyllä 1991 hän pyysi Kairossa tapaamaansa saksalaista perhettä auttamaan häntä jatkamaan opintojaan Saksassa.</w:t>
      </w:r>
    </w:p>
    <w:p>
      <w:r>
        <w:rPr>
          <w:b/>
        </w:rPr>
        <w:t xml:space="preserve">Tulos</w:t>
      </w:r>
    </w:p>
    <w:p>
      <w:r>
        <w:t xml:space="preserve">Kuinka usein hän puhuu saksalaisen perheen kanssa?</w:t>
      </w:r>
    </w:p>
    <w:p>
      <w:r>
        <w:rPr>
          <w:b/>
        </w:rPr>
        <w:t xml:space="preserve">Esimerkki 0.214</w:t>
      </w:r>
    </w:p>
    <w:p>
      <w:r>
        <w:t xml:space="preserve">Lause: John Kelly, IBM:n teknologiaryhmästä vastaava vanhempi varatoimitusjohtaja John Kelly: Strategiamme ytimenä on johtaa teknologiaa ja hyökätä markkinoiden korkean suorituskyvyn segmentteihin.</w:t>
      </w:r>
    </w:p>
    <w:p>
      <w:r>
        <w:rPr>
          <w:b/>
        </w:rPr>
        <w:t xml:space="preserve">Tulos</w:t>
      </w:r>
    </w:p>
    <w:p>
      <w:r>
        <w:t xml:space="preserve">Kuinka usein John Kelly paljastaa IBM:n strategioita?</w:t>
      </w:r>
    </w:p>
    <w:p>
      <w:r>
        <w:rPr>
          <w:b/>
        </w:rPr>
        <w:t xml:space="preserve">Esimerkki 0.215</w:t>
      </w:r>
    </w:p>
    <w:p>
      <w:r>
        <w:t xml:space="preserve">Lause: Tässä tapauksessa hän katsoo tyttöystäväänsä , Violetia .</w:t>
      </w:r>
    </w:p>
    <w:p>
      <w:r>
        <w:rPr>
          <w:b/>
        </w:rPr>
        <w:t xml:space="preserve">Tulos</w:t>
      </w:r>
    </w:p>
    <w:p>
      <w:r>
        <w:t xml:space="preserve">Kuinka usein hän katsoo Violetia?</w:t>
      </w:r>
    </w:p>
    <w:p>
      <w:r>
        <w:rPr>
          <w:b/>
        </w:rPr>
        <w:t xml:space="preserve">Esimerkki 0.216</w:t>
      </w:r>
    </w:p>
    <w:p>
      <w:r>
        <w:t xml:space="preserve">Lause: Molemmissa tapauksissa heitä ympäröivät ilmamolekyylit.</w:t>
      </w:r>
    </w:p>
    <w:p>
      <w:r>
        <w:rPr>
          <w:b/>
        </w:rPr>
        <w:t xml:space="preserve">Tulos</w:t>
      </w:r>
    </w:p>
    <w:p>
      <w:r>
        <w:t xml:space="preserve">Kuinka usein he käyttävät paineistettuja pukuja?</w:t>
      </w:r>
    </w:p>
    <w:p>
      <w:r>
        <w:rPr>
          <w:b/>
        </w:rPr>
        <w:t xml:space="preserve">Esimerkki 0.217</w:t>
      </w:r>
    </w:p>
    <w:p>
      <w:r>
        <w:t xml:space="preserve">Lause: Hamilton "varmisti kansakunnan taloudellisen tulevaisuuden ja mahdollisti sen, että hänen oma perheensä sai omaisuutensa viljankorjuun ja pankkitoiminnan alalla.".</w:t>
      </w:r>
    </w:p>
    <w:p>
      <w:r>
        <w:rPr>
          <w:b/>
        </w:rPr>
        <w:t xml:space="preserve">Tulos</w:t>
      </w:r>
    </w:p>
    <w:p>
      <w:r>
        <w:t xml:space="preserve">Kuinka usein ministeri Hamilton käy töissä?</w:t>
      </w:r>
    </w:p>
    <w:p>
      <w:r>
        <w:rPr>
          <w:b/>
        </w:rPr>
        <w:t xml:space="preserve">Esimerkki 0.218</w:t>
      </w:r>
    </w:p>
    <w:p>
      <w:r>
        <w:t xml:space="preserve">Lause: ja hyppivät ylös ja alas sivukäytävällä yrittäen saada hänet näkemään heidät.</w:t>
      </w:r>
    </w:p>
    <w:p>
      <w:r>
        <w:rPr>
          <w:b/>
        </w:rPr>
        <w:t xml:space="preserve">Tulos</w:t>
      </w:r>
    </w:p>
    <w:p>
      <w:r>
        <w:t xml:space="preserve">Kuinka monta päivää hän yritti näyttää niitä hänelle?</w:t>
      </w:r>
    </w:p>
    <w:p>
      <w:r>
        <w:rPr>
          <w:b/>
        </w:rPr>
        <w:t xml:space="preserve">Esimerkki 0.219</w:t>
      </w:r>
    </w:p>
    <w:p>
      <w:r>
        <w:t xml:space="preserve">Lause: Noin kolmannes siitä, mitä heitämme pois, on pakkauksia.</w:t>
      </w:r>
    </w:p>
    <w:p>
      <w:r>
        <w:rPr>
          <w:b/>
        </w:rPr>
        <w:t xml:space="preserve">Tulos</w:t>
      </w:r>
    </w:p>
    <w:p>
      <w:r>
        <w:t xml:space="preserve">Kuinka usein pakkaukset heitetään pois?</w:t>
      </w:r>
    </w:p>
    <w:p>
      <w:r>
        <w:rPr>
          <w:b/>
        </w:rPr>
        <w:t xml:space="preserve">Esimerkki 0.220</w:t>
      </w:r>
    </w:p>
    <w:p>
      <w:r>
        <w:t xml:space="preserve">Lause: He hallitsivat niemimaan eteläistä puoliskoa yhdessä Singaporen ja naapurimaiden Riau-saarten kanssa.</w:t>
      </w:r>
    </w:p>
    <w:p>
      <w:r>
        <w:rPr>
          <w:b/>
        </w:rPr>
        <w:t xml:space="preserve">Tulos</w:t>
      </w:r>
    </w:p>
    <w:p>
      <w:r>
        <w:t xml:space="preserve">Kuinka usein hollantilaiset kommunikoivat malaijilaisten kanssa?</w:t>
      </w:r>
    </w:p>
    <w:p>
      <w:r>
        <w:rPr>
          <w:b/>
        </w:rPr>
        <w:t xml:space="preserve">Esimerkki 0.221</w:t>
      </w:r>
    </w:p>
    <w:p>
      <w:r>
        <w:t xml:space="preserve">Lause: Varapresidentin työryhmä oli juuri aloittamassa toimintaansa, kun syyskuun 11. päivän isku tapahtui.</w:t>
      </w:r>
    </w:p>
    <w:p>
      <w:r>
        <w:rPr>
          <w:b/>
        </w:rPr>
        <w:t xml:space="preserve">Tulos</w:t>
      </w:r>
    </w:p>
    <w:p>
      <w:r>
        <w:t xml:space="preserve">Kuinka usein tällaisia terrori-iskuja tapahtuu maailmassa?</w:t>
      </w:r>
    </w:p>
    <w:p>
      <w:r>
        <w:rPr>
          <w:b/>
        </w:rPr>
        <w:t xml:space="preserve">Esimerkki 0.222</w:t>
      </w:r>
    </w:p>
    <w:p>
      <w:r>
        <w:t xml:space="preserve">Lause: Kalifornia oli ensimmäinen, joka vaati savusumutarkastuksia puhtaan ilman takaamiseksi, teki tupakanvastaisia aloitteita ja antoi pyöräilykypärälakeja.</w:t>
      </w:r>
    </w:p>
    <w:p>
      <w:r>
        <w:rPr>
          <w:b/>
        </w:rPr>
        <w:t xml:space="preserve">Tulos</w:t>
      </w:r>
    </w:p>
    <w:p>
      <w:r>
        <w:t xml:space="preserve">Kuinka usein tällaisia aloitteita hyväksytään?</w:t>
      </w:r>
    </w:p>
    <w:p>
      <w:r>
        <w:rPr>
          <w:b/>
        </w:rPr>
        <w:t xml:space="preserve">Esimerkki 0.223</w:t>
      </w:r>
    </w:p>
    <w:p>
      <w:r>
        <w:t xml:space="preserve">Lause: Mitä korkeammalle ramppi nousee, sitä nopeammin rullalautailija pääsee alas.</w:t>
      </w:r>
    </w:p>
    <w:p>
      <w:r>
        <w:rPr>
          <w:b/>
        </w:rPr>
        <w:t xml:space="preserve">Tulos</w:t>
      </w:r>
    </w:p>
    <w:p>
      <w:r>
        <w:t xml:space="preserve">Kuinka usein hän käyttää rullalautaansa?</w:t>
      </w:r>
    </w:p>
    <w:p>
      <w:r>
        <w:rPr>
          <w:b/>
        </w:rPr>
        <w:t xml:space="preserve">Esimerkki 0.224</w:t>
      </w:r>
    </w:p>
    <w:p>
      <w:r>
        <w:t xml:space="preserve">Lause: Mutta sinä päivänä he halusivat leikkiä hippaa.</w:t>
      </w:r>
    </w:p>
    <w:p>
      <w:r>
        <w:rPr>
          <w:b/>
        </w:rPr>
        <w:t xml:space="preserve">Tulos</w:t>
      </w:r>
    </w:p>
    <w:p>
      <w:r>
        <w:t xml:space="preserve">Kuinka usein he leikkivät hippaa?</w:t>
      </w:r>
    </w:p>
    <w:p>
      <w:r>
        <w:rPr>
          <w:b/>
        </w:rPr>
        <w:t xml:space="preserve">Esimerkki 0.225</w:t>
      </w:r>
    </w:p>
    <w:p>
      <w:r>
        <w:t xml:space="preserve">Lause: Hän istuu maalauksen kehyksen päällä, ehkä pitämässä taukoa poseerauksesta?.</w:t>
      </w:r>
    </w:p>
    <w:p>
      <w:r>
        <w:rPr>
          <w:b/>
        </w:rPr>
        <w:t xml:space="preserve">Tulos</w:t>
      </w:r>
    </w:p>
    <w:p>
      <w:r>
        <w:t xml:space="preserve">Kuinka usein taiteilija tekee maalauksia?</w:t>
      </w:r>
    </w:p>
    <w:p>
      <w:r>
        <w:rPr>
          <w:b/>
        </w:rPr>
        <w:t xml:space="preserve">Esimerkki 0.226</w:t>
      </w:r>
    </w:p>
    <w:p>
      <w:r>
        <w:t xml:space="preserve">Lause: Entä jos olisit matkustanut bussilla tai olisit ajanut autolla?.</w:t>
      </w:r>
    </w:p>
    <w:p>
      <w:r>
        <w:rPr>
          <w:b/>
        </w:rPr>
        <w:t xml:space="preserve">Tulos</w:t>
      </w:r>
    </w:p>
    <w:p>
      <w:r>
        <w:t xml:space="preserve">Kuinka usein lapset matkustavat bussilla?</w:t>
      </w:r>
    </w:p>
    <w:p>
      <w:r>
        <w:rPr>
          <w:b/>
        </w:rPr>
        <w:t xml:space="preserve">Esimerkki 0.227</w:t>
      </w:r>
    </w:p>
    <w:p>
      <w:r>
        <w:t xml:space="preserve">Lause: Espanjalaisten saapuessa Jamaikalle saarella asui tiettävästi noin 100 000 arawakia.</w:t>
      </w:r>
    </w:p>
    <w:p>
      <w:r>
        <w:rPr>
          <w:b/>
        </w:rPr>
        <w:t xml:space="preserve">Tulos</w:t>
      </w:r>
    </w:p>
    <w:p>
      <w:r>
        <w:t xml:space="preserve">Kuinka monta kertaa vuodessa espanjalaiset vierailivat Jamaikalla?</w:t>
      </w:r>
    </w:p>
    <w:p>
      <w:r>
        <w:rPr>
          <w:b/>
        </w:rPr>
        <w:t xml:space="preserve">Esimerkki 0.228</w:t>
      </w:r>
    </w:p>
    <w:p>
      <w:r>
        <w:t xml:space="preserve">Lause: Gravitaatiopotentiaalienergialla, kuten kaikella energialla, on kyky tehdä työtä.</w:t>
      </w:r>
    </w:p>
    <w:p>
      <w:r>
        <w:rPr>
          <w:b/>
        </w:rPr>
        <w:t xml:space="preserve">Tulos</w:t>
      </w:r>
    </w:p>
    <w:p>
      <w:r>
        <w:t xml:space="preserve">Kuinka usein painovoimapotentiaalienergia toimii?</w:t>
      </w:r>
    </w:p>
    <w:p>
      <w:r>
        <w:rPr>
          <w:b/>
        </w:rPr>
        <w:t xml:space="preserve">Tulos</w:t>
      </w:r>
    </w:p>
    <w:p>
      <w:r>
        <w:t xml:space="preserve">Kuinka usein painovoimapotentiaalienergia toimii?</w:t>
      </w:r>
    </w:p>
    <w:p>
      <w:r>
        <w:rPr>
          <w:b/>
        </w:rPr>
        <w:t xml:space="preserve">Tulos</w:t>
      </w:r>
    </w:p>
    <w:p>
      <w:r>
        <w:t xml:space="preserve">Kuinka usein painovoimapotentiaalienergia toimii?</w:t>
      </w:r>
    </w:p>
    <w:p>
      <w:r>
        <w:rPr>
          <w:b/>
        </w:rPr>
        <w:t xml:space="preserve">Esimerkki 0.229</w:t>
      </w:r>
    </w:p>
    <w:p>
      <w:r>
        <w:t xml:space="preserve">Lause: Malaquezin paketin kylki väistyi paljastaen kiinteän ilmansirpaleen vangitseman greenmunkin.</w:t>
      </w:r>
    </w:p>
    <w:p>
      <w:r>
        <w:rPr>
          <w:b/>
        </w:rPr>
        <w:t xml:space="preserve">Tulos</w:t>
      </w:r>
    </w:p>
    <w:p>
      <w:r>
        <w:t xml:space="preserve">Kuinka usein greenmunk nähdään kiinteässä ilmansuihkussa?</w:t>
      </w:r>
    </w:p>
    <w:p>
      <w:r>
        <w:rPr>
          <w:b/>
        </w:rPr>
        <w:t xml:space="preserve">Esimerkki 0.230</w:t>
      </w:r>
    </w:p>
    <w:p>
      <w:r>
        <w:t xml:space="preserve">Lause: Lucrezia on kunniallinen nainen eikä aluksi suostu tapaamaan muukalaista .</w:t>
      </w:r>
    </w:p>
    <w:p>
      <w:r>
        <w:rPr>
          <w:b/>
        </w:rPr>
        <w:t xml:space="preserve">Tulos</w:t>
      </w:r>
    </w:p>
    <w:p>
      <w:r>
        <w:t xml:space="preserve">Kuinka usein hän tapasi muukalaisen?</w:t>
      </w:r>
    </w:p>
    <w:p>
      <w:r>
        <w:rPr>
          <w:b/>
        </w:rPr>
        <w:t xml:space="preserve">Esimerkki 0.231</w:t>
      </w:r>
    </w:p>
    <w:p>
      <w:r>
        <w:t xml:space="preserve">Lause: Jos teet nuotion, aloitat suurella pinolla tikkuja ja halkoja.</w:t>
      </w:r>
    </w:p>
    <w:p>
      <w:r>
        <w:rPr>
          <w:b/>
        </w:rPr>
        <w:t xml:space="preserve">Tulos</w:t>
      </w:r>
    </w:p>
    <w:p>
      <w:r>
        <w:t xml:space="preserve">Kuinka usein teet nuotiota?</w:t>
      </w:r>
    </w:p>
    <w:p>
      <w:r>
        <w:rPr>
          <w:b/>
        </w:rPr>
        <w:t xml:space="preserve">Esimerkki 0.232</w:t>
      </w:r>
    </w:p>
    <w:p>
      <w:r>
        <w:t xml:space="preserve">Lause: Hän selittää, että Safti on kasvatettu viettämään puhdasta elämää ja että Edwina ei ole hänen arvoisensa.</w:t>
      </w:r>
    </w:p>
    <w:p>
      <w:r>
        <w:rPr>
          <w:b/>
        </w:rPr>
        <w:t xml:space="preserve">Tulos</w:t>
      </w:r>
    </w:p>
    <w:p>
      <w:r>
        <w:t xml:space="preserve">Kuinka usein Edwina oli puhunut Saftin kanssa?</w:t>
      </w:r>
    </w:p>
    <w:p>
      <w:r>
        <w:rPr>
          <w:b/>
        </w:rPr>
        <w:t xml:space="preserve">Esimerkki 0.233</w:t>
      </w:r>
    </w:p>
    <w:p>
      <w:r>
        <w:t xml:space="preserve">Lause: Nyt sanat karkasivat todellisessa muodossaan, ilman minkäänlaisia rajoituksia.</w:t>
      </w:r>
    </w:p>
    <w:p>
      <w:r>
        <w:rPr>
          <w:b/>
        </w:rPr>
        <w:t xml:space="preserve">Tulos</w:t>
      </w:r>
    </w:p>
    <w:p>
      <w:r>
        <w:t xml:space="preserve">Kuinka usein he marssivat?</w:t>
      </w:r>
    </w:p>
    <w:p>
      <w:r>
        <w:rPr>
          <w:b/>
        </w:rPr>
        <w:t xml:space="preserve">Esimerkki 0.234</w:t>
      </w:r>
    </w:p>
    <w:p>
      <w:r>
        <w:t xml:space="preserve">Lause: Poliisikomisario Richard Brookwell kutsuu Crossin ja hänen parinsa Tommy Kanen rikospaikalle.</w:t>
      </w:r>
    </w:p>
    <w:p>
      <w:r>
        <w:rPr>
          <w:b/>
        </w:rPr>
        <w:t xml:space="preserve">Tulos</w:t>
      </w:r>
    </w:p>
    <w:p>
      <w:r>
        <w:t xml:space="preserve">Kuinka usein heidät kutsutaan rikospaikoille?</w:t>
      </w:r>
    </w:p>
    <w:p>
      <w:r>
        <w:rPr>
          <w:b/>
        </w:rPr>
        <w:t xml:space="preserve">Esimerkki 0.235</w:t>
      </w:r>
    </w:p>
    <w:p>
      <w:r>
        <w:t xml:space="preserve">Lause: Toinen tapa on, kun eläin tai kasvi tuodaan alueelle, jonne se ei kuulu.</w:t>
      </w:r>
    </w:p>
    <w:p>
      <w:r>
        <w:rPr>
          <w:b/>
        </w:rPr>
        <w:t xml:space="preserve">Tulos</w:t>
      </w:r>
    </w:p>
    <w:p>
      <w:r>
        <w:t xml:space="preserve">Kuinka usein kasveja tuodaan alueille, joille ne eivät kuulu?</w:t>
      </w:r>
    </w:p>
    <w:p>
      <w:r>
        <w:rPr>
          <w:b/>
        </w:rPr>
        <w:t xml:space="preserve">Esimerkki 0.236</w:t>
      </w:r>
    </w:p>
    <w:p>
      <w:r>
        <w:t xml:space="preserve">Lause: Hooverin padon vihkiäistilaisuuteen vuonna 1935 osallistuneet ihmisjoukot saivat kaupungin nyt jo mahtavan PR-koneiston toimimaan.</w:t>
      </w:r>
    </w:p>
    <w:p>
      <w:r>
        <w:rPr>
          <w:b/>
        </w:rPr>
        <w:t xml:space="preserve">Tulos</w:t>
      </w:r>
    </w:p>
    <w:p>
      <w:r>
        <w:t xml:space="preserve">Kuinka usein Hooverin patoa on vihitty?</w:t>
      </w:r>
    </w:p>
    <w:p>
      <w:r>
        <w:rPr>
          <w:b/>
        </w:rPr>
        <w:t xml:space="preserve">Esimerkki 0.237</w:t>
      </w:r>
    </w:p>
    <w:p>
      <w:r>
        <w:t xml:space="preserve">Lause: Mzoudi opiskeli Dortmundissa, Bochumissa ja Münsterissä ennen kuin muutti Hampuriin vuonna 1995.</w:t>
      </w:r>
    </w:p>
    <w:p>
      <w:r>
        <w:rPr>
          <w:b/>
        </w:rPr>
        <w:t xml:space="preserve">Tulos</w:t>
      </w:r>
    </w:p>
    <w:p>
      <w:r>
        <w:t xml:space="preserve">Kuinka usein Mzoudi matkustaa muihin kaupunkeihin?</w:t>
      </w:r>
    </w:p>
    <w:p>
      <w:r>
        <w:rPr>
          <w:b/>
        </w:rPr>
        <w:t xml:space="preserve">Esimerkki 0.238</w:t>
      </w:r>
    </w:p>
    <w:p>
      <w:r>
        <w:t xml:space="preserve">Lause: Hiili kestää nykyisellä käyttömäärällä noin 300 vuotta.</w:t>
      </w:r>
    </w:p>
    <w:p>
      <w:r>
        <w:rPr>
          <w:b/>
        </w:rPr>
        <w:t xml:space="preserve">Tulos</w:t>
      </w:r>
    </w:p>
    <w:p>
      <w:r>
        <w:t xml:space="preserve">Kuinka usein hiilivarannot lasketaan?</w:t>
      </w:r>
    </w:p>
    <w:p>
      <w:r>
        <w:rPr>
          <w:b/>
        </w:rPr>
        <w:t xml:space="preserve">Esimerkki 0.239</w:t>
      </w:r>
    </w:p>
    <w:p>
      <w:r>
        <w:t xml:space="preserve">Lause: Brian Epsteinin kuoleman jälkeen elokuva siirtyy vuoteen 1967.</w:t>
      </w:r>
    </w:p>
    <w:p>
      <w:r>
        <w:rPr>
          <w:b/>
        </w:rPr>
        <w:t xml:space="preserve">Tulos</w:t>
      </w:r>
    </w:p>
    <w:p>
      <w:r>
        <w:t xml:space="preserve">Kuinka usein elokuva hyppäsi?</w:t>
      </w:r>
    </w:p>
    <w:p>
      <w:r>
        <w:rPr>
          <w:b/>
        </w:rPr>
        <w:t xml:space="preserve">Esimerkki 0.240</w:t>
      </w:r>
    </w:p>
    <w:p>
      <w:r>
        <w:t xml:space="preserve">Lause: Paikallisilta asianajajayhdistyksiltä ja muilta yhdistämistä vastustaneilta tahoilta vaadittiin hyvää tahtoa.</w:t>
      </w:r>
    </w:p>
    <w:p>
      <w:r>
        <w:rPr>
          <w:b/>
        </w:rPr>
        <w:t xml:space="preserve">Tulos</w:t>
      </w:r>
    </w:p>
    <w:p>
      <w:r>
        <w:t xml:space="preserve">Kuinka usein paikalliselle asianajajayhdistykselle puhutaan?</w:t>
      </w:r>
    </w:p>
    <w:p>
      <w:r>
        <w:rPr>
          <w:b/>
        </w:rPr>
        <w:t xml:space="preserve">Esimerkki 0.241</w:t>
      </w:r>
    </w:p>
    <w:p>
      <w:r>
        <w:t xml:space="preserve">Lause: Aleksanteri haavoittui vakavasti nilkkaan.</w:t>
      </w:r>
    </w:p>
    <w:p>
      <w:r>
        <w:rPr>
          <w:b/>
        </w:rPr>
        <w:t xml:space="preserve">Tulos</w:t>
      </w:r>
    </w:p>
    <w:p>
      <w:r>
        <w:t xml:space="preserve">Kuinka monta kertaa Alexander loukkasi nilkkansa?</w:t>
      </w:r>
    </w:p>
    <w:p>
      <w:r>
        <w:rPr>
          <w:b/>
        </w:rPr>
        <w:t xml:space="preserve">Esimerkki 0.242</w:t>
      </w:r>
    </w:p>
    <w:p>
      <w:r>
        <w:t xml:space="preserve">Lause: Koska ainetta on edelleen sama määrä, voidaan sanoa, että aine säilyy.</w:t>
      </w:r>
    </w:p>
    <w:p>
      <w:r>
        <w:rPr>
          <w:b/>
        </w:rPr>
        <w:t xml:space="preserve">Tulos</w:t>
      </w:r>
    </w:p>
    <w:p>
      <w:r>
        <w:t xml:space="preserve">Kuinka usein aine säilyy?</w:t>
      </w:r>
    </w:p>
    <w:p>
      <w:r>
        <w:rPr>
          <w:b/>
        </w:rPr>
        <w:t xml:space="preserve">Esimerkki 0.243</w:t>
      </w:r>
    </w:p>
    <w:p>
      <w:r>
        <w:t xml:space="preserve">Lause: Äiti, joka katselee, oppii Jumalan teistä ihmisten kanssa.</w:t>
      </w:r>
    </w:p>
    <w:p>
      <w:r>
        <w:rPr>
          <w:b/>
        </w:rPr>
        <w:t xml:space="preserve">Tulos</w:t>
      </w:r>
    </w:p>
    <w:p>
      <w:r>
        <w:t xml:space="preserve">Kuinka usein äiti katsoo?</w:t>
      </w:r>
    </w:p>
    <w:p>
      <w:r>
        <w:rPr>
          <w:b/>
        </w:rPr>
        <w:t xml:space="preserve">Esimerkki 0.244</w:t>
      </w:r>
    </w:p>
    <w:p>
      <w:r>
        <w:t xml:space="preserve">Lause: Britannia takavarikoi Gibraltarin - Habsburg-vainajan nimissä - ja piti sen itsellään sodan päätyttyä.</w:t>
      </w:r>
    </w:p>
    <w:p>
      <w:r>
        <w:rPr>
          <w:b/>
        </w:rPr>
        <w:t xml:space="preserve">Tulos</w:t>
      </w:r>
    </w:p>
    <w:p>
      <w:r>
        <w:t xml:space="preserve">Kuinka monta kertaa Espanja ja Britannia taistelivat alueesta?</w:t>
      </w:r>
    </w:p>
    <w:p>
      <w:r>
        <w:rPr>
          <w:b/>
        </w:rPr>
        <w:t xml:space="preserve">Esimerkki 0.245</w:t>
      </w:r>
    </w:p>
    <w:p>
      <w:r>
        <w:t xml:space="preserve">Lause: Kelly sanoi, että laboratoriosta valmistukseen kuluvan ajan pitäisi olla mahdollisimman lähellä nollaa.</w:t>
      </w:r>
    </w:p>
    <w:p>
      <w:r>
        <w:rPr>
          <w:b/>
        </w:rPr>
        <w:t xml:space="preserve">Tulos</w:t>
      </w:r>
    </w:p>
    <w:p>
      <w:r>
        <w:t xml:space="preserve">Kuinka usein Kelly puhuu laboratoriosta valmistukseen kuluvasta ajasta?</w:t>
      </w:r>
    </w:p>
    <w:p>
      <w:r>
        <w:rPr>
          <w:b/>
        </w:rPr>
        <w:t xml:space="preserve">Esimerkki 0.246</w:t>
      </w:r>
    </w:p>
    <w:p>
      <w:r>
        <w:t xml:space="preserve">Lause: Kevin matkusti eräänä päivänä kotoaan Yhdysvalloista Erinin kotiin Englantiin.</w:t>
      </w:r>
    </w:p>
    <w:p>
      <w:r>
        <w:rPr>
          <w:b/>
        </w:rPr>
        <w:t xml:space="preserve">Tulos</w:t>
      </w:r>
    </w:p>
    <w:p>
      <w:r>
        <w:t xml:space="preserve">Kuinka usein Kevin matkustaa Englantiin?</w:t>
      </w:r>
    </w:p>
    <w:p>
      <w:r>
        <w:rPr>
          <w:b/>
        </w:rPr>
        <w:t xml:space="preserve">Esimerkki 0.247</w:t>
      </w:r>
    </w:p>
    <w:p>
      <w:r>
        <w:t xml:space="preserve">Lause: Cole -aluksen rinnalle, tekivät ystävällisiä eleitä miehistön jäsenille ja laukaisivat pommin.</w:t>
      </w:r>
    </w:p>
    <w:p>
      <w:r>
        <w:rPr>
          <w:b/>
        </w:rPr>
        <w:t xml:space="preserve">Tulos</w:t>
      </w:r>
    </w:p>
    <w:p>
      <w:r>
        <w:t xml:space="preserve">Kuinka usein he räjäyttävät pommeja?</w:t>
      </w:r>
    </w:p>
    <w:p>
      <w:r>
        <w:rPr>
          <w:b/>
        </w:rPr>
        <w:t xml:space="preserve">Esimerkki 0.248</w:t>
      </w:r>
    </w:p>
    <w:p>
      <w:r>
        <w:t xml:space="preserve">Lause: Kirjeenvaihdon kirjelomakkeessa on edelleen Bexar County Legal Aid -nimi, vaikka järjestöä ei enää ole.</w:t>
      </w:r>
    </w:p>
    <w:p>
      <w:r>
        <w:rPr>
          <w:b/>
        </w:rPr>
        <w:t xml:space="preserve">Tulos</w:t>
      </w:r>
    </w:p>
    <w:p>
      <w:r>
        <w:t xml:space="preserve">Kuinka usein kirjeenvaihtoa käytetään?</w:t>
      </w:r>
    </w:p>
    <w:p>
      <w:r>
        <w:rPr>
          <w:b/>
        </w:rPr>
        <w:t xml:space="preserve">Esimerkki 0.249</w:t>
      </w:r>
    </w:p>
    <w:p>
      <w:r>
        <w:t xml:space="preserve">Lause: Bin Laden ja hänen avustajansa eivät tarvinneet kovin suurta summaa rahoittaakseen suunnitellun hyökkäyksensä Amerikkaa vastaan.</w:t>
      </w:r>
    </w:p>
    <w:p>
      <w:r>
        <w:rPr>
          <w:b/>
        </w:rPr>
        <w:t xml:space="preserve">Tulos</w:t>
      </w:r>
    </w:p>
    <w:p>
      <w:r>
        <w:t xml:space="preserve">Kuinka usein he tapasivat suunnitellakseen hyökkäystä?</w:t>
      </w:r>
    </w:p>
    <w:p>
      <w:r>
        <w:rPr>
          <w:b/>
        </w:rPr>
        <w:t xml:space="preserve">Esimerkki 0,250</w:t>
      </w:r>
    </w:p>
    <w:p>
      <w:r>
        <w:t xml:space="preserve">Lause: Mutta ei ennen kuin miljoonia tynnyreitä öljyä valui Persianlahteen.</w:t>
      </w:r>
    </w:p>
    <w:p>
      <w:r>
        <w:rPr>
          <w:b/>
        </w:rPr>
        <w:t xml:space="preserve">Tulos</w:t>
      </w:r>
    </w:p>
    <w:p>
      <w:r>
        <w:t xml:space="preserve">Kuinka usein öljyvuotoja tapahtuu?</w:t>
      </w:r>
    </w:p>
    <w:p>
      <w:r>
        <w:rPr>
          <w:b/>
        </w:rPr>
        <w:t xml:space="preserve">Esimerkki 0.251</w:t>
      </w:r>
    </w:p>
    <w:p>
      <w:r>
        <w:t xml:space="preserve">Lause: Japanin keisarillisen vallan fiktio oli muuttunut äärettömän laajennettavaksi.</w:t>
      </w:r>
    </w:p>
    <w:p>
      <w:r>
        <w:rPr>
          <w:b/>
        </w:rPr>
        <w:t xml:space="preserve">Tulos</w:t>
      </w:r>
    </w:p>
    <w:p>
      <w:r>
        <w:t xml:space="preserve">Kuinka usein imperialistit yrittivät laajentaa valtakertomustaan?</w:t>
      </w:r>
    </w:p>
    <w:p>
      <w:r>
        <w:rPr>
          <w:b/>
        </w:rPr>
        <w:t xml:space="preserve">Esimerkki 0.252</w:t>
      </w:r>
    </w:p>
    <w:p>
      <w:r>
        <w:t xml:space="preserve">Lause: Peter halusi esitellä haukkuaan, mutta hän oli liian väsynyt.</w:t>
      </w:r>
    </w:p>
    <w:p>
      <w:r>
        <w:rPr>
          <w:b/>
        </w:rPr>
        <w:t xml:space="preserve">Tulos</w:t>
      </w:r>
    </w:p>
    <w:p>
      <w:r>
        <w:t xml:space="preserve">Kuinka usein Peter haukkuu?</w:t>
      </w:r>
    </w:p>
    <w:p>
      <w:r>
        <w:rPr>
          <w:b/>
        </w:rPr>
        <w:t xml:space="preserve">Esimerkki 0.253</w:t>
      </w:r>
    </w:p>
    <w:p>
      <w:r>
        <w:t xml:space="preserve">Lause: Sarah seurustelee kuraattori Michael Piercen kanssa, joka on yksinhuoltajaisä ja joka on sinä yönä poissa museosta.</w:t>
      </w:r>
    </w:p>
    <w:p>
      <w:r>
        <w:rPr>
          <w:b/>
        </w:rPr>
        <w:t xml:space="preserve">Tulos</w:t>
      </w:r>
    </w:p>
    <w:p>
      <w:r>
        <w:t xml:space="preserve">Kuinka usein Michael on museossa?</w:t>
      </w:r>
    </w:p>
    <w:p>
      <w:r>
        <w:rPr>
          <w:b/>
        </w:rPr>
        <w:t xml:space="preserve">Esimerkki 0.254</w:t>
      </w:r>
    </w:p>
    <w:p>
      <w:r>
        <w:t xml:space="preserve">Lause: Nämä metsänvartijat olivat liian hyvin koulutettuja ollakseen avoimesti uteliaita kapteenin vieraan suhteen.</w:t>
      </w:r>
    </w:p>
    <w:p>
      <w:r>
        <w:rPr>
          <w:b/>
        </w:rPr>
        <w:t xml:space="preserve">Tulos</w:t>
      </w:r>
    </w:p>
    <w:p>
      <w:r>
        <w:t xml:space="preserve">Kuinka usein metsänvartijat ovat uteliaita?</w:t>
      </w:r>
    </w:p>
    <w:p>
      <w:r>
        <w:rPr>
          <w:b/>
        </w:rPr>
        <w:t xml:space="preserve">Esimerkki 0.255</w:t>
      </w:r>
    </w:p>
    <w:p>
      <w:r>
        <w:t xml:space="preserve">Lause: Suojassa olijat ihmettelivät, oliko lentokone ammuttu alas tämän valtuutuksen nojalla.</w:t>
      </w:r>
    </w:p>
    <w:p>
      <w:r>
        <w:rPr>
          <w:b/>
        </w:rPr>
        <w:t xml:space="preserve">Tulos</w:t>
      </w:r>
    </w:p>
    <w:p>
      <w:r>
        <w:t xml:space="preserve">Kuinka usein konetta oli ammuttu?</w:t>
      </w:r>
    </w:p>
    <w:p>
      <w:r>
        <w:rPr>
          <w:b/>
        </w:rPr>
        <w:t xml:space="preserve">Esimerkki 0.256</w:t>
      </w:r>
    </w:p>
    <w:p>
      <w:r>
        <w:t xml:space="preserve">Lause: Aloituskohtauksessa Randy Morton kuvaa tyypillistä perjantai-iltapäivää Waldorfissa.</w:t>
      </w:r>
    </w:p>
    <w:p>
      <w:r>
        <w:rPr>
          <w:b/>
        </w:rPr>
        <w:t xml:space="preserve">Tulos</w:t>
      </w:r>
    </w:p>
    <w:p>
      <w:r>
        <w:t xml:space="preserve">Kuinka usein hän käy Waldorfissa?</w:t>
      </w:r>
    </w:p>
    <w:p>
      <w:r>
        <w:rPr>
          <w:b/>
        </w:rPr>
        <w:t xml:space="preserve">Esimerkki 0.257</w:t>
      </w:r>
    </w:p>
    <w:p>
      <w:r>
        <w:t xml:space="preserve">Lause: Kuka tahansa näyttelijä tai salapoliisi voi kertoa, että valepukeutuminen ei ole niinkään maskeerausta kuin suggestiota.</w:t>
      </w:r>
    </w:p>
    <w:p>
      <w:r>
        <w:rPr>
          <w:b/>
        </w:rPr>
        <w:t xml:space="preserve">Tulos</w:t>
      </w:r>
    </w:p>
    <w:p>
      <w:r>
        <w:t xml:space="preserve">Kuinka usein etsivä menee naamioituneena?</w:t>
      </w:r>
    </w:p>
    <w:p>
      <w:r>
        <w:rPr>
          <w:b/>
        </w:rPr>
        <w:t xml:space="preserve">Esimerkki 0.258</w:t>
      </w:r>
    </w:p>
    <w:p>
      <w:r>
        <w:t xml:space="preserve">Lause: Cathy Wallace ei aina tiennyt, mikä hänestä halusi tulla isona.</w:t>
      </w:r>
    </w:p>
    <w:p>
      <w:r>
        <w:rPr>
          <w:b/>
        </w:rPr>
        <w:t xml:space="preserve">Tulos</w:t>
      </w:r>
    </w:p>
    <w:p>
      <w:r>
        <w:t xml:space="preserve">Kuinka usein Cathy ajatteli tätä asiaa?</w:t>
      </w:r>
    </w:p>
    <w:p>
      <w:r>
        <w:rPr>
          <w:b/>
        </w:rPr>
        <w:t xml:space="preserve">Esimerkki 0.259</w:t>
      </w:r>
    </w:p>
    <w:p>
      <w:r>
        <w:t xml:space="preserve">Lause: Boston Center TMU [Traffic Management Unit], meillä on ongelma.</w:t>
      </w:r>
    </w:p>
    <w:p>
      <w:r>
        <w:rPr>
          <w:b/>
        </w:rPr>
        <w:t xml:space="preserve">Tulos</w:t>
      </w:r>
    </w:p>
    <w:p>
      <w:r>
        <w:t xml:space="preserve">Kuinka usein ongelmia ilmeni?</w:t>
      </w:r>
    </w:p>
    <w:p>
      <w:r>
        <w:rPr>
          <w:b/>
        </w:rPr>
        <w:t xml:space="preserve">Esimerkki 0.260</w:t>
      </w:r>
    </w:p>
    <w:p>
      <w:r>
        <w:t xml:space="preserve">Lause: Reutersin osakkeet nousivat Lontoon pörssissä viisi penceä 913 penceen (14,43 dollaria).</w:t>
      </w:r>
    </w:p>
    <w:p>
      <w:r>
        <w:rPr>
          <w:b/>
        </w:rPr>
        <w:t xml:space="preserve">Tulos</w:t>
      </w:r>
    </w:p>
    <w:p>
      <w:r>
        <w:t xml:space="preserve">Kuinka usein se nousee?</w:t>
      </w:r>
    </w:p>
    <w:p>
      <w:r>
        <w:rPr>
          <w:b/>
        </w:rPr>
        <w:t xml:space="preserve">Tulos</w:t>
      </w:r>
    </w:p>
    <w:p>
      <w:r>
        <w:t xml:space="preserve">Kuinka usein se nousee?</w:t>
      </w:r>
    </w:p>
    <w:p>
      <w:r>
        <w:rPr>
          <w:b/>
        </w:rPr>
        <w:t xml:space="preserve">Tulos</w:t>
      </w:r>
    </w:p>
    <w:p>
      <w:r>
        <w:t xml:space="preserve">Kuinka usein se nousee?</w:t>
      </w:r>
    </w:p>
    <w:p>
      <w:r>
        <w:rPr>
          <w:b/>
        </w:rPr>
        <w:t xml:space="preserve">Tulos</w:t>
      </w:r>
    </w:p>
    <w:p>
      <w:r>
        <w:t xml:space="preserve">Kuinka usein se nousee?</w:t>
      </w:r>
    </w:p>
    <w:p>
      <w:r>
        <w:rPr>
          <w:b/>
        </w:rPr>
        <w:t xml:space="preserve">Esimerkki 0.261</w:t>
      </w:r>
    </w:p>
    <w:p>
      <w:r>
        <w:t xml:space="preserve">Lause: Uusi tehdas, joka aloittaa normaalin tuotannon ensi vuoden alussa, työllistää noin 1000 ihmistä.</w:t>
      </w:r>
    </w:p>
    <w:p>
      <w:r>
        <w:rPr>
          <w:b/>
        </w:rPr>
        <w:t xml:space="preserve">Tulos</w:t>
      </w:r>
    </w:p>
    <w:p>
      <w:r>
        <w:t xml:space="preserve">Kuinka usein tehdas työllistää ihmisiä?</w:t>
      </w:r>
    </w:p>
    <w:p>
      <w:r>
        <w:rPr>
          <w:b/>
        </w:rPr>
        <w:t xml:space="preserve">Esimerkki 0.262</w:t>
      </w:r>
    </w:p>
    <w:p>
      <w:r>
        <w:t xml:space="preserve">Lause: En kuitenkaan ollut vaivautunut kuittaamaan kutsuja.</w:t>
      </w:r>
    </w:p>
    <w:p>
      <w:r>
        <w:rPr>
          <w:b/>
        </w:rPr>
        <w:t xml:space="preserve">Tulos</w:t>
      </w:r>
    </w:p>
    <w:p>
      <w:r>
        <w:t xml:space="preserve">Kuinka usein valoruutu antaa tietoja?</w:t>
      </w:r>
    </w:p>
    <w:p>
      <w:r>
        <w:rPr>
          <w:b/>
        </w:rPr>
        <w:t xml:space="preserve">Esimerkki 0.263</w:t>
      </w:r>
    </w:p>
    <w:p>
      <w:r>
        <w:t xml:space="preserve">Lause: Ruoansulatuselimistön tärkeimpiä elimiä ovat suu, ruokatorvi, vatsa sekä pienet ja suuret kivekset.</w:t>
      </w:r>
    </w:p>
    <w:p>
      <w:r>
        <w:rPr>
          <w:b/>
        </w:rPr>
        <w:t xml:space="preserve">Tulos</w:t>
      </w:r>
    </w:p>
    <w:p>
      <w:r>
        <w:t xml:space="preserve">Kuinka usein ruoansulatusjärjestelmää käytetään?</w:t>
      </w:r>
    </w:p>
    <w:p>
      <w:r>
        <w:rPr>
          <w:b/>
        </w:rPr>
        <w:t xml:space="preserve">Esimerkki 0.264</w:t>
      </w:r>
    </w:p>
    <w:p>
      <w:r>
        <w:t xml:space="preserve">Lause: Kahdessa viikossa hän tuli alakertaan kahden paperiarkin kanssa, joissa oli hänen teoriansa.</w:t>
      </w:r>
    </w:p>
    <w:p>
      <w:r>
        <w:rPr>
          <w:b/>
        </w:rPr>
        <w:t xml:space="preserve">Tulos</w:t>
      </w:r>
    </w:p>
    <w:p>
      <w:r>
        <w:t xml:space="preserve">Kuinka monta kertaa viikossa keskimääräinen tiedemies lukee teoriaansa?</w:t>
      </w:r>
    </w:p>
    <w:p>
      <w:r>
        <w:rPr>
          <w:b/>
        </w:rPr>
        <w:t xml:space="preserve">Esimerkki 0.265</w:t>
      </w:r>
    </w:p>
    <w:p>
      <w:r>
        <w:t xml:space="preserve">Lause: Marsha pitää tästä lähtien erityisen tarkasti huolta siitä, että Joey on aina turvassa.</w:t>
      </w:r>
    </w:p>
    <w:p>
      <w:r>
        <w:rPr>
          <w:b/>
        </w:rPr>
        <w:t xml:space="preserve">Tulos</w:t>
      </w:r>
    </w:p>
    <w:p>
      <w:r>
        <w:t xml:space="preserve">Kuinka usein Joey oli turvassa?</w:t>
      </w:r>
    </w:p>
    <w:p>
      <w:r>
        <w:rPr>
          <w:b/>
        </w:rPr>
        <w:t xml:space="preserve">Esimerkki 0.266</w:t>
      </w:r>
    </w:p>
    <w:p>
      <w:r>
        <w:t xml:space="preserve">Lause: Algarven alueella oli jo neljännen vuosisadan alussa piispa, jonka toimipaikka oli Farossa.</w:t>
      </w:r>
    </w:p>
    <w:p>
      <w:r>
        <w:rPr>
          <w:b/>
        </w:rPr>
        <w:t xml:space="preserve">Tulos</w:t>
      </w:r>
    </w:p>
    <w:p>
      <w:r>
        <w:t xml:space="preserve">Kuinka usein Algarve lähetti uusia piispoja?</w:t>
      </w:r>
    </w:p>
    <w:p>
      <w:r>
        <w:rPr>
          <w:b/>
        </w:rPr>
        <w:t xml:space="preserve">Esimerkki 0.267</w:t>
      </w:r>
    </w:p>
    <w:p>
      <w:r>
        <w:t xml:space="preserve">Lause: Sitten hän meni yläkertaan työhuoneeseensa, jossa hän viipyi kaksi viikkoa, ja Elsa toi hänelle ruokaa.</w:t>
      </w:r>
    </w:p>
    <w:p>
      <w:r>
        <w:rPr>
          <w:b/>
        </w:rPr>
        <w:t xml:space="preserve">Tulos</w:t>
      </w:r>
    </w:p>
    <w:p>
      <w:r>
        <w:t xml:space="preserve">Kuinka usein hän eristäytyy työhuoneeseensa?</w:t>
      </w:r>
    </w:p>
    <w:p>
      <w:r>
        <w:rPr>
          <w:b/>
        </w:rPr>
        <w:t xml:space="preserve">Esimerkki 0.268</w:t>
      </w:r>
    </w:p>
    <w:p>
      <w:r>
        <w:t xml:space="preserve">Lause: He tulivat edestakaisin, kohtasivat kasvomme keskeltä, meidän kanssamme kauempaa, mutta suuremmalla askeleella.</w:t>
      </w:r>
    </w:p>
    <w:p>
      <w:r>
        <w:rPr>
          <w:b/>
        </w:rPr>
        <w:t xml:space="preserve">Tulos</w:t>
      </w:r>
    </w:p>
    <w:p>
      <w:r>
        <w:t xml:space="preserve">Kuinka usein he tulivat?</w:t>
      </w:r>
    </w:p>
    <w:p>
      <w:r>
        <w:rPr>
          <w:b/>
        </w:rPr>
        <w:t xml:space="preserve">Esimerkki 0.269</w:t>
      </w:r>
    </w:p>
    <w:p>
      <w:r>
        <w:t xml:space="preserve">Lause: Portugalin kruunu, joka iloitsi ensimmäisestä tärkeästä löydöstään, aloitti välittömästi siirtomaavaltaistamisohjelman.</w:t>
      </w:r>
    </w:p>
    <w:p>
      <w:r>
        <w:rPr>
          <w:b/>
        </w:rPr>
        <w:t xml:space="preserve">Tulos</w:t>
      </w:r>
    </w:p>
    <w:p>
      <w:r>
        <w:t xml:space="preserve">Kuinka usein portugalilaiset lähettivät uusia uudisasukkaita siirtokuntiin?</w:t>
      </w:r>
    </w:p>
    <w:p>
      <w:r>
        <w:rPr>
          <w:b/>
        </w:rPr>
        <w:t xml:space="preserve">Esimerkki 0.270</w:t>
      </w:r>
    </w:p>
    <w:p>
      <w:r>
        <w:t xml:space="preserve">Lause: Sarawakin rannikkoa ja viidakon sisäosaa hallitsivat Ibanit - meridayak-piraatit ja maadayak-viiltoviljelijät.</w:t>
      </w:r>
    </w:p>
    <w:p>
      <w:r>
        <w:rPr>
          <w:b/>
        </w:rPr>
        <w:t xml:space="preserve">Tulos</w:t>
      </w:r>
    </w:p>
    <w:p>
      <w:r>
        <w:t xml:space="preserve">Kuinka usein Ibanit olivat hallinneet Sarawakin rannikkoa?</w:t>
      </w:r>
    </w:p>
    <w:p>
      <w:r>
        <w:rPr>
          <w:b/>
        </w:rPr>
        <w:t xml:space="preserve">Esimerkki 0.271</w:t>
      </w:r>
    </w:p>
    <w:p>
      <w:r>
        <w:t xml:space="preserve">Lause: Dermiksessä on myös karvatupet ja kahdenlaisia rauhasia.</w:t>
      </w:r>
    </w:p>
    <w:p>
      <w:r>
        <w:rPr>
          <w:b/>
        </w:rPr>
        <w:t xml:space="preserve">Tulos</w:t>
      </w:r>
    </w:p>
    <w:p>
      <w:r>
        <w:t xml:space="preserve">Kuinka monta kertaa ihmisen elämässä iho uusiutuu?</w:t>
      </w:r>
    </w:p>
    <w:p>
      <w:r>
        <w:rPr>
          <w:b/>
        </w:rPr>
        <w:t xml:space="preserve">Esimerkki 0.272</w:t>
      </w:r>
    </w:p>
    <w:p>
      <w:r>
        <w:t xml:space="preserve">Lause: Kun hengität sisään, ilma kulkeutuu hengityselimiin nenän kautta ja päätyy keuhkoihin, joissa kaasujen vaihto veren kanssa tapahtuu.</w:t>
      </w:r>
    </w:p>
    <w:p>
      <w:r>
        <w:rPr>
          <w:b/>
        </w:rPr>
        <w:t xml:space="preserve">Tulos</w:t>
      </w:r>
    </w:p>
    <w:p>
      <w:r>
        <w:t xml:space="preserve">Kuinka usein ihmisten on hengitettävä?</w:t>
      </w:r>
    </w:p>
    <w:p>
      <w:r>
        <w:rPr>
          <w:b/>
        </w:rPr>
        <w:t xml:space="preserve">Esimerkki 0.273</w:t>
      </w:r>
    </w:p>
    <w:p>
      <w:r>
        <w:t xml:space="preserve">Lause: Koulutuksen tarjonta on muuttunut myös 1990-luvulla tapahtuneen väestön suuren muuttoliikkeen myötä kaupunkialueille.</w:t>
      </w:r>
    </w:p>
    <w:p>
      <w:r>
        <w:rPr>
          <w:b/>
        </w:rPr>
        <w:t xml:space="preserve">Tulos</w:t>
      </w:r>
    </w:p>
    <w:p>
      <w:r>
        <w:t xml:space="preserve">Kuinka usein ihmiset muuttavat nykyään kaupunkialueille?</w:t>
      </w:r>
    </w:p>
    <w:p>
      <w:r>
        <w:rPr>
          <w:b/>
        </w:rPr>
        <w:t xml:space="preserve">Esimerkki 0.274</w:t>
      </w:r>
    </w:p>
    <w:p>
      <w:r>
        <w:t xml:space="preserve">Lause: Nämä elimet työskentelevät yhdessä auttaakseen sinua saamaan energiaa syömästäsi ruoasta.</w:t>
      </w:r>
    </w:p>
    <w:p>
      <w:r>
        <w:rPr>
          <w:b/>
        </w:rPr>
        <w:t xml:space="preserve">Tulos</w:t>
      </w:r>
    </w:p>
    <w:p>
      <w:r>
        <w:t xml:space="preserve">Kuinka usein elimet muuttavat ruoan energiaksi?</w:t>
      </w:r>
    </w:p>
    <w:p>
      <w:r>
        <w:rPr>
          <w:b/>
        </w:rPr>
        <w:t xml:space="preserve">Esimerkki 0.275</w:t>
      </w:r>
    </w:p>
    <w:p>
      <w:r>
        <w:t xml:space="preserve">Lause: Ana ja hänen paras ystävänsä olivat varmoja, että hän voittaisi.</w:t>
      </w:r>
    </w:p>
    <w:p>
      <w:r>
        <w:rPr>
          <w:b/>
        </w:rPr>
        <w:t xml:space="preserve">Tulos</w:t>
      </w:r>
    </w:p>
    <w:p>
      <w:r>
        <w:t xml:space="preserve">Kuinka usein oikeinkirjoituskilpailu järjestetään?</w:t>
      </w:r>
    </w:p>
    <w:p>
      <w:r>
        <w:rPr>
          <w:b/>
        </w:rPr>
        <w:t xml:space="preserve">Esimerkki 0.276</w:t>
      </w:r>
    </w:p>
    <w:p>
      <w:r>
        <w:t xml:space="preserve">Lause: Islam kukoisti Melakassa ja koko niemimaalla vahvana, miesvaltaisena ja yksilöllisyyttä korostavana uskontona, joka tarjosi dynaamista johtajuutta ja saarnasi veljeyttä ja itseluottamusta - kaikki nämä ominaisuudet sopivat erinomaisesti rannikkokaupan harjoittamiseen.</w:t>
      </w:r>
    </w:p>
    <w:p>
      <w:r>
        <w:rPr>
          <w:b/>
        </w:rPr>
        <w:t xml:space="preserve">Tulos</w:t>
      </w:r>
    </w:p>
    <w:p>
      <w:r>
        <w:t xml:space="preserve">Kuinka usein Melakassa käydään rannikkokauppaa?</w:t>
      </w:r>
    </w:p>
    <w:p>
      <w:r>
        <w:rPr>
          <w:b/>
        </w:rPr>
        <w:t xml:space="preserve">Esimerkki 0.277</w:t>
      </w:r>
    </w:p>
    <w:p>
      <w:r>
        <w:t xml:space="preserve">Lause: Hän sanoi ja osoitti kyynärvarren arpia.</w:t>
      </w:r>
    </w:p>
    <w:p>
      <w:r>
        <w:rPr>
          <w:b/>
        </w:rPr>
        <w:t xml:space="preserve">Tulos</w:t>
      </w:r>
    </w:p>
    <w:p>
      <w:r>
        <w:t xml:space="preserve">Kuinka usein hän harkitsi muuttoa sen jälkeen, kun hän sai arvet?</w:t>
      </w:r>
    </w:p>
    <w:p>
      <w:r>
        <w:rPr>
          <w:b/>
        </w:rPr>
        <w:t xml:space="preserve">Esimerkki 0.278</w:t>
      </w:r>
    </w:p>
    <w:p>
      <w:r>
        <w:t xml:space="preserve">Lause: Gonzo kävi tänään hieronnassa yrittäessään selvittää kaikki stuntmanin kinkit.</w:t>
      </w:r>
    </w:p>
    <w:p>
      <w:r>
        <w:rPr>
          <w:b/>
        </w:rPr>
        <w:t xml:space="preserve">Tulos</w:t>
      </w:r>
    </w:p>
    <w:p>
      <w:r>
        <w:t xml:space="preserve">Kuinka monta kertaa Gonzo kävi hieronnassa sinä päivänä?</w:t>
      </w:r>
    </w:p>
    <w:p>
      <w:r>
        <w:rPr>
          <w:b/>
        </w:rPr>
        <w:t xml:space="preserve">Esimerkki 0.279</w:t>
      </w:r>
    </w:p>
    <w:p>
      <w:r>
        <w:t xml:space="preserve">Lause: Ransome huolehtii hänestä samoin kuin nuoresta Fern Simonista , joka on ilmoittanut rakastavansa häntä.</w:t>
      </w:r>
    </w:p>
    <w:p>
      <w:r>
        <w:rPr>
          <w:b/>
        </w:rPr>
        <w:t xml:space="preserve">Tulos</w:t>
      </w:r>
    </w:p>
    <w:p>
      <w:r>
        <w:t xml:space="preserve">Kuinka usein Ransome ja Fern puhuvat?</w:t>
      </w:r>
    </w:p>
    <w:p>
      <w:r>
        <w:rPr>
          <w:b/>
        </w:rPr>
        <w:t xml:space="preserve">Esimerkki 0.280</w:t>
      </w:r>
    </w:p>
    <w:p>
      <w:r>
        <w:t xml:space="preserve">Lause: Mutta tuomari Thornton julisti oikeudessa: "Kun nämä määräykset on annettu, et voi vain tehdä mitä haluat ja sivuuttaa niitä.".</w:t>
      </w:r>
    </w:p>
    <w:p>
      <w:r>
        <w:rPr>
          <w:b/>
        </w:rPr>
        <w:t xml:space="preserve">Tulos</w:t>
      </w:r>
    </w:p>
    <w:p>
      <w:r>
        <w:t xml:space="preserve">Kuinka usein tuomari moittii jotakuta oikeudessa?</w:t>
      </w:r>
    </w:p>
    <w:p>
      <w:r>
        <w:rPr>
          <w:b/>
        </w:rPr>
        <w:t xml:space="preserve">Esimerkki 0.281</w:t>
      </w:r>
    </w:p>
    <w:p>
      <w:r>
        <w:t xml:space="preserve">Lause: Jos hän haluaisi , hän voisi kohdata hänet , mutta hänellä ei ole rohkeutta tehdä niin .</w:t>
      </w:r>
    </w:p>
    <w:p>
      <w:r>
        <w:rPr>
          <w:b/>
        </w:rPr>
        <w:t xml:space="preserve">Tulos</w:t>
      </w:r>
    </w:p>
    <w:p>
      <w:r>
        <w:t xml:space="preserve">Kuinka usein hän harkitsee ihmisten kohtaamista?</w:t>
      </w:r>
    </w:p>
    <w:p>
      <w:r>
        <w:rPr>
          <w:b/>
        </w:rPr>
        <w:t xml:space="preserve">Esimerkki 0.282</w:t>
      </w:r>
    </w:p>
    <w:p>
      <w:r>
        <w:t xml:space="preserve">Lause: Quackin kanssa leikitään leikkiä, jossa he vilkuttavat Quackille ja nauravat.</w:t>
      </w:r>
    </w:p>
    <w:p>
      <w:r>
        <w:rPr>
          <w:b/>
        </w:rPr>
        <w:t xml:space="preserve">Tulos</w:t>
      </w:r>
    </w:p>
    <w:p>
      <w:r>
        <w:t xml:space="preserve">Kuinka usein he pelaavat peliä Quackin kanssa ?</w:t>
      </w:r>
    </w:p>
    <w:p>
      <w:r>
        <w:rPr>
          <w:b/>
        </w:rPr>
        <w:t xml:space="preserve">Esimerkki 0.283</w:t>
      </w:r>
    </w:p>
    <w:p>
      <w:r>
        <w:t xml:space="preserve">Lause: Durer kuvaa typografiassa latinalaisen aakkoston geometrista rakennetta italialaiseen esikuvaan tukeutuen.</w:t>
      </w:r>
    </w:p>
    <w:p>
      <w:r>
        <w:rPr>
          <w:b/>
        </w:rPr>
        <w:t xml:space="preserve">Tulos</w:t>
      </w:r>
    </w:p>
    <w:p>
      <w:r>
        <w:t xml:space="preserve">Kuinka usein Durer kuvaa rakentamista ?</w:t>
      </w:r>
    </w:p>
    <w:p>
      <w:r>
        <w:rPr>
          <w:b/>
        </w:rPr>
        <w:t xml:space="preserve">Esimerkki 0.284</w:t>
      </w:r>
    </w:p>
    <w:p>
      <w:r>
        <w:t xml:space="preserve">Lause: Hän väitti, että Ranskan vallankumouksen merkitys oli jatkaa Ranskan valtion modernisointi- ja keskittämisprosessia, joka oli alkanut kuningas Ludvig XIV:n aikana.</w:t>
      </w:r>
    </w:p>
    <w:p>
      <w:r>
        <w:rPr>
          <w:b/>
        </w:rPr>
        <w:t xml:space="preserve">Tulos</w:t>
      </w:r>
    </w:p>
    <w:p>
      <w:r>
        <w:t xml:space="preserve">Kuinka usein hän esittää tämän väitteen?</w:t>
      </w:r>
    </w:p>
    <w:p>
      <w:r>
        <w:rPr>
          <w:b/>
        </w:rPr>
        <w:t xml:space="preserve">Esimerkki 0.285</w:t>
      </w:r>
    </w:p>
    <w:p>
      <w:r>
        <w:t xml:space="preserve">Lause: Se, että olet joku muu, on asia, johon pitää pyrkiä, ei sen salaaminen, kuka todella olet.</w:t>
      </w:r>
    </w:p>
    <w:p>
      <w:r>
        <w:rPr>
          <w:b/>
        </w:rPr>
        <w:t xml:space="preserve">Tulos</w:t>
      </w:r>
    </w:p>
    <w:p>
      <w:r>
        <w:t xml:space="preserve">Kuinka usein ihmiset salaavat, keitä he todella ovat?</w:t>
      </w:r>
    </w:p>
    <w:p>
      <w:r>
        <w:rPr>
          <w:b/>
        </w:rPr>
        <w:t xml:space="preserve">Esimerkki 0.286</w:t>
      </w:r>
    </w:p>
    <w:p>
      <w:r>
        <w:t xml:space="preserve">Lause: Jacksonissa, Vicksburgissa, Hattiesburgissa, Oxfordissa ja Pascagoulassa perheväkivallasta selviytyneet voivat saada apua.</w:t>
      </w:r>
    </w:p>
    <w:p>
      <w:r>
        <w:rPr>
          <w:b/>
        </w:rPr>
        <w:t xml:space="preserve">Tulos</w:t>
      </w:r>
    </w:p>
    <w:p>
      <w:r>
        <w:t xml:space="preserve">Kuinka usein apua tarjotaan?</w:t>
      </w:r>
    </w:p>
    <w:p>
      <w:r>
        <w:rPr>
          <w:b/>
        </w:rPr>
        <w:t xml:space="preserve">Esimerkki 0.287</w:t>
      </w:r>
    </w:p>
    <w:p>
      <w:r>
        <w:t xml:space="preserve">Lause: Koulussa Atta vaikutti erittäin älykkäältä ja kohtuullisen miellyttävältä, ja hän hallitsi saksan kielen erinomaisesti.</w:t>
      </w:r>
    </w:p>
    <w:p>
      <w:r>
        <w:rPr>
          <w:b/>
        </w:rPr>
        <w:t xml:space="preserve">Tulos</w:t>
      </w:r>
    </w:p>
    <w:p>
      <w:r>
        <w:t xml:space="preserve">Kuinka usein Atta puhui saksaa koulussa?</w:t>
      </w:r>
    </w:p>
    <w:p>
      <w:r>
        <w:rPr>
          <w:b/>
        </w:rPr>
        <w:t xml:space="preserve">Esimerkki 0.288</w:t>
      </w:r>
    </w:p>
    <w:p>
      <w:r>
        <w:t xml:space="preserve">Lause: Tämä oli vielä kivikautta, mutta ihmisten uskotaan valmistaneen silkkiä langasta, jota he tuottivat mulperipuiden lehdillä kasvattamiensa matojen avulla.</w:t>
      </w:r>
    </w:p>
    <w:p>
      <w:r>
        <w:rPr>
          <w:b/>
        </w:rPr>
        <w:t xml:space="preserve">Tulos</w:t>
      </w:r>
    </w:p>
    <w:p>
      <w:r>
        <w:t xml:space="preserve">Kuinka usein ihmiset tekivät lankaa?</w:t>
      </w:r>
    </w:p>
    <w:p>
      <w:r>
        <w:rPr>
          <w:b/>
        </w:rPr>
        <w:t xml:space="preserve">Esimerkki 0.289</w:t>
      </w:r>
    </w:p>
    <w:p>
      <w:r>
        <w:t xml:space="preserve">Lause: Seki ei tajua, että Numero 13 tarkkailee häntä, mutta heti kun hän huomaa sen, Numero 13 tappaa hänet.</w:t>
      </w:r>
    </w:p>
    <w:p>
      <w:r>
        <w:rPr>
          <w:b/>
        </w:rPr>
        <w:t xml:space="preserve">Tulos</w:t>
      </w:r>
    </w:p>
    <w:p>
      <w:r>
        <w:t xml:space="preserve">Kuinka usein Numero 13 on katsonut Sekiä?</w:t>
      </w:r>
    </w:p>
    <w:p>
      <w:r>
        <w:rPr>
          <w:b/>
        </w:rPr>
        <w:t xml:space="preserve">Esimerkki 0.290</w:t>
      </w:r>
    </w:p>
    <w:p>
      <w:r>
        <w:t xml:space="preserve">Lause: Radio Televizioni Shqiptar (RTSH) on Albanian julkinen radio- ja televisioyhtiö, jonka kuningas Zog perusti vuonna 1938.</w:t>
      </w:r>
    </w:p>
    <w:p>
      <w:r>
        <w:rPr>
          <w:b/>
        </w:rPr>
        <w:t xml:space="preserve">Tulos</w:t>
      </w:r>
    </w:p>
    <w:p>
      <w:r>
        <w:t xml:space="preserve">Kuinka usein RTSH:ta käytetään?</w:t>
      </w:r>
    </w:p>
    <w:p>
      <w:r>
        <w:rPr>
          <w:b/>
        </w:rPr>
        <w:t xml:space="preserve">Esimerkki 0.291</w:t>
      </w:r>
    </w:p>
    <w:p>
      <w:r>
        <w:t xml:space="preserve">Lause: Kasvi käyttää paljon energiaa nektarin tuottamiseen.</w:t>
      </w:r>
    </w:p>
    <w:p>
      <w:r>
        <w:rPr>
          <w:b/>
        </w:rPr>
        <w:t xml:space="preserve">Tulos</w:t>
      </w:r>
    </w:p>
    <w:p>
      <w:r>
        <w:t xml:space="preserve">Kuinka usein kasvit käyttävät energiaa nektarin tuottamiseen?</w:t>
      </w:r>
    </w:p>
    <w:p>
      <w:r>
        <w:rPr>
          <w:b/>
        </w:rPr>
        <w:t xml:space="preserve">Esimerkki 0.292</w:t>
      </w:r>
    </w:p>
    <w:p>
      <w:r>
        <w:t xml:space="preserve">Lause: Tasha sanoi juuri ennen lähtöään: "Varastat elämästä taidetta varten, Bernardo.</w:t>
      </w:r>
    </w:p>
    <w:p>
      <w:r>
        <w:rPr>
          <w:b/>
        </w:rPr>
        <w:t xml:space="preserve">Tulos</w:t>
      </w:r>
    </w:p>
    <w:p>
      <w:r>
        <w:t xml:space="preserve">Kuinka usein Tasha huutaa Bernardolle?</w:t>
      </w:r>
    </w:p>
    <w:p>
      <w:r>
        <w:rPr>
          <w:b/>
        </w:rPr>
        <w:t xml:space="preserve">Tulos</w:t>
      </w:r>
    </w:p>
    <w:p>
      <w:r>
        <w:t xml:space="preserve">Kuinka usein Tasha huutaa Bernardolle?</w:t>
      </w:r>
    </w:p>
    <w:p>
      <w:r>
        <w:rPr>
          <w:b/>
        </w:rPr>
        <w:t xml:space="preserve">Tulos</w:t>
      </w:r>
    </w:p>
    <w:p>
      <w:r>
        <w:t xml:space="preserve">Kuinka usein Tasha huutaa Bernardolle?</w:t>
      </w:r>
    </w:p>
    <w:p>
      <w:r>
        <w:rPr>
          <w:b/>
        </w:rPr>
        <w:t xml:space="preserve">Tulos</w:t>
      </w:r>
    </w:p>
    <w:p>
      <w:r>
        <w:t xml:space="preserve">Kuinka usein Tasha huutaa Bernardolle?</w:t>
      </w:r>
    </w:p>
    <w:p>
      <w:r>
        <w:rPr>
          <w:b/>
        </w:rPr>
        <w:t xml:space="preserve">Esimerkki 0.293</w:t>
      </w:r>
    </w:p>
    <w:p>
      <w:r>
        <w:t xml:space="preserve">Lause: Se myytiin 4,14 miljoonalla dollarilla vuonna 1999.</w:t>
      </w:r>
    </w:p>
    <w:p>
      <w:r>
        <w:rPr>
          <w:b/>
        </w:rPr>
        <w:t xml:space="preserve">Tulos</w:t>
      </w:r>
    </w:p>
    <w:p>
      <w:r>
        <w:t xml:space="preserve">Kuinka usein vuoden 1804 Yhdysvaltain hopeadollareita ostetaan?</w:t>
      </w:r>
    </w:p>
    <w:p>
      <w:r>
        <w:rPr>
          <w:b/>
        </w:rPr>
        <w:t xml:space="preserve">Esimerkki 0.294</w:t>
      </w:r>
    </w:p>
    <w:p>
      <w:r>
        <w:t xml:space="preserve">Lause: Tulen avulla yhteisöt saattoivat elää ympäri vuoden yhdessä luolassa, jossa voitiin valmistaa ruokaa ja jopa sulattaa.</w:t>
      </w:r>
    </w:p>
    <w:p>
      <w:r>
        <w:rPr>
          <w:b/>
        </w:rPr>
        <w:t xml:space="preserve">Tulos</w:t>
      </w:r>
    </w:p>
    <w:p>
      <w:r>
        <w:t xml:space="preserve">Kuinka usein yhteisöt käyttivät tulta?</w:t>
      </w:r>
    </w:p>
    <w:p>
      <w:r>
        <w:rPr>
          <w:b/>
        </w:rPr>
        <w:t xml:space="preserve">Esimerkki 0.295</w:t>
      </w:r>
    </w:p>
    <w:p>
      <w:r>
        <w:t xml:space="preserve">Lause: Shang-dynastia synnytti käsitteen yhdestä kiinalaisesta kansakunnasta yhden hallituksen alaisuudessa.</w:t>
      </w:r>
    </w:p>
    <w:p>
      <w:r>
        <w:rPr>
          <w:b/>
        </w:rPr>
        <w:t xml:space="preserve">Tulos</w:t>
      </w:r>
    </w:p>
    <w:p>
      <w:r>
        <w:t xml:space="preserve">Kuinka usein Shang-dynastia vaihtoi hallitsijaa?</w:t>
      </w:r>
    </w:p>
    <w:p>
      <w:r>
        <w:rPr>
          <w:b/>
        </w:rPr>
        <w:t xml:space="preserve">Esimerkki 0.296</w:t>
      </w:r>
    </w:p>
    <w:p>
      <w:r>
        <w:t xml:space="preserve">Lause: Mitä sanotaan aineeksi, jossa on vain yksi atomityyppi?.</w:t>
      </w:r>
    </w:p>
    <w:p>
      <w:r>
        <w:rPr>
          <w:b/>
        </w:rPr>
        <w:t xml:space="preserve">Tulos</w:t>
      </w:r>
    </w:p>
    <w:p>
      <w:r>
        <w:t xml:space="preserve">Kuinka usein suuria tieteellisiä löytöjä tehdään?</w:t>
      </w:r>
    </w:p>
    <w:p>
      <w:r>
        <w:rPr>
          <w:b/>
        </w:rPr>
        <w:t xml:space="preserve">Esimerkki 0.297</w:t>
      </w:r>
    </w:p>
    <w:p>
      <w:r>
        <w:t xml:space="preserve">Lause: Lev Landau ja Evgeny Lifshitz ja muut ovat omaksuneet tämän lähestymistavan, ja siitä on tullut standardi.</w:t>
      </w:r>
    </w:p>
    <w:p>
      <w:r>
        <w:rPr>
          <w:b/>
        </w:rPr>
        <w:t xml:space="preserve">Tulos</w:t>
      </w:r>
    </w:p>
    <w:p>
      <w:r>
        <w:t xml:space="preserve">Kuinka monta kertaa viikossa lähestymistapaa käytetään?</w:t>
      </w:r>
    </w:p>
    <w:p>
      <w:r>
        <w:rPr>
          <w:b/>
        </w:rPr>
        <w:t xml:space="preserve">Esimerkki 0.298</w:t>
      </w:r>
    </w:p>
    <w:p>
      <w:r>
        <w:t xml:space="preserve">Lause: Durerin isä kuoli vuonna 1502 ja äiti vuonna 1513.</w:t>
      </w:r>
    </w:p>
    <w:p>
      <w:r>
        <w:rPr>
          <w:b/>
        </w:rPr>
        <w:t xml:space="preserve">Tulos</w:t>
      </w:r>
    </w:p>
    <w:p>
      <w:r>
        <w:t xml:space="preserve">Kuinka usein Durer kävi äitinsä haudalla?</w:t>
      </w:r>
    </w:p>
    <w:p>
      <w:r>
        <w:rPr>
          <w:b/>
        </w:rPr>
        <w:t xml:space="preserve">Esimerkki 0.299</w:t>
      </w:r>
    </w:p>
    <w:p>
      <w:r>
        <w:t xml:space="preserve">Lause: Barco on kieltäytynyt Yhdysvaltain joukoista tai neuvonantajista, mutta on hyväksynyt Yhdysvaltain sotilasavun.</w:t>
      </w:r>
    </w:p>
    <w:p>
      <w:r>
        <w:rPr>
          <w:b/>
        </w:rPr>
        <w:t xml:space="preserve">Tulos</w:t>
      </w:r>
    </w:p>
    <w:p>
      <w:r>
        <w:t xml:space="preserve">Kuinka usein tukea käytettiin?</w:t>
      </w:r>
    </w:p>
    <w:p>
      <w:r>
        <w:rPr>
          <w:b/>
        </w:rPr>
        <w:t xml:space="preserve">Esimerkki 0.300</w:t>
      </w:r>
    </w:p>
    <w:p>
      <w:r>
        <w:t xml:space="preserve">Lause: Columbia Universityn ROTC-kadettien ja merijalkaväen upseerikokelaiden opiskelijaryhmä on nimeltään Alexander Hamilton Society.</w:t>
      </w:r>
    </w:p>
    <w:p>
      <w:r>
        <w:rPr>
          <w:b/>
        </w:rPr>
        <w:t xml:space="preserve">Tulos</w:t>
      </w:r>
    </w:p>
    <w:p>
      <w:r>
        <w:t xml:space="preserve">Kuinka usein Alexander Hamilton Society pitää kokouksia?</w:t>
      </w:r>
    </w:p>
    <w:p>
      <w:r>
        <w:rPr>
          <w:b/>
        </w:rPr>
        <w:t xml:space="preserve">Esimerkki 0.301</w:t>
      </w:r>
    </w:p>
    <w:p>
      <w:r>
        <w:t xml:space="preserve">Lause: CIA, FBI, ulko-, oikeus- ja puolustusministeriöt, FAA ja Valkoisen talon väestönsuoja.</w:t>
      </w:r>
    </w:p>
    <w:p>
      <w:r>
        <w:rPr>
          <w:b/>
        </w:rPr>
        <w:t xml:space="preserve">Tulos</w:t>
      </w:r>
    </w:p>
    <w:p>
      <w:r>
        <w:t xml:space="preserve">Kuinka usein tapahtumia järjestetään?</w:t>
      </w:r>
    </w:p>
    <w:p>
      <w:r>
        <w:rPr>
          <w:b/>
        </w:rPr>
        <w:t xml:space="preserve">Esimerkki 0.302</w:t>
      </w:r>
    </w:p>
    <w:p>
      <w:r>
        <w:t xml:space="preserve">Lause: Tämä tekniikka kulutti maaperän loppuun ja pakotti heidät elämään puolinomadina viidakkoaukealta toiselle.</w:t>
      </w:r>
    </w:p>
    <w:p>
      <w:r>
        <w:rPr>
          <w:b/>
        </w:rPr>
        <w:t xml:space="preserve">Tulos</w:t>
      </w:r>
    </w:p>
    <w:p>
      <w:r>
        <w:t xml:space="preserve">Kuinka usein ryhmä liikkuu?</w:t>
      </w:r>
    </w:p>
    <w:p>
      <w:r>
        <w:rPr>
          <w:b/>
        </w:rPr>
        <w:t xml:space="preserve">Esimerkki 0.303</w:t>
      </w:r>
    </w:p>
    <w:p>
      <w:r>
        <w:t xml:space="preserve">Lause: Sotien jälkeinen aika alkoi kuitenkin miljoonien kotiseudultaan siirtymään joutuneiden ihmisten ollessa kodittomia ja nälkää näkeviä.</w:t>
      </w:r>
    </w:p>
    <w:p>
      <w:r>
        <w:rPr>
          <w:b/>
        </w:rPr>
        <w:t xml:space="preserve">Tulos</w:t>
      </w:r>
    </w:p>
    <w:p>
      <w:r>
        <w:t xml:space="preserve">Kuinka usein nälkää näkevät ihmiset söivät?</w:t>
      </w:r>
    </w:p>
    <w:p>
      <w:r>
        <w:rPr>
          <w:b/>
        </w:rPr>
        <w:t xml:space="preserve">Esimerkki 0.304</w:t>
      </w:r>
    </w:p>
    <w:p>
      <w:r>
        <w:t xml:space="preserve">Lause: Osittaisia kuunpimennyksiä esiintyy vähintään kaksi kertaa vuodessa, mutta täydellisiä kuunpimennyksiä harvemmin.</w:t>
      </w:r>
    </w:p>
    <w:p>
      <w:r>
        <w:rPr>
          <w:b/>
        </w:rPr>
        <w:t xml:space="preserve">Tulos</w:t>
      </w:r>
    </w:p>
    <w:p>
      <w:r>
        <w:t xml:space="preserve">Kuinka usein kuunpimennys tapahtuu?</w:t>
      </w:r>
    </w:p>
    <w:p>
      <w:r>
        <w:rPr>
          <w:b/>
        </w:rPr>
        <w:t xml:space="preserve">Esimerkki 0.305</w:t>
      </w:r>
    </w:p>
    <w:p>
      <w:r>
        <w:t xml:space="preserve">Lause: Pushkin julkaisi ensimmäisen runonsa viisitoistavuotiaana, ja kirjallisuuselämä oli jo laajalti tunnustanut hänet, kun hän valmistui Tsarskoje Selon lyseosta.</w:t>
      </w:r>
    </w:p>
    <w:p>
      <w:r>
        <w:rPr>
          <w:b/>
        </w:rPr>
        <w:t xml:space="preserve">Tulos</w:t>
      </w:r>
    </w:p>
    <w:p>
      <w:r>
        <w:t xml:space="preserve">Kuinka monta runoa Pushkin on julkaissut yhteensä?</w:t>
      </w:r>
    </w:p>
    <w:p>
      <w:r>
        <w:rPr>
          <w:b/>
        </w:rPr>
        <w:t xml:space="preserve">Esimerkki 0.306</w:t>
      </w:r>
    </w:p>
    <w:p>
      <w:r>
        <w:t xml:space="preserve">Lause: Hän näytteli sitten tv-sarjassa, joka oli epäonnistunut sekä kriittisesti että kaupallisesti .</w:t>
      </w:r>
    </w:p>
    <w:p>
      <w:r>
        <w:rPr>
          <w:b/>
        </w:rPr>
        <w:t xml:space="preserve">Tulos</w:t>
      </w:r>
    </w:p>
    <w:p>
      <w:r>
        <w:t xml:space="preserve">Kuinka usein hän esiintyy tv-ohjelmissa?</w:t>
      </w:r>
    </w:p>
    <w:p>
      <w:r>
        <w:rPr>
          <w:b/>
        </w:rPr>
        <w:t xml:space="preserve">Esimerkki 0.307</w:t>
      </w:r>
    </w:p>
    <w:p>
      <w:r>
        <w:t xml:space="preserve">Lause: Taylor luopui maaliskuussa puheenjohtajan, pääjohtajan ja toimitusjohtajan tehtävistä terveydellisistä syistä.</w:t>
      </w:r>
    </w:p>
    <w:p>
      <w:r>
        <w:rPr>
          <w:b/>
        </w:rPr>
        <w:t xml:space="preserve">Tulos</w:t>
      </w:r>
    </w:p>
    <w:p>
      <w:r>
        <w:t xml:space="preserve">Kuinka usein toimitusjohtajat yleensä vaihdetaan?</w:t>
      </w:r>
    </w:p>
    <w:p>
      <w:r>
        <w:rPr>
          <w:b/>
        </w:rPr>
        <w:t xml:space="preserve">Esimerkki 0.308</w:t>
      </w:r>
    </w:p>
    <w:p>
      <w:r>
        <w:t xml:space="preserve">Lause: Mutta niille, joilla ei ole varaa asianajajaan, tämä lupaus on usein valhe.</w:t>
      </w:r>
    </w:p>
    <w:p>
      <w:r>
        <w:rPr>
          <w:b/>
        </w:rPr>
        <w:t xml:space="preserve">Tulos</w:t>
      </w:r>
    </w:p>
    <w:p>
      <w:r>
        <w:t xml:space="preserve">Kuinka usein ihmiset voivat odottaa saavansa oikeutta?</w:t>
      </w:r>
    </w:p>
    <w:p>
      <w:r>
        <w:rPr>
          <w:b/>
        </w:rPr>
        <w:t xml:space="preserve">Esimerkki 0.309</w:t>
      </w:r>
    </w:p>
    <w:p>
      <w:r>
        <w:t xml:space="preserve">Lause: Brewer sanoi, että oikeusjärjestelmä ei vain palvele pienituloisia ihmisiä kovin hyvin, paitsi maksullisissa tapauksissa.</w:t>
      </w:r>
    </w:p>
    <w:p>
      <w:r>
        <w:rPr>
          <w:b/>
        </w:rPr>
        <w:t xml:space="preserve">Tulos</w:t>
      </w:r>
    </w:p>
    <w:p>
      <w:r>
        <w:t xml:space="preserve">Kuinka usein Brewer puhuu oikeusjärjestelmän markkinapaikasta?</w:t>
      </w:r>
    </w:p>
    <w:p>
      <w:r>
        <w:rPr>
          <w:b/>
        </w:rPr>
        <w:t xml:space="preserve">Esimerkki 0.310</w:t>
      </w:r>
    </w:p>
    <w:p>
      <w:r>
        <w:t xml:space="preserve">Lause: Billy katseli mielellään, kun Tumble söi kaurapuuroa, koska Billy piti Tumblesta hyvää huolta joka päivä.</w:t>
      </w:r>
    </w:p>
    <w:p>
      <w:r>
        <w:rPr>
          <w:b/>
        </w:rPr>
        <w:t xml:space="preserve">Tulos</w:t>
      </w:r>
    </w:p>
    <w:p>
      <w:r>
        <w:t xml:space="preserve">Kuinka monta kertaa päivässä Tumble syö kaurapuuroa?</w:t>
      </w:r>
    </w:p>
    <w:p>
      <w:r>
        <w:rPr>
          <w:b/>
        </w:rPr>
        <w:t xml:space="preserve">Esimerkki 0.311</w:t>
      </w:r>
    </w:p>
    <w:p>
      <w:r>
        <w:t xml:space="preserve">Lause: WHO totesi vuonna 1996, että suuri osa väestöstä elää ``semi-nälänhädässä.''.</w:t>
      </w:r>
    </w:p>
    <w:p>
      <w:r>
        <w:rPr>
          <w:b/>
        </w:rPr>
        <w:t xml:space="preserve">Tulos</w:t>
      </w:r>
    </w:p>
    <w:p>
      <w:r>
        <w:t xml:space="preserve">Kuinka usein WHO selvittää tietoja väestöstä?</w:t>
      </w:r>
    </w:p>
    <w:p>
      <w:r>
        <w:rPr>
          <w:b/>
        </w:rPr>
        <w:t xml:space="preserve">Esimerkki 0.312</w:t>
      </w:r>
    </w:p>
    <w:p>
      <w:r>
        <w:t xml:space="preserve">Lause: Fossiilit kertovat hämärän tarinan ihmisen hitaasta ja satunnaisesta kehityksestä.</w:t>
      </w:r>
    </w:p>
    <w:p>
      <w:r>
        <w:rPr>
          <w:b/>
        </w:rPr>
        <w:t xml:space="preserve">Tulos</w:t>
      </w:r>
    </w:p>
    <w:p>
      <w:r>
        <w:t xml:space="preserve">Kuinka usein löydetään uusi fossiili, jota pidetään todella merkittävänä ajattelumme kannalta?</w:t>
      </w:r>
    </w:p>
    <w:p>
      <w:r>
        <w:rPr>
          <w:b/>
        </w:rPr>
        <w:t xml:space="preserve">Esimerkki 0.313</w:t>
      </w:r>
    </w:p>
    <w:p>
      <w:r>
        <w:t xml:space="preserve">Lause: Hänen poikansa ja seuraajansa Caracalla, suuri ihailijansa, vieraili haudalla oman valtakautensa aikana.</w:t>
      </w:r>
    </w:p>
    <w:p>
      <w:r>
        <w:rPr>
          <w:b/>
        </w:rPr>
        <w:t xml:space="preserve">Tulos</w:t>
      </w:r>
    </w:p>
    <w:p>
      <w:r>
        <w:t xml:space="preserve">Kuinka usein hän käy haudalla?</w:t>
      </w:r>
    </w:p>
    <w:p>
      <w:r>
        <w:rPr>
          <w:b/>
        </w:rPr>
        <w:t xml:space="preserve">Esimerkki 0.314</w:t>
      </w:r>
    </w:p>
    <w:p>
      <w:r>
        <w:t xml:space="preserve">Lause: W. Mark Goode, tietokoneiden turvatuotteita valmistavan Richardsonissa, Texasissa sijaitsevan Micronyx Inc:n johtaja, antoi uuden määritelmän Mihail Gorbatshovin kampanjalle avoimuuden lisäämiseksi, joka tunnetaan yleisesti nimellä glasnost.</w:t>
      </w:r>
    </w:p>
    <w:p>
      <w:r>
        <w:rPr>
          <w:b/>
        </w:rPr>
        <w:t xml:space="preserve">Tulos</w:t>
      </w:r>
    </w:p>
    <w:p>
      <w:r>
        <w:t xml:space="preserve">Kuinka usein Goode puhui Gorbatshovin kanssa?</w:t>
      </w:r>
    </w:p>
    <w:p>
      <w:r>
        <w:rPr>
          <w:b/>
        </w:rPr>
        <w:t xml:space="preserve">Esimerkki 0.315</w:t>
      </w:r>
    </w:p>
    <w:p>
      <w:r>
        <w:t xml:space="preserve">Lause: Presidentti Clinton vaati kuitenkin Pakistanin sisällyttämistä Etelä-Aasian matkansa matkasuunnitelmaan.</w:t>
      </w:r>
    </w:p>
    <w:p>
      <w:r>
        <w:rPr>
          <w:b/>
        </w:rPr>
        <w:t xml:space="preserve">Tulos</w:t>
      </w:r>
    </w:p>
    <w:p>
      <w:r>
        <w:t xml:space="preserve">Kuinka usein Clinton vierailee Pakistanissa?</w:t>
      </w:r>
    </w:p>
    <w:p>
      <w:r>
        <w:rPr>
          <w:b/>
        </w:rPr>
        <w:t xml:space="preserve">Esimerkki 0.316</w:t>
      </w:r>
    </w:p>
    <w:p>
      <w:r>
        <w:t xml:space="preserve">Lause: Qutbin käsityksessä Jumalan ja Saatanan välisestä kamppailusta ei ole olemassa mitään keskitietä.</w:t>
      </w:r>
    </w:p>
    <w:p>
      <w:r>
        <w:rPr>
          <w:b/>
        </w:rPr>
        <w:t xml:space="preserve">Tulos</w:t>
      </w:r>
    </w:p>
    <w:p>
      <w:r>
        <w:t xml:space="preserve">Kuinka usein Jumala ja Saatana kamppailevat?</w:t>
      </w:r>
    </w:p>
    <w:p>
      <w:r>
        <w:rPr>
          <w:b/>
        </w:rPr>
        <w:t xml:space="preserve">Esimerkki 0.317</w:t>
      </w:r>
    </w:p>
    <w:p>
      <w:r>
        <w:t xml:space="preserve">Lause: Joidenkin kasvien lehdet vaihtavat väriä talven lähestyessä.</w:t>
      </w:r>
    </w:p>
    <w:p>
      <w:r>
        <w:rPr>
          <w:b/>
        </w:rPr>
        <w:t xml:space="preserve">Tulos</w:t>
      </w:r>
    </w:p>
    <w:p>
      <w:r>
        <w:t xml:space="preserve">Kuinka monta kertaa vuodessa lehdet vaihtavat väriä?</w:t>
      </w:r>
    </w:p>
    <w:p>
      <w:r>
        <w:rPr>
          <w:b/>
        </w:rPr>
        <w:t xml:space="preserve">Esimerkki 0.318</w:t>
      </w:r>
    </w:p>
    <w:p>
      <w:r>
        <w:t xml:space="preserve">Lause: Hän toimi vastaavassa tehtävässä muutama vuosi sitten koulun vanhusoikeusklinikalla.</w:t>
      </w:r>
    </w:p>
    <w:p>
      <w:r>
        <w:rPr>
          <w:b/>
        </w:rPr>
        <w:t xml:space="preserve">Tulos</w:t>
      </w:r>
    </w:p>
    <w:p>
      <w:r>
        <w:t xml:space="preserve">Kuinka usein hän kävi töissä edellisessä työpaikassaan?</w:t>
      </w:r>
    </w:p>
    <w:p>
      <w:r>
        <w:rPr>
          <w:b/>
        </w:rPr>
        <w:t xml:space="preserve">Esimerkki 0.319</w:t>
      </w:r>
    </w:p>
    <w:p>
      <w:r>
        <w:t xml:space="preserve">Lause: Deborah tykkää lisätä salaattiin sokeria, jotta Billy ja Sally tietäisivät, millaista on saada makeaa makua elämäänsä.</w:t>
      </w:r>
    </w:p>
    <w:p>
      <w:r>
        <w:rPr>
          <w:b/>
        </w:rPr>
        <w:t xml:space="preserve">Tulos</w:t>
      </w:r>
    </w:p>
    <w:p>
      <w:r>
        <w:t xml:space="preserve">Kuinka usein Deborah valmistaa salaatin?</w:t>
      </w:r>
    </w:p>
    <w:p>
      <w:r>
        <w:rPr>
          <w:b/>
        </w:rPr>
        <w:t xml:space="preserve">Esimerkki 0.320</w:t>
      </w:r>
    </w:p>
    <w:p>
      <w:r>
        <w:t xml:space="preserve">Lause: Ne ovat hyvin tasaisia alueita, ja niiden maaperä on hyvin rikas.</w:t>
      </w:r>
    </w:p>
    <w:p>
      <w:r>
        <w:rPr>
          <w:b/>
        </w:rPr>
        <w:t xml:space="preserve">Tulos</w:t>
      </w:r>
    </w:p>
    <w:p>
      <w:r>
        <w:t xml:space="preserve">Kuinka usein maaperä testataan?</w:t>
      </w:r>
    </w:p>
    <w:p>
      <w:r>
        <w:rPr>
          <w:b/>
        </w:rPr>
        <w:t xml:space="preserve">Esimerkki 0.321</w:t>
      </w:r>
    </w:p>
    <w:p>
      <w:r>
        <w:t xml:space="preserve">Lause: Sitten kutsuttiin muita, jotka antoivat esimerkkejä saavutuksistaan helpossa laskennassa ja oikeinkirjoituksessa.</w:t>
      </w:r>
    </w:p>
    <w:p>
      <w:r>
        <w:rPr>
          <w:b/>
        </w:rPr>
        <w:t xml:space="preserve">Tulos</w:t>
      </w:r>
    </w:p>
    <w:p>
      <w:r>
        <w:t xml:space="preserve">Kuinka usein he jakavat saavutuksiaan?</w:t>
      </w:r>
    </w:p>
    <w:p>
      <w:r>
        <w:rPr>
          <w:b/>
        </w:rPr>
        <w:t xml:space="preserve">Esimerkki 0.322</w:t>
      </w:r>
    </w:p>
    <w:p>
      <w:r>
        <w:t xml:space="preserve">Lause: Hän yritti ja yritti miellyttää jokaista kauppaan tullutta, mutta kaikki valitsivat pienempiä koiranpentuja.</w:t>
      </w:r>
    </w:p>
    <w:p>
      <w:r>
        <w:rPr>
          <w:b/>
        </w:rPr>
        <w:t xml:space="preserve">Tulos</w:t>
      </w:r>
    </w:p>
    <w:p>
      <w:r>
        <w:t xml:space="preserve">Kuinka usein ihmiset käyvät kaupassa ?</w:t>
      </w:r>
    </w:p>
    <w:p>
      <w:r>
        <w:rPr>
          <w:b/>
        </w:rPr>
        <w:t xml:space="preserve">Esimerkki 0.323</w:t>
      </w:r>
    </w:p>
    <w:p>
      <w:r>
        <w:t xml:space="preserve">Lause: Tulva-alue on alue, jossa tulvaveden vetäydyttyä jäljelle jää paksu kerros rikasta maata.</w:t>
      </w:r>
    </w:p>
    <w:p>
      <w:r>
        <w:rPr>
          <w:b/>
        </w:rPr>
        <w:t xml:space="preserve">Tulos</w:t>
      </w:r>
    </w:p>
    <w:p>
      <w:r>
        <w:t xml:space="preserve">Kuinka usein tulva-alueella tulvii?</w:t>
      </w:r>
    </w:p>
    <w:p>
      <w:r>
        <w:rPr>
          <w:b/>
        </w:rPr>
        <w:t xml:space="preserve">Esimerkki 0.324</w:t>
      </w:r>
    </w:p>
    <w:p>
      <w:r>
        <w:t xml:space="preserve">Lause: Lentokone, josta NORAD ei ollut kuullut mitään: United 93.</w:t>
      </w:r>
    </w:p>
    <w:p>
      <w:r>
        <w:rPr>
          <w:b/>
        </w:rPr>
        <w:t xml:space="preserve">Tulos</w:t>
      </w:r>
    </w:p>
    <w:p>
      <w:r>
        <w:t xml:space="preserve">Kuinka usein NORAD valvoo lentoja?</w:t>
      </w:r>
    </w:p>
    <w:p>
      <w:r>
        <w:rPr>
          <w:b/>
        </w:rPr>
        <w:t xml:space="preserve">Esimerkki 0.325</w:t>
      </w:r>
    </w:p>
    <w:p>
      <w:r>
        <w:t xml:space="preserve">Lause: Vuonna 1534 espanjalaiset perustivat Villa de la Vegan, joka tunnetaan nykyisin nimellä Spanish Town.</w:t>
      </w:r>
    </w:p>
    <w:p>
      <w:r>
        <w:rPr>
          <w:b/>
        </w:rPr>
        <w:t xml:space="preserve">Tulos</w:t>
      </w:r>
    </w:p>
    <w:p>
      <w:r>
        <w:t xml:space="preserve">Kuinka usein espanjalaiset asettuivat uusiin paikkoihin?</w:t>
      </w:r>
    </w:p>
    <w:p>
      <w:r>
        <w:rPr>
          <w:b/>
        </w:rPr>
        <w:t xml:space="preserve">Esimerkki 0.326</w:t>
      </w:r>
    </w:p>
    <w:p>
      <w:r>
        <w:t xml:space="preserve">Lause: Vaikka näihin lakeihin suhtauduttiin epäillen ja pilkaten, niistä on usein tullut vakiokäytäntö muissa osavaltioissa.</w:t>
      </w:r>
    </w:p>
    <w:p>
      <w:r>
        <w:rPr>
          <w:b/>
        </w:rPr>
        <w:t xml:space="preserve">Tulos</w:t>
      </w:r>
    </w:p>
    <w:p>
      <w:r>
        <w:t xml:space="preserve">Kuinka usein laeista tulee vakiokäytäntöjä jossakin valtiossa?</w:t>
      </w:r>
    </w:p>
    <w:p>
      <w:r>
        <w:rPr>
          <w:b/>
        </w:rPr>
        <w:t xml:space="preserve">Esimerkki 0.327</w:t>
      </w:r>
    </w:p>
    <w:p>
      <w:r>
        <w:t xml:space="preserve">Lause: Mutta sulttaanikunnan avainhenkilö oli Tun Perak, bendahara (pääministeri) ja sotilaskomentaja.</w:t>
      </w:r>
    </w:p>
    <w:p>
      <w:r>
        <w:rPr>
          <w:b/>
        </w:rPr>
        <w:t xml:space="preserve">Tulos</w:t>
      </w:r>
    </w:p>
    <w:p>
      <w:r>
        <w:t xml:space="preserve">Kuinka monta puhetta Perak pitää viikossa?</w:t>
      </w:r>
    </w:p>
    <w:p>
      <w:r>
        <w:rPr>
          <w:b/>
        </w:rPr>
        <w:t xml:space="preserve">Esimerkki 0.328</w:t>
      </w:r>
    </w:p>
    <w:p>
      <w:r>
        <w:t xml:space="preserve">Lause: Billy kurottautui alas ja puhalsi kuumaan kaurapuuroon viilentääkseen sen Tumblea varten.</w:t>
      </w:r>
    </w:p>
    <w:p>
      <w:r>
        <w:rPr>
          <w:b/>
        </w:rPr>
        <w:t xml:space="preserve">Tulos</w:t>
      </w:r>
    </w:p>
    <w:p>
      <w:r>
        <w:t xml:space="preserve">Kuinka monta kertaa Billyn täytyi kurkottaa alas puhaltamaan kuumaan kaurapuuroon?</w:t>
      </w:r>
    </w:p>
    <w:p>
      <w:r>
        <w:rPr>
          <w:b/>
        </w:rPr>
        <w:t xml:space="preserve">Esimerkki 0.329</w:t>
      </w:r>
    </w:p>
    <w:p>
      <w:r>
        <w:t xml:space="preserve">Lause: Aleksanteri Suuren saavutuksia ja perintöä on kuvattu monissa kulttuureissa.</w:t>
      </w:r>
    </w:p>
    <w:p>
      <w:r>
        <w:rPr>
          <w:b/>
        </w:rPr>
        <w:t xml:space="preserve">Tulos</w:t>
      </w:r>
    </w:p>
    <w:p>
      <w:r>
        <w:t xml:space="preserve">Kuinka usein Aleksanteri Suurta kuvataan populaarikulttuurissa?</w:t>
      </w:r>
    </w:p>
    <w:p>
      <w:r>
        <w:rPr>
          <w:b/>
        </w:rPr>
        <w:t xml:space="preserve">Esimerkki 0.330</w:t>
      </w:r>
    </w:p>
    <w:p>
      <w:r>
        <w:t xml:space="preserve">Lause: Einstein esitti de Broglie-aalloille aaltoyhtälön, jota Einstein ehdotti mekaniikan Hamilton-Jacobin yhtälöksi.</w:t>
      </w:r>
    </w:p>
    <w:p>
      <w:r>
        <w:rPr>
          <w:b/>
        </w:rPr>
        <w:t xml:space="preserve">Tulos</w:t>
      </w:r>
    </w:p>
    <w:p>
      <w:r>
        <w:t xml:space="preserve">Kuinka usein Einstein julkaisi aaltoyhtälönsä?</w:t>
      </w:r>
    </w:p>
    <w:p>
      <w:r>
        <w:rPr>
          <w:b/>
        </w:rPr>
        <w:t xml:space="preserve">Esimerkki 0.331</w:t>
      </w:r>
    </w:p>
    <w:p>
      <w:r>
        <w:t xml:space="preserve">Lause: Useimmat meistä ovat nähneet höyryn nousevan märältä tieltä kesäsateen jälkeen.</w:t>
      </w:r>
    </w:p>
    <w:p>
      <w:r>
        <w:rPr>
          <w:b/>
        </w:rPr>
        <w:t xml:space="preserve">Tulos</w:t>
      </w:r>
    </w:p>
    <w:p>
      <w:r>
        <w:t xml:space="preserve">Kuinka usein kesällä sataa?</w:t>
      </w:r>
    </w:p>
    <w:p>
      <w:r>
        <w:rPr>
          <w:b/>
        </w:rPr>
        <w:t xml:space="preserve">Esimerkki 0.332</w:t>
      </w:r>
    </w:p>
    <w:p>
      <w:r>
        <w:t xml:space="preserve">Lause: Heidän tarvitsee vain asettua yrityksen satelliittiantennin lähelle ja odottaa.</w:t>
      </w:r>
    </w:p>
    <w:p>
      <w:r>
        <w:rPr>
          <w:b/>
        </w:rPr>
        <w:t xml:space="preserve">Tulos</w:t>
      </w:r>
    </w:p>
    <w:p>
      <w:r>
        <w:t xml:space="preserve">Kuinka usein heidän on odotettava?</w:t>
      </w:r>
    </w:p>
    <w:p>
      <w:r>
        <w:rPr>
          <w:b/>
        </w:rPr>
        <w:t xml:space="preserve">Esimerkki 0.333</w:t>
      </w:r>
    </w:p>
    <w:p>
      <w:r>
        <w:t xml:space="preserve">Lause: NMRLS:n palvelukseen hän liittyi vuonna 1978.</w:t>
      </w:r>
    </w:p>
    <w:p>
      <w:r>
        <w:rPr>
          <w:b/>
        </w:rPr>
        <w:t xml:space="preserve">Tulos</w:t>
      </w:r>
    </w:p>
    <w:p>
      <w:r>
        <w:t xml:space="preserve">Kuinka monta tapausta hän käsittelee kuukaudessa?</w:t>
      </w:r>
    </w:p>
    <w:p>
      <w:r>
        <w:rPr>
          <w:b/>
        </w:rPr>
        <w:t xml:space="preserve">Esimerkki 0.334</w:t>
      </w:r>
    </w:p>
    <w:p>
      <w:r>
        <w:t xml:space="preserve">Lause: Hän hyppäsi lempituoliinsa ja katsoi alas, kun Maggie juoksi sen alle.</w:t>
      </w:r>
    </w:p>
    <w:p>
      <w:r>
        <w:rPr>
          <w:b/>
        </w:rPr>
        <w:t xml:space="preserve">Tulos</w:t>
      </w:r>
    </w:p>
    <w:p>
      <w:r>
        <w:t xml:space="preserve">Kuinka usein hän käytti lempituoliaan?</w:t>
      </w:r>
    </w:p>
    <w:p>
      <w:r>
        <w:rPr>
          <w:b/>
        </w:rPr>
        <w:t xml:space="preserve">Esimerkki 0.335</w:t>
      </w:r>
    </w:p>
    <w:p>
      <w:r>
        <w:t xml:space="preserve">Lause: Palkinto on nimetty Indianan korkeimman oikeuden päällikkötuomarin mukaan hänen osavaltion laajuisen näkemyksensä kunnioittamiseksi oikeudenmukaisuudesta.</w:t>
      </w:r>
    </w:p>
    <w:p>
      <w:r>
        <w:rPr>
          <w:b/>
        </w:rPr>
        <w:t xml:space="preserve">Tulos</w:t>
      </w:r>
    </w:p>
    <w:p>
      <w:r>
        <w:t xml:space="preserve">Kuinka usein palkinto on nimetty päällikkötuomarin mukaan?</w:t>
      </w:r>
    </w:p>
    <w:p>
      <w:r>
        <w:rPr>
          <w:b/>
        </w:rPr>
        <w:t xml:space="preserve">Esimerkki 0.336</w:t>
      </w:r>
    </w:p>
    <w:p>
      <w:r>
        <w:t xml:space="preserve">Lause: Se johtuu siitä, että ääni ei voisi kulkea ilman ilmahiukkasia, jotka siirtävät äänienergiaa.</w:t>
      </w:r>
    </w:p>
    <w:p>
      <w:r>
        <w:rPr>
          <w:b/>
        </w:rPr>
        <w:t xml:space="preserve">Tulos</w:t>
      </w:r>
    </w:p>
    <w:p>
      <w:r>
        <w:t xml:space="preserve">Kuinka usein äänienergia siirtyy?</w:t>
      </w:r>
    </w:p>
    <w:p>
      <w:r>
        <w:rPr>
          <w:b/>
        </w:rPr>
        <w:t xml:space="preserve">Esimerkki 0.337</w:t>
      </w:r>
    </w:p>
    <w:p>
      <w:r>
        <w:t xml:space="preserve">Lause: Tassutin häntä olkapäähän osoittaakseni, etten naura hänelle.</w:t>
      </w:r>
    </w:p>
    <w:p>
      <w:r>
        <w:rPr>
          <w:b/>
        </w:rPr>
        <w:t xml:space="preserve">Tulos</w:t>
      </w:r>
    </w:p>
    <w:p>
      <w:r>
        <w:t xml:space="preserve">Kuinka usein he taputtavat jonkun olkapäätä?</w:t>
      </w:r>
    </w:p>
    <w:p>
      <w:r>
        <w:rPr>
          <w:b/>
        </w:rPr>
        <w:t xml:space="preserve">Esimerkki 0.338</w:t>
      </w:r>
    </w:p>
    <w:p>
      <w:r>
        <w:t xml:space="preserve">Lause: Aina kun avioliiton solmimisen myötä syntyi uusi perhe, yhteisasuntoon lisättiin toinen yksikkö.</w:t>
      </w:r>
    </w:p>
    <w:p>
      <w:r>
        <w:rPr>
          <w:b/>
        </w:rPr>
        <w:t xml:space="preserve">Tulos</w:t>
      </w:r>
    </w:p>
    <w:p>
      <w:r>
        <w:t xml:space="preserve">Kuinka usein yksiköitä lisätään?</w:t>
      </w:r>
    </w:p>
    <w:p>
      <w:r>
        <w:rPr>
          <w:b/>
        </w:rPr>
        <w:t xml:space="preserve">Esimerkki 0.339</w:t>
      </w:r>
    </w:p>
    <w:p>
      <w:r>
        <w:t xml:space="preserve">Lause: "Miksi sitten", Arthur jatkoi, "jätät ne kaikki huomiotta ja palaat tähän taikauskoiseen höpinään, tähän sairaalloiseen, pakanalliseen hölynpölyyn"?</w:t>
      </w:r>
    </w:p>
    <w:p>
      <w:r>
        <w:rPr>
          <w:b/>
        </w:rPr>
        <w:t xml:space="preserve">Tulos</w:t>
      </w:r>
    </w:p>
    <w:p>
      <w:r>
        <w:t xml:space="preserve">Kuinka usein Arthur joutuu puhumaan vihaisesti toiselle?</w:t>
      </w:r>
    </w:p>
    <w:p>
      <w:r>
        <w:rPr>
          <w:b/>
        </w:rPr>
        <w:t xml:space="preserve">Esimerkki 0.340</w:t>
      </w:r>
    </w:p>
    <w:p>
      <w:r>
        <w:t xml:space="preserve">Lause: Hän vangitsee kuninkaallisen perheen vankilaansa.</w:t>
      </w:r>
    </w:p>
    <w:p>
      <w:r>
        <w:rPr>
          <w:b/>
        </w:rPr>
        <w:t xml:space="preserve">Tulos</w:t>
      </w:r>
    </w:p>
    <w:p>
      <w:r>
        <w:t xml:space="preserve">Kuinka monta kertaa kuninkaallinen perhe oli vankilassa?</w:t>
      </w:r>
    </w:p>
    <w:p>
      <w:r>
        <w:rPr>
          <w:b/>
        </w:rPr>
        <w:t xml:space="preserve">Esimerkki 0.341</w:t>
      </w:r>
    </w:p>
    <w:p>
      <w:r>
        <w:t xml:space="preserve">Lause: Hän kertoi olevansa menossa drinkille ja livahtaneensa väkijoukosta.</w:t>
      </w:r>
    </w:p>
    <w:p>
      <w:r>
        <w:rPr>
          <w:b/>
        </w:rPr>
        <w:t xml:space="preserve">Tulos</w:t>
      </w:r>
    </w:p>
    <w:p>
      <w:r>
        <w:t xml:space="preserve">Kuinka usein hän juo?</w:t>
      </w:r>
    </w:p>
    <w:p>
      <w:r>
        <w:rPr>
          <w:b/>
        </w:rPr>
        <w:t xml:space="preserve">Esimerkki 0.342</w:t>
      </w:r>
    </w:p>
    <w:p>
      <w:r>
        <w:t xml:space="preserve">Lause: Hän sanoi, että järjestö on jo menettänyt jonkin verran henkilökuntaa poistuman vuoksi ja hylännyt joitakin tapauksia.</w:t>
      </w:r>
    </w:p>
    <w:p>
      <w:r>
        <w:rPr>
          <w:b/>
        </w:rPr>
        <w:t xml:space="preserve">Tulos</w:t>
      </w:r>
    </w:p>
    <w:p>
      <w:r>
        <w:t xml:space="preserve">Kuinka usein organisaatio hylkää tapauksia?</w:t>
      </w:r>
    </w:p>
    <w:p>
      <w:r>
        <w:rPr>
          <w:b/>
        </w:rPr>
        <w:t xml:space="preserve">Esimerkki 0.343</w:t>
      </w:r>
    </w:p>
    <w:p>
      <w:r>
        <w:t xml:space="preserve">Lause: Lisäksi hän sanoi, että nykyään on olemassa tekniikkaa, jolla yrityssalaisuudet voidaan varastaa sen jälkeen, kun ne on "poistettu" tietokoneen muistista.</w:t>
      </w:r>
    </w:p>
    <w:p>
      <w:r>
        <w:rPr>
          <w:b/>
        </w:rPr>
        <w:t xml:space="preserve">Tulos</w:t>
      </w:r>
    </w:p>
    <w:p>
      <w:r>
        <w:t xml:space="preserve">Kuinka usein yrityssalaisuuksia varastetaan sen jälkeen, kun ne on poistettu?</w:t>
      </w:r>
    </w:p>
    <w:p>
      <w:r>
        <w:rPr>
          <w:b/>
        </w:rPr>
        <w:t xml:space="preserve">Esimerkki 0.344</w:t>
      </w:r>
    </w:p>
    <w:p>
      <w:r>
        <w:t xml:space="preserve">Lause: Hän sanoo, että sen sijaan, että kaikki kuolisivat, he voisivat pitää ainakin yhden prinssinsä hengissä.</w:t>
      </w:r>
    </w:p>
    <w:p>
      <w:r>
        <w:rPr>
          <w:b/>
        </w:rPr>
        <w:t xml:space="preserve">Tulos</w:t>
      </w:r>
    </w:p>
    <w:p>
      <w:r>
        <w:t xml:space="preserve">Kuinka usein ihmisiä kuolee?</w:t>
      </w:r>
    </w:p>
    <w:p>
      <w:r>
        <w:rPr>
          <w:b/>
        </w:rPr>
        <w:t xml:space="preserve">Esimerkki 0.345</w:t>
      </w:r>
    </w:p>
    <w:p>
      <w:r>
        <w:t xml:space="preserve">Lause: He matkustivat ensin lentokoneella ympäri Eurooppaa, jossa he näkivät monia erilaisia ihmisiä ja nähtävyyksiä.</w:t>
      </w:r>
    </w:p>
    <w:p>
      <w:r>
        <w:rPr>
          <w:b/>
        </w:rPr>
        <w:t xml:space="preserve">Tulos</w:t>
      </w:r>
    </w:p>
    <w:p>
      <w:r>
        <w:t xml:space="preserve">Kuinka usein he tekivät näitä lentoja?</w:t>
      </w:r>
    </w:p>
    <w:p>
      <w:r>
        <w:rPr>
          <w:b/>
        </w:rPr>
        <w:t xml:space="preserve">Esimerkki 0.346</w:t>
      </w:r>
    </w:p>
    <w:p>
      <w:r>
        <w:t xml:space="preserve">Lause: Tämä johti siihen, että havaittiin, että maankuori oli jakautunut alueisiin eli levyihin.</w:t>
      </w:r>
    </w:p>
    <w:p>
      <w:r>
        <w:rPr>
          <w:b/>
        </w:rPr>
        <w:t xml:space="preserve">Tulos</w:t>
      </w:r>
    </w:p>
    <w:p>
      <w:r>
        <w:t xml:space="preserve">Kuinka usein maankuori hajoaa alueisiin?</w:t>
      </w:r>
    </w:p>
    <w:p>
      <w:r>
        <w:rPr>
          <w:b/>
        </w:rPr>
        <w:t xml:space="preserve">Esimerkki 0.347</w:t>
      </w:r>
    </w:p>
    <w:p>
      <w:r>
        <w:t xml:space="preserve">Lause: Äiti vei hänet koiratarhaan, jotta hän voisi valita haluamansa koiran.</w:t>
      </w:r>
    </w:p>
    <w:p>
      <w:r>
        <w:rPr>
          <w:b/>
        </w:rPr>
        <w:t xml:space="preserve">Tulos</w:t>
      </w:r>
    </w:p>
    <w:p>
      <w:r>
        <w:t xml:space="preserve">Kuinka usein he käyvät koiratarhassa?</w:t>
      </w:r>
    </w:p>
    <w:p>
      <w:r>
        <w:rPr>
          <w:b/>
        </w:rPr>
        <w:t xml:space="preserve">Esimerkki 0.348</w:t>
      </w:r>
    </w:p>
    <w:p>
      <w:r>
        <w:t xml:space="preserve">Lause: Ryhmän jäsenten välinen vuorovaikutus, kun he vaihtoivat ja kommentoivat kuvia.</w:t>
      </w:r>
    </w:p>
    <w:p>
      <w:r>
        <w:rPr>
          <w:b/>
        </w:rPr>
        <w:t xml:space="preserve">Tulos</w:t>
      </w:r>
    </w:p>
    <w:p>
      <w:r>
        <w:t xml:space="preserve">Kuinka usein ryhmän jäsenet kokoontuvat?</w:t>
      </w:r>
    </w:p>
    <w:p>
      <w:r>
        <w:rPr>
          <w:b/>
        </w:rPr>
        <w:t xml:space="preserve">Esimerkki 0.349</w:t>
      </w:r>
    </w:p>
    <w:p>
      <w:r>
        <w:t xml:space="preserve">Lause: Myöhemmin kuussa he matkustivat junalla Kiinaan ja saivat nähdä, miten erilaista elämä siellä oli.</w:t>
      </w:r>
    </w:p>
    <w:p>
      <w:r>
        <w:rPr>
          <w:b/>
        </w:rPr>
        <w:t xml:space="preserve">Tulos</w:t>
      </w:r>
    </w:p>
    <w:p>
      <w:r>
        <w:t xml:space="preserve">Kuinka monta kertaa he matkustivat junalla Kiinaan?</w:t>
      </w:r>
    </w:p>
    <w:p>
      <w:r>
        <w:rPr>
          <w:b/>
        </w:rPr>
        <w:t xml:space="preserve">Esimerkki 0.350</w:t>
      </w:r>
    </w:p>
    <w:p>
      <w:r>
        <w:t xml:space="preserve">Lause: CIA arvioi nyt, että al-Qaidan toiminnan ylläpitäminen ennen syyskuun 11. päivää maksoi noin 30 miljoonaa dollaria vuodessa ja että tämä raha kerättiin lähes kokonaan lahjoituksina.</w:t>
      </w:r>
    </w:p>
    <w:p>
      <w:r>
        <w:rPr>
          <w:b/>
        </w:rPr>
        <w:t xml:space="preserve">Tulos</w:t>
      </w:r>
    </w:p>
    <w:p>
      <w:r>
        <w:t xml:space="preserve">Kuinka usein al-Qaida sai lahjoituksia ennen syyskuun 11. päivää?</w:t>
      </w:r>
    </w:p>
    <w:p>
      <w:r>
        <w:rPr>
          <w:b/>
        </w:rPr>
        <w:t xml:space="preserve">Esimerkki 0.351</w:t>
      </w:r>
    </w:p>
    <w:p>
      <w:r>
        <w:t xml:space="preserve">Lause: Max näytti olevan onnellinen saadessaan ihmisen rinnalleen sekä uuden koiraystävän.</w:t>
      </w:r>
    </w:p>
    <w:p>
      <w:r>
        <w:rPr>
          <w:b/>
        </w:rPr>
        <w:t xml:space="preserve">Tulos</w:t>
      </w:r>
    </w:p>
    <w:p>
      <w:r>
        <w:t xml:space="preserve">Kuinka usein Max näkee koiraystäväänsä?</w:t>
      </w:r>
    </w:p>
    <w:p>
      <w:r>
        <w:rPr>
          <w:b/>
        </w:rPr>
        <w:t xml:space="preserve">Esimerkki 0.352</w:t>
      </w:r>
    </w:p>
    <w:p>
      <w:r>
        <w:t xml:space="preserve">Lause: Hän rakasti viettää aikaa hänen kanssaan, kun hän oli nuorempi, mutta hän oli muuttanut viime vuonna.</w:t>
      </w:r>
    </w:p>
    <w:p>
      <w:r>
        <w:rPr>
          <w:b/>
        </w:rPr>
        <w:t xml:space="preserve">Tulos</w:t>
      </w:r>
    </w:p>
    <w:p>
      <w:r>
        <w:t xml:space="preserve">Kuinka usein hän liikkuu?</w:t>
      </w:r>
    </w:p>
    <w:p>
      <w:r>
        <w:rPr>
          <w:b/>
        </w:rPr>
        <w:t xml:space="preserve">Esimerkki 0.353</w:t>
      </w:r>
    </w:p>
    <w:p>
      <w:r>
        <w:t xml:space="preserve">Lause: Emiliano Malaquez on "vangitun hetken" veistoskoulun mestari.</w:t>
      </w:r>
    </w:p>
    <w:p>
      <w:r>
        <w:rPr>
          <w:b/>
        </w:rPr>
        <w:t xml:space="preserve">Tulos</w:t>
      </w:r>
    </w:p>
    <w:p>
      <w:r>
        <w:t xml:space="preserve">Kuinka usein Emiliano Malaquez tekee veistoksia?</w:t>
      </w:r>
    </w:p>
    <w:p>
      <w:r>
        <w:rPr>
          <w:b/>
        </w:rPr>
        <w:t xml:space="preserve">Esimerkki 0.354</w:t>
      </w:r>
    </w:p>
    <w:p>
      <w:r>
        <w:t xml:space="preserve">Lause: Samaan aikaan Sudanin hallinto alkoi muuttua.</w:t>
      </w:r>
    </w:p>
    <w:p>
      <w:r>
        <w:rPr>
          <w:b/>
        </w:rPr>
        <w:t xml:space="preserve">Tulos</w:t>
      </w:r>
    </w:p>
    <w:p>
      <w:r>
        <w:t xml:space="preserve">Kuinka usein muutoksia tapahtui?</w:t>
      </w:r>
    </w:p>
    <w:p>
      <w:r>
        <w:rPr>
          <w:b/>
        </w:rPr>
        <w:t xml:space="preserve">Esimerkki 0.355</w:t>
      </w:r>
    </w:p>
    <w:p>
      <w:r>
        <w:t xml:space="preserve">Lause: Aineen ominaisuudet riippuvat siitä, millaisista atomeista aine koostuu.</w:t>
      </w:r>
    </w:p>
    <w:p>
      <w:r>
        <w:rPr>
          <w:b/>
        </w:rPr>
        <w:t xml:space="preserve">Tulos</w:t>
      </w:r>
    </w:p>
    <w:p>
      <w:r>
        <w:t xml:space="preserve">Kuinka usein uusia atomeja syntyy?</w:t>
      </w:r>
    </w:p>
    <w:p>
      <w:r>
        <w:rPr>
          <w:b/>
        </w:rPr>
        <w:t xml:space="preserve">Esimerkki 0.356</w:t>
      </w:r>
    </w:p>
    <w:p>
      <w:r>
        <w:t xml:space="preserve">Lause: Pompeius, Julius Caesar ja Augustus vierailivat kaikki Aleksandriassa sijaitsevassa haudassa, jossa Augustus kuulemma vahingossa löi nenän irti.</w:t>
      </w:r>
    </w:p>
    <w:p>
      <w:r>
        <w:rPr>
          <w:b/>
        </w:rPr>
        <w:t xml:space="preserve">Tulos</w:t>
      </w:r>
    </w:p>
    <w:p>
      <w:r>
        <w:t xml:space="preserve">Kuinka usein Pompeius, Julius Caesar ja Augustus käyvät haudalla?</w:t>
      </w:r>
    </w:p>
    <w:p>
      <w:r>
        <w:rPr>
          <w:b/>
        </w:rPr>
        <w:t xml:space="preserve">Esimerkki 0.357</w:t>
      </w:r>
    </w:p>
    <w:p>
      <w:r>
        <w:t xml:space="preserve">Lause: Kengät olisi puhdistettu ennen niiden koteloimista.</w:t>
      </w:r>
    </w:p>
    <w:p>
      <w:r>
        <w:rPr>
          <w:b/>
        </w:rPr>
        <w:t xml:space="preserve">Tulos</w:t>
      </w:r>
    </w:p>
    <w:p>
      <w:r>
        <w:t xml:space="preserve">Kuinka usein vauvan kengät koteloidaan?</w:t>
      </w:r>
    </w:p>
    <w:p>
      <w:r>
        <w:rPr>
          <w:b/>
        </w:rPr>
        <w:t xml:space="preserve">Esimerkki 0,358</w:t>
      </w:r>
    </w:p>
    <w:p>
      <w:r>
        <w:t xml:space="preserve">Lause: Jerry ui ympyrää, kunnes Tomin pää on tehnyt 360 kierrosta, ja tarttuu sitten uudelleen.</w:t>
      </w:r>
    </w:p>
    <w:p>
      <w:r>
        <w:rPr>
          <w:b/>
        </w:rPr>
        <w:t xml:space="preserve">Tulos</w:t>
      </w:r>
    </w:p>
    <w:p>
      <w:r>
        <w:t xml:space="preserve">Kuinka usein Jerry oli uinut aiemmin?</w:t>
      </w:r>
    </w:p>
    <w:p>
      <w:r>
        <w:rPr>
          <w:b/>
        </w:rPr>
        <w:t xml:space="preserve">Esimerkki 0.359</w:t>
      </w:r>
    </w:p>
    <w:p>
      <w:r>
        <w:t xml:space="preserve">Lause: Se käyttää vuosittain yli 500 miljoonaa dollaria puolijohteiden tutkimukseen ja kehittämiseen.</w:t>
      </w:r>
    </w:p>
    <w:p>
      <w:r>
        <w:rPr>
          <w:b/>
        </w:rPr>
        <w:t xml:space="preserve">Tulos</w:t>
      </w:r>
    </w:p>
    <w:p>
      <w:r>
        <w:t xml:space="preserve">Kuinka monta kertaa he tarvitsevat vielä rahoitusta?</w:t>
      </w:r>
    </w:p>
    <w:p>
      <w:r>
        <w:rPr>
          <w:b/>
        </w:rPr>
        <w:t xml:space="preserve">Esimerkki 0.360</w:t>
      </w:r>
    </w:p>
    <w:p>
      <w:r>
        <w:t xml:space="preserve">Lause: Viime aikoina on kuitenkin esitetty, että se saattaisi olla peräisin Abdalonymuksen kuolemaa varhaisemmalta ajalta.</w:t>
      </w:r>
    </w:p>
    <w:p>
      <w:r>
        <w:rPr>
          <w:b/>
        </w:rPr>
        <w:t xml:space="preserve">Tulos</w:t>
      </w:r>
    </w:p>
    <w:p>
      <w:r>
        <w:t xml:space="preserve">Kuinka usein Abdalonymus kuoli?</w:t>
      </w:r>
    </w:p>
    <w:p>
      <w:r>
        <w:rPr>
          <w:b/>
        </w:rPr>
        <w:t xml:space="preserve">Esimerkki 0.361</w:t>
      </w:r>
    </w:p>
    <w:p>
      <w:r>
        <w:t xml:space="preserve">Lause: SEC:n mukaan yhtiö kutsui tätä ennätystä "heijastukseksi sitoumuksestamme saada aikaan ympäristö, jossa ei tapahdu vaaratilanteita, koko ajan ja kaikkialla".</w:t>
      </w:r>
    </w:p>
    <w:p>
      <w:r>
        <w:rPr>
          <w:b/>
        </w:rPr>
        <w:t xml:space="preserve">Tulos</w:t>
      </w:r>
    </w:p>
    <w:p>
      <w:r>
        <w:t xml:space="preserve">Kuinka usein yrityksen ympäristössä tapahtuu vaaratilanteita?</w:t>
      </w:r>
    </w:p>
    <w:p>
      <w:r>
        <w:rPr>
          <w:b/>
        </w:rPr>
        <w:t xml:space="preserve">Esimerkki 0,362</w:t>
      </w:r>
    </w:p>
    <w:p>
      <w:r>
        <w:t xml:space="preserve">Lause: Kun kaikki oli valmista, hän irrotti taimet lokeroistaan ja istutti ne puutarhaansa.</w:t>
      </w:r>
    </w:p>
    <w:p>
      <w:r>
        <w:rPr>
          <w:b/>
        </w:rPr>
        <w:t xml:space="preserve">Tulos</w:t>
      </w:r>
    </w:p>
    <w:p>
      <w:r>
        <w:t xml:space="preserve">Kuinka usein hän istuttaa uusia siemeniä?</w:t>
      </w:r>
    </w:p>
    <w:p>
      <w:r>
        <w:rPr>
          <w:b/>
        </w:rPr>
        <w:t xml:space="preserve">Esimerkki 0.363</w:t>
      </w:r>
    </w:p>
    <w:p>
      <w:r>
        <w:t xml:space="preserve">Lause: Lopulta he ajavat pois kuunnellen radiota.</w:t>
      </w:r>
    </w:p>
    <w:p>
      <w:r>
        <w:rPr>
          <w:b/>
        </w:rPr>
        <w:t xml:space="preserve">Tulos</w:t>
      </w:r>
    </w:p>
    <w:p>
      <w:r>
        <w:t xml:space="preserve">Kuinka monta kertaa musiikkia vaihdettiin matkan aikana?</w:t>
      </w:r>
    </w:p>
    <w:p>
      <w:r>
        <w:rPr>
          <w:b/>
        </w:rPr>
        <w:t xml:space="preserve">Esimerkki 0.364</w:t>
      </w:r>
    </w:p>
    <w:p>
      <w:r>
        <w:t xml:space="preserve">Lause: Noin kello 9.20 FAA:n päämajan turvallisuushenkilöstö järjesti kaappauspuhelinkonferenssin useiden virastojen, myös puolustusministeriön, kanssa.</w:t>
      </w:r>
    </w:p>
    <w:p>
      <w:r>
        <w:rPr>
          <w:b/>
        </w:rPr>
        <w:t xml:space="preserve">Tulos</w:t>
      </w:r>
    </w:p>
    <w:p>
      <w:r>
        <w:t xml:space="preserve">Kuinka usein puhelinkonferensseja järjestetään?</w:t>
      </w:r>
    </w:p>
    <w:p>
      <w:r>
        <w:rPr>
          <w:b/>
        </w:rPr>
        <w:t xml:space="preserve">Esimerkki 0.365</w:t>
      </w:r>
    </w:p>
    <w:p>
      <w:r>
        <w:t xml:space="preserve">Lause: Fossiileja, jotka ovat hyvin selviä maapallon historian tiettyinä aikoina, kutsutaan indeksifossiileiksi.</w:t>
      </w:r>
    </w:p>
    <w:p>
      <w:r>
        <w:rPr>
          <w:b/>
        </w:rPr>
        <w:t xml:space="preserve">Tulos</w:t>
      </w:r>
    </w:p>
    <w:p>
      <w:r>
        <w:t xml:space="preserve">Kuinka monta kertaa vuodessa keskivertokäyttäjä käy museossa katsomassa fossiileja?</w:t>
      </w:r>
    </w:p>
    <w:p>
      <w:r>
        <w:rPr>
          <w:b/>
        </w:rPr>
        <w:t xml:space="preserve">Esimerkki 0.366</w:t>
      </w:r>
    </w:p>
    <w:p>
      <w:r>
        <w:t xml:space="preserve">Lause: Lisäksi Las Vegasista oli tehty osa Nevadan uutta Clark Countya vuonna 1909, jolloin lainsäätäjä myös kielsi uhkapelit.</w:t>
      </w:r>
    </w:p>
    <w:p>
      <w:r>
        <w:rPr>
          <w:b/>
        </w:rPr>
        <w:t xml:space="preserve">Tulos</w:t>
      </w:r>
    </w:p>
    <w:p>
      <w:r>
        <w:t xml:space="preserve">Kuinka monta kertaa Las Vegas on vaihtanut piirikuntaa?</w:t>
      </w:r>
    </w:p>
    <w:p>
      <w:r>
        <w:rPr>
          <w:b/>
        </w:rPr>
        <w:t xml:space="preserve">Esimerkki 0,367</w:t>
      </w:r>
    </w:p>
    <w:p>
      <w:r>
        <w:t xml:space="preserve">Lause: Sen jälkeen hän tunsi olonsa paljon paremmaksi ja meni nukkumaan.</w:t>
      </w:r>
    </w:p>
    <w:p>
      <w:r>
        <w:rPr>
          <w:b/>
        </w:rPr>
        <w:t xml:space="preserve">Tulos</w:t>
      </w:r>
    </w:p>
    <w:p>
      <w:r>
        <w:t xml:space="preserve">Kuinka usein hän nukkuu päivässä?</w:t>
      </w:r>
    </w:p>
    <w:p>
      <w:r>
        <w:rPr>
          <w:b/>
        </w:rPr>
        <w:t xml:space="preserve">Esimerkki 0.368</w:t>
      </w:r>
    </w:p>
    <w:p>
      <w:r>
        <w:t xml:space="preserve">Lause: Hän sanoi, että monet ihmiset tekevät nyt juuri niin." Näin hän sanoi.</w:t>
      </w:r>
    </w:p>
    <w:p>
      <w:r>
        <w:rPr>
          <w:b/>
        </w:rPr>
        <w:t xml:space="preserve">Tulos</w:t>
      </w:r>
    </w:p>
    <w:p>
      <w:r>
        <w:t xml:space="preserve">Kuinka usein he tekevät näin?</w:t>
      </w:r>
    </w:p>
    <w:p>
      <w:r>
        <w:rPr>
          <w:b/>
        </w:rPr>
        <w:t xml:space="preserve">Esimerkki 0,369</w:t>
      </w:r>
    </w:p>
    <w:p>
      <w:r>
        <w:t xml:space="preserve">Lause: Kamakuran hallintoa heikensi mongolien hyökkäys vuonna 1274.</w:t>
      </w:r>
    </w:p>
    <w:p>
      <w:r>
        <w:rPr>
          <w:b/>
        </w:rPr>
        <w:t xml:space="preserve">Tulos</w:t>
      </w:r>
    </w:p>
    <w:p>
      <w:r>
        <w:t xml:space="preserve">Kuinka usein he olivat hyökänneet aiemmin?</w:t>
      </w:r>
    </w:p>
    <w:p>
      <w:r>
        <w:rPr>
          <w:b/>
        </w:rPr>
        <w:t xml:space="preserve">Esimerkki 0.370</w:t>
      </w:r>
    </w:p>
    <w:p>
      <w:r>
        <w:t xml:space="preserve">Lause: Heillä on myös laillinen osasto, joka auttaa siirtotyöläisiä Texasista Kentuckyyn.</w:t>
      </w:r>
    </w:p>
    <w:p>
      <w:r>
        <w:rPr>
          <w:b/>
        </w:rPr>
        <w:t xml:space="preserve">Tulos</w:t>
      </w:r>
    </w:p>
    <w:p>
      <w:r>
        <w:t xml:space="preserve">Kuinka usein siirtotyöläinen saa apua?</w:t>
      </w:r>
    </w:p>
    <w:p>
      <w:r>
        <w:rPr>
          <w:b/>
        </w:rPr>
        <w:t xml:space="preserve">Esimerkki 0,371</w:t>
      </w:r>
    </w:p>
    <w:p>
      <w:r>
        <w:t xml:space="preserve">Lause: Heidän kuultiin sanovan, kun kuva otettiin - kun taas Rowlf on selvästi selfie-kuningas.</w:t>
      </w:r>
    </w:p>
    <w:p>
      <w:r>
        <w:rPr>
          <w:b/>
        </w:rPr>
        <w:t xml:space="preserve">Tulos</w:t>
      </w:r>
    </w:p>
    <w:p>
      <w:r>
        <w:t xml:space="preserve">Kuinka usein Rowlf ottaa selfieitä?</w:t>
      </w:r>
    </w:p>
    <w:p>
      <w:r>
        <w:rPr>
          <w:b/>
        </w:rPr>
        <w:t xml:space="preserve">Esimerkki 0.372</w:t>
      </w:r>
    </w:p>
    <w:p>
      <w:r>
        <w:t xml:space="preserve">Lause: Ei niin, että hän olisi keksinyt piikiven ja teräksen, tulitikkuja tai mitään muuta tapaa luoda tulta.</w:t>
      </w:r>
    </w:p>
    <w:p>
      <w:r>
        <w:rPr>
          <w:b/>
        </w:rPr>
        <w:t xml:space="preserve">Tulos</w:t>
      </w:r>
    </w:p>
    <w:p>
      <w:r>
        <w:t xml:space="preserve">Kuinka usein hän sytyttää tulipaloja?</w:t>
      </w:r>
    </w:p>
    <w:p>
      <w:r>
        <w:rPr>
          <w:b/>
        </w:rPr>
        <w:t xml:space="preserve">Esimerkki 0.373</w:t>
      </w:r>
    </w:p>
    <w:p>
      <w:r>
        <w:t xml:space="preserve">Lause: Uusi romaani sijoittuu moraalisesti harmaaseen ja usein väkivaltaiseen maailmaan.</w:t>
      </w:r>
    </w:p>
    <w:p>
      <w:r>
        <w:rPr>
          <w:b/>
        </w:rPr>
        <w:t xml:space="preserve">Tulos</w:t>
      </w:r>
    </w:p>
    <w:p>
      <w:r>
        <w:t xml:space="preserve">Kuinka usein väkivaltaa esiintyy?</w:t>
      </w:r>
    </w:p>
    <w:p>
      <w:r>
        <w:rPr>
          <w:b/>
        </w:rPr>
        <w:t xml:space="preserve">Tulos</w:t>
      </w:r>
    </w:p>
    <w:p>
      <w:r>
        <w:t xml:space="preserve">Kuinka usein väkivaltaa esiintyy?</w:t>
      </w:r>
    </w:p>
    <w:p>
      <w:r>
        <w:rPr>
          <w:b/>
        </w:rPr>
        <w:t xml:space="preserve">Tulos</w:t>
      </w:r>
    </w:p>
    <w:p>
      <w:r>
        <w:t xml:space="preserve">Kuinka usein väkivaltaa esiintyy?</w:t>
      </w:r>
    </w:p>
    <w:p>
      <w:r>
        <w:rPr>
          <w:b/>
        </w:rPr>
        <w:t xml:space="preserve">Tulos</w:t>
      </w:r>
    </w:p>
    <w:p>
      <w:r>
        <w:t xml:space="preserve">Kuinka usein väkivaltaa esiintyy?</w:t>
      </w:r>
    </w:p>
    <w:p>
      <w:r>
        <w:rPr>
          <w:b/>
        </w:rPr>
        <w:t xml:space="preserve">Esimerkki 0.374</w:t>
      </w:r>
    </w:p>
    <w:p>
      <w:r>
        <w:t xml:space="preserve">Lause: Hooverin padon (alun perin Boulderin pato, joka myöhemmin nimettiin uudelleen hankkeen hyväksyneen presidentin mukaan) rakentaminen alkoi vuonna 1931 kanjonissa 45 mailia (72 km) Las Vegasista kaakkoon.</w:t>
      </w:r>
    </w:p>
    <w:p>
      <w:r>
        <w:rPr>
          <w:b/>
        </w:rPr>
        <w:t xml:space="preserve">Tulos</w:t>
      </w:r>
    </w:p>
    <w:p>
      <w:r>
        <w:t xml:space="preserve">Kuinka usein rakennustyöntekijät työskentelivät Hooverin padolla?</w:t>
      </w:r>
    </w:p>
    <w:p>
      <w:r>
        <w:rPr>
          <w:b/>
        </w:rPr>
        <w:t xml:space="preserve">Esimerkki 0,375</w:t>
      </w:r>
    </w:p>
    <w:p>
      <w:r>
        <w:t xml:space="preserve">Lause: Portugalin tahaton osallistuminen Espanjan jatkuviin sotiin oli Espanjan vallan sanelemaa.</w:t>
      </w:r>
    </w:p>
    <w:p>
      <w:r>
        <w:rPr>
          <w:b/>
        </w:rPr>
        <w:t xml:space="preserve">Tulos</w:t>
      </w:r>
    </w:p>
    <w:p>
      <w:r>
        <w:t xml:space="preserve">Kuinka usein Espanja käy sotaa?</w:t>
      </w:r>
    </w:p>
    <w:p>
      <w:r>
        <w:rPr>
          <w:b/>
        </w:rPr>
        <w:t xml:space="preserve">Esimerkki 0.376</w:t>
      </w:r>
    </w:p>
    <w:p>
      <w:r>
        <w:t xml:space="preserve">Lause: Tuomioistuimen määräyksen rikkomisesta ei määrätty maksettavaksi kuin 250 dollarin sakko.</w:t>
      </w:r>
    </w:p>
    <w:p>
      <w:r>
        <w:rPr>
          <w:b/>
        </w:rPr>
        <w:t xml:space="preserve">Tulos</w:t>
      </w:r>
    </w:p>
    <w:p>
      <w:r>
        <w:t xml:space="preserve">Kuinka usein sakkoja annetaan?</w:t>
      </w:r>
    </w:p>
    <w:p>
      <w:r>
        <w:rPr>
          <w:b/>
        </w:rPr>
        <w:t xml:space="preserve">Esimerkki 0.377</w:t>
      </w:r>
    </w:p>
    <w:p>
      <w:r>
        <w:t xml:space="preserve">Lause: Magneetit pystyvät kohdistamaan voimaa tiettyihin materiaaleihin.</w:t>
      </w:r>
    </w:p>
    <w:p>
      <w:r>
        <w:rPr>
          <w:b/>
        </w:rPr>
        <w:t xml:space="preserve">Tulos</w:t>
      </w:r>
    </w:p>
    <w:p>
      <w:r>
        <w:t xml:space="preserve">Kuinka usein magneetit kohdistavat voimaa tiettyihin materiaaleihin?</w:t>
      </w:r>
    </w:p>
    <w:p>
      <w:r>
        <w:rPr>
          <w:b/>
        </w:rPr>
        <w:t xml:space="preserve">Tulos</w:t>
      </w:r>
    </w:p>
    <w:p>
      <w:r>
        <w:t xml:space="preserve">Kuinka usein magneetit kohdistavat voimaa tiettyihin materiaaleihin?</w:t>
      </w:r>
    </w:p>
    <w:p>
      <w:r>
        <w:rPr>
          <w:b/>
        </w:rPr>
        <w:t xml:space="preserve">Tulos</w:t>
      </w:r>
    </w:p>
    <w:p>
      <w:r>
        <w:t xml:space="preserve">Kuinka usein magneetit kohdistavat voimaa tiettyihin materiaaleihin?</w:t>
      </w:r>
    </w:p>
    <w:p>
      <w:r>
        <w:rPr>
          <w:b/>
        </w:rPr>
        <w:t xml:space="preserve">Esimerkki 0.378</w:t>
      </w:r>
    </w:p>
    <w:p>
      <w:r>
        <w:t xml:space="preserve">Lause: Rangaistus: On joitakin poikkeuksia, mukaan lukien raskaudet, jotka ovat seurausta seksuaalisesta pahoinpitelystä, insestistä tai muista lainrikkomuksista.</w:t>
      </w:r>
    </w:p>
    <w:p>
      <w:r>
        <w:rPr>
          <w:b/>
        </w:rPr>
        <w:t xml:space="preserve">Tulos</w:t>
      </w:r>
    </w:p>
    <w:p>
      <w:r>
        <w:t xml:space="preserve">Kuinka monta kertaa pahoinpitelyjä tapahtuu viikossa?</w:t>
      </w:r>
    </w:p>
    <w:p>
      <w:r>
        <w:rPr>
          <w:b/>
        </w:rPr>
        <w:t xml:space="preserve">Esimerkki 0.379</w:t>
      </w:r>
    </w:p>
    <w:p>
      <w:r>
        <w:t xml:space="preserve">Lause: Jaanu , joka on seurannut Nandinia , pahoinpitelee Preetamin luuleen, että tämä on rakastunut Nandiniin .</w:t>
      </w:r>
    </w:p>
    <w:p>
      <w:r>
        <w:rPr>
          <w:b/>
        </w:rPr>
        <w:t xml:space="preserve">Tulos</w:t>
      </w:r>
    </w:p>
    <w:p>
      <w:r>
        <w:t xml:space="preserve">Kuinka usein Jaanu oli hakannut Preetamia?</w:t>
      </w:r>
    </w:p>
    <w:p>
      <w:r>
        <w:rPr>
          <w:b/>
        </w:rPr>
        <w:t xml:space="preserve">Esimerkki 0.380</w:t>
      </w:r>
    </w:p>
    <w:p>
      <w:r>
        <w:t xml:space="preserve">Lause: Tällä tavoin kongressin muut suuret intressit voidaan yhdistää uuden komitean työhön.</w:t>
      </w:r>
    </w:p>
    <w:p>
      <w:r>
        <w:rPr>
          <w:b/>
        </w:rPr>
        <w:t xml:space="preserve">Tulos</w:t>
      </w:r>
    </w:p>
    <w:p>
      <w:r>
        <w:t xml:space="preserve">Kuinka usein komitea kokoontuu?</w:t>
      </w:r>
    </w:p>
    <w:p>
      <w:r>
        <w:rPr>
          <w:b/>
        </w:rPr>
        <w:t xml:space="preserve">Esimerkki 0.381</w:t>
      </w:r>
    </w:p>
    <w:p>
      <w:r>
        <w:t xml:space="preserve">Lause: Hän johti kuuluisan Suolamarssinsa merelle kauhoakseen suolaa ja kiertääkseen Britannian vihatun suolaveron.</w:t>
      </w:r>
    </w:p>
    <w:p>
      <w:r>
        <w:rPr>
          <w:b/>
        </w:rPr>
        <w:t xml:space="preserve">Tulos</w:t>
      </w:r>
    </w:p>
    <w:p>
      <w:r>
        <w:t xml:space="preserve">Kuinka usein he käyttivät suolaa?</w:t>
      </w:r>
    </w:p>
    <w:p>
      <w:r>
        <w:rPr>
          <w:b/>
        </w:rPr>
        <w:t xml:space="preserve">Esimerkki 0.382</w:t>
      </w:r>
    </w:p>
    <w:p>
      <w:r>
        <w:t xml:space="preserve">Lause: Mutta hän oli sydämeltään villi.</w:t>
      </w:r>
    </w:p>
    <w:p>
      <w:r>
        <w:rPr>
          <w:b/>
        </w:rPr>
        <w:t xml:space="preserve">Tulos</w:t>
      </w:r>
    </w:p>
    <w:p>
      <w:r>
        <w:t xml:space="preserve">Kuinka usein ihmiset yrittivät murtaa hänet?</w:t>
      </w:r>
    </w:p>
    <w:p>
      <w:r>
        <w:rPr>
          <w:b/>
        </w:rPr>
        <w:t xml:space="preserve">Esimerkki 0.383</w:t>
      </w:r>
    </w:p>
    <w:p>
      <w:r>
        <w:t xml:space="preserve">Lause: Hänellä ei ollut koskaan aiemmin ollut lemmikkieläimiä, mutta hän oli aina innoissaan nähdessään naapurustossaan muita koiria ja kissoja.</w:t>
      </w:r>
    </w:p>
    <w:p>
      <w:r>
        <w:rPr>
          <w:b/>
        </w:rPr>
        <w:t xml:space="preserve">Tulos</w:t>
      </w:r>
    </w:p>
    <w:p>
      <w:r>
        <w:t xml:space="preserve">Kuinka usein hän näkee koiria ja kissoja?</w:t>
      </w:r>
    </w:p>
    <w:p>
      <w:r>
        <w:rPr>
          <w:b/>
        </w:rPr>
        <w:t xml:space="preserve">Esimerkki 0.384</w:t>
      </w:r>
    </w:p>
    <w:p>
      <w:r>
        <w:t xml:space="preserve">Lause: He lähtivät sitten laivalla Afrikkaan ja Aasiaan, jossa he tekivät matkan vuorten halki.</w:t>
      </w:r>
    </w:p>
    <w:p>
      <w:r>
        <w:rPr>
          <w:b/>
        </w:rPr>
        <w:t xml:space="preserve">Tulos</w:t>
      </w:r>
    </w:p>
    <w:p>
      <w:r>
        <w:t xml:space="preserve">Kuinka usein he käyvät matkoilla?</w:t>
      </w:r>
    </w:p>
    <w:p>
      <w:r>
        <w:rPr>
          <w:b/>
        </w:rPr>
        <w:t xml:space="preserve">Esimerkki 0,385</w:t>
      </w:r>
    </w:p>
    <w:p>
      <w:r>
        <w:t xml:space="preserve">Lause: Buddhalaisille temppeleille ja hovin aristokratian jäsenille oli vuosien mittaan myönnetty verovapaita maita.</w:t>
      </w:r>
    </w:p>
    <w:p>
      <w:r>
        <w:rPr>
          <w:b/>
        </w:rPr>
        <w:t xml:space="preserve">Tulos</w:t>
      </w:r>
    </w:p>
    <w:p>
      <w:r>
        <w:t xml:space="preserve">Kuinka usein avustuksia myönnettiin?</w:t>
      </w:r>
    </w:p>
    <w:p>
      <w:r>
        <w:rPr>
          <w:b/>
        </w:rPr>
        <w:t xml:space="preserve">Esimerkki 0.386</w:t>
      </w:r>
    </w:p>
    <w:p>
      <w:r>
        <w:t xml:space="preserve">Lause: Taistelun aikana Hughes ja Holly saavat selville, että timantti Yonggaryn otsassa on laite, joka antaa avaruusolennoille vallan Yonggaryn yli.</w:t>
      </w:r>
    </w:p>
    <w:p>
      <w:r>
        <w:rPr>
          <w:b/>
        </w:rPr>
        <w:t xml:space="preserve">Tulos</w:t>
      </w:r>
    </w:p>
    <w:p>
      <w:r>
        <w:t xml:space="preserve">Kuinka usein Hughes ja Holly tappelevat?</w:t>
      </w:r>
    </w:p>
    <w:p>
      <w:r>
        <w:rPr>
          <w:b/>
        </w:rPr>
        <w:t xml:space="preserve">Esimerkki 0.387</w:t>
      </w:r>
    </w:p>
    <w:p>
      <w:r>
        <w:t xml:space="preserve">Lause: Hän kääntyi ympäri huomatakseen, että Max ei ollut paikalla.</w:t>
      </w:r>
    </w:p>
    <w:p>
      <w:r>
        <w:rPr>
          <w:b/>
        </w:rPr>
        <w:t xml:space="preserve">Tulos</w:t>
      </w:r>
    </w:p>
    <w:p>
      <w:r>
        <w:t xml:space="preserve">Kuinka monta kertaa päivässä Mary poimi mustikoita?</w:t>
      </w:r>
    </w:p>
    <w:p>
      <w:r>
        <w:rPr>
          <w:b/>
        </w:rPr>
        <w:t xml:space="preserve">Esimerkki 0,388</w:t>
      </w:r>
    </w:p>
    <w:p>
      <w:r>
        <w:t xml:space="preserve">Lause: Vesiraja on korotettu kaistale sedimenttejä, jotka on kerrostettu lähelle veden reunaa.</w:t>
      </w:r>
    </w:p>
    <w:p>
      <w:r>
        <w:rPr>
          <w:b/>
        </w:rPr>
        <w:t xml:space="preserve">Tulos</w:t>
      </w:r>
    </w:p>
    <w:p>
      <w:r>
        <w:t xml:space="preserve">Kuinka usein sedimenttejä nostetaan?</w:t>
      </w:r>
    </w:p>
    <w:p>
      <w:r>
        <w:rPr>
          <w:b/>
        </w:rPr>
        <w:t xml:space="preserve">Esimerkki 0.389</w:t>
      </w:r>
    </w:p>
    <w:p>
      <w:r>
        <w:t xml:space="preserve">Lause: Bailey on nopeasta nousustaan huolimatta aina löytänyt aikaa auttaa asioissa, jotka ovat hänelle tärkeitä.</w:t>
      </w:r>
    </w:p>
    <w:p>
      <w:r>
        <w:rPr>
          <w:b/>
        </w:rPr>
        <w:t xml:space="preserve">Tulos</w:t>
      </w:r>
    </w:p>
    <w:p>
      <w:r>
        <w:t xml:space="preserve">Kuinka usein hän auttaa asioissa, joista hänellä on vahva tunne?</w:t>
      </w:r>
    </w:p>
    <w:p>
      <w:r>
        <w:rPr>
          <w:b/>
        </w:rPr>
        <w:t xml:space="preserve">Esimerkki 0.390</w:t>
      </w:r>
    </w:p>
    <w:p>
      <w:r>
        <w:t xml:space="preserve">Lause: Sitten hän esitti isäänsä ja teeskenteli ajavansa traktoria.</w:t>
      </w:r>
    </w:p>
    <w:p>
      <w:r>
        <w:rPr>
          <w:b/>
        </w:rPr>
        <w:t xml:space="preserve">Tulos</w:t>
      </w:r>
    </w:p>
    <w:p>
      <w:r>
        <w:t xml:space="preserve">Kuinka usein hän esittää isäänsä ja ajaa traktoria?</w:t>
      </w:r>
    </w:p>
    <w:p>
      <w:r>
        <w:rPr>
          <w:b/>
        </w:rPr>
        <w:t xml:space="preserve">Esimerkki 0.391</w:t>
      </w:r>
    </w:p>
    <w:p>
      <w:r>
        <w:t xml:space="preserve">Lause: Hän lisäsi puutarhamyymälästä saatavaa erityistä kasvusekoitusta, jotta maaperä olisi parempi.</w:t>
      </w:r>
    </w:p>
    <w:p>
      <w:r>
        <w:rPr>
          <w:b/>
        </w:rPr>
        <w:t xml:space="preserve">Tulos</w:t>
      </w:r>
    </w:p>
    <w:p>
      <w:r>
        <w:t xml:space="preserve">Kuinka monta kertaa viikossa hän lisää puutarhasekoitusta puutarhaan?</w:t>
      </w:r>
    </w:p>
    <w:p>
      <w:r>
        <w:rPr>
          <w:b/>
        </w:rPr>
        <w:t xml:space="preserve">Esimerkki 0.392</w:t>
      </w:r>
    </w:p>
    <w:p>
      <w:r>
        <w:t xml:space="preserve">Lause: Koira seurasi häntä ja pörräsi ystävällisesti hänen ympärillään.</w:t>
      </w:r>
    </w:p>
    <w:p>
      <w:r>
        <w:rPr>
          <w:b/>
        </w:rPr>
        <w:t xml:space="preserve">Tulos</w:t>
      </w:r>
    </w:p>
    <w:p>
      <w:r>
        <w:t xml:space="preserve">Kuinka usein he käyvät kävelyllä?</w:t>
      </w:r>
    </w:p>
    <w:p>
      <w:r>
        <w:rPr>
          <w:b/>
        </w:rPr>
        <w:t xml:space="preserve">Esimerkki 0.393</w:t>
      </w:r>
    </w:p>
    <w:p>
      <w:r>
        <w:t xml:space="preserve">Lause: "... lause: "Asiat, joita olen vuosien varrella käsitellyt, ovat olleet ihmisten auttamista säilyttämään elämän perusasiat - koti, terveydenhoito, työpaikat ja perhe.</w:t>
      </w:r>
    </w:p>
    <w:p>
      <w:r>
        <w:rPr>
          <w:b/>
        </w:rPr>
        <w:t xml:space="preserve">Tulos</w:t>
      </w:r>
    </w:p>
    <w:p>
      <w:r>
        <w:t xml:space="preserve">Kuinka usein he auttavat jotakuta ylläpitämään terveydenhuoltoaan?</w:t>
      </w:r>
    </w:p>
    <w:p>
      <w:r>
        <w:rPr>
          <w:b/>
        </w:rPr>
        <w:t xml:space="preserve">Esimerkki 0,394</w:t>
      </w:r>
    </w:p>
    <w:p>
      <w:r>
        <w:t xml:space="preserve">Lause: Hän oli päässyt viimeisestä koulupäivästään ja oli vapaa kesäksi.</w:t>
      </w:r>
    </w:p>
    <w:p>
      <w:r>
        <w:rPr>
          <w:b/>
        </w:rPr>
        <w:t xml:space="preserve">Tulos</w:t>
      </w:r>
    </w:p>
    <w:p>
      <w:r>
        <w:t xml:space="preserve">Kuinka usein hän saa vapaata?</w:t>
      </w:r>
    </w:p>
    <w:p>
      <w:r>
        <w:rPr>
          <w:b/>
        </w:rPr>
        <w:t xml:space="preserve">Esimerkki 0.395</w:t>
      </w:r>
    </w:p>
    <w:p>
      <w:r>
        <w:t xml:space="preserve">Lause: Safti vastustaa aluksi, mutta lopulta hän alistuu Edwinan viehätysvoimaan ja rakastuu häneen toivottomasti.</w:t>
      </w:r>
    </w:p>
    <w:p>
      <w:r>
        <w:rPr>
          <w:b/>
        </w:rPr>
        <w:t xml:space="preserve">Tulos</w:t>
      </w:r>
    </w:p>
    <w:p>
      <w:r>
        <w:t xml:space="preserve">Kuinka usein hän hurmaa hänet?</w:t>
      </w:r>
    </w:p>
    <w:p>
      <w:r>
        <w:rPr>
          <w:b/>
        </w:rPr>
        <w:t xml:space="preserve">Esimerkki 0,396</w:t>
      </w:r>
    </w:p>
    <w:p>
      <w:r>
        <w:t xml:space="preserve">Lause: Ohjelma välttää juridista jargonia, tarjoaa videokierroksen oikeustalossa ja pitää kiinni viidennen luokan sanastosta.</w:t>
      </w:r>
    </w:p>
    <w:p>
      <w:r>
        <w:rPr>
          <w:b/>
        </w:rPr>
        <w:t xml:space="preserve">Tulos</w:t>
      </w:r>
    </w:p>
    <w:p>
      <w:r>
        <w:t xml:space="preserve">Kuinka usein oikeustalon videokierros järjestetään?</w:t>
      </w:r>
    </w:p>
    <w:p>
      <w:r>
        <w:rPr>
          <w:b/>
        </w:rPr>
        <w:t xml:space="preserve">Esimerkki 0,397</w:t>
      </w:r>
    </w:p>
    <w:p>
      <w:r>
        <w:t xml:space="preserve">Lause: Jäätiköksi kutsuttu massiivinen jääpeite aiheutti nykyään näkyvät maastonmuodot.</w:t>
      </w:r>
    </w:p>
    <w:p>
      <w:r>
        <w:rPr>
          <w:b/>
        </w:rPr>
        <w:t xml:space="preserve">Tulos</w:t>
      </w:r>
    </w:p>
    <w:p>
      <w:r>
        <w:t xml:space="preserve">Kuinka usein jäätikkö liikkuu?</w:t>
      </w:r>
    </w:p>
    <w:p>
      <w:r>
        <w:rPr>
          <w:b/>
        </w:rPr>
        <w:t xml:space="preserve">Esimerkki 0.398</w:t>
      </w:r>
    </w:p>
    <w:p>
      <w:r>
        <w:t xml:space="preserve">Lause: Banksy pysyi uskollisena Banksyn tavanomaiselle epäsovinnaiselle otteelle taiteeseen.</w:t>
      </w:r>
    </w:p>
    <w:p>
      <w:r>
        <w:rPr>
          <w:b/>
        </w:rPr>
        <w:t xml:space="preserve">Tulos</w:t>
      </w:r>
    </w:p>
    <w:p>
      <w:r>
        <w:t xml:space="preserve">Kuinka usein Banksyn näyttelyitä järjestetään?</w:t>
      </w:r>
    </w:p>
    <w:p>
      <w:r>
        <w:rPr>
          <w:b/>
        </w:rPr>
        <w:t xml:space="preserve">Esimerkki 0.399</w:t>
      </w:r>
    </w:p>
    <w:p>
      <w:r>
        <w:t xml:space="preserve">Lause: Toinen esimerkki on: Olen Maple Streetin ja Main Streetin kulmassa. Molemmat kadut voivat olla hyvä viite kaikille kaupungissasi asuville.</w:t>
      </w:r>
    </w:p>
    <w:p>
      <w:r>
        <w:rPr>
          <w:b/>
        </w:rPr>
        <w:t xml:space="preserve">Tulos</w:t>
      </w:r>
    </w:p>
    <w:p>
      <w:r>
        <w:t xml:space="preserve">Kuinka usein he antavat ohjeita sijaintiinsa?</w:t>
      </w:r>
    </w:p>
    <w:p>
      <w:r>
        <w:rPr>
          <w:b/>
        </w:rPr>
        <w:t xml:space="preserve">Esimerkki 0.400</w:t>
      </w:r>
    </w:p>
    <w:p>
      <w:r>
        <w:t xml:space="preserve">Lause: Billy vastaa puhelimeen yleensä kovalla äänellä, ja Sally vastaa puhelimeen hiljaisella äänellä.</w:t>
      </w:r>
    </w:p>
    <w:p>
      <w:r>
        <w:rPr>
          <w:b/>
        </w:rPr>
        <w:t xml:space="preserve">Tulos</w:t>
      </w:r>
    </w:p>
    <w:p>
      <w:r>
        <w:t xml:space="preserve">Kuinka monta kertaa peliä pelataan päivässä?</w:t>
      </w:r>
    </w:p>
    <w:p>
      <w:r>
        <w:rPr>
          <w:b/>
        </w:rPr>
        <w:t xml:space="preserve">Esimerkki 0.401</w:t>
      </w:r>
    </w:p>
    <w:p>
      <w:r>
        <w:t xml:space="preserve">Lause: NEADS:ssa raportti kaappauksesta välitettiin välittömästi taistelun komentajalle eversti Robert Marrille.</w:t>
      </w:r>
    </w:p>
    <w:p>
      <w:r>
        <w:rPr>
          <w:b/>
        </w:rPr>
        <w:t xml:space="preserve">Tulos</w:t>
      </w:r>
    </w:p>
    <w:p>
      <w:r>
        <w:t xml:space="preserve">Kuinka usein uhkauksia oli esitetty?</w:t>
      </w:r>
    </w:p>
    <w:p>
      <w:r>
        <w:rPr>
          <w:b/>
        </w:rPr>
        <w:t xml:space="preserve">Esimerkki 0.402</w:t>
      </w:r>
    </w:p>
    <w:p>
      <w:r>
        <w:t xml:space="preserve">Lause: He heräsivät, ja aurinko alkoi laskea.</w:t>
      </w:r>
    </w:p>
    <w:p>
      <w:r>
        <w:rPr>
          <w:b/>
        </w:rPr>
        <w:t xml:space="preserve">Tulos</w:t>
      </w:r>
    </w:p>
    <w:p>
      <w:r>
        <w:t xml:space="preserve">Kuinka usein he nukkuvat päivisin?</w:t>
      </w:r>
    </w:p>
    <w:p>
      <w:r>
        <w:rPr>
          <w:b/>
        </w:rPr>
        <w:t xml:space="preserve">Esimerkki 0.403</w:t>
      </w:r>
    </w:p>
    <w:p>
      <w:r>
        <w:t xml:space="preserve">Lause: Mutta samalla kun Ahmadinejadin oikukkaat puheet saivat mediamme huomion, Iranissa jatkettiin koordinoitua strategiaa naisliikettä vastaan.</w:t>
      </w:r>
    </w:p>
    <w:p>
      <w:r>
        <w:rPr>
          <w:b/>
        </w:rPr>
        <w:t xml:space="preserve">Tulos</w:t>
      </w:r>
    </w:p>
    <w:p>
      <w:r>
        <w:t xml:space="preserve">Kuinka usein Ahmadinejad paasaa televisiossa?</w:t>
      </w:r>
    </w:p>
    <w:p>
      <w:r>
        <w:rPr>
          <w:b/>
        </w:rPr>
        <w:t xml:space="preserve">Esimerkki 0.404</w:t>
      </w:r>
    </w:p>
    <w:p>
      <w:r>
        <w:t xml:space="preserve">Lause: Durer hylkäsi Albertin käsityksen objektiivisesta kauneudesta ja ehdotti relativistista kauneuskäsitystä, joka perustui monimuotoisuuteen.</w:t>
      </w:r>
    </w:p>
    <w:p>
      <w:r>
        <w:rPr>
          <w:b/>
        </w:rPr>
        <w:t xml:space="preserve">Tulos</w:t>
      </w:r>
    </w:p>
    <w:p>
      <w:r>
        <w:t xml:space="preserve">Kuinka usein filosofiset käsitteet hylätään?</w:t>
      </w:r>
    </w:p>
    <w:p>
      <w:r>
        <w:rPr>
          <w:b/>
        </w:rPr>
        <w:t xml:space="preserve">Esimerkki 0.405</w:t>
      </w:r>
    </w:p>
    <w:p>
      <w:r>
        <w:t xml:space="preserve">Lause: Ronnie ja Riya kuolevat.</w:t>
      </w:r>
    </w:p>
    <w:p>
      <w:r>
        <w:rPr>
          <w:b/>
        </w:rPr>
        <w:t xml:space="preserve">Tulos</w:t>
      </w:r>
    </w:p>
    <w:p>
      <w:r>
        <w:t xml:space="preserve">Kuinka usein salamurhaajat jahtaavat ?</w:t>
      </w:r>
    </w:p>
    <w:p>
      <w:r>
        <w:rPr>
          <w:b/>
        </w:rPr>
        <w:t xml:space="preserve">Esimerkki 0.406</w:t>
      </w:r>
    </w:p>
    <w:p>
      <w:r>
        <w:t xml:space="preserve">Lause: Dullesin lennonjohto kehotti lennonjohtajiaan etsimään ensisijaisia kohteita.</w:t>
      </w:r>
    </w:p>
    <w:p>
      <w:r>
        <w:rPr>
          <w:b/>
        </w:rPr>
        <w:t xml:space="preserve">Tulos</w:t>
      </w:r>
    </w:p>
    <w:p>
      <w:r>
        <w:t xml:space="preserve">Kuinka usein heidän piti neuvoa Dullesia sinä päivänä?</w:t>
      </w:r>
    </w:p>
    <w:p>
      <w:r>
        <w:rPr>
          <w:b/>
        </w:rPr>
        <w:t xml:space="preserve">Esimerkki 0.407</w:t>
      </w:r>
    </w:p>
    <w:p>
      <w:r>
        <w:t xml:space="preserve">Lause: Sanoi Deni Butler, itäisen piirin ylioikeuden hallintovirkamies.</w:t>
      </w:r>
    </w:p>
    <w:p>
      <w:r>
        <w:rPr>
          <w:b/>
        </w:rPr>
        <w:t xml:space="preserve">Tulos</w:t>
      </w:r>
    </w:p>
    <w:p>
      <w:r>
        <w:t xml:space="preserve">Kuinka usein Deni Butler puhuu hallintoasioista?</w:t>
      </w:r>
    </w:p>
    <w:p>
      <w:r>
        <w:rPr>
          <w:b/>
        </w:rPr>
        <w:t xml:space="preserve">Esimerkki 0.408</w:t>
      </w:r>
    </w:p>
    <w:p>
      <w:r>
        <w:t xml:space="preserve">Lause: Yksi tulos oli kaksi turvallisuusneuvoston johtamaa virastojen välistä matkaa Persianlahden valtioihin vuosina 1999 ja 2000.</w:t>
      </w:r>
    </w:p>
    <w:p>
      <w:r>
        <w:rPr>
          <w:b/>
        </w:rPr>
        <w:t xml:space="preserve">Tulos</w:t>
      </w:r>
    </w:p>
    <w:p>
      <w:r>
        <w:t xml:space="preserve">Kuinka usein turvallisuusneuvoston virastojen väliset yksiköt tekevät matkoja Persianlahdelle?</w:t>
      </w:r>
    </w:p>
    <w:p>
      <w:r>
        <w:rPr>
          <w:b/>
        </w:rPr>
        <w:t xml:space="preserve">Esimerkki 0.409</w:t>
      </w:r>
    </w:p>
    <w:p>
      <w:r>
        <w:t xml:space="preserve">Lause: Joen vanhemmat ovat maanviljelijöitä, ja heillä on valtava maatila, jossa on lehmiä, kanoja ja ankkoja.</w:t>
      </w:r>
    </w:p>
    <w:p>
      <w:r>
        <w:rPr>
          <w:b/>
        </w:rPr>
        <w:t xml:space="preserve">Tulos</w:t>
      </w:r>
    </w:p>
    <w:p>
      <w:r>
        <w:t xml:space="preserve">Kuinka usein Joen vanhemmat lisäävät maatilalle uusia eläimiä?</w:t>
      </w:r>
    </w:p>
    <w:p>
      <w:r>
        <w:rPr>
          <w:b/>
        </w:rPr>
        <w:t xml:space="preserve">Esimerkki 0.410</w:t>
      </w:r>
    </w:p>
    <w:p>
      <w:r>
        <w:t xml:space="preserve">Lause: Osa ihmisistä, jotka käyttivät häntä hyväkseen kyseenalaisen lainaohjelman avulla, joutui vankilaan.</w:t>
      </w:r>
    </w:p>
    <w:p>
      <w:r>
        <w:rPr>
          <w:b/>
        </w:rPr>
        <w:t xml:space="preserve">Tulos</w:t>
      </w:r>
    </w:p>
    <w:p>
      <w:r>
        <w:t xml:space="preserve">Kuinka usein he olivat olleet vankilassa aiemmin?</w:t>
      </w:r>
    </w:p>
    <w:p>
      <w:r>
        <w:rPr>
          <w:b/>
        </w:rPr>
        <w:t xml:space="preserve">Esimerkki 0.411</w:t>
      </w:r>
    </w:p>
    <w:p>
      <w:r>
        <w:t xml:space="preserve">Lause: 1.5 Kuva 1.5 Alla olevassa kuvassa on esimerkkejä ihmisistä, joilla on gravitaatiopotentiaalienergiaa.</w:t>
      </w:r>
    </w:p>
    <w:p>
      <w:r>
        <w:rPr>
          <w:b/>
        </w:rPr>
        <w:t xml:space="preserve">Tulos</w:t>
      </w:r>
    </w:p>
    <w:p>
      <w:r>
        <w:t xml:space="preserve">Kuinka monta kertaa tavallinen opiskelija käy esimerkin läpi?</w:t>
      </w:r>
    </w:p>
    <w:p>
      <w:r>
        <w:rPr>
          <w:b/>
        </w:rPr>
        <w:t xml:space="preserve">Esimerkki 0.412</w:t>
      </w:r>
    </w:p>
    <w:p>
      <w:r>
        <w:t xml:space="preserve">Lause: Nämä arat, lempeät, jousella ja nuolella metsästävät nomadit ajettiin rannikoilta takaisin, kun tukevia maahanmuuttajia saapui aaltoina purjeilla varustetuilla kanootilla.</w:t>
      </w:r>
    </w:p>
    <w:p>
      <w:r>
        <w:rPr>
          <w:b/>
        </w:rPr>
        <w:t xml:space="preserve">Tulos</w:t>
      </w:r>
    </w:p>
    <w:p>
      <w:r>
        <w:t xml:space="preserve">Kuinka usein maahanmuuttajat etsivät uusia maita?</w:t>
      </w:r>
    </w:p>
    <w:p>
      <w:r>
        <w:rPr>
          <w:b/>
        </w:rPr>
        <w:t xml:space="preserve">Esimerkki 0.413</w:t>
      </w:r>
    </w:p>
    <w:p>
      <w:r>
        <w:t xml:space="preserve">Lause: Einsteinin yhteys Institute for Advanced Study -instituuttiin kesti hänen kuolemaansa asti vuonna 1955.</w:t>
      </w:r>
    </w:p>
    <w:p>
      <w:r>
        <w:rPr>
          <w:b/>
        </w:rPr>
        <w:t xml:space="preserve">Tulos</w:t>
      </w:r>
    </w:p>
    <w:p>
      <w:r>
        <w:t xml:space="preserve">Kuinka monta kertaa hän liittyi Institute for Advanced Study -instituuttiin?</w:t>
      </w:r>
    </w:p>
    <w:p>
      <w:r>
        <w:rPr>
          <w:b/>
        </w:rPr>
        <w:t xml:space="preserve">Esimerkki 0.414</w:t>
      </w:r>
    </w:p>
    <w:p>
      <w:r>
        <w:t xml:space="preserve">Lause: Hän selitti, että Frankin isä oli alkoholisti ja että hänen äitinsä työskenteli tietullioperaattorina.</w:t>
      </w:r>
    </w:p>
    <w:p>
      <w:r>
        <w:rPr>
          <w:b/>
        </w:rPr>
        <w:t xml:space="preserve">Tulos</w:t>
      </w:r>
    </w:p>
    <w:p>
      <w:r>
        <w:t xml:space="preserve">Kuinka usein Frankin isä juo?</w:t>
      </w:r>
    </w:p>
    <w:p>
      <w:r>
        <w:rPr>
          <w:b/>
        </w:rPr>
        <w:t xml:space="preserve">Esimerkki 0.415</w:t>
      </w:r>
    </w:p>
    <w:p>
      <w:r>
        <w:t xml:space="preserve">Lause: Tytön ja koiran yllätykseksi pusikossa lepäsi pieni ruskea karhu.</w:t>
      </w:r>
    </w:p>
    <w:p>
      <w:r>
        <w:rPr>
          <w:b/>
        </w:rPr>
        <w:t xml:space="preserve">Tulos</w:t>
      </w:r>
    </w:p>
    <w:p>
      <w:r>
        <w:t xml:space="preserve">Kuinka usein karhu lepää?</w:t>
      </w:r>
    </w:p>
    <w:p>
      <w:r>
        <w:rPr>
          <w:b/>
        </w:rPr>
        <w:t xml:space="preserve">Esimerkki 0.416</w:t>
      </w:r>
    </w:p>
    <w:p>
      <w:r>
        <w:t xml:space="preserve">Lause: Diggleristä tuli näkyvä malli ja hän alkoi esiintyä pornofilmeissä , minkä jälkeen hänen uransa lähti lentoon.</w:t>
      </w:r>
    </w:p>
    <w:p>
      <w:r>
        <w:rPr>
          <w:b/>
        </w:rPr>
        <w:t xml:space="preserve">Tulos</w:t>
      </w:r>
    </w:p>
    <w:p>
      <w:r>
        <w:t xml:space="preserve">Kuinka usein Diggler vaihtoi uraansa ?</w:t>
      </w:r>
    </w:p>
    <w:p>
      <w:r>
        <w:rPr>
          <w:b/>
        </w:rPr>
        <w:t xml:space="preserve">Esimerkki 0.417</w:t>
      </w:r>
    </w:p>
    <w:p>
      <w:r>
        <w:t xml:space="preserve">Lause: Kyota sanoi, että sopimukseen sisältyy jonkin verran Yhdysvaltojen apua Palau'lle, mutta hän sanoi, että myös nämä yksityiskohdat on vielä selvitettävä.</w:t>
      </w:r>
    </w:p>
    <w:p>
      <w:r>
        <w:rPr>
          <w:b/>
        </w:rPr>
        <w:t xml:space="preserve">Tulos</w:t>
      </w:r>
    </w:p>
    <w:p>
      <w:r>
        <w:t xml:space="preserve">Kuinka usein Yhdysvallat ja Palau tapasivat työskennelläkseen sopimuksen parissa?</w:t>
      </w:r>
    </w:p>
    <w:p>
      <w:r>
        <w:rPr>
          <w:b/>
        </w:rPr>
        <w:t xml:space="preserve">Esimerkki 0.418</w:t>
      </w:r>
    </w:p>
    <w:p>
      <w:r>
        <w:t xml:space="preserve">Lause: Kasino-operaattorit joutuivat arvioimaan liiketoimintansa luonteen uudelleen.</w:t>
      </w:r>
    </w:p>
    <w:p>
      <w:r>
        <w:rPr>
          <w:b/>
        </w:rPr>
        <w:t xml:space="preserve">Tulos</w:t>
      </w:r>
    </w:p>
    <w:p>
      <w:r>
        <w:t xml:space="preserve">Kuinka monta päivää viikossa kasinonhoitajat käyvät töissä?</w:t>
      </w:r>
    </w:p>
    <w:p>
      <w:r>
        <w:rPr>
          <w:b/>
        </w:rPr>
        <w:t xml:space="preserve">Esimerkki 0.419</w:t>
      </w:r>
    </w:p>
    <w:p>
      <w:r>
        <w:t xml:space="preserve">Lause: Esimerkiksi kuparikolikoiden tahran voi poistaa laittamalla ne etikkaan.</w:t>
      </w:r>
    </w:p>
    <w:p>
      <w:r>
        <w:rPr>
          <w:b/>
        </w:rPr>
        <w:t xml:space="preserve">Tulos</w:t>
      </w:r>
    </w:p>
    <w:p>
      <w:r>
        <w:t xml:space="preserve">Kuinka usein laitat pennejä etikkaan?</w:t>
      </w:r>
    </w:p>
    <w:p>
      <w:r>
        <w:rPr>
          <w:b/>
        </w:rPr>
        <w:t xml:space="preserve">Esimerkki 0.420</w:t>
      </w:r>
    </w:p>
    <w:p>
      <w:r>
        <w:t xml:space="preserve">Lause: Tammikuussa 1785 Hamilton osallistui New York Manumission Societyn (NYMS) toiseen kokoukseen.</w:t>
      </w:r>
    </w:p>
    <w:p>
      <w:r>
        <w:rPr>
          <w:b/>
        </w:rPr>
        <w:t xml:space="preserve">Tulos</w:t>
      </w:r>
    </w:p>
    <w:p>
      <w:r>
        <w:t xml:space="preserve">Kuinka usein NYMS:n kokous pidetään?</w:t>
      </w:r>
    </w:p>
    <w:p>
      <w:r>
        <w:rPr>
          <w:b/>
        </w:rPr>
        <w:t xml:space="preserve">Esimerkki 0.421</w:t>
      </w:r>
    </w:p>
    <w:p>
      <w:r>
        <w:t xml:space="preserve">Lause: Delta 1989 oli toinen.</w:t>
      </w:r>
    </w:p>
    <w:p>
      <w:r>
        <w:rPr>
          <w:b/>
        </w:rPr>
        <w:t xml:space="preserve">Tulos</w:t>
      </w:r>
    </w:p>
    <w:p>
      <w:r>
        <w:t xml:space="preserve">Kuinka usein American 11 suuntasi viikossa etelään?</w:t>
      </w:r>
    </w:p>
    <w:p>
      <w:r>
        <w:rPr>
          <w:b/>
        </w:rPr>
        <w:t xml:space="preserve">Esimerkki 0.422</w:t>
      </w:r>
    </w:p>
    <w:p>
      <w:r>
        <w:t xml:space="preserve">Lause: Mutta aika tekee sen liian usein ilman apua.</w:t>
      </w:r>
    </w:p>
    <w:p>
      <w:r>
        <w:rPr>
          <w:b/>
        </w:rPr>
        <w:t xml:space="preserve">Tulos</w:t>
      </w:r>
    </w:p>
    <w:p>
      <w:r>
        <w:t xml:space="preserve">Kuinka usein mielenpyyhintä oli ennenkin ottanut vallan?</w:t>
      </w:r>
    </w:p>
    <w:p>
      <w:r>
        <w:rPr>
          <w:b/>
          <w:u w:val="single"/>
        </w:rPr>
        <w:t xml:space="preserve">Tehtävä numero 1</w:t>
      </w:r>
    </w:p>
    <w:p>
      <w:r>
        <w:t xml:space="preserve">Laadi annettujen tietojen perusteella järkeviä kysymyksiä, erityisesti pitkiä, kiinnostavia ja monimutkaisia kysymyksiä. Tavoitteena on laatia kysymyksiä, jotka ovat helppoja ihmisille ja vaikeita tekoälykoneille! Tällaisten kysymysten laatimiseksi tässä on joitakin ehdotuksia: A. Mikä voi olla (tai ei voi olla) uskottava syy tapahtumalle? B. Mitä voi (tai ei voi) tapahtua ennen tapahtumaa (tai sen jälkeen tai sen aikana)? C. Mikä voi olla (tai ei voi olla) uskottava tosiasia jostakusta (tai jostakin)? D. Mitä voi tapahtua (tai ei voi tapahtua), jos tapahtuma tapahtuu (tai ei tapahtunut)? Voit luoda myös muunlaisia kysymyksiä. ÄLÄ tee kysymyksestäsi kysymystä, johon voi vastata katsomatta asiayhteyttä, tai kysymystä, jonka oikea vastaus voidaan poimia suoraan asiayhteydestä. ÄLÄ esitä kysymystä, joka vaatii hyvin erikoistunutta tietoa, joka ei ole maalaisjärkeä. ÄLÄ kysy liian yksinkertaisia tai liian lyhyitä kysymyksiä. Kysymyksen on liityttävä asiayhteyteen ja siihen on voitava vastata maalaisjärjellä. Yritä lisätä variaatioita ja monimutkaisuutta kysymyksiin.</w:t>
      </w:r>
    </w:p>
    <w:p>
      <w:r>
        <w:rPr>
          <w:b/>
        </w:rPr>
        <w:t xml:space="preserve">Esimerkki 1.0</w:t>
      </w:r>
    </w:p>
    <w:p>
      <w:r>
        <w:t xml:space="preserve">Konteksti: Good Old War ja henkilö L : Näin nämä molemmat bändit keskiviikkoiltana , ja he molemmat räjäyttivät minut pois . vakavasti . Good Old War on akustinen ja saa minut hymyilemään . En todellakaan voi olla iloinen kuunnellessani heitä ; luulen, että se johtuu siitä, että he näyttivät itse niin iloisilta soittaessaan .</w:t>
      </w:r>
    </w:p>
    <w:p>
      <w:r>
        <w:rPr>
          <w:b/>
        </w:rPr>
        <w:t xml:space="preserve">Tulos</w:t>
      </w:r>
    </w:p>
    <w:p>
      <w:r>
        <w:t xml:space="preserve">Käykö tämä henkilö tulevaisuudessa katsomassa muiden bändien keikkoja?</w:t>
      </w:r>
    </w:p>
    <w:p>
      <w:r>
        <w:rPr>
          <w:b/>
        </w:rPr>
        <w:t xml:space="preserve">Esimerkki 1.1</w:t>
      </w:r>
    </w:p>
    <w:p>
      <w:r>
        <w:t xml:space="preserve">Konteksti: Ei yksikään ihminen sanonut minulle MITÄÄN. He olisivat sanoneet, jos olisin tehnyt jotain väärin, eikö niin? Mutta tänä aamuna minulle soitti kaverini vuokratyövoimatoimistosta ja sanoi, että minua ei enää tarvita siinä tehtävässä, että minun ei tarvitse mennä sinne.</w:t>
      </w:r>
    </w:p>
    <w:p>
      <w:r>
        <w:rPr>
          <w:b/>
        </w:rPr>
        <w:t xml:space="preserve">Tulos</w:t>
      </w:r>
    </w:p>
    <w:p>
      <w:r>
        <w:t xml:space="preserve">Miksi tilapäistyövoimaa välittävä yritys voisi kertoa minulle, että minua ei tarvita kyseiseen tehtävään?</w:t>
      </w:r>
    </w:p>
    <w:p>
      <w:r>
        <w:rPr>
          <w:b/>
        </w:rPr>
        <w:t xml:space="preserve">Esimerkki 1.2</w:t>
      </w:r>
    </w:p>
    <w:p>
      <w:r>
        <w:t xml:space="preserve">Konteksti: Lähtevä minun vuoro torstaina päivävuoro saavuin samaan aikaan kuin kumppanini hieman kuuden jälkeen illalla ja ennen pitkää radio puhkesi lähetysääniä . Poliisia pakeneva auto on kolaroinut ja laskeutunut katolleen ja neljä erillistä ihmistä on jäänyt sisälle . Lääkintäyksikkömme on lähetetty yhdessä useiden muiden ambulanssien ja pelastusyhtiöiden kanssa .</w:t>
      </w:r>
    </w:p>
    <w:p>
      <w:r>
        <w:rPr>
          <w:b/>
        </w:rPr>
        <w:t xml:space="preserve">Tulos</w:t>
      </w:r>
    </w:p>
    <w:p>
      <w:r>
        <w:t xml:space="preserve">Mikä saattoi aiheuttaa sen, että radio puhkesi lähetysäänistä ?</w:t>
      </w:r>
    </w:p>
    <w:p>
      <w:r>
        <w:rPr>
          <w:b/>
        </w:rPr>
        <w:t xml:space="preserve">Esimerkki 1.3</w:t>
      </w:r>
    </w:p>
    <w:p>
      <w:r>
        <w:t xml:space="preserve">Konteksti: Sain jutella vanhan esimieheni (pikemminkin mentorin) kanssa ja lähdin Seattlesta todella hyvällä ja inspiroituneella mielellä.</w:t>
      </w:r>
    </w:p>
    <w:p>
      <w:r>
        <w:rPr>
          <w:b/>
        </w:rPr>
        <w:t xml:space="preserve">Tulos</w:t>
      </w:r>
    </w:p>
    <w:p>
      <w:r>
        <w:t xml:space="preserve">Miksi juttelin vanhan esimieheni kanssa?</w:t>
      </w:r>
    </w:p>
    <w:p>
      <w:r>
        <w:rPr>
          <w:b/>
        </w:rPr>
        <w:t xml:space="preserve">Esimerkki 1.4</w:t>
      </w:r>
    </w:p>
    <w:p>
      <w:r>
        <w:t xml:space="preserve">Konteksti: Mumma ilmoitti herra Dailille, että hänen tapauksestaan oli löytynyt todisteita. " Kaaduin tuoliltani ja purskahdin itkuun . Todisteet merkitsivät, että pääsin kotiin, ja tiesin sen", Dail sanoi. Hän kertoi heti neiti Mummalle: " Testaa kaikki, mitä löydät.</w:t>
      </w:r>
    </w:p>
    <w:p>
      <w:r>
        <w:rPr>
          <w:b/>
        </w:rPr>
        <w:t xml:space="preserve">Tulos</w:t>
      </w:r>
    </w:p>
    <w:p>
      <w:r>
        <w:t xml:space="preserve">Miksi purskahdin itkuun?</w:t>
      </w:r>
    </w:p>
    <w:p>
      <w:r>
        <w:rPr>
          <w:b/>
        </w:rPr>
        <w:t xml:space="preserve">Esimerkki 1.5</w:t>
      </w:r>
    </w:p>
    <w:p>
      <w:r>
        <w:t xml:space="preserve">Konteksti: Joten hinausauto kutsuttiin, ja juttelin Ellenin kanssa (joka ei ollutkaan luokassa) odotellessani. Isäni tuli hakemaan minut korikorjaamolta . Loppu . ( Mihin helvettiin mun hiton lehmä meni ?.</w:t>
      </w:r>
    </w:p>
    <w:p>
      <w:r>
        <w:rPr>
          <w:b/>
        </w:rPr>
        <w:t xml:space="preserve">Tulos</w:t>
      </w:r>
    </w:p>
    <w:p>
      <w:r>
        <w:t xml:space="preserve">Mikä ei toimi kunnolla ?</w:t>
      </w:r>
    </w:p>
    <w:p>
      <w:r>
        <w:rPr>
          <w:b/>
        </w:rPr>
        <w:t xml:space="preserve">Esimerkki 1.6</w:t>
      </w:r>
    </w:p>
    <w:p>
      <w:r>
        <w:t xml:space="preserve">Konteksti: Kunnes menimme leikkitreffeille kaksi viikkoa sitten . Thean äiti on serbialainen ja crepes on ilmeisesti yhtä yleistä Serbiassa kuin Ranskassa . Keskustelimme taikinasta , koostumuksesta , kypsennysprosessista , lisukevaihtoehdoista ja Dee yleensä toi minut ajan tasalle . Koska en ollut tarpeeksi rohkea vain heittämään aineksia kulhoon, kuten hän teki , sain internetistä reseptin yleisiä mittasuhteita varten , päädyin siihen , etten käyttänyt läheskään niin paljon vettä kuin vaadittiin, ja tein onnistuneesti crepejä .</w:t>
      </w:r>
    </w:p>
    <w:p>
      <w:r>
        <w:rPr>
          <w:b/>
        </w:rPr>
        <w:t xml:space="preserve">Tulos</w:t>
      </w:r>
    </w:p>
    <w:p>
      <w:r>
        <w:t xml:space="preserve">Miksi he keskustelivat crepesista?</w:t>
      </w:r>
    </w:p>
    <w:p>
      <w:r>
        <w:rPr>
          <w:b/>
        </w:rPr>
        <w:t xml:space="preserve">Esimerkki 1.7</w:t>
      </w:r>
    </w:p>
    <w:p>
      <w:r>
        <w:t xml:space="preserve">Konteksti: Kaikki on hyvin. Olen ollut viime aikoina hieman kiireinen , koska Leslie heitti selkänsä ulos sunnuntaina . Se on ollut mielenkiintoinen ja avioliittoa lujittava 36 tuntia. Sunnuntaina iltapäivällä , noin 14.00 , Leslie ja minä roikuimme kirjastossa , ilman lapsia ( he olivat isänsä kanssa ) , kuuntelimme musiikkia ja juttelimme .</w:t>
      </w:r>
    </w:p>
    <w:p>
      <w:r>
        <w:rPr>
          <w:b/>
        </w:rPr>
        <w:t xml:space="preserve">Tulos</w:t>
      </w:r>
    </w:p>
    <w:p>
      <w:r>
        <w:t xml:space="preserve">Miten Leslien selkänsä heittäminen auttoi lujittamaan avioliittoanne ?</w:t>
      </w:r>
    </w:p>
    <w:p>
      <w:r>
        <w:rPr>
          <w:b/>
        </w:rPr>
        <w:t xml:space="preserve">Esimerkki 1.8</w:t>
      </w:r>
    </w:p>
    <w:p>
      <w:r>
        <w:t xml:space="preserve">Konteksti: Mitä paketissa voisi olla? Jotain PORNOGRAFISTA, se on varmaa! Ryntäsin sisälle taloon ja menin pyykkihuoneeseen , suljin oven ja vedin paketin lehdestä . Käänsin sen ympäri , ja luin uudestaan sivussa olevat sanat . Sisältää VALOKUVAMATERIAALIA . Hitto .</w:t>
      </w:r>
    </w:p>
    <w:p>
      <w:r>
        <w:rPr>
          <w:b/>
        </w:rPr>
        <w:t xml:space="preserve">Tulos</w:t>
      </w:r>
    </w:p>
    <w:p>
      <w:r>
        <w:t xml:space="preserve">Miksi tämä henkilö on pettynyt siihen, että hän luki pakkauksen etiketin väärin ?</w:t>
      </w:r>
    </w:p>
    <w:p>
      <w:r>
        <w:rPr>
          <w:b/>
        </w:rPr>
        <w:t xml:space="preserve">Esimerkki 1.9</w:t>
      </w:r>
    </w:p>
    <w:p>
      <w:r>
        <w:t xml:space="preserve">Konteksti: Viime yönä, kämppis ja minä olimme molemmat aika leppoisia. Viikkoni on ollut yli aikataulutettu , ja se uuvutti minut ja esti minua työskentelemästä yhtenä päivänä . Joten en tehnyt suunnitelmia perjantai-illaksi , vaikka olisin halunnut . Sen sijaan menimme mielialamme mukaan . Ja mielialamme sanoi: " Hei, miksemme menisi ulos jäätelölle, kävele videovuokraamoon, vuokraa elokuva, kävele paloasemalle, juttele palomies Daven kanssa ja kävele sitten kotiin katsomaan elokuvaa ? ".</w:t>
      </w:r>
    </w:p>
    <w:p>
      <w:r>
        <w:rPr>
          <w:b/>
        </w:rPr>
        <w:t xml:space="preserve">Tulos</w:t>
      </w:r>
    </w:p>
    <w:p>
      <w:r>
        <w:t xml:space="preserve">Mikä saattoi olla syy siihen, että sinä ja kämppiksesi halusitte rauhallisen illan ?</w:t>
      </w:r>
    </w:p>
    <w:p>
      <w:r>
        <w:rPr>
          <w:b/>
        </w:rPr>
        <w:t xml:space="preserve">Esimerkki 1.10</w:t>
      </w:r>
    </w:p>
    <w:p>
      <w:r>
        <w:t xml:space="preserve">Konteksti: Se on ollut noin kuukausi viimeisimmästä viestistäni, joten ymmärrettävästi paljon on tapahtunut. Päätin aikani Ranskassa rankkaan viikkoon, joka jätti minut väsyneeksi ja olin enemmän kuin iloinen palatessani kotiin . Elokuun 12. päivä tein matkani Lyonista Frankfurtiin Calgaryyn ja lopulta Edmontoniin .</w:t>
      </w:r>
    </w:p>
    <w:p>
      <w:r>
        <w:rPr>
          <w:b/>
        </w:rPr>
        <w:t xml:space="preserve">Tulos</w:t>
      </w:r>
    </w:p>
    <w:p>
      <w:r>
        <w:t xml:space="preserve">Miksi edellisestä viestistäni on kulunut noin kuukausi ?</w:t>
      </w:r>
    </w:p>
    <w:p>
      <w:r>
        <w:rPr>
          <w:b/>
        </w:rPr>
        <w:t xml:space="preserve">Esimerkki 1.11</w:t>
      </w:r>
    </w:p>
    <w:p>
      <w:r>
        <w:t xml:space="preserve">Konteksti: Menin perjantaina 22. elokuuta Panic At The Disco -konserttiin Acer Arenalle. Se oli todella hyvä . En ollut kovin varma Panicin suhteen, koska en tiedä paljon kappaleita heidän uudelta albumiltaan , mutta he soittivat niitä, jotka tiesin , ja aika monta vanhaa kappaletta, jotka myös tiesin . Lukuun ottamatta surkeaa ensimmäistä bändiä , Cobra Starship soitti ensimmäisenä ja he olivat todella hyviä .</w:t>
      </w:r>
    </w:p>
    <w:p>
      <w:r>
        <w:rPr>
          <w:b/>
        </w:rPr>
        <w:t xml:space="preserve">Tulos</w:t>
      </w:r>
    </w:p>
    <w:p>
      <w:r>
        <w:t xml:space="preserve">Mitä voi tapahtua, jos menet Panic At The Discon konserttiin ?</w:t>
      </w:r>
    </w:p>
    <w:p>
      <w:r>
        <w:rPr>
          <w:b/>
        </w:rPr>
        <w:t xml:space="preserve">Esimerkki 1.12</w:t>
      </w:r>
    </w:p>
    <w:p>
      <w:r>
        <w:t xml:space="preserve">Konteksti: Mutta asia on niin , että annoin anteeksi ja unohdin jo jonkin aikaa sitten . En ole enää katkera . En vain aidosti halua palata siihen kirkkoon . En uskaltanut sanoa hänelle sitä...</w:t>
      </w:r>
    </w:p>
    <w:p>
      <w:r>
        <w:rPr>
          <w:b/>
        </w:rPr>
        <w:t xml:space="preserve">Tulos</w:t>
      </w:r>
    </w:p>
    <w:p>
      <w:r>
        <w:t xml:space="preserve">Miksi minulla ei olisi munaa kertoa hänelle sitä?</w:t>
      </w:r>
    </w:p>
    <w:p>
      <w:r>
        <w:rPr>
          <w:b/>
        </w:rPr>
        <w:t xml:space="preserve">Esimerkki 1.13</w:t>
      </w:r>
    </w:p>
    <w:p>
      <w:r>
        <w:t xml:space="preserve">Konteksti: Tänä heinäkuussa New Yorkin poliisi ja pyöräilijä joutuivat jonkinlaiseen riitaan. Poliisi väitti, että mies oli ajellut liikenteessä ja yrittänyt törmätä häneen pyörällään , ja pidätti hänet pahoinpitelystä , pidätyksen vastustamisesta ja häiriökäyttäytymisestä . Mies sanoi , että poliisi oli tönäissyt hänet pyörältään ilman syytä .</w:t>
      </w:r>
    </w:p>
    <w:p>
      <w:r>
        <w:rPr>
          <w:b/>
        </w:rPr>
        <w:t xml:space="preserve">Tulos</w:t>
      </w:r>
    </w:p>
    <w:p>
      <w:r>
        <w:t xml:space="preserve">Millainen ihminen tämä New Yorkin poliisi on?</w:t>
      </w:r>
    </w:p>
    <w:p>
      <w:r>
        <w:rPr>
          <w:b/>
        </w:rPr>
        <w:t xml:space="preserve">Tulos</w:t>
      </w:r>
    </w:p>
    <w:p>
      <w:r>
        <w:t xml:space="preserve">Mitä tämä New Yorkin poliisi teki ennen tapahtumaa?</w:t>
      </w:r>
    </w:p>
    <w:p>
      <w:r>
        <w:rPr>
          <w:b/>
        </w:rPr>
        <w:t xml:space="preserve">Esimerkki 1.14</w:t>
      </w:r>
    </w:p>
    <w:p>
      <w:r>
        <w:t xml:space="preserve">Konteksti: Hänen settinsä oli täynnä keskinkertaisia miksauksia ja melko huonosti ohjelmoitua elektro- ja tech housea. Siitä huolimatta tanssin suurimman osan hänen setistään ja nautin siitä , mutta verrattuna JDS:ään ja Rennieen , mang it d'd be hard for anyone to step up . Oli kuitenkin siistiä nähdä hänet .</w:t>
      </w:r>
    </w:p>
    <w:p>
      <w:r>
        <w:rPr>
          <w:b/>
        </w:rPr>
        <w:t xml:space="preserve">Tulos</w:t>
      </w:r>
    </w:p>
    <w:p>
      <w:r>
        <w:t xml:space="preserve">Mikä voi olla totta hänestä DJ:nä ?</w:t>
      </w:r>
    </w:p>
    <w:p>
      <w:r>
        <w:rPr>
          <w:b/>
        </w:rPr>
        <w:t xml:space="preserve">Esimerkki 1.15</w:t>
      </w:r>
    </w:p>
    <w:p>
      <w:r>
        <w:t xml:space="preserve">Konteksti: Esitän vaikeita kysymyksiä kritiikkini aikana. On helppo rakastua omiin ideoihinsa , minkä vuoksi on välttämätöntä, että ulkopuolinen henkilö tarkastelee ja arvostelee suunnitelmaasi. Tämä prosessi auttaa sinua paljastamaan heikkouksia, joita et ehkä huomaa liiketoimintasuunnitelmassasi.</w:t>
      </w:r>
    </w:p>
    <w:p>
      <w:r>
        <w:rPr>
          <w:b/>
        </w:rPr>
        <w:t xml:space="preserve">Tulos</w:t>
      </w:r>
    </w:p>
    <w:p>
      <w:r>
        <w:t xml:space="preserve">Mitä voisin tehdä tämän jälkeen?</w:t>
      </w:r>
    </w:p>
    <w:p>
      <w:r>
        <w:rPr>
          <w:b/>
        </w:rPr>
        <w:t xml:space="preserve">Esimerkki 1.16</w:t>
      </w:r>
    </w:p>
    <w:p>
      <w:r>
        <w:t xml:space="preserve">Konteksti: Järkevät ihmiset olisivat tarkistaneet sään tai peruuttaneet kuorma-auton autokatokseen. Mutta me emme ole sellaisia ihmisiä, joten vedin hikipaidan päälleni, peruutin kaksi muuta autoa ulos ajotieltä ja käskin Miken peruuttaa kuorma-auton turvallisesti sisään. Toivottavasti naapureita viihdytti. Pyjaman jalkani olivat läpimärät.</w:t>
      </w:r>
    </w:p>
    <w:p>
      <w:r>
        <w:rPr>
          <w:b/>
        </w:rPr>
        <w:t xml:space="preserve">Tulos</w:t>
      </w:r>
    </w:p>
    <w:p>
      <w:r>
        <w:t xml:space="preserve">mitä on voinut tapahtua ennen tätä tapahtumaa?</w:t>
      </w:r>
    </w:p>
    <w:p>
      <w:r>
        <w:rPr>
          <w:b/>
        </w:rPr>
        <w:t xml:space="preserve">Esimerkki 1.17</w:t>
      </w:r>
    </w:p>
    <w:p>
      <w:r>
        <w:t xml:space="preserve">Konteksti: 28. heinäkuuta Sydneyn kansainvälisen pianokilpailun finalistit on julkistettu . Heidän joukossaan oli sellaisia nimiä kuin Eric Zuber , Tatiana Koloseva ( hän soittaa hyvin netissä näkemäni pätkän perusteella ) , Ran Dank , Konstantin Shamrov , ja mukana on myös 17-vuotias japanilainen poika . Kauhukseni , kun etsin kilpailijoiden profiileja , kukaan heistä ei ollut söpö . L Ainoastaan Marco täytti ohjelmassa olleiden valokuvien odotukset .</w:t>
      </w:r>
    </w:p>
    <w:p>
      <w:r>
        <w:rPr>
          <w:b/>
        </w:rPr>
        <w:t xml:space="preserve">Tulos</w:t>
      </w:r>
    </w:p>
    <w:p>
      <w:r>
        <w:t xml:space="preserve">Minkälainen ihminen saatan olla?</w:t>
      </w:r>
    </w:p>
    <w:p>
      <w:r>
        <w:rPr>
          <w:b/>
        </w:rPr>
        <w:t xml:space="preserve">Esimerkki 1.18</w:t>
      </w:r>
    </w:p>
    <w:p>
      <w:r>
        <w:t xml:space="preserve">Konteksti: Olin katsonut sitä lyhyesti iltapäivän aikana. Sitten laitoin sen tauolle ja unohdin sen . Se ei kuitenkaan unohtanut minua . Ehkä se oli huolissaan siitä, että olin jäänyt paitsi jostakin tärkeästä . Ehkä se tunsi itsensä hylätyksi, koska jätin sen yksin niin pitkäksi aikaa .</w:t>
      </w:r>
    </w:p>
    <w:p>
      <w:r>
        <w:rPr>
          <w:b/>
        </w:rPr>
        <w:t xml:space="preserve">Tulos</w:t>
      </w:r>
    </w:p>
    <w:p>
      <w:r>
        <w:t xml:space="preserve">Miksi kirjailija pani sen tauolle ja unohti sen ?</w:t>
      </w:r>
    </w:p>
    <w:p>
      <w:r>
        <w:rPr>
          <w:b/>
        </w:rPr>
        <w:t xml:space="preserve">Esimerkki 1.19</w:t>
      </w:r>
    </w:p>
    <w:p>
      <w:r>
        <w:t xml:space="preserve">Konteksti: Vaikuttaa siltä, että sitä ei ole koskaan poltettu. Maali tässä ajoneuvossa ei ole muutettu ja on alkuperäinen edestä taaksepäin . Tämä ajoneuvo ei näytä merkkejä törmäysvaurioista . Tämä ajoneuvo 's vaihteisto toimii kuin se juuri lähti tehtaalta .</w:t>
      </w:r>
    </w:p>
    <w:p>
      <w:r>
        <w:rPr>
          <w:b/>
        </w:rPr>
        <w:t xml:space="preserve">Tulos</w:t>
      </w:r>
    </w:p>
    <w:p>
      <w:r>
        <w:t xml:space="preserve">Mikä voi pitää paikkansa tässä ajoneuvossa ?</w:t>
      </w:r>
    </w:p>
    <w:p>
      <w:r>
        <w:rPr>
          <w:b/>
        </w:rPr>
        <w:t xml:space="preserve">Esimerkki 1.20</w:t>
      </w:r>
    </w:p>
    <w:p>
      <w:r>
        <w:t xml:space="preserve">Konteksti: . Ensimmäinen kokeilu peruuntui , koska loukkaantunut ei tullut paikalle , joten jouduimme istumaan ja odottamaan helvetin puoli tuntia seuraavaa kokeilua . Tämä vitutti minua jonkin verran . Toinen oikeudenkäynti oli noin maahanmuuttaja , ja se päättyi aika nopeasti.</w:t>
      </w:r>
    </w:p>
    <w:p>
      <w:r>
        <w:rPr>
          <w:b/>
        </w:rPr>
        <w:t xml:space="preserve">Tulos</w:t>
      </w:r>
    </w:p>
    <w:p>
      <w:r>
        <w:t xml:space="preserve">Mitä minä todennäköisesti teen tässä skenaariossa?</w:t>
      </w:r>
    </w:p>
    <w:p>
      <w:r>
        <w:rPr>
          <w:b/>
        </w:rPr>
        <w:t xml:space="preserve">Esimerkki 1.21</w:t>
      </w:r>
    </w:p>
    <w:p>
      <w:r>
        <w:t xml:space="preserve">Konteksti: ... Muistan, että isoisäni teki meille aina ruokaa ... osti meille tavaroita ... Nukuin aina isoäitini kanssa ... juttelimme yöllä ... Aamuisin hän kampasi hiukseni, auttoi minua laittamaan sukat jalkaan, valmistautumaan kouluun ...</w:t>
      </w:r>
    </w:p>
    <w:p>
      <w:r>
        <w:rPr>
          <w:b/>
        </w:rPr>
        <w:t xml:space="preserve">Tulos</w:t>
      </w:r>
    </w:p>
    <w:p>
      <w:r>
        <w:t xml:space="preserve">Miksi kertojasta tulee niin nostalginen ?</w:t>
      </w:r>
    </w:p>
    <w:p>
      <w:r>
        <w:rPr>
          <w:b/>
        </w:rPr>
        <w:t xml:space="preserve">Esimerkki 1.22</w:t>
      </w:r>
    </w:p>
    <w:p>
      <w:r>
        <w:t xml:space="preserve">Konteksti: Olen ollut niin kiireinen ja kiireinen viime aikoina . Tämä koulutus ja pitkä työmatka vievät kaiken aikani . Vietän 15 tuntia päivästä valmistautuessani töihin , ajaessani töihin ja töistä ja ollessani töissä . Jäljelle jää 9 tuntia nukkumiseen , syömiseen ja Johnin ja Timin kanssa juttelemiseen .</w:t>
      </w:r>
    </w:p>
    <w:p>
      <w:r>
        <w:rPr>
          <w:b/>
        </w:rPr>
        <w:t xml:space="preserve">Tulos</w:t>
      </w:r>
    </w:p>
    <w:p>
      <w:r>
        <w:t xml:space="preserve">Mitä voi tapahtua, jos se on 18 tuntia 15 tunnin sijasta?</w:t>
      </w:r>
    </w:p>
    <w:p>
      <w:r>
        <w:rPr>
          <w:b/>
        </w:rPr>
        <w:t xml:space="preserve">Esimerkki 1.23</w:t>
      </w:r>
    </w:p>
    <w:p>
      <w:r>
        <w:t xml:space="preserve">Konteksti: Paikallinen pappi kastoi hänet juuri, ja se on helpottanut oloamme. On mahdollista että hän ei selviä mutta tunnen Ryanini ja hän on taistelija . Tiedän, että kerromme teille, että hän tekee paluun . Rukoilkaa hänen puolestaan ja kiitos paljon .</w:t>
      </w:r>
    </w:p>
    <w:p>
      <w:r>
        <w:rPr>
          <w:b/>
        </w:rPr>
        <w:t xml:space="preserve">Tulos</w:t>
      </w:r>
    </w:p>
    <w:p>
      <w:r>
        <w:t xml:space="preserve">Mikä voi olla uskottava fakta Ryanista ?</w:t>
      </w:r>
    </w:p>
    <w:p>
      <w:r>
        <w:rPr>
          <w:b/>
        </w:rPr>
        <w:t xml:space="preserve">Tulos</w:t>
      </w:r>
    </w:p>
    <w:p>
      <w:r>
        <w:t xml:space="preserve">Mikä mahtaa olla uskottava syy uskon, että Ryan tekee paluun ?</w:t>
      </w:r>
    </w:p>
    <w:p>
      <w:r>
        <w:rPr>
          <w:b/>
        </w:rPr>
        <w:t xml:space="preserve">Esimerkki 1.24</w:t>
      </w:r>
    </w:p>
    <w:p>
      <w:r>
        <w:t xml:space="preserve">Konteksti: . Raskaani 'rakas luennoitsija oli luokassa vain 1 tunti . Tervehdin häntä siitä, että hän oli niin kova ja hyvin ymmärtäväinen . Eilinen tunti , kun hän kertoi meille kokemuksistaan Britanniassa ja esteistä , jotka hän joutui kohtaamaan sai minut hukkumaan kyyneliin .</w:t>
      </w:r>
    </w:p>
    <w:p>
      <w:r>
        <w:rPr>
          <w:b/>
        </w:rPr>
        <w:t xml:space="preserve">Tulos</w:t>
      </w:r>
    </w:p>
    <w:p>
      <w:r>
        <w:t xml:space="preserve">Mikä voi olla syynä siihen, että luennoitsija oli luokassa vain yhden tunnin ?</w:t>
      </w:r>
    </w:p>
    <w:p>
      <w:r>
        <w:rPr>
          <w:b/>
        </w:rPr>
        <w:t xml:space="preserve">Esimerkki 1.25</w:t>
      </w:r>
    </w:p>
    <w:p>
      <w:r>
        <w:t xml:space="preserve">Konteksti: Tänään oli huono päivä . Erittäin huono . Heräsin noin klo 8 aamulla migreenipäänsärkyyn . Tämä tarkoitti massiivista päänsärkyä ja pahoinvointia aina kun liikuin . Se vain paheni ja päädyin oksentamaan .</w:t>
      </w:r>
    </w:p>
    <w:p>
      <w:r>
        <w:rPr>
          <w:b/>
        </w:rPr>
        <w:t xml:space="preserve">Tulos</w:t>
      </w:r>
    </w:p>
    <w:p>
      <w:r>
        <w:t xml:space="preserve">Miksi minusta tuntuu, että tämä päivä oli hyvin huono ?</w:t>
      </w:r>
    </w:p>
    <w:p>
      <w:r>
        <w:rPr>
          <w:b/>
        </w:rPr>
        <w:t xml:space="preserve">Esimerkki 1.26</w:t>
      </w:r>
    </w:p>
    <w:p>
      <w:r>
        <w:t xml:space="preserve">Konteksti: Kaikki on muuttunut sellaiseksi, joka sopii hänelle kuin räätälöity puku . Nämä ovat asioita, joita hänen mielessään pyörii pimeässä , kun Julian on töissä ja Mila on ohjattu pois ja ulos viettämään omaa aikaa . Hemmottelu jätetään sairaiden hoitajille , eikä Elim ole sairas . Hän pärjää tilapäisen silmäsairauden kanssa . Hän selviytyy muutamista ärsyttävistä, pitkittyneistä oireista, jotka liittyvät hänen elämänsä jaksoon, jonka kanssa hänellä ei ole mitään vaikeuksia selviytyä. Näiden tosiasioiden vakuuttaminen kahdelle hänen läheiselleen on kokonaan toinen asia . Siksi hän on lukinnut itsensä kylpyhuoneeseen nauttimaan mukavan, pitkän ja runsaan kylvyn .</w:t>
      </w:r>
    </w:p>
    <w:p>
      <w:r>
        <w:rPr>
          <w:b/>
        </w:rPr>
        <w:t xml:space="preserve">Tulos</w:t>
      </w:r>
    </w:p>
    <w:p>
      <w:r>
        <w:t xml:space="preserve">Mikä voi olla uskottava tosiasia hänen kylvystään .?</w:t>
      </w:r>
    </w:p>
    <w:p>
      <w:r>
        <w:rPr>
          <w:b/>
        </w:rPr>
        <w:t xml:space="preserve">Esimerkki 1.27</w:t>
      </w:r>
    </w:p>
    <w:p>
      <w:r>
        <w:t xml:space="preserve">Konteksti: xDAnyway , elokuva keskittyy enemmän Makino 's ja Domyoji 's suhde ja miten he joutuivat voittamaan yhden viimeisen esteen ennen heidän avioliittonsa. Ei niinkään F4 's ja ystävien Makino 's kohtaus .</w:t>
      </w:r>
    </w:p>
    <w:p>
      <w:r>
        <w:rPr>
          <w:b/>
        </w:rPr>
        <w:t xml:space="preserve">Tulos</w:t>
      </w:r>
    </w:p>
    <w:p>
      <w:r>
        <w:t xml:space="preserve">Miksi kertoja on niin härkäpäinen Makinon ja Domyojin välisen rakkauden suhteen ?</w:t>
      </w:r>
    </w:p>
    <w:p>
      <w:r>
        <w:rPr>
          <w:b/>
        </w:rPr>
        <w:t xml:space="preserve">Esimerkki 1.28</w:t>
      </w:r>
    </w:p>
    <w:p>
      <w:r>
        <w:t xml:space="preserve">Konteksti: Sillä yksi asia, joka hän oli kiistatta oli perhe. Se ei voinut koskaan muuttua . Nyt hän ymmärsi sen . Kun hän lähestyi häntä , Kara seisoi kömpelösti ja katsoi häntä sekoittaen hämmennystä ja pelkoa . Ehkä pelko moitteesta , siitä että oli syntynyt uudelleen , siitä että oli osoittanut tiensä tänne .</w:t>
      </w:r>
    </w:p>
    <w:p>
      <w:r>
        <w:rPr>
          <w:b/>
        </w:rPr>
        <w:t xml:space="preserve">Tulos</w:t>
      </w:r>
    </w:p>
    <w:p>
      <w:r>
        <w:t xml:space="preserve">Mitä hän tekee nähtyään Karan ?</w:t>
      </w:r>
    </w:p>
    <w:p>
      <w:r>
        <w:rPr>
          <w:b/>
        </w:rPr>
        <w:t xml:space="preserve">Esimerkki 1.29</w:t>
      </w:r>
    </w:p>
    <w:p>
      <w:r>
        <w:t xml:space="preserve">Konteksti: Pidän siitä todella sen jälkeen, kun olen lukenut perusasiat verkkosivuilta, jotka ovat seuraavat: Syö 5 ateriaa päivässä Nauti 5 avainruokaa jokaisella aterialla . ( hiilihydraatteja , proteiinia , kuitua , rasvaa , yksi juoma . ) Osta pakastettua ruokaa . ( Kuten pakastetut vihannekset Treenaa kuin julkkis -25 minuutin minuutin treeni viisi kertaa viikossa .</w:t>
      </w:r>
    </w:p>
    <w:p>
      <w:r>
        <w:rPr>
          <w:b/>
        </w:rPr>
        <w:t xml:space="preserve">Tulos</w:t>
      </w:r>
    </w:p>
    <w:p>
      <w:r>
        <w:t xml:space="preserve">Miksi olin ihastunut sivuston ohjeisiin ?</w:t>
      </w:r>
    </w:p>
    <w:p>
      <w:r>
        <w:rPr>
          <w:b/>
        </w:rPr>
        <w:t xml:space="preserve">Esimerkki 1.30</w:t>
      </w:r>
    </w:p>
    <w:p>
      <w:r>
        <w:t xml:space="preserve">Konteksti: Tänä iltana kävelin naapuriin viemään laatikollisen pulloja naapureilleni. Tämä on vain muutama monista asioista, joita minulla on ja annan heille seuraavan kuukauden aikana tai niin . Naapurini Matt ja Amy ovat tulossa sijaisvanhemmiksi . Olen niin riemuissani, että tunnen ihmisiä, jotka ottavat aikaa NUORESSA elämässään auttaakseen , rakastaakseen ja suojellakseen apua tarvitsevia lapsia .</w:t>
      </w:r>
    </w:p>
    <w:p>
      <w:r>
        <w:rPr>
          <w:b/>
        </w:rPr>
        <w:t xml:space="preserve">Tulos</w:t>
      </w:r>
    </w:p>
    <w:p>
      <w:r>
        <w:t xml:space="preserve">Mitä olisi voinut tapahtua ennen kuin pullot vietiin Mattille ja Amylle ?</w:t>
      </w:r>
    </w:p>
    <w:p>
      <w:r>
        <w:rPr>
          <w:b/>
        </w:rPr>
        <w:t xml:space="preserve">Esimerkki 1.31</w:t>
      </w:r>
    </w:p>
    <w:p>
      <w:r>
        <w:t xml:space="preserve">Konteksti: Sitten huomasin, mitä minulla oli kädessäni . Ensin se oli vain jokin outo ruskean ja harmaan värinen esine, josta tuli ulos kelta-oranssi antenni. En saanut siitä mitään selvää .</w:t>
      </w:r>
    </w:p>
    <w:p>
      <w:r>
        <w:rPr>
          <w:b/>
        </w:rPr>
        <w:t xml:space="preserve">Tulos</w:t>
      </w:r>
    </w:p>
    <w:p>
      <w:r>
        <w:t xml:space="preserve">Miksi kirjoittaja ei saanut selvää siitä, mitä hänellä oli käsissään?</w:t>
      </w:r>
    </w:p>
    <w:p>
      <w:r>
        <w:rPr>
          <w:b/>
        </w:rPr>
        <w:t xml:space="preserve">Esimerkki 1.32</w:t>
      </w:r>
    </w:p>
    <w:p>
      <w:r>
        <w:t xml:space="preserve">Konteksti: ... Lasten äiti tuli torstaina iltapäivällä bussilla kaupunkiin. Tänä aamuna jätimme hänet takaisin Greyhound-asemalle ja tyttölapsi alkoi vinkua ja itkeä. Deb antoi hänelle lautasliinan kyynelten kuivattamiseksi ennen kuin lähdimme. Hipsterin tyttärellä oli kuulemma aivan hyvä päivä . Deb soitti noin klo 7 kertoakseen meille , että hän palasi turvallisesti ja tyttäremme alkoi taas vinkua puhelimessa .</w:t>
      </w:r>
    </w:p>
    <w:p>
      <w:r>
        <w:rPr>
          <w:b/>
        </w:rPr>
        <w:t xml:space="preserve">Tulos</w:t>
      </w:r>
    </w:p>
    <w:p>
      <w:r>
        <w:t xml:space="preserve">Mitä tyttölapsi teki Debin lähdettyä linja-autoasemalta ?</w:t>
      </w:r>
    </w:p>
    <w:p>
      <w:r>
        <w:rPr>
          <w:b/>
        </w:rPr>
        <w:t xml:space="preserve">Tulos</w:t>
      </w:r>
    </w:p>
    <w:p>
      <w:r>
        <w:t xml:space="preserve">Miksi tyttölapsi oli niin järkyttynyt niin järkyttynyt linja-autoasemalla ?</w:t>
      </w:r>
    </w:p>
    <w:p>
      <w:r>
        <w:rPr>
          <w:b/>
        </w:rPr>
        <w:t xml:space="preserve">Esimerkki 1.33</w:t>
      </w:r>
    </w:p>
    <w:p>
      <w:r>
        <w:t xml:space="preserve">Konteksti: Hän nukkuu kaduilla , tähtien alla . Kun sanoin , että ihmisten pitäisi pysyä lähellä äiti maata digitaalisen maailmankaikkeuden moninaisista houkutuksista ja houkutuksista kiinni jääneenä aikana , en ollut aivan kirjaimellinen . Mutta tämä kaveri oli erilainen .</w:t>
      </w:r>
    </w:p>
    <w:p>
      <w:r>
        <w:rPr>
          <w:b/>
        </w:rPr>
        <w:t xml:space="preserve">Tulos</w:t>
      </w:r>
    </w:p>
    <w:p>
      <w:r>
        <w:t xml:space="preserve">Mikä voisi pitää paikkansa siitä miehestä, josta puhuja puhuu ?</w:t>
      </w:r>
    </w:p>
    <w:p>
      <w:r>
        <w:rPr>
          <w:b/>
        </w:rPr>
        <w:t xml:space="preserve">Esimerkki 1.34</w:t>
      </w:r>
    </w:p>
    <w:p>
      <w:r>
        <w:t xml:space="preserve">Konteksti: Se johtui vaatteista lol . Pääsin sinne noin 8:50 tänään ja otin mukaan koulutehtäviä, jotta en olisi ei olisi mitään tekemistä . Ensimmäisenä tein colate näitä vihkoja vielä kerran . Otat sivut, jotka tulevat vihkoon , laitat kansilehden päälle ja työnnät sen tähän koneeseen, jossa painat tätä nappia ja se nitoo sivut selkämyksen kohdalta ja taittaa ne samalla keskeltä.</w:t>
      </w:r>
    </w:p>
    <w:p>
      <w:r>
        <w:rPr>
          <w:b/>
        </w:rPr>
        <w:t xml:space="preserve">Tulos</w:t>
      </w:r>
    </w:p>
    <w:p>
      <w:r>
        <w:t xml:space="preserve">Miksi tänään voisi olla hyvä päivä puhujalle ?</w:t>
      </w:r>
    </w:p>
    <w:p>
      <w:r>
        <w:rPr>
          <w:b/>
        </w:rPr>
        <w:t xml:space="preserve">Esimerkki 1.35</w:t>
      </w:r>
    </w:p>
    <w:p>
      <w:r>
        <w:t xml:space="preserve">Konteksti: Viikko 1 Japanin vaihtoni aikana oli melko intensiivinen. Paljon orientaatioita ja oppaita , joista monet eivät tuottaneet tulosta mutta auttoivat heräämään aamulla rytmiin . Melkein joka päivä menimme hyvin varusteltuun ja halpaan karaokepaikkaan , jossa saa juoda niin paljon kuin jaksaa , jolloin matka oli sen arvoinen , lauloi tai ei . Meillä on Nintendo Wii " Community Room " asuntolan yläkerrassa ja olen viettänyt siellä tarpeeksi aikaa saadakseni mainetta " se paskiainen, joka voittaa vaikka pelaamme 3 vs 1 " .</w:t>
      </w:r>
    </w:p>
    <w:p>
      <w:r>
        <w:rPr>
          <w:b/>
        </w:rPr>
        <w:t xml:space="preserve">Tulos</w:t>
      </w:r>
    </w:p>
    <w:p>
      <w:r>
        <w:t xml:space="preserve">Mitä voi tapahtua ennen kuin ensimmäinen viikko Japanin-vaihdossa on ohi?</w:t>
      </w:r>
    </w:p>
    <w:p>
      <w:r>
        <w:rPr>
          <w:b/>
        </w:rPr>
        <w:t xml:space="preserve">Esimerkki 1.36</w:t>
      </w:r>
    </w:p>
    <w:p>
      <w:r>
        <w:t xml:space="preserve">Konteksti: Se on totta , he eivät olisi olleet . " Heck myös allekirjoittaa likaisten temppujen teorian . Hän toteaa: " Kuuntelin eilen ja tänään Air America -radiota, ja kuulosti siltä, että tätä tapahtui ympäri Wisconsinia ja jopa Michiganissa.</w:t>
      </w:r>
    </w:p>
    <w:p>
      <w:r>
        <w:rPr>
          <w:b/>
        </w:rPr>
        <w:t xml:space="preserve">Tulos</w:t>
      </w:r>
    </w:p>
    <w:p>
      <w:r>
        <w:t xml:space="preserve">Mitä Heckin uskomukselle likaisen tempun teoriasta saattaa tapahtua, kun hän kuuntelee enemmän Air Amnerica Radiota?</w:t>
      </w:r>
    </w:p>
    <w:p>
      <w:r>
        <w:rPr>
          <w:b/>
        </w:rPr>
        <w:t xml:space="preserve">Esimerkki 1.37</w:t>
      </w:r>
    </w:p>
    <w:p>
      <w:r>
        <w:t xml:space="preserve">Konteksti: Puhdistin sen ja valmistelin sen käyttöä varten öljyämällä terät mineraaliöljyllä. Seuraavaksi valitsimme päivän ja suuntasimme terassille leikkimään parturia . Kävin Steveä , Maxia ja Williä kimppuun ( Chandler välttyi vihaltani , koska hän nukkui ystävänsä luona ) . Laitoin pyyhkeen poikien ympärille pitääkseni hiukset poissa heistä, mutta niitä tuli kaikkialle päälleni, joten minun oli käytävä suihkussa.</w:t>
      </w:r>
    </w:p>
    <w:p>
      <w:r>
        <w:rPr>
          <w:b/>
        </w:rPr>
        <w:t xml:space="preserve">Tulos</w:t>
      </w:r>
    </w:p>
    <w:p>
      <w:r>
        <w:t xml:space="preserve">Mitä olisimme voineet tehdä teeskennellessämme?</w:t>
      </w:r>
    </w:p>
    <w:p>
      <w:r>
        <w:rPr>
          <w:b/>
        </w:rPr>
        <w:t xml:space="preserve">Esimerkki 1.38</w:t>
      </w:r>
    </w:p>
    <w:p>
      <w:r>
        <w:t xml:space="preserve">Konteksti: En rehellisesti sanottuna huomannut sitä. " hän huokaisi ja käänsi päänsä tyynyyn . " Minuun sattui liikaa . " hän sanoi hiljaa . Bob huokaisi . " Patrick , hän rakastaa sinua . Mikset sinä ymmärrä sitä - kyllä !.</w:t>
      </w:r>
    </w:p>
    <w:p>
      <w:r>
        <w:rPr>
          <w:b/>
        </w:rPr>
        <w:t xml:space="preserve">Tulos</w:t>
      </w:r>
    </w:p>
    <w:p>
      <w:r>
        <w:t xml:space="preserve">Miksi Bob kääntyy pois Patrickista?</w:t>
      </w:r>
    </w:p>
    <w:p>
      <w:r>
        <w:rPr>
          <w:b/>
        </w:rPr>
        <w:t xml:space="preserve">Tulos</w:t>
      </w:r>
    </w:p>
    <w:p>
      <w:r>
        <w:t xml:space="preserve">Miksi Bob saattaa huokaista puhuessaan Partickille?</w:t>
      </w:r>
    </w:p>
    <w:p>
      <w:r>
        <w:rPr>
          <w:b/>
        </w:rPr>
        <w:t xml:space="preserve">Esimerkki 1.39</w:t>
      </w:r>
    </w:p>
    <w:p>
      <w:r>
        <w:t xml:space="preserve">Konteksti: tehdä asioita, joista tiedän hänen pitävän, katsoa ohjelmia, joista hän pitää, tietää asioita, joista hänen elämänsä on kiinni (vaikka tietokonekoodaus on todella ylivoimainen minulle), löytää pikku bittiä hänestä, joka tekee hänestä hänet, ja tekee hänestä minun. Ja kun tietoni hänestä ja meistä kasvavat ajan myötä, myös "me" kasvamme ajan myötä. Ja olen innoissani siitä.</w:t>
      </w:r>
    </w:p>
    <w:p>
      <w:r>
        <w:rPr>
          <w:b/>
        </w:rPr>
        <w:t xml:space="preserve">Tulos</w:t>
      </w:r>
    </w:p>
    <w:p>
      <w:r>
        <w:t xml:space="preserve">Mikä mahtaa olla syynä siihen, että sinä ja hän olette innoissaan ?</w:t>
      </w:r>
    </w:p>
    <w:p>
      <w:r>
        <w:rPr>
          <w:b/>
        </w:rPr>
        <w:t xml:space="preserve">Esimerkki 1.40</w:t>
      </w:r>
    </w:p>
    <w:p>
      <w:r>
        <w:t xml:space="preserve">Konteksti: Ne luistelivat ympäriinsä, nälkäisinä, kiertelivät kuin ... öh ... sudet. Kun kiekko tuli vapaaksi, he hyökkäsivät ja iskivät . Onneton lohikäärmeitä tapettiin 4 - 1 muistaakseni . No 2/3 pelin jälkeen oli aika valmistautua .</w:t>
      </w:r>
    </w:p>
    <w:p>
      <w:r>
        <w:rPr>
          <w:b/>
        </w:rPr>
        <w:t xml:space="preserve">Tulos</w:t>
      </w:r>
    </w:p>
    <w:p>
      <w:r>
        <w:t xml:space="preserve">Mitä olisin voinut saada valmiiksi 2/3 pelin aikana ?</w:t>
      </w:r>
    </w:p>
    <w:p>
      <w:r>
        <w:rPr>
          <w:b/>
        </w:rPr>
        <w:t xml:space="preserve">Esimerkki 1.41</w:t>
      </w:r>
    </w:p>
    <w:p>
      <w:r>
        <w:t xml:space="preserve">Konteksti: Aasiassa kaikki on laskenut pari prosenttia ja Eurooppa on täysin romahtanut 4-5 prosenttia. Miten niin? Keinotekoisen luoton ja inflaation lisäämisestä suoraan vastuussa olevia henkilöitä ei ammuta tykistä tai pudoteta lentokoneesta . G-miehet ovat nimittäin ne, jotka koreografioivat taloudellisen tempun toisensa jälkeen, mutta arvatkaa, ketä ei lopulta syytetä sytyttämisestä?</w:t>
      </w:r>
    </w:p>
    <w:p>
      <w:r>
        <w:rPr>
          <w:b/>
        </w:rPr>
        <w:t xml:space="preserve">Tulos</w:t>
      </w:r>
    </w:p>
    <w:p>
      <w:r>
        <w:t xml:space="preserve">Mihin puhuja viittaa, kun hän viittaa oletettuihin G-miehiin?</w:t>
      </w:r>
    </w:p>
    <w:p>
      <w:r>
        <w:rPr>
          <w:b/>
        </w:rPr>
        <w:t xml:space="preserve">Esimerkki 1.42</w:t>
      </w:r>
    </w:p>
    <w:p>
      <w:r>
        <w:t xml:space="preserve">Konteksti: Levitra ostaa . Nyt mitä Ill tehdä on hyvin puhua hieman ongelmasta, joka s toi sinut tulla ja nähdä meidät tänään ja siitä sitten hyvin tarkastella sairaushistoriaa ja myös puhua hieman siitä, miten Viagra toimii ja miten saada paras pois lääkettä . Levitra kuluttajien arviot . Lähetä linkkejä suosikki julkkis tarinoita ympäri web , lisätä kommentteja , ja äänestää tarinoita ylös ja alas sivun klikkaamalla nuolia .</w:t>
      </w:r>
    </w:p>
    <w:p>
      <w:r>
        <w:rPr>
          <w:b/>
        </w:rPr>
        <w:t xml:space="preserve">Tulos</w:t>
      </w:r>
    </w:p>
    <w:p>
      <w:r>
        <w:t xml:space="preserve">Mitä on voinut tapahtua ennen kuin vierailin tällä verkkosivustolla ?</w:t>
      </w:r>
    </w:p>
    <w:p>
      <w:r>
        <w:rPr>
          <w:b/>
        </w:rPr>
        <w:t xml:space="preserve">Esimerkki 1.43</w:t>
      </w:r>
    </w:p>
    <w:p>
      <w:r>
        <w:t xml:space="preserve">Konteksti: . Olin onnellinen kun en ollut ulkona parina viime yönä . Lämpötila laski ainakin 30 asteen alapuolelle . Tiskasin tiskialtaan ennen kuin lähdin keittiöstä, jossa nukuttiin .</w:t>
      </w:r>
    </w:p>
    <w:p>
      <w:r>
        <w:rPr>
          <w:b/>
        </w:rPr>
        <w:t xml:space="preserve">Tulos</w:t>
      </w:r>
    </w:p>
    <w:p>
      <w:r>
        <w:t xml:space="preserve">Miksi kertojalla oli epämukava olo ?</w:t>
      </w:r>
    </w:p>
    <w:p>
      <w:r>
        <w:rPr>
          <w:b/>
        </w:rPr>
        <w:t xml:space="preserve">Esimerkki 1.44</w:t>
      </w:r>
    </w:p>
    <w:p>
      <w:r>
        <w:t xml:space="preserve">Konteksti: He päätyivät Casbahiin, joten Dom puhui heille. Päädyimme istumaan ulkona lähellä heitä ja Tiff ja minä varmistimme, että meillä oli hyvä näköala , hahah . Yksi käveli ohi ja mä olin niinku , " Mmm toi on kiva peppu ! " aika kovaa , ja hän kuuli mut .</w:t>
      </w:r>
    </w:p>
    <w:p>
      <w:r>
        <w:rPr>
          <w:b/>
        </w:rPr>
        <w:t xml:space="preserve">Tulos</w:t>
      </w:r>
    </w:p>
    <w:p>
      <w:r>
        <w:t xml:space="preserve">Miksi kertojalla on todennäköisesti punaiset kasvot ?</w:t>
      </w:r>
    </w:p>
    <w:p>
      <w:r>
        <w:rPr>
          <w:b/>
        </w:rPr>
        <w:t xml:space="preserve">Esimerkki 1.45</w:t>
      </w:r>
    </w:p>
    <w:p>
      <w:r>
        <w:t xml:space="preserve">Konteksti: Isi Buffalo oli suoraan takanamme , pääpolulla , tuijottaen alas mäkeä . Näin sen kynnyskorkeuden , eikä se liikkunut nopeasti , mutta se liikkui . " Voi vittu , DL , kävele vähän nopeammin , se on aivan takanamme .</w:t>
      </w:r>
    </w:p>
    <w:p>
      <w:r>
        <w:rPr>
          <w:b/>
        </w:rPr>
        <w:t xml:space="preserve">Tulos</w:t>
      </w:r>
    </w:p>
    <w:p>
      <w:r>
        <w:t xml:space="preserve">Miksi kertoja oli ryhmän edellä ?</w:t>
      </w:r>
    </w:p>
    <w:p>
      <w:r>
        <w:rPr>
          <w:b/>
        </w:rPr>
        <w:t xml:space="preserve">Esimerkki 1.46</w:t>
      </w:r>
    </w:p>
    <w:p>
      <w:r>
        <w:t xml:space="preserve">Konteksti: Tyttö näytti kuitenkin todella rättiväsyneeltä. Eikä se auttanut, että hänellä oli BLONDEBLONDEBLONDEBLONDE hiukset ja voimakas punainen huulipuna . Kuin Gwen Stefani ... mutta huonommin.</w:t>
      </w:r>
    </w:p>
    <w:p>
      <w:r>
        <w:rPr>
          <w:b/>
        </w:rPr>
        <w:t xml:space="preserve">Tulos</w:t>
      </w:r>
    </w:p>
    <w:p>
      <w:r>
        <w:t xml:space="preserve">Miksi vaaleat hiukset eivät auttaneet häntä ?</w:t>
      </w:r>
    </w:p>
    <w:p>
      <w:r>
        <w:rPr>
          <w:b/>
        </w:rPr>
        <w:t xml:space="preserve">Tulos</w:t>
      </w:r>
    </w:p>
    <w:p>
      <w:r>
        <w:t xml:space="preserve">Miksi mainitsin Gwen Stefanin?</w:t>
      </w:r>
    </w:p>
    <w:p>
      <w:r>
        <w:rPr>
          <w:b/>
        </w:rPr>
        <w:t xml:space="preserve">Esimerkki 1.47</w:t>
      </w:r>
    </w:p>
    <w:p>
      <w:r>
        <w:t xml:space="preserve">Konteksti: Olen nähnyt kaikki siitä kertovat elokuvat, sekä vanhat että tuoreet, ja vielä tänäkin päivänä olen hämmästynyt tarinasta. Luonnollisesti, kun ajoimme paikalle, olin enemmän kuin innoissani. Alamo , jos et tiedä , on vanha lähetysasema .</w:t>
      </w:r>
    </w:p>
    <w:p>
      <w:r>
        <w:rPr>
          <w:b/>
        </w:rPr>
        <w:t xml:space="preserve">Tulos</w:t>
      </w:r>
    </w:p>
    <w:p>
      <w:r>
        <w:t xml:space="preserve">Mikä on tärkein syy, miksi kertoja on innoissaan Alamosta ?</w:t>
      </w:r>
    </w:p>
    <w:p>
      <w:r>
        <w:rPr>
          <w:b/>
        </w:rPr>
        <w:t xml:space="preserve">Tulos</w:t>
      </w:r>
    </w:p>
    <w:p>
      <w:r>
        <w:t xml:space="preserve">Millainen ihminen tekee näin?</w:t>
      </w:r>
    </w:p>
    <w:p>
      <w:r>
        <w:rPr>
          <w:b/>
        </w:rPr>
        <w:t xml:space="preserve">Tulos</w:t>
      </w:r>
    </w:p>
    <w:p>
      <w:r>
        <w:t xml:space="preserve">Mitä henkilö saattaa haluta tehdä vierailemalla verkkosivustolla?</w:t>
      </w:r>
    </w:p>
    <w:p>
      <w:r>
        <w:rPr>
          <w:b/>
        </w:rPr>
        <w:t xml:space="preserve">Tulos</w:t>
      </w:r>
    </w:p>
    <w:p>
      <w:r>
        <w:t xml:space="preserve">Miksi käyn Alamossa, jos olen nähnyt kaikki siitä kertovat elokuvat?</w:t>
      </w:r>
    </w:p>
    <w:p>
      <w:r>
        <w:rPr>
          <w:b/>
        </w:rPr>
        <w:t xml:space="preserve">Esimerkki 1.48</w:t>
      </w:r>
    </w:p>
    <w:p>
      <w:r>
        <w:t xml:space="preserve">Konteksti: Googlasin tuon yllä olevan lausuman tänä aamuna. Vaikka alkuperäinen tarkoitukseni oli selvittää, mitä muu maailma ajatteli hitaista juoksijoista , syvällä sisimmässäni tiedän, että googlasin sen vain siksi, että olen hieman huolissani huomisesta 10k . Se, mitä löysin, sai minut tavallaan pysähtymään ja nauramaan ... koska se oli ensimmäinen asia, joka tuli esiin, kun tuota lausuntoa etsittiin, ja koska olen lukenut sen ennenkin. Se oli se, mitä Amy , Runner 's Loungesta , kirjoitti yli vuosi sitten ajatuksistaan hitaana juoksijana . Tämä lause oli suosikkini : " Minulta saattaa puuttua nopeus , muoto ja sisältö , mutta minulla on tapana korvata se sydämellä , päättäväisyydellä ja aidolla huolenpidolla / tuella muille juoksijoille .</w:t>
      </w:r>
    </w:p>
    <w:p>
      <w:r>
        <w:rPr>
          <w:b/>
        </w:rPr>
        <w:t xml:space="preserve">Tulos</w:t>
      </w:r>
    </w:p>
    <w:p>
      <w:r>
        <w:t xml:space="preserve">Mitä olisi voinut tapahtua, jos hän olisi ollut nopea juoksija ?</w:t>
      </w:r>
    </w:p>
    <w:p>
      <w:r>
        <w:rPr>
          <w:b/>
        </w:rPr>
        <w:t xml:space="preserve">Esimerkki 1.49</w:t>
      </w:r>
    </w:p>
    <w:p>
      <w:r>
        <w:t xml:space="preserve">Konteksti: Se, että se ei tehnyt sitä, oli hieno luonnehdinta : tunsin Woolseyta ja uskoin, että kokemus oli ollut hänelle tuskallinen, ja hän silti esitti vaikean kysymyksen lopussa. 9 . Rodney / Keller -- Mulle sopii tämä .</w:t>
      </w:r>
    </w:p>
    <w:p>
      <w:r>
        <w:rPr>
          <w:b/>
        </w:rPr>
        <w:t xml:space="preserve">Tulos</w:t>
      </w:r>
    </w:p>
    <w:p>
      <w:r>
        <w:t xml:space="preserve">Mikä voisi pitää paikkansa Woolseyn luonnehdinnassa?</w:t>
      </w:r>
    </w:p>
    <w:p>
      <w:r>
        <w:rPr>
          <w:b/>
        </w:rPr>
        <w:t xml:space="preserve">Esimerkki 1.50</w:t>
      </w:r>
    </w:p>
    <w:p>
      <w:r>
        <w:t xml:space="preserve">Konteksti: Sen jälkeen menimme Kupel 's Bakery , joka on korttelin päässä , saada ruokaa aamiaiseksi . Leipomon väki oli hyvin hyvin mukavaa. Ruoka oli myös hyvää. Seuraavana päivänä söimme kosher pizzeriassa nimeltä Cafe Eilat .</w:t>
      </w:r>
    </w:p>
    <w:p>
      <w:r>
        <w:rPr>
          <w:b/>
        </w:rPr>
        <w:t xml:space="preserve">Tulos</w:t>
      </w:r>
    </w:p>
    <w:p>
      <w:r>
        <w:t xml:space="preserve">Mitä uskontoa saatan tällä hetkellä harjoittaa?</w:t>
      </w:r>
    </w:p>
    <w:p>
      <w:r>
        <w:rPr>
          <w:b/>
        </w:rPr>
        <w:t xml:space="preserve">Esimerkki 1.51</w:t>
      </w:r>
    </w:p>
    <w:p>
      <w:r>
        <w:t xml:space="preserve">Konteksti: Asiat ovat hiljalleen palaamassa normaaliksi täällä. Vanhempani voivat paremmin . Äidillä on solisluu murtunut ja hänellä on sen takia tukivarsi . Hänen tikit otettiin pois 19. päivä ja hänen mustelmat ovat hiljalleen häviämässä . Isän polvi on edelleen turvoksissa , mutta hän pystyy liikkumaan .</w:t>
      </w:r>
    </w:p>
    <w:p>
      <w:r>
        <w:rPr>
          <w:b/>
        </w:rPr>
        <w:t xml:space="preserve">Tulos</w:t>
      </w:r>
    </w:p>
    <w:p>
      <w:r>
        <w:t xml:space="preserve">Miksi äiti on nyt niin kipeä?</w:t>
      </w:r>
    </w:p>
    <w:p>
      <w:r>
        <w:rPr>
          <w:b/>
        </w:rPr>
        <w:t xml:space="preserve">Esimerkki 1.52</w:t>
      </w:r>
    </w:p>
    <w:p>
      <w:r>
        <w:t xml:space="preserve">Konteksti: Ajoitus tämä voitto oli valtava , liian - ilmeisesti . Sox tarvitsi tätä voittoa kovasti. Helvetti , tämä fani tarvitsi tätä huonolla tavalla . Rehellisesti sanottuna, kun Detroit johti 6 - 1 , oliko teillä oikeasti paljon toivoa tämän joukkueen suhteen ?.</w:t>
      </w:r>
    </w:p>
    <w:p>
      <w:r>
        <w:rPr>
          <w:b/>
        </w:rPr>
        <w:t xml:space="preserve">Tulos</w:t>
      </w:r>
    </w:p>
    <w:p>
      <w:r>
        <w:t xml:space="preserve">Mikä on todennäköisesti totta tästä henkilöstä .?</w:t>
      </w:r>
    </w:p>
    <w:p>
      <w:r>
        <w:rPr>
          <w:b/>
        </w:rPr>
        <w:t xml:space="preserve">Tulos</w:t>
      </w:r>
    </w:p>
    <w:p>
      <w:r>
        <w:t xml:space="preserve">Mitä he todennäköisesti tekevät tämän tapahtuman jälkeen .?</w:t>
      </w:r>
    </w:p>
    <w:p>
      <w:r>
        <w:rPr>
          <w:b/>
        </w:rPr>
        <w:t xml:space="preserve">Esimerkki 1.53</w:t>
      </w:r>
    </w:p>
    <w:p>
      <w:r>
        <w:t xml:space="preserve">Konteksti: Jared halusi sanoa kyllä , hän halusi hyssytellä sanaa ilkeästi , mutta kun hän yritti , hän ajatteli todellisuutta . Jensen ei koskaan toipuisi tästä totuudesta . Se satuttaisi häntä niin syvästi , ettei Jared koskaan pääsisi tarpeeksi syvälle sisimpäänsä korjatakseen sen .</w:t>
      </w:r>
    </w:p>
    <w:p>
      <w:r>
        <w:rPr>
          <w:b/>
        </w:rPr>
        <w:t xml:space="preserve">Tulos</w:t>
      </w:r>
    </w:p>
    <w:p>
      <w:r>
        <w:t xml:space="preserve">Mitä saattoi tapahtua sen jälkeen, kun Jared oli miettinyt asioita ?</w:t>
      </w:r>
    </w:p>
    <w:p>
      <w:r>
        <w:rPr>
          <w:b/>
        </w:rPr>
        <w:t xml:space="preserve">Esimerkki 1.54</w:t>
      </w:r>
    </w:p>
    <w:p>
      <w:r>
        <w:t xml:space="preserve">Konteksti: Hahaha , paljon tekemistä ! Mutta oli aikaa pitkälle lounaalle izkarioten , lonelybusinessin , ja ficcentricityn kanssa ! Kat antoi meille VALTAVAT LAPUT SUKLAAKAKKUA . Luulen, että tunnen sen vieläkin veressäni .</w:t>
      </w:r>
    </w:p>
    <w:p>
      <w:r>
        <w:rPr>
          <w:b/>
        </w:rPr>
        <w:t xml:space="preserve">Tulos</w:t>
      </w:r>
    </w:p>
    <w:p>
      <w:r>
        <w:t xml:space="preserve">Mitä voisi tapahtua, jos OP ei enää ilmestyisi töihin ?</w:t>
      </w:r>
    </w:p>
    <w:p>
      <w:r>
        <w:rPr>
          <w:b/>
        </w:rPr>
        <w:t xml:space="preserve">Esimerkki 1.55</w:t>
      </w:r>
    </w:p>
    <w:p>
      <w:r>
        <w:t xml:space="preserve">Konteksti: Se on todella syvältä tajuta liian myöhään, että olet laittanut liikaa suhteeseen . Välitti liikaa , uskoi liikaa , halusi liikaa , odotti liikaa . Kummallista kyllä , minun kirjava historia miesten kanssa , en ole koskaan oppinut tätä oppituntia omakohtaisesti . Pojat olivat helposti saatavissa ja , suurimmaksi osaksi , samanlaisia .</w:t>
      </w:r>
    </w:p>
    <w:p>
      <w:r>
        <w:rPr>
          <w:b/>
        </w:rPr>
        <w:t xml:space="preserve">Tulos</w:t>
      </w:r>
    </w:p>
    <w:p>
      <w:r>
        <w:t xml:space="preserve">Miksi olen järkyttynyt?</w:t>
      </w:r>
    </w:p>
    <w:p>
      <w:r>
        <w:rPr>
          <w:b/>
        </w:rPr>
        <w:t xml:space="preserve">Tulos</w:t>
      </w:r>
    </w:p>
    <w:p>
      <w:r>
        <w:t xml:space="preserve">Miksi suhteeni poikaystäväni kanssa päättyi ?</w:t>
      </w:r>
    </w:p>
    <w:p>
      <w:r>
        <w:rPr>
          <w:b/>
        </w:rPr>
        <w:t xml:space="preserve">Esimerkki 1.56</w:t>
      </w:r>
    </w:p>
    <w:p>
      <w:r>
        <w:t xml:space="preserve">Konteksti: Joten tekstasin veljelleni selvittääkseni, missä hän ja vanhempani olivat. Hän sanoi: " Meillä on ruokaa, joten syö vain kavereidesi kanssa. ' Mitä vitun kavereita ? ? ? ?.</w:t>
      </w:r>
    </w:p>
    <w:p>
      <w:r>
        <w:rPr>
          <w:b/>
        </w:rPr>
        <w:t xml:space="preserve">Tulos</w:t>
      </w:r>
    </w:p>
    <w:p>
      <w:r>
        <w:t xml:space="preserve">Mikä voi olla fakta puhujasta ?</w:t>
      </w:r>
    </w:p>
    <w:p>
      <w:r>
        <w:rPr>
          <w:b/>
        </w:rPr>
        <w:t xml:space="preserve">Esimerkki 1.57</w:t>
      </w:r>
    </w:p>
    <w:p>
      <w:r>
        <w:t xml:space="preserve">Konteksti: Ovi oli suljettu ja se oli hyvin pidetty . Aivan koulun vieressä sijaitseva rakennus, joka oli ennen ollut urheiluseura tai kulttuurikeskus, oli erittäin huonossa kunnossa. Ovet ja ikkunat olivat rikki ja kaikki huonekalut oli vandalisoitu .</w:t>
      </w:r>
    </w:p>
    <w:p>
      <w:r>
        <w:rPr>
          <w:b/>
        </w:rPr>
        <w:t xml:space="preserve">Tulos</w:t>
      </w:r>
    </w:p>
    <w:p>
      <w:r>
        <w:t xml:space="preserve">Mitä voi tapahtua, kun teemme vierailun kouluun ?</w:t>
      </w:r>
    </w:p>
    <w:p>
      <w:r>
        <w:rPr>
          <w:b/>
        </w:rPr>
        <w:t xml:space="preserve">Esimerkki 1.58</w:t>
      </w:r>
    </w:p>
    <w:p>
      <w:r>
        <w:t xml:space="preserve">Konteksti: Jo päiväkodissa hän vaihtui siitä, että hän oli ensimmäisenä alhaalla, viimeisenä ylhäällä, viimeisenä alhaalla, ensimmäisenä ylhäällä. Hänen käyttäytymisensä päivän aikana ( miinus nukkumaanmenoaika ) ei ole muuttunut , ja on itse asiassa parantunut . Hän on onnellisempi , rauhallisempi , kuuntelee meitä enemmän ja käyttäytyy todella hyvin . Yöaika on vain aina ollut taistelua , koska hän ei halua mennä nukkumaan . Nykyisellään hänen nukkumaan laittaminen klo 21.00 vie melkein tunnin joka ilta ( ja näin on ollut melkein aina ) .</w:t>
      </w:r>
    </w:p>
    <w:p>
      <w:r>
        <w:rPr>
          <w:b/>
        </w:rPr>
        <w:t xml:space="preserve">Tulos</w:t>
      </w:r>
    </w:p>
    <w:p>
      <w:r>
        <w:t xml:space="preserve">Mitä päiväkotirutiinien aikana voi tapahtua ?</w:t>
      </w:r>
    </w:p>
    <w:p>
      <w:r>
        <w:rPr>
          <w:b/>
        </w:rPr>
        <w:t xml:space="preserve">Esimerkki 1.59</w:t>
      </w:r>
    </w:p>
    <w:p>
      <w:r>
        <w:t xml:space="preserve">Konteksti: 3. kesäkuuta - Tuuli on edelleen lännestä, ja näimme laivan, joka tuli Amerikasta. 4. kesäkuuta - Toivomme nyt miellyttävämpää säätä . Tänään jouduttiin kuitenkin säännöstelemään vesivarastot puoleen siitä, mitä meillä yleensä olisi tämän pitkän matkan vuoksi.</w:t>
      </w:r>
    </w:p>
    <w:p>
      <w:r>
        <w:rPr>
          <w:b/>
        </w:rPr>
        <w:t xml:space="preserve">Tulos</w:t>
      </w:r>
    </w:p>
    <w:p>
      <w:r>
        <w:t xml:space="preserve">Miksi kertoja on niin janoinen ?</w:t>
      </w:r>
    </w:p>
    <w:p>
      <w:r>
        <w:rPr>
          <w:b/>
        </w:rPr>
        <w:t xml:space="preserve">Esimerkki 1.60</w:t>
      </w:r>
    </w:p>
    <w:p>
      <w:r>
        <w:t xml:space="preserve">Konteksti: Jos en ole tyytyväinen itseeni, miten kukaan muu voi olla tyytyväinen minuun? Aloitan huomenna seuraavan laihdutusyritykseni . Minun olisi pitänyt tehdä se tänään , mutta halusin jäätelöä . Joten aloitan huomenna .</w:t>
      </w:r>
    </w:p>
    <w:p>
      <w:r>
        <w:rPr>
          <w:b/>
        </w:rPr>
        <w:t xml:space="preserve">Tulos</w:t>
      </w:r>
    </w:p>
    <w:p>
      <w:r>
        <w:t xml:space="preserve">Onko mikään tätä edeltävä laihdutusyritys onnistunut ?</w:t>
      </w:r>
    </w:p>
    <w:p>
      <w:r>
        <w:rPr>
          <w:b/>
        </w:rPr>
        <w:t xml:space="preserve">Esimerkki 1.61</w:t>
      </w:r>
    </w:p>
    <w:p>
      <w:r>
        <w:t xml:space="preserve">Konteksti: YAY ME ! ! ! Olen niinoooo mahtava . Kyllä, ihmiset, lähetän tämän upouudelta tietokoneeltani, jonka rakensin itse. Niille, jotka eivät tiedä, en vain kirjautunut Dell.comiin ja klikkaillut joitain laatikoita ja uskotellut itselleni, että "rakensin" oman tietokoneeni.</w:t>
      </w:r>
    </w:p>
    <w:p>
      <w:r>
        <w:rPr>
          <w:b/>
        </w:rPr>
        <w:t xml:space="preserve">Tulos</w:t>
      </w:r>
    </w:p>
    <w:p>
      <w:r>
        <w:t xml:space="preserve">Mistä voi johtua harhaluuloisuus Delliin kirjautuessa ?</w:t>
      </w:r>
    </w:p>
    <w:p>
      <w:r>
        <w:rPr>
          <w:b/>
        </w:rPr>
        <w:t xml:space="preserve">Esimerkki 1.62</w:t>
      </w:r>
    </w:p>
    <w:p>
      <w:r>
        <w:t xml:space="preserve">Konteksti: Minusta on mielenkiintoista, että vaalien aikana hanskat riisutaan . Useammin kuin kerran ajattelin, että "ei, ei hän ei tehnyt sitä". " Uskon, että republikaanit tulevat olemaan paljon pahempia kuitenkin . Katsoin, koska se oli historiallinen hetki . Ensimmäinen mustaihoinen mies, jonka suuri puolue on asettanut ehdolle presidentiksi.</w:t>
      </w:r>
    </w:p>
    <w:p>
      <w:r>
        <w:rPr>
          <w:b/>
        </w:rPr>
        <w:t xml:space="preserve">Tulos</w:t>
      </w:r>
    </w:p>
    <w:p>
      <w:r>
        <w:t xml:space="preserve">Mitä voi tapahtua vaalikauden aikana ?</w:t>
      </w:r>
    </w:p>
    <w:p>
      <w:r>
        <w:rPr>
          <w:b/>
        </w:rPr>
        <w:t xml:space="preserve">Esimerkki 1.63</w:t>
      </w:r>
    </w:p>
    <w:p>
      <w:r>
        <w:t xml:space="preserve">Konteksti: Minulla oli kaunis päivä rannalla . Menin ystäväni Nathanin ja lempikoirani!Jackin kanssa roikkumaan Nathanin nurmikolle. " Guy Talk ! " Minun NathaniniMiten kaunis tämä on ?.</w:t>
      </w:r>
    </w:p>
    <w:p>
      <w:r>
        <w:rPr>
          <w:b/>
        </w:rPr>
        <w:t xml:space="preserve">Tulos</w:t>
      </w:r>
    </w:p>
    <w:p>
      <w:r>
        <w:t xml:space="preserve">Mikä voi olla syy lähteä rannalle ?</w:t>
      </w:r>
    </w:p>
    <w:p>
      <w:r>
        <w:rPr>
          <w:b/>
        </w:rPr>
        <w:t xml:space="preserve">Esimerkki 1.64</w:t>
      </w:r>
    </w:p>
    <w:p>
      <w:r>
        <w:t xml:space="preserve">Konteksti: Se oli yksi Emmyjen kohokohdista minulle nähdä ihana Christina Applegate, joka näytti terveeltä ja elinvoimaiselta show'n aikana . Kun hänen näyttelijäkaverinsa Jean Smart otti palkinnon erinomaisesta miessivuosasta Emmyillä , hän käytti tilaisuutta hyväkseen kehuakseen Applegatea toteamalla " Vastaus kysymykseen Samantha Who ? on Christina Applegate - I love you .</w:t>
      </w:r>
    </w:p>
    <w:p>
      <w:r>
        <w:rPr>
          <w:b/>
        </w:rPr>
        <w:t xml:space="preserve">Tulos</w:t>
      </w:r>
    </w:p>
    <w:p>
      <w:r>
        <w:t xml:space="preserve">Miksi Jean Smart käytti tilaisuutta hyväkseen ja antoi tunnustusta näyttelijättärelle ?</w:t>
      </w:r>
    </w:p>
    <w:p>
      <w:r>
        <w:rPr>
          <w:b/>
        </w:rPr>
        <w:t xml:space="preserve">Tulos</w:t>
      </w:r>
    </w:p>
    <w:p>
      <w:r>
        <w:t xml:space="preserve">Miksi kertoja oli tyytyväinen nähdessään Christina Applegaten näyttävän terveeltä ja elinvoimaiselta ?</w:t>
      </w:r>
    </w:p>
    <w:p>
      <w:r>
        <w:rPr>
          <w:b/>
        </w:rPr>
        <w:t xml:space="preserve">Esimerkki 1.65</w:t>
      </w:r>
    </w:p>
    <w:p>
      <w:r>
        <w:t xml:space="preserve">Konteksti: Miten se tapahtuu? En olisi ikinä uskonut tekeväni jotain tällaista, ja pahinta on se, etten välitä lainkaan ... Ja nyt , puhun hänen kanssaan msn:ssä ( luojan kiitos se on msn ) ja pakotan itseni niin paljon sanomaan asioita, koska tuntuu, että joko lipsahdan ja kerron hänelle tai että minulta loppuu sanottavaa. Toivottavasti hän ei soita minulle tänä iltana, tai tunnen itseni varmasti kusetetuksi.</w:t>
      </w:r>
    </w:p>
    <w:p>
      <w:r>
        <w:rPr>
          <w:b/>
        </w:rPr>
        <w:t xml:space="preserve">Tulos</w:t>
      </w:r>
    </w:p>
    <w:p>
      <w:r>
        <w:t xml:space="preserve">Miksi kertoja on huolissaan tästä suhteesta ?</w:t>
      </w:r>
    </w:p>
    <w:p>
      <w:r>
        <w:rPr>
          <w:b/>
        </w:rPr>
        <w:t xml:space="preserve">Esimerkki 1.66</w:t>
      </w:r>
    </w:p>
    <w:p>
      <w:r>
        <w:t xml:space="preserve">Konteksti: Elbert West , joka oli juuri ollut # 1 kanssa " Sticks - n - Stones " soitti ja lauloi . Davis Daniels , Mercuryn silloinen artisti, tuli ja soitti hitin " Fighting Fire With Fire " ja pari muuta . Doc Shapiro oli paikalla , hän lauloi mahtavimman ( vielä ) leikkaamattoman kappaleen koko tämän kaupungin historiassa - " There Goes The Bride " .</w:t>
      </w:r>
    </w:p>
    <w:p>
      <w:r>
        <w:rPr>
          <w:b/>
        </w:rPr>
        <w:t xml:space="preserve">Tulos</w:t>
      </w:r>
    </w:p>
    <w:p>
      <w:r>
        <w:t xml:space="preserve">Missä kaiutin saattaa olla juuri nyt?</w:t>
      </w:r>
    </w:p>
    <w:p>
      <w:r>
        <w:rPr>
          <w:b/>
        </w:rPr>
        <w:t xml:space="preserve">Esimerkki 1.67</w:t>
      </w:r>
    </w:p>
    <w:p>
      <w:r>
        <w:t xml:space="preserve">Konteksti: Joka tapauksessa , viime vuonna suutuin hänen kanssaan. Keksin vitsejä ja hän nauraa niille aina kun teen sellaisen. Hän rullaa mun ohi ja pitää mua helvetin hauskana. Me juteltiin paljon .</w:t>
      </w:r>
    </w:p>
    <w:p>
      <w:r>
        <w:rPr>
          <w:b/>
        </w:rPr>
        <w:t xml:space="preserve">Tulos</w:t>
      </w:r>
    </w:p>
    <w:p>
      <w:r>
        <w:t xml:space="preserve">Mikä mahtaa olla tämän postauksen syy ?</w:t>
      </w:r>
    </w:p>
    <w:p>
      <w:r>
        <w:rPr>
          <w:b/>
        </w:rPr>
        <w:t xml:space="preserve">Esimerkki 1.68</w:t>
      </w:r>
    </w:p>
    <w:p>
      <w:r>
        <w:t xml:space="preserve">Konteksti: Hämähäkki oli noin 2 tuuman kokoinen, sen verkko oli koko kuistini etupuolella. Veljeni heitti pienen puupalan verkkoon , ja hämähäkki ryntäsi sitä kohti. Halusin ottaa kuvia , mutta kun löysin kameran , se katosi , yhdessä valtavan koiran kanssa , jota se söi .</w:t>
      </w:r>
    </w:p>
    <w:p>
      <w:r>
        <w:rPr>
          <w:b/>
        </w:rPr>
        <w:t xml:space="preserve">Tulos</w:t>
      </w:r>
    </w:p>
    <w:p>
      <w:r>
        <w:t xml:space="preserve">Mitä tapahtui sen jälkeen, kun puupala heitettiin verkkoon?</w:t>
      </w:r>
    </w:p>
    <w:p>
      <w:r>
        <w:rPr>
          <w:b/>
        </w:rPr>
        <w:t xml:space="preserve">Esimerkki 1.69</w:t>
      </w:r>
    </w:p>
    <w:p>
      <w:r>
        <w:t xml:space="preserve">Konteksti: Kerroin hänelle, että minulla oli lievästi sanottuna melko emo päivä ja että pieni ennakkovaroitus olisi ollut hyvä. Onneksi mikään pelottava paska ei toteutunut , aloitin Cymbaltan tänään enkä ole lähelläkään sitä kuilua, joka olin eilen. Ja se on suurelta osin , EI johtunut Sweeney Todd , mutta joitakin mahtavia blogi ystäviä , yksi erityisesti , että lähetin sähköpostia , kun tiesin , mitä tunsin oli PAHA .</w:t>
      </w:r>
    </w:p>
    <w:p>
      <w:r>
        <w:rPr>
          <w:b/>
        </w:rPr>
        <w:t xml:space="preserve">Tulos</w:t>
      </w:r>
    </w:p>
    <w:p>
      <w:r>
        <w:t xml:space="preserve">Mikä on saattanut aiheuttaa " Emo " päivän paranemisen ?</w:t>
      </w:r>
    </w:p>
    <w:p>
      <w:r>
        <w:rPr>
          <w:b/>
        </w:rPr>
        <w:t xml:space="preserve">Esimerkki 1.70</w:t>
      </w:r>
    </w:p>
    <w:p>
      <w:r>
        <w:t xml:space="preserve">Konteksti: Viimeinen kunnon päivä Amsterdamissa oli lähinnä laiskottelua. Aivan kuten tiistaina , hoidin asioita suurimman osan päivästä , suurin ero oli , että otin aikaa pakata . Tarkoitukseni oli mennä iltapäivällä keskustaan ostamaan postikortteja , mutta päätin luopua siitä , kun alkoi sataa kaatamalla .</w:t>
      </w:r>
    </w:p>
    <w:p>
      <w:r>
        <w:rPr>
          <w:b/>
        </w:rPr>
        <w:t xml:space="preserve">Tulos</w:t>
      </w:r>
    </w:p>
    <w:p>
      <w:r>
        <w:t xml:space="preserve">Mikä voi olla fakta heidän tilanteestaan ?</w:t>
      </w:r>
    </w:p>
    <w:p>
      <w:r>
        <w:rPr>
          <w:b/>
        </w:rPr>
        <w:t xml:space="preserve">Tulos</w:t>
      </w:r>
    </w:p>
    <w:p>
      <w:r>
        <w:t xml:space="preserve">Mikä voi olla heidän Amsterdamissa oleskelunsa syy?</w:t>
      </w:r>
    </w:p>
    <w:p>
      <w:r>
        <w:rPr>
          <w:b/>
        </w:rPr>
        <w:t xml:space="preserve">Esimerkki 1.71</w:t>
      </w:r>
    </w:p>
    <w:p>
      <w:r>
        <w:t xml:space="preserve">Konteksti: Sitten hyppäsin lennolle Baltimoreen. Minulla on huomenna tapaaminen FDA:n kanssa. Tuntuu niin hyvältä olla taas oikealla ( kuten oikealla / vasemmalla ja oikealla / oikealla ) puolella maata . Meillä oli tänään valtava sadekuuro ( sade kesällä , mikä käsite !! ) .</w:t>
      </w:r>
    </w:p>
    <w:p>
      <w:r>
        <w:rPr>
          <w:b/>
        </w:rPr>
        <w:t xml:space="preserve">Tulos</w:t>
      </w:r>
    </w:p>
    <w:p>
      <w:r>
        <w:t xml:space="preserve">Miksi kertojalla saattaa olla ongelmia matkansa kanssa ?</w:t>
      </w:r>
    </w:p>
    <w:p>
      <w:r>
        <w:rPr>
          <w:b/>
        </w:rPr>
        <w:t xml:space="preserve">Esimerkki 1.72</w:t>
      </w:r>
    </w:p>
    <w:p>
      <w:r>
        <w:t xml:space="preserve">Konteksti: Minulla on ollut erittäin hyvä viikonloppu . se alkoi perjantai-iltana , kun jotkut syntymäpäivät ( delichan ja irirshmadcat ja mahdollisesti joku muu ? ), joita juhlittiin riehakkaalla karaokella, jota seurasi hullunmylly tanssimassa crane lane ( jossa soitetaan rockia / alternativea ja jossa on tanssilattia - kuka olisi uskonut ) . minulla oli niin hauskaa : laulua , tanssia , hauskoja ihmisiä - mitä muuta tarvitaan hyvään illanviettoon.viime yönä menimme taas ulos .</w:t>
      </w:r>
    </w:p>
    <w:p>
      <w:r>
        <w:rPr>
          <w:b/>
        </w:rPr>
        <w:t xml:space="preserve">Tulos</w:t>
      </w:r>
    </w:p>
    <w:p>
      <w:r>
        <w:t xml:space="preserve">Miksi kertojan jalkoihin sattuu niin paljon viikonlopun jälkeen?</w:t>
      </w:r>
    </w:p>
    <w:p>
      <w:r>
        <w:rPr>
          <w:b/>
        </w:rPr>
        <w:t xml:space="preserve">Esimerkki 1.73</w:t>
      </w:r>
    </w:p>
    <w:p>
      <w:r>
        <w:t xml:space="preserve">Konteksti: Heti kun olin todella lopettanut oksentamisen , menin suoraan sänkyyn , ja silloin kipu alkoi . Minulla oli kipua vasemmalla kyljellä ja vasemmassa vatsassa. Onneksi nukahdin enkä noussut sängystä ennen kuin Elisabeth tuli huoneeseeni katsomaan minua lauantai-iltana kello 17.00, eli kokonaiset 17 tuntia myöhemmin. En ollut päässyt ylös käymään vessassa , syömään tai edes juomaan mitään .</w:t>
      </w:r>
    </w:p>
    <w:p>
      <w:r>
        <w:rPr>
          <w:b/>
        </w:rPr>
        <w:t xml:space="preserve">Tulos</w:t>
      </w:r>
    </w:p>
    <w:p>
      <w:r>
        <w:t xml:space="preserve">Kuka on Elizabeth kertojalle ?</w:t>
      </w:r>
    </w:p>
    <w:p>
      <w:r>
        <w:rPr>
          <w:b/>
        </w:rPr>
        <w:t xml:space="preserve">Esimerkki 1.74</w:t>
      </w:r>
    </w:p>
    <w:p>
      <w:r>
        <w:t xml:space="preserve">Konteksti: Pidin juuri tätä söpöä sinistä toppia, jonka ostin työpaikaltani . Joten saimme kyydin sinne, vaikka se on vain 2 minuutin päässä, koska oli märkää ja kylmää ja sateista. Kun pääsimme sinne, löysimme Michellen kavereita hänen uudesta koulustaan. He vaikuttivat siltä, että he voisivat olla tosi narttumaisia, mutta oli ihan sama, olin iloinen, että Michellellä oli ystäviä uudesta koulusta.</w:t>
      </w:r>
    </w:p>
    <w:p>
      <w:r>
        <w:rPr>
          <w:b/>
        </w:rPr>
        <w:t xml:space="preserve">Tulos</w:t>
      </w:r>
    </w:p>
    <w:p>
      <w:r>
        <w:t xml:space="preserve">Mikä voi olla syy siihen, että saimme kyydin ?</w:t>
      </w:r>
    </w:p>
    <w:p>
      <w:r>
        <w:rPr>
          <w:b/>
        </w:rPr>
        <w:t xml:space="preserve">Esimerkki 1.75</w:t>
      </w:r>
    </w:p>
    <w:p>
      <w:r>
        <w:t xml:space="preserve">Konteksti: Otin myös futonin suojuksen . Huomenna varmaan imuroin &amp; paskon . Muita uutisia , tämä on uusi lempiruokani : Linguine vuohenjuustolla , tuoreella basilikalla &amp; viinirypäle tomaateilla . Periaatteessa keität vain linguineja , valutat veden , ja kun keitin on matalalla , heität heti vuohenjuuston ja vähän oliiviöljyä ja alat sekoittamaan , kunnes linguine on päällystetty . Sitten lisäät tuoreet basilikanlehdet , puolitetut viinirypäleiden tomaatit , hienonnettu valkosipuli &amp; mustapippuri . Sekoita kaikkea , kunnes tomaatit ovat enimmäkseen lämpimiä .</w:t>
      </w:r>
    </w:p>
    <w:p>
      <w:r>
        <w:rPr>
          <w:b/>
        </w:rPr>
        <w:t xml:space="preserve">Tulos</w:t>
      </w:r>
    </w:p>
    <w:p>
      <w:r>
        <w:t xml:space="preserve">Millaista elämäntapaa kertoja voisi noudattaa ?</w:t>
      </w:r>
    </w:p>
    <w:p>
      <w:r>
        <w:rPr>
          <w:b/>
        </w:rPr>
        <w:t xml:space="preserve">Esimerkki 1.76</w:t>
      </w:r>
    </w:p>
    <w:p>
      <w:r>
        <w:t xml:space="preserve">Konteksti: Tämä poliittinen koneisto oli aiheuttanut niin paljon vahinkoa ja jopa kaupunkilaiset olivat kärsineet sen vuoksi. He ottivat nämä kuolemat raskaasti. Se oli tuskan maailma , hiljainen mutta olemassa . Se oli todella sydäntäsärkevää, kun kävelin sen läpi .</w:t>
      </w:r>
    </w:p>
    <w:p>
      <w:r>
        <w:rPr>
          <w:b/>
        </w:rPr>
        <w:t xml:space="preserve">Tulos</w:t>
      </w:r>
    </w:p>
    <w:p>
      <w:r>
        <w:t xml:space="preserve">Miksi kaupunkilaiset kärsivät ?</w:t>
      </w:r>
    </w:p>
    <w:p>
      <w:r>
        <w:rPr>
          <w:b/>
        </w:rPr>
        <w:t xml:space="preserve">Esimerkki 1.77</w:t>
      </w:r>
    </w:p>
    <w:p>
      <w:r>
        <w:t xml:space="preserve">Konteksti: Jäätelöauto on pysähtynyt taloni eteen noin 10 minuutiksi. Musiikki soi eikä lapsia näy . 10 minuutin kuluttua tuo musiikki saa minut haluamaan potkaista pientä metsäneläintä . Noiden rekkojen kuljettajien täytyy olla joko kuuroja tai murhaajia .</w:t>
      </w:r>
    </w:p>
    <w:p>
      <w:r>
        <w:rPr>
          <w:b/>
        </w:rPr>
        <w:t xml:space="preserve">Tulos</w:t>
      </w:r>
    </w:p>
    <w:p>
      <w:r>
        <w:t xml:space="preserve">Mikä on todennäköisin asia, jota kertoja ajattelee musiikista?</w:t>
      </w:r>
    </w:p>
    <w:p>
      <w:r>
        <w:rPr>
          <w:b/>
        </w:rPr>
        <w:t xml:space="preserve">Tulos</w:t>
      </w:r>
    </w:p>
    <w:p>
      <w:r>
        <w:t xml:space="preserve">Miksi kertoja ajattelee, että "nuo kuorma-autoja ajavat tyypit ovat joko kuuroja tai murhaajia"?</w:t>
      </w:r>
    </w:p>
    <w:p>
      <w:r>
        <w:rPr>
          <w:b/>
        </w:rPr>
        <w:t xml:space="preserve">Esimerkki 1.78</w:t>
      </w:r>
    </w:p>
    <w:p>
      <w:r>
        <w:t xml:space="preserve">Konteksti: Hän käyttää Meetup HQ:lta saamansa 500 dollaria siemenrahana paikalliseen kampanjaan, jolla autetaan kaikkia Raleighin alueen Meetupeja kasvamaan. Sen perusteella, mitä olemme ' ve nähneet hän on keittää jotain melko siistiä ( stay tuned ) . Sen jälkeen Dean esitteli sosiaalisia organisointitaitojaan ja näytti meille Raleighin keskustaa ja hengaili kanssamme koko illan ! Meillä oli niin hauskaa .</w:t>
      </w:r>
    </w:p>
    <w:p>
      <w:r>
        <w:rPr>
          <w:b/>
        </w:rPr>
        <w:t xml:space="preserve">Tulos</w:t>
      </w:r>
    </w:p>
    <w:p>
      <w:r>
        <w:t xml:space="preserve">Miten kuvailisit järjestäjää suuremmalle ryhmälle?</w:t>
      </w:r>
    </w:p>
    <w:p>
      <w:r>
        <w:rPr>
          <w:b/>
        </w:rPr>
        <w:t xml:space="preserve">Esimerkki 1.79</w:t>
      </w:r>
    </w:p>
    <w:p>
      <w:r>
        <w:t xml:space="preserve">Konteksti: Noin 4-5 viikkoa Lapin jälkeen olin valmis kokeilemaan uutta sykliä. Olin lukenut ja kuullut henkilökohtaisia kertomuksia naisista saada pg jälkeen saman leikkauksen olin . Olin niin toiveikas, että minä olisin yksi niistä onnekkaista. Koska minulla meni niin hyvin Clomidilla , EI , tohtori L. ajatteli , että kokeilisimme Femaraa .</w:t>
      </w:r>
    </w:p>
    <w:p>
      <w:r>
        <w:rPr>
          <w:b/>
        </w:rPr>
        <w:t xml:space="preserve">Tulos</w:t>
      </w:r>
    </w:p>
    <w:p>
      <w:r>
        <w:t xml:space="preserve">Kuka ehdotti kertojalle Femaran kokeilua ?</w:t>
      </w:r>
    </w:p>
    <w:p>
      <w:r>
        <w:rPr>
          <w:b/>
        </w:rPr>
        <w:t xml:space="preserve">Esimerkki 1.80</w:t>
      </w:r>
    </w:p>
    <w:p>
      <w:r>
        <w:t xml:space="preserve">Konteksti: Päätimme, että ajomatka Torontosta Atlantaan oli paljon lyhyempi kuin takaisin kotiin ja sitten Atlantaan . Meillä olisi luultavasti alle päivä aikaa ennen kuin pakkaisimme ja lähtisimme taas liikkeelle. Päätimme siis pitää tätä perheen lomana, jota meillä ei todellakaan ole ollut tänä kesänä.</w:t>
      </w:r>
    </w:p>
    <w:p>
      <w:r>
        <w:rPr>
          <w:b/>
        </w:rPr>
        <w:t xml:space="preserve">Tulos</w:t>
      </w:r>
    </w:p>
    <w:p>
      <w:r>
        <w:t xml:space="preserve">Mihin tilaan ajettiin ?</w:t>
      </w:r>
    </w:p>
    <w:p>
      <w:r>
        <w:rPr>
          <w:b/>
        </w:rPr>
        <w:t xml:space="preserve">Esimerkki 1.81</w:t>
      </w:r>
    </w:p>
    <w:p>
      <w:r>
        <w:t xml:space="preserve">Konteksti: " C'mon , get it going ! " " Uwaa ! " Rin tarttui oksaan välttääkseen kompastumisen. " Yritätkö murtaa niskani ? Tuo on jyrkkä! " Anteeksi. " Rin ponnisti Rinin ohi, hyppäsi alas vyötärön korkuista kallionreunaa, otti pari liukuvaa askelta irtonaisen kiven ja pudonneiden lehtien läpi ja katsoi taaksepäin.</w:t>
      </w:r>
    </w:p>
    <w:p>
      <w:r>
        <w:rPr>
          <w:b/>
        </w:rPr>
        <w:t xml:space="preserve">Tulos</w:t>
      </w:r>
    </w:p>
    <w:p>
      <w:r>
        <w:t xml:space="preserve">Mitä he saattavat yrittää tehdä?</w:t>
      </w:r>
    </w:p>
    <w:p>
      <w:r>
        <w:rPr>
          <w:b/>
        </w:rPr>
        <w:t xml:space="preserve">Tulos</w:t>
      </w:r>
    </w:p>
    <w:p>
      <w:r>
        <w:t xml:space="preserve">Miksi Rin haukkuu matkaseuraansa ?</w:t>
      </w:r>
    </w:p>
    <w:p>
      <w:r>
        <w:rPr>
          <w:b/>
        </w:rPr>
        <w:t xml:space="preserve">Esimerkki 1.82</w:t>
      </w:r>
    </w:p>
    <w:p>
      <w:r>
        <w:t xml:space="preserve">Konteksti: Kävelin kohti ovea päästäkseni ulos, mutta löysin sen lukittuna. Kävelin baaritiskin taakse, mutta siellä ei ollut viinaa - outoa , sillä Darius piti paikan aina hyvin varustettuna. Nappasin lasin ja täytin sen colalla soodapyssystä ja istahdin baaritiskille .</w:t>
      </w:r>
    </w:p>
    <w:p>
      <w:r>
        <w:rPr>
          <w:b/>
        </w:rPr>
        <w:t xml:space="preserve">Tulos</w:t>
      </w:r>
    </w:p>
    <w:p>
      <w:r>
        <w:t xml:space="preserve">Mikä on mahdollinen syy, miksi kirjoittaja täytti lasin colalla?</w:t>
      </w:r>
    </w:p>
    <w:p>
      <w:r>
        <w:rPr>
          <w:b/>
        </w:rPr>
        <w:t xml:space="preserve">Esimerkki 1.83</w:t>
      </w:r>
    </w:p>
    <w:p>
      <w:r>
        <w:t xml:space="preserve">Konteksti: ... Selitin tilanteen ja he antoivat minun käyttää heidän puhelintaan. Sain tietää, että yksi läheisistä serkuistani kuoli . Hän on ollut sairaalassa heinäkuun alusta lähtien ja olemme käyneet edestakaisin katsomassa häntä.</w:t>
      </w:r>
    </w:p>
    <w:p>
      <w:r>
        <w:rPr>
          <w:b/>
        </w:rPr>
        <w:t xml:space="preserve">Tulos</w:t>
      </w:r>
    </w:p>
    <w:p>
      <w:r>
        <w:t xml:space="preserve">Mikä voi olla syy lähteä kotiin ?</w:t>
      </w:r>
    </w:p>
    <w:p>
      <w:r>
        <w:rPr>
          <w:b/>
        </w:rPr>
        <w:t xml:space="preserve">Esimerkki 1.84</w:t>
      </w:r>
    </w:p>
    <w:p>
      <w:r>
        <w:t xml:space="preserve">Konteksti: Joe on itsetietoinen itsestään ja siitä, mitä ihmiset pitävät häntä, koska hänen pomonsa kertoi hänelle, että hän oli lihava, koska hänen vatsansa vain työntyi ulos hieman . No millä pomolla te tiedätte on oikeus alentaa työntekijöitään . Minun esimieheni eivät koskaan sanoisi tai tekisi minulle sellaista , koskaan .</w:t>
      </w:r>
    </w:p>
    <w:p>
      <w:r>
        <w:rPr>
          <w:b/>
        </w:rPr>
        <w:t xml:space="preserve">Tulos</w:t>
      </w:r>
    </w:p>
    <w:p>
      <w:r>
        <w:t xml:space="preserve">Miksi aiheesta pyöräillään yhtäkkiä niin paljon ?</w:t>
      </w:r>
    </w:p>
    <w:p>
      <w:r>
        <w:rPr>
          <w:b/>
        </w:rPr>
        <w:t xml:space="preserve">Esimerkki 1.85</w:t>
      </w:r>
    </w:p>
    <w:p>
      <w:r>
        <w:t xml:space="preserve">Konteksti: Gross . Mutta hän oli katsellut miehen juoksentelevan ympäriinsä suuren osan välitunnista ja nähnyt miehen kasvojen rypistyvän lukemattomia kertoja. Ehkä hän tekisi hänelle palveluksen ja suostuisi... " Kaikki muut sanoivat ei ", mies pamautti ja keskeytti hänen ajatuksensa. Bella räpäytti silmiään.</w:t>
      </w:r>
    </w:p>
    <w:p>
      <w:r>
        <w:rPr>
          <w:b/>
        </w:rPr>
        <w:t xml:space="preserve">Tulos</w:t>
      </w:r>
    </w:p>
    <w:p>
      <w:r>
        <w:t xml:space="preserve">Mikä mahtaa olla syynä siihen, että hän juoksi ympäriinsä ?</w:t>
      </w:r>
    </w:p>
    <w:p>
      <w:r>
        <w:rPr>
          <w:b/>
        </w:rPr>
        <w:t xml:space="preserve">Tulos</w:t>
      </w:r>
    </w:p>
    <w:p>
      <w:r>
        <w:t xml:space="preserve">Miksi Bellan miespuolinen ystävä on surullinen?</w:t>
      </w:r>
    </w:p>
    <w:p>
      <w:r>
        <w:rPr>
          <w:b/>
        </w:rPr>
        <w:t xml:space="preserve">Esimerkki 1.86</w:t>
      </w:r>
    </w:p>
    <w:p>
      <w:r>
        <w:t xml:space="preserve">Konteksti: Yleensä kanini Rodeo on yleensä innokas syömään mitä tahansa annan hänelle. Tänään tulen töistä kotiin antaakseni sille heinää , ja kasviksia ja löydän sen piilossa rypytuubissa jonka hankin sille jokin aika sitten . Heilautin persiljaa sen naaman edessä ja se kääntyi pois siitä . Lopulta se meni häkkiinsä , jossa yritin herättää sen kiinnostusta lisäämällä lisää pellettejä sen lautaselle . Tämä ei kiinnostanut sitä lainkaan .</w:t>
      </w:r>
    </w:p>
    <w:p>
      <w:r>
        <w:rPr>
          <w:b/>
        </w:rPr>
        <w:t xml:space="preserve">Tulos</w:t>
      </w:r>
    </w:p>
    <w:p>
      <w:r>
        <w:t xml:space="preserve">Mitä tiedät puhujasta?</w:t>
      </w:r>
    </w:p>
    <w:p>
      <w:r>
        <w:rPr>
          <w:b/>
        </w:rPr>
        <w:t xml:space="preserve">Tulos</w:t>
      </w:r>
    </w:p>
    <w:p>
      <w:r>
        <w:t xml:space="preserve">Mistä syystä Rodeo ei halunnut syödä?</w:t>
      </w:r>
    </w:p>
    <w:p>
      <w:r>
        <w:rPr>
          <w:b/>
        </w:rPr>
        <w:t xml:space="preserve">Esimerkki 1.87</w:t>
      </w:r>
    </w:p>
    <w:p>
      <w:r>
        <w:t xml:space="preserve">Konteksti: Sunnuntaiaamuna 29. kesäkuuta 2008 ystäväni menehtyi. Huhujen mukaan hän teki itsemurhan . Kukaan, joka tunsi hänet, ei uskoisi sitä koskaan . Minä en ainakaan usko.</w:t>
      </w:r>
    </w:p>
    <w:p>
      <w:r>
        <w:rPr>
          <w:b/>
        </w:rPr>
        <w:t xml:space="preserve">Tulos</w:t>
      </w:r>
    </w:p>
    <w:p>
      <w:r>
        <w:t xml:space="preserve">Mikä saattoi aiheuttaa ystäväsi kuoleman vuonna 2008?</w:t>
      </w:r>
    </w:p>
    <w:p>
      <w:r>
        <w:rPr>
          <w:b/>
        </w:rPr>
        <w:t xml:space="preserve">Esimerkki 1.88</w:t>
      </w:r>
    </w:p>
    <w:p>
      <w:r>
        <w:t xml:space="preserve">Konteksti: En n't loukkaantua kovin usein ( muut kuin kipeät lihakset tai että huono käsi / olkapää ) kannalta todella "loukkaantua" joten tänään merkitsee ensimmäinen hyvin pitkään aikaan. Olin juoksemassa kivikkoisessa , kivikkoisessa maastossa Bartley Ranchilla ( siellä otin kuvan aavikon vuorenrinteestä ) ja väänsin nilkkani kiveen . Mutta se ei ollut nilkkani, joka sattui ... Kaaduin ( minulla oli juoksushortsit jalassa ) _ ja raapaisin vain täysin oikean polveni ja jalkani kyljen . Se vaan näyttää kamalalta ja kirvelee ihan älyttömästi .</w:t>
      </w:r>
    </w:p>
    <w:p>
      <w:r>
        <w:rPr>
          <w:b/>
        </w:rPr>
        <w:t xml:space="preserve">Tulos</w:t>
      </w:r>
    </w:p>
    <w:p>
      <w:r>
        <w:t xml:space="preserve">Mikä näytti aiheuttaneen vamman ?</w:t>
      </w:r>
    </w:p>
    <w:p>
      <w:r>
        <w:rPr>
          <w:b/>
        </w:rPr>
        <w:t xml:space="preserve">Esimerkki 1.89</w:t>
      </w:r>
    </w:p>
    <w:p>
      <w:r>
        <w:t xml:space="preserve">Konteksti: . Tanner ja Chris tulivat , mutta piti mennä suoraan teatteriin ostamaan Chrisille lippu . Mä en oikeastaan koskaan päässyt näkemään heitä koko iltana . Surulliset kasvot . Joten minä , Allison ja Kara menimme sikakilpailuihin ja juuri kun siat hyppäsivät linjalta , me putosimme .</w:t>
      </w:r>
    </w:p>
    <w:p>
      <w:r>
        <w:rPr>
          <w:b/>
        </w:rPr>
        <w:t xml:space="preserve">Tulos</w:t>
      </w:r>
    </w:p>
    <w:p>
      <w:r>
        <w:t xml:space="preserve">Miksi kertoja ei saanut nähdä Tanneria tai Chrisiä ?</w:t>
      </w:r>
    </w:p>
    <w:p>
      <w:r>
        <w:rPr>
          <w:b/>
        </w:rPr>
        <w:t xml:space="preserve">Esimerkki 1.90</w:t>
      </w:r>
    </w:p>
    <w:p>
      <w:r>
        <w:t xml:space="preserve">Konteksti: Työntekijä P ei halunnut kouluttaa minua, jos minusta tulisi vain väliaikainen, kuten kaikki luulivat, koska se olisi hänen aikansa tuhlausta. Olen tavallaan samaa mieltä hänen kanssaan. Hänen työnsä EI ole helppoa, ja se vaatii paljon aikaa ja toistoa ja huomiota yksityiskohtiin, ja jonkun kouluttaminen vain tilapäisesti veisi hänet pois tavallisesta työstään, ja se on työtä, jota on todella tehtävä päivittäin pysyäkseen ajan tasalla, koska asiat muuttuvat niin paljon. Eilisaamun henkilöstökonferenssissa päätettiin, että minut koulutetaan joka tapauksessa.</w:t>
      </w:r>
    </w:p>
    <w:p>
      <w:r>
        <w:rPr>
          <w:b/>
        </w:rPr>
        <w:t xml:space="preserve">Tulos</w:t>
      </w:r>
    </w:p>
    <w:p>
      <w:r>
        <w:t xml:space="preserve">Mitä työntekijä P voi tuntea saatuaan uutisen puhelinsoitosta ?</w:t>
      </w:r>
    </w:p>
    <w:p>
      <w:r>
        <w:rPr>
          <w:b/>
        </w:rPr>
        <w:t xml:space="preserve">Esimerkki 1.91</w:t>
      </w:r>
    </w:p>
    <w:p>
      <w:r>
        <w:t xml:space="preserve">Konteksti: McFarland . Tämä voi olla lyhyt , minulla on vain siihen asti , että ystäväni Jamie herää . Eilen illalla katsoin " Definitely , Maybe " ja se oli ihana . Siellä oli niin paljon Abigail Breslin kuin ennakkokuvissa annettiin odottaa , mutta se oli ihan ok .</w:t>
      </w:r>
    </w:p>
    <w:p>
      <w:r>
        <w:rPr>
          <w:b/>
        </w:rPr>
        <w:t xml:space="preserve">Tulos</w:t>
      </w:r>
    </w:p>
    <w:p>
      <w:r>
        <w:t xml:space="preserve">Mikä tuo kertojalle iloa tässä kertomuksessa ?</w:t>
      </w:r>
    </w:p>
    <w:p>
      <w:r>
        <w:rPr>
          <w:b/>
        </w:rPr>
        <w:t xml:space="preserve">Esimerkki 1.92</w:t>
      </w:r>
    </w:p>
    <w:p>
      <w:r>
        <w:t xml:space="preserve">Konteksti: I just did n't see anything I liked so much . Noh , näin kyllä muutaman tavaran , mutta kyttäämällä niitä , odottamalla myyntiä . Nyt , temppu tulee olemaan, että en saa korvattua tätä kuukautta ensi kuussa !.</w:t>
      </w:r>
    </w:p>
    <w:p>
      <w:r>
        <w:rPr>
          <w:b/>
        </w:rPr>
        <w:t xml:space="preserve">Tulos</w:t>
      </w:r>
    </w:p>
    <w:p>
      <w:r>
        <w:t xml:space="preserve">Miten taloudellista asennettani voisi parhaiten kuvata ?</w:t>
      </w:r>
    </w:p>
    <w:p>
      <w:r>
        <w:rPr>
          <w:b/>
        </w:rPr>
        <w:t xml:space="preserve">Tulos</w:t>
      </w:r>
    </w:p>
    <w:p>
      <w:r>
        <w:t xml:space="preserve">Miten taloudellista tilannettani voisi parhaiten kuvata?</w:t>
      </w:r>
    </w:p>
    <w:p>
      <w:r>
        <w:rPr>
          <w:b/>
        </w:rPr>
        <w:t xml:space="preserve">Esimerkki 1.93</w:t>
      </w:r>
    </w:p>
    <w:p>
      <w:r>
        <w:t xml:space="preserve">Konteksti: Sain eilen ilmestyksen . Olen aina ollut etuoikeutettu , vartuin kaupungin parhaassa koulussa , olin nuorin ja sain tehdä kaiken mitä sisarukseni eivät tehneet , kävin Ivy Legue -koulua , vanhempani ovat hyvin toimeentulevia , olen täysin kaksikielinen , en ole ruma , ympärilläni on aina ollut paljon miehiä , jne . Voin jatkaa ja jatkaa ja jatkaa.</w:t>
      </w:r>
    </w:p>
    <w:p>
      <w:r>
        <w:rPr>
          <w:b/>
        </w:rPr>
        <w:t xml:space="preserve">Tulos</w:t>
      </w:r>
    </w:p>
    <w:p>
      <w:r>
        <w:t xml:space="preserve">Mikä voi olla fakta tästä henkilöstä ?</w:t>
      </w:r>
    </w:p>
    <w:p>
      <w:r>
        <w:rPr>
          <w:b/>
        </w:rPr>
        <w:t xml:space="preserve">Tulos</w:t>
      </w:r>
    </w:p>
    <w:p>
      <w:r>
        <w:t xml:space="preserve">Miksi he saivat tämän ilmestyksen?</w:t>
      </w:r>
    </w:p>
    <w:p>
      <w:r>
        <w:rPr>
          <w:b/>
        </w:rPr>
        <w:t xml:space="preserve">Esimerkki 1.94</w:t>
      </w:r>
    </w:p>
    <w:p>
      <w:r>
        <w:t xml:space="preserve">Konteksti: Ikenet vuotavat edelleen verta, vaikka luulen, että kaksi alempaa on jo hyytynyt (eikö olekin ihana sana, Barb?), mutta ylempi on vielä auki. En uskalla syödä tai juoda mitään tänä iltana, koska pelkään, että imen hyytymät ulos ( tiedän, että Barb rakastaa tätä. ) Mutta saan ihanaa hydrokodonia ( eli geneeristä vicodiinia ) ja voin tehdä suurimman osan tavallisista asioista, paitsi rasittavia asioita, minkä vuoksi muutin Emmaukseen eilen enkä lauantaina.</w:t>
      </w:r>
    </w:p>
    <w:p>
      <w:r>
        <w:rPr>
          <w:b/>
        </w:rPr>
        <w:t xml:space="preserve">Tulos</w:t>
      </w:r>
    </w:p>
    <w:p>
      <w:r>
        <w:t xml:space="preserve">Mitä Barb ajattelee verestä ?</w:t>
      </w:r>
    </w:p>
    <w:p>
      <w:r>
        <w:rPr>
          <w:b/>
        </w:rPr>
        <w:t xml:space="preserve">Tulos</w:t>
      </w:r>
    </w:p>
    <w:p>
      <w:r>
        <w:t xml:space="preserve">Miksi henkilön ikenet vuotavat verta?</w:t>
      </w:r>
    </w:p>
    <w:p>
      <w:r>
        <w:rPr>
          <w:b/>
        </w:rPr>
        <w:t xml:space="preserve">Esimerkki 1.95</w:t>
      </w:r>
    </w:p>
    <w:p>
      <w:r>
        <w:t xml:space="preserve">Konteksti: Sitten he siivosivat sen kennelin, aivan kuin se olisi ollut turhaa tilaa. Ajattelin itsekseni , se olisi voinut olla minun kissani , ellen olisi adoptoinut sitä . Koska se, joka lopetettiin tänään, kun olin tuijottanut sitä hetken aikaa, näytti aivan minun kissaltani, mutta sen vaaleanpunaisessa nenässä oli musta täplä. Käyttäytyi samoin epäsosiaalisesti kuin kissani.</w:t>
      </w:r>
    </w:p>
    <w:p>
      <w:r>
        <w:rPr>
          <w:b/>
        </w:rPr>
        <w:t xml:space="preserve">Tulos</w:t>
      </w:r>
    </w:p>
    <w:p>
      <w:r>
        <w:t xml:space="preserve">Miksi kertoja on tyytymätön paikan johtoon ?</w:t>
      </w:r>
    </w:p>
    <w:p>
      <w:r>
        <w:rPr>
          <w:b/>
        </w:rPr>
        <w:t xml:space="preserve">Esimerkki 1.96</w:t>
      </w:r>
    </w:p>
    <w:p>
      <w:r>
        <w:t xml:space="preserve">Konteksti: Ajatus matkustamisesta ja vapaasta vaelluksesta kiehtoo sinua . Olet sydämeltäsi seikkailija . Et ole erityisen huolissasi tulevaisuudestasi tai etenemisestä , voit vaikuttaa pinnalliselta ja motivoitumattomalta .</w:t>
      </w:r>
    </w:p>
    <w:p>
      <w:r>
        <w:rPr>
          <w:b/>
        </w:rPr>
        <w:t xml:space="preserve">Tulos</w:t>
      </w:r>
    </w:p>
    <w:p>
      <w:r>
        <w:t xml:space="preserve">Mistä johtuu kuvaus matkustelusta pitämisestä ja pinnalliselta vaikuttamisesta ?</w:t>
      </w:r>
    </w:p>
    <w:p>
      <w:r>
        <w:rPr>
          <w:b/>
        </w:rPr>
        <w:t xml:space="preserve">Tulos</w:t>
      </w:r>
    </w:p>
    <w:p>
      <w:r>
        <w:t xml:space="preserve">miksi hän vaikuttaa pinnalliselta ja motivoitumattomalta ?</w:t>
      </w:r>
    </w:p>
    <w:p>
      <w:r>
        <w:rPr>
          <w:b/>
        </w:rPr>
        <w:t xml:space="preserve">Esimerkki 1.97</w:t>
      </w:r>
    </w:p>
    <w:p>
      <w:r>
        <w:t xml:space="preserve">Konteksti: Olen hyvin ylpeä siitä, kuinka sopeutuvainen olen . Pystyn siihen, jos minun on pakko , suurimmaksi osaksi . Se ei todellakaan ollut paha . Lauantaina valmistauduimme ja kävelimme alas pieneen paikalliseen donitsikauppaan ja saimme aamupalaksi purtavaa ja kahvia .</w:t>
      </w:r>
    </w:p>
    <w:p>
      <w:r>
        <w:rPr>
          <w:b/>
        </w:rPr>
        <w:t xml:space="preserve">Tulos</w:t>
      </w:r>
    </w:p>
    <w:p>
      <w:r>
        <w:t xml:space="preserve">Mitä puhujan tarinassa voi tapahtua seuraavaksi?</w:t>
      </w:r>
    </w:p>
    <w:p>
      <w:r>
        <w:rPr>
          <w:b/>
        </w:rPr>
        <w:t xml:space="preserve">Esimerkki 1.98</w:t>
      </w:r>
    </w:p>
    <w:p>
      <w:r>
        <w:t xml:space="preserve">Konteksti: " Olen luultavasti täällä kaikkia varten, tiedäthän ? Te kaikki olette siinä suhteessa samanlaisia. Samat asiat harteillanne kun on kyse meistä .</w:t>
      </w:r>
    </w:p>
    <w:p>
      <w:r>
        <w:rPr>
          <w:b/>
        </w:rPr>
        <w:t xml:space="preserve">Tulos</w:t>
      </w:r>
    </w:p>
    <w:p>
      <w:r>
        <w:t xml:space="preserve">Miksi kertoja pitää tämän puheen ryhmälle?</w:t>
      </w:r>
    </w:p>
    <w:p>
      <w:r>
        <w:rPr>
          <w:b/>
        </w:rPr>
        <w:t xml:space="preserve">Esimerkki 1.99</w:t>
      </w:r>
    </w:p>
    <w:p>
      <w:r>
        <w:t xml:space="preserve">Konteksti: I wish there was a time machine but I ca nt go back in time . Voin vain katsoa tulevaisuuteen . Menetin erittäin hyvän miehen . Hän selitti minulle kaiken selkeästi ja nyt tiedän, että menetin lopullisesti .</w:t>
      </w:r>
    </w:p>
    <w:p>
      <w:r>
        <w:rPr>
          <w:b/>
        </w:rPr>
        <w:t xml:space="preserve">Tulos</w:t>
      </w:r>
    </w:p>
    <w:p>
      <w:r>
        <w:t xml:space="preserve">Miksi haluaisin matkustaa takaisin menneisyyteen?</w:t>
      </w:r>
    </w:p>
    <w:p>
      <w:r>
        <w:rPr>
          <w:b/>
        </w:rPr>
        <w:t xml:space="preserve">Esimerkki 1.100</w:t>
      </w:r>
    </w:p>
    <w:p>
      <w:r>
        <w:t xml:space="preserve">Konteksti: Päätimme viime hetkellä mennä Woodstockiin 4. heinäkuuta . Emme ajatelleet, että pääsisimme menemään, koska olin olettanut, että vauva tulisi myöhään ( en ole varma miksi! ), mutta sen sijaan vauva tuli aikaisin.</w:t>
      </w:r>
    </w:p>
    <w:p>
      <w:r>
        <w:rPr>
          <w:b/>
        </w:rPr>
        <w:t xml:space="preserve">Tulos</w:t>
      </w:r>
    </w:p>
    <w:p>
      <w:r>
        <w:t xml:space="preserve">Miksi minun mielestäni on syytä puhua Woodstockiin menon suunnittelusta?</w:t>
      </w:r>
    </w:p>
    <w:p>
      <w:r>
        <w:rPr>
          <w:b/>
        </w:rPr>
        <w:t xml:space="preserve">Esimerkki 1.101</w:t>
      </w:r>
    </w:p>
    <w:p>
      <w:r>
        <w:t xml:space="preserve">Konteksti: Jingaling , How you tingaling , Keeper of the Keys " ). , mitä putkimestari sanoi olevan säädytöntä. Me saavuimme kotiin humalassa . Lauantaina naapurini ACE järjesti itselleen syntymäpäiväjuhlat . Aamulla minun piti siivota ulkosuihkuni , koska olin luvannut antaa hänen vieraidensa käyttää sitä .</w:t>
      </w:r>
    </w:p>
    <w:p>
      <w:r>
        <w:rPr>
          <w:b/>
        </w:rPr>
        <w:t xml:space="preserve">Tulos</w:t>
      </w:r>
    </w:p>
    <w:p>
      <w:r>
        <w:t xml:space="preserve">Mitä mieltä olet siitä, että suostuit antamaan hänen vieraidensa käyttää suihkuasi ?</w:t>
      </w:r>
    </w:p>
    <w:p>
      <w:r>
        <w:rPr>
          <w:b/>
        </w:rPr>
        <w:t xml:space="preserve">Esimerkki 1.102</w:t>
      </w:r>
    </w:p>
    <w:p>
      <w:r>
        <w:t xml:space="preserve">Konteksti: Elisabet oli kuullut, että hänen tilassaan oleville naisille kehittyy "mielihaluja" mitä oudoimpia ruokia kohtaan, joten tahmean kanelikakun himo ei huolestuttanut häntä niinkään kuin sen voimakkuus! Hänestä tuntui, että jos hän ei söisi sitä juuri sillä hetkellä, hän tulisi hulluksi. Siksi hän löysi itsensä keittiöstä melko aikaisin , sekoittamassa kakkua , jonka seoksessa oli huomattavasti enemmän kanelia kuin oli täysin tarpeellista .</w:t>
      </w:r>
    </w:p>
    <w:p>
      <w:r>
        <w:rPr>
          <w:b/>
        </w:rPr>
        <w:t xml:space="preserve">Tulos</w:t>
      </w:r>
    </w:p>
    <w:p>
      <w:r>
        <w:t xml:space="preserve">Mikä mahtaa olla Elisabetin syy kanelikakun tekemiseen aamulla?</w:t>
      </w:r>
    </w:p>
    <w:p>
      <w:r>
        <w:rPr>
          <w:b/>
        </w:rPr>
        <w:t xml:space="preserve">Esimerkki 1.103</w:t>
      </w:r>
    </w:p>
    <w:p>
      <w:r>
        <w:t xml:space="preserve">Konteksti: Hei kaverit ! Chuckin ensi-ilta huomenna ( OMG , niin innoissani ! ) , ajattelin jakaa artikkelin, jonka löysin paikallisesta lehdestä muutama viikko sitten . Sain vihdoin skannattua sen.</w:t>
      </w:r>
    </w:p>
    <w:p>
      <w:r>
        <w:rPr>
          <w:b/>
        </w:rPr>
        <w:t xml:space="preserve">Tulos</w:t>
      </w:r>
    </w:p>
    <w:p>
      <w:r>
        <w:t xml:space="preserve">Mikä voi olla fakta Chuckista ?</w:t>
      </w:r>
    </w:p>
    <w:p>
      <w:r>
        <w:rPr>
          <w:b/>
        </w:rPr>
        <w:t xml:space="preserve">Tulos</w:t>
      </w:r>
    </w:p>
    <w:p>
      <w:r>
        <w:t xml:space="preserve">Mikä mahtaa olla fakta artikkelista ?</w:t>
      </w:r>
    </w:p>
    <w:p>
      <w:r>
        <w:rPr>
          <w:b/>
        </w:rPr>
        <w:t xml:space="preserve">Esimerkki 1.104</w:t>
      </w:r>
    </w:p>
    <w:p>
      <w:r>
        <w:t xml:space="preserve">Konteksti: Tämä oli Netflix-jononi pohjalla jonkin aikaa ja se siirrettiin takaisin kahdesti. Vihdoin se tuli postissa ja päätin katsoa sen samana iltana kun se tuli . Leffa oli ihan kelvollinen -- hyvät erikoistehosteet ja ihan kiva näyttelijäkaarti .</w:t>
      </w:r>
    </w:p>
    <w:p>
      <w:r>
        <w:rPr>
          <w:b/>
        </w:rPr>
        <w:t xml:space="preserve">Tulos</w:t>
      </w:r>
    </w:p>
    <w:p>
      <w:r>
        <w:t xml:space="preserve">Miksi kertoja katsoisi juuri tätä elokuvaa ?</w:t>
      </w:r>
    </w:p>
    <w:p>
      <w:r>
        <w:rPr>
          <w:b/>
        </w:rPr>
        <w:t xml:space="preserve">Esimerkki 1.105</w:t>
      </w:r>
    </w:p>
    <w:p>
      <w:r>
        <w:t xml:space="preserve">Konteksti: Minun piti odottaa jonossa iltapäivällä tankatakseni autoni. Juuri nyt saatat ajatella, että olen varmaan saanut edullisesti . Ei .</w:t>
      </w:r>
    </w:p>
    <w:p>
      <w:r>
        <w:rPr>
          <w:b/>
        </w:rPr>
        <w:t xml:space="preserve">Tulos</w:t>
      </w:r>
    </w:p>
    <w:p>
      <w:r>
        <w:t xml:space="preserve">Miksi henkilö odottaisi ostavansa bensaa ?</w:t>
      </w:r>
    </w:p>
    <w:p>
      <w:r>
        <w:rPr>
          <w:b/>
        </w:rPr>
        <w:t xml:space="preserve">Esimerkki 1.106</w:t>
      </w:r>
    </w:p>
    <w:p>
      <w:r>
        <w:t xml:space="preserve">Konteksti: Se osui maahan, mutta ei kuollut. Tunsin syyllisyyttä siitä, etten saanut lintua kiinni, joten päätin, että minun oli huolehdittava siitä. Toin sille lämpimän kulhollisen maitoa ja tein sille oman pesän puun juurelle . Kun palasin seuraavana päivänä , lintu ei ollut juonut maitoa .</w:t>
      </w:r>
    </w:p>
    <w:p>
      <w:r>
        <w:rPr>
          <w:b/>
        </w:rPr>
        <w:t xml:space="preserve">Tulos</w:t>
      </w:r>
    </w:p>
    <w:p>
      <w:r>
        <w:t xml:space="preserve">Mitä tapahtuu, jos lintu ei juo maitoa, jonka olet laittanut sille?</w:t>
      </w:r>
    </w:p>
    <w:p>
      <w:r>
        <w:rPr>
          <w:b/>
        </w:rPr>
        <w:t xml:space="preserve">Esimerkki 1.107</w:t>
      </w:r>
    </w:p>
    <w:p>
      <w:r>
        <w:t xml:space="preserve">Konteksti: Tenten ei ehkä mahtunut koulun moniin piireihin, vaan leijui ikuisesti ryhmien välillä, mutta se oli hyvä asia. Kaikki ihmiset , jotka välittivät hänestä , olivat yleisössä . Hänen sormensa tanssivat pitkin jousia , pariksi hänen jousensa 's vankka tietäminen .</w:t>
      </w:r>
    </w:p>
    <w:p>
      <w:r>
        <w:rPr>
          <w:b/>
        </w:rPr>
        <w:t xml:space="preserve">Tulos</w:t>
      </w:r>
    </w:p>
    <w:p>
      <w:r>
        <w:t xml:space="preserve">Mihin Tenten tuntee kuuluvansa ?</w:t>
      </w:r>
    </w:p>
    <w:p>
      <w:r>
        <w:rPr>
          <w:b/>
        </w:rPr>
        <w:t xml:space="preserve">Esimerkki 1.108</w:t>
      </w:r>
    </w:p>
    <w:p>
      <w:r>
        <w:t xml:space="preserve">Konteksti: Kun olin blogi surffailu tänä aamuna , törmäsin tähän tietoa Marsha 's perhe. En tunne tätä perhettä lainkaan , mutta he menettivät juuri 3-vuotiaan poikansa . Minullakin on kallisarvoinen 3-vuotias poika, enkä voinut lopettaa itkemistä. En voi kuvitella mitä he käyvät läpi .</w:t>
      </w:r>
    </w:p>
    <w:p>
      <w:r>
        <w:rPr>
          <w:b/>
        </w:rPr>
        <w:t xml:space="preserve">Tulos</w:t>
      </w:r>
    </w:p>
    <w:p>
      <w:r>
        <w:t xml:space="preserve">Mitä saattoi tapahtua, kun he lukivat Marshan perhettä ?</w:t>
      </w:r>
    </w:p>
    <w:p>
      <w:r>
        <w:rPr>
          <w:b/>
        </w:rPr>
        <w:t xml:space="preserve">Esimerkki 1.109</w:t>
      </w:r>
    </w:p>
    <w:p>
      <w:r>
        <w:t xml:space="preserve">Konteksti: Hän ei yrittänyt puhua minulle Topomaxia sen jälkeen, kun kerroin hänelle ongelmistani sen kanssa.... Hän antoi minulle käsikirjoituksen Midrinille , jota apteekkari oli suositellut vaihtoehtona migreeniini, koska vakuutus ei halua kattaa suurta osaa Relpaxista. Sain niitä 100 kappaletta 10 dollarilla.</w:t>
      </w:r>
    </w:p>
    <w:p>
      <w:r>
        <w:rPr>
          <w:b/>
        </w:rPr>
        <w:t xml:space="preserve">Tulos</w:t>
      </w:r>
    </w:p>
    <w:p>
      <w:r>
        <w:t xml:space="preserve">Mikä sairaus minulla mahdollisesti on?</w:t>
      </w:r>
    </w:p>
    <w:p>
      <w:r>
        <w:rPr>
          <w:b/>
        </w:rPr>
        <w:t xml:space="preserve">Esimerkki 1.110</w:t>
      </w:r>
    </w:p>
    <w:p>
      <w:r>
        <w:t xml:space="preserve">Konteksti: Posted by: dzimmer77 - Joten se alkaa, ja se on kuin olisin hengailtu joidenkin naisten kanssa hämärässä yökerhossa. Kävelen kopin luokse, jossa RT tavallaan itkee tai harmittelee siitä, kuinka hänen tissinsä näyttävät pieniltä . Huomautan vitsikkäästi , että hänellä on olkatoppaukset ja liikemiespuku , joten tietysti ne näyttävät pieniltä . Hän nauraa hieman ja katsoo minua kohti.</w:t>
      </w:r>
    </w:p>
    <w:p>
      <w:r>
        <w:rPr>
          <w:b/>
        </w:rPr>
        <w:t xml:space="preserve">Tulos</w:t>
      </w:r>
    </w:p>
    <w:p>
      <w:r>
        <w:t xml:space="preserve">Mitä voi tapahtua sen jälkeen, kun olen puhunut tytön kanssa ?</w:t>
      </w:r>
    </w:p>
    <w:p>
      <w:r>
        <w:rPr>
          <w:b/>
        </w:rPr>
        <w:t xml:space="preserve">Esimerkki 1.111</w:t>
      </w:r>
    </w:p>
    <w:p>
      <w:r>
        <w:t xml:space="preserve">Konteksti: Enimmäkseen työasiat olivat olleet mielessäni nukkuessani, joten se varmasti näkyi unissa . Ajattelin etten ehkä muista ollenkaan mutta muistin , ainakin pieniä palasia . Enimmäkseen olin huolissani siitä, saisivatko avustajani jotkin tehtävät tehtyä ajoissa .</w:t>
      </w:r>
    </w:p>
    <w:p>
      <w:r>
        <w:rPr>
          <w:b/>
        </w:rPr>
        <w:t xml:space="preserve">Tulos</w:t>
      </w:r>
    </w:p>
    <w:p>
      <w:r>
        <w:t xml:space="preserve">Miksi olen niin huolissani siitä, että avustajani epäonnistuvat?</w:t>
      </w:r>
    </w:p>
    <w:p>
      <w:r>
        <w:rPr>
          <w:b/>
        </w:rPr>
        <w:t xml:space="preserve">Esimerkki 1.112</w:t>
      </w:r>
    </w:p>
    <w:p>
      <w:r>
        <w:t xml:space="preserve">Konteksti: Katselin itäisiä pilviä ja kaupungin valoja. En voinut olla ajattelematta kuinka kauniita ne olivat . Ja sitten aloin miettiä , kuinka paljon tulen kaipaamaan täällä asumista . Muutto New Yorkiin tulee olemaan hyvin vaikea asia .</w:t>
      </w:r>
    </w:p>
    <w:p>
      <w:r>
        <w:rPr>
          <w:b/>
        </w:rPr>
        <w:t xml:space="preserve">Tulos</w:t>
      </w:r>
    </w:p>
    <w:p>
      <w:r>
        <w:t xml:space="preserve">Miksi kaipaat New Yorkia?</w:t>
      </w:r>
    </w:p>
    <w:p>
      <w:r>
        <w:rPr>
          <w:b/>
        </w:rPr>
        <w:t xml:space="preserve">Esimerkki 1.113</w:t>
      </w:r>
    </w:p>
    <w:p>
      <w:r>
        <w:t xml:space="preserve">Konteksti: Koska minulla on omat laitteet videon kuvaamiseen, luulen yrittäväni tehdä vielä ainakin yhden kappaleen. Realistisesti katsoen käytin luultavasti enemmän aikaa videon tallentamiseen ja pakkaamiseen kuin siihen meni aikaa, kun menin sinne, kuvasin sen, editoin sen ja kokosin sen. Ehkä olen vain tehokas, mutta päivän päätteeksi minusta tuntui aika laiskalta. Joten välttääkseni sen ja hillitäkseni sitä, että minulla ei ollut 3 haastattelua aion tehdä jotain ensi viikolla kuvattavaksi, jotta voin editoida sen seuraavalla viikolla.</w:t>
      </w:r>
    </w:p>
    <w:p>
      <w:r>
        <w:rPr>
          <w:b/>
        </w:rPr>
        <w:t xml:space="preserve">Tulos</w:t>
      </w:r>
    </w:p>
    <w:p>
      <w:r>
        <w:t xml:space="preserve">Mitä kertojan hankkeelle tapahtuu tulevaisuudessa?</w:t>
      </w:r>
    </w:p>
    <w:p>
      <w:r>
        <w:rPr>
          <w:b/>
        </w:rPr>
        <w:t xml:space="preserve">Esimerkki 1.114</w:t>
      </w:r>
    </w:p>
    <w:p>
      <w:r>
        <w:t xml:space="preserve">Konteksti: Joten olen vihdoin ottanut aikaa antaa hektisen elämäni saada minut kiinni. Olen Maineessa äitini luona viikon ... ja täällä on ollut aika rentouttavaa. Tein tänään kouluostoksia , ja kävin veljenpoikani luona = ] hän on niin söpö! Lähden leirille lauantaina! ! !.</w:t>
      </w:r>
    </w:p>
    <w:p>
      <w:r>
        <w:rPr>
          <w:b/>
        </w:rPr>
        <w:t xml:space="preserve">Tulos</w:t>
      </w:r>
    </w:p>
    <w:p>
      <w:r>
        <w:t xml:space="preserve">Miksi tyttö ei voi jäädä pitkäksi aikaa äitinsä luokse Maineen ?</w:t>
      </w:r>
    </w:p>
    <w:p>
      <w:r>
        <w:rPr>
          <w:b/>
        </w:rPr>
        <w:t xml:space="preserve">Tulos</w:t>
      </w:r>
    </w:p>
    <w:p>
      <w:r>
        <w:t xml:space="preserve">Miksi tämä henkilö menee Maineen tapaamaan äitiään ?</w:t>
      </w:r>
    </w:p>
    <w:p>
      <w:r>
        <w:rPr>
          <w:b/>
        </w:rPr>
        <w:t xml:space="preserve">Esimerkki 1.115</w:t>
      </w:r>
    </w:p>
    <w:p>
      <w:r>
        <w:t xml:space="preserve">Konteksti: Yritän mennä nukkumaan, mutta minulla on tunne, että siitä tulee samanlainen kuin viime yönä, jolloin heittelin ja käännyin aamuneljään asti. Prioriteetit ihmiset ... Kat olisi ylpeä , sain jopa naposteltavaa Mercedekselle ja Zeukselle ( kyllä, koirani rakastaa kissan herkkuja ) . Kaikki on kerätty ja laitettu pois , kaikki mikä voidaan mahdollisesti pestä on pesty ja kaikki mitä minulla on jäljellä on laittaa lakanat takaisin sänkyyn ja ryömiä sisään . Toivottavasti emme menetä virtaa , mutta luulen , että se on haave .</w:t>
      </w:r>
    </w:p>
    <w:p>
      <w:r>
        <w:rPr>
          <w:b/>
        </w:rPr>
        <w:t xml:space="preserve">Tulos</w:t>
      </w:r>
    </w:p>
    <w:p>
      <w:r>
        <w:t xml:space="preserve">Miksi Kat olisi ylpeä ?</w:t>
      </w:r>
    </w:p>
    <w:p>
      <w:r>
        <w:rPr>
          <w:b/>
        </w:rPr>
        <w:t xml:space="preserve">Esimerkki 1.116</w:t>
      </w:r>
    </w:p>
    <w:p>
      <w:r>
        <w:t xml:space="preserve">Konteksti: Arn oli oikeastaan todella hyvä elokuva. Ei mikään elokuva, jonka katson sata kertaa, mutta silti todella hyvä. En viitsisi katsoa sitä uudestaan .</w:t>
      </w:r>
    </w:p>
    <w:p>
      <w:r>
        <w:rPr>
          <w:b/>
        </w:rPr>
        <w:t xml:space="preserve">Tulos</w:t>
      </w:r>
    </w:p>
    <w:p>
      <w:r>
        <w:t xml:space="preserve">Mikä mahtaa olla postauksen syy ?</w:t>
      </w:r>
    </w:p>
    <w:p>
      <w:r>
        <w:rPr>
          <w:b/>
        </w:rPr>
        <w:t xml:space="preserve">Esimerkki 1.117</w:t>
      </w:r>
    </w:p>
    <w:p>
      <w:r>
        <w:t xml:space="preserve">Konteksti: Kaikki ne "nollat", jotka minulla oli arvostelukirjassa ja jotka edustivat puuttuvia tehtäviä. Mutta silti hän piti minusta ja rohkaisi minua vahvuuksissani. Olen aina halunnut lähettää hänelle sähköpostia kiittääkseni häntä hänen vaikutuksestaan. Ajattelin, että hän olisi ylpeä saavutuksistani , joihin osittain luotan häntä ja hänen luokkaansa.</w:t>
      </w:r>
    </w:p>
    <w:p>
      <w:r>
        <w:rPr>
          <w:b/>
        </w:rPr>
        <w:t xml:space="preserve">Tulos</w:t>
      </w:r>
    </w:p>
    <w:p>
      <w:r>
        <w:t xml:space="preserve">Mikä voi olla syynä siihen, että töitä puuttuu niin paljon ?</w:t>
      </w:r>
    </w:p>
    <w:p>
      <w:r>
        <w:rPr>
          <w:b/>
        </w:rPr>
        <w:t xml:space="preserve">Esimerkki 1.118</w:t>
      </w:r>
    </w:p>
    <w:p>
      <w:r>
        <w:t xml:space="preserve">Konteksti: Grey eteni etanan vauhtia, mutta hänen tilansa parani hitaasti. Meillä oli rutiini ja hän oli vihdoin tottunut ja jopa pitänyt rutiinista .</w:t>
      </w:r>
    </w:p>
    <w:p>
      <w:r>
        <w:rPr>
          <w:b/>
        </w:rPr>
        <w:t xml:space="preserve">Tulos</w:t>
      </w:r>
    </w:p>
    <w:p>
      <w:r>
        <w:t xml:space="preserve">Miten Grey alkaa liikkua ?</w:t>
      </w:r>
    </w:p>
    <w:p>
      <w:r>
        <w:rPr>
          <w:b/>
        </w:rPr>
        <w:t xml:space="preserve">Esimerkki 1.119</w:t>
      </w:r>
    </w:p>
    <w:p>
      <w:r>
        <w:t xml:space="preserve">Konteksti: Tiedän, että kirjat eivät pelasta minua eivätkä ihmisten kanssa puhuminenkaan, mutta mitä sitten, jos se on totta, niin silloin kaikki kumoaa kaiken muun, ja voitte arvata yhtälön. olen onnistunut hälyttävän hyvin torjumaan eksistentialistisia paniikkihetkiä, hetkiä, joiden voisi olettaa olevan määritelmällisesti vapauttavia tai ainakin rauhoittavia, puhtaan elämän aikana. tiedättehän, että se on sellaista, joka on oikeastaan ikkunaostosten loistoa, aikaa, joka kuluu lukkojen avaamiseen, romaanien sokeaan selaamiseen, värien tunnistamiseen ennen vaistoa tai ennen verkkokalvoa.</w:t>
      </w:r>
    </w:p>
    <w:p>
      <w:r>
        <w:rPr>
          <w:b/>
        </w:rPr>
        <w:t xml:space="preserve">Tulos</w:t>
      </w:r>
    </w:p>
    <w:p>
      <w:r>
        <w:t xml:space="preserve">Millainen olo minulla on juuri nyt?</w:t>
      </w:r>
    </w:p>
    <w:p>
      <w:r>
        <w:rPr>
          <w:b/>
        </w:rPr>
        <w:t xml:space="preserve">Esimerkki 1.120</w:t>
      </w:r>
    </w:p>
    <w:p>
      <w:r>
        <w:t xml:space="preserve">Konteksti: Ilmeisesti hänen DH on eturauhastulehdus (joka on nyt hoidossa) ja hän ei ole ovulaatio, joten he ovat pois clomid reitti hyvin pian. Ja tässä kohtaa vanha ( entisaikojen ) Teri kohtaa uuden ( katkeran , kyynisen , hedelmättömän ) Terin . Osa minusta haluaa halata ja pussata tätä rakasta , suloista tyttöä , koska minäkin tiedän sen sydänsurun , jota hän tuntee .</w:t>
      </w:r>
    </w:p>
    <w:p>
      <w:r>
        <w:rPr>
          <w:b/>
        </w:rPr>
        <w:t xml:space="preserve">Tulos</w:t>
      </w:r>
    </w:p>
    <w:p>
      <w:r>
        <w:t xml:space="preserve">Mitä voi tapahtua sen jälkeen, kun he ovat saaneet hoitoa?</w:t>
      </w:r>
    </w:p>
    <w:p>
      <w:r>
        <w:rPr>
          <w:b/>
        </w:rPr>
        <w:t xml:space="preserve">Tulos</w:t>
      </w:r>
    </w:p>
    <w:p>
      <w:r>
        <w:t xml:space="preserve">Miksi tämä tyttö tuntee sydänsurua ?</w:t>
      </w:r>
    </w:p>
    <w:p>
      <w:r>
        <w:rPr>
          <w:b/>
        </w:rPr>
        <w:t xml:space="preserve">Esimerkki 1.121</w:t>
      </w:r>
    </w:p>
    <w:p>
      <w:r>
        <w:t xml:space="preserve">Konteksti: Se ei käynnistynyt normaalisti silloin, kun se viimeksi ajettiin vuonna 95, se käynnistettiin työntämällä. Kyllä se on vakio ja ei, en osaa ajaa sitä. Joka tapauksessa lauantaina , isäni ja minä työskentelimme sen parissa vaihtaen sytytystulppia ja hän sanoi " No teillä on tänään äitinne syntymäpäiväjuhlat , ehkä saamme moottorin käyntiin tänä iltana .</w:t>
      </w:r>
    </w:p>
    <w:p>
      <w:r>
        <w:rPr>
          <w:b/>
        </w:rPr>
        <w:t xml:space="preserve">Tulos</w:t>
      </w:r>
    </w:p>
    <w:p>
      <w:r>
        <w:t xml:space="preserve">Mikä mahtaa olla syynä siihen, että heillä on vakioauto, kun he eivät osaa ajaa sitä?</w:t>
      </w:r>
    </w:p>
    <w:p>
      <w:r>
        <w:rPr>
          <w:b/>
        </w:rPr>
        <w:t xml:space="preserve">Esimerkki 1.122</w:t>
      </w:r>
    </w:p>
    <w:p>
      <w:r>
        <w:t xml:space="preserve">Konteksti: Lapsenlapseni ovat muuttuneet paljon viimeisen vuoden aikana - he kasvavat, kuten lapsilla on tapana tehdä. Viime vuonna Luka tarvitsi vielä jonkin verran apua pukeutumisessa, wc-käynneissä ja häntä piti vahtia melko tarkasti. Nyt hän juoksee ympäriinsä muun porukan kanssa , leikkii ahkerasti ja nauttii poikana olemisesta .</w:t>
      </w:r>
    </w:p>
    <w:p>
      <w:r>
        <w:rPr>
          <w:b/>
        </w:rPr>
        <w:t xml:space="preserve">Tulos</w:t>
      </w:r>
    </w:p>
    <w:p>
      <w:r>
        <w:t xml:space="preserve">Miksi Luka on osoittanut enemmän itseluottamusta viime aikoina ?</w:t>
      </w:r>
    </w:p>
    <w:p>
      <w:r>
        <w:rPr>
          <w:b/>
        </w:rPr>
        <w:t xml:space="preserve">Esimerkki 1.123</w:t>
      </w:r>
    </w:p>
    <w:p>
      <w:r>
        <w:t xml:space="preserve">Konteksti: Myöhemmin, aivan näiden ihmisten edellä, oli kaveri gorillan puvussa. Tämä on Girl Talkin lavashow . Girl Talk on nimittäin vain kaveri, jolla on kannettava tietokone. Hän tuo yleisön lavalle ja antaa heidän viihdyttää. Setin lopussa hän pyysi lavalla olevia lapsia ystävällisesti poistumaan , koska he olivat vääntäneet lavan ja häntä kehotettiin joko lopettamaan tai poistamaan heidät ja lopettamaan viimeiset 5 minuuttia.</w:t>
      </w:r>
    </w:p>
    <w:p>
      <w:r>
        <w:rPr>
          <w:b/>
        </w:rPr>
        <w:t xml:space="preserve">Tulos</w:t>
      </w:r>
    </w:p>
    <w:p>
      <w:r>
        <w:t xml:space="preserve">Mikä mahtaa olla syynä siihen, että ne taipuvat lavalle ?</w:t>
      </w:r>
    </w:p>
    <w:p>
      <w:r>
        <w:rPr>
          <w:b/>
        </w:rPr>
        <w:t xml:space="preserve">Esimerkki 1.124</w:t>
      </w:r>
    </w:p>
    <w:p>
      <w:r>
        <w:t xml:space="preserve">Konteksti: Kaikki näytti olevan kunnossa jokaisen kanavan tarkistin ladattu . Nyt tänä aamuna saan puhelun samalta kaverilta joka valittaa ettei opastetietoja ole . Puhuttuani hänen kanssaan puhelimessa häneltä puuttuu nyt tiedot, joissa ne olivat eilen ( kanava 281 ) ja vain muutamalla kanavalla opas on täyttynyt ollenkaan . Signaalin voimakkuus on loistava kaikilla satelliiteilla ja hänellä on opas kaikissa muissa vastaanottimissa .</w:t>
      </w:r>
    </w:p>
    <w:p>
      <w:r>
        <w:rPr>
          <w:b/>
        </w:rPr>
        <w:t xml:space="preserve">Tulos</w:t>
      </w:r>
    </w:p>
    <w:p>
      <w:r>
        <w:t xml:space="preserve">Miksi hän sai puhelun samalta mieheltä?</w:t>
      </w:r>
    </w:p>
    <w:p>
      <w:r>
        <w:rPr>
          <w:b/>
        </w:rPr>
        <w:t xml:space="preserve">Esimerkki 1.125</w:t>
      </w:r>
    </w:p>
    <w:p>
      <w:r>
        <w:t xml:space="preserve">Konteksti: Se on myös rumpu, joten toinen poikani on onnellinen myös . Joten .... Olin juuri aikeissa joko nukkua päiväunet ( en nukkunut viime yönä ) tai istua alas ja leikkiä uusilla tavaroillani . Kännykkä soi ja se oli kiinteistönvälittäjä, joka pyysi esittelyä huomisaamuna . UGH ! !.</w:t>
      </w:r>
    </w:p>
    <w:p>
      <w:r>
        <w:rPr>
          <w:b/>
        </w:rPr>
        <w:t xml:space="preserve">Tulos</w:t>
      </w:r>
    </w:p>
    <w:p>
      <w:r>
        <w:t xml:space="preserve">Miksi toinen poikani on onnellinen ?</w:t>
      </w:r>
    </w:p>
    <w:p>
      <w:r>
        <w:rPr>
          <w:b/>
        </w:rPr>
        <w:t xml:space="preserve">Esimerkki 1.126</w:t>
      </w:r>
    </w:p>
    <w:p>
      <w:r>
        <w:t xml:space="preserve">Konteksti: Me tulemme niin hyvin toimeen. Sitten tapasimme joukko muita ihmisiä . Tänään menin rannalle Olivian ja Brooken kanssa tapaamiseni jälkeen ja hyppäsin kiviltä , minulle huusi tämä " anorektinen rikas ämmä joka on vihainen koska on niin nälkäinen . voileipä ?" .</w:t>
      </w:r>
    </w:p>
    <w:p>
      <w:r>
        <w:rPr>
          <w:b/>
        </w:rPr>
        <w:t xml:space="preserve">Tulos</w:t>
      </w:r>
    </w:p>
    <w:p>
      <w:r>
        <w:t xml:space="preserve">Minkälaista loukkausta kertoja heittää ?</w:t>
      </w:r>
    </w:p>
    <w:p>
      <w:r>
        <w:rPr>
          <w:b/>
        </w:rPr>
        <w:t xml:space="preserve">Esimerkki 1.127</w:t>
      </w:r>
    </w:p>
    <w:p>
      <w:r>
        <w:t xml:space="preserve">Konteksti: Olen ehkä maininnut tämän minun viimeinen merkintä, mutta olen nyt työskentelee Tall Grass Prairie leipä yritys haarukoissa. opin, miten leipoa siellä ja olen ' m ilmeisesti tekee hyvin, koska olen ' ve työskennellyt aikaisemmin vuoroja kokeneempien leipurit, joka olen ' m melko stoked noin. olen myös työskennellä tiskillä toisinaan.</w:t>
      </w:r>
    </w:p>
    <w:p>
      <w:r>
        <w:rPr>
          <w:b/>
        </w:rPr>
        <w:t xml:space="preserve">Tulos</w:t>
      </w:r>
    </w:p>
    <w:p>
      <w:r>
        <w:t xml:space="preserve">Mitä tapahtui viimeisimmän päivitykseni jälkeen ?</w:t>
      </w:r>
    </w:p>
    <w:p>
      <w:r>
        <w:rPr>
          <w:b/>
        </w:rPr>
        <w:t xml:space="preserve">Tulos</w:t>
      </w:r>
    </w:p>
    <w:p>
      <w:r>
        <w:t xml:space="preserve">Mitä tapahtuu, kun työskentelen tiskillä?</w:t>
      </w:r>
    </w:p>
    <w:p>
      <w:r>
        <w:rPr>
          <w:b/>
        </w:rPr>
        <w:t xml:space="preserve">Tulos</w:t>
      </w:r>
    </w:p>
    <w:p>
      <w:r>
        <w:t xml:space="preserve">Miksi se, että pääsee aikaisemmin töihin, tarkoittaa, että pärjää hyvin?</w:t>
      </w:r>
    </w:p>
    <w:p>
      <w:r>
        <w:rPr>
          <w:b/>
        </w:rPr>
        <w:t xml:space="preserve">Tulos</w:t>
      </w:r>
    </w:p>
    <w:p>
      <w:r>
        <w:t xml:space="preserve">Mikä on kertojan tulevaisuus preerian leipäyhtiössä?</w:t>
      </w:r>
    </w:p>
    <w:p>
      <w:r>
        <w:rPr>
          <w:b/>
        </w:rPr>
        <w:t xml:space="preserve">Tulos</w:t>
      </w:r>
    </w:p>
    <w:p>
      <w:r>
        <w:t xml:space="preserve">Miksi kertoja edistyy nopeasti uudessa työpaikassaan ?</w:t>
      </w:r>
    </w:p>
    <w:p>
      <w:r>
        <w:rPr>
          <w:b/>
        </w:rPr>
        <w:t xml:space="preserve">Esimerkki 1.128</w:t>
      </w:r>
    </w:p>
    <w:p>
      <w:r>
        <w:t xml:space="preserve">Konteksti: Eilen lähetin esityslistan . En saavuttanut yhtä tavoitteistani . Kun pääsin kotiin ja lapsi otti päiväunet ... niin otin minäkin. No , luin Harry Potteria ja lepäsin sohvalla .</w:t>
      </w:r>
    </w:p>
    <w:p>
      <w:r>
        <w:rPr>
          <w:b/>
        </w:rPr>
        <w:t xml:space="preserve">Tulos</w:t>
      </w:r>
    </w:p>
    <w:p>
      <w:r>
        <w:t xml:space="preserve">Miksi kertoja julkaisi agendansa ?</w:t>
      </w:r>
    </w:p>
    <w:p>
      <w:r>
        <w:rPr>
          <w:b/>
        </w:rPr>
        <w:t xml:space="preserve">Tulos</w:t>
      </w:r>
    </w:p>
    <w:p>
      <w:r>
        <w:t xml:space="preserve">Miksi kertoja otti päiväunet?</w:t>
      </w:r>
    </w:p>
    <w:p>
      <w:r>
        <w:rPr>
          <w:b/>
        </w:rPr>
        <w:t xml:space="preserve">Esimerkki 1.129</w:t>
      </w:r>
    </w:p>
    <w:p>
      <w:r>
        <w:t xml:space="preserve">Konteksti: Eilen hän oksensi verta, joten vanhempani päättivät, että hänen oli varmaan aika lähteä. He veivät sen eläinlääkäriin tänä aamuna ja eläinlääkäri sanoi voivansa antaa sille kortisonipistoksia kivun lievittämiseksi, mutta vanhempani päättivät, että ei kannata yrittää peittää kipua, koska asiat eivät parane. Näin sen viime viikolla viimeisen kerran ja se ei näyttänyt kovin hyvältä . Hänen kauniit siniset silmänsä olivat sumeat ja hän kyyristeli koko ajan kuin takajalkoihinsa olisi sattunut.</w:t>
      </w:r>
    </w:p>
    <w:p>
      <w:r>
        <w:rPr>
          <w:b/>
        </w:rPr>
        <w:t xml:space="preserve">Tulos</w:t>
      </w:r>
    </w:p>
    <w:p>
      <w:r>
        <w:t xml:space="preserve">Kenelle kortisoni on tarkoitettu ?</w:t>
      </w:r>
    </w:p>
    <w:p>
      <w:r>
        <w:rPr>
          <w:b/>
        </w:rPr>
        <w:t xml:space="preserve">Esimerkki 1.130</w:t>
      </w:r>
    </w:p>
    <w:p>
      <w:r>
        <w:t xml:space="preserve">Konteksti: Pöydän yhteisen vision toteuttamiseksi meidän jokaisen oli luovuttava yksilöllisyydestämme ja osallistuttava yhteen kietoutuneiden raajojen ja vartaloiden keskinäiseen riippuvuuteen. Ymmärrän kyllä. Silti aloitimme neljästä vahvasta yksilöstä.</w:t>
      </w:r>
    </w:p>
    <w:p>
      <w:r>
        <w:rPr>
          <w:b/>
        </w:rPr>
        <w:t xml:space="preserve">Tulos</w:t>
      </w:r>
    </w:p>
    <w:p>
      <w:r>
        <w:t xml:space="preserve">Miten saimme aikaan yhteisen näkemyksen ihmispöydästä?</w:t>
      </w:r>
    </w:p>
    <w:p>
      <w:r>
        <w:rPr>
          <w:b/>
        </w:rPr>
        <w:t xml:space="preserve">Esimerkki 1.131</w:t>
      </w:r>
    </w:p>
    <w:p>
      <w:r>
        <w:t xml:space="preserve">Konteksti: Jos se onnistuu, annan sinun pelastaa minut. " Mohinder seisoi hetken aikaa täristen , kunnes Sylar nykäisi aseen häntä kohti , osoittaen Mayaa . " Tiedän ettet anna hänen kuolla lattialle . Pelasta hänet tohtori .</w:t>
      </w:r>
    </w:p>
    <w:p>
      <w:r>
        <w:rPr>
          <w:b/>
        </w:rPr>
        <w:t xml:space="preserve">Tulos</w:t>
      </w:r>
    </w:p>
    <w:p>
      <w:r>
        <w:t xml:space="preserve">Miksi Mohinder tärisi?</w:t>
      </w:r>
    </w:p>
    <w:p>
      <w:r>
        <w:rPr>
          <w:b/>
        </w:rPr>
        <w:t xml:space="preserve">Esimerkki 1.132</w:t>
      </w:r>
    </w:p>
    <w:p>
      <w:r>
        <w:t xml:space="preserve">Konteksti: Soitin Clintille , joka muutti tänne vasta vajaa viikko sitten , ja hän ja Madeline tulivat hakemaan minut , ja menimme mustikanpoimintaan . Ajoimme noin 45 minuuttia etelään , tapasimme muita ystäviä ja ajoimme sitten Pihl Orchardiin . Poimimme jonkin aikaa, ja minä vain vaeltelin hedelmätarhassa jonkin aikaa. En ole ikinä haistanut persikoita, jotka tuoksuivat niin ihanilta.</w:t>
      </w:r>
    </w:p>
    <w:p>
      <w:r>
        <w:rPr>
          <w:b/>
        </w:rPr>
        <w:t xml:space="preserve">Tulos</w:t>
      </w:r>
    </w:p>
    <w:p>
      <w:r>
        <w:t xml:space="preserve">Miltä minusta tuntuu tämän postauksen aikana?</w:t>
      </w:r>
    </w:p>
    <w:p>
      <w:r>
        <w:rPr>
          <w:b/>
        </w:rPr>
        <w:t xml:space="preserve">Esimerkki 1.133</w:t>
      </w:r>
    </w:p>
    <w:p>
      <w:r>
        <w:t xml:space="preserve">Konteksti: Toivotan onnea ja kerron huomenna kaikki veriset yksityiskohdat. Siihen asti , käykää kävelyllä , poistukaa kotoa ja ajatelkaa minua ! * Muistatko? Heidän oli taisteltava tiensä takaisin Coneyyn?</w:t>
      </w:r>
    </w:p>
    <w:p>
      <w:r>
        <w:rPr>
          <w:b/>
        </w:rPr>
        <w:t xml:space="preserve">Tulos</w:t>
      </w:r>
    </w:p>
    <w:p>
      <w:r>
        <w:t xml:space="preserve">Mitä voi tapahtua paluumme jälkeen?</w:t>
      </w:r>
    </w:p>
    <w:p>
      <w:r>
        <w:rPr>
          <w:b/>
        </w:rPr>
        <w:t xml:space="preserve">Esimerkki 1.134</w:t>
      </w:r>
    </w:p>
    <w:p>
      <w:r>
        <w:t xml:space="preserve">Konteksti: Sue kirjoittaa vastauksena äskettäiseen kirjoitukseeni tiivistetyistä saippuoista : Bob ja minä keskustelimme viimeisimmän tätä aihetta koskevan viestisi jälkeen . Meillä oli suuri pullo tiivistettyä saippuaa ja pieni saippuapullo tyhjä . Joten täytimme tyhjän pullon 1/4 merkkiin asti tiivistetyllä saippualla ja laimensimme sen 3:1 vedellä .</w:t>
      </w:r>
    </w:p>
    <w:p>
      <w:r>
        <w:rPr>
          <w:b/>
        </w:rPr>
        <w:t xml:space="preserve">Tulos</w:t>
      </w:r>
    </w:p>
    <w:p>
      <w:r>
        <w:t xml:space="preserve">Miksi ihmiset ovat saattaneet tehdä näin?</w:t>
      </w:r>
    </w:p>
    <w:p>
      <w:r>
        <w:rPr>
          <w:b/>
        </w:rPr>
        <w:t xml:space="preserve">Esimerkki 1.135</w:t>
      </w:r>
    </w:p>
    <w:p>
      <w:r>
        <w:t xml:space="preserve">Konteksti: Sain taas paljon kuvia koko Firenzestä.</w:t>
      </w:r>
    </w:p>
    <w:p>
      <w:r>
        <w:rPr>
          <w:b/>
        </w:rPr>
        <w:t xml:space="preserve">Tulos</w:t>
      </w:r>
    </w:p>
    <w:p>
      <w:r>
        <w:t xml:space="preserve">Mitä BuongiornoI tykkää tehdä ?</w:t>
      </w:r>
    </w:p>
    <w:p>
      <w:r>
        <w:rPr>
          <w:b/>
        </w:rPr>
        <w:t xml:space="preserve">Esimerkki 1.136</w:t>
      </w:r>
    </w:p>
    <w:p>
      <w:r>
        <w:t xml:space="preserve">Konteksti: Jacqueline ja minä menimme tänään asioille. Lähdimme täältä noin 11:30 ja ensimmäinen pysäkkimme oli posti . Palatessani takaisin autoon katsoin joen yli koilliseen ja huudahdin: "OMG, tornado ! "( Nyt tiedämme, että se on vain suppilopilvi, kunnes se koskettaa maata, sitten se muuttuu tornadoksi. ).</w:t>
      </w:r>
    </w:p>
    <w:p>
      <w:r>
        <w:rPr>
          <w:b/>
        </w:rPr>
        <w:t xml:space="preserve">Tulos</w:t>
      </w:r>
    </w:p>
    <w:p>
      <w:r>
        <w:t xml:space="preserve">Mitä on voinut tapahtua sen jälkeen, kun he näkivät tornadon?</w:t>
      </w:r>
    </w:p>
    <w:p>
      <w:r>
        <w:rPr>
          <w:b/>
        </w:rPr>
        <w:t xml:space="preserve">Esimerkki 1.137</w:t>
      </w:r>
    </w:p>
    <w:p>
      <w:r>
        <w:t xml:space="preserve">Konteksti: Piti nousta myöhään tänä aamuna, pakata, käydä suihkussa, syödä aamiaista ja lähteä Berkeleyhin 4 päivän viikonlopuksi vaimon kanssa tapaamaan siskoaan. Mutta nooOOoOoooOooOoOoOooooo . Se oli liian vitun yksinkertaista. Kävelin toimistoon.</w:t>
      </w:r>
    </w:p>
    <w:p>
      <w:r>
        <w:rPr>
          <w:b/>
        </w:rPr>
        <w:t xml:space="preserve">Tulos</w:t>
      </w:r>
    </w:p>
    <w:p>
      <w:r>
        <w:t xml:space="preserve">Mitä kertoja tekee päästyään toimistoon ?</w:t>
      </w:r>
    </w:p>
    <w:p>
      <w:r>
        <w:rPr>
          <w:b/>
        </w:rPr>
        <w:t xml:space="preserve">Esimerkki 1.138</w:t>
      </w:r>
    </w:p>
    <w:p>
      <w:r>
        <w:t xml:space="preserve">Konteksti: Se ei todellakaan kestänyt niin kauan kuin luulin sen kestävän. Olimme kotona kello 14.00 , ja olin iloinen voidessani nauttia loppupäivän vapaasta koulusta. Mutta ei se mitään, koska minulla oli myös perjantai vapaata. Lisäksi minulla on tämä torstai, perjantai ja maanantai vapaata, koska perheeni menee Merimbulaan isoisäni 80-vuotisjuhliin. Sitä lukuunottamatta viikko oli tapahtumarikas.</w:t>
      </w:r>
    </w:p>
    <w:p>
      <w:r>
        <w:rPr>
          <w:b/>
        </w:rPr>
        <w:t xml:space="preserve">Tulos</w:t>
      </w:r>
    </w:p>
    <w:p>
      <w:r>
        <w:t xml:space="preserve">Mitä isoisä tekee juhlien jälkeen?</w:t>
      </w:r>
    </w:p>
    <w:p>
      <w:r>
        <w:rPr>
          <w:b/>
        </w:rPr>
        <w:t xml:space="preserve">Tulos</w:t>
      </w:r>
    </w:p>
    <w:p>
      <w:r>
        <w:t xml:space="preserve">Miksi kertoja vierailee isoisän luona tämän syntymäpäivänä ?</w:t>
      </w:r>
    </w:p>
    <w:p>
      <w:r>
        <w:rPr>
          <w:b/>
        </w:rPr>
        <w:t xml:space="preserve">Esimerkki 1.139</w:t>
      </w:r>
    </w:p>
    <w:p>
      <w:r>
        <w:t xml:space="preserve">Konteksti: Osallistujamääräksi ilmoitettiin 13000-joissakin. Olin yllättynyt , kuten useimmat muutkin alueemme fanit toisessa rivissä . Joukko college-ikäisiä ihmisiä, jotka olivat juoneet, istuivat ja keskustelivat juomisesta kirosanojen kera. Lopulta yksi tyttö saatettiin ulos.</w:t>
      </w:r>
    </w:p>
    <w:p>
      <w:r>
        <w:rPr>
          <w:b/>
        </w:rPr>
        <w:t xml:space="preserve">Tulos</w:t>
      </w:r>
    </w:p>
    <w:p>
      <w:r>
        <w:t xml:space="preserve">Mikä voi olla syy siihen, että he olivat yllättyneitä osallistujamäärästä ?</w:t>
      </w:r>
    </w:p>
    <w:p>
      <w:r>
        <w:rPr>
          <w:b/>
        </w:rPr>
        <w:t xml:space="preserve">Tulos</w:t>
      </w:r>
    </w:p>
    <w:p>
      <w:r>
        <w:t xml:space="preserve">Mikä oli syy siihen, että tyttö piti poistaa tiloista ?</w:t>
      </w:r>
    </w:p>
    <w:p>
      <w:r>
        <w:rPr>
          <w:b/>
        </w:rPr>
        <w:t xml:space="preserve">Tulos</w:t>
      </w:r>
    </w:p>
    <w:p>
      <w:r>
        <w:t xml:space="preserve">Miksi osallistujamäärää ei odotettu?</w:t>
      </w:r>
    </w:p>
    <w:p>
      <w:r>
        <w:rPr>
          <w:b/>
        </w:rPr>
        <w:t xml:space="preserve">Tulos</w:t>
      </w:r>
    </w:p>
    <w:p>
      <w:r>
        <w:t xml:space="preserve">Miksi jotkut fanit saatettiin ulos pelistä ?</w:t>
      </w:r>
    </w:p>
    <w:p>
      <w:r>
        <w:rPr>
          <w:b/>
        </w:rPr>
        <w:t xml:space="preserve">Esimerkki 1.140</w:t>
      </w:r>
    </w:p>
    <w:p>
      <w:r>
        <w:t xml:space="preserve">Konteksti: On monia asioita, jotka aiheuttavat meille korkeampia kortisolitasoja . Mutta neljä suurta ovat stressi , kofeiini , insuliini ja univaje . Kuten arvata saattaa , jotkin näistä ovat helpommin käsiteltävissä kuin toiset. Seuraavassa on muutamia asioita, jotka voivat auttaa alentamaan kortisolitasojasi : A ) Yritä vähentää stressiä elämässäsi .</w:t>
      </w:r>
    </w:p>
    <w:p>
      <w:r>
        <w:rPr>
          <w:b/>
        </w:rPr>
        <w:t xml:space="preserve">Tulos</w:t>
      </w:r>
    </w:p>
    <w:p>
      <w:r>
        <w:t xml:space="preserve">Mikä mahtaa olla syynä siihen, että kirjoittaja kirjoittaa tällaisen artikkelin ?</w:t>
      </w:r>
    </w:p>
    <w:p>
      <w:r>
        <w:rPr>
          <w:b/>
        </w:rPr>
        <w:t xml:space="preserve">Esimerkki 1.141</w:t>
      </w:r>
    </w:p>
    <w:p>
      <w:r>
        <w:t xml:space="preserve">Konteksti: Nämä ovat juuri värjättyjä ruusujani . Ne olivat alunperin likaisen valkoisia ja olin menossa roskiin niiden kanssa ja sitten ajattelin värjätä ne . Minulla ei ollut väriainetta, joten lähdin keittiöön etsimään elintarvikeväriä . Löysin punaista ja laitoin useita pisaroita kulhoon vettä ja upotin ne .</w:t>
      </w:r>
    </w:p>
    <w:p>
      <w:r>
        <w:rPr>
          <w:b/>
        </w:rPr>
        <w:t xml:space="preserve">Tulos</w:t>
      </w:r>
    </w:p>
    <w:p>
      <w:r>
        <w:t xml:space="preserve">Mitä voi tapahtua sen jälkeen, kun ruusut on värjätty?</w:t>
      </w:r>
    </w:p>
    <w:p>
      <w:r>
        <w:rPr>
          <w:b/>
        </w:rPr>
        <w:t xml:space="preserve">Tulos</w:t>
      </w:r>
    </w:p>
    <w:p>
      <w:r>
        <w:t xml:space="preserve">Miksi he värjäsivät ruusut punaisiksi?</w:t>
      </w:r>
    </w:p>
    <w:p>
      <w:r>
        <w:rPr>
          <w:b/>
        </w:rPr>
        <w:t xml:space="preserve">Esimerkki 1.142</w:t>
      </w:r>
    </w:p>
    <w:p>
      <w:r>
        <w:t xml:space="preserve">Konteksti: He olivat eräällä syrjäisellä alueella Kalliovuoristossa, jossa pari vaeltajaa oli kadonnut kaksi viikkoa sitten. Ainoa todiste siitä, että retkeilijät olivat olleet alueella, olivat hajallaan olevat vaatteet. Maisema ei ollut erityisen ankaraa, eikä siellä näkynyt villieläimiä sieppaamassa pahaa-aavistamattomia kävijöitä.</w:t>
      </w:r>
    </w:p>
    <w:p>
      <w:r>
        <w:rPr>
          <w:b/>
        </w:rPr>
        <w:t xml:space="preserve">Tulos</w:t>
      </w:r>
    </w:p>
    <w:p>
      <w:r>
        <w:t xml:space="preserve">Mitä vaeltajille tapahtui?</w:t>
      </w:r>
    </w:p>
    <w:p>
      <w:r>
        <w:rPr>
          <w:b/>
        </w:rPr>
        <w:t xml:space="preserve">Esimerkki 1.143</w:t>
      </w:r>
    </w:p>
    <w:p>
      <w:r>
        <w:t xml:space="preserve">Konteksti: Koskaan elämässäni unettomuus ei ole sopinut paremmin kuin varhaiseen isyyteen. Nukahdan noin kello 3 aamulla, herään Sloanen kanssa (Ferris Buellerin vapaapäivä) noin kello 6 aamulla, leikimme, kunnes hänen äitinsä on valmis rokkaamaan ja rullaamaan, sitten menen töihin, palaan noin kello 6-7 leikkimään Sloanen kanssa, laitan hänet nukkumaan, hengailen vaimoni kanssa, laitan hänet nukkumaan, sitten teen, mitä pääni päättää tehdä.</w:t>
      </w:r>
    </w:p>
    <w:p>
      <w:r>
        <w:rPr>
          <w:b/>
        </w:rPr>
        <w:t xml:space="preserve">Tulos</w:t>
      </w:r>
    </w:p>
    <w:p>
      <w:r>
        <w:t xml:space="preserve">Miksi hän nukkuu niin vähän?</w:t>
      </w:r>
    </w:p>
    <w:p>
      <w:r>
        <w:rPr>
          <w:b/>
        </w:rPr>
        <w:t xml:space="preserve">Esimerkki 1.144</w:t>
      </w:r>
    </w:p>
    <w:p>
      <w:r>
        <w:t xml:space="preserve">Konteksti: Se on se luova osa, ystäväni : ). Kierrän ympäri taloa etsimässä myytäviä asioita ! Kirjoitin yksityiskohtaisen postauksen siitä, miten teen tämän jokin aika sitten , mutta se on oikeastaan sen ydin. Etsin tavaroita, joita en koskaan käytä , tai edes halua enää , ja myyn ne Craigslistillä tai eBayssa .</w:t>
      </w:r>
    </w:p>
    <w:p>
      <w:r>
        <w:rPr>
          <w:b/>
        </w:rPr>
        <w:t xml:space="preserve">Tulos</w:t>
      </w:r>
    </w:p>
    <w:p>
      <w:r>
        <w:t xml:space="preserve">Miksi hän kiertää talossaan etsimässä myytäviä tavaroita?</w:t>
      </w:r>
    </w:p>
    <w:p>
      <w:r>
        <w:rPr>
          <w:b/>
        </w:rPr>
        <w:t xml:space="preserve">Tulos</w:t>
      </w:r>
    </w:p>
    <w:p>
      <w:r>
        <w:t xml:space="preserve">mitä tapahtuu sen jälkeen, kun olen myynyt ebayssä?</w:t>
      </w:r>
    </w:p>
    <w:p>
      <w:r>
        <w:rPr>
          <w:b/>
        </w:rPr>
        <w:t xml:space="preserve">Esimerkki 1.145</w:t>
      </w:r>
    </w:p>
    <w:p>
      <w:r>
        <w:t xml:space="preserve">Konteksti: Poliisit nousivat portaita ylös ja tarkistivat jokaisen passin erikseen. Olin taas yllättynyt, kun en saanut passiini leimaa . Kun olet ylittänyt yhden rajan Keski-Amerikassa , leimaa ei tarvita ennen kuin poistut alueelta.</w:t>
      </w:r>
    </w:p>
    <w:p>
      <w:r>
        <w:rPr>
          <w:b/>
        </w:rPr>
        <w:t xml:space="preserve">Tulos</w:t>
      </w:r>
    </w:p>
    <w:p>
      <w:r>
        <w:t xml:space="preserve">Miksi poliisi tarkasti jokaisen passin?</w:t>
      </w:r>
    </w:p>
    <w:p>
      <w:r>
        <w:rPr>
          <w:b/>
        </w:rPr>
        <w:t xml:space="preserve">Esimerkki 1.146</w:t>
      </w:r>
    </w:p>
    <w:p>
      <w:r>
        <w:t xml:space="preserve">Konteksti: Olin surkea tenniksessä, vakavasti. Pelasin kuin paska , ja se sai minut niin turhautuneeksi ! Olin niin stressaantunut , ja kun olen stressaantunut , syön enemmän . Ja jos syön enemmän.</w:t>
      </w:r>
    </w:p>
    <w:p>
      <w:r>
        <w:rPr>
          <w:b/>
        </w:rPr>
        <w:t xml:space="preserve">Tulos</w:t>
      </w:r>
    </w:p>
    <w:p>
      <w:r>
        <w:t xml:space="preserve">Missä lajissa kertoja on huono ?</w:t>
      </w:r>
    </w:p>
    <w:p>
      <w:r>
        <w:rPr>
          <w:b/>
        </w:rPr>
        <w:t xml:space="preserve">Esimerkki 1.147</w:t>
      </w:r>
    </w:p>
    <w:p>
      <w:r>
        <w:t xml:space="preserve">Konteksti: Theresa ja minä palasimme Costa Ricasta viime yönä. Aioin lähettää jotain mukavaa siitä, kuinka ihania häät oli ja kuinka hienoa oli nähdä kaikki , mutta me vain avasimme matkatavaramme ja huomasimme mannermainen todella teki numeron siihen. Huolimatta erittäin huolellisesta pakkaamisesta he onnistuivat rikkomaan kaksi pulloa costa-ricalaista likööriä, jotka toimme takaisin, sekä paksun keraamisen lautasen. He eivät siis ainoastaan hajottaneet joitakin matkamuistojamme , vaan myös liottivat loput alkoholiin.</w:t>
      </w:r>
    </w:p>
    <w:p>
      <w:r>
        <w:rPr>
          <w:b/>
        </w:rPr>
        <w:t xml:space="preserve">Tulos</w:t>
      </w:r>
    </w:p>
    <w:p>
      <w:r>
        <w:t xml:space="preserve">Miksi he lähtivät lomalle?</w:t>
      </w:r>
    </w:p>
    <w:p>
      <w:r>
        <w:rPr>
          <w:b/>
        </w:rPr>
        <w:t xml:space="preserve">Esimerkki 1.148</w:t>
      </w:r>
    </w:p>
    <w:p>
      <w:r>
        <w:t xml:space="preserve">Konteksti: Meillä on vaikeuksia tehdä mitään yksinkertaista . Ylenpalttinen on paljon hauskempaa ! Hengailimme näiden kavereiden kanssa jonkin aikaa ennen kuin menimme illalliselle Country Clubille .</w:t>
      </w:r>
    </w:p>
    <w:p>
      <w:r>
        <w:rPr>
          <w:b/>
        </w:rPr>
        <w:t xml:space="preserve">Tulos</w:t>
      </w:r>
    </w:p>
    <w:p>
      <w:r>
        <w:t xml:space="preserve">Mitä sinun piti tehdä ennen kuin menit illalliselle Country Clubille ?</w:t>
      </w:r>
    </w:p>
    <w:p>
      <w:r>
        <w:rPr>
          <w:b/>
        </w:rPr>
        <w:t xml:space="preserve">Esimerkki 1.149</w:t>
      </w:r>
    </w:p>
    <w:p>
      <w:r>
        <w:t xml:space="preserve">Konteksti: Sen seurauksena painoin lähetä-painiketta ennen kuin olin kirjoittanut viestin kollegalle, en kuullut puhujan kolmatta kohtaa puhelinkonferenssissa ja unohdin, että meillä oli eilen illalla spagettia päivälliseksi. ( Lasagne, jonka päätin tehdä perheelleni, EI ollut suuri hitti! ) Nyt olen opiskellut ajanhallintaa, tiedän paremmin. Minä jopa saarnaan asiakkailleni tällaista multitaskingia vastaan.</w:t>
      </w:r>
    </w:p>
    <w:p>
      <w:r>
        <w:rPr>
          <w:b/>
        </w:rPr>
        <w:t xml:space="preserve">Tulos</w:t>
      </w:r>
    </w:p>
    <w:p>
      <w:r>
        <w:t xml:space="preserve">Mikä voi olla fakta puhujasta ?</w:t>
      </w:r>
    </w:p>
    <w:p>
      <w:r>
        <w:rPr>
          <w:b/>
        </w:rPr>
        <w:t xml:space="preserve">Esimerkki 1.150</w:t>
      </w:r>
    </w:p>
    <w:p>
      <w:r>
        <w:t xml:space="preserve">Konteksti: Kun hän on vihainen, hän rikkoo tavaroita ja voi jopa tulla väkivaltaiseksi. Tänään hän tuli luokseni ja valitti isästäni ja solvasi häntä ja näin, että hän oli suuttumassa. Kerroin hänelle, että mielestäni hänellä on vihaongelma ja että hänen pitäisi mennä lääkäriin tai jollekin muulle selvittämään sitä ja sitten hän suuttui ja alkoi huutaa ja melkein löi minua ja sitten hän käski minun pakata laukkuni ja lähteä ja mennä isäni luokse. Hän syytti minua siitä, että hän ja isäni riitelivät ja sanoi, että olen ilkeä ja hän kuvaili tätejäni ja isoäitiäni ( isäni puolelta ) "ämmiksi" ja sanoi, että olen täynnä myrkkyä .</w:t>
      </w:r>
    </w:p>
    <w:p>
      <w:r>
        <w:rPr>
          <w:b/>
        </w:rPr>
        <w:t xml:space="preserve">Tulos</w:t>
      </w:r>
    </w:p>
    <w:p>
      <w:r>
        <w:t xml:space="preserve">Mitä pariskunnalle tapahtuu sen jälkeen, kun nainen pyytää miestä jäämään isänsä luokse ?</w:t>
      </w:r>
    </w:p>
    <w:p>
      <w:r>
        <w:rPr>
          <w:b/>
        </w:rPr>
        <w:t xml:space="preserve">Tulos</w:t>
      </w:r>
    </w:p>
    <w:p>
      <w:r>
        <w:t xml:space="preserve">Miksi nainen on koko ajan niin vihainen ?</w:t>
      </w:r>
    </w:p>
    <w:p>
      <w:r>
        <w:rPr>
          <w:b/>
        </w:rPr>
        <w:t xml:space="preserve">Esimerkki 1.151</w:t>
      </w:r>
    </w:p>
    <w:p>
      <w:r>
        <w:t xml:space="preserve">Konteksti: Hän käveli kolme kertaa kujaa ylös ja alas ennen kuin tajusi, että kauppa oli sulkenut ovensa, ja kun hän saapui kotimatkallaan Arab Streetille, hän oli epätoivoinen sydämessään. Aina kun Jessica käytti Chanelin mekkoa, hän sai muistutuksen mekon entisestä omistajasta , naisesta, joka oli tunkeutunut hänen mieleensä . Jessica käytti mekkoa ensimmäisen kerran heti ostettuaan sen , ja samana iltana Parker seurasi Jessicaa takaisin hänen huoneeseensa yliopiston asuntolassa eikä ollut enää seuraavana päivänä neitsyt .</w:t>
      </w:r>
    </w:p>
    <w:p>
      <w:r>
        <w:rPr>
          <w:b/>
        </w:rPr>
        <w:t xml:space="preserve">Tulos</w:t>
      </w:r>
    </w:p>
    <w:p>
      <w:r>
        <w:t xml:space="preserve">Mikä voi olla syy siihen, että tämä henkilö on pakkomielle tästä mekosta ?</w:t>
      </w:r>
    </w:p>
    <w:p>
      <w:r>
        <w:rPr>
          <w:b/>
        </w:rPr>
        <w:t xml:space="preserve">Esimerkki 1.152</w:t>
      </w:r>
    </w:p>
    <w:p>
      <w:r>
        <w:t xml:space="preserve">Konteksti: Lataus se minun luottokortti niin minun live - in poikaystävä ei n't selvittää . Se tapahtui . Sitten lihoin . Ugh ... Miten voin tehdä tuollaista itselleni .</w:t>
      </w:r>
    </w:p>
    <w:p>
      <w:r>
        <w:rPr>
          <w:b/>
        </w:rPr>
        <w:t xml:space="preserve">Tulos</w:t>
      </w:r>
    </w:p>
    <w:p>
      <w:r>
        <w:t xml:space="preserve">Miksi kirjoittaja salaa tämän syytteen poikaystävältään ?</w:t>
      </w:r>
    </w:p>
    <w:p>
      <w:r>
        <w:rPr>
          <w:b/>
        </w:rPr>
        <w:t xml:space="preserve">Esimerkki 1.153</w:t>
      </w:r>
    </w:p>
    <w:p>
      <w:r>
        <w:t xml:space="preserve">Konteksti: [ Blue Pill = unilääke , Unisom , tai ehkä se on Unisomin Target-merkki . ] 8/14/08 7:27 pm No , taisin saada unta kiinni viime yönä . Steve luulee, että jäätee, jota olen juonut kotimatkalla, saattaa häiritä unta. Yleensä hän tuo minulle jäävettä , mutta viime aikoina olen pyytänyt jääteetä.</w:t>
      </w:r>
    </w:p>
    <w:p>
      <w:r>
        <w:rPr>
          <w:b/>
        </w:rPr>
        <w:t xml:space="preserve">Tulos</w:t>
      </w:r>
    </w:p>
    <w:p>
      <w:r>
        <w:t xml:space="preserve">Mikä mahdollisti sen, että sain uneni kiinni .?</w:t>
      </w:r>
    </w:p>
    <w:p>
      <w:r>
        <w:rPr>
          <w:b/>
        </w:rPr>
        <w:t xml:space="preserve">Tulos</w:t>
      </w:r>
    </w:p>
    <w:p>
      <w:r>
        <w:t xml:space="preserve">Mikä on syy siihen, etten saa unta?</w:t>
      </w:r>
    </w:p>
    <w:p>
      <w:r>
        <w:rPr>
          <w:b/>
        </w:rPr>
        <w:t xml:space="preserve">Tulos</w:t>
      </w:r>
    </w:p>
    <w:p>
      <w:r>
        <w:t xml:space="preserve">Mikä voi olla syy siihen, että tee häiritsee unta ?</w:t>
      </w:r>
    </w:p>
    <w:p>
      <w:r>
        <w:rPr>
          <w:b/>
        </w:rPr>
        <w:t xml:space="preserve">Tulos</w:t>
      </w:r>
    </w:p>
    <w:p>
      <w:r>
        <w:t xml:space="preserve">Miksi tämä henkilö selittää Unisomia?</w:t>
      </w:r>
    </w:p>
    <w:p>
      <w:r>
        <w:rPr>
          <w:b/>
        </w:rPr>
        <w:t xml:space="preserve">Esimerkki 1.154</w:t>
      </w:r>
    </w:p>
    <w:p>
      <w:r>
        <w:t xml:space="preserve">Konteksti: Jossain vaiheessa keskellä yötä minut herätti se, mikä kuulosti hyvin vaimealta ambulanssilta. Ensimmäinen ajatukseni oli kelloni , joten laitoin ranteeni korvaani , ei , ei kelloani . En tajunnut mikä se oli , joten istuin ylös . Ilmeisesti olin nukkunut pumpun päällä , minkä vuoksi ääni oli vaimea .</w:t>
      </w:r>
    </w:p>
    <w:p>
      <w:r>
        <w:rPr>
          <w:b/>
        </w:rPr>
        <w:t xml:space="preserve">Tulos</w:t>
      </w:r>
    </w:p>
    <w:p>
      <w:r>
        <w:t xml:space="preserve">Miten olen voinut päätyä nukkumaan pumpun päällä ?</w:t>
      </w:r>
    </w:p>
    <w:p>
      <w:r>
        <w:rPr>
          <w:b/>
        </w:rPr>
        <w:t xml:space="preserve">Esimerkki 1.155</w:t>
      </w:r>
    </w:p>
    <w:p>
      <w:r>
        <w:t xml:space="preserve">Konteksti: Miten voit odottaa, että en ole huolissani, etkä ajattele samoin? Kerroin sinulle, että näin viime yönä pahaa unta , ja tänään yhtäkkiä kerroit minulle, että olet menossa ulos hänen kanssaan ?.</w:t>
      </w:r>
    </w:p>
    <w:p>
      <w:r>
        <w:rPr>
          <w:b/>
        </w:rPr>
        <w:t xml:space="preserve">Tulos</w:t>
      </w:r>
    </w:p>
    <w:p>
      <w:r>
        <w:t xml:space="preserve">Mitä suhteelleni häneen voi tapahtua tulevaisuudessa ?</w:t>
      </w:r>
    </w:p>
    <w:p>
      <w:r>
        <w:rPr>
          <w:b/>
        </w:rPr>
        <w:t xml:space="preserve">Esimerkki 1.156</w:t>
      </w:r>
    </w:p>
    <w:p>
      <w:r>
        <w:t xml:space="preserve">Konteksti: Mark on palannut kotiin turvallisesti ja terveenä, mutta erittäin sairas. Mittasin juuri hänen kuumeensa ja se oli 102,9 . Hän on yläkerrassa sängyssä ja vapisee vilunväristyksistä. Hän yskii ja huokaisee.</w:t>
      </w:r>
    </w:p>
    <w:p>
      <w:r>
        <w:rPr>
          <w:b/>
        </w:rPr>
        <w:t xml:space="preserve">Tulos</w:t>
      </w:r>
    </w:p>
    <w:p>
      <w:r>
        <w:t xml:space="preserve">Mikä Markissa voi olla vikana?</w:t>
      </w:r>
    </w:p>
    <w:p>
      <w:r>
        <w:rPr>
          <w:b/>
        </w:rPr>
        <w:t xml:space="preserve">Esimerkki 1.157</w:t>
      </w:r>
    </w:p>
    <w:p>
      <w:r>
        <w:t xml:space="preserve">Konteksti: Valonsäde iski pimeyteen, kun ovi aukaistiin. Kovat kädet työnsivät matkustajan ulos aukosta kadulle . " Tässä on uusi kotisi Nori , nauti ! " Tyttö nosti itsensä ylös ja hieroi käsivarttaan, johon hän oli osunut.</w:t>
      </w:r>
    </w:p>
    <w:p>
      <w:r>
        <w:rPr>
          <w:b/>
        </w:rPr>
        <w:t xml:space="preserve">Tulos</w:t>
      </w:r>
    </w:p>
    <w:p>
      <w:r>
        <w:t xml:space="preserve">Miksi ovi voisi olla auki ?</w:t>
      </w:r>
    </w:p>
    <w:p>
      <w:r>
        <w:rPr>
          <w:b/>
        </w:rPr>
        <w:t xml:space="preserve">Esimerkki 1.158</w:t>
      </w:r>
    </w:p>
    <w:p>
      <w:r>
        <w:t xml:space="preserve">Konteksti: Kalastus lahdet pidetään joitakin parhaita paikkoja saalis eri lajien ja se on täydellinen lähes kaikille . Se tarjoaa hauskaa ja viihdettä aloittelijalle ja paljon haasteita kokeneelle kalastajalle. Monet lahdissa elävistä kaloista ovat vaikeasti tavoitettavissa ja taistelevat hämmästyttävän kovaa, mutta oikeilla tekniikoilla voit saada melkoisen saaliin. Suosittuja kalastuslahtia Eri puolilla Yhdysvaltoja on monia kalastuslahtia, joissa on hienoja kalastusmahdollisuuksia .</w:t>
      </w:r>
    </w:p>
    <w:p>
      <w:r>
        <w:rPr>
          <w:b/>
        </w:rPr>
        <w:t xml:space="preserve">Tulos</w:t>
      </w:r>
    </w:p>
    <w:p>
      <w:r>
        <w:t xml:space="preserve">Mikä on tämän viestin tarkoitus?</w:t>
      </w:r>
    </w:p>
    <w:p>
      <w:r>
        <w:rPr>
          <w:b/>
        </w:rPr>
        <w:t xml:space="preserve">Esimerkki 1.159</w:t>
      </w:r>
    </w:p>
    <w:p>
      <w:r>
        <w:t xml:space="preserve">Konteksti: Nyt se nukkuu tyytyväisenä kynnysmattoa ( älä kysy miksi, mutta se tykkää nukkua siellä ), mikä sopii minulle, koska se on hyvä syrjäinen nurkka. Se oli kuitenkin mukava tauko sairausvakuutuksen tutkimisesta . Ugh .</w:t>
      </w:r>
    </w:p>
    <w:p>
      <w:r>
        <w:rPr>
          <w:b/>
        </w:rPr>
        <w:t xml:space="preserve">Tulos</w:t>
      </w:r>
    </w:p>
    <w:p>
      <w:r>
        <w:t xml:space="preserve">Mitä tapahtuisi, jos myisin kynnysmattoa ?</w:t>
      </w:r>
    </w:p>
    <w:p>
      <w:r>
        <w:rPr>
          <w:b/>
        </w:rPr>
        <w:t xml:space="preserve">Esimerkki 1.160</w:t>
      </w:r>
    </w:p>
    <w:p>
      <w:r>
        <w:t xml:space="preserve">Konteksti: Ensi keväänä aion istuttaa joitakin zinnioita taakse aidan viereen , ja joitakin kehäkukkia tiloihin edessä. Lähikuva : Olen halunnut tehdä jotain etupihalle , rumien roskaisten pensaiden ja rikkaruohojen sijaan , jotka olivat siellä jo . Aivan talon vieressä oli kasa isoja kiviä , joten otin ne pois ja tein niistä rajauksen , ja istutin joitakin kukkia , jotka sain vanhempieni talosta . He muuttavat pian , ja sen sijaan , että menettäisimme kaikki äitini kukat , kaivoimme joitakin talooni .</w:t>
      </w:r>
    </w:p>
    <w:p>
      <w:r>
        <w:rPr>
          <w:b/>
        </w:rPr>
        <w:t xml:space="preserve">Tulos</w:t>
      </w:r>
    </w:p>
    <w:p>
      <w:r>
        <w:t xml:space="preserve">Mitä olisi tapahtunut, jos et olisi kaivanut kukkia vanhempiesi talosta?</w:t>
      </w:r>
    </w:p>
    <w:p>
      <w:r>
        <w:rPr>
          <w:b/>
        </w:rPr>
        <w:t xml:space="preserve">Esimerkki 1.161</w:t>
      </w:r>
    </w:p>
    <w:p>
      <w:r>
        <w:t xml:space="preserve">Konteksti: Kaksi ystävää tulee tänään kylään : paras ystäväni, jota en ole nähnyt viiteen viikkoon loman vuoksi, ja ystävä, jonka kanssa en ole puhunut aikoihin, no, en ainakaan kunnolla. Olimme aina parhaita ystäviä , koska olimme noin viisivuotiaita . Ystävyydessämme oli taukoja , aikoja jolloin emme puhuneet toisillemme kuukausiin , mutta jotenkin palasimme aina toistemme luo . Kaksi kesää sitten olimme saman bändin faneja , ja se on tietysti erittäin hyväksi ystävyydelle .</w:t>
      </w:r>
    </w:p>
    <w:p>
      <w:r>
        <w:rPr>
          <w:b/>
        </w:rPr>
        <w:t xml:space="preserve">Tulos</w:t>
      </w:r>
    </w:p>
    <w:p>
      <w:r>
        <w:t xml:space="preserve">Miksi kaksi ystävää tulee tänään käymään?</w:t>
      </w:r>
    </w:p>
    <w:p>
      <w:r>
        <w:rPr>
          <w:b/>
        </w:rPr>
        <w:t xml:space="preserve">Esimerkki 1.162</w:t>
      </w:r>
    </w:p>
    <w:p>
      <w:r>
        <w:t xml:space="preserve">Konteksti: 15 sekuntia myöhemmin ja katsoin alaspäin . Ei laukkua ! ! ! ! ! Tyttö oli työskennellyt jonkun toisen kanssa ja kun hän häiritsi minua , toinen vielä ovelampi paskiainen vei laukkuni suoraan jalkojeni välistä.</w:t>
      </w:r>
    </w:p>
    <w:p>
      <w:r>
        <w:rPr>
          <w:b/>
        </w:rPr>
        <w:t xml:space="preserve">Tulos</w:t>
      </w:r>
    </w:p>
    <w:p>
      <w:r>
        <w:t xml:space="preserve">Miksi kertoja kokee tällä hetkellä niin suurta ahdistusta ?</w:t>
      </w:r>
    </w:p>
    <w:p>
      <w:r>
        <w:rPr>
          <w:b/>
        </w:rPr>
        <w:t xml:space="preserve">Esimerkki 1.163</w:t>
      </w:r>
    </w:p>
    <w:p>
      <w:r>
        <w:t xml:space="preserve">Konteksti: Luulin, että minun pitäisi olla ykkössijoitettu tuossa ryhmässä olemalla 1750 tai niin . Unohdetaan Randy suosikkina , kuka tahansa meistä muista voi helposti voittaa , jolloin mahdollisesti todella jännittävä tapahtuma . Jesse sanoi, että hän on korkeimmalle luokiteltu pelaaja, joka ei ole koskaan voittanut div 1 -kilpailua ... Jesse tässä on tilaisuutesi! Shelton on sinun!</w:t>
      </w:r>
    </w:p>
    <w:p>
      <w:r>
        <w:rPr>
          <w:b/>
        </w:rPr>
        <w:t xml:space="preserve">Tulos</w:t>
      </w:r>
    </w:p>
    <w:p>
      <w:r>
        <w:t xml:space="preserve">Miksi Jesse ei ole koskaan voittanut divisioona 1:tä korkeasta sijoituksestaan huolimatta ?</w:t>
      </w:r>
    </w:p>
    <w:p>
      <w:r>
        <w:rPr>
          <w:b/>
        </w:rPr>
        <w:t xml:space="preserve">Esimerkki 1.164</w:t>
      </w:r>
    </w:p>
    <w:p>
      <w:r>
        <w:t xml:space="preserve">Konteksti: Tänään työni oli perseestä . Lapset pahoinpitelivät minua ... kirjaimellisesti . Nuo pikku paskiaiset ovat onnekkaita, että rakastan heitä ja työtäni niin paljon . Täytyy olla hullu kun siedän kaikkea sitä paskaa mitä teen ja tulen silti takaisin hakemaan lisää .</w:t>
      </w:r>
    </w:p>
    <w:p>
      <w:r>
        <w:rPr>
          <w:b/>
        </w:rPr>
        <w:t xml:space="preserve">Tulos</w:t>
      </w:r>
    </w:p>
    <w:p>
      <w:r>
        <w:t xml:space="preserve">Miksi pidän epäkiitollista työtä?</w:t>
      </w:r>
    </w:p>
    <w:p>
      <w:r>
        <w:rPr>
          <w:b/>
        </w:rPr>
        <w:t xml:space="preserve">Tulos</w:t>
      </w:r>
    </w:p>
    <w:p>
      <w:r>
        <w:t xml:space="preserve">Miksi kertojalla on mustelmia ja viiltohaavoja?</w:t>
      </w:r>
    </w:p>
    <w:p>
      <w:r>
        <w:rPr>
          <w:b/>
        </w:rPr>
        <w:t xml:space="preserve">Esimerkki 1.165</w:t>
      </w:r>
    </w:p>
    <w:p>
      <w:r>
        <w:t xml:space="preserve">Konteksti: "Koska minäkin tunnen sen aika hyvin ..." toinen käsi liukui hänen vartaloaan pitkin lepäämään juuri hänen rintojensa alle, ja toinen käsi liukui mahdottoman omistushaluisesti matalalla hänen lanteitaan pitkin. "Eric ... " hän huokaisi , makasi draaman päällä kuin olisi ollut hakemassa Oscar-palkintoa . Hän kiemurteli pois miehen syleilystä , kääntyäkseen vain kasvotusten miehen kanssa.</w:t>
      </w:r>
    </w:p>
    <w:p>
      <w:r>
        <w:rPr>
          <w:b/>
        </w:rPr>
        <w:t xml:space="preserve">Tulos</w:t>
      </w:r>
    </w:p>
    <w:p>
      <w:r>
        <w:t xml:space="preserve">Minkälainen suhde näillä kahdella ihmisellä on ?</w:t>
      </w:r>
    </w:p>
    <w:p>
      <w:r>
        <w:rPr>
          <w:b/>
        </w:rPr>
        <w:t xml:space="preserve">Tulos</w:t>
      </w:r>
    </w:p>
    <w:p>
      <w:r>
        <w:t xml:space="preserve">Miksi Eric ja kohde ovat niin ihastuneita toisiinsa?</w:t>
      </w:r>
    </w:p>
    <w:p>
      <w:r>
        <w:rPr>
          <w:b/>
        </w:rPr>
        <w:t xml:space="preserve">Esimerkki 1.166</w:t>
      </w:r>
    </w:p>
    <w:p>
      <w:r>
        <w:t xml:space="preserve">Konteksti: Air NZ:n puhelinpalvelukeskus on mielestäni todella hieno. Aina kun soitan sinne, saan haluamani yleensä mahdollisimman vähällä vaivalla. Ja tämä on vain numero 13 24 76, johon kuka tahansa voi soittaa.</w:t>
      </w:r>
    </w:p>
    <w:p>
      <w:r>
        <w:rPr>
          <w:b/>
        </w:rPr>
        <w:t xml:space="preserve">Tulos</w:t>
      </w:r>
    </w:p>
    <w:p>
      <w:r>
        <w:t xml:space="preserve">Mikä tekee Air NZ:n puhelinkeskuksen asiakaspalvelusta erinomaista?</w:t>
      </w:r>
    </w:p>
    <w:p>
      <w:r>
        <w:rPr>
          <w:b/>
        </w:rPr>
        <w:t xml:space="preserve">Tulos</w:t>
      </w:r>
    </w:p>
    <w:p>
      <w:r>
        <w:t xml:space="preserve">Mitä teen otettuani yhteyttä asiakaspalveluun?</w:t>
      </w:r>
    </w:p>
    <w:p>
      <w:r>
        <w:rPr>
          <w:b/>
        </w:rPr>
        <w:t xml:space="preserve">Esimerkki 1.167</w:t>
      </w:r>
    </w:p>
    <w:p>
      <w:r>
        <w:t xml:space="preserve">Konteksti: Löysimme Yokohama Hard Rock Cafe ja meillä oli ihana ateria . Alkoholi on hyvin kallista , mutta se oli 2 for 1 , joten käytin sen hyväkseni ja otin kolme . Viimeisenä iltanamme Mark halusi mennä McDonaldsiin, kuten meillä on tapana tehdä jokaisessa maassa, jossa vierailemme.</w:t>
      </w:r>
    </w:p>
    <w:p>
      <w:r>
        <w:rPr>
          <w:b/>
        </w:rPr>
        <w:t xml:space="preserve">Tulos</w:t>
      </w:r>
    </w:p>
    <w:p>
      <w:r>
        <w:t xml:space="preserve">Milloin me Markin kanssa menemme varmasti taas McDonaldsiin ?</w:t>
      </w:r>
    </w:p>
    <w:p>
      <w:r>
        <w:rPr>
          <w:b/>
        </w:rPr>
        <w:t xml:space="preserve">Tulos</w:t>
      </w:r>
    </w:p>
    <w:p>
      <w:r>
        <w:t xml:space="preserve">Miksi päätin tuhlailla ja ottaa enemmän juomia kuin normaalisti?</w:t>
      </w:r>
    </w:p>
    <w:p>
      <w:r>
        <w:rPr>
          <w:b/>
        </w:rPr>
        <w:t xml:space="preserve">Esimerkki 1.168</w:t>
      </w:r>
    </w:p>
    <w:p>
      <w:r>
        <w:t xml:space="preserve">Konteksti: Vaikka animaatio näytti nintendo-taiteelta, se oli todella häiritsevää. Vauva kasvoi villiintyneenä lapsena syömällä matoja , hämähäkkejä , rottia , jne . Hän myös menetti jatkuvasti hiuksiaan .</w:t>
      </w:r>
    </w:p>
    <w:p>
      <w:r>
        <w:rPr>
          <w:b/>
        </w:rPr>
        <w:t xml:space="preserve">Tulos</w:t>
      </w:r>
    </w:p>
    <w:p>
      <w:r>
        <w:t xml:space="preserve">Mikä voi olla fakta siitä, mitä henkilö katsoo ?</w:t>
      </w:r>
    </w:p>
    <w:p>
      <w:r>
        <w:rPr>
          <w:b/>
        </w:rPr>
        <w:t xml:space="preserve">Tulos</w:t>
      </w:r>
    </w:p>
    <w:p>
      <w:r>
        <w:t xml:space="preserve">Mikä voi olla syy siihen, että he katsovat animaatiota ?</w:t>
      </w:r>
    </w:p>
    <w:p>
      <w:r>
        <w:rPr>
          <w:b/>
        </w:rPr>
        <w:t xml:space="preserve">Esimerkki 1.169</w:t>
      </w:r>
    </w:p>
    <w:p>
      <w:r>
        <w:t xml:space="preserve">Konteksti: Ensin pieni taustatieto. Pari viikkoa sitten , äiti soitti minulle ja sanoi , että hän ei voi mennä vessaan . Minulla on aina ollut ongelmia munuaisteni kanssa , joten käskin äidin mennä lääkäriin hakemaan antibiootteja .</w:t>
      </w:r>
    </w:p>
    <w:p>
      <w:r>
        <w:rPr>
          <w:b/>
        </w:rPr>
        <w:t xml:space="preserve">Tulos</w:t>
      </w:r>
    </w:p>
    <w:p>
      <w:r>
        <w:t xml:space="preserve">Miksi äiti menee lääkäriin ?</w:t>
      </w:r>
    </w:p>
    <w:p>
      <w:r>
        <w:rPr>
          <w:b/>
        </w:rPr>
        <w:t xml:space="preserve">Esimerkki 1.170</w:t>
      </w:r>
    </w:p>
    <w:p>
      <w:r>
        <w:t xml:space="preserve">Konteksti: Olen viettänyt viime päivinä paljon vatsaongelmia, jotka ovat jättäneet minut uupuneeksi ja kuivattu. Lisää siihen, että vasen jalkani on joitakin merkittäviä ja selittämättömiä bruttomotorisia ongelmia, jotka lääkärini uskoo liittyvän kuivumiseen / kaliumin menetykseen, mutta ei ole varma . Joten , jotain mitä en voi hallita . Tänä iltana istuin kolme tuntia ja viisitoista minuuttia kestäneessä kutsunäytöksessä yhdyskuntateatteriesitystä varten.</w:t>
      </w:r>
    </w:p>
    <w:p>
      <w:r>
        <w:rPr>
          <w:b/>
        </w:rPr>
        <w:t xml:space="preserve">Tulos</w:t>
      </w:r>
    </w:p>
    <w:p>
      <w:r>
        <w:t xml:space="preserve">Miksi hänellä oli takaisinsoitto?</w:t>
      </w:r>
    </w:p>
    <w:p>
      <w:r>
        <w:rPr>
          <w:b/>
        </w:rPr>
        <w:t xml:space="preserve">Tulos</w:t>
      </w:r>
    </w:p>
    <w:p>
      <w:r>
        <w:t xml:space="preserve">Miksi hän on kuivunut?</w:t>
      </w:r>
    </w:p>
    <w:p>
      <w:r>
        <w:rPr>
          <w:b/>
        </w:rPr>
        <w:t xml:space="preserve">Esimerkki 1.171</w:t>
      </w:r>
    </w:p>
    <w:p>
      <w:r>
        <w:t xml:space="preserve">Konteksti: Ew. Ja sain selville, että minulla on MONO . Mä käyn tällä viikolla töissä aina välillä istumassa takahuoneessa, koska en saa tartuttaa ketään leikkihuoneen lapsista.</w:t>
      </w:r>
    </w:p>
    <w:p>
      <w:r>
        <w:rPr>
          <w:b/>
        </w:rPr>
        <w:t xml:space="preserve">Tulos</w:t>
      </w:r>
    </w:p>
    <w:p>
      <w:r>
        <w:t xml:space="preserve">Mikä saattoi olla syy siihen, että otit verta ?</w:t>
      </w:r>
    </w:p>
    <w:p>
      <w:r>
        <w:rPr>
          <w:b/>
        </w:rPr>
        <w:t xml:space="preserve">Esimerkki 1.172</w:t>
      </w:r>
    </w:p>
    <w:p>
      <w:r>
        <w:t xml:space="preserve">Konteksti: En ymmärrä, miten voin arvostaa sanoja niin paljon, kun olen tietoinen siitä, kuinka ohimeneviä ne voivat olla. luulen, että kyse on vähän siitä, miten ne vangitsevat tuon hetken tunteet, vaikka tuntuu siltä, että mikään ei voi todella kuvata kaikkea sen täydellisimmän, puhtaimman monimutkaisuuden. tai ehkä pidän vain tavasta, jolla ne voidaan kutoa monimutkaisuuden verkkoon.</w:t>
      </w:r>
    </w:p>
    <w:p>
      <w:r>
        <w:rPr>
          <w:b/>
        </w:rPr>
        <w:t xml:space="preserve">Tulos</w:t>
      </w:r>
    </w:p>
    <w:p>
      <w:r>
        <w:t xml:space="preserve">Mitä voi tapahtua sen jälkeen, kun olet ymmärtänyt, miten sanat toimivat?</w:t>
      </w:r>
    </w:p>
    <w:p>
      <w:r>
        <w:rPr>
          <w:b/>
        </w:rPr>
        <w:t xml:space="preserve">Esimerkki 1.173</w:t>
      </w:r>
    </w:p>
    <w:p>
      <w:r>
        <w:t xml:space="preserve">Konteksti: Se on uskonnollisen johtajan tehtävä. Jumalanpalvelus muistuttaa niin paljon Pyhän Paavalin ja Lunastajan jumalanpalvelusta Chicagossa, mikä on ihanaa, koska rakastin SPR:ssä käymistä! Laulamme Trinityssä paljon virsiä, ja olen iloinen nähdessäni, että Lift Ev'ry Voice and Sing -virsikirja elää ja voi hyvin. Rakastan noita virsiä niin paljon.</w:t>
      </w:r>
    </w:p>
    <w:p>
      <w:r>
        <w:rPr>
          <w:b/>
        </w:rPr>
        <w:t xml:space="preserve">Tulos</w:t>
      </w:r>
    </w:p>
    <w:p>
      <w:r>
        <w:t xml:space="preserve">Millainen usko kertojalla on ?</w:t>
      </w:r>
    </w:p>
    <w:p>
      <w:r>
        <w:rPr>
          <w:b/>
        </w:rPr>
        <w:t xml:space="preserve">Esimerkki 1.174</w:t>
      </w:r>
    </w:p>
    <w:p>
      <w:r>
        <w:t xml:space="preserve">Konteksti: Päätin tehdä hypoteettisen haun olettaen, että äitini (joka on pyörätuoliin sidottu) saattaa muuttaa kaupunkiini ja tarvitsee asunnon. Aloitin siis Apartment Guiden avulla . Tämä sivusto antoi minun etsiä postinumeron mukaan ensimmäisellä näytöllä . Syötin siis postinumeroni ( koska haluaisin äidin asuvan lähellä ) . Alkuperäisellä tulosruudulla oli painike, jota napsautin " More Amenities " . Tällä ruudulla pystyin tarkistamaan vammaisten esteettömyyden , ja hyväksyy sähköiset maksut ( jotta voisin maksaa äidin laskun verkkopankkini kautta ) .</w:t>
      </w:r>
    </w:p>
    <w:p>
      <w:r>
        <w:rPr>
          <w:b/>
        </w:rPr>
        <w:t xml:space="preserve">Tulos</w:t>
      </w:r>
    </w:p>
    <w:p>
      <w:r>
        <w:t xml:space="preserve">Mikä voi olla hypoteettisen haun syy ?</w:t>
      </w:r>
    </w:p>
    <w:p>
      <w:r>
        <w:rPr>
          <w:b/>
        </w:rPr>
        <w:t xml:space="preserve">Esimerkki 1.175</w:t>
      </w:r>
    </w:p>
    <w:p>
      <w:r>
        <w:t xml:space="preserve">Konteksti: Joten toivottavasti tämä palvelee juonittelua juuri tarpeeksi, jotta voitte palata takaisin ! Meiltä löytyy teesit ja hupparit sekä pojille että tytöille , sekä aivan mahtavia vauvapeittoja ! Kaikki on valmistettu sertifioidusta luomupuuvillasta , ja tuotettu reilun kaupan ehdoilla .</w:t>
      </w:r>
    </w:p>
    <w:p>
      <w:r>
        <w:rPr>
          <w:b/>
        </w:rPr>
        <w:t xml:space="preserve">Tulos</w:t>
      </w:r>
    </w:p>
    <w:p>
      <w:r>
        <w:t xml:space="preserve">Miksi haluan, että tulet takaisin?</w:t>
      </w:r>
    </w:p>
    <w:p>
      <w:r>
        <w:rPr>
          <w:b/>
        </w:rPr>
        <w:t xml:space="preserve">Esimerkki 1.176</w:t>
      </w:r>
    </w:p>
    <w:p>
      <w:r>
        <w:t xml:space="preserve">Konteksti: . Sitten ukkosmyrsky vyöryi sisään . Neljä tuntia kestänyt ukkonen , johon kuului jättimäisiä , marmorin kokoisia rakeita . Kuvat, joita minulla on rakeista , saavat ne näyttämään harvahkoilta , mutta uskokaa minua , se näytti pahemmalta ennen kuin onnistuin nappaamaan kuvia . Joka tapauksessa , me neljä ( aviomies , Mikey , Amanda ja minä ) lusikoimme suurimman osan myrskystä , koska oli kylmä .</w:t>
      </w:r>
    </w:p>
    <w:p>
      <w:r>
        <w:rPr>
          <w:b/>
        </w:rPr>
        <w:t xml:space="preserve">Tulos</w:t>
      </w:r>
    </w:p>
    <w:p>
      <w:r>
        <w:t xml:space="preserve">Mitä minun , mieheni ja ystäviemme välinen lusikointi auttaisi neljän tunnin mittaisen myrskyn aikana?</w:t>
      </w:r>
    </w:p>
    <w:p>
      <w:r>
        <w:rPr>
          <w:b/>
        </w:rPr>
        <w:t xml:space="preserve">Tulos</w:t>
      </w:r>
    </w:p>
    <w:p>
      <w:r>
        <w:t xml:space="preserve">Miksi otin kuvia raekuuroista myrskyn aikana ?</w:t>
      </w:r>
    </w:p>
    <w:p>
      <w:r>
        <w:rPr>
          <w:b/>
        </w:rPr>
        <w:t xml:space="preserve">Esimerkki 1.177</w:t>
      </w:r>
    </w:p>
    <w:p>
      <w:r>
        <w:t xml:space="preserve">Konteksti: Kuinka paljon painoa olen lihonut ? ? -1 lbs . ( en noudattanut heidän runsasrasvaisia neuvojaan ja menetin kilon ) . En malta odottaa torstaihin asti, että voin mennä takaisin ja kertoa tohtori fearnille, että olin oikeassa, ja nähdä, millaisen paskan tekosyyn tai neuvon hän antaa seuraavaksi.</w:t>
      </w:r>
    </w:p>
    <w:p>
      <w:r>
        <w:rPr>
          <w:b/>
        </w:rPr>
        <w:t xml:space="preserve">Tulos</w:t>
      </w:r>
    </w:p>
    <w:p>
      <w:r>
        <w:t xml:space="preserve">Miksi kertoja on innoissaan siitä, että hän on laihtunut ?</w:t>
      </w:r>
    </w:p>
    <w:p>
      <w:r>
        <w:rPr>
          <w:b/>
        </w:rPr>
        <w:t xml:space="preserve">Esimerkki 1.178</w:t>
      </w:r>
    </w:p>
    <w:p>
      <w:r>
        <w:t xml:space="preserve">Konteksti: Päivä 1 . Matka Okayamaan kesti noin klo 9:30 - 3 , välissä muutama pysähdys vessataukoja ja lounasta varten . Kun pääsimme prefektuuriin , otin pari kuvaa Okayaman maaseutumaisemista : Pian saavuimme koululle : Ja oppilaat vilkuttivat tervehtiäkseen meitä : He näyttivät aika innoissaan , mutta tiesin että he luultavasti sulkeutuisivat ja ujostelisivat heti kun pääsisimme sisään .</w:t>
      </w:r>
    </w:p>
    <w:p>
      <w:r>
        <w:rPr>
          <w:b/>
        </w:rPr>
        <w:t xml:space="preserve">Tulos</w:t>
      </w:r>
    </w:p>
    <w:p>
      <w:r>
        <w:t xml:space="preserve">Mikä on saattanut saada heidät ujostelemaan ?</w:t>
      </w:r>
    </w:p>
    <w:p>
      <w:r>
        <w:rPr>
          <w:b/>
        </w:rPr>
        <w:t xml:space="preserve">Tulos</w:t>
      </w:r>
    </w:p>
    <w:p>
      <w:r>
        <w:t xml:space="preserve">Mitä kirjailijan ryhmä voisi tehdä Okayamaan saavuttuaan?</w:t>
      </w:r>
    </w:p>
    <w:p>
      <w:r>
        <w:rPr>
          <w:b/>
        </w:rPr>
        <w:t xml:space="preserve">Tulos</w:t>
      </w:r>
    </w:p>
    <w:p>
      <w:r>
        <w:t xml:space="preserve">Miten vierailevat opiskelijat ja Okayaman opiskelijat suhtautuvat toisiinsa?</w:t>
      </w:r>
    </w:p>
    <w:p>
      <w:r>
        <w:rPr>
          <w:b/>
        </w:rPr>
        <w:t xml:space="preserve">Tulos</w:t>
      </w:r>
    </w:p>
    <w:p>
      <w:r>
        <w:t xml:space="preserve">Miksi kertoja vierailee Okayaman koulussa?</w:t>
      </w:r>
    </w:p>
    <w:p>
      <w:r>
        <w:rPr>
          <w:b/>
        </w:rPr>
        <w:t xml:space="preserve">Esimerkki 1.179</w:t>
      </w:r>
    </w:p>
    <w:p>
      <w:r>
        <w:t xml:space="preserve">Konteksti: Juo halpaa kahvia kuppilasta Stripin varrella , katselee kelloaan kuin haukka . Toinen silmä siellä , toinen näytöllä hänen edessään . Ikään kuin ajoittaisi kuinka kauan hänellä oli aikaa päästä kuolemaansa .</w:t>
      </w:r>
    </w:p>
    <w:p>
      <w:r>
        <w:rPr>
          <w:b/>
        </w:rPr>
        <w:t xml:space="preserve">Tulos</w:t>
      </w:r>
    </w:p>
    <w:p>
      <w:r>
        <w:t xml:space="preserve">Mikä voisi olla uskottava syy siihen, että hän käyttäytyi noin ?</w:t>
      </w:r>
    </w:p>
    <w:p>
      <w:r>
        <w:rPr>
          <w:b/>
        </w:rPr>
        <w:t xml:space="preserve">Esimerkki 1.180</w:t>
      </w:r>
    </w:p>
    <w:p>
      <w:r>
        <w:t xml:space="preserve">Konteksti: ... Isoäitini on ollut sairaalassa juuri ennen kiitospäivää . Sain viime viikolla puhelun , että hänen toimintansa olivat sammumassa ja he eivät odottaneet hänen selviävän paljon kauemmin . Se oli melkoinen isku minulle , kuulemani mukaan hän voi paremmin , mutta on vielä liian aikaista sanoa . Sitten kaiken kukkuraksi minun HD-levyni kaatui työpöydälläni kotona , odotamme korvaavaa asemaa , mutta minulla on vielä kotitehtäviä tehtävänä ja se aiheuttaa ongelmia myös siellä .</w:t>
      </w:r>
    </w:p>
    <w:p>
      <w:r>
        <w:rPr>
          <w:b/>
        </w:rPr>
        <w:t xml:space="preserve">Tulos</w:t>
      </w:r>
    </w:p>
    <w:p>
      <w:r>
        <w:t xml:space="preserve">Mitä todennäköisesti tapahtuu ennen joulua ?</w:t>
      </w:r>
    </w:p>
    <w:p>
      <w:r>
        <w:rPr>
          <w:b/>
        </w:rPr>
        <w:t xml:space="preserve">Esimerkki 1.181</w:t>
      </w:r>
    </w:p>
    <w:p>
      <w:r>
        <w:t xml:space="preserve">Konteksti: Toinen ajatukseni koski pukuani . Se oli pehmeä harmaa villapuku , ensimmäinen ostamani ja ainoa omistamani. Minulla oli toinen seminaari Daytonissa seuraavana päivänä.</w:t>
      </w:r>
    </w:p>
    <w:p>
      <w:r>
        <w:rPr>
          <w:b/>
        </w:rPr>
        <w:t xml:space="preserve">Tulos</w:t>
      </w:r>
    </w:p>
    <w:p>
      <w:r>
        <w:t xml:space="preserve">Miksi kertoja saa hieman tavallista enemmän kunnioitusta ?</w:t>
      </w:r>
    </w:p>
    <w:p>
      <w:r>
        <w:rPr>
          <w:b/>
        </w:rPr>
        <w:t xml:space="preserve">Esimerkki 1.182</w:t>
      </w:r>
    </w:p>
    <w:p>
      <w:r>
        <w:t xml:space="preserve">Konteksti: Sunnuntai , 14. syyskuuta 2008Leikkasin etupihan ja suurimman osan sivupihoista. Olen tuntenut itseni selvästi laiskaksi tällä viikolla , kuumuus ja kosteus ovat edelleen korkeammalla kuin niiden pitäisi olla ja sateet ovat hyvin vähäisiä ; tosin meillä oli kaksi pientä suihkumyrskyä myöhemmin viikolla . Odotin kello 11:een asti, jotta ruoho ehtisi kuivua, ja leikkasin etupihan helposti.</w:t>
      </w:r>
    </w:p>
    <w:p>
      <w:r>
        <w:rPr>
          <w:b/>
        </w:rPr>
        <w:t xml:space="preserve">Tulos</w:t>
      </w:r>
    </w:p>
    <w:p>
      <w:r>
        <w:t xml:space="preserve">Mitä tapahtuu kertojalle, jos sää viilenee ?</w:t>
      </w:r>
    </w:p>
    <w:p>
      <w:r>
        <w:rPr>
          <w:b/>
        </w:rPr>
        <w:t xml:space="preserve">Tulos</w:t>
      </w:r>
    </w:p>
    <w:p>
      <w:r>
        <w:t xml:space="preserve">Miksi odottaisin nurmikon kuivumista ennen leikkaamista ?</w:t>
      </w:r>
    </w:p>
    <w:p>
      <w:r>
        <w:rPr>
          <w:b/>
        </w:rPr>
        <w:t xml:space="preserve">Esimerkki 1.183</w:t>
      </w:r>
    </w:p>
    <w:p>
      <w:r>
        <w:t xml:space="preserve">Konteksti: Jälkiruoaksi söimme päärynöitä ja Stilton-juustoa . Upea ateria . Harvoin DJ:llä ja minulla on aikaa jutella kahdestaan , joten ilta oli miellyttävä . Rikolliset, jotka melkein tappoivat ABJ:n kaksi vuotta sitten tapahtuneessa murtautumisyrityksessä, saivat viime viikolla elinkautiset tuomiot , ja DJ:lle tekee hyvää saada asia päätökseen.</w:t>
      </w:r>
    </w:p>
    <w:p>
      <w:r>
        <w:rPr>
          <w:b/>
        </w:rPr>
        <w:t xml:space="preserve">Tulos</w:t>
      </w:r>
    </w:p>
    <w:p>
      <w:r>
        <w:t xml:space="preserve">Miten DJ olisi päässyt siitä yli ?</w:t>
      </w:r>
    </w:p>
    <w:p>
      <w:r>
        <w:rPr>
          <w:b/>
        </w:rPr>
        <w:t xml:space="preserve">Esimerkki 1.184</w:t>
      </w:r>
    </w:p>
    <w:p>
      <w:r>
        <w:t xml:space="preserve">Konteksti: Tein mitään vahinkoa hänen kuorma-autoonsa ja vain ( suhteellisen ) pienen lommon ja joitakin mustia naarmuja Jamesiin. Kiitos Herra, että estit sen pahemmalta . Onneksi , naapuri ei ollut huolissaan vähääkään . Vielä onnekkaammin James piti asiaa jokseenkin hauskana.</w:t>
      </w:r>
    </w:p>
    <w:p>
      <w:r>
        <w:rPr>
          <w:b/>
        </w:rPr>
        <w:t xml:space="preserve">Tulos</w:t>
      </w:r>
    </w:p>
    <w:p>
      <w:r>
        <w:t xml:space="preserve">Mitä kuorma-autolle on todennäköisesti tapahtunut ?</w:t>
      </w:r>
    </w:p>
    <w:p>
      <w:r>
        <w:rPr>
          <w:b/>
        </w:rPr>
        <w:t xml:space="preserve">Esimerkki 1.185</w:t>
      </w:r>
    </w:p>
    <w:p>
      <w:r>
        <w:t xml:space="preserve">Konteksti: Jälkeen pudotus - pois , Littles ja minä ajoin BJs joten voisin tehdä mysteeri kauppa siellä. Se oli nopea ja helppo kymmenen taalaa , vain alas tanssitunnilta , joten ajattelin, että se ei olisi n haittaa . Lapset nauttivat siitä , että he saivat istua aivan vierekkäin valtavan kärryn edessä , ja he saivat paljon huomiota sillä tavalla .</w:t>
      </w:r>
    </w:p>
    <w:p>
      <w:r>
        <w:rPr>
          <w:b/>
        </w:rPr>
        <w:t xml:space="preserve">Tulos</w:t>
      </w:r>
    </w:p>
    <w:p>
      <w:r>
        <w:t xml:space="preserve">Mitä on voinut tapahtua heidän BJ:n matkansa jälkeen?</w:t>
      </w:r>
    </w:p>
    <w:p>
      <w:r>
        <w:rPr>
          <w:b/>
        </w:rPr>
        <w:t xml:space="preserve">Esimerkki 1.186</w:t>
      </w:r>
    </w:p>
    <w:p>
      <w:r>
        <w:t xml:space="preserve">Konteksti: Yksi haasteistani viime aikoina on ollut keksiä aiheita sylimikrojen blogiini. Halusin nimittäin, että sivustoni erottuu muista eikä ole samanlainen kuin muut tietokoneisiin liittyvät blogit, jotka vain toistavat vanhoja juttuja. Olin keksiä joitakin hyviä aiheita, jotka todella ei ollut katettu , mutta minä nopeasti loppui höyry .</w:t>
      </w:r>
    </w:p>
    <w:p>
      <w:r>
        <w:rPr>
          <w:b/>
        </w:rPr>
        <w:t xml:space="preserve">Tulos</w:t>
      </w:r>
    </w:p>
    <w:p>
      <w:r>
        <w:t xml:space="preserve">Mikä voi olla syy siihen, että kamppailen blogin kanssa ?</w:t>
      </w:r>
    </w:p>
    <w:p>
      <w:r>
        <w:rPr>
          <w:b/>
        </w:rPr>
        <w:t xml:space="preserve">Esimerkki 1.187</w:t>
      </w:r>
    </w:p>
    <w:p>
      <w:r>
        <w:t xml:space="preserve">Konteksti: Olin silti melko varma, ettei hänellä olisi ollut sitä aiemmin. Meidän piti oikeasti jutella. Emme tietenkään saaneet tilaisuutta , koska meidät kiidätettiin korttelin päähän vanhaan varastoon , eikä kukaan olisi nähnyt mitään , tai ainakaan halunnut myöntää nähneensä . Olimme pulassa . Varastossa oli enemmän roistoja , mutta se ei oikeastaan muuttanut asioita .</w:t>
      </w:r>
    </w:p>
    <w:p>
      <w:r>
        <w:rPr>
          <w:b/>
        </w:rPr>
        <w:t xml:space="preserve">Tulos</w:t>
      </w:r>
    </w:p>
    <w:p>
      <w:r>
        <w:t xml:space="preserve">Missä kaupunginosassa tämä todennäköisesti tapahtuu ?</w:t>
      </w:r>
    </w:p>
    <w:p>
      <w:r>
        <w:rPr>
          <w:b/>
        </w:rPr>
        <w:t xml:space="preserve">Tulos</w:t>
      </w:r>
    </w:p>
    <w:p>
      <w:r>
        <w:t xml:space="preserve">Kenen kanssa kertoja on vuorovaikutuksessa katkelmassa ?</w:t>
      </w:r>
    </w:p>
    <w:p>
      <w:r>
        <w:rPr>
          <w:b/>
        </w:rPr>
        <w:t xml:space="preserve">Esimerkki 1.188</w:t>
      </w:r>
    </w:p>
    <w:p>
      <w:r>
        <w:t xml:space="preserve">Konteksti: Tämä paikka on niin paljon suurempi kuin Riptide, että ajattelin, että haluamme hyödyntää sitä, kun vielä voimme. " Nick katsoo kelloaan . " Cody , kello on 3:30 iltapäivällä .</w:t>
      </w:r>
    </w:p>
    <w:p>
      <w:r>
        <w:rPr>
          <w:b/>
        </w:rPr>
        <w:t xml:space="preserve">Tulos</w:t>
      </w:r>
    </w:p>
    <w:p>
      <w:r>
        <w:t xml:space="preserve">Miksi Nick antaa Codylle aikaa?</w:t>
      </w:r>
    </w:p>
    <w:p>
      <w:r>
        <w:rPr>
          <w:b/>
        </w:rPr>
        <w:t xml:space="preserve">Esimerkki 1.189</w:t>
      </w:r>
    </w:p>
    <w:p>
      <w:r>
        <w:t xml:space="preserve">Konteksti: Olen pahoillani, etten ole päivittänyt koko viikkoon ! Olen ollut iltapäivisin töissä koko viikon ja lähtenyt keskiyöllä , ja ollut kotona noin 12.15 - 12.30 koko viikon ja olen vain ollut liian väsynyt päivittämään ja päivät ovat olleet täynnä muita asioita. Joten tässä on minun viikko : Sunnuntai-ilta : Vietin sunnuntai-illan tämän kaverin luona ja se oli mahtava ilta !.</w:t>
      </w:r>
    </w:p>
    <w:p>
      <w:r>
        <w:rPr>
          <w:b/>
        </w:rPr>
        <w:t xml:space="preserve">Tulos</w:t>
      </w:r>
    </w:p>
    <w:p>
      <w:r>
        <w:t xml:space="preserve">Mikä on todennäköisin syy siihen, miksi kertoja teki sen, mitä hän teki sunnuntaina ?</w:t>
      </w:r>
    </w:p>
    <w:p>
      <w:r>
        <w:rPr>
          <w:b/>
        </w:rPr>
        <w:t xml:space="preserve">Esimerkki 1.190</w:t>
      </w:r>
    </w:p>
    <w:p>
      <w:r>
        <w:t xml:space="preserve">Konteksti: Viime kuussa lähdimme lomalle rannalle ja siellä ollessani otin muutamia kuvia. Tein nämä 4x6 kuvina, jotta voisin tulostaa ne Wal - Martissa. Latasin ne heidän verkkosivuilleen ja valitsin rannalla meitä lähimpänä olevan Wal - martin. Joten , eilen menin tilaamaan kopioita noista kuvista antaakseni ne tädilleni ja isälleni ja tilasin kuvat .</w:t>
      </w:r>
    </w:p>
    <w:p>
      <w:r>
        <w:rPr>
          <w:b/>
        </w:rPr>
        <w:t xml:space="preserve">Tulos</w:t>
      </w:r>
    </w:p>
    <w:p>
      <w:r>
        <w:t xml:space="preserve">Mitä täti ja isä haluavat tehdä heidän kanssaan ?</w:t>
      </w:r>
    </w:p>
    <w:p>
      <w:r>
        <w:rPr>
          <w:b/>
        </w:rPr>
        <w:t xml:space="preserve">Esimerkki 1.191</w:t>
      </w:r>
    </w:p>
    <w:p>
      <w:r>
        <w:t xml:space="preserve">Konteksti: Paikka oli kuin suoraan Harry Potterista - sisältä paljon suurempi kuin ulkoa. Se jatkui ja jatkui, ja hän näytti meille suurimman osan siitä . Heillä oli paljon peittoja, mutta ne olivat suurimmaksi osaksi pakattuina ja niistä näkyi vain kuvia . Heillä oli esittelyjä kaikesta paikallisista pojista, jotka olivat tehneet hyvää, puhelimista, paikallisista yrityksistä, vaatteista, leluista ja kaikesta, mitä kukaan alueella oli koskaan halunnut ullakoltaan .</w:t>
      </w:r>
    </w:p>
    <w:p>
      <w:r>
        <w:rPr>
          <w:b/>
        </w:rPr>
        <w:t xml:space="preserve">Tulos</w:t>
      </w:r>
    </w:p>
    <w:p>
      <w:r>
        <w:t xml:space="preserve">Missä oli kertoja, kun hän katseli peiton kuvia?</w:t>
      </w:r>
    </w:p>
    <w:p>
      <w:r>
        <w:rPr>
          <w:b/>
        </w:rPr>
        <w:t xml:space="preserve">Esimerkki 1.192</w:t>
      </w:r>
    </w:p>
    <w:p>
      <w:r>
        <w:t xml:space="preserve">Konteksti: Kävin juhlissa perjantai-iltana vanhat opiskelukaverini . Olin kuitenkin yksi niistä harvoista, jotka eivät oksentaneet, koska olen mahtava. : o)Joka tapauksessa, muissa satunnaisissa uutisissa Stefan (tanskalainen ystäväni) ja hänen tyttöystävänsä tulevat maanantaina käymään luonani muutamaksi päiväksi. Se oli vähän sattumanvarainen tapa, jolla sain tietää siitä ( no, viime keskiviikkoiltana ) mutta koska Stefan on Stefan, hän pääsee helpommalla !.</w:t>
      </w:r>
    </w:p>
    <w:p>
      <w:r>
        <w:rPr>
          <w:b/>
        </w:rPr>
        <w:t xml:space="preserve">Tulos</w:t>
      </w:r>
    </w:p>
    <w:p>
      <w:r>
        <w:t xml:space="preserve">Mitä mieltä olet Stefanin vierailusta?</w:t>
      </w:r>
    </w:p>
    <w:p>
      <w:r>
        <w:rPr>
          <w:b/>
        </w:rPr>
        <w:t xml:space="preserve">Tulos</w:t>
      </w:r>
    </w:p>
    <w:p>
      <w:r>
        <w:t xml:space="preserve">Millainen ihminen Stefan on?</w:t>
      </w:r>
    </w:p>
    <w:p>
      <w:r>
        <w:rPr>
          <w:b/>
        </w:rPr>
        <w:t xml:space="preserve">Esimerkki 1.193</w:t>
      </w:r>
    </w:p>
    <w:p>
      <w:r>
        <w:t xml:space="preserve">Konteksti: Hän koristi koko kirkon ilman minua ( MORSIAMEN ) ja hän sanoi minulle, että hän koristaa vasta huomenna ja sitten hän menee ja tekee sen tänään ! OLEN NIIN RAIVOISSANI! Kaikki on nyt hänen tavallaan, kuten hän halusi ja se ei ole enää minun päiväni ... miten käsittelen tätä . sulhaseni ei tiennyt, että hän koristaa tänään ja hän käski hänen olla soittamatta minulle. olen vihainen ! ! !.</w:t>
      </w:r>
    </w:p>
    <w:p>
      <w:r>
        <w:rPr>
          <w:b/>
        </w:rPr>
        <w:t xml:space="preserve">Tulos</w:t>
      </w:r>
    </w:p>
    <w:p>
      <w:r>
        <w:t xml:space="preserve">Millainen ihminen minä olen?</w:t>
      </w:r>
    </w:p>
    <w:p>
      <w:r>
        <w:rPr>
          <w:b/>
        </w:rPr>
        <w:t xml:space="preserve">Tulos</w:t>
      </w:r>
    </w:p>
    <w:p>
      <w:r>
        <w:t xml:space="preserve">Miksi kävin kirkossa?</w:t>
      </w:r>
    </w:p>
    <w:p>
      <w:r>
        <w:rPr>
          <w:b/>
        </w:rPr>
        <w:t xml:space="preserve">Esimerkki 1.194</w:t>
      </w:r>
    </w:p>
    <w:p>
      <w:r>
        <w:t xml:space="preserve">Konteksti: Hänen "uusi kotinsa" oli tämä pieni alue, jonka hän teki itse ajan myötä. Kirjapinoista tuli seiniä , sanomalehdistä ja asiakirjoista tuli uusi lattiapinta . Tilanne oli mennyt niin pahaksi , että paikalliset kirjastonhoitajat olivat luopuneet kirjojen palauttamisesta hänen poissa ollessaan .</w:t>
      </w:r>
    </w:p>
    <w:p>
      <w:r>
        <w:rPr>
          <w:b/>
        </w:rPr>
        <w:t xml:space="preserve">Tulos</w:t>
      </w:r>
    </w:p>
    <w:p>
      <w:r>
        <w:t xml:space="preserve">Mikä voi olla fakta keskusteltavasta henkilöstä ?</w:t>
      </w:r>
    </w:p>
    <w:p>
      <w:r>
        <w:rPr>
          <w:b/>
        </w:rPr>
        <w:t xml:space="preserve">Tulos</w:t>
      </w:r>
    </w:p>
    <w:p>
      <w:r>
        <w:t xml:space="preserve">Mikä voi olla syynä toisen henkilön toimintaan kirjastossa?</w:t>
      </w:r>
    </w:p>
    <w:p>
      <w:r>
        <w:rPr>
          <w:b/>
        </w:rPr>
        <w:t xml:space="preserve">Esimerkki 1.195</w:t>
      </w:r>
    </w:p>
    <w:p>
      <w:r>
        <w:t xml:space="preserve">Konteksti: : ) Tänään aloin kirjoittaa ylös kaiken i ' m syö ja ponnistelut I ' m tehdä kunto - viisas muistikirjaan, jotta voin seurata edistymistäni :) Teki minusta tuntuu todella hyvältä itsestäni kirjoittamalla se kaikki ylös . Tajusin, miten hyvin minulla menee : ) Punnitsin itseni tänään ja olen menettänyt yli kiven viime kuukausina I ' m chuffed to bits, mutta tiedän, että voin tehdä paremmin, jos todella laittaa mieleni siihen .... Mutta tbh en usko, että minun ei tarvitse erityisesti laihtua lisää painoa .</w:t>
      </w:r>
    </w:p>
    <w:p>
      <w:r>
        <w:rPr>
          <w:b/>
        </w:rPr>
        <w:t xml:space="preserve">Tulos</w:t>
      </w:r>
    </w:p>
    <w:p>
      <w:r>
        <w:t xml:space="preserve">Mikä voi olla syynä heidän tuloksiinsa?</w:t>
      </w:r>
    </w:p>
    <w:p>
      <w:r>
        <w:rPr>
          <w:b/>
        </w:rPr>
        <w:t xml:space="preserve">Tulos</w:t>
      </w:r>
    </w:p>
    <w:p>
      <w:r>
        <w:t xml:space="preserve">Mitä voi tapahtua sen jälkeen, kun he ovat saavuttaneet uuden painonsa ?</w:t>
      </w:r>
    </w:p>
    <w:p>
      <w:r>
        <w:rPr>
          <w:b/>
        </w:rPr>
        <w:t xml:space="preserve">Esimerkki 1.196</w:t>
      </w:r>
    </w:p>
    <w:p>
      <w:r>
        <w:t xml:space="preserve">Konteksti: En voinut uskoa sitä, koska en uskonut tekeväni tuollaisia virheitä. Fuuuuuck . Hän myös muokkasi pitkäveteistä versiota ennen kuin ehdin sanoa hänelle, että se oli väärä . Ei väliä , kaikki mahdolliset työnantajani saavat nähdä kaikki työt, joita olen tehnyt vuodesta '98 lähtien.</w:t>
      </w:r>
    </w:p>
    <w:p>
      <w:r>
        <w:rPr>
          <w:b/>
        </w:rPr>
        <w:t xml:space="preserve">Tulos</w:t>
      </w:r>
    </w:p>
    <w:p>
      <w:r>
        <w:t xml:space="preserve">Mikä voi olla syy siihen, että he tekevät näitä virheitä?</w:t>
      </w:r>
    </w:p>
    <w:p>
      <w:r>
        <w:rPr>
          <w:b/>
        </w:rPr>
        <w:t xml:space="preserve">Esimerkki 1.197</w:t>
      </w:r>
    </w:p>
    <w:p>
      <w:r>
        <w:t xml:space="preserve">Konteksti: Hän alkoi käyttää huumeita ja tapahtui paljon paskaa , joten jätetään se siihen. Ei ole mitään syytä kaivaa menneisyyttä esiin. Olen käsitellyt sen kaiken neuvonnan kautta ja olen sinut kaiken tapahtuneen kanssa.</w:t>
      </w:r>
    </w:p>
    <w:p>
      <w:r>
        <w:rPr>
          <w:b/>
        </w:rPr>
        <w:t xml:space="preserve">Tulos</w:t>
      </w:r>
    </w:p>
    <w:p>
      <w:r>
        <w:t xml:space="preserve">Keneen kertoja saattaa viitata ?</w:t>
      </w:r>
    </w:p>
    <w:p>
      <w:r>
        <w:rPr>
          <w:b/>
        </w:rPr>
        <w:t xml:space="preserve">Esimerkki 1.198</w:t>
      </w:r>
    </w:p>
    <w:p>
      <w:r>
        <w:t xml:space="preserve">Konteksti: Mikä kuukausi . Ensinnäkin , muutin uuteen asuntooni kuun alussa . Ensimmäiset viikot olivat melko tylsiä, koska minulla ei todellakaan ole paljon ystäviä alueella , vaikka olen vain 30 minuutin päässä . Se ei kai ole todellakaan niin kaukana , mutta kauempana kaikista niistä joita rakastan .</w:t>
      </w:r>
    </w:p>
    <w:p>
      <w:r>
        <w:rPr>
          <w:b/>
        </w:rPr>
        <w:t xml:space="preserve">Tulos</w:t>
      </w:r>
    </w:p>
    <w:p>
      <w:r>
        <w:t xml:space="preserve">Mikä voi olla syy siihen, että he ovat niin yksinäisiä ?</w:t>
      </w:r>
    </w:p>
    <w:p>
      <w:r>
        <w:rPr>
          <w:b/>
        </w:rPr>
        <w:t xml:space="preserve">Esimerkki 1.199</w:t>
      </w:r>
    </w:p>
    <w:p>
      <w:r>
        <w:t xml:space="preserve">Konteksti: ... Ensinnäkin Italia on yksi niistä paikoista, joissa valo tulee maailmaan maagisessa kulmassa. En koskaan unohda ensimmäistä kertaa, kun saavuin Roomaan : taksi vei minut kaupunkiin syyskuun aamuna noin kello 9 aamulla, ja Colosseum kylpi kultaisessa sumuisessa auringonpaisteessa, jollaista en ollut koskaan ennen nähnyt. Koko maa on samanlainen, ja tämä valon laatu vaikuttaa maiseman ja arkkitehtuurin väritajuumme.</w:t>
      </w:r>
    </w:p>
    <w:p>
      <w:r>
        <w:rPr>
          <w:b/>
        </w:rPr>
        <w:t xml:space="preserve">Tulos</w:t>
      </w:r>
    </w:p>
    <w:p>
      <w:r>
        <w:t xml:space="preserve">Mitä mieltä olen Italiasta?</w:t>
      </w:r>
    </w:p>
    <w:p>
      <w:r>
        <w:rPr>
          <w:b/>
        </w:rPr>
        <w:t xml:space="preserve">Esimerkki 1.200</w:t>
      </w:r>
    </w:p>
    <w:p>
      <w:r>
        <w:t xml:space="preserve">Konteksti: Tai grillattu munakoiso benedict ( kuten munat benedict mutta ilman kinkkua ja englantilaista muffinia ) . Mutta ongelma on , he tout ( ja mainostavat laajasti ruokalistallaan ) " Maxwell House -kahvia . Se on niin kamalaa , mutta rakastan siellä aamiaista niin paljon .</w:t>
      </w:r>
    </w:p>
    <w:p>
      <w:r>
        <w:rPr>
          <w:b/>
        </w:rPr>
        <w:t xml:space="preserve">Tulos</w:t>
      </w:r>
    </w:p>
    <w:p>
      <w:r>
        <w:t xml:space="preserve">Miksi en pidä tuosta kahvista?</w:t>
      </w:r>
    </w:p>
    <w:p>
      <w:r>
        <w:rPr>
          <w:b/>
        </w:rPr>
        <w:t xml:space="preserve">Esimerkki 1.201</w:t>
      </w:r>
    </w:p>
    <w:p>
      <w:r>
        <w:t xml:space="preserve">Konteksti: 6.5 mph , ottaen noin 1:05 loppuun. Minusta tuntui, että olisin voinut tehdä enemmän , mutta en halunnut hog TM liikaa ruuhka-aikoina Minun vatsa alkoi tulla epämukavaksi noin mailin 5 , joten jätin väliin vartalon pyörimisliikkeitä . Tein leuka / dips , venyttää , mini - ydin , ja striders vaikka . Kaiken kaikkiaan melkoinen moraalin kohottaja !.</w:t>
      </w:r>
    </w:p>
    <w:p>
      <w:r>
        <w:rPr>
          <w:b/>
        </w:rPr>
        <w:t xml:space="preserve">Tulos</w:t>
      </w:r>
    </w:p>
    <w:p>
      <w:r>
        <w:t xml:space="preserve">Missä oli kertoja, kun hän juoksi 7 mailia?</w:t>
      </w:r>
    </w:p>
    <w:p>
      <w:r>
        <w:rPr>
          <w:b/>
        </w:rPr>
        <w:t xml:space="preserve">Esimerkki 1.202</w:t>
      </w:r>
    </w:p>
    <w:p>
      <w:r>
        <w:t xml:space="preserve">Konteksti: Miksi juuri hän, kuten hän oli sanonut? Oliko minulla salaa, jopa itselleni tuntemattomana, jokin hämärä koston tavoite Clarissaa kohtaan? Nussinko hänen exäänsä hänen tietämättään kostaakseni hänelle ne kerrat, kun hän oli pettänyt isääni? Hän oli jättänyt minut huomiotta jonkun päivän kaunottaren takia, lähtenyt kotoa hetken rakastajattarensa kanssa ja ollut poissa päiväkausia soittamatta edes, että olisin ollut kotona.</w:t>
      </w:r>
    </w:p>
    <w:p>
      <w:r>
        <w:rPr>
          <w:b/>
        </w:rPr>
        <w:t xml:space="preserve">Tulos</w:t>
      </w:r>
    </w:p>
    <w:p>
      <w:r>
        <w:t xml:space="preserve">Mikä voi olla syy siihen, että haluaa kostaa jollekin ?</w:t>
      </w:r>
    </w:p>
    <w:p>
      <w:r>
        <w:rPr>
          <w:b/>
        </w:rPr>
        <w:t xml:space="preserve">Esimerkki 1.203</w:t>
      </w:r>
    </w:p>
    <w:p>
      <w:r>
        <w:t xml:space="preserve">Konteksti: Jos haluat siivota keittiön ja sitten laittaa valitusilmoituksen, niin hyvä on, mutta ÄLÄ HEITÄ MUIDEN KANSALAISTEN OMINAISUUKSIA ROSKAKORIIN . SINÄ ET OLE SE HEMMETIN VUOKRANANTAJA . Eikä se ole ensimmäinen kerta , olen löytänyt kattilani roskapussista jätettyäni sen tunnin ja vartin ajaksi likoamaan lavuaariin.</w:t>
      </w:r>
    </w:p>
    <w:p>
      <w:r>
        <w:rPr>
          <w:b/>
        </w:rPr>
        <w:t xml:space="preserve">Tulos</w:t>
      </w:r>
    </w:p>
    <w:p>
      <w:r>
        <w:t xml:space="preserve">Miltä minusta tuntui tapahtuneen jälkeen?</w:t>
      </w:r>
    </w:p>
    <w:p>
      <w:r>
        <w:rPr>
          <w:b/>
        </w:rPr>
        <w:t xml:space="preserve">Esimerkki 1.204</w:t>
      </w:r>
    </w:p>
    <w:p>
      <w:r>
        <w:t xml:space="preserve">Konteksti: Klikkaa läpi minun Flickr galleria kuvia festivaalin ja joitakin söpöjä kuitua - kantavat eläimet . Tämä saavutettu , minulla oli tarpeeksi jäljellä budjetissa antaa joitakin sukan lanka ja pitsi - paino silkki hypätä minulle , sekä emaloitu huivi pin , ennen kuin jalat antoivat ulos ja kutsuimme sen päivä . Olen juuri käärinyt ensimmäisen nipun LSS-lankaa, ja aion viedä sen alakertaan ja neuloa rintaneuletta samalla kun katson elokuvaa. Sain juuri valmiiksi viimeisimmän sukkaparini , ja olen valmis johonkin haastavampaan .</w:t>
      </w:r>
    </w:p>
    <w:p>
      <w:r>
        <w:rPr>
          <w:b/>
        </w:rPr>
        <w:t xml:space="preserve">Tulos</w:t>
      </w:r>
    </w:p>
    <w:p>
      <w:r>
        <w:t xml:space="preserve">Millaisista harrastuksista kertoja on kiinnostunut ?</w:t>
      </w:r>
    </w:p>
    <w:p>
      <w:r>
        <w:rPr>
          <w:b/>
        </w:rPr>
        <w:t xml:space="preserve">Esimerkki 1.205</w:t>
      </w:r>
    </w:p>
    <w:p>
      <w:r>
        <w:t xml:space="preserve">Konteksti: Se, josta pidän eniten, on 72 " korkea, siinä on 15 erilaista ahventa, kaksi koppiaukkoa, 5 sissel (sp?) raapimispylvästä, kaksi sarjaa "portaita" ja 2 roikkuvaa lintulelua, joita kissat voivat lepattaa.</w:t>
      </w:r>
    </w:p>
    <w:p>
      <w:r>
        <w:rPr>
          <w:b/>
        </w:rPr>
        <w:t xml:space="preserve">Tulos</w:t>
      </w:r>
    </w:p>
    <w:p>
      <w:r>
        <w:t xml:space="preserve">Mikä voi olla syynä siihen, että he joutuvat pulittamaan kissakodista ?</w:t>
      </w:r>
    </w:p>
    <w:p>
      <w:r>
        <w:rPr>
          <w:b/>
        </w:rPr>
        <w:t xml:space="preserve">Esimerkki 1.206</w:t>
      </w:r>
    </w:p>
    <w:p>
      <w:r>
        <w:t xml:space="preserve">Konteksti: Mä haluan sun vanhat kankaat tai käsineet tai mitä tahansa ! Teen vaihtokaupan tai teen sinulle jotain siitä, mutta olen halpa ja haluaisin, että sinulla on vanhaa tavaraa, jota voit heittää minulle. Puhlease !.</w:t>
      </w:r>
    </w:p>
    <w:p>
      <w:r>
        <w:rPr>
          <w:b/>
        </w:rPr>
        <w:t xml:space="preserve">Tulos</w:t>
      </w:r>
    </w:p>
    <w:p>
      <w:r>
        <w:t xml:space="preserve">Mitä tältä henkilöltä saattaa puuttua ?</w:t>
      </w:r>
    </w:p>
    <w:p>
      <w:r>
        <w:rPr>
          <w:b/>
        </w:rPr>
        <w:t xml:space="preserve">Tulos</w:t>
      </w:r>
    </w:p>
    <w:p>
      <w:r>
        <w:t xml:space="preserve">Mihin tämä henkilö voisi haluta nämä tavarat?</w:t>
      </w:r>
    </w:p>
    <w:p>
      <w:r>
        <w:rPr>
          <w:b/>
        </w:rPr>
        <w:t xml:space="preserve">Esimerkki 1.207</w:t>
      </w:r>
    </w:p>
    <w:p>
      <w:r>
        <w:t xml:space="preserve">Konteksti: Yritän todella kovasti olla tekemättä tästä "sääli viestiä. " Mieheni tietämättä , ajattelin tänään paljon kutsumustani ja sitä, kuuluuko tämä minun paikkani. Viimeiset kuusi vuotta eivät ole olleet täynnä onnistumisia : minut irtisanottiin kahdesta työpaikasta nuorisopastorina , perustin seurakunnan , joka syttyi , ja olen jättänyt paljon ihmisiä vihaiseksi minulle . Ovet eivät ole avautuneet minulle kutsujen tai muiden mahdollisuuksien muodossa. Jotkut sanovat , että jos muutan toiseen osaan maata , niin asiat paranevat .</w:t>
      </w:r>
    </w:p>
    <w:p>
      <w:r>
        <w:rPr>
          <w:b/>
        </w:rPr>
        <w:t xml:space="preserve">Tulos</w:t>
      </w:r>
    </w:p>
    <w:p>
      <w:r>
        <w:t xml:space="preserve">Mitä he tarkoittavat sanoessaan, että kirkko sammui?</w:t>
      </w:r>
    </w:p>
    <w:p>
      <w:r>
        <w:rPr>
          <w:b/>
        </w:rPr>
        <w:t xml:space="preserve">Tulos</w:t>
      </w:r>
    </w:p>
    <w:p>
      <w:r>
        <w:t xml:space="preserve">Mitä voi tapahtua, jos he päättävät muuttaa toiseen osaan maata?</w:t>
      </w:r>
    </w:p>
    <w:p>
      <w:r>
        <w:rPr>
          <w:b/>
        </w:rPr>
        <w:t xml:space="preserve">Esimerkki 1.208</w:t>
      </w:r>
    </w:p>
    <w:p>
      <w:r>
        <w:t xml:space="preserve">Konteksti: Olen pelannut World in Conflict vaikka aina kun saan tilaisuuden , poimin pelin ylös 8 dollaria K - Mart ! ! ! Se on loistava , hauska ja haastava , jos pidät RTS niin suosittelen lämpimästi ! Luen edelleen Saga of the Seven Suns kirjaa yksi - se on todella todella hyvä . Niin paljon yksityiskohtia ja niin paljon hahmoja .</w:t>
      </w:r>
    </w:p>
    <w:p>
      <w:r>
        <w:rPr>
          <w:b/>
        </w:rPr>
        <w:t xml:space="preserve">Tulos</w:t>
      </w:r>
    </w:p>
    <w:p>
      <w:r>
        <w:t xml:space="preserve">Miksi World in Conflict on ollut niin halpa K - Mart .?</w:t>
      </w:r>
    </w:p>
    <w:p>
      <w:r>
        <w:rPr>
          <w:b/>
        </w:rPr>
        <w:t xml:space="preserve">Esimerkki 1.209</w:t>
      </w:r>
    </w:p>
    <w:p>
      <w:r>
        <w:t xml:space="preserve">Konteksti: Kuning asui noin muutaman metrin päässä Bellerby Courtin pensaista. No , sanoisinko sen sijaan muutaman kilometrin päässä ? ? Kuning asui Staghill Courtin pusikossa.</w:t>
      </w:r>
    </w:p>
    <w:p>
      <w:r>
        <w:rPr>
          <w:b/>
        </w:rPr>
        <w:t xml:space="preserve">Tulos</w:t>
      </w:r>
    </w:p>
    <w:p>
      <w:r>
        <w:t xml:space="preserve">Missä Kuning asui?</w:t>
      </w:r>
    </w:p>
    <w:p>
      <w:r>
        <w:rPr>
          <w:b/>
        </w:rPr>
        <w:t xml:space="preserve">Esimerkki 1.210</w:t>
      </w:r>
    </w:p>
    <w:p>
      <w:r>
        <w:t xml:space="preserve">Konteksti: Hän katsoi laatikkoon ja veti sieltä Alex Smithin ja Frank Goren pelipaidat. Ne olivat aitoa Reebokia, jossa oli NFL-logo ja hologrammi pakkauksessa. Sitten huomasin, että ne eivät olleet jäljennöksiä, vaan aitoja, joihin oli ommeltu numerot. Nämä ovat hyvin kalliita joten kysyin paljonko . Hän sanoi 30 dollaria .</w:t>
      </w:r>
    </w:p>
    <w:p>
      <w:r>
        <w:rPr>
          <w:b/>
        </w:rPr>
        <w:t xml:space="preserve">Tulos</w:t>
      </w:r>
    </w:p>
    <w:p>
      <w:r>
        <w:t xml:space="preserve">Mikä voisi olla totta tästä henkilöstä ?</w:t>
      </w:r>
    </w:p>
    <w:p>
      <w:r>
        <w:rPr>
          <w:b/>
        </w:rPr>
        <w:t xml:space="preserve">Esimerkki 1.211</w:t>
      </w:r>
    </w:p>
    <w:p>
      <w:r>
        <w:t xml:space="preserve">Konteksti: Food Lionissa ja ostin muutaman tavaran. Teen ruokaostokseni pääasiassa Food Lionissa ja Giantissa . Ostan satunnaisesti muitakin elintarvikkeita muista paikoista - kuten Walgreensista ja Super Walmartista .</w:t>
      </w:r>
    </w:p>
    <w:p>
      <w:r>
        <w:rPr>
          <w:b/>
        </w:rPr>
        <w:t xml:space="preserve">Tulos</w:t>
      </w:r>
    </w:p>
    <w:p>
      <w:r>
        <w:t xml:space="preserve">Mikä saattoi olla syynä ostosten tekemiseen Food Lionissa ?</w:t>
      </w:r>
    </w:p>
    <w:p>
      <w:r>
        <w:rPr>
          <w:b/>
        </w:rPr>
        <w:t xml:space="preserve">Esimerkki 1.212</w:t>
      </w:r>
    </w:p>
    <w:p>
      <w:r>
        <w:t xml:space="preserve">Konteksti: Tiedän, että olet odottanut tätä . Immer treu . " Hän mutisi miehen viimeiset sanat takaisin hänelle , katsoen takaisin lasiinsa . Hän heitti muutaman kolikon tiskille ja käveli ulos kuten oli tullutkin sisään - kenellekään muulle mitään huomaamatta .</w:t>
      </w:r>
    </w:p>
    <w:p>
      <w:r>
        <w:rPr>
          <w:b/>
        </w:rPr>
        <w:t xml:space="preserve">Tulos</w:t>
      </w:r>
    </w:p>
    <w:p>
      <w:r>
        <w:t xml:space="preserve">Miksi hän heitti kolikoita baaritiskille?</w:t>
      </w:r>
    </w:p>
    <w:p>
      <w:r>
        <w:rPr>
          <w:b/>
        </w:rPr>
        <w:t xml:space="preserve">Esimerkki 1.213</w:t>
      </w:r>
    </w:p>
    <w:p>
      <w:r>
        <w:t xml:space="preserve">Konteksti: Kesä ' 89 - Lopetin kirkossa käymisen . Kukaan ei välittänyt, kukaan ei soittanut, eikä se ollut niin kuin he eivät olisi huomanneet, etten ollut siellä. Totuus on, etten pitänyt heidän kirkostaan sen enempää kuin he pitivätkään tästä katumattomasta syntisestä, jolla oli pitkät hiukset. Ehkä he eivät tunteneet niin , mutta heidän hiljaisuutensa minua kohtaan jättää minulle tämän vaikutelman.</w:t>
      </w:r>
    </w:p>
    <w:p>
      <w:r>
        <w:rPr>
          <w:b/>
        </w:rPr>
        <w:t xml:space="preserve">Tulos</w:t>
      </w:r>
    </w:p>
    <w:p>
      <w:r>
        <w:t xml:space="preserve">Mikä on saattanut saada sinut lopettamaan kirkossa käymisen ?</w:t>
      </w:r>
    </w:p>
    <w:p>
      <w:r>
        <w:rPr>
          <w:b/>
        </w:rPr>
        <w:t xml:space="preserve">Esimerkki 1.214</w:t>
      </w:r>
    </w:p>
    <w:p>
      <w:r>
        <w:t xml:space="preserve">Konteksti: Söpö pieni punatukkainen tyttö Y:ssä "adoptoi" minut viime vuonna. Hän on noin 3-vuotias. En näe häntä kovin usein , mutta aina kun hän näkee minut , hän ilmoittaa " Tuolla on minun erityinen ystäväni ! ".</w:t>
      </w:r>
    </w:p>
    <w:p>
      <w:r>
        <w:rPr>
          <w:b/>
        </w:rPr>
        <w:t xml:space="preserve">Tulos</w:t>
      </w:r>
    </w:p>
    <w:p>
      <w:r>
        <w:t xml:space="preserve">Miksi tyttö "adoptoi" minut?</w:t>
      </w:r>
    </w:p>
    <w:p>
      <w:r>
        <w:rPr>
          <w:b/>
        </w:rPr>
        <w:t xml:space="preserve">Esimerkki 1.215</w:t>
      </w:r>
    </w:p>
    <w:p>
      <w:r>
        <w:t xml:space="preserve">Konteksti: Koska halusin tehdä jotain hyvää , muille ja itselleni . Ajattelin, miten voisin parantaa itseäni huono-osaisempien ihmisten tilannetta, ja ajattelin myös, miten rauhanturvajoukot voisivat hyödyttää minua. Mutta huolimatta kaikesta rauhanturvajoukkojen koulutuksesta ja mainonnasta, jossa puhuttiin Yhdysvaltojen edustamisesta , tajusin vasta kuullessani nuo kaksi sanaa, mitä olin tehnyt. Palvelin maatani parhaalla mahdollisella tavalla.</w:t>
      </w:r>
    </w:p>
    <w:p>
      <w:r>
        <w:rPr>
          <w:b/>
        </w:rPr>
        <w:t xml:space="preserve">Tulos</w:t>
      </w:r>
    </w:p>
    <w:p>
      <w:r>
        <w:t xml:space="preserve">Miltä minusta tuntuu tämän postauksen aikana?</w:t>
      </w:r>
    </w:p>
    <w:p>
      <w:r>
        <w:rPr>
          <w:b/>
        </w:rPr>
        <w:t xml:space="preserve">Esimerkki 1.216</w:t>
      </w:r>
    </w:p>
    <w:p>
      <w:r>
        <w:t xml:space="preserve">Konteksti: En itse asiassa ole vaikeuksia saada säätiedotusta, koska kaikki asemat haluavat näyttää vain heidän typeriä pentutoimittajiaan, jotka seisovat ulkona tuulessa ja nilkan syvällä vedessä puhumassa sähkökatkoista ja tuulessa puhaltavista puista. Ei puiden kaatumisesta, vaan puhaltamisesta. In .</w:t>
      </w:r>
    </w:p>
    <w:p>
      <w:r>
        <w:rPr>
          <w:b/>
        </w:rPr>
        <w:t xml:space="preserve">Tulos</w:t>
      </w:r>
    </w:p>
    <w:p>
      <w:r>
        <w:t xml:space="preserve">Miksi uutisissa kerrotaan niin monista sähkökatkoista ?</w:t>
      </w:r>
    </w:p>
    <w:p>
      <w:r>
        <w:rPr>
          <w:b/>
        </w:rPr>
        <w:t xml:space="preserve">Tulos</w:t>
      </w:r>
    </w:p>
    <w:p>
      <w:r>
        <w:t xml:space="preserve">Miksi on vaikea saada säätiedotusta miltään uutisasemalta ?</w:t>
      </w:r>
    </w:p>
    <w:p>
      <w:r>
        <w:rPr>
          <w:b/>
        </w:rPr>
        <w:t xml:space="preserve">Esimerkki 1.217</w:t>
      </w:r>
    </w:p>
    <w:p>
      <w:r>
        <w:t xml:space="preserve">Konteksti: Mutta jos et ja hän on nähnyt sinut makaamassa sosiaalitoimistoissa, saatat olla onneton. Hän ei halua olla samassa luokassa kuin muut likaiset vaginat, jotka pakotat takaisin futonillesi Y:ssä. 4 - Lähetä ristiriitaisia signaaleja .</w:t>
      </w:r>
    </w:p>
    <w:p>
      <w:r>
        <w:rPr>
          <w:b/>
        </w:rPr>
        <w:t xml:space="preserve">Tulos</w:t>
      </w:r>
    </w:p>
    <w:p>
      <w:r>
        <w:t xml:space="preserve">Mikä voi olla syynä hänen reaktioonsa ?</w:t>
      </w:r>
    </w:p>
    <w:p>
      <w:r>
        <w:rPr>
          <w:b/>
        </w:rPr>
        <w:t xml:space="preserve">Esimerkki 1.218</w:t>
      </w:r>
    </w:p>
    <w:p>
      <w:r>
        <w:t xml:space="preserve">Konteksti: Joten tänä aamuna minun piti ommella ne nopeasti kiinni. On hassua, miten vaikeaa on pujottaa neulaa paineen alla . Antonia oli herännyt , peseytynyt , pukenut , pannut sänkynsä , syönyt aamiaista , tiskannut astiansa ja kuljeskeli olohuoneessa ... kaikki 6:15 mennessä ! ! ! !.</w:t>
      </w:r>
    </w:p>
    <w:p>
      <w:r>
        <w:rPr>
          <w:b/>
        </w:rPr>
        <w:t xml:space="preserve">Tulos</w:t>
      </w:r>
    </w:p>
    <w:p>
      <w:r>
        <w:t xml:space="preserve">Miten kuvailisit Antoniasta kertojan kuvauksen perusteella?</w:t>
      </w:r>
    </w:p>
    <w:p>
      <w:r>
        <w:rPr>
          <w:b/>
        </w:rPr>
        <w:t xml:space="preserve">Esimerkki 1.219</w:t>
      </w:r>
    </w:p>
    <w:p>
      <w:r>
        <w:t xml:space="preserve">Konteksti: Hän lentää suoraan stop-merkin läpi. Joudun jarruttamaan, painan torvea ... ainakin hän viitsii tajuta: "Voi paska, mokasin juuri, vai mitä?". " Ja pysäytti hetkeksi varmistaakseen, etten lentänyt ulos tieltä tai jotain. Mutta vain sekunniksi, sitten hän lähti taas liikkeelle, heilautti kättään ikkunasta ulos yrittäen sanoa "anteeksi" ja kääntyi ylöspäin.</w:t>
      </w:r>
    </w:p>
    <w:p>
      <w:r>
        <w:rPr>
          <w:b/>
        </w:rPr>
        <w:t xml:space="preserve">Tulos</w:t>
      </w:r>
    </w:p>
    <w:p>
      <w:r>
        <w:t xml:space="preserve">Mikä voi olla syynä torven päälle makaamiseen ?</w:t>
      </w:r>
    </w:p>
    <w:p>
      <w:r>
        <w:rPr>
          <w:b/>
        </w:rPr>
        <w:t xml:space="preserve">Esimerkki 1.220</w:t>
      </w:r>
    </w:p>
    <w:p>
      <w:r>
        <w:t xml:space="preserve">Konteksti: Menetin tasapainoni ja kurotin jeepin takaosassa olevaan tankoon. Sanoit koko ajan anteeksi , en muista montako kertaa , varmaan 15 , mutta oli liian myöhäistä pyytää anteeksi . En voinut tehdä muuta kuin katsoa sinua ilkeästi ja kävellä pois.</w:t>
      </w:r>
    </w:p>
    <w:p>
      <w:r>
        <w:rPr>
          <w:b/>
        </w:rPr>
        <w:t xml:space="preserve">Tulos</w:t>
      </w:r>
    </w:p>
    <w:p>
      <w:r>
        <w:t xml:space="preserve">Mitä minulle todennäköisesti tapahtui ?</w:t>
      </w:r>
    </w:p>
    <w:p>
      <w:r>
        <w:rPr>
          <w:b/>
        </w:rPr>
        <w:t xml:space="preserve">Esimerkki 1.221</w:t>
      </w:r>
    </w:p>
    <w:p>
      <w:r>
        <w:t xml:space="preserve">Konteksti: Sanoin, että annan sille kaksi viikkoa ja olin sitoutunut siihen, kunnes laitoin 12 vuotta vanhan maastopyörän satulan takaisin ja se tuntui 100x paremmalta kuin Selle SMP . Marc C sanoi jotain tänään ... hän ei voi ajaa satuloilla, joissa on rako keskellä. Ehkä minä kuulun siihen joukkoon ... siinä, jolla Paulit ajavat, on sellainen ja näissä kahdessa viimeisimmässä, jotka ovat tappaneet minut, oli rako.</w:t>
      </w:r>
    </w:p>
    <w:p>
      <w:r>
        <w:rPr>
          <w:b/>
        </w:rPr>
        <w:t xml:space="preserve">Tulos</w:t>
      </w:r>
    </w:p>
    <w:p>
      <w:r>
        <w:t xml:space="preserve">Mikä voi olla uskottava syy siihen, että peruin kahden viikon sitoumukseni ?</w:t>
      </w:r>
    </w:p>
    <w:p>
      <w:r>
        <w:rPr>
          <w:b/>
        </w:rPr>
        <w:t xml:space="preserve">Tulos</w:t>
      </w:r>
    </w:p>
    <w:p>
      <w:r>
        <w:t xml:space="preserve">Mitä voi tapahtua, jos yritän ratsastaa satulalla, jossa on halki keskellä ?</w:t>
      </w:r>
    </w:p>
    <w:p>
      <w:r>
        <w:rPr>
          <w:b/>
        </w:rPr>
        <w:t xml:space="preserve">Esimerkki 1.222</w:t>
      </w:r>
    </w:p>
    <w:p>
      <w:r>
        <w:t xml:space="preserve">Konteksti: Ohje . Pudotin tyttäreni pois ottaa hänen wasl ja matkalla takaisin kotiin , minun tranny kuoli . Siitä tulikin mieleen , koulu alkaa alle 3 viikon päästä ( joo)ja kummallakaan tyttärellä ei ole bussikuljetusta .</w:t>
      </w:r>
    </w:p>
    <w:p>
      <w:r>
        <w:rPr>
          <w:b/>
        </w:rPr>
        <w:t xml:space="preserve">Tulos</w:t>
      </w:r>
    </w:p>
    <w:p>
      <w:r>
        <w:t xml:space="preserve">Mitä kirjailijalle voi tapahtua tämän jälkeen ?</w:t>
      </w:r>
    </w:p>
    <w:p>
      <w:r>
        <w:rPr>
          <w:b/>
        </w:rPr>
        <w:t xml:space="preserve">Esimerkki 1.223</w:t>
      </w:r>
    </w:p>
    <w:p>
      <w:r>
        <w:t xml:space="preserve">Konteksti: Yritin sulkea vanhaa puuporttia. Autoin häntä sulkemaan portin , ja siinä oli pari lukitusmekanismia , enimmäkseen vain tolppa / reikä tyyppisiä . Pääsimme noin askeleen päähän portista , kun kuului onneton ääni ja jysähdys , kun jokin putosi maahan . Katsoimme taaksepäin ja puolet puista oli murentunut pois ja yksi tolppa/reikä osioista oli myös pudonnut.</w:t>
      </w:r>
    </w:p>
    <w:p>
      <w:r>
        <w:rPr>
          <w:b/>
        </w:rPr>
        <w:t xml:space="preserve">Tulos</w:t>
      </w:r>
    </w:p>
    <w:p>
      <w:r>
        <w:t xml:space="preserve">Mitä meidän pitäisi todennäköisesti tehdä seuraavaksi ?</w:t>
      </w:r>
    </w:p>
    <w:p>
      <w:r>
        <w:rPr>
          <w:b/>
        </w:rPr>
        <w:t xml:space="preserve">Tulos</w:t>
      </w:r>
    </w:p>
    <w:p>
      <w:r>
        <w:t xml:space="preserve">Miksi portti todennäköisesti rikkoutui ?</w:t>
      </w:r>
    </w:p>
    <w:p>
      <w:r>
        <w:rPr>
          <w:b/>
        </w:rPr>
        <w:t xml:space="preserve">Esimerkki 1.224</w:t>
      </w:r>
    </w:p>
    <w:p>
      <w:r>
        <w:t xml:space="preserve">Konteksti: Seurustelu: Pidän siitä enemmän kuin stand upista . Hassu juttu on se , että alussa , kun GD laulaa TOPille ihan vittuuntuneena ja muuta , sanoitukset saa ne kuulostamaan homolta . haha . Kuin GD olisi vihainen TOPille, koska hän on pettänyt häntä tytön kanssa !.</w:t>
      </w:r>
    </w:p>
    <w:p>
      <w:r>
        <w:rPr>
          <w:b/>
        </w:rPr>
        <w:t xml:space="preserve">Tulos</w:t>
      </w:r>
    </w:p>
    <w:p>
      <w:r>
        <w:t xml:space="preserve">Miksi GD laulaa ja suuttuu ?</w:t>
      </w:r>
    </w:p>
    <w:p>
      <w:r>
        <w:rPr>
          <w:b/>
        </w:rPr>
        <w:t xml:space="preserve">Esimerkki 1.225</w:t>
      </w:r>
    </w:p>
    <w:p>
      <w:r>
        <w:t xml:space="preserve">Konteksti: Perjantaina täytin 6 kuukautta, samana päivänä kun menimme tapaamaan BIL:iä ja perhettäni. Hänen vaimonsa ( he menivät naimisiin lokakuussa ) odottavat heidän 1. lokakuussa ( tämä on sama SIL, että olin niin järkyttynyt, kun sain tietää, että hän oli raskaana ) . Joka tapauksessa - menimme katsomaan heitä , ja Aaron nappasi kuvan meistä vatsat yhdessä : Sanomattakin on selvää - olin jo paljon isompi ( ja pitempi ) kuin SIL ennen kuin tulin raskaaksi - mutta mielestäni se on söpö kuva .</w:t>
      </w:r>
    </w:p>
    <w:p>
      <w:r>
        <w:rPr>
          <w:b/>
        </w:rPr>
        <w:t xml:space="preserve">Tulos</w:t>
      </w:r>
    </w:p>
    <w:p>
      <w:r>
        <w:t xml:space="preserve">Miksi kertoja keskittyy niin paljon perheeseen ?</w:t>
      </w:r>
    </w:p>
    <w:p>
      <w:r>
        <w:rPr>
          <w:b/>
        </w:rPr>
        <w:t xml:space="preserve">Esimerkki 1.226</w:t>
      </w:r>
    </w:p>
    <w:p>
      <w:r>
        <w:t xml:space="preserve">Konteksti: . Air Canada päätti, että olisi mahtava idea lisätä polttoainelisä vasta sen jälkeen, kun olet valinnut haluamasi lennot , ja mennä Yhdysvaltoihin ? 200 dollaria , plus verot .</w:t>
      </w:r>
    </w:p>
    <w:p>
      <w:r>
        <w:rPr>
          <w:b/>
        </w:rPr>
        <w:t xml:space="preserve">Tulos</w:t>
      </w:r>
    </w:p>
    <w:p>
      <w:r>
        <w:t xml:space="preserve">Miksi he saattoivat olla vihoissaan Air Canadan kanssa ?</w:t>
      </w:r>
    </w:p>
    <w:p>
      <w:r>
        <w:rPr>
          <w:b/>
        </w:rPr>
        <w:t xml:space="preserve">Esimerkki 1.227</w:t>
      </w:r>
    </w:p>
    <w:p>
      <w:r>
        <w:t xml:space="preserve">Konteksti: Opin, että elämä on vain sarja pettymyksiä toisensa jälkeen, koska se yksi henkilö, jonka luulit, ettei hän koskaan pettäisi sinua, pettää aina. Aion tehdä muutoksen ja lakata analysoimasta , lakata huvittelemasta , lakata kyseenalaistamasta asioita ja ottaa tosiasiat sellaisena kuin ne ovat . Loppujen lopuksi minulla on vain itseni, johon voin luottaa , koska puolet ajasta , kun et ole paikalla , se johtuu siitä , että päätit olla poissa . Miten voisin juosta luoksesi, kun sinä olet ongelma?</w:t>
      </w:r>
    </w:p>
    <w:p>
      <w:r>
        <w:rPr>
          <w:b/>
        </w:rPr>
        <w:t xml:space="preserve">Tulos</w:t>
      </w:r>
    </w:p>
    <w:p>
      <w:r>
        <w:t xml:space="preserve">Miksi tämä henkilö saattaa tuntea, ettei hän voi luottaa toiseen henkilöön?</w:t>
      </w:r>
    </w:p>
    <w:p>
      <w:r>
        <w:rPr>
          <w:b/>
        </w:rPr>
        <w:t xml:space="preserve">Esimerkki 1.228</w:t>
      </w:r>
    </w:p>
    <w:p>
      <w:r>
        <w:t xml:space="preserve">Konteksti: Kuukausi jäljellä .... that 's all . Kuukausi jäljellä tässä talossa, joka tuntuu vetävän puoleensa maan pohjasakkaa . Ja he iskivät taas . Rikottu terassin ovi , yksi läppäri kadonnut , yksi 32" plasmanäyttö , yksi Fendi käsilaukku , 5 luottokorttia , ajokorttini , ja yksi korurasia . Jossa sattui juuri olemaan kaikki minun helvetin koruni. Ja kyllä, se sisältää vihkisormukseni ja kihlasormukseni , puhumattakaan erilaisista ystävänpäivän korvakorulahjoista ja rannekoruista . Mulla ei oo nyt hyvä olo.</w:t>
      </w:r>
    </w:p>
    <w:p>
      <w:r>
        <w:rPr>
          <w:b/>
        </w:rPr>
        <w:t xml:space="preserve">Tulos</w:t>
      </w:r>
    </w:p>
    <w:p>
      <w:r>
        <w:t xml:space="preserve">Mikä voi olla fakta heidän tilanteestaan ?</w:t>
      </w:r>
    </w:p>
    <w:p>
      <w:r>
        <w:rPr>
          <w:b/>
        </w:rPr>
        <w:t xml:space="preserve">Tulos</w:t>
      </w:r>
    </w:p>
    <w:p>
      <w:r>
        <w:t xml:space="preserve">Mitä heille voi tapahtua sen jälkeen, kun tämä kuukausi päättyy ?</w:t>
      </w:r>
    </w:p>
    <w:p>
      <w:r>
        <w:rPr>
          <w:b/>
        </w:rPr>
        <w:t xml:space="preserve">Esimerkki 1.229</w:t>
      </w:r>
    </w:p>
    <w:p>
      <w:r>
        <w:t xml:space="preserve">Konteksti: Kun olimme portin läpi , se oli yksi säikähdys toisensa jälkeen. Siellä oli vampyyrejä hyppimässä sinua kohti ja ihmisiä ilman päätä ja kaikenlaista hullua. Mutta pahin osa oli alue nimeltä Chainsaw Alley .</w:t>
      </w:r>
    </w:p>
    <w:p>
      <w:r>
        <w:rPr>
          <w:b/>
        </w:rPr>
        <w:t xml:space="preserve">Tulos</w:t>
      </w:r>
    </w:p>
    <w:p>
      <w:r>
        <w:t xml:space="preserve">Mikä on todennäköisimmin ketjusahakujan esillä oleva hahmo ?</w:t>
      </w:r>
    </w:p>
    <w:p>
      <w:r>
        <w:rPr>
          <w:b/>
        </w:rPr>
        <w:t xml:space="preserve">Tulos</w:t>
      </w:r>
    </w:p>
    <w:p>
      <w:r>
        <w:t xml:space="preserve">Mikä on tämän kohtauksen todennäköinen tapahtumapaikka ?</w:t>
      </w:r>
    </w:p>
    <w:p>
      <w:r>
        <w:rPr>
          <w:b/>
        </w:rPr>
        <w:t xml:space="preserve">Esimerkki 1.230</w:t>
      </w:r>
    </w:p>
    <w:p>
      <w:r>
        <w:t xml:space="preserve">Konteksti: Cara , täytit perjantaina 4 kuukautta ! Meillä oli hyvin kiireinen päivä leikkiryhmän , lääkärin ja pitkän kävelylenkin kanssa isän kanssa , joten odotin kirjoittavani kirjeenne illalla . Tämä suunnitelma ei ottanut huomioon 4 kuukauden rokotuksiasi iltapäivällä . Nuo ilkeät , ilkeät , ilkeät pistokset saivat sinut hyvin järkyttyneeksi , joten koko iltani meni lohduttaessani sinua .</w:t>
      </w:r>
    </w:p>
    <w:p>
      <w:r>
        <w:rPr>
          <w:b/>
        </w:rPr>
        <w:t xml:space="preserve">Tulos</w:t>
      </w:r>
    </w:p>
    <w:p>
      <w:r>
        <w:t xml:space="preserve">Kuinka monta vuotta Cara on vanha?</w:t>
      </w:r>
    </w:p>
    <w:p>
      <w:r>
        <w:rPr>
          <w:b/>
        </w:rPr>
        <w:t xml:space="preserve">Esimerkki 1.231</w:t>
      </w:r>
    </w:p>
    <w:p>
      <w:r>
        <w:t xml:space="preserve">Konteksti: Olen valmis minun kirjastotekniikan lopputentti viime yönä ja meni eteenpäin ja toimitti sen , vaikka se 's ei ole koska vasta Me d . Ajattelin, etten saisi mitään todellista aikaa työskennellä sen parissa viikon aikana, joten voisin yhtä hyvin tehdä sen valmiiksi. Sain sen takaisin jo tänä aamuna - 100 % , mikä tarkoittaa, että sain täydellisen arvosanan koko kurssista.</w:t>
      </w:r>
    </w:p>
    <w:p>
      <w:r>
        <w:rPr>
          <w:b/>
        </w:rPr>
        <w:t xml:space="preserve">Tulos</w:t>
      </w:r>
    </w:p>
    <w:p>
      <w:r>
        <w:t xml:space="preserve">Miten kertoja jätti tenttinsä ?</w:t>
      </w:r>
    </w:p>
    <w:p>
      <w:r>
        <w:rPr>
          <w:b/>
        </w:rPr>
        <w:t xml:space="preserve">Esimerkki 1.232</w:t>
      </w:r>
    </w:p>
    <w:p>
      <w:r>
        <w:t xml:space="preserve">Konteksti: Siskoni sai juuri toisen lapsen. Hän meni tänään tarkastukseen ja he päättivät käynnistää synnytyksen yhden tai toisen komplikaation vuoksi. Muutama tunti synnytyksen käynnistämisen jälkeen synnytys alkoi ja päättyi melko nopeasti . Itse asiassa niin nopeasti, että äitini, joka oli mennyt viemään heidän toisen poikansa kotiinsa lepäämään, ei ehtinyt takaisin sairaalaan.</w:t>
      </w:r>
    </w:p>
    <w:p>
      <w:r>
        <w:rPr>
          <w:b/>
        </w:rPr>
        <w:t xml:space="preserve">Tulos</w:t>
      </w:r>
    </w:p>
    <w:p>
      <w:r>
        <w:t xml:space="preserve">Mikä mahtaa olla syynä siihen, että ei mennyt kauan ennen kuin vauva numero kaksi tuli maailmaan ?</w:t>
      </w:r>
    </w:p>
    <w:p>
      <w:r>
        <w:rPr>
          <w:b/>
        </w:rPr>
        <w:t xml:space="preserve">Esimerkki 1.233</w:t>
      </w:r>
    </w:p>
    <w:p>
      <w:r>
        <w:t xml:space="preserve">Konteksti: Se oli yksi niistä reaktioista. Nuo halut rakentuivat jo ennen kuin ihminen otti tuon askeleen eteenpäin kädellisistä . Voinko syyttää tästä evoluutiota ? Vai sinä?</w:t>
      </w:r>
    </w:p>
    <w:p>
      <w:r>
        <w:rPr>
          <w:b/>
        </w:rPr>
        <w:t xml:space="preserve">Tulos</w:t>
      </w:r>
    </w:p>
    <w:p>
      <w:r>
        <w:t xml:space="preserve">Miksi kertoja uskoo, että he reagoivat niin kuin reagoivat?</w:t>
      </w:r>
    </w:p>
    <w:p>
      <w:r>
        <w:rPr>
          <w:b/>
        </w:rPr>
        <w:t xml:space="preserve">Esimerkki 1.234</w:t>
      </w:r>
    </w:p>
    <w:p>
      <w:r>
        <w:t xml:space="preserve">Konteksti: Jos lasken taaksepäin, syliunet alkoivat pian sen jälkeen, kun hän lakkasi menemästä alas päiväunille minimaalisella hössötyksellä - heti sen kauhean päivän jälkeen, kun huomasin, että hän voisi, jos hän niin haluaa, huutaa kaksi tuntia. Se olisi ollut noin viikolla kolmekymmentäseitsemän, kolmekymmentäkahdeksan ehkä. Voi, maanjäristys. Okei , takaisin nyt .</w:t>
      </w:r>
    </w:p>
    <w:p>
      <w:r>
        <w:rPr>
          <w:b/>
        </w:rPr>
        <w:t xml:space="preserve">Tulos</w:t>
      </w:r>
    </w:p>
    <w:p>
      <w:r>
        <w:t xml:space="preserve">Miksi hän saattaisi huutaa 2 tuntia?</w:t>
      </w:r>
    </w:p>
    <w:p>
      <w:r>
        <w:rPr>
          <w:b/>
        </w:rPr>
        <w:t xml:space="preserve">Esimerkki 1.235</w:t>
      </w:r>
    </w:p>
    <w:p>
      <w:r>
        <w:t xml:space="preserve">Konteksti: Eilen palvelustyttö oli täällä, mutta tänään hän on täällä wat ? " Siivoamaan huoneeni " hän sanoi. Olin juuri aikeissa viettää rauhallisen aamun poikani kanssa ... ruuanlaittoa ja kaikkea.</w:t>
      </w:r>
    </w:p>
    <w:p>
      <w:r>
        <w:rPr>
          <w:b/>
        </w:rPr>
        <w:t xml:space="preserve">Tulos</w:t>
      </w:r>
    </w:p>
    <w:p>
      <w:r>
        <w:t xml:space="preserve">Miksi haluan kokata poikani kanssa tänä aamuna .?</w:t>
      </w:r>
    </w:p>
    <w:p>
      <w:r>
        <w:rPr>
          <w:b/>
        </w:rPr>
        <w:t xml:space="preserve">Esimerkki 1.236</w:t>
      </w:r>
    </w:p>
    <w:p>
      <w:r>
        <w:t xml:space="preserve">Konteksti: Vierailin Tennesseen akvaariossa äitini ja siskoni kanssa. Olimme siskoni kanssa käyneet siellä ennenkin - olen itse asiassa käynyt siellä kahdesti - mutta "Ocean Journey" -rakennus oli uusi. Olin todella ylpeä äidistäni siitä, että hän oli lähtenyt mukaan pienelle retkellemme.</w:t>
      </w:r>
    </w:p>
    <w:p>
      <w:r>
        <w:rPr>
          <w:b/>
        </w:rPr>
        <w:t xml:space="preserve">Tulos</w:t>
      </w:r>
    </w:p>
    <w:p>
      <w:r>
        <w:t xml:space="preserve">Mitä matkan aikana voi tapahtua ?</w:t>
      </w:r>
    </w:p>
    <w:p>
      <w:r>
        <w:rPr>
          <w:b/>
        </w:rPr>
        <w:t xml:space="preserve">Esimerkki 1.237</w:t>
      </w:r>
    </w:p>
    <w:p>
      <w:r>
        <w:t xml:space="preserve">Konteksti: Et luultavasti kuule enää mitään päivityksiä minun jamaikalainen kämppikseni kun vihdoin muutin minun todellinen huoneeseeni. Se oli "remontissa" ( eli se on puolikas, joka on jäljellä suuresta huoneesta ) eikä ollut valmis minulle, kun tulin tänne. Se on yläkerrassa ja jaan tilan vain neljän muun kanssa . Naapurini vaikuttaa hieman oudolta ja oli todella huolissaan siitä, että kuulisin hänet seinien läpi .</w:t>
      </w:r>
    </w:p>
    <w:p>
      <w:r>
        <w:rPr>
          <w:b/>
        </w:rPr>
        <w:t xml:space="preserve">Tulos</w:t>
      </w:r>
    </w:p>
    <w:p>
      <w:r>
        <w:t xml:space="preserve">Miksi kertoja on hieman hermostunut uudesta paikasta ?</w:t>
      </w:r>
    </w:p>
    <w:p>
      <w:r>
        <w:rPr>
          <w:b/>
        </w:rPr>
        <w:t xml:space="preserve">Esimerkki 1.238</w:t>
      </w:r>
    </w:p>
    <w:p>
      <w:r>
        <w:t xml:space="preserve">Konteksti: Accelerate Conference alkaa tänään ! Meillä on noin 500 ennakkoilmoittautunutta ja 25 seurakuntaa tai ministeriötä on tähän mennessä edustettuna. ( Voit nähdä luettelon seurakunnista alla ) . Rukoilkaa kanssani kaikkien seurakuntien , pastoreiden , henkilökunnan , seurakuntien johtajien ja kaikkien osallistujien puolesta, että Jumala liikahtaisi heidän sydämissään ja että tuloksena olisi, että Jumalan voima kiihdyttäisi meidät uudelle tasolle !..</w:t>
      </w:r>
    </w:p>
    <w:p>
      <w:r>
        <w:rPr>
          <w:b/>
        </w:rPr>
        <w:t xml:space="preserve">Tulos</w:t>
      </w:r>
    </w:p>
    <w:p>
      <w:r>
        <w:t xml:space="preserve">Uskovatko nämä ihmiset johonkin korkeampaan voimaan ?</w:t>
      </w:r>
    </w:p>
    <w:p>
      <w:r>
        <w:rPr>
          <w:b/>
        </w:rPr>
        <w:t xml:space="preserve">Esimerkki 1.239</w:t>
      </w:r>
    </w:p>
    <w:p>
      <w:r>
        <w:t xml:space="preserve">Konteksti: olen 17-vuotias nainen . ja asun vanhempieni kanssa isäni on vakavasti sanallisesti väkivaltainen ja kontrolloi minua hän on narsistinen persoonallisuus ja hän uhkaa minua . vanhempani tapasivat lyödä minua paljon ja pahoinpidellä minua, joten tiedän, että hän ei välitä minusta tai turvallisuudestani Vanhempani eivät lyö minua nyt, mutta kestän päivittäiset uhkailut ja huutamisen minulle.Hän myös aloittaa riidat kanssani enkä halua riidellä hänen kanssaan ja jos en taistele vastaan, hän uhkailee minua, hän vainoaa myös minua ja huolehtii minun asioistani.</w:t>
      </w:r>
    </w:p>
    <w:p>
      <w:r>
        <w:rPr>
          <w:b/>
        </w:rPr>
        <w:t xml:space="preserve">Tulos</w:t>
      </w:r>
    </w:p>
    <w:p>
      <w:r>
        <w:t xml:space="preserve">Mikä voi olla fakta tästä tilanteesta ?</w:t>
      </w:r>
    </w:p>
    <w:p>
      <w:r>
        <w:rPr>
          <w:b/>
        </w:rPr>
        <w:t xml:space="preserve">Esimerkki 1.240</w:t>
      </w:r>
    </w:p>
    <w:p>
      <w:r>
        <w:t xml:space="preserve">Konteksti: Ainoa tapa saada musiikkisoitin toimimaan uudelleen oli kytkeä puhelin pois päältä ja kytkeä se sitten takaisin päälle. Mutta jos yritin poistaa toisen kappaleen , soitin hyytyi pian sen jälkeen. Ja mediagalleria ?.</w:t>
      </w:r>
    </w:p>
    <w:p>
      <w:r>
        <w:rPr>
          <w:b/>
        </w:rPr>
        <w:t xml:space="preserve">Tulos</w:t>
      </w:r>
    </w:p>
    <w:p>
      <w:r>
        <w:t xml:space="preserve">Mitä puhelimestani saatetaan sanoa ?</w:t>
      </w:r>
    </w:p>
    <w:p>
      <w:r>
        <w:rPr>
          <w:b/>
        </w:rPr>
        <w:t xml:space="preserve">Esimerkki 1.241</w:t>
      </w:r>
    </w:p>
    <w:p>
      <w:r>
        <w:t xml:space="preserve">Konteksti: Ensinnäkin, sukeltajalupakirjan hankkiminen on ollut tehtävälistallani. Ensin se oli listallani Asioita, jotka on tehtävä ennen kuin täytän 25 vuotta . Sitten minun oli siirrettävä se listalle Asioita, joita minun on tehtävä ennen kuin täytän 30 .</w:t>
      </w:r>
    </w:p>
    <w:p>
      <w:r>
        <w:rPr>
          <w:b/>
        </w:rPr>
        <w:t xml:space="preserve">Tulos</w:t>
      </w:r>
    </w:p>
    <w:p>
      <w:r>
        <w:t xml:space="preserve">Miksi muutin luetteloa?</w:t>
      </w:r>
    </w:p>
    <w:p>
      <w:r>
        <w:rPr>
          <w:b/>
        </w:rPr>
        <w:t xml:space="preserve">Esimerkki 1.242</w:t>
      </w:r>
    </w:p>
    <w:p>
      <w:r>
        <w:t xml:space="preserve">Konteksti: Siellä oli myös hämäränvihreä lampi, jonka keskellä oli toinen pronssi. Kun menimme sinne , siellä oli muutama koululaisryhmä , ja nuoremmat lapset leikkivät pronssin ja puiden ympärillä . Matkan aikana kuulin monien ihmisten ärsyyntyvän äänekkäistä koululaisista , mutta vakavasti , korkeintaan keskiverto ihminen katsoo kappaletta alle 20 sekuntia , enkä usko , että muutama lapsi voi keskeyttää tuon 20 sekunnin olennaisesti .</w:t>
      </w:r>
    </w:p>
    <w:p>
      <w:r>
        <w:rPr>
          <w:b/>
        </w:rPr>
        <w:t xml:space="preserve">Tulos</w:t>
      </w:r>
    </w:p>
    <w:p>
      <w:r>
        <w:t xml:space="preserve">Mitä olivat pronssit ?</w:t>
      </w:r>
    </w:p>
    <w:p>
      <w:r>
        <w:rPr>
          <w:b/>
        </w:rPr>
        <w:t xml:space="preserve">Tulos</w:t>
      </w:r>
    </w:p>
    <w:p>
      <w:r>
        <w:t xml:space="preserve">Miksi museon kävijät ärsyyntyisivät lapsista ?</w:t>
      </w:r>
    </w:p>
    <w:p>
      <w:r>
        <w:rPr>
          <w:b/>
        </w:rPr>
        <w:t xml:space="preserve">Esimerkki 1.243</w:t>
      </w:r>
    </w:p>
    <w:p>
      <w:r>
        <w:t xml:space="preserve">Konteksti: Ensimmäinen koulupäivämme oli täynnä jännitystä ja hieman tunteita . Mieheni ja minä pudotin pikkupojan kouluun ja kuten näette hän on hyvin valmis . Hän heräsi aikaisin , söi aamupalan ja pukeutui ihan itse.</w:t>
      </w:r>
    </w:p>
    <w:p>
      <w:r>
        <w:rPr>
          <w:b/>
        </w:rPr>
        <w:t xml:space="preserve">Tulos</w:t>
      </w:r>
    </w:p>
    <w:p>
      <w:r>
        <w:t xml:space="preserve">Mikä voi olla syy siihen, että tämä päivä on sentimentaalinen ?</w:t>
      </w:r>
    </w:p>
    <w:p>
      <w:r>
        <w:rPr>
          <w:b/>
        </w:rPr>
        <w:t xml:space="preserve">Esimerkki 1.244</w:t>
      </w:r>
    </w:p>
    <w:p>
      <w:r>
        <w:t xml:space="preserve">Konteksti: Sitten menen kotiin ja tarkistan sähköpostini ... ja minulla on beta-avain. Luojan kiitos ... poikaystäväni oli todella järkyttynyt siitä, ettei hänellä ollut sellaista.</w:t>
      </w:r>
    </w:p>
    <w:p>
      <w:r>
        <w:rPr>
          <w:b/>
        </w:rPr>
        <w:t xml:space="preserve">Tulos</w:t>
      </w:r>
    </w:p>
    <w:p>
      <w:r>
        <w:t xml:space="preserve">Mikä seuraavista on totta kertojasta?</w:t>
      </w:r>
    </w:p>
    <w:p>
      <w:r>
        <w:rPr>
          <w:b/>
        </w:rPr>
        <w:t xml:space="preserve">Esimerkki 1.245</w:t>
      </w:r>
    </w:p>
    <w:p>
      <w:r>
        <w:t xml:space="preserve">Konteksti: Olen ollut melko kiireinen pienen paikkani kanssa ja se todella tuntuu kodilta . Siinä on vähän monelta rakkaaltani , sohva tuli mummolta , ja se oli hänen kauan ennen kuin isoisä kuoli . Hän antoi minulle myös joitakin hopeisia vaatteita , jotka hän sai häälahjaksi , mutta ei koskaan käytetty . Äiti ja isä antoivat minulle makuuhuoneen pukunsa jotta he voisivat hankkia uuden .</w:t>
      </w:r>
    </w:p>
    <w:p>
      <w:r>
        <w:rPr>
          <w:b/>
        </w:rPr>
        <w:t xml:space="preserve">Tulos</w:t>
      </w:r>
    </w:p>
    <w:p>
      <w:r>
        <w:t xml:space="preserve">Mitä voi tapahtua, kun muutat uuteen asuntoon?</w:t>
      </w:r>
    </w:p>
    <w:p>
      <w:r>
        <w:rPr>
          <w:b/>
        </w:rPr>
        <w:t xml:space="preserve">Esimerkki 1.246</w:t>
      </w:r>
    </w:p>
    <w:p>
      <w:r>
        <w:t xml:space="preserve">Konteksti: by Cosmic ( Lähetetty Mon Sep 01 , 2008 11:47 am)Kuinka korkealle kettu voi hypätä ? Jäljelle jääneet ankat ovat ryhtyneet istumaan pihan korkeimmille kohdille . Niillä on klaustrofobinen olo lukkojen takana ja emme voi tehdä Fort Knox -tyylistä karsinaa ennen kuin löydämme materiaalit laajalle alueelle .</w:t>
      </w:r>
    </w:p>
    <w:p>
      <w:r>
        <w:rPr>
          <w:b/>
        </w:rPr>
        <w:t xml:space="preserve">Tulos</w:t>
      </w:r>
    </w:p>
    <w:p>
      <w:r>
        <w:t xml:space="preserve">Miksi ankat ovat niin korkealla ilmassa ?</w:t>
      </w:r>
    </w:p>
    <w:p>
      <w:r>
        <w:rPr>
          <w:b/>
        </w:rPr>
        <w:t xml:space="preserve">Esimerkki 1.247</w:t>
      </w:r>
    </w:p>
    <w:p>
      <w:r>
        <w:t xml:space="preserve">Konteksti: Näissä taloissa oli paljon tilaa ympärillä, ja se oli hiekkatie, jolla olimme. Sateesta/lumesta johtuvat urat saivat joskus kompastumaan ja kaatumaan , mutta onnistuimme kuitenkin saamaan valtavan pussillisen karkkia . Aina oli pelko siitä, että isommat lapset saisivat meidät kiinni ja yrittäisivät varastaa karkkimme, mutta onnistuimme välttämään sen rumuuden ! Olipa hauskaa !</w:t>
      </w:r>
    </w:p>
    <w:p>
      <w:r>
        <w:rPr>
          <w:b/>
        </w:rPr>
        <w:t xml:space="preserve">Tulos</w:t>
      </w:r>
    </w:p>
    <w:p>
      <w:r>
        <w:t xml:space="preserve">Mikä meistä on totta?</w:t>
      </w:r>
    </w:p>
    <w:p>
      <w:r>
        <w:rPr>
          <w:b/>
        </w:rPr>
        <w:t xml:space="preserve">Tulos</w:t>
      </w:r>
    </w:p>
    <w:p>
      <w:r>
        <w:t xml:space="preserve">Mikä voisi olla syy pysyä erossa isommista lapsista ?</w:t>
      </w:r>
    </w:p>
    <w:p>
      <w:r>
        <w:rPr>
          <w:b/>
        </w:rPr>
        <w:t xml:space="preserve">Esimerkki 1.248</w:t>
      </w:r>
    </w:p>
    <w:p>
      <w:r>
        <w:t xml:space="preserve">Konteksti: Potter-sarjasta. Olen suuri fani ja olen ollut jo hyvin pitkään . Hieman taustaa kirjasta on , että Harry Potter selvisi yhdestä voimakkaimmasta velhon kuolemanloitsusta .</w:t>
      </w:r>
    </w:p>
    <w:p>
      <w:r>
        <w:rPr>
          <w:b/>
        </w:rPr>
        <w:t xml:space="preserve">Tulos</w:t>
      </w:r>
    </w:p>
    <w:p>
      <w:r>
        <w:t xml:space="preserve">Miksi kertoja halusi keskustella sarjasta ?</w:t>
      </w:r>
    </w:p>
    <w:p>
      <w:r>
        <w:rPr>
          <w:b/>
        </w:rPr>
        <w:t xml:space="preserve">Tulos</w:t>
      </w:r>
    </w:p>
    <w:p>
      <w:r>
        <w:t xml:space="preserve">Miksi kertoja selittää, että eräs hahmo oli selvinnyt yhdestä voimakkaimmasta velhon kuolemanloitsusta ?</w:t>
      </w:r>
    </w:p>
    <w:p>
      <w:r>
        <w:rPr>
          <w:b/>
        </w:rPr>
        <w:t xml:space="preserve">Esimerkki 1.249</w:t>
      </w:r>
    </w:p>
    <w:p>
      <w:r>
        <w:t xml:space="preserve">Konteksti: Musiikki ei ollut aina swing, joten Paul ja minä aloimme "free - stylin '" ja oli hauskaa. Sitten jouduin ongelmiin Donin kanssa, koska olin ilmeisesti " salannut" hänelle, kuinka hyvin osasin improvisoida tanssilattialla. Nyt en voi olla varautunut tanssiessamme , olen niin kusessa . Tanssien jälkeen alkoi sataa , lisäksi Don ei antanut minun kävellä yksin kotiin.</w:t>
      </w:r>
    </w:p>
    <w:p>
      <w:r>
        <w:rPr>
          <w:b/>
        </w:rPr>
        <w:t xml:space="preserve">Tulos</w:t>
      </w:r>
    </w:p>
    <w:p>
      <w:r>
        <w:t xml:space="preserve">Mikä mahtaa olla syy siihen, että mies ei anna tytön kävellä yksin kotiin?</w:t>
      </w:r>
    </w:p>
    <w:p>
      <w:r>
        <w:rPr>
          <w:b/>
        </w:rPr>
        <w:t xml:space="preserve">Esimerkki 1.250</w:t>
      </w:r>
    </w:p>
    <w:p>
      <w:r>
        <w:t xml:space="preserve">Konteksti: Olen melko vaatimaton kehoni suhteen . En ole koskaan käyttänyt kaksiosaista uimapukua . En voi vaihtaa vaatteita muiden nähden yhteisissä pukuhuoneissa (menen vessakoppiin), enkä ole koskaan käynyt alastonrannalla. Luultavasti se Bostonin alueen jäännös puritanismista , jonka ympärillä kasvoin .</w:t>
      </w:r>
    </w:p>
    <w:p>
      <w:r>
        <w:rPr>
          <w:b/>
        </w:rPr>
        <w:t xml:space="preserve">Tulos</w:t>
      </w:r>
    </w:p>
    <w:p>
      <w:r>
        <w:t xml:space="preserve">Mikä voi olla fakta tästä henkilöstä ?</w:t>
      </w:r>
    </w:p>
    <w:p>
      <w:r>
        <w:rPr>
          <w:b/>
        </w:rPr>
        <w:t xml:space="preserve">Tulos</w:t>
      </w:r>
    </w:p>
    <w:p>
      <w:r>
        <w:t xml:space="preserve">Mitä heille on saattanut tapahtua aiemmin, mikä on aiheuttanut tämän?</w:t>
      </w:r>
    </w:p>
    <w:p>
      <w:r>
        <w:rPr>
          <w:b/>
        </w:rPr>
        <w:t xml:space="preserve">Esimerkki 1.251</w:t>
      </w:r>
    </w:p>
    <w:p>
      <w:r>
        <w:t xml:space="preserve">Konteksti: Vihainen? Voi , aivan varmasti , koska se , joka oli saanut hänen parhaan ystävänsä itkemään , oli menossa nurin . " Kyouya , mitä tapahtui , miksi itket ? " Suohin perillinen kuiskasi , näytti suorastaan ahdistuneelta .</w:t>
      </w:r>
    </w:p>
    <w:p>
      <w:r>
        <w:rPr>
          <w:b/>
        </w:rPr>
        <w:t xml:space="preserve">Tulos</w:t>
      </w:r>
    </w:p>
    <w:p>
      <w:r>
        <w:t xml:space="preserve">Mikä voisi olla syy siihen, että henkilö on tällä hetkellä levottomassa tilassa ?</w:t>
      </w:r>
    </w:p>
    <w:p>
      <w:r>
        <w:rPr>
          <w:b/>
        </w:rPr>
        <w:t xml:space="preserve">Esimerkki 1.252</w:t>
      </w:r>
    </w:p>
    <w:p>
      <w:r>
        <w:t xml:space="preserve">Konteksti: mutta hän sanoi, että hän tosissaan bout koukkaaminen kanssani . juuri nyt me vain talkin mutta myöhemmin hän haluaa vastauksen . idk mitä tehdä . voisin sanoa kyllä , mutta sitten taas i m waitng on joku muu .</w:t>
      </w:r>
    </w:p>
    <w:p>
      <w:r>
        <w:rPr>
          <w:b/>
        </w:rPr>
        <w:t xml:space="preserve">Tulos</w:t>
      </w:r>
    </w:p>
    <w:p>
      <w:r>
        <w:t xml:space="preserve">Mihin tämä romanttinen suhde johtaa ?</w:t>
      </w:r>
    </w:p>
    <w:p>
      <w:r>
        <w:rPr>
          <w:b/>
        </w:rPr>
        <w:t xml:space="preserve">Tulos</w:t>
      </w:r>
    </w:p>
    <w:p>
      <w:r>
        <w:t xml:space="preserve">Miksi en tiedä, haluanko seurustella hänen kanssaan?</w:t>
      </w:r>
    </w:p>
    <w:p>
      <w:r>
        <w:rPr>
          <w:b/>
        </w:rPr>
        <w:t xml:space="preserve">Esimerkki 1.253</w:t>
      </w:r>
    </w:p>
    <w:p>
      <w:r>
        <w:t xml:space="preserve">Konteksti: Olen tehnyt viime aikoina kovasti töitä, koska olen tehnyt kaiken bloggaamisen Ericin nukkuessa. Tiedättekö mitä ? Eilen satoi kaatamalla koko päivän , joten Eric söi aamiaisensa ja meni takaisin nukkumaan . Hän nousi vasta klo 16.00 kun hän kävi kakkaamassa ja söi karkkia .</w:t>
      </w:r>
    </w:p>
    <w:p>
      <w:r>
        <w:rPr>
          <w:b/>
        </w:rPr>
        <w:t xml:space="preserve">Tulos</w:t>
      </w:r>
    </w:p>
    <w:p>
      <w:r>
        <w:t xml:space="preserve">Mikä on hänen suhteensa Ericiin?</w:t>
      </w:r>
    </w:p>
    <w:p>
      <w:r>
        <w:rPr>
          <w:b/>
        </w:rPr>
        <w:t xml:space="preserve">Esimerkki 1.254</w:t>
      </w:r>
    </w:p>
    <w:p>
      <w:r>
        <w:t xml:space="preserve">Konteksti: Dustin ja minä ajoimme takaisin Boundary Watersiin hakemaan loput retkeilyvarusteistamme, lumikengät ja yrittämään löytää reppuni Duncan-järven pohjoisrannalta. Olimme suunnitelleet lähtevämme perjantai-iltana , mutta koko Minnesotan osavaltio oli peittynyt vähintään metrin lumipeitteeseen. Niinpä lähdimme sen sijaan lauantaina iltapäivällä .</w:t>
      </w:r>
    </w:p>
    <w:p>
      <w:r>
        <w:rPr>
          <w:b/>
        </w:rPr>
        <w:t xml:space="preserve">Tulos</w:t>
      </w:r>
    </w:p>
    <w:p>
      <w:r>
        <w:t xml:space="preserve">Miksi oli tärkeää siirtää lähtö lauantai-iltapäivään ?</w:t>
      </w:r>
    </w:p>
    <w:p>
      <w:r>
        <w:rPr>
          <w:b/>
        </w:rPr>
        <w:t xml:space="preserve">Esimerkki 1.255</w:t>
      </w:r>
    </w:p>
    <w:p>
      <w:r>
        <w:t xml:space="preserve">Konteksti: Olen kokenut kipua, tai olin ... noin 3 päivän ajan. Se oli joko rintakehän alapuolella tai jossain vatsassa . Vatsani oli todella turvonnut , se sattui , kun otin syvään henkeä , ja tunsin pahoinvointia vain ensimmäisenä aamuna , kun koin kipua . Kipu tuli ja meni .</w:t>
      </w:r>
    </w:p>
    <w:p>
      <w:r>
        <w:rPr>
          <w:b/>
        </w:rPr>
        <w:t xml:space="preserve">Tulos</w:t>
      </w:r>
    </w:p>
    <w:p>
      <w:r>
        <w:t xml:space="preserve">Mitä minun pitäisi luultavasti tehdä seuraavaksi, jos tunnen tämän uudelleen ?</w:t>
      </w:r>
    </w:p>
    <w:p>
      <w:r>
        <w:rPr>
          <w:b/>
        </w:rPr>
        <w:t xml:space="preserve">Esimerkki 1.256</w:t>
      </w:r>
    </w:p>
    <w:p>
      <w:r>
        <w:t xml:space="preserve">Konteksti: Jackson johtaa McLainSenior pelinrakentaja Shawn Jackson keräsi lähes 2,500 metrin hyökkäyksen viime kaudella ja teki 22 touchdowns huolimatta korkea nilkka nyrjähdys suurimman osan vuodesta. opetus 1. Ja se oli silloin, kun Tulsa McLain oli ylivoimainen luokan 5A:ssa. Nyt Jackson johtaa Titansia 4A-luokassa.</w:t>
      </w:r>
    </w:p>
    <w:p>
      <w:r>
        <w:rPr>
          <w:b/>
        </w:rPr>
        <w:t xml:space="preserve">Tulos</w:t>
      </w:r>
    </w:p>
    <w:p>
      <w:r>
        <w:t xml:space="preserve">Miten Jacksonista tuli joukkueen johtaja?</w:t>
      </w:r>
    </w:p>
    <w:p>
      <w:r>
        <w:rPr>
          <w:b/>
        </w:rPr>
        <w:t xml:space="preserve">Tulos</w:t>
      </w:r>
    </w:p>
    <w:p>
      <w:r>
        <w:t xml:space="preserve">Miten hän sai korkean nilkan nyrjähdyksen?</w:t>
      </w:r>
    </w:p>
    <w:p>
      <w:r>
        <w:rPr>
          <w:b/>
        </w:rPr>
        <w:t xml:space="preserve">Esimerkki 1.257</w:t>
      </w:r>
    </w:p>
    <w:p>
      <w:r>
        <w:t xml:space="preserve">Konteksti: Jose Luis Nazario Jr. vapautettuaan hänet vapaaehtoisesta taposta aseettomien irakilaisvankien tappamisessa vuoden 2004 kiivaan taistelun aikana. Kyyneleet vierivät Nazarion poskia pitkin, ja oikeussalin katsojat nyyhkyttivät ja hurrasivat avoimesti torstaina . Hän on ensimmäinen yhdysvaltalainen veteraani, jota siviilituomioistuin tuomitsi väitetyistä taistelutoimista." Tämä on ollut pitkä ja raskas vuosi perheelleni", Nazario sanoi oikeussalin ulkopuolella. " Tarvitsen hetken hengähtää ja yrittää saada elämäni takaisin kasaan .</w:t>
      </w:r>
    </w:p>
    <w:p>
      <w:r>
        <w:rPr>
          <w:b/>
        </w:rPr>
        <w:t xml:space="preserve">Tulos</w:t>
      </w:r>
    </w:p>
    <w:p>
      <w:r>
        <w:t xml:space="preserve">Miksi katsojat hurrasivat avoimesti ?</w:t>
      </w:r>
    </w:p>
    <w:p>
      <w:r>
        <w:rPr>
          <w:b/>
        </w:rPr>
        <w:t xml:space="preserve">Esimerkki 1.258</w:t>
      </w:r>
    </w:p>
    <w:p>
      <w:r>
        <w:t xml:space="preserve">Konteksti: Se on ollut vähintäänkin tapahtumarikas, eikä hyvällä tavalla. Maanantaina ja tiistaina olin varapäivinä , eikä ollut paljon tekemistä , paitsi paperitöitä ja sisäänpääsyä . Keskiviikkona olin myöhäisellä , ja siellä oli hieman kiireisempää . Torstaina olin earlyssä , se melkein tappoi minut kun nousin ylös kun tein selkä menosuuntaan vuoroja ja eilen olin earlyssä , jossa kaikki tapahtui.</w:t>
      </w:r>
    </w:p>
    <w:p>
      <w:r>
        <w:rPr>
          <w:b/>
        </w:rPr>
        <w:t xml:space="preserve">Tulos</w:t>
      </w:r>
    </w:p>
    <w:p>
      <w:r>
        <w:t xml:space="preserve">Mikä voi olla fakta tästä henkilöstä ?</w:t>
      </w:r>
    </w:p>
    <w:p>
      <w:r>
        <w:rPr>
          <w:b/>
        </w:rPr>
        <w:t xml:space="preserve">Tulos</w:t>
      </w:r>
    </w:p>
    <w:p>
      <w:r>
        <w:t xml:space="preserve">Mitä voi tapahtua heidän alkuvuoronsa aikana ?</w:t>
      </w:r>
    </w:p>
    <w:p>
      <w:r>
        <w:rPr>
          <w:b/>
        </w:rPr>
        <w:t xml:space="preserve">Esimerkki 1.259</w:t>
      </w:r>
    </w:p>
    <w:p>
      <w:r>
        <w:t xml:space="preserve">Konteksti: Totta kai hänellä on kipuja, mutta se on odotettavissa. Se on hänen oikea kätensä, joten hän tarvitsee apua perusasioissa ja insuliinipistostensa kanssa, mutta luulen, että olemme sopineet siitä hänen lastensa ja minun kesken. Hänen veljensä ja kälynsä lähtivät eilen takaisin Indyyn. Joten nyt meillä on taas rauhaa ja hiljaisuutta.</w:t>
      </w:r>
    </w:p>
    <w:p>
      <w:r>
        <w:rPr>
          <w:b/>
        </w:rPr>
        <w:t xml:space="preserve">Tulos</w:t>
      </w:r>
    </w:p>
    <w:p>
      <w:r>
        <w:t xml:space="preserve">Minkä tyyppinen sairaus naisella saattaa olla?</w:t>
      </w:r>
    </w:p>
    <w:p>
      <w:r>
        <w:rPr>
          <w:b/>
        </w:rPr>
        <w:t xml:space="preserve">Esimerkki 1.260</w:t>
      </w:r>
    </w:p>
    <w:p>
      <w:r>
        <w:t xml:space="preserve">Konteksti: Tänä iltapäivänä Darlene ja minä ajoimme bussilla keskustaan. Oli mukava vierailu ja sain käyttää 10 dollarin alennukseni Macy 'silta, koska he lähettivät sen syntymäpäiväni kunniaksi. Darlene ei löytänyt mitään mistä piti.</w:t>
      </w:r>
    </w:p>
    <w:p>
      <w:r>
        <w:rPr>
          <w:b/>
        </w:rPr>
        <w:t xml:space="preserve">Tulos</w:t>
      </w:r>
    </w:p>
    <w:p>
      <w:r>
        <w:t xml:space="preserve">Miksi Darlene ja minä menimme bussilla?</w:t>
      </w:r>
    </w:p>
    <w:p>
      <w:r>
        <w:rPr>
          <w:b/>
        </w:rPr>
        <w:t xml:space="preserve">Esimerkki 1.261</w:t>
      </w:r>
    </w:p>
    <w:p>
      <w:r>
        <w:t xml:space="preserve">Konteksti: Fyysisesti , ja mahdollisimman vapaasti kukkainen abstraktio . ( Vaikka , tiedän, että minulle se on pitkälti henkinen ja emotionaalinen sekä , joten ei ole tiukka bar kirjallisten välineiden käyttöä . ) Haluaisin keksiä, miten vangita tuon emotionaalisen yhteyden ja vapautumisen fyysisen tuntemuksen avulla.</w:t>
      </w:r>
    </w:p>
    <w:p>
      <w:r>
        <w:rPr>
          <w:b/>
        </w:rPr>
        <w:t xml:space="preserve">Tulos</w:t>
      </w:r>
    </w:p>
    <w:p>
      <w:r>
        <w:t xml:space="preserve">Mikä oli syy siihen, että tunsin itseni vapaaksi .?</w:t>
      </w:r>
    </w:p>
    <w:p>
      <w:r>
        <w:rPr>
          <w:b/>
        </w:rPr>
        <w:t xml:space="preserve">Esimerkki 1.262</w:t>
      </w:r>
    </w:p>
    <w:p>
      <w:r>
        <w:t xml:space="preserve">Konteksti: Tiedän sen, koska osa moraalin ja Malesian opinnoissa opituista asioista sisältyy myös muiden oppiaineideni opetussuunnitelmaan, ja olen kuullut paljon parempia selityksiä ja esimerkkejä kuin hän. Kyllästyin niin paljon hänen me - malesialaiset - haluamme - seurata - länsimaita - puheisiinsa, että lähdin tunnilta ja menin alas syömään lounasta, jonka jätin aiemmin väliin ( olen NIIN pahoillani Aqilille - söin suoraan hänen edessään, unohtaen täysin, että on paastonaika ). Kun palasin luokkaan , ystäväni kertoi minulle , että missasin parhaan osan .</w:t>
      </w:r>
    </w:p>
    <w:p>
      <w:r>
        <w:rPr>
          <w:b/>
        </w:rPr>
        <w:t xml:space="preserve">Tulos</w:t>
      </w:r>
    </w:p>
    <w:p>
      <w:r>
        <w:t xml:space="preserve">Mikä voi olla syynä siihen, että jätit Malesian opinnot -luokan?</w:t>
      </w:r>
    </w:p>
    <w:p>
      <w:r>
        <w:rPr>
          <w:b/>
        </w:rPr>
        <w:t xml:space="preserve">Esimerkki 1.263</w:t>
      </w:r>
    </w:p>
    <w:p>
      <w:r>
        <w:t xml:space="preserve">Konteksti: Tämä on todennäköisesti viimeinen blogikirjoitukseni tästä asunnosta. Pakkaaminen on vielä kesken, ja olemme varmaan hiihtolomalle asti ( huomenna on kahvin ja adrenaliinin aika ) . Mutta olen sammuttamassa tietokoneet ja pakkaamassa kaikki kaapelit , virtalähteet , jne . paitsi DSL-modeemi ja langaton tukiasema , siltä varalta, että meidän täytyy tarkistaa jotain aamulla . Kävimme hakemassa avaimet uuteen asuntoon tänään .</w:t>
      </w:r>
    </w:p>
    <w:p>
      <w:r>
        <w:rPr>
          <w:b/>
        </w:rPr>
        <w:t xml:space="preserve">Tulos</w:t>
      </w:r>
    </w:p>
    <w:p>
      <w:r>
        <w:t xml:space="preserve">Miksi olen uupunut seuraavien päivien jälkeen ?</w:t>
      </w:r>
    </w:p>
    <w:p>
      <w:r>
        <w:rPr>
          <w:b/>
        </w:rPr>
        <w:t xml:space="preserve">Esimerkki 1.264</w:t>
      </w:r>
    </w:p>
    <w:p>
      <w:r>
        <w:t xml:space="preserve">Konteksti: Ostin äidilleni rannekorun syntymäpäiväksi ja nämä pienet sateenkaarisormukset tytöille. Kävimme myös laivakierroksella, joka oli aika siisti nähdä kaikkea kuten Boldtin linna ja muuta, mutta olin niin väsynyt ja kuuma, etten voinut odottaa sen loppumista lol . Sain muutamia hyviä kuvia . Kaipaan ystäviäni niinoo paljon . Mä oon deff valmis lähtemään kotiin mut huomenna me mennään rose gardeniin &amp; on the rocks sinne.</w:t>
      </w:r>
    </w:p>
    <w:p>
      <w:r>
        <w:rPr>
          <w:b/>
        </w:rPr>
        <w:t xml:space="preserve">Tulos</w:t>
      </w:r>
    </w:p>
    <w:p>
      <w:r>
        <w:t xml:space="preserve">Mikä saattoi olla syynä siihen, että tein kaikkia näitä eri asioita ?</w:t>
      </w:r>
    </w:p>
    <w:p>
      <w:r>
        <w:rPr>
          <w:b/>
        </w:rPr>
        <w:t xml:space="preserve">Esimerkki 1.265</w:t>
      </w:r>
    </w:p>
    <w:p>
      <w:r>
        <w:t xml:space="preserve">Konteksti: Lizzie ja minä aloitimme illan Nitty Grittyssä, koska 21-vuotiaana saa keräilymukin ja niin paljon ilmaista olutta kuin haluaa :D Valitettavasti ystävä, jonka olin kutsunut mukaan juomaan kanssamme, ei ottanut yhteyttä, joten koko illan olimme vain hän ja minä. Minulla oli silti hauskaa , kun olimme lopettaneet juomisen grittyssä , suuntasimme State St:lle ja aloimme kävellä jokaiseen baariin jonka näimme , onnistuin käymään läpi neljä baaria ennen kuin päätimme lähteä kävelemään kotiin .</w:t>
      </w:r>
    </w:p>
    <w:p>
      <w:r>
        <w:rPr>
          <w:b/>
        </w:rPr>
        <w:t xml:space="preserve">Tulos</w:t>
      </w:r>
    </w:p>
    <w:p>
      <w:r>
        <w:t xml:space="preserve">Kuka antoi kirjoittajalle keräilymukin ja kaikki ilmaiset oluet, jotka hän halusi ?</w:t>
      </w:r>
    </w:p>
    <w:p>
      <w:r>
        <w:rPr>
          <w:b/>
        </w:rPr>
        <w:t xml:space="preserve">Esimerkki 1.266</w:t>
      </w:r>
    </w:p>
    <w:p>
      <w:r>
        <w:t xml:space="preserve">Konteksti: Näin unta, että olin avaruustutkimuslennolla ja istuin jonkinlaisessa observatoriossa tuijottamassa avaruuden laajuutta. se oli hyvin eksistentiaalista, kunnes uni muuttui ja olin takaisin maassa keskustelemassa tehtävästä Rikerin ja Picardin kanssa.</w:t>
      </w:r>
    </w:p>
    <w:p>
      <w:r>
        <w:rPr>
          <w:b/>
        </w:rPr>
        <w:t xml:space="preserve">Tulos</w:t>
      </w:r>
    </w:p>
    <w:p>
      <w:r>
        <w:t xml:space="preserve">Mikä oli kertojan kutsumus heidän unessaan?</w:t>
      </w:r>
    </w:p>
    <w:p>
      <w:r>
        <w:rPr>
          <w:b/>
        </w:rPr>
        <w:t xml:space="preserve">Esimerkki 1.267</w:t>
      </w:r>
    </w:p>
    <w:p>
      <w:r>
        <w:t xml:space="preserve">Konteksti: Tänä iltana CS:llä ja minulla oli hieman riitaa suunnitelmista. Hän vaatii, että jos se on yli 3. kategorian, me evakuoidaan. Sunin takia. Minä taas vaadin hitaampaa lähestymistä, joka pitää meidät täällä, ellei se ole vakava ja tule melko suoraan meitä kohti.</w:t>
      </w:r>
    </w:p>
    <w:p>
      <w:r>
        <w:rPr>
          <w:b/>
        </w:rPr>
        <w:t xml:space="preserve">Tulos</w:t>
      </w:r>
    </w:p>
    <w:p>
      <w:r>
        <w:t xml:space="preserve">Minkälainen ihminen CS on tekstin perusteella?</w:t>
      </w:r>
    </w:p>
    <w:p>
      <w:r>
        <w:rPr>
          <w:b/>
        </w:rPr>
        <w:t xml:space="preserve">Tulos</w:t>
      </w:r>
    </w:p>
    <w:p>
      <w:r>
        <w:t xml:space="preserve">Miten kuvailisit kertojaa CS:ään verrattuna ?</w:t>
      </w:r>
    </w:p>
    <w:p>
      <w:r>
        <w:rPr>
          <w:b/>
        </w:rPr>
        <w:t xml:space="preserve">Esimerkki 1.268</w:t>
      </w:r>
    </w:p>
    <w:p>
      <w:r>
        <w:t xml:space="preserve">Konteksti: Se on paljon mukavampaa kuin vilkas vanha katu näkymänä. Tässä ovat mekot, jotka löysin antiikkimyynnistä tänä viikonloppuna . Kun pääsin ensimmäisen kerran myyntiin ja vaelsin vintage-vaatehuoneeseen, petyin siihen, että siellä ei ollut yhtään mitään, mikä olisi kiinnostanut minua . Mutta sitten löysin nämä kolme mekkoa, jotka roikkuivat seinällä toisessa huoneessa , ja tiesin, että minun oli saatava ne . Vasemmalla olevat kaksi ovat 50-luvulta ja oikealla oleva on 40-luvulta .</w:t>
      </w:r>
    </w:p>
    <w:p>
      <w:r>
        <w:rPr>
          <w:b/>
        </w:rPr>
        <w:t xml:space="preserve">Tulos</w:t>
      </w:r>
    </w:p>
    <w:p>
      <w:r>
        <w:t xml:space="preserve">Mikä voi olla fakta tästä henkilöstä ?</w:t>
      </w:r>
    </w:p>
    <w:p>
      <w:r>
        <w:rPr>
          <w:b/>
        </w:rPr>
        <w:t xml:space="preserve">Tulos</w:t>
      </w:r>
    </w:p>
    <w:p>
      <w:r>
        <w:t xml:space="preserve">Mikä voi olla syy heidän matkalleen antiikkimyyntiin ?</w:t>
      </w:r>
    </w:p>
    <w:p>
      <w:r>
        <w:rPr>
          <w:b/>
        </w:rPr>
        <w:t xml:space="preserve">Esimerkki 1.269</w:t>
      </w:r>
    </w:p>
    <w:p>
      <w:r>
        <w:t xml:space="preserve">Konteksti: Minusta oli kunnia-asia, että joku niin asiantunteva henkilö tuli puhumaan meille. Hän johdatti meidät ympäri hautausmaata ja osoitti joitakin kuuluisia aktivisteja . Siinä vaiheessa opettajamme auttoivat kääntämään, joten ymmärsin enemmän .</w:t>
      </w:r>
    </w:p>
    <w:p>
      <w:r>
        <w:rPr>
          <w:b/>
        </w:rPr>
        <w:t xml:space="preserve">Tulos</w:t>
      </w:r>
    </w:p>
    <w:p>
      <w:r>
        <w:t xml:space="preserve">Miksi hautausmaa liikutti kertojaa ?</w:t>
      </w:r>
    </w:p>
    <w:p>
      <w:r>
        <w:rPr>
          <w:b/>
        </w:rPr>
        <w:t xml:space="preserve">Esimerkki 1.270</w:t>
      </w:r>
    </w:p>
    <w:p>
      <w:r>
        <w:t xml:space="preserve">Konteksti: Se tulee pienessä valkoisessa säiliössä, joka sopii täydellisesti laukkuuni. se on kuitenkin erittäin kallis. 136 dollaria pienestä pullosta!.</w:t>
      </w:r>
    </w:p>
    <w:p>
      <w:r>
        <w:rPr>
          <w:b/>
        </w:rPr>
        <w:t xml:space="preserve">Tulos</w:t>
      </w:r>
    </w:p>
    <w:p>
      <w:r>
        <w:t xml:space="preserve">Mitä voisin tehdä hajuvesipullolla?</w:t>
      </w:r>
    </w:p>
    <w:p>
      <w:r>
        <w:rPr>
          <w:b/>
        </w:rPr>
        <w:t xml:space="preserve">Esimerkki 1.271</w:t>
      </w:r>
    </w:p>
    <w:p>
      <w:r>
        <w:t xml:space="preserve">Konteksti: on 2 eri paino pinoissa 200LBS yhdellä ja toisella on 150LBS 350 yhteensä. 4 eri harjoitusasemat uusi se oli yli $ 2000 i m vain laiska mennä saada uusi kaapeli johto jalka painaa . 20 $ tai niin .</w:t>
      </w:r>
    </w:p>
    <w:p>
      <w:r>
        <w:rPr>
          <w:b/>
        </w:rPr>
        <w:t xml:space="preserve">Tulos</w:t>
      </w:r>
    </w:p>
    <w:p>
      <w:r>
        <w:t xml:space="preserve">Miksi kertojan pitäisi ostaa uusi kaapeli ?</w:t>
      </w:r>
    </w:p>
    <w:p>
      <w:r>
        <w:rPr>
          <w:b/>
        </w:rPr>
        <w:t xml:space="preserve">Esimerkki 1.272</w:t>
      </w:r>
    </w:p>
    <w:p>
      <w:r>
        <w:t xml:space="preserve">Konteksti: Palvelu oli erittäin nopeaa , ja tarjoilijamme otti tilauksemme melkein heti kun istuimme alas. Kaksi meistä tilasi kanapihvin ja ranskalaiset, kun taas muut tilasivat ison aamiaisen , klubivoileivän ja hampurilaisen . Tilaukset toimitettiin nopeasti , ottaen huomioon väkijoukon , joka oli siellä .</w:t>
      </w:r>
    </w:p>
    <w:p>
      <w:r>
        <w:rPr>
          <w:b/>
        </w:rPr>
        <w:t xml:space="preserve">Tulos</w:t>
      </w:r>
    </w:p>
    <w:p>
      <w:r>
        <w:t xml:space="preserve">Miksi siellä oli paljon väkeä?</w:t>
      </w:r>
    </w:p>
    <w:p>
      <w:r>
        <w:rPr>
          <w:b/>
        </w:rPr>
        <w:t xml:space="preserve">Tulos</w:t>
      </w:r>
    </w:p>
    <w:p>
      <w:r>
        <w:t xml:space="preserve">Miksi tilaukset toimitettiin nopeasti ?</w:t>
      </w:r>
    </w:p>
    <w:p>
      <w:r>
        <w:rPr>
          <w:b/>
        </w:rPr>
        <w:t xml:space="preserve">Esimerkki 1.273</w:t>
      </w:r>
    </w:p>
    <w:p>
      <w:r>
        <w:t xml:space="preserve">Konteksti: Kävin hiljattain samanlaisen keskustelun sekä Countrygirlin että Polly Poppinsin kanssa, ja asia on näin. Maailmassa on kahdenlaisia lapsia . On pentulapsia - niitä, jotka huutavat ympäriinsä etsien huomiota ja hellyyttä ja tekevät melkein mitä tahansa saadakseen sitä . Ja sitten on kissanlapsia - niitä, jotka saattavat, jos olet onnekas, suostua halailemaan sinua.</w:t>
      </w:r>
    </w:p>
    <w:p>
      <w:r>
        <w:rPr>
          <w:b/>
        </w:rPr>
        <w:t xml:space="preserve">Tulos</w:t>
      </w:r>
    </w:p>
    <w:p>
      <w:r>
        <w:t xml:space="preserve">Mitä voi tapahtua, jos törmään koiranpentuun.?</w:t>
      </w:r>
    </w:p>
    <w:p>
      <w:r>
        <w:rPr>
          <w:b/>
        </w:rPr>
        <w:t xml:space="preserve">Esimerkki 1.274</w:t>
      </w:r>
    </w:p>
    <w:p>
      <w:r>
        <w:t xml:space="preserve">Konteksti: Pyhät marttyyrit Pyhä Sofia ja hänen tyttärensä Usko, Toivo ja Rakkaus syntyivät Italiassa. Heidän äitinsä oli hurskas kristitty leskirouva, joka nimesi tyttärensä näiden kolmen kristillisen hyveen mukaan. Usko oli kaksitoistavuotias , Toivo oli kymmenen ja Rakkaus oli yhdeksän.</w:t>
      </w:r>
    </w:p>
    <w:p>
      <w:r>
        <w:rPr>
          <w:b/>
        </w:rPr>
        <w:t xml:space="preserve">Tulos</w:t>
      </w:r>
    </w:p>
    <w:p>
      <w:r>
        <w:t xml:space="preserve">Mitä voi tapahtua ennen lasten syntymää ?</w:t>
      </w:r>
    </w:p>
    <w:p>
      <w:r>
        <w:rPr>
          <w:b/>
        </w:rPr>
        <w:t xml:space="preserve">Esimerkki 1.275</w:t>
      </w:r>
    </w:p>
    <w:p>
      <w:r>
        <w:t xml:space="preserve">Konteksti: Hyvää huomenta Ruotsista . Täällä on tänään kaunista ja olen juuri lähdössä radalle valmistautumaan viimeiseen kierrokseen . Pelasin eilen ihan hyvin , mutta en vain saanut sitä koskaan käyntiin . Kolme tyttöä ohitti minut , mutta olen vain kaksi lyöntiä jäljessä .</w:t>
      </w:r>
    </w:p>
    <w:p>
      <w:r>
        <w:rPr>
          <w:b/>
        </w:rPr>
        <w:t xml:space="preserve">Tulos</w:t>
      </w:r>
    </w:p>
    <w:p>
      <w:r>
        <w:t xml:space="preserve">Missä urheilutapahtumassa kertoja pelasi ?</w:t>
      </w:r>
    </w:p>
    <w:p>
      <w:r>
        <w:rPr>
          <w:b/>
        </w:rPr>
        <w:t xml:space="preserve">Esimerkki 1.276</w:t>
      </w:r>
    </w:p>
    <w:p>
      <w:r>
        <w:t xml:space="preserve">Konteksti: Sanoin jotain huhusta, ja myyjä kertoi, että hänen siskonsa sanoi, että se oli 6 dollaria siellä, missä hän asuu Indianassa. En tiedä siitä ; tiedän, että oikeusministerimme saisi raivokohtauksen ja uhkaisi toimilla aika nopeasti . Lähes keskiyöllä bensa oli 3,85 dollaria . Se oli noussut aamulla 3,71 dollarista , mikä vaikutti kohtuulliselta hurrikaanin vuoksi.</w:t>
      </w:r>
    </w:p>
    <w:p>
      <w:r>
        <w:rPr>
          <w:b/>
        </w:rPr>
        <w:t xml:space="preserve">Tulos</w:t>
      </w:r>
    </w:p>
    <w:p>
      <w:r>
        <w:t xml:space="preserve">Mistä huhu kertoi?</w:t>
      </w:r>
    </w:p>
    <w:p>
      <w:r>
        <w:rPr>
          <w:b/>
        </w:rPr>
        <w:t xml:space="preserve">Esimerkki 1.277</w:t>
      </w:r>
    </w:p>
    <w:p>
      <w:r>
        <w:t xml:space="preserve">Konteksti: Olemme piknikillä veden äärellä ja katselleet auringonlaskua siemaillen viiniä, jonka Sandy valitsi meille viinikaupastaan kotona. On ihanaa, kun on ystävä, joka rakastaa viiniä ja tuntee sen hyvin. Opin häneltä aina jotain, kun hän tulee käymään.</w:t>
      </w:r>
    </w:p>
    <w:p>
      <w:r>
        <w:rPr>
          <w:b/>
        </w:rPr>
        <w:t xml:space="preserve">Tulos</w:t>
      </w:r>
    </w:p>
    <w:p>
      <w:r>
        <w:t xml:space="preserve">Miksi he pitivät piknikin veden äärellä?</w:t>
      </w:r>
    </w:p>
    <w:p>
      <w:r>
        <w:rPr>
          <w:b/>
        </w:rPr>
        <w:t xml:space="preserve">Tulos</w:t>
      </w:r>
    </w:p>
    <w:p>
      <w:r>
        <w:t xml:space="preserve">Miksi Sandy tietää niin paljon viinistä?</w:t>
      </w:r>
    </w:p>
    <w:p>
      <w:r>
        <w:rPr>
          <w:b/>
        </w:rPr>
        <w:t xml:space="preserve">Esimerkki 1.278</w:t>
      </w:r>
    </w:p>
    <w:p>
      <w:r>
        <w:t xml:space="preserve">Konteksti: ei suurta muutosta . ne ovat itse asiassa todella samanlaiset - paksut mustat kehykset, joissa on vaaleanpunainen sisäpuoli . mutta ne sopivat kasvoilleni paljon paremmin , jolloin näytän ohuemmalta . pidän niistä todella paljon .</w:t>
      </w:r>
    </w:p>
    <w:p>
      <w:r>
        <w:rPr>
          <w:b/>
        </w:rPr>
        <w:t xml:space="preserve">Tulos</w:t>
      </w:r>
    </w:p>
    <w:p>
      <w:r>
        <w:t xml:space="preserve">Mitä tämän tilanteen jälkeen voi tapahtua?</w:t>
      </w:r>
    </w:p>
    <w:p>
      <w:r>
        <w:rPr>
          <w:b/>
        </w:rPr>
        <w:t xml:space="preserve">Esimerkki 1.279</w:t>
      </w:r>
    </w:p>
    <w:p>
      <w:r>
        <w:t xml:space="preserve">Konteksti: ^ Spearss Manager Syytetään huumaamisesta , Breitbart 148 . ^ Music Story Page 149 . ^ Spears vapautettiin UCLA:n sairaalasta , LATimes.com . Haettu 2008 - 03 - 04 .</w:t>
      </w:r>
    </w:p>
    <w:p>
      <w:r>
        <w:rPr>
          <w:b/>
        </w:rPr>
        <w:t xml:space="preserve">Tulos</w:t>
      </w:r>
    </w:p>
    <w:p>
      <w:r>
        <w:t xml:space="preserve">Minkälainen viesti tämä on?</w:t>
      </w:r>
    </w:p>
    <w:p>
      <w:r>
        <w:rPr>
          <w:b/>
        </w:rPr>
        <w:t xml:space="preserve">Esimerkki 1.280</w:t>
      </w:r>
    </w:p>
    <w:p>
      <w:r>
        <w:t xml:space="preserve">Konteksti: Yhä useammat ihmiset etsivät crock pottia keittiökoneena, joka helpottaa ruoanlaittoon liittyvää rasitusta. Crock potit ovat monipuolinen ruoanlaitto tarvikkeet, että kiireiset perheet , frazzled kotiäidit , yksinhuoltajat , uran henkilöt ja juuri noin kaikille, jotka ca n ei sietää aikaa ja vaivaa vaativat mutta jätetty ei ole muuta vaihtoehtoa kuin kokki , löysi vastauksen tai ratkaisun hässäkkää ruoanlaittoon . Kätevyys on tärkein asia täällä . Kaikki, mitä tarvitaan, on vain laittaa ruoka sisään - ainekset ja kaikki , asettaa ajastin ja lähteä.</w:t>
      </w:r>
    </w:p>
    <w:p>
      <w:r>
        <w:rPr>
          <w:b/>
        </w:rPr>
        <w:t xml:space="preserve">Tulos</w:t>
      </w:r>
    </w:p>
    <w:p>
      <w:r>
        <w:t xml:space="preserve">Miksi niin monet ihmiset käyttävät kattiloita ?</w:t>
      </w:r>
    </w:p>
    <w:p>
      <w:r>
        <w:rPr>
          <w:b/>
        </w:rPr>
        <w:t xml:space="preserve">Esimerkki 1.281</w:t>
      </w:r>
    </w:p>
    <w:p>
      <w:r>
        <w:t xml:space="preserve">Konteksti: Kun tajusin, että minulla ei ole paljon melaniinia suojaamassa ihoani, taistelin virtauksia vastaan, sain viiltoja, kuulin hienoja tarinoita, sain lisää viiltoja, näännyin nälkään musiikista melkein viikon ajan, huonot suihkukerrat (kerran vesi tuli pisara kerrallaan)... en muista loput.</w:t>
      </w:r>
    </w:p>
    <w:p>
      <w:r>
        <w:rPr>
          <w:b/>
        </w:rPr>
        <w:t xml:space="preserve">Tulos</w:t>
      </w:r>
    </w:p>
    <w:p>
      <w:r>
        <w:t xml:space="preserve">Missä voin olla juuri nyt?</w:t>
      </w:r>
    </w:p>
    <w:p>
      <w:r>
        <w:rPr>
          <w:b/>
        </w:rPr>
        <w:t xml:space="preserve">Esimerkki 1.282</w:t>
      </w:r>
    </w:p>
    <w:p>
      <w:r>
        <w:t xml:space="preserve">Konteksti: Se on noin 80 sivua lukemista per luokka ( johdatus akateemiseen kruunaa sen mukavasti 160 sivua lukemista ), joka minun on suoritettava 2 päivää aikaa ennen seuraavaa luokkaa. Jokaisella tunnilla on yksi istunto viikon ensimmäisellä puoliskolla ja yksi viikon jälkimmäisellä puoliskolla. No , en oikeastaan välitä niin paljon , mutta haluaisin vähän mielenkiintoisempia kotitehtäviä . Olen varma, että se tulee vielä .</w:t>
      </w:r>
    </w:p>
    <w:p>
      <w:r>
        <w:rPr>
          <w:b/>
        </w:rPr>
        <w:t xml:space="preserve">Tulos</w:t>
      </w:r>
    </w:p>
    <w:p>
      <w:r>
        <w:t xml:space="preserve">Mikä mahtaa olla syynä postauksen syy ?</w:t>
      </w:r>
    </w:p>
    <w:p>
      <w:r>
        <w:rPr>
          <w:b/>
        </w:rPr>
        <w:t xml:space="preserve">Esimerkki 1.283</w:t>
      </w:r>
    </w:p>
    <w:p>
      <w:r>
        <w:t xml:space="preserve">Konteksti: Tänään oli upea päivä. Minulla oli ensimmäinen asiakkaani , ensimmäinen lippuni ja ensimmäinen tippini ... Se oli niin jännittävää . Vapisin ensimmäiset 10 minuuttia hiustenleikkauksen aikana , mutta muutaman minuutin jälkeen se vain tuli luonnostaan. Kaikki tytöt huoneen puolellani katselivat ja sanoivat, että olin hyvä leikkaamaan ... Luulen, että olen vieläkin hieman tärisevä kaikesta siitä, mitä tänään tapahtui.</w:t>
      </w:r>
    </w:p>
    <w:p>
      <w:r>
        <w:rPr>
          <w:b/>
        </w:rPr>
        <w:t xml:space="preserve">Tulos</w:t>
      </w:r>
    </w:p>
    <w:p>
      <w:r>
        <w:t xml:space="preserve">Mikä voi olla syynä siihen, että hän kokee niin monta ensimmäistä kertaa ?</w:t>
      </w:r>
    </w:p>
    <w:p>
      <w:r>
        <w:rPr>
          <w:b/>
        </w:rPr>
        <w:t xml:space="preserve">Esimerkki 1.284</w:t>
      </w:r>
    </w:p>
    <w:p>
      <w:r>
        <w:t xml:space="preserve">Konteksti: Voisi ajatella , että hän tekisi nuo asiat itse . Joka tapauksessa , kun otin hänen lompakostaan kaiken kuivumaan , suurin osa siellä olevista tavaroista ei ollut kovin märkiä . Hänen ei niin vanha Cartier lompakkonsa oli hieman kostea .</w:t>
      </w:r>
    </w:p>
    <w:p>
      <w:r>
        <w:rPr>
          <w:b/>
        </w:rPr>
        <w:t xml:space="preserve">Tulos</w:t>
      </w:r>
    </w:p>
    <w:p>
      <w:r>
        <w:t xml:space="preserve">Mikä voi olla fakta tilanteesta ?</w:t>
      </w:r>
    </w:p>
    <w:p>
      <w:r>
        <w:rPr>
          <w:b/>
        </w:rPr>
        <w:t xml:space="preserve">Tulos</w:t>
      </w:r>
    </w:p>
    <w:p>
      <w:r>
        <w:t xml:space="preserve">Mitä tässä tilanteessa voi tapahtua?</w:t>
      </w:r>
    </w:p>
    <w:p>
      <w:r>
        <w:rPr>
          <w:b/>
        </w:rPr>
        <w:t xml:space="preserve">Esimerkki 1.285</w:t>
      </w:r>
    </w:p>
    <w:p>
      <w:r>
        <w:t xml:space="preserve">Konteksti: Manga-kerhossa on yleensä aika mielenkiintoisia ihmisiä, jotka tulevat pöydän ääreen. Enemmänkin , olen vain rauhoittumaton . Opiskelijakuntatytöt, jotka kävelevät ohi, katsovat sinua kuin olisit maailman pohjasakkaa. Mutta ei se haittaa, koska minä katson heitä kuin halpoja, tietämättömiä huoria.</w:t>
      </w:r>
    </w:p>
    <w:p>
      <w:r>
        <w:rPr>
          <w:b/>
        </w:rPr>
        <w:t xml:space="preserve">Tulos</w:t>
      </w:r>
    </w:p>
    <w:p>
      <w:r>
        <w:t xml:space="preserve">Mihin yliopistokerhoon kertoja on päättänyt liittyä ?</w:t>
      </w:r>
    </w:p>
    <w:p>
      <w:r>
        <w:rPr>
          <w:b/>
        </w:rPr>
        <w:t xml:space="preserve">Esimerkki 1.286</w:t>
      </w:r>
    </w:p>
    <w:p>
      <w:r>
        <w:t xml:space="preserve">Konteksti: Ja kaikki mitä pystyin ajattelemaan oli , tämä kaveri on kaveri, jolle todella vuodatin sydämeni ulos tänään . Eikä hän juossut karkuun . Hän teki enemmän kuin sen ; hän todella kuunteli, todella kuunteli. Ja kun hän antoi minulle neuvoja , hänen sanansa olivat kuin kultaa jauhojen seulan läpi ; kallisarvoisia ja tavallisesti saavuttamattomia .</w:t>
      </w:r>
    </w:p>
    <w:p>
      <w:r>
        <w:rPr>
          <w:b/>
        </w:rPr>
        <w:t xml:space="preserve">Tulos</w:t>
      </w:r>
    </w:p>
    <w:p>
      <w:r>
        <w:t xml:space="preserve">Mitä tunteita saatan tällä hetkellä tuntea ?</w:t>
      </w:r>
    </w:p>
    <w:p>
      <w:r>
        <w:rPr>
          <w:b/>
        </w:rPr>
        <w:t xml:space="preserve">Esimerkki 1.287</w:t>
      </w:r>
    </w:p>
    <w:p>
      <w:r>
        <w:t xml:space="preserve">Konteksti: Autosta nousi vanhempi mies, jonka hampaaton virne sai sinut nauramaan. Hänen hiuksensa olivat harmaat ja ohuet, mutta hän seisoi silti ylpeänä ja riemuissaan nähdessään Celesten . Hänellä oli farkkuhaalari ja sen alla vihreä paita .</w:t>
      </w:r>
    </w:p>
    <w:p>
      <w:r>
        <w:rPr>
          <w:b/>
        </w:rPr>
        <w:t xml:space="preserve">Tulos</w:t>
      </w:r>
    </w:p>
    <w:p>
      <w:r>
        <w:t xml:space="preserve">Miksi mies oli riemuissaan ?</w:t>
      </w:r>
    </w:p>
    <w:p>
      <w:r>
        <w:rPr>
          <w:b/>
        </w:rPr>
        <w:t xml:space="preserve">Esimerkki 1.288</w:t>
      </w:r>
    </w:p>
    <w:p>
      <w:r>
        <w:t xml:space="preserve">Konteksti: Näin unta, jossa minä ja muutama ystäväni vehkeilimme hallitusta vastaan. Suunnittelimme jonkinlaista kaaosta ja olimme kaikki kokoontuneet hämärään olohuoneeseen . Televisiossa näytettiin jotain, joka liittyi suunnittelemaamme tuhoon, mutta kun katsoimme sitä, ovi räjähti auki. Huoneeseen käveli salaisen palvelun agentti puvussa ja aurinkolasit päässä .</w:t>
      </w:r>
    </w:p>
    <w:p>
      <w:r>
        <w:rPr>
          <w:b/>
        </w:rPr>
        <w:t xml:space="preserve">Tulos</w:t>
      </w:r>
    </w:p>
    <w:p>
      <w:r>
        <w:t xml:space="preserve">Mistä he unelmoivat ?</w:t>
      </w:r>
    </w:p>
    <w:p>
      <w:r>
        <w:rPr>
          <w:b/>
        </w:rPr>
        <w:t xml:space="preserve">Tulos</w:t>
      </w:r>
    </w:p>
    <w:p>
      <w:r>
        <w:t xml:space="preserve">Miksi salaisen palvelun agentti olisi olohuoneessa?</w:t>
      </w:r>
    </w:p>
    <w:p>
      <w:r>
        <w:rPr>
          <w:b/>
        </w:rPr>
        <w:t xml:space="preserve">Esimerkki 1.289</w:t>
      </w:r>
    </w:p>
    <w:p>
      <w:r>
        <w:t xml:space="preserve">Konteksti: Viittomakielen avulla kävi ilmi, että tämä mies ei myöskään ollut huolissaan siitä, että häntä syytettäisiin siitä, että hän puhui saastumisesta. Itse asiassa näytti siltä, että koko kommuuni oli niin kyllästynyt myrkkyyn, joka tihkui heidän läpi yötä päivää, että he eivät pelänneet mitään seurauksia siitä, että he puhuivat asiasta. Tämä oli erittäin virkistävää. Emme ole koskaan ennen kohdanneet ihmisiä, jotka olisivat olleet niin avoimia puhumaan ongelmistaan.</w:t>
      </w:r>
    </w:p>
    <w:p>
      <w:r>
        <w:rPr>
          <w:b/>
        </w:rPr>
        <w:t xml:space="preserve">Tulos</w:t>
      </w:r>
    </w:p>
    <w:p>
      <w:r>
        <w:t xml:space="preserve">Mikä on syy siihen, että saasteista puhumisesta tulisi syytöksiä ?</w:t>
      </w:r>
    </w:p>
    <w:p>
      <w:r>
        <w:rPr>
          <w:b/>
        </w:rPr>
        <w:t xml:space="preserve">Tulos</w:t>
      </w:r>
    </w:p>
    <w:p>
      <w:r>
        <w:t xml:space="preserve">Miksi kaikki eivät ymmärtäneet Victorin keskustelua miehen kanssa?</w:t>
      </w:r>
    </w:p>
    <w:p>
      <w:r>
        <w:rPr>
          <w:b/>
        </w:rPr>
        <w:t xml:space="preserve">Tulos</w:t>
      </w:r>
    </w:p>
    <w:p>
      <w:r>
        <w:t xml:space="preserve">Miksi olemme menneet tähän kommuuniin?</w:t>
      </w:r>
    </w:p>
    <w:p>
      <w:r>
        <w:rPr>
          <w:b/>
        </w:rPr>
        <w:t xml:space="preserve">Esimerkki 1.290</w:t>
      </w:r>
    </w:p>
    <w:p>
      <w:r>
        <w:t xml:space="preserve">Konteksti: Tänään alkoi kamalasti . Löysin vanhan facebook-viestin Andrew'n [ ex ? ] tyttöystävältä ja menin Andrew'n myspaceen ja näin että hänellä oli yhä kaikki juttu tyttöystävästä siellä.</w:t>
      </w:r>
    </w:p>
    <w:p>
      <w:r>
        <w:rPr>
          <w:b/>
        </w:rPr>
        <w:t xml:space="preserve">Tulos</w:t>
      </w:r>
    </w:p>
    <w:p>
      <w:r>
        <w:t xml:space="preserve">Miksi kertoja olisi niin masentunut ?</w:t>
      </w:r>
    </w:p>
    <w:p>
      <w:r>
        <w:rPr>
          <w:b/>
        </w:rPr>
        <w:t xml:space="preserve">Esimerkki 1.291</w:t>
      </w:r>
    </w:p>
    <w:p>
      <w:r>
        <w:t xml:space="preserve">Konteksti: Hän ei halunnut kertoa minulle. Lopulta hän kuitenkin kertoi, ja hän oppi, että hän voi luottaa minuun. Kerroimme toisillemme paljon tänä aikana , kehittyi todella hyvä ystävyys ... ja kaikki hänen tyttöystävänsä tuolloin ( joka sitten huomasin, että oli myös naimisissa ja lapsia .... hmm .... ) vain nalkutti hänelle . Periaatteessa muutaman meidän myöhäisillan jälkeen , hän päätti vain jättää hänet . Hän yritti saada minut pyytämään häntä , mutta en voinut tehdä sitä .</w:t>
      </w:r>
    </w:p>
    <w:p>
      <w:r>
        <w:rPr>
          <w:b/>
        </w:rPr>
        <w:t xml:space="preserve">Tulos</w:t>
      </w:r>
    </w:p>
    <w:p>
      <w:r>
        <w:t xml:space="preserve">Mitä kertoja tekee sen jälkeen, kun ystävä, jonka kanssa hän keskusteli, jättää tyttöystävänsä ?</w:t>
      </w:r>
    </w:p>
    <w:p>
      <w:r>
        <w:rPr>
          <w:b/>
        </w:rPr>
        <w:t xml:space="preserve">Esimerkki 1.292</w:t>
      </w:r>
    </w:p>
    <w:p>
      <w:r>
        <w:t xml:space="preserve">Konteksti: Päätän olla häiritsemättä ja istua penkin päähän aivan hänen kammottavien jalkojensa lähelle. Hän ei koskaan liiku , ei senttiäkään . Pahempaa on se, että hän käy typerintä keskustelua mitä olen koskaan kuullut.</w:t>
      </w:r>
    </w:p>
    <w:p>
      <w:r>
        <w:rPr>
          <w:b/>
        </w:rPr>
        <w:t xml:space="preserve">Tulos</w:t>
      </w:r>
    </w:p>
    <w:p>
      <w:r>
        <w:t xml:space="preserve">Mitkä ovat joitakin syitä kertojan ärtymykseen miehiä kohtaan?</w:t>
      </w:r>
    </w:p>
    <w:p>
      <w:r>
        <w:rPr>
          <w:b/>
        </w:rPr>
        <w:t xml:space="preserve">Esimerkki 1.293</w:t>
      </w:r>
    </w:p>
    <w:p>
      <w:r>
        <w:t xml:space="preserve">Konteksti: Hänen korurasiansa on heitetty, koottu ja heitetty useammin kuin hän osaa laskea. Hän oli löytänyt asioita, jotka hän luuli kadonneensa - kuten timanttisormuksen, jonka Jesse antoi hänelle ja jonka hän mielellään antoi jäädä kadonneeksi - mutta hän ei ollut löytänyt sitä yhtä asiaa, jonka hän tiesi kadonneensa. Antarin symbolista amulettia ei löytynyt mistään .</w:t>
      </w:r>
    </w:p>
    <w:p>
      <w:r>
        <w:rPr>
          <w:b/>
        </w:rPr>
        <w:t xml:space="preserve">Tulos</w:t>
      </w:r>
    </w:p>
    <w:p>
      <w:r>
        <w:t xml:space="preserve">Miksi hän oli järkyttynyt nähdessään Jessen sormuksen?</w:t>
      </w:r>
    </w:p>
    <w:p>
      <w:r>
        <w:rPr>
          <w:b/>
        </w:rPr>
        <w:t xml:space="preserve">Esimerkki 1.294</w:t>
      </w:r>
    </w:p>
    <w:p>
      <w:r>
        <w:t xml:space="preserve">Konteksti: Niille teistä, jotka eivät ole käyneet - ravintola sijaitsee kyydin sisällä, suolla. Tuntuu kuin olisi yö (katossa on tähtiä ja pilviä), pöydät on valaistu kynttilöillä ja kiinalaiset lyhdyt tanssivat yläpuolellasi. Rauhallinen tunnelma häiriintyy vain silloin, kun joku yrittää laukaista sämpylän johonkin ohi kulkevaan veneeseen , joka on täynnä ihmisiä . Kuinka kauheaa!</w:t>
      </w:r>
    </w:p>
    <w:p>
      <w:r>
        <w:rPr>
          <w:b/>
        </w:rPr>
        <w:t xml:space="preserve">Tulos</w:t>
      </w:r>
    </w:p>
    <w:p>
      <w:r>
        <w:t xml:space="preserve">Mikä mahtaa olla uskottava fakta restosta ?</w:t>
      </w:r>
    </w:p>
    <w:p>
      <w:r>
        <w:rPr>
          <w:b/>
        </w:rPr>
        <w:t xml:space="preserve">Tulos</w:t>
      </w:r>
    </w:p>
    <w:p>
      <w:r>
        <w:t xml:space="preserve">Mitä voi tapahtua, jos vene kulkee ruokailuosaston ohi?</w:t>
      </w:r>
    </w:p>
    <w:p>
      <w:r>
        <w:rPr>
          <w:b/>
        </w:rPr>
        <w:t xml:space="preserve">Esimerkki 1.295</w:t>
      </w:r>
    </w:p>
    <w:p>
      <w:r>
        <w:t xml:space="preserve">Konteksti: En ole oikein valmistautunut esitykseen ; en ole ostanut heidän uutta albumiaan . En malta odottaa kotiin lähtöä . En malta odottaa, että pääsen takaisin kouluun . Mulla on ikävä Jimiä , lol .</w:t>
      </w:r>
    </w:p>
    <w:p>
      <w:r>
        <w:rPr>
          <w:b/>
        </w:rPr>
        <w:t xml:space="preserve">Tulos</w:t>
      </w:r>
    </w:p>
    <w:p>
      <w:r>
        <w:t xml:space="preserve">Miksi kirjailija kaipaa Jimiä?</w:t>
      </w:r>
    </w:p>
    <w:p>
      <w:r>
        <w:rPr>
          <w:b/>
        </w:rPr>
        <w:t xml:space="preserve">Esimerkki 1.296</w:t>
      </w:r>
    </w:p>
    <w:p>
      <w:r>
        <w:t xml:space="preserve">Konteksti: Musta pilvi 's klinikka on täynnä monimutkaisia potilaita, jotka tarvitsevat kolme lähetteen kappaletta . Valkoisen pilven klinikka on täynnä potilaita, jotka eivät tule paikalle. Se, mikä sai minut lopulta uskomaan mustan pilven voimaan, oli eräs asukas, jonka kanssa työskentelin viime vuonna. Yhden kuukauden hän työskenteli klinikalla, mutta päivysti PICU:lla joka neljäs yö ( kuten minä teen tässä kuussa ).</w:t>
      </w:r>
    </w:p>
    <w:p>
      <w:r>
        <w:rPr>
          <w:b/>
        </w:rPr>
        <w:t xml:space="preserve">Tulos</w:t>
      </w:r>
    </w:p>
    <w:p>
      <w:r>
        <w:t xml:space="preserve">Miksi olet päivystäjänä lastenosastolla tässä kuussa?</w:t>
      </w:r>
    </w:p>
    <w:p>
      <w:r>
        <w:rPr>
          <w:b/>
        </w:rPr>
        <w:t xml:space="preserve">Esimerkki 1.297</w:t>
      </w:r>
    </w:p>
    <w:p>
      <w:r>
        <w:t xml:space="preserve">Konteksti: Kiitos kaverini, joka piippaa minulle, joka kerta on opp , mutta harmi, useimmiten en ole edessä pc tai ulos talosta ) . Olen selvinnyt melkein viikon ilman bloggaamista enkä tunne nyt mitään puristusta siitä, etten tartu ja kirjoita niin paljon maksullisia viestejä. Vielä on paljon tekemistä ja olen myös PAKKO mennä hemmottelemaan itseäni .</w:t>
      </w:r>
    </w:p>
    <w:p>
      <w:r>
        <w:rPr>
          <w:b/>
        </w:rPr>
        <w:t xml:space="preserve">Tulos</w:t>
      </w:r>
    </w:p>
    <w:p>
      <w:r>
        <w:t xml:space="preserve">Mitä kertoja tekee sen jälkeen, kun toimeksianto on tullut ?</w:t>
      </w:r>
    </w:p>
    <w:p>
      <w:r>
        <w:rPr>
          <w:b/>
        </w:rPr>
        <w:t xml:space="preserve">Esimerkki 1.298</w:t>
      </w:r>
    </w:p>
    <w:p>
      <w:r>
        <w:t xml:space="preserve">Konteksti: Joten kyllä, näyttää siltä, että hullu siskoni on minut viettää yön Oharen lentokentällä Memorial viikonloppuna . En odota sitä innolla. Pelkään matkapäivää.</w:t>
      </w:r>
    </w:p>
    <w:p>
      <w:r>
        <w:rPr>
          <w:b/>
        </w:rPr>
        <w:t xml:space="preserve">Tulos</w:t>
      </w:r>
    </w:p>
    <w:p>
      <w:r>
        <w:t xml:space="preserve">Missä saatan yöpyä?</w:t>
      </w:r>
    </w:p>
    <w:p>
      <w:r>
        <w:rPr>
          <w:b/>
        </w:rPr>
        <w:t xml:space="preserve">Esimerkki 1.299</w:t>
      </w:r>
    </w:p>
    <w:p>
      <w:r>
        <w:t xml:space="preserve">Konteksti: Minusta minun olisi pitänyt ottaa Journalismia, mutta en halunnut palata ja tehdä taas isoa numeroa asioista . en aio tehdä hyvää siinä luokassa . en vain puhaltaa sen pois . pyydän jotakuta auttamaan minua tai jotain .</w:t>
      </w:r>
    </w:p>
    <w:p>
      <w:r>
        <w:rPr>
          <w:b/>
        </w:rPr>
        <w:t xml:space="preserve">Tulos</w:t>
      </w:r>
    </w:p>
    <w:p>
      <w:r>
        <w:t xml:space="preserve">Mitä teen tällä hetkellä ?</w:t>
      </w:r>
    </w:p>
    <w:p>
      <w:r>
        <w:rPr>
          <w:b/>
        </w:rPr>
        <w:t xml:space="preserve">Esimerkki 1.300</w:t>
      </w:r>
    </w:p>
    <w:p>
      <w:r>
        <w:t xml:space="preserve">Konteksti: St. lähellä Kensington Roadia, kun joku ääliö heitti täyden (mutta avoimen) oluttölkin tuulilasiini. Se osui lähelle keskustaa ja roiskui olutta kaikkialle ( joka sai autoni nopeasti haistamaan oluelle , koska ilmastointilaitteeni imu imi sen juuri sisäänsä ) ja minä aika lailla jarrutin . Olin niinoo onnekas , että takana olevat ihmiset olivat tarkkaavaisia eivätkä ajaneet perääni .</w:t>
      </w:r>
    </w:p>
    <w:p>
      <w:r>
        <w:rPr>
          <w:b/>
        </w:rPr>
        <w:t xml:space="preserve">Tulos</w:t>
      </w:r>
    </w:p>
    <w:p>
      <w:r>
        <w:t xml:space="preserve">Miksi painoin aika lailla jarrut pohjaan ?</w:t>
      </w:r>
    </w:p>
    <w:p>
      <w:r>
        <w:rPr>
          <w:b/>
        </w:rPr>
        <w:t xml:space="preserve">Esimerkki 1.301</w:t>
      </w:r>
    </w:p>
    <w:p>
      <w:r>
        <w:t xml:space="preserve">Konteksti: Miten selitän lapselleni, että hänen rakas lemmikkinsä ja paras ystävänsä on kuollut? Heräsin aikaisin aamulla saadakseni vanhimman poikani ylös ja valmiiksi kouluun . Hän herää yleensä ennen muita lapsiani koska hän kulkee bussilla ja se tulee bussipysäkille hyvin aikaisin . En huomannut tyttäreni koiran menneen ulos kun lähdimme poikani kanssa bussipysäkille .</w:t>
      </w:r>
    </w:p>
    <w:p>
      <w:r>
        <w:rPr>
          <w:b/>
        </w:rPr>
        <w:t xml:space="preserve">Tulos</w:t>
      </w:r>
    </w:p>
    <w:p>
      <w:r>
        <w:t xml:space="preserve">Mitä voi tapahtua sen jälkeen, kun olen herännyt ?</w:t>
      </w:r>
    </w:p>
    <w:p>
      <w:r>
        <w:rPr>
          <w:b/>
        </w:rPr>
        <w:t xml:space="preserve">Tulos</w:t>
      </w:r>
    </w:p>
    <w:p>
      <w:r>
        <w:t xml:space="preserve">Mitä voi tapahtua sen jälkeen, kun vanhin poikani on herännyt ?</w:t>
      </w:r>
    </w:p>
    <w:p>
      <w:r>
        <w:rPr>
          <w:b/>
        </w:rPr>
        <w:t xml:space="preserve">Esimerkki 1.302</w:t>
      </w:r>
    </w:p>
    <w:p>
      <w:r>
        <w:t xml:space="preserve">Konteksti: Hän on tullut Kristuksessa ja kuollut ristillä kaikkien niiden syntien tähden, jotka kääntyvät ja luottavat häneen. Ja hän kutsuu meitä nyt tekemään parannuksen synneistämme ja uskomaan häneen . Se on evankeliumi . " Roger Hooper " Evankeliumin todella muuttaman ihmisen sydämen intohimona on elää elämää, joka havainnollistaa ja osoittaa evankeliumin voiman. ".</w:t>
      </w:r>
    </w:p>
    <w:p>
      <w:r>
        <w:rPr>
          <w:b/>
        </w:rPr>
        <w:t xml:space="preserve">Tulos</w:t>
      </w:r>
    </w:p>
    <w:p>
      <w:r>
        <w:t xml:space="preserve">Kuka on Roger Hooper ja mitä hän haluaa?</w:t>
      </w:r>
    </w:p>
    <w:p>
      <w:r>
        <w:rPr>
          <w:b/>
        </w:rPr>
        <w:t xml:space="preserve">Tulos</w:t>
      </w:r>
    </w:p>
    <w:p>
      <w:r>
        <w:t xml:space="preserve">Miksi tämä henkilö lausuu tämän raamatunkohdan ?</w:t>
      </w:r>
    </w:p>
    <w:p>
      <w:r>
        <w:rPr>
          <w:b/>
        </w:rPr>
        <w:t xml:space="preserve">Esimerkki 1.303</w:t>
      </w:r>
    </w:p>
    <w:p>
      <w:r>
        <w:t xml:space="preserve">Konteksti: niin mukavaa olla kotona . autossa kotiin ajaessani käänsin kuitenkin kasvoni ikkunaan piilottaakseni kyyneleeni . jokainen kadunkulma , jokainen näkymä muisto ... yksi toisensa perään sydäntäni raatelemassa . sitten cd-levy vaihtaa raitaa , ja häälauluni soi ... " yö ja päivä , sinä olet se oikea " ... kuinka toivonkaan, että hän muistaisi.</w:t>
      </w:r>
    </w:p>
    <w:p>
      <w:r>
        <w:rPr>
          <w:b/>
        </w:rPr>
        <w:t xml:space="preserve">Tulos</w:t>
      </w:r>
    </w:p>
    <w:p>
      <w:r>
        <w:t xml:space="preserve">Miksi heidän häälaulunsa sai heidät itkemään?</w:t>
      </w:r>
    </w:p>
    <w:p>
      <w:r>
        <w:rPr>
          <w:b/>
        </w:rPr>
        <w:t xml:space="preserve">Esimerkki 1.304</w:t>
      </w:r>
    </w:p>
    <w:p>
      <w:r>
        <w:t xml:space="preserve">Konteksti: Oletko koskaan halunnut tietää itsestäsi hieman enemmän kuin jo tiedät ? Minä tein niin, joten laitoin nimeni hakukoneeseen ja aloitin verkossa taustatarkistuksen menneisyydestäni . Ei kestänyt kauan, ennen kuin selailin verkkosivuja ja sain selville, missä ja milloin olin syntynyt, missä olin käynyt koulua (tuntuipa se jo iät ja ajat sitten!).</w:t>
      </w:r>
    </w:p>
    <w:p>
      <w:r>
        <w:rPr>
          <w:b/>
        </w:rPr>
        <w:t xml:space="preserve">Tulos</w:t>
      </w:r>
    </w:p>
    <w:p>
      <w:r>
        <w:t xml:space="preserve">Mitä olisi voinut tapahtua, jos hän ei olisi tehnyt etsintää ?</w:t>
      </w:r>
    </w:p>
    <w:p>
      <w:r>
        <w:rPr>
          <w:b/>
        </w:rPr>
        <w:t xml:space="preserve">Esimerkki 1.305</w:t>
      </w:r>
    </w:p>
    <w:p>
      <w:r>
        <w:t xml:space="preserve">Konteksti: Sitten ajoimme ystävän talolle ja näennäisesti päädyimme Turkkiin , jossa kymmenien vesipiippujen savu tunkeutui viileään ilmaan. Kaikki näyttivät puhuvan turkkia paitsi televisio ja minä suuntasin kulman vanhaan pubiin hakemaan VB:tä turkkilaisen ruoan kanssa . Kun avasin silmäni seuraavana päivänä, huomasin olevani keskellä valtavaa kaupunkia , jossa oli valtavia teitä ja valtavia rakennuksia - mausoleumeja pilvenpiirtäjien vieressä. Kiiltävät autot kiersivät moottoriteitä, jotka risteilivät ilmassa.</w:t>
      </w:r>
    </w:p>
    <w:p>
      <w:r>
        <w:rPr>
          <w:b/>
        </w:rPr>
        <w:t xml:space="preserve">Tulos</w:t>
      </w:r>
    </w:p>
    <w:p>
      <w:r>
        <w:t xml:space="preserve">Mikä on voinut aiheuttaa sen, että heräsit keskellä valtavaa kaupunkia?</w:t>
      </w:r>
    </w:p>
    <w:p>
      <w:r>
        <w:rPr>
          <w:b/>
        </w:rPr>
        <w:t xml:space="preserve">Esimerkki 1.306</w:t>
      </w:r>
    </w:p>
    <w:p>
      <w:r>
        <w:t xml:space="preserve">Konteksti: Kaikki patruunat oli valmistettu ja kaikki ruuti käytetty , tämä pöytä oli vapaa . Enjolrasin käskystä neljä kapinallista irrotti Javertin asemasta. Kun he olivat irrottamassa häntä , viides piti pistintä hänen rintaansa vasten .</w:t>
      </w:r>
    </w:p>
    <w:p>
      <w:r>
        <w:rPr>
          <w:b/>
        </w:rPr>
        <w:t xml:space="preserve">Tulos</w:t>
      </w:r>
    </w:p>
    <w:p>
      <w:r>
        <w:t xml:space="preserve">Miksi Javertin rintaa vasten pidettiin pistintä?</w:t>
      </w:r>
    </w:p>
    <w:p>
      <w:r>
        <w:rPr>
          <w:b/>
        </w:rPr>
        <w:t xml:space="preserve">Esimerkki 1.307</w:t>
      </w:r>
    </w:p>
    <w:p>
      <w:r>
        <w:t xml:space="preserve">Konteksti: Kaikissa tapauksissa vain yksityiskohdat ja ominaisuudet ovat tärkeitä. Söin ateriani ruokaa ja ajatuksia kolmenkymmenenviiden minuutin aikana . Leikittelin kotiin menemisellä , mutta olen ' ve ollut tarkoitus nähdä lääkärin käsikirjoitus , ja ajattelin ehkä voisin hiipiä nopeasti ja alla - tutka kävellä - klinikalla ( ilman ajanvarausta ) , jos saavuin aikaisin . Kävi ilmi, että 7:40 aamulla on liian aikaisin .</w:t>
      </w:r>
    </w:p>
    <w:p>
      <w:r>
        <w:rPr>
          <w:b/>
        </w:rPr>
        <w:t xml:space="preserve">Tulos</w:t>
      </w:r>
    </w:p>
    <w:p>
      <w:r>
        <w:t xml:space="preserve">Mitä voi tapahtua ilman ajanvarausta ?</w:t>
      </w:r>
    </w:p>
    <w:p>
      <w:r>
        <w:rPr>
          <w:b/>
        </w:rPr>
        <w:t xml:space="preserve">Tulos</w:t>
      </w:r>
    </w:p>
    <w:p>
      <w:r>
        <w:t xml:space="preserve">Miksi kertoja on niin harkittu toimissaan ?</w:t>
      </w:r>
    </w:p>
    <w:p>
      <w:r>
        <w:rPr>
          <w:b/>
        </w:rPr>
        <w:t xml:space="preserve">Esimerkki 1.308</w:t>
      </w:r>
    </w:p>
    <w:p>
      <w:r>
        <w:t xml:space="preserve">Konteksti: " Siksi ajattelin, että olet sairas . " Sanzon kulmakarvat syvenivät, kun hän tuijotti maahan ja ajoi kädellä hiuksiaan hajamielisesti . " ... Olen pahoillani ", hän mutisi järkyttyneenä Hakkaihin eikä kiinnittänyt lainkaan huomiota siihen, mitä tämä sanoi vetäytyessään takaisin sisälle.</w:t>
      </w:r>
    </w:p>
    <w:p>
      <w:r>
        <w:rPr>
          <w:b/>
        </w:rPr>
        <w:t xml:space="preserve">Tulos</w:t>
      </w:r>
    </w:p>
    <w:p>
      <w:r>
        <w:t xml:space="preserve">Mikä voi olla syy siihen, että hän vetäytyi takaisin sisälle?</w:t>
      </w:r>
    </w:p>
    <w:p>
      <w:r>
        <w:rPr>
          <w:b/>
        </w:rPr>
        <w:t xml:space="preserve">Tulos</w:t>
      </w:r>
    </w:p>
    <w:p>
      <w:r>
        <w:t xml:space="preserve">Miksi Sanzo on niin masentunut puhuessaan ?</w:t>
      </w:r>
    </w:p>
    <w:p>
      <w:r>
        <w:rPr>
          <w:b/>
        </w:rPr>
        <w:t xml:space="preserve">Tulos</w:t>
      </w:r>
    </w:p>
    <w:p>
      <w:r>
        <w:t xml:space="preserve">Miksi Hakkai olisi voinut järkyttyä Sanzosta ?</w:t>
      </w:r>
    </w:p>
    <w:p>
      <w:r>
        <w:rPr>
          <w:b/>
        </w:rPr>
        <w:t xml:space="preserve">Esimerkki 1.309</w:t>
      </w:r>
    </w:p>
    <w:p>
      <w:r>
        <w:t xml:space="preserve">Konteksti: Etenkin kun otetaan huomioon, että myimme vanhan Ikea-komeron, joka oli aiemmin tilassa, 30 dollarilla Craigslistillä, koska emme enää tarvinneet sitä makuuhuoneemme uuden sisäänrakennetun komeron ansiosta. Hankkeen todelliset kustannukset: 3 dollaria . Niin ja kaikille, joita surettaa seinällä roikkuneiden kolmen auringonlaskukuvan siirtäminen, ne näyttävät hyvältä kolmannessa makuuhuoneessa ( joka tarvitsi seinätaidetta, koska varastimme sieltä ison peilin ) .</w:t>
      </w:r>
    </w:p>
    <w:p>
      <w:r>
        <w:rPr>
          <w:b/>
        </w:rPr>
        <w:t xml:space="preserve">Tulos</w:t>
      </w:r>
    </w:p>
    <w:p>
      <w:r>
        <w:t xml:space="preserve">Miten kertoja teki voittoa ?</w:t>
      </w:r>
    </w:p>
    <w:p>
      <w:r>
        <w:rPr>
          <w:b/>
        </w:rPr>
        <w:t xml:space="preserve">Esimerkki 1.310</w:t>
      </w:r>
    </w:p>
    <w:p>
      <w:r>
        <w:t xml:space="preserve">Konteksti: Pakon ja voimankäytön uhan alaisena . Kirjoitin myös 3/4 täysin mielettömästä novellista ( Ei vitsi ! ) Tai ehkä se oli villiä ja hullua, että heräsin aamukuudelta lomalla soutamaan järven poikki ja hakemaan pienen lautan, joka oli karannut viime yön myrskyyn. iPodini soitti minulle satunnaisesti Ice Cubea , joten sain kuulla hyvästä päivästä South Centralissa, kun soutelin koskemattoman oligotrofisen keskilännen maitomaisen järven poikki.</w:t>
      </w:r>
    </w:p>
    <w:p>
      <w:r>
        <w:rPr>
          <w:b/>
        </w:rPr>
        <w:t xml:space="preserve">Tulos</w:t>
      </w:r>
    </w:p>
    <w:p>
      <w:r>
        <w:t xml:space="preserve">Miksi kertoja lähti järvelle niin aikaisin?</w:t>
      </w:r>
    </w:p>
    <w:p>
      <w:r>
        <w:rPr>
          <w:b/>
        </w:rPr>
        <w:t xml:space="preserve">Esimerkki 1.311</w:t>
      </w:r>
    </w:p>
    <w:p>
      <w:r>
        <w:t xml:space="preserve">Konteksti: Lapsesi suolistoon kertyy paljon mekoniumia . Meconium on vauvan ensimmäinen suolen toiminta, joka poistaa kertyneet jätteet. Hänellä saattaa olla nyt täysi tukka - tuuman tai enemmänkin pitkä !.</w:t>
      </w:r>
    </w:p>
    <w:p>
      <w:r>
        <w:rPr>
          <w:b/>
        </w:rPr>
        <w:t xml:space="preserve">Tulos</w:t>
      </w:r>
    </w:p>
    <w:p>
      <w:r>
        <w:t xml:space="preserve">Mihin ikäryhmään tekstissä kuvattu henkilö kuuluu ?</w:t>
      </w:r>
    </w:p>
    <w:p>
      <w:r>
        <w:rPr>
          <w:b/>
        </w:rPr>
        <w:t xml:space="preserve">Tulos</w:t>
      </w:r>
    </w:p>
    <w:p>
      <w:r>
        <w:t xml:space="preserve">Kenelle nämä tiedot olisivat merkityksellisiä?</w:t>
      </w:r>
    </w:p>
    <w:p>
      <w:r>
        <w:rPr>
          <w:b/>
        </w:rPr>
        <w:t xml:space="preserve">Esimerkki 1.312</w:t>
      </w:r>
    </w:p>
    <w:p>
      <w:r>
        <w:t xml:space="preserve">Konteksti: kesäkuuta 2008 : Heräsin klo 6.40 . Ei kovin hyvä aika herätä . Sitten valmistauduimme lähtöön . Oli pakko ottaa vielä yksi kuva .</w:t>
      </w:r>
    </w:p>
    <w:p>
      <w:r>
        <w:rPr>
          <w:b/>
        </w:rPr>
        <w:t xml:space="preserve">Tulos</w:t>
      </w:r>
    </w:p>
    <w:p>
      <w:r>
        <w:t xml:space="preserve">Mitä kertoja tekee ennen kotiinlähtöä ?</w:t>
      </w:r>
    </w:p>
    <w:p>
      <w:r>
        <w:rPr>
          <w:b/>
        </w:rPr>
        <w:t xml:space="preserve">Esimerkki 1.313</w:t>
      </w:r>
    </w:p>
    <w:p>
      <w:r>
        <w:t xml:space="preserve">Konteksti: Kyllä , 30 sekuntia Marsiin on kamala . Asia on niin , että he ovat ahdistelleet minua viikkoja , ehkä kuukausia ; en vain ole sillä tuulella . Hitto, en ole koskaan. Nukuin kahdeksan tuntia ja heräsin kuoleman väsyneenä, nyt olen hereillä ja en ole millään tuulella (mutta olen töissä, joten miksi minun pitäisi olla millään tuulella ? Me olemme laiskoja pummeja!.</w:t>
      </w:r>
    </w:p>
    <w:p>
      <w:r>
        <w:rPr>
          <w:b/>
        </w:rPr>
        <w:t xml:space="preserve">Tulos</w:t>
      </w:r>
    </w:p>
    <w:p>
      <w:r>
        <w:t xml:space="preserve">Mitä voi tapahtua kahdeksan tunnin nukkumisen jälkeen ?</w:t>
      </w:r>
    </w:p>
    <w:p>
      <w:r>
        <w:rPr>
          <w:b/>
        </w:rPr>
        <w:t xml:space="preserve">Esimerkki 1.314</w:t>
      </w:r>
    </w:p>
    <w:p>
      <w:r>
        <w:t xml:space="preserve">Konteksti: Tämä raskaus menee niin nopeasti ! En voi enää edes pysyä mukana viikkopäivityksissäni täällä ! Palasimme juuri Minnesotan matkalta katsomaan " Meemaw'ta ja Popsia . ".</w:t>
      </w:r>
    </w:p>
    <w:p>
      <w:r>
        <w:rPr>
          <w:b/>
        </w:rPr>
        <w:t xml:space="preserve">Tulos</w:t>
      </w:r>
    </w:p>
    <w:p>
      <w:r>
        <w:t xml:space="preserve">Mitä voi olla viikkopäivityksessä ?</w:t>
      </w:r>
    </w:p>
    <w:p>
      <w:r>
        <w:rPr>
          <w:b/>
        </w:rPr>
        <w:t xml:space="preserve">Tulos</w:t>
      </w:r>
    </w:p>
    <w:p>
      <w:r>
        <w:t xml:space="preserve">Mitä voi tapahtua ennen kuin näen "Meemaw ja Pops" ?</w:t>
      </w:r>
    </w:p>
    <w:p>
      <w:r>
        <w:rPr>
          <w:b/>
        </w:rPr>
        <w:t xml:space="preserve">Esimerkki 1.315</w:t>
      </w:r>
    </w:p>
    <w:p>
      <w:r>
        <w:t xml:space="preserve">Konteksti: Se näytti vanhalta , mutta se oli niin jättimäinen , että se oli uskomaton . Tajusin alitajuisesti olevani huoneessa, jossa oli suosikki tv-sarjani Big Comfy Couch . Istuin sohvalle ja katsoin käsiäni . Huomasin, että ne oli tehty kankaasta .</w:t>
      </w:r>
    </w:p>
    <w:p>
      <w:r>
        <w:rPr>
          <w:b/>
        </w:rPr>
        <w:t xml:space="preserve">Tulos</w:t>
      </w:r>
    </w:p>
    <w:p>
      <w:r>
        <w:t xml:space="preserve">Missä oli iso sohva?</w:t>
      </w:r>
    </w:p>
    <w:p>
      <w:r>
        <w:rPr>
          <w:b/>
        </w:rPr>
        <w:t xml:space="preserve">Esimerkki 1.316</w:t>
      </w:r>
    </w:p>
    <w:p>
      <w:r>
        <w:t xml:space="preserve">Konteksti: Kaikki tulee olemaan hyvin ! Ja jos se ei ole ihan hyvä , niin sitten minä pääsen siitä yli , ja teen sen paremmin seuraavalla kerralla , ja sitä seuraavalla kerralla . Olen valinnut hyvin hienon asun , koska kiillotetun, ammattimaisen ja hyvän näköinen on yksi parhaista keinoista välttää paniikkia ja vahvistaa itseluottamustani .</w:t>
      </w:r>
    </w:p>
    <w:p>
      <w:r>
        <w:rPr>
          <w:b/>
        </w:rPr>
        <w:t xml:space="preserve">Tulos</w:t>
      </w:r>
    </w:p>
    <w:p>
      <w:r>
        <w:t xml:space="preserve">Mikä voi olla uskottava fakta puhujasta ?</w:t>
      </w:r>
    </w:p>
    <w:p>
      <w:r>
        <w:rPr>
          <w:b/>
        </w:rPr>
        <w:t xml:space="preserve">Esimerkki 1.317</w:t>
      </w:r>
    </w:p>
    <w:p>
      <w:r>
        <w:t xml:space="preserve">Konteksti: Mutta ajattelin, että oli vain vähän aikaa ennen kuin olisin taas normaalilla tiellä. VÄÄRIN ! Päädyin ajamaan noin 40 kilometriä pitkin tätä tuulista , mutamaista , kivistä tietä , jota pitäisi ajaa vain 4wd:llä ! Olin NIIN peloissani, mutta en tiennyt mitä muuta tehdä kuin jatkaa matkaa !.</w:t>
      </w:r>
    </w:p>
    <w:p>
      <w:r>
        <w:rPr>
          <w:b/>
        </w:rPr>
        <w:t xml:space="preserve">Tulos</w:t>
      </w:r>
    </w:p>
    <w:p>
      <w:r>
        <w:t xml:space="preserve">Miksi kuljettajan työmatka on niin hidas?</w:t>
      </w:r>
    </w:p>
    <w:p>
      <w:r>
        <w:rPr>
          <w:b/>
        </w:rPr>
        <w:t xml:space="preserve">Esimerkki 1.318</w:t>
      </w:r>
    </w:p>
    <w:p>
      <w:r>
        <w:t xml:space="preserve">Konteksti: Uskon vakaasti aikaiseen nukkumaanmenoon ja kunnon päiväuniin joka päivä . Joten tällä viikolla olemme ottaneet käyttöön suunnitelman, jota aiomme noudattaa, mutta - voi luoja - se on niin vaikeaa! Laitoimme hänet huoneeseensa , ovi kiinni ja portti ylhäällä , päiväunien ja nukkumaanmenon ajaksi .</w:t>
      </w:r>
    </w:p>
    <w:p>
      <w:r>
        <w:rPr>
          <w:b/>
        </w:rPr>
        <w:t xml:space="preserve">Tulos</w:t>
      </w:r>
    </w:p>
    <w:p>
      <w:r>
        <w:t xml:space="preserve">Mitä uuden rutiinin seurauksena voi tapahtua ?</w:t>
      </w:r>
    </w:p>
    <w:p>
      <w:r>
        <w:rPr>
          <w:b/>
        </w:rPr>
        <w:t xml:space="preserve">Tulos</w:t>
      </w:r>
    </w:p>
    <w:p>
      <w:r>
        <w:t xml:space="preserve">Miksi suunnitelma on vaikea toteuttaa?</w:t>
      </w:r>
    </w:p>
    <w:p>
      <w:r>
        <w:rPr>
          <w:b/>
        </w:rPr>
        <w:t xml:space="preserve">Esimerkki 1.319</w:t>
      </w:r>
    </w:p>
    <w:p>
      <w:r>
        <w:t xml:space="preserve">Konteksti: Niinpä yritän ryömiä ylös ritilälle (ei hyvä idea) saadakseni paremman kuvan, ja tosiaan siellä menee paikallinen LEO, valot vilkkuvat, sireenit pauhaa saattamassa useita busseja valon läpi. No ei, emme olleet tarpeeksi lähellä nähdäksemme bussin sisälle ja nähdäksemme, mitä tärkeitä arvohenkilöitä bussissa voisi olla. Me emme saaneet tietää, mitä yhteiskunnan eliitin jäseniä saattoi olla noissa busseissa, jotka ansaitsivat tällaisen punaisen maton. Ei herra , jos olette tiellä , kun ne ilmastoidut bussit , jotka juovat bensaa ja joita ette löydä , tulevat poliisin saattamina , teidän on pysäytettävä .</w:t>
      </w:r>
    </w:p>
    <w:p>
      <w:r>
        <w:rPr>
          <w:b/>
        </w:rPr>
        <w:t xml:space="preserve">Tulos</w:t>
      </w:r>
    </w:p>
    <w:p>
      <w:r>
        <w:t xml:space="preserve">Miksi he luulivat, että bussissa oli eliittiä?</w:t>
      </w:r>
    </w:p>
    <w:p>
      <w:r>
        <w:rPr>
          <w:b/>
        </w:rPr>
        <w:t xml:space="preserve">Esimerkki 1.320</w:t>
      </w:r>
    </w:p>
    <w:p>
      <w:r>
        <w:t xml:space="preserve">Konteksti: Niinpä nousin seisomaan, löin käteni pöydälle ja huusin, etten ollut syyllinen mihinkään rikokseen ja että Jumala todistajani, he olisivat kuolleet tuomitsemalla syyttömän miehen kuolemaan. En usko, että he odottivat sitä minulta, joten he sanoivat sitten, että olin vapaa lähtemään. Voitin Espanjan inkvisition . Sitten inkvisiittorit veivät Kyrien.</w:t>
      </w:r>
    </w:p>
    <w:p>
      <w:r>
        <w:rPr>
          <w:b/>
        </w:rPr>
        <w:t xml:space="preserve">Tulos</w:t>
      </w:r>
    </w:p>
    <w:p>
      <w:r>
        <w:t xml:space="preserve">Miksi mies tunsi tarvetta hakata käsiään ?</w:t>
      </w:r>
    </w:p>
    <w:p>
      <w:r>
        <w:rPr>
          <w:b/>
        </w:rPr>
        <w:t xml:space="preserve">Tulos</w:t>
      </w:r>
    </w:p>
    <w:p>
      <w:r>
        <w:t xml:space="preserve">Miksi poliisi päästi miehen vapaaksi?</w:t>
      </w:r>
    </w:p>
    <w:p>
      <w:r>
        <w:rPr>
          <w:b/>
        </w:rPr>
        <w:t xml:space="preserve">Esimerkki 1.321</w:t>
      </w:r>
    </w:p>
    <w:p>
      <w:r>
        <w:t xml:space="preserve">Konteksti: Hän oli vain yksi niistä ihmisistä, joiden tiesin, ettei hän ole pysyvä, mutta kohtasimme juuri oikeaan aikaan. lopulta asiat päättyivät huonosti, emmekä enää koskaan puhu toisillemme. tänään kaipasin häntä vain sattumalta.</w:t>
      </w:r>
    </w:p>
    <w:p>
      <w:r>
        <w:rPr>
          <w:b/>
        </w:rPr>
        <w:t xml:space="preserve">Tulos</w:t>
      </w:r>
    </w:p>
    <w:p>
      <w:r>
        <w:t xml:space="preserve">Jos asiat päättyivät huonosti , miten se alkoi ?</w:t>
      </w:r>
    </w:p>
    <w:p>
      <w:r>
        <w:rPr>
          <w:b/>
        </w:rPr>
        <w:t xml:space="preserve">Tulos</w:t>
      </w:r>
    </w:p>
    <w:p>
      <w:r>
        <w:t xml:space="preserve">Miksi saatan sattumalta kaivata henkilöä, joka on kulkenut polkuani aiemmin ?</w:t>
      </w:r>
    </w:p>
    <w:p>
      <w:r>
        <w:rPr>
          <w:b/>
        </w:rPr>
        <w:t xml:space="preserve">Esimerkki 1.322</w:t>
      </w:r>
    </w:p>
    <w:p>
      <w:r>
        <w:t xml:space="preserve">Konteksti: mutta yleensä yritän tehdä tästä blogista onnellisemman. Sellaisia asioita kuin kiipeäminen kukkulalle valtameren rannalla ja katsominen alas 90-metrisen kallion yli alla olevaan veteen . Se oli siistiä . Kuten joululahjojen etsiminen jo ja niiden tilaamisen aloittaminen .</w:t>
      </w:r>
    </w:p>
    <w:p>
      <w:r>
        <w:rPr>
          <w:b/>
        </w:rPr>
        <w:t xml:space="preserve">Tulos</w:t>
      </w:r>
    </w:p>
    <w:p>
      <w:r>
        <w:t xml:space="preserve">Miten he voivat yrittää tehdä blogistaan vähemmän surullisen ?</w:t>
      </w:r>
    </w:p>
    <w:p>
      <w:r>
        <w:rPr>
          <w:b/>
        </w:rPr>
        <w:t xml:space="preserve">Esimerkki 1.323</w:t>
      </w:r>
    </w:p>
    <w:p>
      <w:r>
        <w:t xml:space="preserve">Konteksti: Tänä viikonloppuna ystäväni Brittany menee naimisiin, ja hän pyysi minua valokuvaajaksi häihinsä. Vaikka olen innoissani, koska tämä oli valitsemani urapolku , jonka ajattelin, että se ei koskaan tapahtuisi , ja nyt saan mahdollisuuden , olen kauhuissani , että aion mokata jotain . Mitä minä tiedän häistä ja niiden kuvaamisesta ? Olen ollut kolmessa viimeisen 5 vuoden aikana , ja yhteensä 4 .... En todellakaan tiedä mitä tehdä .</w:t>
      </w:r>
    </w:p>
    <w:p>
      <w:r>
        <w:rPr>
          <w:b/>
        </w:rPr>
        <w:t xml:space="preserve">Tulos</w:t>
      </w:r>
    </w:p>
    <w:p>
      <w:r>
        <w:t xml:space="preserve">Oliko hän kokenut valokuvaaja ?</w:t>
      </w:r>
    </w:p>
    <w:p>
      <w:r>
        <w:rPr>
          <w:b/>
        </w:rPr>
        <w:t xml:space="preserve">Esimerkki 1.324</w:t>
      </w:r>
    </w:p>
    <w:p>
      <w:r>
        <w:t xml:space="preserve">Konteksti: Suurempi asia oli, että hän oli hyvin äänekäs, että hän ei halunnut tehdä cameo . Yritimme epätoivoisesti saada hänet mukaan elokuvaan, mutta hän teki hyvin selväksi, että hän halusi elokuvan keskittyvän merkittävästi häneen, minkä hän suoraan sanottuna ansaitsee. " Shatner väittää, ettei häntä koskaan lähestytty cameo-osuuden saamiseksi. Itse asiassa hän väittää tätä YouTube-klipissä, jonka voit katsoa hypyn jälkeen. Hän tarjoaa myös yksinkertaisen ratkaisun Abramsin mainitsemaan suureen ongelmaan , nimittäin siihen, että kapteeni Kirk kuoli jo valkokankaalla .</w:t>
      </w:r>
    </w:p>
    <w:p>
      <w:r>
        <w:rPr>
          <w:b/>
        </w:rPr>
        <w:t xml:space="preserve">Tulos</w:t>
      </w:r>
    </w:p>
    <w:p>
      <w:r>
        <w:t xml:space="preserve">Miksi William Shatner olisi suuttunut joillekin ihmisille?</w:t>
      </w:r>
    </w:p>
    <w:p>
      <w:r>
        <w:rPr>
          <w:b/>
        </w:rPr>
        <w:t xml:space="preserve">Esimerkki 1.325</w:t>
      </w:r>
    </w:p>
    <w:p>
      <w:r>
        <w:t xml:space="preserve">Konteksti: Hän myös siirsi tuulettimen nurkkaan, koska hän päätti vain saada pistokkeen tyytyväisenä pöytäni vieressä . Olen aidosti pakko-oireinen, ja olen viettänyt lähes viikon siirtämällä ja laittamalla asioita juuri niin. Kun tulen kotiin ja näen kaiken kasassa ja sotkuisena, sekoan aivan suunnattomasti.</w:t>
      </w:r>
    </w:p>
    <w:p>
      <w:r>
        <w:rPr>
          <w:b/>
        </w:rPr>
        <w:t xml:space="preserve">Tulos</w:t>
      </w:r>
    </w:p>
    <w:p>
      <w:r>
        <w:t xml:space="preserve">Miksi kertoja oli niin ahdistunut kotiin päästyään ?</w:t>
      </w:r>
    </w:p>
    <w:p>
      <w:r>
        <w:rPr>
          <w:b/>
        </w:rPr>
        <w:t xml:space="preserve">Esimerkki 1.326</w:t>
      </w:r>
    </w:p>
    <w:p>
      <w:r>
        <w:t xml:space="preserve">Konteksti: Me emme yleensä innostu sellaisista arkipäiväisistä asioista kuin käsisaippua, emmekä tiedä käytännössä mitään kukista, mutta tänä viikonloppuna kävimme ystävän luona ja löysimme hänen kylpyhuoneestaan pullon Rouva Meyerin geranium-käsisaippuaa. Se tuoksui niin hyvältä, että halusimme juoda sen. Yrityksen kotisivuilla sanotaan, että sitä voi käyttää koko vartalolle, ei vain käsille.</w:t>
      </w:r>
    </w:p>
    <w:p>
      <w:r>
        <w:rPr>
          <w:b/>
        </w:rPr>
        <w:t xml:space="preserve">Tulos</w:t>
      </w:r>
    </w:p>
    <w:p>
      <w:r>
        <w:t xml:space="preserve">Miksi emme tiedä kukista käytännössä mitään?</w:t>
      </w:r>
    </w:p>
    <w:p>
      <w:r>
        <w:rPr>
          <w:b/>
        </w:rPr>
        <w:t xml:space="preserve">Esimerkki 1.327</w:t>
      </w:r>
    </w:p>
    <w:p>
      <w:r>
        <w:t xml:space="preserve">Konteksti: Sen jälkeen oli rauhallinen lounas , kävely paviljonkien läpi ja sitten olimme matkalla. Sää oli mahtava . Ruoka oli mahtavaa . Ajelut olivat oksettavia , mutta mahtavalla tavalla .</w:t>
      </w:r>
    </w:p>
    <w:p>
      <w:r>
        <w:rPr>
          <w:b/>
        </w:rPr>
        <w:t xml:space="preserve">Tulos</w:t>
      </w:r>
    </w:p>
    <w:p>
      <w:r>
        <w:t xml:space="preserve">Mikä teki lounaasta niin hyvän kertojalle ?</w:t>
      </w:r>
    </w:p>
    <w:p>
      <w:r>
        <w:rPr>
          <w:b/>
        </w:rPr>
        <w:t xml:space="preserve">Esimerkki 1.328</w:t>
      </w:r>
    </w:p>
    <w:p>
      <w:r>
        <w:t xml:space="preserve">Konteksti: Sinne pääsee vain noin viidessä minuutissa ja yhtäkkiä olen taas sivilisaatiossa: Olive Garden, Home Depot, elokuvateatteri, Target ja jopa Old Navy! Meillä ei ollut Old Navya Spokanessa ( vaikka he rakentavat sellaista juuri nyt ).</w:t>
      </w:r>
    </w:p>
    <w:p>
      <w:r>
        <w:rPr>
          <w:b/>
        </w:rPr>
        <w:t xml:space="preserve">Tulos</w:t>
      </w:r>
    </w:p>
    <w:p>
      <w:r>
        <w:t xml:space="preserve">Mikä on mahdollinen syy siihen, että kirjoittaja ei ole aivan selvittänyt tietään maanteillä?</w:t>
      </w:r>
    </w:p>
    <w:p>
      <w:r>
        <w:rPr>
          <w:b/>
        </w:rPr>
        <w:t xml:space="preserve">Esimerkki 1.329</w:t>
      </w:r>
    </w:p>
    <w:p>
      <w:r>
        <w:t xml:space="preserve">Konteksti: Kirjailtu tiskirätti kurkisti minua käytetyn kirjan alta. Se oli taas yksi niistä kerroista, jolloin minun käskettiin vain poimia se tietämättä miksi . Ei ääniä päässäni vaan vanha kunnon intuitio .</w:t>
      </w:r>
    </w:p>
    <w:p>
      <w:r>
        <w:rPr>
          <w:b/>
        </w:rPr>
        <w:t xml:space="preserve">Tulos</w:t>
      </w:r>
    </w:p>
    <w:p>
      <w:r>
        <w:t xml:space="preserve">Mitä todennäköisimmin tapahtuu sen jälkeen, kun kirjailija spottaa kirjan ?</w:t>
      </w:r>
    </w:p>
    <w:p>
      <w:r>
        <w:rPr>
          <w:b/>
        </w:rPr>
        <w:t xml:space="preserve">Tulos</w:t>
      </w:r>
    </w:p>
    <w:p>
      <w:r>
        <w:t xml:space="preserve">Mistä kirja todennäköisesti on peräisin ?</w:t>
      </w:r>
    </w:p>
    <w:p>
      <w:r>
        <w:rPr>
          <w:b/>
        </w:rPr>
        <w:t xml:space="preserve">Esimerkki 1.330</w:t>
      </w:r>
    </w:p>
    <w:p>
      <w:r>
        <w:t xml:space="preserve">Konteksti: Ei bloggaajaa, ei gmailia minulle sen jälkeen, kun saavuimme Manchesteriin. Olin luullut, että voisin ainakin mobiiliblogata kännykästäni , mutta se ei suostunut muodostamaan yhteyttä mihinkään brittiläisiin mastoihin, kun minulla oli amerikkalainen SIM-kortti siinä, ja sitten, kun minulla oli brittiläinen SIM-kortti siinä, numero ei ollut bloggerin tunnistettavissa ( miksi en voinut muuttaa mobiiliblogiasetuksiani ? ks. edellä, re: hullut internetkahvilan turvallisuusasetukset ) .</w:t>
      </w:r>
    </w:p>
    <w:p>
      <w:r>
        <w:rPr>
          <w:b/>
        </w:rPr>
        <w:t xml:space="preserve">Tulos</w:t>
      </w:r>
    </w:p>
    <w:p>
      <w:r>
        <w:t xml:space="preserve">Mitä minulle voi tapahtua, jos pystyn muuttamaan mobiiliblogin asetuksia ja kirjautumaan blogiini ?</w:t>
      </w:r>
    </w:p>
    <w:p>
      <w:r>
        <w:rPr>
          <w:b/>
        </w:rPr>
        <w:t xml:space="preserve">Tulos</w:t>
      </w:r>
    </w:p>
    <w:p>
      <w:r>
        <w:t xml:space="preserve">Mitä on voinut tapahtua ennen kuin saavuin Manchesteriin?</w:t>
      </w:r>
    </w:p>
    <w:p>
      <w:r>
        <w:rPr>
          <w:b/>
        </w:rPr>
        <w:t xml:space="preserve">Esimerkki 1.331</w:t>
      </w:r>
    </w:p>
    <w:p>
      <w:r>
        <w:t xml:space="preserve">Konteksti: vakavasti . pahin tunne . en ole koskaan tuntenut oloani näin masentuneeksi / stressaantuneeksi elämässäni.tunnen itseni paskaksi.siitä lähtien kun tulin tähän typerään maahan , teki elämästäni paskamaista.ja se, että en voi puhua amerikkalaisille ystävilleni, on typerää . ja tunnen itseni niin yksin täällä .</w:t>
      </w:r>
    </w:p>
    <w:p>
      <w:r>
        <w:rPr>
          <w:b/>
        </w:rPr>
        <w:t xml:space="preserve">Tulos</w:t>
      </w:r>
    </w:p>
    <w:p>
      <w:r>
        <w:t xml:space="preserve">Mitä kertoja todennäköisesti tekee seuraavaksi päästäkseen pois tästä tilanteesta ?</w:t>
      </w:r>
    </w:p>
    <w:p>
      <w:r>
        <w:rPr>
          <w:b/>
        </w:rPr>
        <w:t xml:space="preserve">Tulos</w:t>
      </w:r>
    </w:p>
    <w:p>
      <w:r>
        <w:t xml:space="preserve">Mitä voisin tehdä tulevaisuudessa, kun elämäni on yhtä paskaa ?</w:t>
      </w:r>
    </w:p>
    <w:p>
      <w:r>
        <w:rPr>
          <w:b/>
        </w:rPr>
        <w:t xml:space="preserve">Esimerkki 1.332</w:t>
      </w:r>
    </w:p>
    <w:p>
      <w:r>
        <w:t xml:space="preserve">Konteksti: "Hän ei koskaan soita niin kuin hän sanoo. ja se todella ärsyttää minua. hän luulee, että olen täydellinen. hän luulee, että olen täydellinen.</w:t>
      </w:r>
    </w:p>
    <w:p>
      <w:r>
        <w:rPr>
          <w:b/>
        </w:rPr>
        <w:t xml:space="preserve">Tulos</w:t>
      </w:r>
    </w:p>
    <w:p>
      <w:r>
        <w:t xml:space="preserve">Mikä voi olla syy virkaan ?</w:t>
      </w:r>
    </w:p>
    <w:p>
      <w:r>
        <w:rPr>
          <w:b/>
        </w:rPr>
        <w:t xml:space="preserve">Esimerkki 1.333</w:t>
      </w:r>
    </w:p>
    <w:p>
      <w:r>
        <w:t xml:space="preserve">Konteksti: Riko kananmunat kulhoon ja varmista, ettei niissä ole kuoria. Siivilöi suuressa kulhossa jauhot , sokeri , suola , leivinjauhe ja kaneli . Sekoita joukkoon munat , kasviöljy , maito , omenapiirakkatäyte ja omenakastike . Taikinan tulee olla paksua mutta kosteaa .</w:t>
      </w:r>
    </w:p>
    <w:p>
      <w:r>
        <w:rPr>
          <w:b/>
        </w:rPr>
        <w:t xml:space="preserve">Tulos</w:t>
      </w:r>
    </w:p>
    <w:p>
      <w:r>
        <w:t xml:space="preserve">Mikä voi olla fakta tästä tilanteesta ?</w:t>
      </w:r>
    </w:p>
    <w:p>
      <w:r>
        <w:rPr>
          <w:b/>
        </w:rPr>
        <w:t xml:space="preserve">Tulos</w:t>
      </w:r>
    </w:p>
    <w:p>
      <w:r>
        <w:t xml:space="preserve">Mikä voi olla syy siihen, että he tarjoavat tämän reseptin ?</w:t>
      </w:r>
    </w:p>
    <w:p>
      <w:r>
        <w:rPr>
          <w:b/>
        </w:rPr>
        <w:t xml:space="preserve">Esimerkki 1.334</w:t>
      </w:r>
    </w:p>
    <w:p>
      <w:r>
        <w:t xml:space="preserve">Konteksti: Joskus emme vain löydä mitään syytä jäljellä olevalle tunteelle, joka tapahtui niin lyhyessä ajassa . Minulta loppuvat nyt ideat kirjoittamiseen . P.S.</w:t>
      </w:r>
    </w:p>
    <w:p>
      <w:r>
        <w:rPr>
          <w:b/>
        </w:rPr>
        <w:t xml:space="preserve">Tulos</w:t>
      </w:r>
    </w:p>
    <w:p>
      <w:r>
        <w:t xml:space="preserve">Mikä oli syy siihen, että aloitin päiväkirjan .?</w:t>
      </w:r>
    </w:p>
    <w:p>
      <w:r>
        <w:rPr>
          <w:b/>
        </w:rPr>
        <w:t xml:space="preserve">Tulos</w:t>
      </w:r>
    </w:p>
    <w:p>
      <w:r>
        <w:t xml:space="preserve">Miksi kertojalla on vaikeuksia olla tuottelias kirjailija ?</w:t>
      </w:r>
    </w:p>
    <w:p>
      <w:r>
        <w:rPr>
          <w:b/>
        </w:rPr>
        <w:t xml:space="preserve">Esimerkki 1.335</w:t>
      </w:r>
    </w:p>
    <w:p>
      <w:r>
        <w:t xml:space="preserve">Konteksti: He lahjoittavat peruukkeja naisille, jotka käyvät läpi syöpähoitoja ( he myös vaativat sinua lahjoittamaan vain 8 tuumaa ) , mikä oli juuri sitä, mitä halusin. Kun kaksi rakasta tätiä ja rakas isoäiti kärsivät rintasyövästä, tiesin, että tämä oli oikea valinta. Tiistai-iltapäivänä kävelin kampaamoon ja sanoin au revoir kymmenelle tuumalle hiuksistani . Kymmenen tuumaa, jotka olivat olleet kanssani läpi kaikkien hedelmättömyyskamppailujeni. Kymmenen senttiä, jotka pilkkasivat minua epäonnistumisestani.</w:t>
      </w:r>
    </w:p>
    <w:p>
      <w:r>
        <w:rPr>
          <w:b/>
        </w:rPr>
        <w:t xml:space="preserve">Tulos</w:t>
      </w:r>
    </w:p>
    <w:p>
      <w:r>
        <w:t xml:space="preserve">Mitä luultavasti tapahtui tämän tarinan jälkeen ?</w:t>
      </w:r>
    </w:p>
    <w:p>
      <w:r>
        <w:rPr>
          <w:b/>
        </w:rPr>
        <w:t xml:space="preserve">Esimerkki 1.336</w:t>
      </w:r>
    </w:p>
    <w:p>
      <w:r>
        <w:t xml:space="preserve">Konteksti: Naiset ovat kuin omenat puissa . Parhaat ovat puun huipulla . Useimmat miehet eivät halua tavoitella hyviä omenoita, koska he pelkäävät putoamista ja loukkaantumista. Sen sijaan he ottavat joskus omenoita maasta, jotka eivät ole yhtä hyviä, mutta helppoja.</w:t>
      </w:r>
    </w:p>
    <w:p>
      <w:r>
        <w:rPr>
          <w:b/>
        </w:rPr>
        <w:t xml:space="preserve">Tulos</w:t>
      </w:r>
    </w:p>
    <w:p>
      <w:r>
        <w:t xml:space="preserve">Mitä tämä kertoja voisi yrittää selittää seuraavaksi ?</w:t>
      </w:r>
    </w:p>
    <w:p>
      <w:r>
        <w:rPr>
          <w:b/>
        </w:rPr>
        <w:t xml:space="preserve">Esimerkki 1.337</w:t>
      </w:r>
    </w:p>
    <w:p>
      <w:r>
        <w:t xml:space="preserve">Konteksti: Toivottavasti selviän suurimman osan päivästä . Saa nähdä . Minulla on tänä iltana viimeisteltävää viikonloppua varten, ja siihen kuuluu vain minä ja muutama sivellin ... ei mitään intensiivistä . Toivottavasti saan sen valmiiksi tänä iltana, jotta voimme pinnoittaa asiat .</w:t>
      </w:r>
    </w:p>
    <w:p>
      <w:r>
        <w:rPr>
          <w:b/>
        </w:rPr>
        <w:t xml:space="preserve">Tulos</w:t>
      </w:r>
    </w:p>
    <w:p>
      <w:r>
        <w:t xml:space="preserve">Mikä on mahdollinen syy siihen, että kirjailija tekee asioita, joihin liittyy pensseleitä?</w:t>
      </w:r>
    </w:p>
    <w:p>
      <w:r>
        <w:rPr>
          <w:b/>
        </w:rPr>
        <w:t xml:space="preserve">Esimerkki 1.338</w:t>
      </w:r>
    </w:p>
    <w:p>
      <w:r>
        <w:t xml:space="preserve">Konteksti: Se ei ollut pelottava uni, vain hyvin outo. Kirkon jälkeen menimme perheeni kanssa aamiaiselle Burger Kingiin ( Isäni oli yksinkertainen mies, joka rakasti aamiaista BK:ssa sunnuntaisin ja pidämme perinnettä yllä. ) Seisoin tiskillä laittamassa tilaustani , kun huomasin veljenpoikani seisovan edessäni , selkä minuun päin .</w:t>
      </w:r>
    </w:p>
    <w:p>
      <w:r>
        <w:rPr>
          <w:b/>
        </w:rPr>
        <w:t xml:space="preserve">Tulos</w:t>
      </w:r>
    </w:p>
    <w:p>
      <w:r>
        <w:t xml:space="preserve">Mikä voi olla fakta tästä henkilöstä ?</w:t>
      </w:r>
    </w:p>
    <w:p>
      <w:r>
        <w:rPr>
          <w:b/>
        </w:rPr>
        <w:t xml:space="preserve">Esimerkki 1.339</w:t>
      </w:r>
    </w:p>
    <w:p>
      <w:r>
        <w:t xml:space="preserve">Konteksti: Ajoin sen Churchillin veneluiskalle ja peruutin sen petollisen pehmeää hiekkaa pitkin. Noin vuorovesirajan kohdalla pohja muuttuu melko kovasta karkeasta hiekasta pehmeämmäksi hienomman hiekan, mudan ja suurten kivien sekoitukseksi. Ajattelin, etten halunnut jäädä jumiin pehmeään hiekkaan, ja pysäköin auton vuorovesirajan tuntumaan. Otimme käyttöön ostamani ihanat, ihanat rullat ( linkki ) - ne toimivat täydellisesti - ja siirsimme Zodiac of Adventure -vaunun ilman moottoria kuorma-auton takaosaan.</w:t>
      </w:r>
    </w:p>
    <w:p>
      <w:r>
        <w:rPr>
          <w:b/>
        </w:rPr>
        <w:t xml:space="preserve">Tulos</w:t>
      </w:r>
    </w:p>
    <w:p>
      <w:r>
        <w:t xml:space="preserve">Mihin kertoja yrittää osallistua ?</w:t>
      </w:r>
    </w:p>
    <w:p>
      <w:r>
        <w:rPr>
          <w:b/>
        </w:rPr>
        <w:t xml:space="preserve">Esimerkki 1.340</w:t>
      </w:r>
    </w:p>
    <w:p>
      <w:r>
        <w:t xml:space="preserve">Konteksti: Mutta heti kun olimme pysäköineet , se loppui ( no , se oli super kevyt joka tapauksessa , joka oli tarpeeksi hyvä meille ) . Otimme olutta ja bbq ja hengailimme yhden suosikkiedustajani kanssa noin 45 minuuttia . Sitten suuntasimme DKR päätapahtumaan .</w:t>
      </w:r>
    </w:p>
    <w:p>
      <w:r>
        <w:rPr>
          <w:b/>
        </w:rPr>
        <w:t xml:space="preserve">Tulos</w:t>
      </w:r>
    </w:p>
    <w:p>
      <w:r>
        <w:t xml:space="preserve">Mitä voi tapahtua oluen ja grilliruoan nauttimisen jälkeen?</w:t>
      </w:r>
    </w:p>
    <w:p>
      <w:r>
        <w:rPr>
          <w:b/>
        </w:rPr>
        <w:t xml:space="preserve">Esimerkki 1.341</w:t>
      </w:r>
    </w:p>
    <w:p>
      <w:r>
        <w:t xml:space="preserve">Konteksti: Hän pysyi vauhdissa kanssani muutaman kymmenen metrin matkan ajan ja laukaisi varoitustutkani. Noin puolessa välissä matkaa autolleni hän puhui, kuin olisimme olleet jo keskellä keskustelua, vaikka todellisuudessa emme olleet vaihtaneet muita sanoja kuin mumisi "kiitos", kun hän piti minulle ovea poistuessani salilta. " Muuten ", hän aloitti, " kiitos, että sain käydä suihkussa vieressäsi .</w:t>
      </w:r>
    </w:p>
    <w:p>
      <w:r>
        <w:rPr>
          <w:b/>
        </w:rPr>
        <w:t xml:space="preserve">Tulos</w:t>
      </w:r>
    </w:p>
    <w:p>
      <w:r>
        <w:t xml:space="preserve">Miksi mies piti ovea kertojalle?</w:t>
      </w:r>
    </w:p>
    <w:p>
      <w:r>
        <w:rPr>
          <w:b/>
        </w:rPr>
        <w:t xml:space="preserve">Tulos</w:t>
      </w:r>
    </w:p>
    <w:p>
      <w:r>
        <w:t xml:space="preserve">Miksi mies aloitti keskustelun ?</w:t>
      </w:r>
    </w:p>
    <w:p>
      <w:r>
        <w:rPr>
          <w:b/>
        </w:rPr>
        <w:t xml:space="preserve">Esimerkki 1.342</w:t>
      </w:r>
    </w:p>
    <w:p>
      <w:r>
        <w:t xml:space="preserve">Konteksti: Meillä on kaatunut 40 - 50 puuta, suuria, jättiläismäisiä, majesteettisia mäntyjä. Kummallista , jokainen oli eri suuntaan - yksikään ei ollut talon päällä . Autotalli tosiaan tulvi ja tulvi hyvin . Ja se haju ! Voi ei .</w:t>
      </w:r>
    </w:p>
    <w:p>
      <w:r>
        <w:rPr>
          <w:b/>
        </w:rPr>
        <w:t xml:space="preserve">Tulos</w:t>
      </w:r>
    </w:p>
    <w:p>
      <w:r>
        <w:t xml:space="preserve">Miksi on outoa, että puut olivat eri suuntiin eivätkä laskeutuneet talon päälle?</w:t>
      </w:r>
    </w:p>
    <w:p>
      <w:r>
        <w:rPr>
          <w:b/>
        </w:rPr>
        <w:t xml:space="preserve">Esimerkki 1.343</w:t>
      </w:r>
    </w:p>
    <w:p>
      <w:r>
        <w:t xml:space="preserve">Konteksti: Seurakuntamme auttoi asuntolainan maksussa ja muussa. En halua olla kriittinen , mutta soitin kirkon sihteerille ja pyysin apua , tämä oli useita kuukausia sitten , ja hän laittoi minut odottamaan hetkeksi , tuli takaisin ja sanoi , että he eivät voi auttaa . Sitten sanoin, että ai koska me olemme kirkon jäseniä .</w:t>
      </w:r>
    </w:p>
    <w:p>
      <w:r>
        <w:rPr>
          <w:b/>
        </w:rPr>
        <w:t xml:space="preserve">Tulos</w:t>
      </w:r>
    </w:p>
    <w:p>
      <w:r>
        <w:t xml:space="preserve">Miksi kertoja on niin kiitollinen kirkolle ?</w:t>
      </w:r>
    </w:p>
    <w:p>
      <w:r>
        <w:rPr>
          <w:b/>
        </w:rPr>
        <w:t xml:space="preserve">Esimerkki 1.344</w:t>
      </w:r>
    </w:p>
    <w:p>
      <w:r>
        <w:t xml:space="preserve">Konteksti: Toivon, että voisin herätä, katsoa ympärilleni ja nähdä tutut kasvot ja tietää, että se on vain me ja nukahtaa uudelleen. Keittää jollekin kahvia aamulla . Laittaa heille hyvää ruokaa .</w:t>
      </w:r>
    </w:p>
    <w:p>
      <w:r>
        <w:rPr>
          <w:b/>
        </w:rPr>
        <w:t xml:space="preserve">Tulos</w:t>
      </w:r>
    </w:p>
    <w:p>
      <w:r>
        <w:t xml:space="preserve">Miksi hän haluaa sinne tutut kasvot?</w:t>
      </w:r>
    </w:p>
    <w:p>
      <w:r>
        <w:rPr>
          <w:b/>
        </w:rPr>
        <w:t xml:space="preserve">Tulos</w:t>
      </w:r>
    </w:p>
    <w:p>
      <w:r>
        <w:t xml:space="preserve">Miksi kertoja tuntee nostalgiaa ?</w:t>
      </w:r>
    </w:p>
    <w:p>
      <w:r>
        <w:rPr>
          <w:b/>
        </w:rPr>
        <w:t xml:space="preserve">Esimerkki 1.345</w:t>
      </w:r>
    </w:p>
    <w:p>
      <w:r>
        <w:t xml:space="preserve">Konteksti: Saavuin jälleen klo 8:20 aamulla. Lesley oli kokouksessa joten päätin hakea kupin kahvia henkilöstöhuoneesta . Henkilökunnan huoneessa juttelin hieman opettajan kanssa siitä, mitä olin tekemässä täällä ja mitä halusin tehdä tulevaisuudessa ja sellaisia perusasioita . Neuvojen perusteella olin todella vaikuttunut hänestä .</w:t>
      </w:r>
    </w:p>
    <w:p>
      <w:r>
        <w:rPr>
          <w:b/>
        </w:rPr>
        <w:t xml:space="preserve">Tulos</w:t>
      </w:r>
    </w:p>
    <w:p>
      <w:r>
        <w:t xml:space="preserve">Mitä voi tapahtua sen jälkeen, kun olet saapunut kouluun klo 8:20 aamulla ?</w:t>
      </w:r>
    </w:p>
    <w:p>
      <w:r>
        <w:rPr>
          <w:b/>
        </w:rPr>
        <w:t xml:space="preserve">Esimerkki 1.346</w:t>
      </w:r>
    </w:p>
    <w:p>
      <w:r>
        <w:t xml:space="preserve">Konteksti: Casaeria esitti nainen ( rooli oli kirjoitettu kastraattorille, mutta ihmisiä ei enää kastroida, joten heidän on käytettävä naisia sen sijaan). , mikä oli mielenkiintoista nähdä. Laulajia säesti myös melko pieni yhtye , joten ääniseiniä tai suuria vaikuttavia fanfaareja ei ollut. Mutta musiikki oli hyvää .</w:t>
      </w:r>
    </w:p>
    <w:p>
      <w:r>
        <w:rPr>
          <w:b/>
        </w:rPr>
        <w:t xml:space="preserve">Tulos</w:t>
      </w:r>
    </w:p>
    <w:p>
      <w:r>
        <w:t xml:space="preserve">Mitä olen ehkä juuri nähnyt?</w:t>
      </w:r>
    </w:p>
    <w:p>
      <w:r>
        <w:rPr>
          <w:b/>
        </w:rPr>
        <w:t xml:space="preserve">Esimerkki 1.347</w:t>
      </w:r>
    </w:p>
    <w:p>
      <w:r>
        <w:t xml:space="preserve">Konteksti: . Aaron , Lindsay , Jacob , Kai , Aaron , Sean , Ed , Ryan , Kevin ja Sean liittyivät seuraani sushille Miyabiin. Täytimme naamamme ja kun lasku tuli ei ollut mitään draamaa . Kaikki , itse asiassa , näyttivät maksaneen liikaa .</w:t>
      </w:r>
    </w:p>
    <w:p>
      <w:r>
        <w:rPr>
          <w:b/>
        </w:rPr>
        <w:t xml:space="preserve">Tulos</w:t>
      </w:r>
    </w:p>
    <w:p>
      <w:r>
        <w:t xml:space="preserve">Millainen olo ystävillä on sushi-aterian jälkeen ?</w:t>
      </w:r>
    </w:p>
    <w:p>
      <w:r>
        <w:rPr>
          <w:b/>
        </w:rPr>
        <w:t xml:space="preserve">Esimerkki 1.348</w:t>
      </w:r>
    </w:p>
    <w:p>
      <w:r>
        <w:t xml:space="preserve">Konteksti: Ja tiedän, että myös pitkään toimineet yliopistot ovat rahaa tuottavia yrityksiä ... En tiedä ! Internet-pohjaiset yliopistot saavat minut vain HÄLYTTÄVÄSTI. Kuten : "Kyllä, sinustakin voi tulla viestinnän asiantuntija satunnaisen kaupungin / myyttisen hahmon / Bobin yliopistossa.</w:t>
      </w:r>
    </w:p>
    <w:p>
      <w:r>
        <w:rPr>
          <w:b/>
        </w:rPr>
        <w:t xml:space="preserve">Tulos</w:t>
      </w:r>
    </w:p>
    <w:p>
      <w:r>
        <w:t xml:space="preserve">Mitä mieltä olen Internet-pohjaisista yliopistoista?</w:t>
      </w:r>
    </w:p>
    <w:p>
      <w:r>
        <w:rPr>
          <w:b/>
        </w:rPr>
        <w:t xml:space="preserve">Esimerkki 1.349</w:t>
      </w:r>
    </w:p>
    <w:p>
      <w:r>
        <w:t xml:space="preserve">Konteksti: Joten päädyimme 15 happy meals , joista 3 oli ahminut bf , ja toinen 3 jaettu meidän kesken ja toi kotiin . Leikit olivat todella hauskoja ja spastisia , mutta meillä kaikilla oli hauskaa ! En jaksanut puhkaista ilmapalloa , joten pyysin kaveria tekemään sen puolestani . Heh heh .</w:t>
      </w:r>
    </w:p>
    <w:p>
      <w:r>
        <w:rPr>
          <w:b/>
        </w:rPr>
        <w:t xml:space="preserve">Tulos</w:t>
      </w:r>
    </w:p>
    <w:p>
      <w:r>
        <w:t xml:space="preserve">Miksi kertoja ja heidän ystävänsä tuntevat itsensä niin veteliksi ?</w:t>
      </w:r>
    </w:p>
    <w:p>
      <w:r>
        <w:rPr>
          <w:b/>
        </w:rPr>
        <w:t xml:space="preserve">Esimerkki 1.350</w:t>
      </w:r>
    </w:p>
    <w:p>
      <w:r>
        <w:t xml:space="preserve">Konteksti: Se oli niin innokas tapaamaan ihmisiä, että se oli valmis lyömään takapuolensa häkkitoverinsa pään päälle saadakseen huomiomme. Se muutti tänään luoksemme ja se on ristitty Jonahiksi ( Lomun ja Summer Heights High -elokuvan hahmon mukaan ) .</w:t>
      </w:r>
    </w:p>
    <w:p>
      <w:r>
        <w:rPr>
          <w:b/>
        </w:rPr>
        <w:t xml:space="preserve">Tulos</w:t>
      </w:r>
    </w:p>
    <w:p>
      <w:r>
        <w:t xml:space="preserve">Millainen lisäys on tullut kertojan perheeseen?</w:t>
      </w:r>
    </w:p>
    <w:p>
      <w:r>
        <w:rPr>
          <w:b/>
        </w:rPr>
        <w:t xml:space="preserve">Esimerkki 1.351</w:t>
      </w:r>
    </w:p>
    <w:p>
      <w:r>
        <w:t xml:space="preserve">Konteksti: Olympialaiset ovat minun mieleeni. Rakastan huippuja ja alamäkiä ja mielenkiintoisia urheilulajeja, joita ei näe missään muualla. Eilen illalla katsoin rytmistä voimistelua, joka oli DVR:ssä. Tiesittekö, että oli olemassa rytmisen voimistelun ryhmäkilpailu?.</w:t>
      </w:r>
    </w:p>
    <w:p>
      <w:r>
        <w:rPr>
          <w:b/>
        </w:rPr>
        <w:t xml:space="preserve">Tulos</w:t>
      </w:r>
    </w:p>
    <w:p>
      <w:r>
        <w:t xml:space="preserve">Mitä kertoja katsoi eilen illalla televisiosta ?</w:t>
      </w:r>
    </w:p>
    <w:p>
      <w:r>
        <w:rPr>
          <w:b/>
        </w:rPr>
        <w:t xml:space="preserve">Esimerkki 1.352</w:t>
      </w:r>
    </w:p>
    <w:p>
      <w:r>
        <w:t xml:space="preserve">Konteksti: Se ei ollut vain hänen laulu-uransa alku, vaan jotain, mitä hän ei ollut koskaan etsinyt. Jotain, joka oli paljon suurempaa kuin kaikki, mitä hän oli koskaan tuntenut. " Mutta tämä on ensimmäinen keikkasi .</w:t>
      </w:r>
    </w:p>
    <w:p>
      <w:r>
        <w:rPr>
          <w:b/>
        </w:rPr>
        <w:t xml:space="preserve">Tulos</w:t>
      </w:r>
    </w:p>
    <w:p>
      <w:r>
        <w:t xml:space="preserve">Miksi tämä on hänen ensimmäinen esityksensä?</w:t>
      </w:r>
    </w:p>
    <w:p>
      <w:r>
        <w:rPr>
          <w:b/>
        </w:rPr>
        <w:t xml:space="preserve">Esimerkki 1.353</w:t>
      </w:r>
    </w:p>
    <w:p>
      <w:r>
        <w:t xml:space="preserve">Konteksti: Suurin osa saamistani sähköposteista oli roskapostia, jossa kerrottiin, että joku oli katsonut profiiliani. Joten aloin penkoa sivustoa, muuttaa asetuksia ja katsella profiileja. Ensimmäinen henkilö, jolle lähetin viestin, olikin joku, jonka olin jo tavannut! Andrew , yksi Aaronin ystävistä .</w:t>
      </w:r>
    </w:p>
    <w:p>
      <w:r>
        <w:rPr>
          <w:b/>
        </w:rPr>
        <w:t xml:space="preserve">Tulos</w:t>
      </w:r>
    </w:p>
    <w:p>
      <w:r>
        <w:t xml:space="preserve">Mikä voi olla tosiasia tämän henkilön tilanteesta ?</w:t>
      </w:r>
    </w:p>
    <w:p>
      <w:r>
        <w:rPr>
          <w:b/>
        </w:rPr>
        <w:t xml:space="preserve">Esimerkki 1.354</w:t>
      </w:r>
    </w:p>
    <w:p>
      <w:r>
        <w:t xml:space="preserve">Konteksti: Se oli sunnuntai peli klo 14.00 , joten mitä menetimme hiki, me korvattiin mukava rusketus. Saimme kuitenkin kiinni t-paidan, jota he heittivät yleisöön ! Josh oli innoissaan , eikä niinkään järkyttynyt siitä , että se oli liian iso ja kosketti hänen nilkkaansa , kun hän kokeili sitä . Sen sijaan, että hän olisi " antanut sen äidille ", hän sanoi odottavansa mieluummin, kunnes hän kasvaa ja käyttävänsä sitä silloin .</w:t>
      </w:r>
    </w:p>
    <w:p>
      <w:r>
        <w:rPr>
          <w:b/>
        </w:rPr>
        <w:t xml:space="preserve">Tulos</w:t>
      </w:r>
    </w:p>
    <w:p>
      <w:r>
        <w:t xml:space="preserve">Mikä saattoi saada Joshin pitämään saamansa t-paidan, vaikka se oli liian iso?</w:t>
      </w:r>
    </w:p>
    <w:p>
      <w:r>
        <w:rPr>
          <w:b/>
        </w:rPr>
        <w:t xml:space="preserve">Esimerkki 1.355</w:t>
      </w:r>
    </w:p>
    <w:p>
      <w:r>
        <w:t xml:space="preserve">Konteksti: En ole oksentanut, mutta ajattelen sitä vain saadakseni sen ulos itsestäni. Tuntuu kuin se istuisi oudosti vatsan yläosassa . Ei aavistustakaan mitä hermojen kanssa on tekeillä . Jonkinlainen Olympic Choc syndrooma ? Lihasten surkastuminen, koska en ole käynyt salilla 26 päivään...?</w:t>
      </w:r>
    </w:p>
    <w:p>
      <w:r>
        <w:rPr>
          <w:b/>
        </w:rPr>
        <w:t xml:space="preserve">Tulos</w:t>
      </w:r>
    </w:p>
    <w:p>
      <w:r>
        <w:t xml:space="preserve">Mitä OP haluaa tehdä seuraavaksi ?</w:t>
      </w:r>
    </w:p>
    <w:p>
      <w:r>
        <w:rPr>
          <w:b/>
        </w:rPr>
        <w:t xml:space="preserve">Esimerkki 1.356</w:t>
      </w:r>
    </w:p>
    <w:p>
      <w:r>
        <w:t xml:space="preserve">Konteksti: Se ei ole helppoa ilman sinua Niin kauan kuin voin yrittää, selviän, mutta se voi kestää jonkin aikaa, usko minua, jos vain tietäisit, että vauva, sinä etenet niin nopeasti. Jotkut päivät ovat täynnä sinisen ja vihreän sävyjä , toiset päivät ovat täynnä harmautta . Luulen, että tämä ilta kuuluu harmaaseen.</w:t>
      </w:r>
    </w:p>
    <w:p>
      <w:r>
        <w:rPr>
          <w:b/>
        </w:rPr>
        <w:t xml:space="preserve">Tulos</w:t>
      </w:r>
    </w:p>
    <w:p>
      <w:r>
        <w:t xml:space="preserve">Mikä on mahdollinen syy, miksi tänä iltana kelpuutetaan harmaa?</w:t>
      </w:r>
    </w:p>
    <w:p>
      <w:r>
        <w:rPr>
          <w:b/>
        </w:rPr>
        <w:t xml:space="preserve">Esimerkki 1.357</w:t>
      </w:r>
    </w:p>
    <w:p>
      <w:r>
        <w:t xml:space="preserve">Konteksti: Sitä on käytetty vain kerran, jolloin emme edes käyttäneet itse lautaa. Joten se on käytännössä BRAND NEW muuta kuin että siinä ei ole enää muovia päällä . Alkuperäinen hinta oli $ 60.00 , myydään $ 30.00 .</w:t>
      </w:r>
    </w:p>
    <w:p>
      <w:r>
        <w:rPr>
          <w:b/>
        </w:rPr>
        <w:t xml:space="preserve">Tulos</w:t>
      </w:r>
    </w:p>
    <w:p>
      <w:r>
        <w:t xml:space="preserve">Mikä on saanut puhujan haluamaan myydä tämän pelin, jonka hänen veljensä antoi hänelle ?</w:t>
      </w:r>
    </w:p>
    <w:p>
      <w:r>
        <w:rPr>
          <w:b/>
        </w:rPr>
        <w:t xml:space="preserve">Esimerkki 1.358</w:t>
      </w:r>
    </w:p>
    <w:p>
      <w:r>
        <w:t xml:space="preserve">Konteksti: . Tarvitsin kuitenkin hiustenleikkuun , joten menin ja kävin leikkauttamassa hiukseni ainoassa paikassa , jossa leikkautan hiukseni . Yksi hyvä asia San Marcosissa on salon 621 . mukavia ihmisiä .</w:t>
      </w:r>
    </w:p>
    <w:p>
      <w:r>
        <w:rPr>
          <w:b/>
        </w:rPr>
        <w:t xml:space="preserve">Tulos</w:t>
      </w:r>
    </w:p>
    <w:p>
      <w:r>
        <w:t xml:space="preserve">Mikä voi olla syynä siihen, että menee vain tiettyyn paikkaan kampaajalle ?</w:t>
      </w:r>
    </w:p>
    <w:p>
      <w:r>
        <w:rPr>
          <w:b/>
        </w:rPr>
        <w:t xml:space="preserve">Esimerkki 1.359</w:t>
      </w:r>
    </w:p>
    <w:p>
      <w:r>
        <w:t xml:space="preserve">Konteksti: Guttenbergistä ( ei Steve Guttenbergistä , muuten olisin ostanut liput ) ja nyt on yksi, jossa kaksi miestä yrittää päättää, mistä he kirjoittaisivat musikaalinsa. Aivan kuin teatteri tekisi kaikkensa antaakseen ihmisten tietää, että se ei ole oikeasti teatteria, joten on ihan ok tulla katsomaan sitä. Se ei ole näytelmä vaan esitys siitä, miten hulluja näytelmät ovat.</w:t>
      </w:r>
    </w:p>
    <w:p>
      <w:r>
        <w:rPr>
          <w:b/>
        </w:rPr>
        <w:t xml:space="preserve">Tulos</w:t>
      </w:r>
    </w:p>
    <w:p>
      <w:r>
        <w:t xml:space="preserve">Mikä voi olla totta teatterissa ?</w:t>
      </w:r>
    </w:p>
    <w:p>
      <w:r>
        <w:rPr>
          <w:b/>
        </w:rPr>
        <w:t xml:space="preserve">Esimerkki 1.360</w:t>
      </w:r>
    </w:p>
    <w:p>
      <w:r>
        <w:t xml:space="preserve">Konteksti: Aloitan etsimään huutavaa naista ja lopulta tajuan, että se tulee asunnon päässä olevasta asunnosta. Kaikki muut naapurit piiloutuvat oviensa taakse ja huutava nainen on yläkerran asunnossa . Menen sinne ja koputan . Huudan onko kaikki hyvin , tarvitseeko hän poliisia .</w:t>
      </w:r>
    </w:p>
    <w:p>
      <w:r>
        <w:rPr>
          <w:b/>
        </w:rPr>
        <w:t xml:space="preserve">Tulos</w:t>
      </w:r>
    </w:p>
    <w:p>
      <w:r>
        <w:t xml:space="preserve">Miksi kertoja koputti ovelle ?</w:t>
      </w:r>
    </w:p>
    <w:p>
      <w:r>
        <w:rPr>
          <w:b/>
        </w:rPr>
        <w:t xml:space="preserve">Esimerkki 1.361</w:t>
      </w:r>
    </w:p>
    <w:p>
      <w:r>
        <w:t xml:space="preserve">Konteksti: Hän tuli toiseksi. Joo, kulta! ! ! Siellä on myös kuva Cathystä ja Chuck Adamsista . Cathy ajoi sprintin ja Chuck oli osa joukkuetta .</w:t>
      </w:r>
    </w:p>
    <w:p>
      <w:r>
        <w:rPr>
          <w:b/>
        </w:rPr>
        <w:t xml:space="preserve">Tulos</w:t>
      </w:r>
    </w:p>
    <w:p>
      <w:r>
        <w:t xml:space="preserve">Missä lajissa hän kilpaili ?</w:t>
      </w:r>
    </w:p>
    <w:p>
      <w:r>
        <w:rPr>
          <w:b/>
        </w:rPr>
        <w:t xml:space="preserve">Tulos</w:t>
      </w:r>
    </w:p>
    <w:p>
      <w:r>
        <w:t xml:space="preserve">Mitä kuvassa oli kuvattu ?</w:t>
      </w:r>
    </w:p>
    <w:p>
      <w:r>
        <w:rPr>
          <w:b/>
        </w:rPr>
        <w:t xml:space="preserve">Tulos</w:t>
      </w:r>
    </w:p>
    <w:p>
      <w:r>
        <w:t xml:space="preserve">Mitä Cathylle tapahtuu sprintin jälkeen?</w:t>
      </w:r>
    </w:p>
    <w:p>
      <w:r>
        <w:rPr>
          <w:b/>
        </w:rPr>
        <w:t xml:space="preserve">Tulos</w:t>
      </w:r>
    </w:p>
    <w:p>
      <w:r>
        <w:t xml:space="preserve">Kuka sijoittui kisassa toiseksi ?</w:t>
      </w:r>
    </w:p>
    <w:p>
      <w:r>
        <w:rPr>
          <w:b/>
        </w:rPr>
        <w:t xml:space="preserve">Esimerkki 1.362</w:t>
      </w:r>
    </w:p>
    <w:p>
      <w:r>
        <w:t xml:space="preserve">Konteksti: Hän oli toivonut pääsevänsä alueelle järjestämään jonkinlaisen istunnon seuraavaksi aamuksi, koska hänellä oli töitä rakennusmiehistön kanssa. Se ei kuitenkaan näyttänyt siltä, että se tapahtuisi, ja hän oli hieman turhautunut itseensä, koska oli jättänyt sen niin myöhään. Hän sulki Jacksonin huoneen oven ja toivoi, että tällä kertaa Jackson nukkuisi.</w:t>
      </w:r>
    </w:p>
    <w:p>
      <w:r>
        <w:rPr>
          <w:b/>
        </w:rPr>
        <w:t xml:space="preserve">Tulos</w:t>
      </w:r>
    </w:p>
    <w:p>
      <w:r>
        <w:t xml:space="preserve">Miksi hän toivoo Jacksonin pysyvän unessa ?</w:t>
      </w:r>
    </w:p>
    <w:p>
      <w:r>
        <w:rPr>
          <w:b/>
        </w:rPr>
        <w:t xml:space="preserve">Esimerkki 1.363</w:t>
      </w:r>
    </w:p>
    <w:p>
      <w:r>
        <w:t xml:space="preserve">Konteksti: He olivat 2 opiskelijaa aiemmin, mutta pian 2 muutti sisään ja he pyysivät minua majoittamaan heidät pariksi kuukaudeksi. Hyväksyin heidän pyyntönsä ajatellen, että he ovat opiskelijoita, miten he voisivat maksaa enemmän. Pian he alkoivat aiheuttaa harmia . He alkoivat kutsua naispuolisia ystäviään taloon ja juhlivat koko yön.</w:t>
      </w:r>
    </w:p>
    <w:p>
      <w:r>
        <w:rPr>
          <w:b/>
        </w:rPr>
        <w:t xml:space="preserve">Tulos</w:t>
      </w:r>
    </w:p>
    <w:p>
      <w:r>
        <w:t xml:space="preserve">Mitä kertoja todennäköisesti tekee vuokralaisten kanssa ?</w:t>
      </w:r>
    </w:p>
    <w:p>
      <w:r>
        <w:rPr>
          <w:b/>
        </w:rPr>
        <w:t xml:space="preserve">Esimerkki 1.364</w:t>
      </w:r>
    </w:p>
    <w:p>
      <w:r>
        <w:t xml:space="preserve">Konteksti: Joten huolimatta siitä, että maailma on hajoamassa, minulla itselläni menee ihan hyvin. Minulla oli todella hieno viikko / viikonloppu . Johtuen suurelta osin siitä, että tavallaan laitoin jalat alta. Minun oli otettava aikaa elämään työn välissä , ja niin tein , ja se oli hauskaa .</w:t>
      </w:r>
    </w:p>
    <w:p>
      <w:r>
        <w:rPr>
          <w:b/>
        </w:rPr>
        <w:t xml:space="preserve">Tulos</w:t>
      </w:r>
    </w:p>
    <w:p>
      <w:r>
        <w:t xml:space="preserve">Miltä minusta luultavasti tuntui, ennen kuin painoin jalkaa alas ?</w:t>
      </w:r>
    </w:p>
    <w:p>
      <w:r>
        <w:rPr>
          <w:b/>
        </w:rPr>
        <w:t xml:space="preserve">Esimerkki 1.365</w:t>
      </w:r>
    </w:p>
    <w:p>
      <w:r>
        <w:t xml:space="preserve">Konteksti: Yhteenveto : minulla on uusi työpaikka ja aloituspäiväni on 3/24. Yksityiskohta : pohjimmiltaan halusin enemmän rahaa ja nykyinen yritykseni ei n't maksaa ylös. joten aloin katsella ympärilleni ja sain kunnon tarjouksen, jonka hyväksyin.</w:t>
      </w:r>
    </w:p>
    <w:p>
      <w:r>
        <w:rPr>
          <w:b/>
        </w:rPr>
        <w:t xml:space="preserve">Tulos</w:t>
      </w:r>
    </w:p>
    <w:p>
      <w:r>
        <w:t xml:space="preserve">Mikä uudessa työnantajassa on parempaa ?</w:t>
      </w:r>
    </w:p>
    <w:p>
      <w:r>
        <w:rPr>
          <w:b/>
        </w:rPr>
        <w:t xml:space="preserve">Tulos</w:t>
      </w:r>
    </w:p>
    <w:p>
      <w:r>
        <w:t xml:space="preserve">Miksi henkilö jätti työpaikkansa ?</w:t>
      </w:r>
    </w:p>
    <w:p>
      <w:r>
        <w:rPr>
          <w:b/>
        </w:rPr>
        <w:t xml:space="preserve">Esimerkki 1.366</w:t>
      </w:r>
    </w:p>
    <w:p>
      <w:r>
        <w:t xml:space="preserve">Konteksti: Kaikki oli sanottu ja tehty , ylitimme 25 000 dollarin varainhankintatavoitteemme! Tämä tarkoitti ennen kaikkea hyvää lahjoitusta Rickshaw Bankille , joka pystyi aloittamaan uuden yksikön Allahabadissa. Mutta ryhmä sai tänä vuonna aikaan jotain muutakin - tiimimme perustamisen .</w:t>
      </w:r>
    </w:p>
    <w:p>
      <w:r>
        <w:rPr>
          <w:b/>
        </w:rPr>
        <w:t xml:space="preserve">Tulos</w:t>
      </w:r>
    </w:p>
    <w:p>
      <w:r>
        <w:t xml:space="preserve">Mitä voi tapahtua tapahtuman päätyttyä?</w:t>
      </w:r>
    </w:p>
    <w:p>
      <w:r>
        <w:rPr>
          <w:b/>
        </w:rPr>
        <w:t xml:space="preserve">Tulos</w:t>
      </w:r>
    </w:p>
    <w:p>
      <w:r>
        <w:t xml:space="preserve">Mitä luultavasti tapahtuu, kun tapahtuma on ohi .?</w:t>
      </w:r>
    </w:p>
    <w:p>
      <w:r>
        <w:rPr>
          <w:b/>
        </w:rPr>
        <w:t xml:space="preserve">Esimerkki 1.367</w:t>
      </w:r>
    </w:p>
    <w:p>
      <w:r>
        <w:t xml:space="preserve">Konteksti: Mutta on myös vyötäröni , rintani ja vasikkani . Negatiivinen puoli : nyt ihmiset todella tietävät, että olen lihava (aivan kuin he eivät olisi tienneet sitä ennen) Positiivinen puoli : nyt he tietävät, miltä lihavuuteni oikeasti näyttää, enkä odota heidän pelkäävän sitä tai kammoksuvan sitä. Tämän ei ole tarkoitus olla lihavien manifesti ; en voi puhua kaikkien lihavien ihmisten kokemusten puolesta, koska en voi.</w:t>
      </w:r>
    </w:p>
    <w:p>
      <w:r>
        <w:rPr>
          <w:b/>
        </w:rPr>
        <w:t xml:space="preserve">Tulos</w:t>
      </w:r>
    </w:p>
    <w:p>
      <w:r>
        <w:t xml:space="preserve">Mikä on mahdollinen syy siihen, että ihmiset nyt todella tietävät kirjailijan olevan lihava?</w:t>
      </w:r>
    </w:p>
    <w:p>
      <w:r>
        <w:rPr>
          <w:b/>
        </w:rPr>
        <w:t xml:space="preserve">Esimerkki 1.368</w:t>
      </w:r>
    </w:p>
    <w:p>
      <w:r>
        <w:t xml:space="preserve">Konteksti: Mitä enemmän pidän pojasta, sitä pahempia oireeni ovat unissa ja tosielämässä. Olen kömpelö , minulla on vaikeuksia puhua , sanojen oksentelua ja satunnaista itsekseni puhumista , jonka luulen olevan päässäni , kun se oikeasti huudetaan ääneen . Joten heti , olen punastunut , vihainen , ja nonchalantly vastasi " so what " . Hän vain kohautti olkapäitään tietäen, että se todella ärsytti minua , ja jatkoimme kävelyä.</w:t>
      </w:r>
    </w:p>
    <w:p>
      <w:r>
        <w:rPr>
          <w:b/>
        </w:rPr>
        <w:t xml:space="preserve">Tulos</w:t>
      </w:r>
    </w:p>
    <w:p>
      <w:r>
        <w:t xml:space="preserve">Miksi hänellä oli oireita?</w:t>
      </w:r>
    </w:p>
    <w:p>
      <w:r>
        <w:rPr>
          <w:b/>
        </w:rPr>
        <w:t xml:space="preserve">Esimerkki 1.369</w:t>
      </w:r>
    </w:p>
    <w:p>
      <w:r>
        <w:t xml:space="preserve">Konteksti: Äiti on pelkkää puhetta , hän ei lähde. Mutta en voi ymmärtää tämän kotitalouden täydellistä epäoikeudenmukaisuutta . Minusta on tullut niin arka ja suorapuheinen tässä perheessä , että on yllättävää , että olen vielä hengissä .</w:t>
      </w:r>
    </w:p>
    <w:p>
      <w:r>
        <w:rPr>
          <w:b/>
        </w:rPr>
        <w:t xml:space="preserve">Tulos</w:t>
      </w:r>
    </w:p>
    <w:p>
      <w:r>
        <w:t xml:space="preserve">Miksi he ovat niin arkoja?</w:t>
      </w:r>
    </w:p>
    <w:p>
      <w:r>
        <w:rPr>
          <w:b/>
        </w:rPr>
        <w:t xml:space="preserve">Esimerkki 1.370</w:t>
      </w:r>
    </w:p>
    <w:p>
      <w:r>
        <w:t xml:space="preserve">Konteksti: ( Who Would n't ) Ja yhteinen Jared . Älä teeskentele, että " et ole tällainen " . Kuva Jensenistä valittamassa Jaredin nimeä, kun hän nukkuu, on jo iskostunut aivoihini.</w:t>
      </w:r>
    </w:p>
    <w:p>
      <w:r>
        <w:rPr>
          <w:b/>
        </w:rPr>
        <w:t xml:space="preserve">Tulos</w:t>
      </w:r>
    </w:p>
    <w:p>
      <w:r>
        <w:t xml:space="preserve">Mitä mieltä kirjoittaja on siitä, että Jensen valittaa Jaredin nimeä unissaan ?</w:t>
      </w:r>
    </w:p>
    <w:p>
      <w:r>
        <w:rPr>
          <w:b/>
        </w:rPr>
        <w:t xml:space="preserve">Tulos</w:t>
      </w:r>
    </w:p>
    <w:p>
      <w:r>
        <w:t xml:space="preserve">Miksi Jensen valitti Jaredin nimeä unissaan?</w:t>
      </w:r>
    </w:p>
    <w:p>
      <w:r>
        <w:rPr>
          <w:b/>
        </w:rPr>
        <w:t xml:space="preserve">Esimerkki 1.371</w:t>
      </w:r>
    </w:p>
    <w:p>
      <w:r>
        <w:t xml:space="preserve">Konteksti: Bryan aloitti uuden työnsä viime viikolla ja pitää siitä toistaiseksi. Noin kuukauden päästä, jos hän todella pitää koulusta, laitamme Jamesin jonotuslistalle esikouluun, kun hän on 4-vuotias. Opettajat/henkilökunta saavat etusijan lapsilleen.</w:t>
      </w:r>
    </w:p>
    <w:p>
      <w:r>
        <w:rPr>
          <w:b/>
        </w:rPr>
        <w:t xml:space="preserve">Tulos</w:t>
      </w:r>
    </w:p>
    <w:p>
      <w:r>
        <w:t xml:space="preserve">Mitä voi tapahtua, jos Bryan pitää koulusta ja James on 4-vuotias ?</w:t>
      </w:r>
    </w:p>
    <w:p>
      <w:r>
        <w:rPr>
          <w:b/>
        </w:rPr>
        <w:t xml:space="preserve">Esimerkki 1.372</w:t>
      </w:r>
    </w:p>
    <w:p>
      <w:r>
        <w:t xml:space="preserve">Konteksti: Ja se on lumottu hylkimään sadetta ja lunta, joten se ei kastu koskaan. Ajattelin, että voisit käyttää sitä. " " Voi , voin ehdottomasti käyttää sitä ! " Harry hymyili , hänen kätensä kulki pehmeää kangasta pitkin arvostavalla liikkeellä, joka oli melkein hyväilyä - ja Harry unohti huolensa tytön reaktiosta ja tunsi hetkeksi kateutta veristä viittaa kohtaan. Hän hyväili sitä - ja yhtäkkiä ( järjenvastaisesti ) hän päätti, että hän toivoi voivansa olla tuo hiton viitta .</w:t>
      </w:r>
    </w:p>
    <w:p>
      <w:r>
        <w:rPr>
          <w:b/>
        </w:rPr>
        <w:t xml:space="preserve">Tulos</w:t>
      </w:r>
    </w:p>
    <w:p>
      <w:r>
        <w:t xml:space="preserve">Miten Harry suhtautuu viitan vastaanottajaan ?</w:t>
      </w:r>
    </w:p>
    <w:p>
      <w:r>
        <w:rPr>
          <w:b/>
        </w:rPr>
        <w:t xml:space="preserve">Tulos</w:t>
      </w:r>
    </w:p>
    <w:p>
      <w:r>
        <w:t xml:space="preserve">Mitä epätavallista viitassa on ?</w:t>
      </w:r>
    </w:p>
    <w:p>
      <w:r>
        <w:rPr>
          <w:b/>
        </w:rPr>
        <w:t xml:space="preserve">Tulos</w:t>
      </w:r>
    </w:p>
    <w:p>
      <w:r>
        <w:t xml:space="preserve">Miksi Harry voisi toivoa olevansa viitta?</w:t>
      </w:r>
    </w:p>
    <w:p>
      <w:r>
        <w:rPr>
          <w:b/>
        </w:rPr>
        <w:t xml:space="preserve">Esimerkki 1.373</w:t>
      </w:r>
    </w:p>
    <w:p>
      <w:r>
        <w:t xml:space="preserve">Konteksti: Aivan oikein , puhun sinulle ! Tule tänne, iso poika! Riisutaan nuo kireät vaatteet ja tullaan juhlimaan alasti kanssani! * * Tässä sarjassa on yli 80 korkealaatuista kuvaa ! !.</w:t>
      </w:r>
    </w:p>
    <w:p>
      <w:r>
        <w:rPr>
          <w:b/>
        </w:rPr>
        <w:t xml:space="preserve">Tulos</w:t>
      </w:r>
    </w:p>
    <w:p>
      <w:r>
        <w:t xml:space="preserve">Mitä täällä mahdollisesti mainostetaan ?</w:t>
      </w:r>
    </w:p>
    <w:p>
      <w:r>
        <w:rPr>
          <w:b/>
        </w:rPr>
        <w:t xml:space="preserve">Esimerkki 1.374</w:t>
      </w:r>
    </w:p>
    <w:p>
      <w:r>
        <w:t xml:space="preserve">Konteksti: Puolitin aiemman reseptini tehdäkseni muffinsseja Ericille . Hän on tulossa tänään, ja halusin, että jotain sokerista ja maukasta odottaisi häntä täällä hänen tavanomaisen valkoisen riisipatansa lisäksi. Resepti puolittuu mukavasti , mutta minulla oli vain neljänneskupillinen mansikoita, kun olin kuorinut ja kuutioinut ne kaikki.</w:t>
      </w:r>
    </w:p>
    <w:p>
      <w:r>
        <w:rPr>
          <w:b/>
        </w:rPr>
        <w:t xml:space="preserve">Tulos</w:t>
      </w:r>
    </w:p>
    <w:p>
      <w:r>
        <w:t xml:space="preserve">Mitä voi tapahtua Ericin saavuttua?</w:t>
      </w:r>
    </w:p>
    <w:p>
      <w:r>
        <w:rPr>
          <w:b/>
        </w:rPr>
        <w:t xml:space="preserve">Tulos</w:t>
      </w:r>
    </w:p>
    <w:p>
      <w:r>
        <w:t xml:space="preserve">Miksi he tekivät Ericille muffinsseja?</w:t>
      </w:r>
    </w:p>
    <w:p>
      <w:r>
        <w:rPr>
          <w:b/>
        </w:rPr>
        <w:t xml:space="preserve">Esimerkki 1.375</w:t>
      </w:r>
    </w:p>
    <w:p>
      <w:r>
        <w:t xml:space="preserve">Konteksti: En todellakaan ole päivittänyt kolmeen viikkoon . Mutta olen virallisesti muuttanut Herkimeriin ! ! ! Tää on mun toinen päivä täällä , ja on tosi kivaa tähän mennessä , mutta tunnit ei oo vielä alkanut . Eka päivä oli vaisu , hektinen muutto ja typerät jäänmurtajat. Gail ( 4. kämppis ) on aika mahtava.</w:t>
      </w:r>
    </w:p>
    <w:p>
      <w:r>
        <w:rPr>
          <w:b/>
        </w:rPr>
        <w:t xml:space="preserve">Tulos</w:t>
      </w:r>
    </w:p>
    <w:p>
      <w:r>
        <w:t xml:space="preserve">Miksi kertojalla on neljä kämppistä?</w:t>
      </w:r>
    </w:p>
    <w:p>
      <w:r>
        <w:rPr>
          <w:b/>
        </w:rPr>
        <w:t xml:space="preserve">Esimerkki 1.376</w:t>
      </w:r>
    </w:p>
    <w:p>
      <w:r>
        <w:t xml:space="preserve">Konteksti: (kaikki planeetan puut kuolisivat 10 vuodessa ja kaikki sateelle altistuneet saisivat ihosyövän tai pahempaa) . Luojan kiitos meillä oli Reagan, joka kieltäytyi investoimasta miljardeja dollareita ennen kuin joukko tutkimuksia oli saatu päätökseen, vaikka media yritti ristiinnaulita hänet ympäristön vastaisena hirviönä, koska hän odotti vastausta oikealta tieteeltä sen sijaan, että olisi sokeasti hyväksynyt poliittisesti motivoituneen roskatutkimuksen. Me kaikki tiedämme, mitä uudelle jääkaudelle tapahtui, lämpötila palasi normaaliksi, ja tiedämme myös, että kaikki puut ovat edelleen täällä, eivätkä ne ole sen pahemmin kärsineet.</w:t>
      </w:r>
    </w:p>
    <w:p>
      <w:r>
        <w:rPr>
          <w:b/>
        </w:rPr>
        <w:t xml:space="preserve">Tulos</w:t>
      </w:r>
    </w:p>
    <w:p>
      <w:r>
        <w:t xml:space="preserve">Oliko happosade oikeutettu huolenaihe?</w:t>
      </w:r>
    </w:p>
    <w:p>
      <w:r>
        <w:rPr>
          <w:b/>
        </w:rPr>
        <w:t xml:space="preserve">Esimerkki 1.377</w:t>
      </w:r>
    </w:p>
    <w:p>
      <w:r>
        <w:t xml:space="preserve">Konteksti: Mitä oli tarkoitus olla essee eräänlainen on onnistunut tiensä blogiini vain siksi, että sen todennäköisesti päätyä tänne joka tapauksessa. Satunnaisia ajatuksia elämästäni Taekwondossa ja sen ulkopuolella . Kun istuin alas kirjoittamaan tätä etsin hieman inspiraatiota .</w:t>
      </w:r>
    </w:p>
    <w:p>
      <w:r>
        <w:rPr>
          <w:b/>
        </w:rPr>
        <w:t xml:space="preserve">Tulos</w:t>
      </w:r>
    </w:p>
    <w:p>
      <w:r>
        <w:t xml:space="preserve">Mitä puhujan tarinassa voi tapahtua seuraavaksi?</w:t>
      </w:r>
    </w:p>
    <w:p>
      <w:r>
        <w:rPr>
          <w:b/>
        </w:rPr>
        <w:t xml:space="preserve">Esimerkki 1.378</w:t>
      </w:r>
    </w:p>
    <w:p>
      <w:r>
        <w:t xml:space="preserve">Konteksti: Sitten yksi klo 2 ja yksi klo 4 . Sitten he ovat valmiita rokkaamaan ja nauramaan ja leikkimään klo 6:30 tai 7 aamulla. Nyt , en valita ( vielä ) .</w:t>
      </w:r>
    </w:p>
    <w:p>
      <w:r>
        <w:rPr>
          <w:b/>
        </w:rPr>
        <w:t xml:space="preserve">Tulos</w:t>
      </w:r>
    </w:p>
    <w:p>
      <w:r>
        <w:t xml:space="preserve">Mitä minä odotan näkeväni?</w:t>
      </w:r>
    </w:p>
    <w:p>
      <w:r>
        <w:rPr>
          <w:b/>
        </w:rPr>
        <w:t xml:space="preserve">Esimerkki 1.379</w:t>
      </w:r>
    </w:p>
    <w:p>
      <w:r>
        <w:t xml:space="preserve">Konteksti: Minulla on ollut visio siitä, mitä halusin valtavan paljaan seinän perhehuoneessani näyttää jo jonkin aikaa. Ja olin vihdoin motivoitunut saamaan sen pystyyn ja tekemään sen ennen Ryanin syntymäpäiväjuhlia . Joten ihana ja omistautunut mieheni valvoi paljon yli nukkumaanmenoaikansa ( menin jopa nukkumaan ennen kuin hän oli valmis ) , ja ripusti kaikki valokuvani puolestani . Hän sai jopa puolet valmiiksi ja joutui sitten aloittamaan kaiken alusta, koska en ollut kertonut hänelle tarkalleen, miten halusin sen.</w:t>
      </w:r>
    </w:p>
    <w:p>
      <w:r>
        <w:rPr>
          <w:b/>
        </w:rPr>
        <w:t xml:space="preserve">Tulos</w:t>
      </w:r>
    </w:p>
    <w:p>
      <w:r>
        <w:t xml:space="preserve">Miksi halusit, että seinä valmistuu ennen Ryanin syntymäpäivää?</w:t>
      </w:r>
    </w:p>
    <w:p>
      <w:r>
        <w:rPr>
          <w:b/>
        </w:rPr>
        <w:t xml:space="preserve">Esimerkki 1.380</w:t>
      </w:r>
    </w:p>
    <w:p>
      <w:r>
        <w:t xml:space="preserve">Konteksti: 6 . " Talk is Cheap " - T-paitainen kaveri tuli takaisin paperisen vesikupin kanssa . Otin sen häneltä vaikka en ollut janoinen . Pääni kirkastui yhä enemmän ja enemmän .</w:t>
      </w:r>
    </w:p>
    <w:p>
      <w:r>
        <w:rPr>
          <w:b/>
        </w:rPr>
        <w:t xml:space="preserve">Tulos</w:t>
      </w:r>
    </w:p>
    <w:p>
      <w:r>
        <w:t xml:space="preserve">Miten kertoja reagoi t-paitaiseen mieheen?</w:t>
      </w:r>
    </w:p>
    <w:p>
      <w:r>
        <w:rPr>
          <w:b/>
        </w:rPr>
        <w:t xml:space="preserve">Tulos</w:t>
      </w:r>
    </w:p>
    <w:p>
      <w:r>
        <w:t xml:space="preserve">Mitä tein sen jälkeen, kun olin kerännyt vesikupin?</w:t>
      </w:r>
    </w:p>
    <w:p>
      <w:r>
        <w:rPr>
          <w:b/>
        </w:rPr>
        <w:t xml:space="preserve">Tulos</w:t>
      </w:r>
    </w:p>
    <w:p>
      <w:r>
        <w:t xml:space="preserve">Miksi otin kupin mieheltä?</w:t>
      </w:r>
    </w:p>
    <w:p>
      <w:r>
        <w:rPr>
          <w:b/>
        </w:rPr>
        <w:t xml:space="preserve">Tulos</w:t>
      </w:r>
    </w:p>
    <w:p>
      <w:r>
        <w:t xml:space="preserve">Miksi kertoja joi vettä muukalaiselta .?</w:t>
      </w:r>
    </w:p>
    <w:p>
      <w:r>
        <w:rPr>
          <w:b/>
        </w:rPr>
        <w:t xml:space="preserve">Esimerkki 1.381</w:t>
      </w:r>
    </w:p>
    <w:p>
      <w:r>
        <w:t xml:space="preserve">Konteksti: Hojo teki uskottavan jäljitelmän ulkona olevista korppikotkista. Rufus vilkaisi häntä huoneen toisella puolella . Materian valo kimalteli Hojon silmälaseista ja heitti vihreää heijastusta hänen silmiinsä ... mutta muuta se ei ollut. Heijastuksia . Niihin ei liittynyt minkäänlaista hehkua .</w:t>
      </w:r>
    </w:p>
    <w:p>
      <w:r>
        <w:rPr>
          <w:b/>
        </w:rPr>
        <w:t xml:space="preserve">Tulos</w:t>
      </w:r>
    </w:p>
    <w:p>
      <w:r>
        <w:t xml:space="preserve">Millaisia olentoja Hojo on?</w:t>
      </w:r>
    </w:p>
    <w:p>
      <w:r>
        <w:rPr>
          <w:b/>
        </w:rPr>
        <w:t xml:space="preserve">Esimerkki 1.382</w:t>
      </w:r>
    </w:p>
    <w:p>
      <w:r>
        <w:t xml:space="preserve">Konteksti: Olen tänään päivitetty premium-jäseneksi . Ostin myös 100 suosittelua tänään . Ostin eilen 50 lähetteen ja toissapäivänä 50 lähetteen . Ostin myös 5 lähetteen 11.9.2008 .</w:t>
      </w:r>
    </w:p>
    <w:p>
      <w:r>
        <w:rPr>
          <w:b/>
        </w:rPr>
        <w:t xml:space="preserve">Tulos</w:t>
      </w:r>
    </w:p>
    <w:p>
      <w:r>
        <w:t xml:space="preserve">Mitä tapahtui sen jälkeen, kun ostit lähetteet ?</w:t>
      </w:r>
    </w:p>
    <w:p>
      <w:r>
        <w:rPr>
          <w:b/>
        </w:rPr>
        <w:t xml:space="preserve">Esimerkki 1.383</w:t>
      </w:r>
    </w:p>
    <w:p>
      <w:r>
        <w:t xml:space="preserve">Konteksti: Sain viimein eilen Watchmenin postissa ! Päätin, että haluan lukea sen Dannylle, jotta voimme molemmat nauttia siitä . Mielikuvitukseni sekoaa kun luen sarjakuvapaneeleita, joten ajattelin tuoda tuon fantasian lukemiseeni . Ilmeisesti olen nyt ääninäyttelijä ja minulla on Rorschachin ja Koomikon äänet hallussa.</w:t>
      </w:r>
    </w:p>
    <w:p>
      <w:r>
        <w:rPr>
          <w:b/>
        </w:rPr>
        <w:t xml:space="preserve">Tulos</w:t>
      </w:r>
    </w:p>
    <w:p>
      <w:r>
        <w:t xml:space="preserve">Kuka on Danny kertojalle ?</w:t>
      </w:r>
    </w:p>
    <w:p>
      <w:r>
        <w:rPr>
          <w:b/>
        </w:rPr>
        <w:t xml:space="preserve">Esimerkki 1.384</w:t>
      </w:r>
    </w:p>
    <w:p>
      <w:r>
        <w:t xml:space="preserve">Konteksti: Näimme kaksi kamalaa noise band esque juttuja sitten unettomia öitä, jotka olivat hämmästyttäviä, mutta heidän setti oli aivan liian lyhyt. Keikan jälkeen satoi, mutta se ei haitannut meitä. Menimme victoria rowiin , saimme pizzaa , valkosipulileipää ja ranskalaisia .</w:t>
      </w:r>
    </w:p>
    <w:p>
      <w:r>
        <w:rPr>
          <w:b/>
        </w:rPr>
        <w:t xml:space="preserve">Tulos</w:t>
      </w:r>
    </w:p>
    <w:p>
      <w:r>
        <w:t xml:space="preserve">Minne kertoja ja hänen ystävänsä menivät syötyään pizzansa ja ranskalaiset ?</w:t>
      </w:r>
    </w:p>
    <w:p>
      <w:r>
        <w:rPr>
          <w:b/>
        </w:rPr>
        <w:t xml:space="preserve">Esimerkki 1.385</w:t>
      </w:r>
    </w:p>
    <w:p>
      <w:r>
        <w:t xml:space="preserve">Konteksti: Jo tuon ajatuksen kirjoittaminen vaikuttaa minuun myönteisesti. Tykkään todella puhua näistä asioista, vaikka se ei olisikaan kenenkään tietyn henkilön kanssa. Nyt aloin miettiä sitä peilipäiväjuttua aiemmin lounaalla.</w:t>
      </w:r>
    </w:p>
    <w:p>
      <w:r>
        <w:rPr>
          <w:b/>
        </w:rPr>
        <w:t xml:space="preserve">Tulos</w:t>
      </w:r>
    </w:p>
    <w:p>
      <w:r>
        <w:t xml:space="preserve">Miksi ajatukseni kirjoittamisella luottamukseen voisi olla myönteinen vaikutus minuun ?</w:t>
      </w:r>
    </w:p>
    <w:p>
      <w:r>
        <w:rPr>
          <w:b/>
        </w:rPr>
        <w:t xml:space="preserve">Esimerkki 1.386</w:t>
      </w:r>
    </w:p>
    <w:p>
      <w:r>
        <w:t xml:space="preserve">Konteksti: Sanon itselleni. Tämä kosteus ei merkitse mitään . Istun isoäitini talon venevajan rampilla , katselen koirani nuuskimista ruohikolla .</w:t>
      </w:r>
    </w:p>
    <w:p>
      <w:r>
        <w:rPr>
          <w:b/>
        </w:rPr>
        <w:t xml:space="preserve">Tulos</w:t>
      </w:r>
    </w:p>
    <w:p>
      <w:r>
        <w:t xml:space="preserve">Mitä kertoja tekee seuraavaksi, kun hän nousee ylös ?</w:t>
      </w:r>
    </w:p>
    <w:p>
      <w:r>
        <w:rPr>
          <w:b/>
        </w:rPr>
        <w:t xml:space="preserve">Esimerkki 1.387</w:t>
      </w:r>
    </w:p>
    <w:p>
      <w:r>
        <w:t xml:space="preserve">Konteksti: Vau , siitä on pitkä aika, kun viimeksi kirjoitin. No , selvisin suurimmasta osasta raskautta melko vahingoittumattomana . Sain kuitenkin hypomanian kolmannella kolmanneksella ja jouduin ottamaan pienen annoksen Risperdalia .</w:t>
      </w:r>
    </w:p>
    <w:p>
      <w:r>
        <w:rPr>
          <w:b/>
        </w:rPr>
        <w:t xml:space="preserve">Tulos</w:t>
      </w:r>
    </w:p>
    <w:p>
      <w:r>
        <w:t xml:space="preserve">mikä voi olla uskottava syy Risperdalin ottamiseen ?</w:t>
      </w:r>
    </w:p>
    <w:p>
      <w:r>
        <w:rPr>
          <w:b/>
        </w:rPr>
        <w:t xml:space="preserve">Esimerkki 1.388</w:t>
      </w:r>
    </w:p>
    <w:p>
      <w:r>
        <w:t xml:space="preserve">Konteksti: Voisimme kertoa, että tyttö ( joka piti pientä koiraa sylissään ) tiesi, että hän oli frakked up tapa hän peruutti takaisin takaisin kääntyä kaistaa ja oli hyvin varovainen välttää katsekontaktia. Luulen, että tein todella vaikutuksen Jesseen nopealla reaktionopeudellani , sillä hänellä on tapana luulla, että liikun ja reagoin melko hitaasti. Sain sen kun se on tärkeää , vaikka !.</w:t>
      </w:r>
    </w:p>
    <w:p>
      <w:r>
        <w:rPr>
          <w:b/>
        </w:rPr>
        <w:t xml:space="preserve">Tulos</w:t>
      </w:r>
    </w:p>
    <w:p>
      <w:r>
        <w:t xml:space="preserve">Mikä oli syy siihen, että henkilön piti reagoida niin nopeasti .?</w:t>
      </w:r>
    </w:p>
    <w:p>
      <w:r>
        <w:rPr>
          <w:b/>
        </w:rPr>
        <w:t xml:space="preserve">Esimerkki 1.389</w:t>
      </w:r>
    </w:p>
    <w:p>
      <w:r>
        <w:t xml:space="preserve">Konteksti: Ja olen edelleen viehättynyt Nickistä ja olen todella vihainen itselleni siitä, että kerroin hänelle, koska olen aina tuntenut, että meillä olisi fyysinen suhde. Niinku kun kuvittelin itseni " hänen kanssaan " , me oltiin fyysinen pari joka tapauksessa . Joten en tiedä miksi pilasin sen, mihin se oli menossa. Ja mua vituttaa vieläkin, että Kyle on Jennyn kanssa.</w:t>
      </w:r>
    </w:p>
    <w:p>
      <w:r>
        <w:rPr>
          <w:b/>
        </w:rPr>
        <w:t xml:space="preserve">Tulos</w:t>
      </w:r>
    </w:p>
    <w:p>
      <w:r>
        <w:t xml:space="preserve">Mitä voi tapahtua ennen kuin Nickille kerrotaan ?</w:t>
      </w:r>
    </w:p>
    <w:p>
      <w:r>
        <w:rPr>
          <w:b/>
        </w:rPr>
        <w:t xml:space="preserve">Esimerkki 1.390</w:t>
      </w:r>
    </w:p>
    <w:p>
      <w:r>
        <w:t xml:space="preserve">Konteksti: Ruth Rendell oli erehtymättömän nerokas ja että vaikka hänen kirjansa eivät olisikaan emotionaalisesti yhtä tyydyttäviä kuin Annan kirja, niissä olisi aina tyydyttäviä ja tyylikkäitä juonenkäänteitä, kuten Annan kirjassa oli. Olin hyvin pettynyt. Vanity Dies Hard -kirjan loppu oli suurin pettymys sitten The Machinist -kirjan lopun.</w:t>
      </w:r>
    </w:p>
    <w:p>
      <w:r>
        <w:rPr>
          <w:b/>
        </w:rPr>
        <w:t xml:space="preserve">Tulos</w:t>
      </w:r>
    </w:p>
    <w:p>
      <w:r>
        <w:t xml:space="preserve">Mitä voi tapahtua sen jälkeen, kun olet lukenut Vanity Dies Hard ?</w:t>
      </w:r>
    </w:p>
    <w:p>
      <w:r>
        <w:rPr>
          <w:b/>
        </w:rPr>
        <w:t xml:space="preserve">Esimerkki 1.391</w:t>
      </w:r>
    </w:p>
    <w:p>
      <w:r>
        <w:t xml:space="preserve">Konteksti: Minulla oli jossain vaiheessa sellainen käsitys, että kyse oli stipendistä, mutta siinäkään ei ollut mitään järkeä, ja kysyin, mikä se oli. Ja hän sanoo, että se on stipendin kirjoittamista varten, tiedättehän, se juttu, josta kerroimme teille perjantaina? Ja minä sanoin, että minua ei kutsuttu kokoukseen perjantaina , ja olin itse asiassa kuunnellut niin hyvin kuin pystyin enkä ollut kuullut nimeäni kutsuttavan. Hän sanoi, että voi, ehkä olet väärässä paikassa. JESTAS, KIITOS ROUVA .</w:t>
      </w:r>
    </w:p>
    <w:p>
      <w:r>
        <w:rPr>
          <w:b/>
        </w:rPr>
        <w:t xml:space="preserve">Tulos</w:t>
      </w:r>
    </w:p>
    <w:p>
      <w:r>
        <w:t xml:space="preserve">Mitä kertoja teki sen jälkeen, kun nainen sanoi hänen olevan väärässä huoneessa ?</w:t>
      </w:r>
    </w:p>
    <w:p>
      <w:r>
        <w:rPr>
          <w:b/>
        </w:rPr>
        <w:t xml:space="preserve">Esimerkki 1.392</w:t>
      </w:r>
    </w:p>
    <w:p>
      <w:r>
        <w:t xml:space="preserve">Konteksti: Koska hänellä oli vihdoin nälkä . Palasimme juuri eläinlääkäriltä . Hänen mielestään se on joko tulehdus ötökän puremasta tai paise . Jos se ei parane antamallamme lääkkeellä 2 päivän kuluessa meidän on vietävä se takaisin hyytymistutkimukseen . Toivon todella että se paranee .</w:t>
      </w:r>
    </w:p>
    <w:p>
      <w:r>
        <w:rPr>
          <w:b/>
        </w:rPr>
        <w:t xml:space="preserve">Tulos</w:t>
      </w:r>
    </w:p>
    <w:p>
      <w:r>
        <w:t xml:space="preserve">Mikä on seuraava vaihe, jos tämä lääkitys ei auta lemmikkini?</w:t>
      </w:r>
    </w:p>
    <w:p>
      <w:r>
        <w:rPr>
          <w:b/>
        </w:rPr>
        <w:t xml:space="preserve">Esimerkki 1.393</w:t>
      </w:r>
    </w:p>
    <w:p>
      <w:r>
        <w:t xml:space="preserve">Konteksti: Tänä aamuna heräsin mennäkseni treenaamaan ja huomasin, että hellamme hälytys soi ... jälleen kerran . Liesi on melko vanha ja tekee tätä aika ajoin . Joten , heiluttelin hälytintä tavalliseen tapaan ja sain sen sammumaan . Menin treenaamaan , ja tulin kotiin noin tuntia myöhemmin , kun hälytys oli taas päällä .</w:t>
      </w:r>
    </w:p>
    <w:p>
      <w:r>
        <w:rPr>
          <w:b/>
        </w:rPr>
        <w:t xml:space="preserve">Tulos</w:t>
      </w:r>
    </w:p>
    <w:p>
      <w:r>
        <w:t xml:space="preserve">Mikä on syy siihen, että hälytys soi jatkuvasti ?</w:t>
      </w:r>
    </w:p>
    <w:p>
      <w:r>
        <w:rPr>
          <w:b/>
        </w:rPr>
        <w:t xml:space="preserve">Esimerkki 1.394</w:t>
      </w:r>
    </w:p>
    <w:p>
      <w:r>
        <w:t xml:space="preserve">Konteksti: Hän ei n't puhu, kun hän asetti heidän juomansa ulos, mutta virne kiusasi hänen suunsa kulmassa. " Mistä tiesit, että se olimme me? " kysyi Sirius, joka parhaista yrityksistään kasvattaa cockney-slangia huolimatta ei vieläkään onnistunut olemaan kuulostamatta kunnon siniveriseltä. " Juomanne ", Remus sanoi liukuen tyhjälle istuimelle, jonka he olivat jättäneet hänelle.</w:t>
      </w:r>
    </w:p>
    <w:p>
      <w:r>
        <w:rPr>
          <w:b/>
        </w:rPr>
        <w:t xml:space="preserve">Tulos</w:t>
      </w:r>
    </w:p>
    <w:p>
      <w:r>
        <w:t xml:space="preserve">Mikä on mahdollinen syy, miksi Sirius osti juomat?</w:t>
      </w:r>
    </w:p>
    <w:p>
      <w:r>
        <w:rPr>
          <w:b/>
        </w:rPr>
        <w:t xml:space="preserve">Esimerkki 1.395</w:t>
      </w:r>
    </w:p>
    <w:p>
      <w:r>
        <w:t xml:space="preserve">Konteksti: Tuntuu, että minulla on aina huono olo, kun kirjoitan tänne. Se ei todellakaan ole niin, että elämäni olisi niin huonoa , se vain, että en tunne tarvetta kirjoittaa, kun asiat ovat hyvin. Ehkä sen pitäisi olla yksi paastonlupauksistani , jakaa hyvää yhtä paljon ellei enemmän kuin huonoa. Mutta kyllä blah tänään , toistaiseksi viikko ei ole mennyt suunnitelmien mukaan . Eilen liukastuin jäällä ja nyrjäytin polveni , joka ei ole yhtään turvonnut , ja urheilijan pikkusiskoni neuvosta se on kääritty teipillä ja sitä on lämmitetty koko yön .</w:t>
      </w:r>
    </w:p>
    <w:p>
      <w:r>
        <w:rPr>
          <w:b/>
        </w:rPr>
        <w:t xml:space="preserve">Tulos</w:t>
      </w:r>
    </w:p>
    <w:p>
      <w:r>
        <w:t xml:space="preserve">Minkälainen usko kertojalla on ?</w:t>
      </w:r>
    </w:p>
    <w:p>
      <w:r>
        <w:rPr>
          <w:b/>
        </w:rPr>
        <w:t xml:space="preserve">Esimerkki 1.396</w:t>
      </w:r>
    </w:p>
    <w:p>
      <w:r>
        <w:t xml:space="preserve">Konteksti: En voinut n ei voi olla ajattelematta on oltava tehokkaampi prosessi kutsua satoja ihmisiä ilmaantua Hall of Justice klo 7:45 aamulla ja ottaa ne odottamaan noin valamiehistön lounge kutsutaan ( mahdollisesti ) oikeussaliin valamiehistön valinta. Meillä oli tunti "perehdytystä" , joka vaikutti enemmänkin kannustuspuheelta valamiestehtävästä. Ehkä se voisi olla lyhyempi ?.</w:t>
      </w:r>
    </w:p>
    <w:p>
      <w:r>
        <w:rPr>
          <w:b/>
        </w:rPr>
        <w:t xml:space="preserve">Tulos</w:t>
      </w:r>
    </w:p>
    <w:p>
      <w:r>
        <w:t xml:space="preserve">Miltä minusta tuntuu, kun istun odottamassa?</w:t>
      </w:r>
    </w:p>
    <w:p>
      <w:r>
        <w:rPr>
          <w:b/>
        </w:rPr>
        <w:t xml:space="preserve">Tulos</w:t>
      </w:r>
    </w:p>
    <w:p>
      <w:r>
        <w:t xml:space="preserve">Miksi istun oikeussalissa?</w:t>
      </w:r>
    </w:p>
    <w:p>
      <w:r>
        <w:rPr>
          <w:b/>
        </w:rPr>
        <w:t xml:space="preserve">Esimerkki 1.397</w:t>
      </w:r>
    </w:p>
    <w:p>
      <w:r>
        <w:t xml:space="preserve">Konteksti: Kun hän ryntäsi keittiöön , naureskelin itsekseni hänen innostukselleen ja toivoin, että hänen isoveljensä voisi tuntea samalla tavalla koulua kohtaan ! Se, mikä yleensä vie noin 45 minuuttia aamulla, vei häneltä tänä päivänä vain 20 minuuttia ja hän teki kaiken valmistautumisensa reppu selässä ! Se oli ihastuttavaa ja olin niin innoissani hänen puolestaan . Juuri kun olimme lähdössä , vein hänet ulos hänen ensimmäisen koulupäivänsä kuvia varten .</w:t>
      </w:r>
    </w:p>
    <w:p>
      <w:r>
        <w:rPr>
          <w:b/>
        </w:rPr>
        <w:t xml:space="preserve">Tulos</w:t>
      </w:r>
    </w:p>
    <w:p>
      <w:r>
        <w:t xml:space="preserve">Miten hänen isoveljensä suhtautuu kouluun ?</w:t>
      </w:r>
    </w:p>
    <w:p>
      <w:r>
        <w:rPr>
          <w:b/>
        </w:rPr>
        <w:t xml:space="preserve">Esimerkki 1.398</w:t>
      </w:r>
    </w:p>
    <w:p>
      <w:r>
        <w:t xml:space="preserve">Konteksti: Tämä oli näkymä takakuistiltamme tänä viikonloppuna - täydellistä täydellisyyttä . Kun JP opiskeli lauantaina , Landon ja minä ajoimme New Braunfelsiin tapaamaan veljeäni , siskoani ja isovanhempiani lounaalle historialliseen ( ja upeaan ) Gristmill-ravintolaan . Isovanhempani olivat ihastuttavia kuten aina, ja Landon oli erittäin tyytyväinen kaikkeen huomion tulvii hänelle .</w:t>
      </w:r>
    </w:p>
    <w:p>
      <w:r>
        <w:rPr>
          <w:b/>
        </w:rPr>
        <w:t xml:space="preserve">Tulos</w:t>
      </w:r>
    </w:p>
    <w:p>
      <w:r>
        <w:t xml:space="preserve">Miksi JP ei liittynyt muiden joukkoon?</w:t>
      </w:r>
    </w:p>
    <w:p>
      <w:r>
        <w:rPr>
          <w:b/>
        </w:rPr>
        <w:t xml:space="preserve">Tulos</w:t>
      </w:r>
    </w:p>
    <w:p>
      <w:r>
        <w:t xml:space="preserve">Miksi Landon oli niin tyytyväinen?</w:t>
      </w:r>
    </w:p>
    <w:p>
      <w:r>
        <w:rPr>
          <w:b/>
        </w:rPr>
        <w:t xml:space="preserve">Esimerkki 1.399</w:t>
      </w:r>
    </w:p>
    <w:p>
      <w:r>
        <w:t xml:space="preserve">Konteksti: Onneksi sain sen. Uskon todella, että rentous ja keskittyneisyys auttoivat minua työnnön aikana. Kuulostelu oli epämiellyttävää , mutta ei kamalaa - en tiedä miten muuten kuvailisin sitä , mutta tuntui kuin olisi tarvinnut kakkaa todella pahasti . Ja se oli siinä -- uusi pieni ystäväni liukui sisään ja olin yllättynyt kun lääkäri sanoi että se oli valmis .</w:t>
      </w:r>
    </w:p>
    <w:p>
      <w:r>
        <w:rPr>
          <w:b/>
        </w:rPr>
        <w:t xml:space="preserve">Tulos</w:t>
      </w:r>
    </w:p>
    <w:p>
      <w:r>
        <w:t xml:space="preserve">Mikä voi olla syy siihen, että olin lääkärissä ?</w:t>
      </w:r>
    </w:p>
    <w:p>
      <w:r>
        <w:rPr>
          <w:b/>
        </w:rPr>
        <w:t xml:space="preserve">Esimerkki 1.400</w:t>
      </w:r>
    </w:p>
    <w:p>
      <w:r>
        <w:t xml:space="preserve">Konteksti: Hän on hyvin sanavalmis. Se oli lähellä viimeisen neljänneksen kirjan, että en n ei tarvitse lukea uudelleen lauseita ymmärtää kohtauksen . Se vie paljon aivovoimaa lukea ja olin väsynyt 2 luvun jälkeen . Se on niin synkkä ja goottilainen myös . Niin monta hahmoa kuolee .</w:t>
      </w:r>
    </w:p>
    <w:p>
      <w:r>
        <w:rPr>
          <w:b/>
        </w:rPr>
        <w:t xml:space="preserve">Tulos</w:t>
      </w:r>
    </w:p>
    <w:p>
      <w:r>
        <w:t xml:space="preserve">Minkälaisesta kirjagenrestä kertoja pitää ?</w:t>
      </w:r>
    </w:p>
    <w:p>
      <w:r>
        <w:rPr>
          <w:b/>
        </w:rPr>
        <w:t xml:space="preserve">Esimerkki 1.401</w:t>
      </w:r>
    </w:p>
    <w:p>
      <w:r>
        <w:t xml:space="preserve">Konteksti: Hehe ... Olin juuri ulkona autoni luona etsimässä jotain ja pari opiskelijaa oli kuistillaan tupakoimassa, olin kuullut heidän puhuvan, mutta en edes kiinnittänyt huomiota. Huomasin vasta, miten söpöjä he olivat, kun olin menossa takaisin sisälle ja söpömpi niistä kahdesta vihelteli minulle ja sanoi sitten toiselle: " Hän on helvetin seksikäs ! " Ego nousi ... woohoo .</w:t>
      </w:r>
    </w:p>
    <w:p>
      <w:r>
        <w:rPr>
          <w:b/>
        </w:rPr>
        <w:t xml:space="preserve">Tulos</w:t>
      </w:r>
    </w:p>
    <w:p>
      <w:r>
        <w:t xml:space="preserve">Mikä mahtaa olla syynä egon kohoamiseen ?</w:t>
      </w:r>
    </w:p>
    <w:p>
      <w:r>
        <w:rPr>
          <w:b/>
        </w:rPr>
        <w:t xml:space="preserve">Esimerkki 1.402</w:t>
      </w:r>
    </w:p>
    <w:p>
      <w:r>
        <w:t xml:space="preserve">Konteksti: Sitten noin kaksi viikkoa Monkeypantsin syntymän jälkeen palasimme yhteen ja Mies muutti tänne asumaan. Kihlauduimme TOISEN kerran vajaa vuosi myöhemmin , ja meidän piti mennä naimisiin seuraavana heinäkuussa , mutta sitten mies ja minä menetimme molemmat työpaikkamme samaan aikaan , joten meidän piti lykätä . Se oli heinäkuussa 2005 . Hääpäivämme on 31. maaliskuuta 2007 .</w:t>
      </w:r>
    </w:p>
    <w:p>
      <w:r>
        <w:rPr>
          <w:b/>
        </w:rPr>
        <w:t xml:space="preserve">Tulos</w:t>
      </w:r>
    </w:p>
    <w:p>
      <w:r>
        <w:t xml:space="preserve">Miksi häitä lykättiin ?</w:t>
      </w:r>
    </w:p>
    <w:p>
      <w:r>
        <w:rPr>
          <w:b/>
        </w:rPr>
        <w:t xml:space="preserve">Esimerkki 1.403</w:t>
      </w:r>
    </w:p>
    <w:p>
      <w:r>
        <w:t xml:space="preserve">Konteksti: Se saa minut tuntemaan oloni hyväksi tämän asian suhteen. Myös , paljon puhetta lasten hankkimisesta ja raskaudesta ja kaikenlaista sellaista viime aikoina . Useimmat niistä ... ei niin paha, mutta hyvä luoja, että työkaverini on nyt saanut minut pelkäämään sairaalloisesti ajatusta keisarinleikkauksesta ... ikinä. Hänellä oli ei - niin - paha - kuin - mutta melkein lähellä " Awake " kokemusta . No , paitsi että hän pystyi sanomaan, että hän tunsi asioita ... mutta omfg .</w:t>
      </w:r>
    </w:p>
    <w:p>
      <w:r>
        <w:rPr>
          <w:b/>
        </w:rPr>
        <w:t xml:space="preserve">Tulos</w:t>
      </w:r>
    </w:p>
    <w:p>
      <w:r>
        <w:t xml:space="preserve">Mikä minusta voi olla totta ?</w:t>
      </w:r>
    </w:p>
    <w:p>
      <w:r>
        <w:rPr>
          <w:b/>
        </w:rPr>
        <w:t xml:space="preserve">Esimerkki 1.404</w:t>
      </w:r>
    </w:p>
    <w:p>
      <w:r>
        <w:t xml:space="preserve">Konteksti: Rouva sanoi minulle, että minun pitäisi tehdä ostoksia maanviljelijöiden torilla, mutta parkkipaikalla olevassa kojussa oli eläviä ankkoja, joiden jalat olivat ilmeisesti tuoreempia kuin torin sisällä pakastimessa olevat jalat. Niinpä , muutaman minuutin höyhenien lentämisen ja neljän ankan sovittamisen jälkeen pikkuruisiin pyörätuoleihin , minulla oli jalat kädessä ja olin menossa takaisin autolle . Silloin PETA-friikkilauma ryösti minut. He veivät kaikki rahat , hakkasivat minua ankan jaloilla ja juoksivat yöhön. Joten , rahat ovat kaikki poissa . Mutta olette kaikki tervetulleita käymään milloin tahansa maistamaan vuoden 2008 ankanjalka-olympialaiskeittoa.</w:t>
      </w:r>
    </w:p>
    <w:p>
      <w:r>
        <w:rPr>
          <w:b/>
        </w:rPr>
        <w:t xml:space="preserve">Tulos</w:t>
      </w:r>
    </w:p>
    <w:p>
      <w:r>
        <w:t xml:space="preserve">Mikä mahtaa olla syynä siihen, että kaikki tämä vaiva on käyty läpi ankkajalan takia ?</w:t>
      </w:r>
    </w:p>
    <w:p>
      <w:r>
        <w:rPr>
          <w:b/>
        </w:rPr>
        <w:t xml:space="preserve">Esimerkki 1.405</w:t>
      </w:r>
    </w:p>
    <w:p>
      <w:r>
        <w:t xml:space="preserve">Konteksti: Hän ei kuollut maantiellä , mikä oli sopivaa. Hänen ruumiinsa löydettiin kaukaa metsästä , jossa hän oli luultavasti yksinkertaisesti kuollut vanhuuteen. Hän eli rankkaa elämää, joten 15 vuotta oli hänelle hyvä aika. Vuosien varrella häntä oli ammuttu, hän oli jäänyt ansaan ja jäänyt useamman kuin yhden auton alle.</w:t>
      </w:r>
    </w:p>
    <w:p>
      <w:r>
        <w:rPr>
          <w:b/>
        </w:rPr>
        <w:t xml:space="preserve">Tulos</w:t>
      </w:r>
    </w:p>
    <w:p>
      <w:r>
        <w:t xml:space="preserve">Mitä uhria kertoja kuvaa ?</w:t>
      </w:r>
    </w:p>
    <w:p>
      <w:r>
        <w:rPr>
          <w:b/>
        </w:rPr>
        <w:t xml:space="preserve">Esimerkki 1.406</w:t>
      </w:r>
    </w:p>
    <w:p>
      <w:r>
        <w:t xml:space="preserve">Konteksti: ( jonka löysin 20 taalalla ! ) Olen katsonut levyn yössä , ja vasta klo 3 aamulla menin nukkumaan , koska tiesin , että uusi kausi oli alkamassa pian ja en halunnut olla jäljessä . Sain juuri 2. kauden päätökseen ja olin jännittynyt koko viimeisen jakson ajan . Eilen nauhoitin mitä televisiossa oli .</w:t>
      </w:r>
    </w:p>
    <w:p>
      <w:r>
        <w:rPr>
          <w:b/>
        </w:rPr>
        <w:t xml:space="preserve">Tulos</w:t>
      </w:r>
    </w:p>
    <w:p>
      <w:r>
        <w:t xml:space="preserve">Mitä mieltä kertoja on ostetun DVD-sarjan hinnasta ?</w:t>
      </w:r>
    </w:p>
    <w:p>
      <w:r>
        <w:rPr>
          <w:b/>
        </w:rPr>
        <w:t xml:space="preserve">Tulos</w:t>
      </w:r>
    </w:p>
    <w:p>
      <w:r>
        <w:t xml:space="preserve">Mitä kertoja todennäköisesti tekee lopetettuaan kauden, jossa hän on mukana ?</w:t>
      </w:r>
    </w:p>
    <w:p>
      <w:r>
        <w:rPr>
          <w:b/>
        </w:rPr>
        <w:t xml:space="preserve">Esimerkki 1.407</w:t>
      </w:r>
    </w:p>
    <w:p>
      <w:r>
        <w:t xml:space="preserve">Konteksti: Hän sitten herätti meidät ja kertoi, että he sanoivat, että tiet olivat kunnossa, mutta meidän on mentävä sisään niin pian kuin mahdollista, koska takahuone oli tulvinut. Kun saavuimme sinne, tilanne oli paljon pahempi kuin odotimme . Ilmeisesti kun johtajat saapuivat myymälään, takahuoneessa oli 1/4 tuuman verran vettä seisomassa ja se oli tullut lattialle kaikkien tekstikirjojen ohi ja matolle. Kun vesi kasteli laatikot ja pahvitelineet , ne putosivat ja pahensivat tilannetta.</w:t>
      </w:r>
    </w:p>
    <w:p>
      <w:r>
        <w:rPr>
          <w:b/>
        </w:rPr>
        <w:t xml:space="preserve">Tulos</w:t>
      </w:r>
    </w:p>
    <w:p>
      <w:r>
        <w:t xml:space="preserve">Mitä tapahtuisi, jos emme pääsisi toimistolle, koska tiet eivät ole turvallisia?</w:t>
      </w:r>
    </w:p>
    <w:p>
      <w:r>
        <w:rPr>
          <w:b/>
        </w:rPr>
        <w:t xml:space="preserve">Esimerkki 1.408</w:t>
      </w:r>
    </w:p>
    <w:p>
      <w:r>
        <w:t xml:space="preserve">Konteksti: Yksi, jota halusin erityisesti kokeilla tässä teoksessa, oli helmien piirtäminen vaijeriin. En ole tehnyt sitä sen jälkeen, kun opin sen ensimmäisen kerran Susan Lenart Kazmerin retriitissä viime kesänä . Sen jälkeen olen pystyttänyt polttimopöytäni ja toistaiseksi vain käynnistänyt ja sammuttanut polttimen. ( Kyllä, olen nynny, kun on kyse taskulampusta.) .</w:t>
      </w:r>
    </w:p>
    <w:p>
      <w:r>
        <w:rPr>
          <w:b/>
        </w:rPr>
        <w:t xml:space="preserve">Tulos</w:t>
      </w:r>
    </w:p>
    <w:p>
      <w:r>
        <w:t xml:space="preserve">Mitä taide- ja käsityötaitoja saatan kuvata?</w:t>
      </w:r>
    </w:p>
    <w:p>
      <w:r>
        <w:rPr>
          <w:b/>
        </w:rPr>
        <w:t xml:space="preserve">Esimerkki 1.409</w:t>
      </w:r>
    </w:p>
    <w:p>
      <w:r>
        <w:t xml:space="preserve">Konteksti: Päätimme pakata ja lähteä tähän paikkaan. Nappasimme mukaan vain meille tärkeät asiat ; kuvia perheestä , muutama vaihtovaate , kännykät , luottokorttimme , vähän eväitä , vesipullot ja Possu . Hyppäsimme Beau 'n autoon ja suuntasimme paikalliseen Sea Islandiin . Liikenne ei ollut n niin paha , kun autotallin ovi rullasi auki takanamme ja löysimme itsemme pitkässä jonossa autoja , kaikki nopeasti samaan suuntaan .</w:t>
      </w:r>
    </w:p>
    <w:p>
      <w:r>
        <w:rPr>
          <w:b/>
        </w:rPr>
        <w:t xml:space="preserve">Tulos</w:t>
      </w:r>
    </w:p>
    <w:p>
      <w:r>
        <w:t xml:space="preserve">Mikä voi olla uskottava tosiasia suhteestani häneen .??</w:t>
      </w:r>
    </w:p>
    <w:p>
      <w:r>
        <w:rPr>
          <w:b/>
        </w:rPr>
        <w:t xml:space="preserve">Esimerkki 1.410</w:t>
      </w:r>
    </w:p>
    <w:p>
      <w:r>
        <w:t xml:space="preserve">Konteksti: Maali on kiiltävä ja kiiltävä . Siinä EI ole lommoja eikä kolhuja . On pieni pieni naarmu takaovessa ja muutama vikajälki etukuvassa ( katso kuvat ) ; muuten se on hyvässä kunnossa . SISUSTUKSEN KUNTO : Tämän kauniin ajoneuvon sisätilojen jokainen osa on erinomaisessa kunnossa , kuten kaikista kuvista näkyy .</w:t>
      </w:r>
    </w:p>
    <w:p>
      <w:r>
        <w:rPr>
          <w:b/>
        </w:rPr>
        <w:t xml:space="preserve">Tulos</w:t>
      </w:r>
    </w:p>
    <w:p>
      <w:r>
        <w:t xml:space="preserve">Mikä voi olla syynä pieneen kolhuun ?</w:t>
      </w:r>
    </w:p>
    <w:p>
      <w:r>
        <w:rPr>
          <w:b/>
        </w:rPr>
        <w:t xml:space="preserve">Esimerkki 1.411</w:t>
      </w:r>
    </w:p>
    <w:p>
      <w:r>
        <w:t xml:space="preserve">Konteksti: Mutta kun jätimme Matin ensimmäistä kertaa taloon ilman valvontaa, hän pureskeli yhden sarjan, ja Ginger lopetti toisen sarjan ryömimällä niiden läpi ja rikkoen ne. Vaihdoimme yhden, mutta jotta uudet kaihtimet eivät kokisi samaa kohtaloa kuin vanhat, ne on sidottu pysyvästi pois puolivälistä. Mikä tarkoittaa, että puolet kuuden jalan pituisista ikkunoistamme on täysin paljaana.</w:t>
      </w:r>
    </w:p>
    <w:p>
      <w:r>
        <w:rPr>
          <w:b/>
        </w:rPr>
        <w:t xml:space="preserve">Tulos</w:t>
      </w:r>
    </w:p>
    <w:p>
      <w:r>
        <w:t xml:space="preserve">Miksi kirjoittaja sitoi kaihtimet pois puolivälissä ?</w:t>
      </w:r>
    </w:p>
    <w:p>
      <w:r>
        <w:rPr>
          <w:b/>
        </w:rPr>
        <w:t xml:space="preserve">Esimerkki 1.412</w:t>
      </w:r>
    </w:p>
    <w:p>
      <w:r>
        <w:t xml:space="preserve">Konteksti: Hän painoi kasvonsa käsiinsä ja antoi kyynelten valua, joita hän ei tiennyt taistelevansa. Travis antoi hartioidensa täristä, kun hän painoi kasvonsa käsiinsä ja itki . Hän ei ollut itkenyt ollenkaan eron jälkeen . Hän oli ollut tunteeton .</w:t>
      </w:r>
    </w:p>
    <w:p>
      <w:r>
        <w:rPr>
          <w:b/>
        </w:rPr>
        <w:t xml:space="preserve">Tulos</w:t>
      </w:r>
    </w:p>
    <w:p>
      <w:r>
        <w:t xml:space="preserve">Miltä hänestä tuntui ennen kuin hän toi kasvonsa käsiinsä?</w:t>
      </w:r>
    </w:p>
    <w:p>
      <w:r>
        <w:rPr>
          <w:b/>
        </w:rPr>
        <w:t xml:space="preserve">Tulos</w:t>
      </w:r>
    </w:p>
    <w:p>
      <w:r>
        <w:t xml:space="preserve">Mitä hänen kädelleen tapahtui sen jälkeen, kun hän oli tuonut kasvonsa käteensä?</w:t>
      </w:r>
    </w:p>
    <w:p>
      <w:r>
        <w:rPr>
          <w:b/>
        </w:rPr>
        <w:t xml:space="preserve">Tulos</w:t>
      </w:r>
    </w:p>
    <w:p>
      <w:r>
        <w:t xml:space="preserve">Mikä voi olla syy siihen, että hän oli tunteeton ?</w:t>
      </w:r>
    </w:p>
    <w:p>
      <w:r>
        <w:rPr>
          <w:b/>
        </w:rPr>
        <w:t xml:space="preserve">Tulos</w:t>
      </w:r>
    </w:p>
    <w:p>
      <w:r>
        <w:t xml:space="preserve">Mikä oli syy siihen, että hän oli niin järkyttynyt ?</w:t>
      </w:r>
    </w:p>
    <w:p>
      <w:r>
        <w:rPr>
          <w:b/>
        </w:rPr>
        <w:t xml:space="preserve">Esimerkki 1.413</w:t>
      </w:r>
    </w:p>
    <w:p>
      <w:r>
        <w:t xml:space="preserve">Konteksti: Se oli hauskaa. On tavallaan kiva olla ilman suhdetta, koska pystyn näkemään tiettyjä ystäviä , varsinkin tyttöjä , ilman että joudun olemaan mustasukkainen tai joku suuttuu. Se on vain ollut kokemukseni , että menossa ulos kahville toisen tytön kanssa ei ole n suuri asia ja yleensä saat sinut vaikeuksiin .</w:t>
      </w:r>
    </w:p>
    <w:p>
      <w:r>
        <w:rPr>
          <w:b/>
        </w:rPr>
        <w:t xml:space="preserve">Tulos</w:t>
      </w:r>
    </w:p>
    <w:p>
      <w:r>
        <w:t xml:space="preserve">Mikä voisi olla syy siihen, että olen onnellinen, etten ole parisuhteessa?</w:t>
      </w:r>
    </w:p>
    <w:p>
      <w:r>
        <w:rPr>
          <w:b/>
        </w:rPr>
        <w:t xml:space="preserve">Esimerkki 1.414</w:t>
      </w:r>
    </w:p>
    <w:p>
      <w:r>
        <w:t xml:space="preserve">Konteksti: löysin hotellin, vaihdoin vaatteet, levitin aurinkovoidetta. ensimmäinen asiajärjestys: lounas, koska olen ärtyisä narttu ilman ruokaa. rakastin ( hah ) maitre d ' -velvollisuutta, joka koskee ohikulkijoiden puhuttelua kaduilla. olen myös suuri fani kaikille ilkeille kulkukissoille, jotka myllertävät ulkona olevien pöytien lähellä. eeewwwww .</w:t>
      </w:r>
    </w:p>
    <w:p>
      <w:r>
        <w:rPr>
          <w:b/>
        </w:rPr>
        <w:t xml:space="preserve">Tulos</w:t>
      </w:r>
    </w:p>
    <w:p>
      <w:r>
        <w:t xml:space="preserve">Mikä häiritsee tätä henkilöä kahvilassa ollessaan ?</w:t>
      </w:r>
    </w:p>
    <w:p>
      <w:r>
        <w:rPr>
          <w:b/>
        </w:rPr>
        <w:t xml:space="preserve">Tulos</w:t>
      </w:r>
    </w:p>
    <w:p>
      <w:r>
        <w:t xml:space="preserve">Missä tämä henkilö on tässä tilanteessa ?</w:t>
      </w:r>
    </w:p>
    <w:p>
      <w:r>
        <w:rPr>
          <w:b/>
        </w:rPr>
        <w:t xml:space="preserve">Tulos</w:t>
      </w:r>
    </w:p>
    <w:p>
      <w:r>
        <w:t xml:space="preserve">Miksi kertoja on niin synkkä vaikka on lomalla ?</w:t>
      </w:r>
    </w:p>
    <w:p>
      <w:r>
        <w:rPr>
          <w:b/>
        </w:rPr>
        <w:t xml:space="preserve">Esimerkki 1.415</w:t>
      </w:r>
    </w:p>
    <w:p>
      <w:r>
        <w:t xml:space="preserve">Konteksti: niin lauantaina me vain juoksi asioilla ja meni Jim 's jääkiekko peli, ja hän päätyi viettää 4 minuuttia rangaistusaitiossa, 2 näistä minuuteista huutaa tuomari. haha. sunnuntaina ajoin ulos Queens nähdä äitini, isä, veli, mema, sedät, tädit, ja serkut äidin päivä. ajo itsessään imi ... liikenne outerbridge, liikenne Staten Island, liikenne liikenne liikenne liikenne liikenne Brooklynin vyö parkway ( paha tie!).</w:t>
      </w:r>
    </w:p>
    <w:p>
      <w:r>
        <w:rPr>
          <w:b/>
        </w:rPr>
        <w:t xml:space="preserve">Tulos</w:t>
      </w:r>
    </w:p>
    <w:p>
      <w:r>
        <w:t xml:space="preserve">Miksi Jim sai rangaistuksia jääkiekko-ottelussa ?</w:t>
      </w:r>
    </w:p>
    <w:p>
      <w:r>
        <w:rPr>
          <w:b/>
        </w:rPr>
        <w:t xml:space="preserve">Esimerkki 1.416</w:t>
      </w:r>
    </w:p>
    <w:p>
      <w:r>
        <w:t xml:space="preserve">Konteksti: Se ei näyttänyt yhtään siltä kuin Manhattanilla . Tuntui todella kuin olisin ollut Taiwanissa , Hongkongissa tai Kiinassa , ei sillä , että olisin käynyt noissa paikoissa , mutta se ei tuntunut Amerikalta . Ystäväni vei minut hot pot -paikkaan ( tunnetaan myös nimellä steamboat Singaporessa ) .</w:t>
      </w:r>
    </w:p>
    <w:p>
      <w:r>
        <w:rPr>
          <w:b/>
        </w:rPr>
        <w:t xml:space="preserve">Tulos</w:t>
      </w:r>
    </w:p>
    <w:p>
      <w:r>
        <w:t xml:space="preserve">Miksi he menivät hot pot -paikkaan?</w:t>
      </w:r>
    </w:p>
    <w:p>
      <w:r>
        <w:rPr>
          <w:b/>
        </w:rPr>
        <w:t xml:space="preserve">Esimerkki 1.417</w:t>
      </w:r>
    </w:p>
    <w:p>
      <w:r>
        <w:t xml:space="preserve">Konteksti: Ajaton sotamme ( ja menetin ajantajun melko nopeasti , ei ollut kuuta eikä aurinkoa vaan vain muurin jatkuva valo ) ei koskaan lakannut olemasta vihamielinen , se kiihtyi , koska kun tutustuimme viholliseen , siitä tuli henkilökohtaista . Tajusimme , että meillä oli käytännössä ikuisuus , jonka aikana taistella , ja he halusivat olla ensimmäisinä murtautumassa muurin läpi yhtä kiihkeästi kuin me halusimme olla olematta ensimmäinen muurin osa , joka kaatuu . Ehkä he halusivat sitä enemmän . En usko, että heidän taukonsa oli läheskään yhtä nautinnollista kuin meidän.</w:t>
      </w:r>
    </w:p>
    <w:p>
      <w:r>
        <w:rPr>
          <w:b/>
        </w:rPr>
        <w:t xml:space="preserve">Tulos</w:t>
      </w:r>
    </w:p>
    <w:p>
      <w:r>
        <w:t xml:space="preserve">Miksi käymme tätä turhaa sotaa?</w:t>
      </w:r>
    </w:p>
    <w:p>
      <w:r>
        <w:rPr>
          <w:b/>
        </w:rPr>
        <w:t xml:space="preserve">Esimerkki 1.418</w:t>
      </w:r>
    </w:p>
    <w:p>
      <w:r>
        <w:t xml:space="preserve">Konteksti: Pahoittelut siitä, miten huteraa tämä on alussa. Minulla oli kiire päästä tapahtumaan ja ei ollut minun tri - pod , ja säätää valaistusasetuksia lennossa tallennuksen aikana . Istuin altaan takana olevalla seinällä yrittäen tasapainottaa itseäni ja kameraa. Koska olin myös altaan takana , ääni ei valitettavasti ole kovin hyvä ja youtube-käsittely teki siitä hiljaisemman.</w:t>
      </w:r>
    </w:p>
    <w:p>
      <w:r>
        <w:rPr>
          <w:b/>
        </w:rPr>
        <w:t xml:space="preserve">Tulos</w:t>
      </w:r>
    </w:p>
    <w:p>
      <w:r>
        <w:t xml:space="preserve">Miksi kirjoittajan piti kiirehtiä tapahtumaan ?</w:t>
      </w:r>
    </w:p>
    <w:p>
      <w:r>
        <w:rPr>
          <w:b/>
        </w:rPr>
        <w:t xml:space="preserve">Esimerkki 1.419</w:t>
      </w:r>
    </w:p>
    <w:p>
      <w:r>
        <w:t xml:space="preserve">Konteksti: Tulimme vasta tänään kotiin ! Kiitos Steve-setä, kun annoit meidän tunkeutua Austinin kotiisi . Asumme vanhempieni luona kunnes saamme kaiken toimimaan kotona .</w:t>
      </w:r>
    </w:p>
    <w:p>
      <w:r>
        <w:rPr>
          <w:b/>
        </w:rPr>
        <w:t xml:space="preserve">Tulos</w:t>
      </w:r>
    </w:p>
    <w:p>
      <w:r>
        <w:t xml:space="preserve">Missä heidän vanhempiensa talo sijaitsi ?</w:t>
      </w:r>
    </w:p>
    <w:p>
      <w:r>
        <w:rPr>
          <w:b/>
        </w:rPr>
        <w:t xml:space="preserve">Tulos</w:t>
      </w:r>
    </w:p>
    <w:p>
      <w:r>
        <w:t xml:space="preserve">Miksi Steve-setä päästäisi perheensä vieraaksi?</w:t>
      </w:r>
    </w:p>
    <w:p>
      <w:r>
        <w:rPr>
          <w:b/>
        </w:rPr>
        <w:t xml:space="preserve">Esimerkki 1.420</w:t>
      </w:r>
    </w:p>
    <w:p>
      <w:r>
        <w:t xml:space="preserve">Konteksti: Tulin tänään ulos huoneestani ja löysin veljeni Brianin, joka piti ylpeänä sammakkoa käsissään. Olin yllättynyt . Hän halusi ottaa siitä kuvan , ja heitti raukan käsiini etsiäkseen kameraani ( jota hän käyttää valokuvauskurssillaan ) . Se oli juuri ja juuri kädessäni muutaman hetken , kun se teki valtavan loikan alas kovalle lattialle .</w:t>
      </w:r>
    </w:p>
    <w:p>
      <w:r>
        <w:rPr>
          <w:b/>
        </w:rPr>
        <w:t xml:space="preserve">Tulos</w:t>
      </w:r>
    </w:p>
    <w:p>
      <w:r>
        <w:t xml:space="preserve">Miksi kertojan piti pitää kädessään ällöttävää sammakkoa?</w:t>
      </w:r>
    </w:p>
    <w:p>
      <w:r>
        <w:rPr>
          <w:b/>
        </w:rPr>
        <w:t xml:space="preserve">Esimerkki 1.421</w:t>
      </w:r>
    </w:p>
    <w:p>
      <w:r>
        <w:t xml:space="preserve">Konteksti: Tiedän, että jotkut videopeli-elokuvat ovat todella suuri epäonnistuminen . Street Fighter oli esimerkki jumala se oli kamala niin oli Mortal Kombat mutta se oli jatko-osa joka pilasi koska pidin ensimmäisestä Mortal Kombat elokuvasta se oli mielestäni siisti . Mutta äskettäin näin taas Silent Hillin ja se oli mahtavan karmiva se oli pirun karmiva mutta se tuntui peliltä ja musiikki oli omaperäistä ja olentojen suunnittelu oli vitun kohdallaan . Silent Hillissä on pyramidipää mitä muuta voi pyytää ja se oli vitun oikeassa .</w:t>
      </w:r>
    </w:p>
    <w:p>
      <w:r>
        <w:rPr>
          <w:b/>
        </w:rPr>
        <w:t xml:space="preserve">Tulos</w:t>
      </w:r>
    </w:p>
    <w:p>
      <w:r>
        <w:t xml:space="preserve">Minkä tyyppinen elokuva on Silent Hill ?</w:t>
      </w:r>
    </w:p>
    <w:p>
      <w:r>
        <w:rPr>
          <w:b/>
        </w:rPr>
        <w:t xml:space="preserve">Esimerkki 1.422</w:t>
      </w:r>
    </w:p>
    <w:p>
      <w:r>
        <w:t xml:space="preserve">Konteksti: En ollut oikeastaan ajatellut paljon kreikkalaisten tapaamista, koska he ovat periaatteessa sulautuneet Amerikan sulatusuuniin ... Mutta New Yorkissa kreikkalaisten kukoistava yhteisö oli ilmeinen. Ympärilläni , vasemmalla ja oikealla , oli kreikkalaisia jumalia .</w:t>
      </w:r>
    </w:p>
    <w:p>
      <w:r>
        <w:rPr>
          <w:b/>
        </w:rPr>
        <w:t xml:space="preserve">Tulos</w:t>
      </w:r>
    </w:p>
    <w:p>
      <w:r>
        <w:t xml:space="preserve">Mikä voi olla totta kreikkalaisista ?</w:t>
      </w:r>
    </w:p>
    <w:p>
      <w:r>
        <w:rPr>
          <w:b/>
        </w:rPr>
        <w:t xml:space="preserve">Esimerkki 1.423</w:t>
      </w:r>
    </w:p>
    <w:p>
      <w:r>
        <w:t xml:space="preserve">Konteksti: Se oli pettymys, joka todella vahingoitti minua , koska olin varonut sitä niin kauan. Tämä merkintä ei kuitenkaan koske häntä , vaikka siinä on varmasti yhtäläisyyksiä . Jan petti minut , useita kertoja . Pyytämättä edes sitä häneltä , hän teki minulle monia lupauksia .</w:t>
      </w:r>
    </w:p>
    <w:p>
      <w:r>
        <w:rPr>
          <w:b/>
        </w:rPr>
        <w:t xml:space="preserve">Tulos</w:t>
      </w:r>
    </w:p>
    <w:p>
      <w:r>
        <w:t xml:space="preserve">Mitä tapahtuu Janin ja kertojan kanssa ?</w:t>
      </w:r>
    </w:p>
    <w:p>
      <w:r>
        <w:rPr>
          <w:b/>
        </w:rPr>
        <w:t xml:space="preserve">Esimerkki 1.424</w:t>
      </w:r>
    </w:p>
    <w:p>
      <w:r>
        <w:t xml:space="preserve">Konteksti: Hän vaikuttaa toistaiseksi aika huolitellulta. Mutta hän on ollut erittäin mukava minulle . Hänen ystävänsä pitävät minua siistinä ja pitävät aksentistani aika paljon . Heillä on paljon kysymyksiä Italiasta .</w:t>
      </w:r>
    </w:p>
    <w:p>
      <w:r>
        <w:rPr>
          <w:b/>
        </w:rPr>
        <w:t xml:space="preserve">Tulos</w:t>
      </w:r>
    </w:p>
    <w:p>
      <w:r>
        <w:t xml:space="preserve">Mitä voi tapahtua tutustumisen jälkeen ?</w:t>
      </w:r>
    </w:p>
    <w:p>
      <w:r>
        <w:rPr>
          <w:b/>
        </w:rPr>
        <w:t xml:space="preserve">Esimerkki 1.425</w:t>
      </w:r>
    </w:p>
    <w:p>
      <w:r>
        <w:t xml:space="preserve">Konteksti: Olet suuri osa elämääni , mutta minä en ole osa sinun elämääsi, ellen laita itseäni sinne. Otan sinut mukaan kaikkiin ystävieni juhliin &amp; paskoihin, mutta jätät minut tarkoituksella pois kaikesta &amp; sitten sinulla on otsaa soittaa minulle " OMGGGG I'M SOO LOST " &amp; hieroa sitä meidän kaikkien naamalle, kun yritämme tehdä suunnitelmia. " NO, EN TIEDÄ TEISTÄ, MUTTA MÄ MENEN LAUANTAINA RANNALLE, JOTEN PITÄKÄÄ HAUSKAA, MITÄ IKINÄ TEETTEKIN. EN EDES VAIVAUDU KUTSUMAAN TEITÄ, VAIKKA TE KUTSUISITTE MINUT MINNE TAHANSA. EIKÖ NIIN? ! ".</w:t>
      </w:r>
    </w:p>
    <w:p>
      <w:r>
        <w:rPr>
          <w:b/>
        </w:rPr>
        <w:t xml:space="preserve">Tulos</w:t>
      </w:r>
    </w:p>
    <w:p>
      <w:r>
        <w:t xml:space="preserve">Mikä on kertojan kaunan lähde?</w:t>
      </w:r>
    </w:p>
    <w:p>
      <w:r>
        <w:rPr>
          <w:b/>
        </w:rPr>
        <w:t xml:space="preserve">Esimerkki 1.426</w:t>
      </w:r>
    </w:p>
    <w:p>
      <w:r>
        <w:t xml:space="preserve">Konteksti: Anna minun olla . mutta mitä tahansa ei ole kuin anyones gon na lukea , ja olen ok kanssa että . no minulla on ollut boyfrined noin 3 kuukautta jo . ja toistaiseksi se on ollut ok , hän väittää rakastavansa minua , mutta tarkoitan en voi sanoa, että se ei ole totta , koska jo ennen kuin saimme yhdessä hän oli ihastunut minuun , olimme ystäviä ennen , mutta en koskaan reaaly huomannut häntä .</w:t>
      </w:r>
    </w:p>
    <w:p>
      <w:r>
        <w:rPr>
          <w:b/>
        </w:rPr>
        <w:t xml:space="preserve">Tulos</w:t>
      </w:r>
    </w:p>
    <w:p>
      <w:r>
        <w:t xml:space="preserve">Miten tyttö tunsi nykyisen poikaystävänsä ennen kuin he seurustelivat ?</w:t>
      </w:r>
    </w:p>
    <w:p>
      <w:r>
        <w:rPr>
          <w:b/>
        </w:rPr>
        <w:t xml:space="preserve">Tulos</w:t>
      </w:r>
    </w:p>
    <w:p>
      <w:r>
        <w:t xml:space="preserve">Millaisia tunteita kirjoittaja näyttää tuntevan suhteestaan ?</w:t>
      </w:r>
    </w:p>
    <w:p>
      <w:r>
        <w:rPr>
          <w:b/>
        </w:rPr>
        <w:t xml:space="preserve">Tulos</w:t>
      </w:r>
    </w:p>
    <w:p>
      <w:r>
        <w:t xml:space="preserve">Mitä tulevaisuus tuo tullessaan kertojalle ja hänen kumppanilleen?</w:t>
      </w:r>
    </w:p>
    <w:p>
      <w:r>
        <w:rPr>
          <w:b/>
        </w:rPr>
        <w:t xml:space="preserve">Tulos</w:t>
      </w:r>
    </w:p>
    <w:p>
      <w:r>
        <w:t xml:space="preserve">Mitä voi tapahtua, jos suhde jatkuu nykyisellä vauhdilla ?</w:t>
      </w:r>
    </w:p>
    <w:p>
      <w:r>
        <w:rPr>
          <w:b/>
        </w:rPr>
        <w:t xml:space="preserve">Tulos</w:t>
      </w:r>
    </w:p>
    <w:p>
      <w:r>
        <w:t xml:space="preserve">Mitä tapahtuu sen jälkeen, kun tyttö lähettää tämän ?</w:t>
      </w:r>
    </w:p>
    <w:p>
      <w:r>
        <w:rPr>
          <w:b/>
        </w:rPr>
        <w:t xml:space="preserve">Esimerkki 1.427</w:t>
      </w:r>
    </w:p>
    <w:p>
      <w:r>
        <w:t xml:space="preserve">Konteksti: Se on kunnollinen hotelli ja se on hiljattain remontoitu. Olen siellä molempien vanhempieni kanssa ja meillä oli kiireinen matkapäivä , joten söimme yksinkertaisen illallisen ja palasimme huoneeseemme. Kello on yhdeksän ja puhelin soi . Isäni katsoo ylös ja sanoo , " Se on outoa .</w:t>
      </w:r>
    </w:p>
    <w:p>
      <w:r>
        <w:rPr>
          <w:b/>
        </w:rPr>
        <w:t xml:space="preserve">Tulos</w:t>
      </w:r>
    </w:p>
    <w:p>
      <w:r>
        <w:t xml:space="preserve">Miksi isäni voisi pitää puhelimen soimista outona?</w:t>
      </w:r>
    </w:p>
    <w:p>
      <w:r>
        <w:rPr>
          <w:b/>
        </w:rPr>
        <w:t xml:space="preserve">Esimerkki 1.428</w:t>
      </w:r>
    </w:p>
    <w:p>
      <w:r>
        <w:t xml:space="preserve">Konteksti: Courtneyn äiti on loistava kokki . Hän teki minulle eräänlaista sekoituspaistia, jossa oli valtavia jalapenopaprikoita, ja seuraavana päivänä hän teki minulle lehmänkieltä ( joka oli aika maukasta ) ja lehmänmahaa ( ei niin maukasta ) . Rakastan sitä siellä ja rehellisesti sanottuna voisin kuvitella asuvani siellä. Se on oudon viihtyisä ja mukava.</w:t>
      </w:r>
    </w:p>
    <w:p>
      <w:r>
        <w:rPr>
          <w:b/>
        </w:rPr>
        <w:t xml:space="preserve">Tulos</w:t>
      </w:r>
    </w:p>
    <w:p>
      <w:r>
        <w:t xml:space="preserve">Miksi hän söi lehmän kielen ja vatsan?</w:t>
      </w:r>
    </w:p>
    <w:p>
      <w:r>
        <w:rPr>
          <w:b/>
        </w:rPr>
        <w:t xml:space="preserve">Esimerkki 1.429</w:t>
      </w:r>
    </w:p>
    <w:p>
      <w:r>
        <w:t xml:space="preserve">Konteksti: Se oli puhdasta mustaa kahvia (ei pahaa, mutta katkeraa kuitenkin). Joka tapauksessa , blitz ja minä pääsimme pian pelaamaan , juomalla kahvia / kahvipohjaisia juomia sitä mukaa kuin teimme . Jossain vaiheessa pelatessani , tunsin sydämeni sykkivän . Ja vihdoin tajusin mikä voi olla todellinen syyllinen kaiken takana : kofeiini . Kun viimeksi vierailin setäni luona , hän kysyi minulta juonko kahvia , ja vastasin ei . Juon kahvia vain hyvin , hyvin , hyvin , hyvin harvoin , minkä vuoksi suljimme sen silloin pois . Mutta siinä minä sitten join ison lasillisen sitä .</w:t>
      </w:r>
    </w:p>
    <w:p>
      <w:r>
        <w:rPr>
          <w:b/>
        </w:rPr>
        <w:t xml:space="preserve">Tulos</w:t>
      </w:r>
    </w:p>
    <w:p>
      <w:r>
        <w:t xml:space="preserve">Mitä muuta juomaa kertoja ei koskaan juo ?</w:t>
      </w:r>
    </w:p>
    <w:p>
      <w:r>
        <w:rPr>
          <w:b/>
        </w:rPr>
        <w:t xml:space="preserve">Esimerkki 1.430</w:t>
      </w:r>
    </w:p>
    <w:p>
      <w:r>
        <w:t xml:space="preserve">Konteksti: ... kaikki polttavat ... . Tulimme kotiin tupakansavulta haisevina ja jouduin laittamaan vaatteeni erilliseen pussiin matkalaukussa ! Vannon , jopa sandaalit jotka minulla oli jalassa haisivat edelleen savulle .</w:t>
      </w:r>
    </w:p>
    <w:p>
      <w:r>
        <w:rPr>
          <w:b/>
        </w:rPr>
        <w:t xml:space="preserve">Tulos</w:t>
      </w:r>
    </w:p>
    <w:p>
      <w:r>
        <w:t xml:space="preserve">Miksi he laittoivat vaatteensa erilliseen pussiin?</w:t>
      </w:r>
    </w:p>
    <w:p>
      <w:r>
        <w:rPr>
          <w:b/>
        </w:rPr>
        <w:t xml:space="preserve">Esimerkki 1.431</w:t>
      </w:r>
    </w:p>
    <w:p>
      <w:r>
        <w:t xml:space="preserve">Konteksti: Hän oli oikeassa, se on myönnettävä. Joten nyt istun täällä, juon olutta, pelaan netissä samalla kun katsomme miesten 10 000 metrin juoksua. (Siitä tulikin mieleeni, että minun täytyy tehdä pian olympiapostaus.) Menemme tänään ulos syömään, koska olen liian väsynyt kokkaamaan.</w:t>
      </w:r>
    </w:p>
    <w:p>
      <w:r>
        <w:rPr>
          <w:b/>
        </w:rPr>
        <w:t xml:space="preserve">Tulos</w:t>
      </w:r>
    </w:p>
    <w:p>
      <w:r>
        <w:t xml:space="preserve">Mikä kisan katsomisessa sai puhujan tajuamaan, että on korkea aika tehdä olympialaisiin liittyvä postaus ?</w:t>
      </w:r>
    </w:p>
    <w:p>
      <w:r>
        <w:rPr>
          <w:b/>
        </w:rPr>
        <w:t xml:space="preserve">Esimerkki 1.432</w:t>
      </w:r>
    </w:p>
    <w:p>
      <w:r>
        <w:t xml:space="preserve">Konteksti: Menimme ulos Marquee . Olimme vieraslistalla ja meidän ei tarvinnut maksaa sisäänpääsystä , mikä on aina mukavaa . Klubi oli täynnä . Olimme ainoat julkkikset tänä iltana klubilla .</w:t>
      </w:r>
    </w:p>
    <w:p>
      <w:r>
        <w:rPr>
          <w:b/>
        </w:rPr>
        <w:t xml:space="preserve">Tulos</w:t>
      </w:r>
    </w:p>
    <w:p>
      <w:r>
        <w:t xml:space="preserve">Millainen olo meillä on juuri nyt?</w:t>
      </w:r>
    </w:p>
    <w:p>
      <w:r>
        <w:rPr>
          <w:b/>
        </w:rPr>
        <w:t xml:space="preserve">Esimerkki 1.433</w:t>
      </w:r>
    </w:p>
    <w:p>
      <w:r>
        <w:t xml:space="preserve">Konteksti: Chippijohtaja Maniac panostaa 35 dollaria, ja loput pelistä siirtyy minulle. Tässä kohtaa tilanne muuttuu mielenkiintoiseksi. TIEDÄN, että hän pelaa pieniä taskupareja koko ajan liikaa, mutta joskus hänellä on oikea käsi.</w:t>
      </w:r>
    </w:p>
    <w:p>
      <w:r>
        <w:rPr>
          <w:b/>
        </w:rPr>
        <w:t xml:space="preserve">Tulos</w:t>
      </w:r>
    </w:p>
    <w:p>
      <w:r>
        <w:t xml:space="preserve">Millaisessa pelissä chip leader maniac panostaa 35 dollaria?</w:t>
      </w:r>
    </w:p>
    <w:p>
      <w:r>
        <w:rPr>
          <w:b/>
        </w:rPr>
        <w:t xml:space="preserve">Tulos</w:t>
      </w:r>
    </w:p>
    <w:p>
      <w:r>
        <w:t xml:space="preserve">Miksi chip leader tekisi niin suuren panoksen ?</w:t>
      </w:r>
    </w:p>
    <w:p>
      <w:r>
        <w:rPr>
          <w:b/>
        </w:rPr>
        <w:t xml:space="preserve">Esimerkki 1.434</w:t>
      </w:r>
    </w:p>
    <w:p>
      <w:r>
        <w:t xml:space="preserve">Konteksti: Hän sanoi, että hän ei voinut nukkua yöllä minun takiani, syytti minua kiusaamisesta ja loukkasi minua henkilökohtaisella tasolla tunnin ajan. Se sattui helvetisti. Ja olin järkyttynyt . Kuukautta myöhemmin olen vaipunut syvään masennukseen.</w:t>
      </w:r>
    </w:p>
    <w:p>
      <w:r>
        <w:rPr>
          <w:b/>
        </w:rPr>
        <w:t xml:space="preserve">Tulos</w:t>
      </w:r>
    </w:p>
    <w:p>
      <w:r>
        <w:t xml:space="preserve">Miksi kertoja saattaa olla järkyttynyt ?</w:t>
      </w:r>
    </w:p>
    <w:p>
      <w:r>
        <w:rPr>
          <w:b/>
        </w:rPr>
        <w:t xml:space="preserve">Esimerkki 1.435</w:t>
      </w:r>
    </w:p>
    <w:p>
      <w:r>
        <w:t xml:space="preserve">Konteksti: Tänään kun ajoin töihin, bensa oli 7 senttiä kalliimpaa kuin edellisenä päivänä. (Onko kenenkään muun mielestä outoa, että öljyn hinta nousi samaan aikaan, kun lainsäätäjät ja suuret öljyjohtajat pitivät kokouksen siitä, kuinka naurettavia hinnat olivat? ).</w:t>
      </w:r>
    </w:p>
    <w:p>
      <w:r>
        <w:rPr>
          <w:b/>
        </w:rPr>
        <w:t xml:space="preserve">Tulos</w:t>
      </w:r>
    </w:p>
    <w:p>
      <w:r>
        <w:t xml:space="preserve">Missä maassa henkilö todennäköisesti asuu ?</w:t>
      </w:r>
    </w:p>
    <w:p>
      <w:r>
        <w:rPr>
          <w:b/>
        </w:rPr>
        <w:t xml:space="preserve">Esimerkki 1.436</w:t>
      </w:r>
    </w:p>
    <w:p>
      <w:r>
        <w:t xml:space="preserve">Konteksti: Tässä tapauksessa uskon, että Olivolla oli oikeus olla järkyttynyt. Syöttö, jolla häntä lyötiin, oli kolmas peräkkäinen samassa paikassa korkealla ja sisäpuolella . Itse asiassa toisella yrityksellä pallo osui Olivon mailaan suoraan mailan nuppiin . Oli ihme, ettei hän saanut osumaa silloin .</w:t>
      </w:r>
    </w:p>
    <w:p>
      <w:r>
        <w:rPr>
          <w:b/>
        </w:rPr>
        <w:t xml:space="preserve">Tulos</w:t>
      </w:r>
    </w:p>
    <w:p>
      <w:r>
        <w:t xml:space="preserve">Mitä tapahtui, joka sai Olivon järkyttymään .?</w:t>
      </w:r>
    </w:p>
    <w:p>
      <w:r>
        <w:rPr>
          <w:b/>
        </w:rPr>
        <w:t xml:space="preserve">Tulos</w:t>
      </w:r>
    </w:p>
    <w:p>
      <w:r>
        <w:t xml:space="preserve">Miksi Olivon ja kannun välillä voi olla jännitteitä ?</w:t>
      </w:r>
    </w:p>
    <w:p>
      <w:r>
        <w:rPr>
          <w:b/>
        </w:rPr>
        <w:t xml:space="preserve">Esimerkki 1.437</w:t>
      </w:r>
    </w:p>
    <w:p>
      <w:r>
        <w:t xml:space="preserve">Konteksti: Peter? " Peter nyökkäsi ja kuittasi tuskan läpi. " Hyvä, nyt sinun täytyy keskittyä. Ajattele Clairea, kuvittele hänet mielessäsi. ".</w:t>
      </w:r>
    </w:p>
    <w:p>
      <w:r>
        <w:rPr>
          <w:b/>
        </w:rPr>
        <w:t xml:space="preserve">Tulos</w:t>
      </w:r>
    </w:p>
    <w:p>
      <w:r>
        <w:t xml:space="preserve">Kuka voisi olla kertoja tässä katkelmassa?</w:t>
      </w:r>
    </w:p>
    <w:p>
      <w:r>
        <w:rPr>
          <w:b/>
        </w:rPr>
        <w:t xml:space="preserve">Esimerkki 1.438</w:t>
      </w:r>
    </w:p>
    <w:p>
      <w:r>
        <w:t xml:space="preserve">Konteksti: Hän oli niin uppoutunut siihen, mitä oli tekemässä, että miehen oli helppo kävellä huomaamatta suoraan hänen luokseen, vaikka hänen raskaat saappaansa rapistivat lehtiä joka askeleella. Hän pysähtyi tarkkailemaan naista . Hän istui mäntyjen peittämässä maassa , puuta vasten , polvet pienen rintakehänsä vasten . Hänen hiuksensa eivät olleet enää punaiset vaan olivat luonnollisen tumman vaaleat .</w:t>
      </w:r>
    </w:p>
    <w:p>
      <w:r>
        <w:rPr>
          <w:b/>
        </w:rPr>
        <w:t xml:space="preserve">Tulos</w:t>
      </w:r>
    </w:p>
    <w:p>
      <w:r>
        <w:t xml:space="preserve">Miten kuvailisit "häntä"?</w:t>
      </w:r>
    </w:p>
    <w:p>
      <w:r>
        <w:rPr>
          <w:b/>
        </w:rPr>
        <w:t xml:space="preserve">Tulos</w:t>
      </w:r>
    </w:p>
    <w:p>
      <w:r>
        <w:t xml:space="preserve">Mikä seuraavista pitää paikkansa?</w:t>
      </w:r>
    </w:p>
    <w:p>
      <w:r>
        <w:rPr>
          <w:b/>
        </w:rPr>
        <w:t xml:space="preserve">Esimerkki 1.439</w:t>
      </w:r>
    </w:p>
    <w:p>
      <w:r>
        <w:t xml:space="preserve">Konteksti: I'll wear once or twice then I ' m back to what I already have . Sitten kausi vaihtuu ja pakkaan sen pois muiden kanssa. Joten minusta tuntuu, etten saa rahoilleni vastinetta, jos en käytä sitä paljon. Minulla ei ole tunnusomaista tuoksua .</w:t>
      </w:r>
    </w:p>
    <w:p>
      <w:r>
        <w:rPr>
          <w:b/>
        </w:rPr>
        <w:t xml:space="preserve">Tulos</w:t>
      </w:r>
    </w:p>
    <w:p>
      <w:r>
        <w:t xml:space="preserve">Miten kertoja tuntisi saavansa rahoilleen vastinetta?</w:t>
      </w:r>
    </w:p>
    <w:p>
      <w:r>
        <w:rPr>
          <w:b/>
        </w:rPr>
        <w:t xml:space="preserve">Esimerkki 1.440</w:t>
      </w:r>
    </w:p>
    <w:p>
      <w:r>
        <w:t xml:space="preserve">Konteksti: Kaikki . Kaikki . Kaikki tytöt ovat ihastuneita häneen ja haluavat olla hänen ystävänsä, koska hän tuli PHOENIXISTA ! Kaikki pojat haluavat seurustella hänen kanssaan ja hengailla hänen kanssaan ja kantaa hänen kirjojaan, koska Bella on kaunis ... ja ilmeisesti kukaan ei huomannut tätä hänen vanhassa kaupungissaan , mutta kaikki Forksissa ajattelevat, että Bella on KUNNIAINEN KUIN ANGELINA JOLIE !.</w:t>
      </w:r>
    </w:p>
    <w:p>
      <w:r>
        <w:rPr>
          <w:b/>
        </w:rPr>
        <w:t xml:space="preserve">Tulos</w:t>
      </w:r>
    </w:p>
    <w:p>
      <w:r>
        <w:t xml:space="preserve">Miksi niin monet pitävät Bellan ulkonäköä hyvänä?</w:t>
      </w:r>
    </w:p>
    <w:p>
      <w:r>
        <w:rPr>
          <w:b/>
        </w:rPr>
        <w:t xml:space="preserve">Esimerkki 1.441</w:t>
      </w:r>
    </w:p>
    <w:p>
      <w:r>
        <w:t xml:space="preserve">Konteksti: Sungei Roadin ohi. Muistatko? Muistan. Muistan vieläkin kuinka pidit minua kädestä ja kävelit väkijoukon läpi , peläten vanhoja röyhkeitä miehiä , jotka yrittivät saada lihaa kanssani ja jaoit kanssani kommentteja siellä olevista tavaroista .</w:t>
      </w:r>
    </w:p>
    <w:p>
      <w:r>
        <w:rPr>
          <w:b/>
        </w:rPr>
        <w:t xml:space="preserve">Tulos</w:t>
      </w:r>
    </w:p>
    <w:p>
      <w:r>
        <w:t xml:space="preserve">Mistä syystä muistat Sungei roadin?</w:t>
      </w:r>
    </w:p>
    <w:p>
      <w:r>
        <w:rPr>
          <w:b/>
        </w:rPr>
        <w:t xml:space="preserve">Esimerkki 1.442</w:t>
      </w:r>
    </w:p>
    <w:p>
      <w:r>
        <w:t xml:space="preserve">Konteksti: Tämä aamu sujui aika hyvin , paitsi että luulen, että 4 tunnin uneni on pettänyt minut. Näyttää siltä, että 4 tuntia kesti vain kaksi tuntia, vaikka söin kaksi kashi-patukkaa ja vähän appelsiinimehua .... Se on tavallaan syvältä . Joten yesh ....</w:t>
      </w:r>
    </w:p>
    <w:p>
      <w:r>
        <w:rPr>
          <w:b/>
        </w:rPr>
        <w:t xml:space="preserve">Tulos</w:t>
      </w:r>
    </w:p>
    <w:p>
      <w:r>
        <w:t xml:space="preserve">Miksi henkilö todella epäonnistuu ?</w:t>
      </w:r>
    </w:p>
    <w:p>
      <w:r>
        <w:rPr>
          <w:b/>
        </w:rPr>
        <w:t xml:space="preserve">Esimerkki 1.443</w:t>
      </w:r>
    </w:p>
    <w:p>
      <w:r>
        <w:t xml:space="preserve">Konteksti: Hän on uhannut tappaa itsensä noin kymmenen vuoden ajan ja yrittänyt sitä muutaman kerran, mutta vain silloin, kun joku oli tulossa kotiin, jotta hänet voitaisiin löytää. Me kaikki kuittasimme tämän huomionhakuiseksi käytökseksi . Ja niin se tietysti olikin.</w:t>
      </w:r>
    </w:p>
    <w:p>
      <w:r>
        <w:rPr>
          <w:b/>
        </w:rPr>
        <w:t xml:space="preserve">Tulos</w:t>
      </w:r>
    </w:p>
    <w:p>
      <w:r>
        <w:t xml:space="preserve">Miksi hän yritti hakea huomiota ?</w:t>
      </w:r>
    </w:p>
    <w:p>
      <w:r>
        <w:rPr>
          <w:b/>
        </w:rPr>
        <w:t xml:space="preserve">Esimerkki 1.444</w:t>
      </w:r>
    </w:p>
    <w:p>
      <w:r>
        <w:t xml:space="preserve">Konteksti: Mutta olen varma, että löydän jonkun, jolle voin antaa ne. Suurin virheeni tässä kilpailussa oli käyttää XC piikkejä ( ilmeisesti piikkejä ei ollut ruuvattu sisään ) . Olin kokeillut niitä muutaman kerran harjoituksissa , ja ajattelin , että se olisi kokeilun arvoinen . Ne ovat erittäin kovat , ja huomattavasti vähäisempiä ja kevyempiä kuin tavallisesti harjoittelemani lattiaa , ja sen seurauksena ne tekivät numeron vasikanlihaksilleni viimeisten kilometrien aikana .</w:t>
      </w:r>
    </w:p>
    <w:p>
      <w:r>
        <w:rPr>
          <w:b/>
        </w:rPr>
        <w:t xml:space="preserve">Tulos</w:t>
      </w:r>
    </w:p>
    <w:p>
      <w:r>
        <w:t xml:space="preserve">Millainen olo minulla on juuri nyt?</w:t>
      </w:r>
    </w:p>
    <w:p>
      <w:r>
        <w:rPr>
          <w:b/>
        </w:rPr>
        <w:t xml:space="preserve">Esimerkki 1.445</w:t>
      </w:r>
    </w:p>
    <w:p>
      <w:r>
        <w:t xml:space="preserve">Konteksti: Vanhempani tietävät, että toimin parhaiten paineen alla, ja heidän kehotuksensa tuntuvat räikeiltä yrityksiltä huolestuttaa minua. Ja suurimmaksi osaksi se ärsyttää minua. Rehellisesti sanottuna enimmäkseen tämä koko tilanne vituttaa minua nyt kun ajattelen sitä. Ja se vitutti minua eilen illalla , minkä vuoksi olin krapulaisena ja tylsistyneenä sävellysluokassani aamukymmeneltä.</w:t>
      </w:r>
    </w:p>
    <w:p>
      <w:r>
        <w:rPr>
          <w:b/>
        </w:rPr>
        <w:t xml:space="preserve">Tulos</w:t>
      </w:r>
    </w:p>
    <w:p>
      <w:r>
        <w:t xml:space="preserve">Joitko viime yönä?</w:t>
      </w:r>
    </w:p>
    <w:p>
      <w:r>
        <w:rPr>
          <w:b/>
        </w:rPr>
        <w:t xml:space="preserve">Esimerkki 1.446</w:t>
      </w:r>
    </w:p>
    <w:p>
      <w:r>
        <w:t xml:space="preserve">Konteksti: En pysy perässä . Aloitan uudessa koulussa, jossa en tunne ketään ja se on 4 kertaa suurempi kuin UAF . Minun täytyy nyt tasapainoilemaan koulun , kotitehtävien , lapset , laskujen maksaminen , tapaamiset ja siivoaminen , kun tuskin pysyn perässä ilman koulua ja kotitehtäviä ( pitää mielessä tämä on kokopäiväinen GRADUATE-ohjelma melko arvostetussa koulussa ) . Olemme taloudellisessa kriisissä .</w:t>
      </w:r>
    </w:p>
    <w:p>
      <w:r>
        <w:rPr>
          <w:b/>
        </w:rPr>
        <w:t xml:space="preserve">Tulos</w:t>
      </w:r>
    </w:p>
    <w:p>
      <w:r>
        <w:t xml:space="preserve">Mikä aiheuttaa kertojan viimeaikaisen stressin?</w:t>
      </w:r>
    </w:p>
    <w:p>
      <w:r>
        <w:rPr>
          <w:b/>
        </w:rPr>
        <w:t xml:space="preserve">Esimerkki 1.447</w:t>
      </w:r>
    </w:p>
    <w:p>
      <w:r>
        <w:t xml:space="preserve">Konteksti: Hänen kätensä nousi melkein automaattisesti lepäämään hänen käsivarrellaan , hiljainen kuittaus , ja antoi sitten lyhyen puristuksen hellyyttä . Hänen hiustensa nyörit olivat sekä jousimaisia että karheita hänen rintojensa herkkiä kärkiä vasten . Hänen ihonsa oli viileä aamuilmasta , mutta hänen sisäinen uuninsa lämmitti häntä nopeasti. Levittäen leukansa miehen olkapäälle , hän huomasi alla olevan tyhjän lahden. Edellinen yö oli ollut pimeä , kuunvalo oli pyyhkinyt kaikki värit pois.</w:t>
      </w:r>
    </w:p>
    <w:p>
      <w:r>
        <w:rPr>
          <w:b/>
        </w:rPr>
        <w:t xml:space="preserve">Tulos</w:t>
      </w:r>
    </w:p>
    <w:p>
      <w:r>
        <w:t xml:space="preserve">Miksi he ovat ulkona ilman vaatteita?</w:t>
      </w:r>
    </w:p>
    <w:p>
      <w:r>
        <w:rPr>
          <w:b/>
        </w:rPr>
        <w:t xml:space="preserve">Esimerkki 1.448</w:t>
      </w:r>
    </w:p>
    <w:p>
      <w:r>
        <w:t xml:space="preserve">Konteksti: Kun kantonilaiset puhuvat, he joko lisäävät "Ah" nimen eteen tai taakse. Esimerkiksi , minun mummoni sanoisi , " Sano ah - Leesa tehdä sitä tai tätä " tai " Sano Leesa - ah tehdä sitä tai tätä " . Täytyy rakastaa vanhoja ihmisiä.</w:t>
      </w:r>
    </w:p>
    <w:p>
      <w:r>
        <w:rPr>
          <w:b/>
        </w:rPr>
        <w:t xml:space="preserve">Tulos</w:t>
      </w:r>
    </w:p>
    <w:p>
      <w:r>
        <w:t xml:space="preserve">Mistä maasta kertoja puhuu?</w:t>
      </w:r>
    </w:p>
    <w:p>
      <w:r>
        <w:rPr>
          <w:b/>
        </w:rPr>
        <w:t xml:space="preserve">Esimerkki 1.449</w:t>
      </w:r>
    </w:p>
    <w:p>
      <w:r>
        <w:t xml:space="preserve">Konteksti: Ehkä tämä on vain mieltymykseni . Kysymys 5 : Mikä on mielestänne vaikeinta kotiopiskelumenetelmässänne ( kotikoulu tai kouluttamattomuus ) . Vaikeinta on oikeastaan se, että pysyn rauhallisena, kun pikkulapset kakkaavat ja huutavat keskeisinä opetusaikoina . Se on hyvin hermostuttavaa .</w:t>
      </w:r>
    </w:p>
    <w:p>
      <w:r>
        <w:rPr>
          <w:b/>
        </w:rPr>
        <w:t xml:space="preserve">Tulos</w:t>
      </w:r>
    </w:p>
    <w:p>
      <w:r>
        <w:t xml:space="preserve">Miksi henkilö oli hermostunut koulussa ?</w:t>
      </w:r>
    </w:p>
    <w:p>
      <w:r>
        <w:rPr>
          <w:b/>
        </w:rPr>
        <w:t xml:space="preserve">Esimerkki 1.450</w:t>
      </w:r>
    </w:p>
    <w:p>
      <w:r>
        <w:t xml:space="preserve">Konteksti: Niinä päivinä, kun en ole paikalla herättämässä häntä ja hän itkee saadakseen huomioni heti, kun kävelen hänen makuuhuoneeseensa, hän hymyilee ja alkaa hyppiä ylös ja alas innoissaan. Zach ei koskaan ollut aivan näin iloinen ja hänestä on nyt kehittymässä oikukas kolmevuotias . mutta Tabitha , hän on vain iloinen suurimman osan ajasta .</w:t>
      </w:r>
    </w:p>
    <w:p>
      <w:r>
        <w:rPr>
          <w:b/>
        </w:rPr>
        <w:t xml:space="preserve">Tulos</w:t>
      </w:r>
    </w:p>
    <w:p>
      <w:r>
        <w:t xml:space="preserve">Miten kertoja liittyy Tabithaan?</w:t>
      </w:r>
    </w:p>
    <w:p>
      <w:r>
        <w:rPr>
          <w:b/>
        </w:rPr>
        <w:t xml:space="preserve">Tulos</w:t>
      </w:r>
    </w:p>
    <w:p>
      <w:r>
        <w:t xml:space="preserve">Miksi Tabitha itkee, jos hän herää eikä ketään ole paikalla?</w:t>
      </w:r>
    </w:p>
    <w:p>
      <w:r>
        <w:rPr>
          <w:b/>
        </w:rPr>
        <w:t xml:space="preserve">Esimerkki 1.451</w:t>
      </w:r>
    </w:p>
    <w:p>
      <w:r>
        <w:t xml:space="preserve">Konteksti: Olin ärsyyntynyt . Miten kukaan voi puhua näin herkälle , haavoittuvalle vanhalle naiselle ? Lähestyin bussinkuljettajaa ja sanoin hänelle kauniiseen sävyyn .</w:t>
      </w:r>
    </w:p>
    <w:p>
      <w:r>
        <w:rPr>
          <w:b/>
        </w:rPr>
        <w:t xml:space="preserve">Tulos</w:t>
      </w:r>
    </w:p>
    <w:p>
      <w:r>
        <w:t xml:space="preserve">Mitä kertoja todennäköisesti tekee bussinkuljettajalle nähtyään tämän ?</w:t>
      </w:r>
    </w:p>
    <w:p>
      <w:r>
        <w:rPr>
          <w:b/>
        </w:rPr>
        <w:t xml:space="preserve">Tulos</w:t>
      </w:r>
    </w:p>
    <w:p>
      <w:r>
        <w:t xml:space="preserve">Mitä bussinkuljettaja on voinut tehdä ?</w:t>
      </w:r>
    </w:p>
    <w:p>
      <w:r>
        <w:rPr>
          <w:b/>
        </w:rPr>
        <w:t xml:space="preserve">Tulos</w:t>
      </w:r>
    </w:p>
    <w:p>
      <w:r>
        <w:t xml:space="preserve">Mikä minua ärsytti?</w:t>
      </w:r>
    </w:p>
    <w:p>
      <w:r>
        <w:rPr>
          <w:b/>
        </w:rPr>
        <w:t xml:space="preserve">Esimerkki 1.452</w:t>
      </w:r>
    </w:p>
    <w:p>
      <w:r>
        <w:t xml:space="preserve">Konteksti: Aiyiyiyi . Organisaatio EI ole yksi minun erikoisalaani . Olen Morganin esikoulun kirjaaja ja laitoin VÄÄRÄN ilmoittautumislomakkeen perehdytyspaketteihin. Ei kai pitäisi sanoa väärin .</w:t>
      </w:r>
    </w:p>
    <w:p>
      <w:r>
        <w:rPr>
          <w:b/>
        </w:rPr>
        <w:t xml:space="preserve">Tulos</w:t>
      </w:r>
    </w:p>
    <w:p>
      <w:r>
        <w:t xml:space="preserve">Mitä kertojan on tehtävä seuraavaksi ?</w:t>
      </w:r>
    </w:p>
    <w:p>
      <w:r>
        <w:rPr>
          <w:b/>
        </w:rPr>
        <w:t xml:space="preserve">Esimerkki 1.453</w:t>
      </w:r>
    </w:p>
    <w:p>
      <w:r>
        <w:t xml:space="preserve">Konteksti: Meidän piti kuitenkin pysäköidä pysäköintitalon ylimmälle tasolle. Raitiovaunun tuloa odotellessa oli taas pitkä odotus . Yleensä kun menemme yöllä , raitiovaunun odotus puistoon on todella nopeaa . Enemmän ihmisiä lähtee kuin tulee , mutta tänään oli toisin . Kävimme vain California Adventure -puistossa , koska se on Brandonin lempipuisto .</w:t>
      </w:r>
    </w:p>
    <w:p>
      <w:r>
        <w:rPr>
          <w:b/>
        </w:rPr>
        <w:t xml:space="preserve">Tulos</w:t>
      </w:r>
    </w:p>
    <w:p>
      <w:r>
        <w:t xml:space="preserve">Mitä voi tapahtua, jos raitiovaunu kestää liian kauan?</w:t>
      </w:r>
    </w:p>
    <w:p>
      <w:r>
        <w:rPr>
          <w:b/>
        </w:rPr>
        <w:t xml:space="preserve">Esimerkki 1.454</w:t>
      </w:r>
    </w:p>
    <w:p>
      <w:r>
        <w:t xml:space="preserve">Konteksti: Kesä on melkein ohi ja meillä on ollut todella kiireistä . Tajusin juuri, että edellisestä postauksesta on kulunut yli kuukausi .... ja minulla on paljon tekemistä. En edes tiedä mistä aloittaa ...... Taitaa olla parasta aloittaa siitä mihin jäin .</w:t>
      </w:r>
    </w:p>
    <w:p>
      <w:r>
        <w:rPr>
          <w:b/>
        </w:rPr>
        <w:t xml:space="preserve">Tulos</w:t>
      </w:r>
    </w:p>
    <w:p>
      <w:r>
        <w:t xml:space="preserve">Mitä se on muutaman kuukauden kuluttua ?</w:t>
      </w:r>
    </w:p>
    <w:p>
      <w:r>
        <w:rPr>
          <w:b/>
        </w:rPr>
        <w:t xml:space="preserve">Esimerkki 1.455</w:t>
      </w:r>
    </w:p>
    <w:p>
      <w:r>
        <w:t xml:space="preserve">Konteksti: Otamme matkalaukkumme ja kissani ja nousemme MAXiin ja lähdemme lentokentälle. Lentomme on klo 8:07 aamulla , ja saavumme Providenceen klo 19:00 itäistä aikaa . Inhoan itään lentämistä ; kokonaisia päiviä on vain mennyt !.</w:t>
      </w:r>
    </w:p>
    <w:p>
      <w:r>
        <w:rPr>
          <w:b/>
        </w:rPr>
        <w:t xml:space="preserve">Tulos</w:t>
      </w:r>
    </w:p>
    <w:p>
      <w:r>
        <w:t xml:space="preserve">Mitä voi tapahtua laskeutumisen jälkeen?</w:t>
      </w:r>
    </w:p>
    <w:p>
      <w:r>
        <w:rPr>
          <w:b/>
        </w:rPr>
        <w:t xml:space="preserve">Esimerkki 1.456</w:t>
      </w:r>
    </w:p>
    <w:p>
      <w:r>
        <w:t xml:space="preserve">Konteksti: Tänä vuonna , 10 avioliittovuoden jälkeen , hän ilmoittaa kaikille sukulaisilleen keittiössä " Voi kuinka hienosti sinä sopeudutkaan ! " ikään kuin olisin ollut jokin inhottava olento viimeiset 10 vuotta. Olen ammattilainen , jonka tehtävänä on ohjata paljon ihmisiä töissä .</w:t>
      </w:r>
    </w:p>
    <w:p>
      <w:r>
        <w:rPr>
          <w:b/>
        </w:rPr>
        <w:t xml:space="preserve">Tulos</w:t>
      </w:r>
    </w:p>
    <w:p>
      <w:r>
        <w:t xml:space="preserve">Miksi saatat olla järkyttynyt vaimosi ilmoituksesta ?</w:t>
      </w:r>
    </w:p>
    <w:p>
      <w:r>
        <w:rPr>
          <w:b/>
        </w:rPr>
        <w:t xml:space="preserve">Esimerkki 1.457</w:t>
      </w:r>
    </w:p>
    <w:p>
      <w:r>
        <w:t xml:space="preserve">Konteksti: sain 199/190 ensimmäisestä labrasta, joten minun ei kai tarvitse huolehtia liikaa ? muuten kaikki muut luokat ovat aikaa vieviä, enkä pidä mistään niistä liikaa. musiikki on ihan ok, en ole enää suuri fani englannin tunnista, labra on mielenkiintoinen, mutta vie liikaa aikaa, ja p-kemia on olemassaoloni kirous.kuuntelin WRUR:ia eräänä päivänä, ja tämä laulu soi, ja minusta se oli todella tarttuva.</w:t>
      </w:r>
    </w:p>
    <w:p>
      <w:r>
        <w:rPr>
          <w:b/>
        </w:rPr>
        <w:t xml:space="preserve">Tulos</w:t>
      </w:r>
    </w:p>
    <w:p>
      <w:r>
        <w:t xml:space="preserve">Mitä voi tapahtua, kun ensimmäinen koe on 199/190?</w:t>
      </w:r>
    </w:p>
    <w:p>
      <w:r>
        <w:rPr>
          <w:b/>
        </w:rPr>
        <w:t xml:space="preserve">Esimerkki 1.458</w:t>
      </w:r>
    </w:p>
    <w:p>
      <w:r>
        <w:t xml:space="preserve">Konteksti: Sitten tulee lauantai ja se on tavallinen lounaspäiväni Josen kanssa, ja tietysti minun on jätettävä se väliin, koska jälleen kerran ei ole autoa. Sunnuntaina jouduin päivystykseen, koska venäytin kiertäjäkalvosimen lihakseni, joten en voinut nostaa kättäni ylös ja alas. Se pirun maksu pilasi minut, mutta maanantaina en päässyt töihin sen takia. Joten maanantaina Jose , serkkuni Brian ja minä menimme rannalle , joka oli kai hauskaa , liikaa merilevää ja Jose heitti minua kuolleella kalalla .</w:t>
      </w:r>
    </w:p>
    <w:p>
      <w:r>
        <w:rPr>
          <w:b/>
        </w:rPr>
        <w:t xml:space="preserve">Tulos</w:t>
      </w:r>
    </w:p>
    <w:p>
      <w:r>
        <w:t xml:space="preserve">Mikä sai Josen heittämään kuolleen kalan kaiuttimen päälle, kun he olivat rannalla?</w:t>
      </w:r>
    </w:p>
    <w:p>
      <w:r>
        <w:rPr>
          <w:b/>
        </w:rPr>
        <w:t xml:space="preserve">Esimerkki 1.459</w:t>
      </w:r>
    </w:p>
    <w:p>
      <w:r>
        <w:t xml:space="preserve">Konteksti: Sieltä Yonkers tarjosi 5 paria housuja . 3 pukuhousut korvata joitakin, jotka ovat käyneet kirkossa kanssani yli vuosikymmenen , ja kaksi paria kouluhousuja. J.C. Penney 's oli täysi rysäys , mutta Sears oli pari . Kauppakeskuksen ruokapaikassa nautitun upean lounaan jälkeen menimme viimeiseen Targetiin ja löysimme vielä yhden parin.</w:t>
      </w:r>
    </w:p>
    <w:p>
      <w:r>
        <w:rPr>
          <w:b/>
        </w:rPr>
        <w:t xml:space="preserve">Tulos</w:t>
      </w:r>
    </w:p>
    <w:p>
      <w:r>
        <w:t xml:space="preserve">Miksi kertoja käy niin monessa kaupassa ?</w:t>
      </w:r>
    </w:p>
    <w:p>
      <w:r>
        <w:rPr>
          <w:b/>
        </w:rPr>
        <w:t xml:space="preserve">Esimerkki 1.460</w:t>
      </w:r>
    </w:p>
    <w:p>
      <w:r>
        <w:t xml:space="preserve">Konteksti: Venus Fly Trap Saimme Venus Fly Trap viime viikolla Lowe 's . Pojat ovat olleet innoissaan siitä lähtien , he eivät malta odottaa sen syöttämistä. Tänä aamuna näimme kärpäsen ikkunan ympärillä , joten löin sitä sanomalehdellä . Hienointa oli, että se ei ollut vielä kuollut, vaan liikkui edelleen.</w:t>
      </w:r>
    </w:p>
    <w:p>
      <w:r>
        <w:rPr>
          <w:b/>
        </w:rPr>
        <w:t xml:space="preserve">Tulos</w:t>
      </w:r>
    </w:p>
    <w:p>
      <w:r>
        <w:t xml:space="preserve">Mikä voi olla syy siihen, että olin iloinen, että kärpänen oli kuollut ?</w:t>
      </w:r>
    </w:p>
    <w:p>
      <w:r>
        <w:rPr>
          <w:b/>
        </w:rPr>
        <w:t xml:space="preserve">Esimerkki 1.461</w:t>
      </w:r>
    </w:p>
    <w:p>
      <w:r>
        <w:t xml:space="preserve">Konteksti: Päivä 26 100 päivää paranemista piti olla minun kertoa teille, että minulla oli hyvä päivä . Heräsin hieman ärtyisänä, mutta mitä muuta uutta siinä on ? Olen ärtyisä, kun valvon liian myöhään katsomassa olympialaisia ja herään aikaisin , kuka tiesi ? Mutta päivä meni aika lailla niin kuin maanantait menevät.</w:t>
      </w:r>
    </w:p>
    <w:p>
      <w:r>
        <w:rPr>
          <w:b/>
        </w:rPr>
        <w:t xml:space="preserve">Tulos</w:t>
      </w:r>
    </w:p>
    <w:p>
      <w:r>
        <w:t xml:space="preserve">Miksi kertoja ei ole parhaimmillaan ?</w:t>
      </w:r>
    </w:p>
    <w:p>
      <w:r>
        <w:rPr>
          <w:b/>
        </w:rPr>
        <w:t xml:space="preserve">Esimerkki 1.462</w:t>
      </w:r>
    </w:p>
    <w:p>
      <w:r>
        <w:t xml:space="preserve">Konteksti: Perheeni meni lounaalle Pizza Hutiin lounaalle . Ja sitten McDonaldsiin teelle . Juuri kun olin niin lähellä tavoitettani . 2,300cals ajattelen tänään .</w:t>
      </w:r>
    </w:p>
    <w:p>
      <w:r>
        <w:rPr>
          <w:b/>
        </w:rPr>
        <w:t xml:space="preserve">Tulos</w:t>
      </w:r>
    </w:p>
    <w:p>
      <w:r>
        <w:t xml:space="preserve">Mitä tapahtuisi McDonald'sissa käynnin jälkeen?</w:t>
      </w:r>
    </w:p>
    <w:p>
      <w:r>
        <w:rPr>
          <w:b/>
        </w:rPr>
        <w:t xml:space="preserve">Esimerkki 1.463</w:t>
      </w:r>
    </w:p>
    <w:p>
      <w:r>
        <w:t xml:space="preserve">Konteksti: Josh valvoi kolmeen asti viimeistelemässä . Emme menneet sunnuntaina kirkkoon, koska kukaan ei päässyt sängystä ylös ! Alakerran kylpyhuone on mansikanpunainen ( Se on kirkas ! ).</w:t>
      </w:r>
    </w:p>
    <w:p>
      <w:r>
        <w:rPr>
          <w:b/>
        </w:rPr>
        <w:t xml:space="preserve">Tulos</w:t>
      </w:r>
    </w:p>
    <w:p>
      <w:r>
        <w:t xml:space="preserve">Miksi perhe ei käynyt kirkossa ?</w:t>
      </w:r>
    </w:p>
    <w:p>
      <w:r>
        <w:rPr>
          <w:b/>
        </w:rPr>
        <w:t xml:space="preserve">Esimerkki 1.464</w:t>
      </w:r>
    </w:p>
    <w:p>
      <w:r>
        <w:t xml:space="preserve">Konteksti: Mutta kun siihen lisätään vielä koulu ja kotitehtävät, niin... niin kiireistä. Koulu Tänä lukuvuonna käyn kaksi matematiikan kurssia ; Pre - Calculus ja Trigonometria . PreCalc on suhteellisen helppo minulle tähän mennessä , mutta Trigonometria on outoa . Se on oikeastaan aika helppoa, mutta en vain pidä siitä jostain.</w:t>
      </w:r>
    </w:p>
    <w:p>
      <w:r>
        <w:rPr>
          <w:b/>
        </w:rPr>
        <w:t xml:space="preserve">Tulos</w:t>
      </w:r>
    </w:p>
    <w:p>
      <w:r>
        <w:t xml:space="preserve">Miksi käyn kaksi matematiikan kurssia?</w:t>
      </w:r>
    </w:p>
    <w:p>
      <w:r>
        <w:rPr>
          <w:b/>
        </w:rPr>
        <w:t xml:space="preserve">Esimerkki 1.465</w:t>
      </w:r>
    </w:p>
    <w:p>
      <w:r>
        <w:t xml:space="preserve">Konteksti: Halusimme odottaa, kunnes väkijoukko rauhoittuu hieman. Ja , kyllä , se oli kaiken hypen arvoinen -- se oli mahtava ! Heath Ledger oli uskomaton .... mutta , kuinka surullista onkaan , että hän ei ole täällä näkemässä , kuinka mahtava hän oli .</w:t>
      </w:r>
    </w:p>
    <w:p>
      <w:r>
        <w:rPr>
          <w:b/>
        </w:rPr>
        <w:t xml:space="preserve">Tulos</w:t>
      </w:r>
    </w:p>
    <w:p>
      <w:r>
        <w:t xml:space="preserve">Miksi he halusivat odottaa, että väkijoukko rauhoittuu?</w:t>
      </w:r>
    </w:p>
    <w:p>
      <w:r>
        <w:rPr>
          <w:b/>
        </w:rPr>
        <w:t xml:space="preserve">Esimerkki 1.466</w:t>
      </w:r>
    </w:p>
    <w:p>
      <w:r>
        <w:t xml:space="preserve">Konteksti: En ole ollut treffeillä vuosiin! Menimme molemmat ulos perjantaina eri porukoilla - minä hengailin ystäväni kanssa ja hän oli viereisessä kaupungissa . Hän lähetti minulle tekstiviestin jossain vaiheessa ja olin tietysti todella onnellinen ! Hän sanoi, että hän saattaa tulla tänne jossain vaiheessa ja niin hän tekikin .</w:t>
      </w:r>
    </w:p>
    <w:p>
      <w:r>
        <w:rPr>
          <w:b/>
        </w:rPr>
        <w:t xml:space="preserve">Tulos</w:t>
      </w:r>
    </w:p>
    <w:p>
      <w:r>
        <w:t xml:space="preserve">Miksi kertoja on odottanut perjantaita ?</w:t>
      </w:r>
    </w:p>
    <w:p>
      <w:r>
        <w:rPr>
          <w:b/>
        </w:rPr>
        <w:t xml:space="preserve">Esimerkki 1.467</w:t>
      </w:r>
    </w:p>
    <w:p>
      <w:r>
        <w:t xml:space="preserve">Konteksti: Olin itku, koska ystäväni 's olisi n't vie minut vessaan OIKEASTI, että toinen . HAHAAHAHAH . Kuulin, että tönin ihmisiä, koska minun piti mennä vessaan . Kaaduin myös ja naarmutin polveni Hollywood Blvd:llä .</w:t>
      </w:r>
    </w:p>
    <w:p>
      <w:r>
        <w:rPr>
          <w:b/>
        </w:rPr>
        <w:t xml:space="preserve">Tulos</w:t>
      </w:r>
    </w:p>
    <w:p>
      <w:r>
        <w:t xml:space="preserve">Miksi he eivät muista, mitä tapahtui?</w:t>
      </w:r>
    </w:p>
    <w:p>
      <w:r>
        <w:rPr>
          <w:b/>
        </w:rPr>
        <w:t xml:space="preserve">Esimerkki 1.468</w:t>
      </w:r>
    </w:p>
    <w:p>
      <w:r>
        <w:t xml:space="preserve">Konteksti: Willow Avenuella tai sen ympäristössä on vakavia pyörävarkaita. Pysäköin pyöräni talon eteen vuoden ajan , mitään ei tapahtunut ennen kuin viime viikolla , kun joku varasti pyöräni . Se oli vanha Trek , ja aika päivittää muutenkin , mutta silti todella ärsyttävää . Joten sitten sain uudemman pyörän Craigslistilta . Ostin kaapelin , jonka olen käärinyt pyöräni läpi lisäksi U Lock olin jo käytössä .</w:t>
      </w:r>
    </w:p>
    <w:p>
      <w:r>
        <w:rPr>
          <w:b/>
        </w:rPr>
        <w:t xml:space="preserve">Tulos</w:t>
      </w:r>
    </w:p>
    <w:p>
      <w:r>
        <w:t xml:space="preserve">Mikä voi olla syy siihen, että naapurustossa on yhtäkkiä ongelmia ?</w:t>
      </w:r>
    </w:p>
    <w:p>
      <w:r>
        <w:rPr>
          <w:b/>
        </w:rPr>
        <w:t xml:space="preserve">Esimerkki 1.469</w:t>
      </w:r>
    </w:p>
    <w:p>
      <w:r>
        <w:t xml:space="preserve">Konteksti: Yhtiö järjesti 25 tapahtumaa, joissa oli 13 873 osallistujaa, kun vuoden 2007 toisella neljänneksellä oli 20 tapahtumaa, joissa oli 12 842 osallistujaa. Kuten aiemmin ilmoitettiin, neljä suurta tapahtumaa, jotka järjestettiin vuoden 2007 ensimmäisellä neljänneksellä, siirrettiin vuoden 2008 toiselle neljännekselle, mikä vaikutti myönteisesti toisen neljänneksen liikevaihtoon. Vuoden 2008 toisella neljänneksellä Gartnerin liiketoiminnan rahavirta oli 67,6 miljoonaa dollaria, mikä on 54 prosenttia enemmän kuin edellisvuonna Bottom Line : Gartner jatkaa hyvää liiketoimintaansa myös Yhdysvaltain talouden epävarmuuden aikana . Koska Gartner on päättänyt löysätä kukkaronnyörejä ja palkata lisää myyntiedustajia, se jatkaa loppukäyttäjäasiakaskuntansa laajentamista.</w:t>
      </w:r>
    </w:p>
    <w:p>
      <w:r>
        <w:rPr>
          <w:b/>
        </w:rPr>
        <w:t xml:space="preserve">Tulos</w:t>
      </w:r>
    </w:p>
    <w:p>
      <w:r>
        <w:t xml:space="preserve">Miksi yritys on pystynyt kasvattamaan myyntiään ja asiakaskuntaansa?</w:t>
      </w:r>
    </w:p>
    <w:p>
      <w:r>
        <w:rPr>
          <w:b/>
        </w:rPr>
        <w:t xml:space="preserve">Esimerkki 1.470</w:t>
      </w:r>
    </w:p>
    <w:p>
      <w:r>
        <w:t xml:space="preserve">Konteksti: Minulla oli taas uni äidistäni. Hän on ollut kuolleena kolme vuotta, mutta näen hänestä yhä unia . Aivan kuin emme olisi olleet läheisiä, kun hän oli elossa, ja tiedän, että hän on kuollut ( Jonkun ruumiin löytäminen ja koskettaminen saa sinut tietoiseksi siitä, että " Hei, hän on kuollut . " . ).</w:t>
      </w:r>
    </w:p>
    <w:p>
      <w:r>
        <w:rPr>
          <w:b/>
        </w:rPr>
        <w:t xml:space="preserve">Tulos</w:t>
      </w:r>
    </w:p>
    <w:p>
      <w:r>
        <w:t xml:space="preserve">Miksi he näkevät unia äidistään?</w:t>
      </w:r>
    </w:p>
    <w:p>
      <w:r>
        <w:rPr>
          <w:b/>
        </w:rPr>
        <w:t xml:space="preserve">Esimerkki 1.471</w:t>
      </w:r>
    </w:p>
    <w:p>
      <w:r>
        <w:t xml:space="preserve">Konteksti: Angry Chickenin postaus kotitekoisesta paneerista innoitti minut vihdoin kokeilemaan paneeria - tekemällä . Se oli niin uskomattoman helppoa, etten tiedä miksi epäröin . Tai ehkä epäröin hieman , koska tiesin , että minulla olisi hullu ajatus kokata koko intialainen illallinen kunnianosoituksena ihanalle pienelle paneerille ja joutuisin kokoamaan koko kokoelmamme palikoita , legoja , kirjoja ja palapelejä viihdyttämään lapsia sillä aikaa , kun kokkaisin , mikä muuttaisi kotimme täydelliseksi sekasorron . Kyllä , ehkä epäröin juuri siitä syystä .</w:t>
      </w:r>
    </w:p>
    <w:p>
      <w:r>
        <w:rPr>
          <w:b/>
        </w:rPr>
        <w:t xml:space="preserve">Tulos</w:t>
      </w:r>
    </w:p>
    <w:p>
      <w:r>
        <w:t xml:space="preserve">Mitä tein sen jälkeen, kun olin laittanut leluja esille, jotta lapset olisivat kiireisiä ?</w:t>
      </w:r>
    </w:p>
    <w:p>
      <w:r>
        <w:rPr>
          <w:b/>
        </w:rPr>
        <w:t xml:space="preserve">Esimerkki 1.472</w:t>
      </w:r>
    </w:p>
    <w:p>
      <w:r>
        <w:t xml:space="preserve">Konteksti: Fanit pysähtyivät pyytämään nimikirjoituksia, taiteilijat pysähtyivät pyytämään puhelinnumeroita ja me pysähdyimme ostamaan tonneittain tavaraa. Etsimme mitä tahansa aukkoa, jonka löysimme. Tyhjä kylpyhuone? Ei enää.</w:t>
      </w:r>
    </w:p>
    <w:p>
      <w:r>
        <w:rPr>
          <w:b/>
        </w:rPr>
        <w:t xml:space="preserve">Tulos</w:t>
      </w:r>
    </w:p>
    <w:p>
      <w:r>
        <w:t xml:space="preserve">Mitä voi tapahtua, kun pysähdymme ostamaan tavaroita?</w:t>
      </w:r>
    </w:p>
    <w:p>
      <w:r>
        <w:rPr>
          <w:b/>
        </w:rPr>
        <w:t xml:space="preserve">Esimerkki 1.473</w:t>
      </w:r>
    </w:p>
    <w:p>
      <w:r>
        <w:t xml:space="preserve">Konteksti: Olen aina hieman skeptinen ja utelias kiinalaisten ravintoloiden ja niiden tapojen tarjoilun suhteen. Maalle, joka kutsuu ankkaa kiinalaiseksi kalkkunaksi , mitä muuta voi odottaa ? Uusin trendi kiinalaisessa keittiössä ja ruokailussa ovat teemaravintolat . Jotkut niistä on suunniteltu kuin vankila , kun taas toiset tarjoilevat ruokaa sairaalasängyllä tai jopa vessaympäristössä .</w:t>
      </w:r>
    </w:p>
    <w:p>
      <w:r>
        <w:rPr>
          <w:b/>
        </w:rPr>
        <w:t xml:space="preserve">Tulos</w:t>
      </w:r>
    </w:p>
    <w:p>
      <w:r>
        <w:t xml:space="preserve">Miksi kiinalainen keittiö on kertojalle outo?</w:t>
      </w:r>
    </w:p>
    <w:p>
      <w:r>
        <w:rPr>
          <w:b/>
        </w:rPr>
        <w:t xml:space="preserve">Esimerkki 1.474</w:t>
      </w:r>
    </w:p>
    <w:p>
      <w:r>
        <w:t xml:space="preserve">Konteksti: Mutta hän ei olisi voinut tulla hakemaan minua ajoissa, joten hän antoi luvan laboratorio-opettajalleni viedä minut kotiin. He antoivat minulle kaksi pulloa vettä juotavaksi kotimatkalla ja myös joitakin yhteystietonumeroita siltä varalta, että huimaus ei menisi ohi tai jos alkaisin oksentaa jne. Löysin siinä huumoria , mutta äiti oli hieman vähemmän huvittunut kun opettajani vei minut kotiin lol . Nyt jotain täysin asiaan liittymätöntä , miksi kaikki siistit hahmot mahtavine pukusuunnitelmineen kuuluvat shounen - ai tai yaoi -nimikkeisiin ?.</w:t>
      </w:r>
    </w:p>
    <w:p>
      <w:r>
        <w:rPr>
          <w:b/>
        </w:rPr>
        <w:t xml:space="preserve">Tulos</w:t>
      </w:r>
    </w:p>
    <w:p>
      <w:r>
        <w:t xml:space="preserve">Miksi minulle annettiin kaksi vesipulloa?</w:t>
      </w:r>
    </w:p>
    <w:p>
      <w:r>
        <w:rPr>
          <w:b/>
        </w:rPr>
        <w:t xml:space="preserve">Esimerkki 1.475</w:t>
      </w:r>
    </w:p>
    <w:p>
      <w:r>
        <w:t xml:space="preserve">Konteksti: Missä minä olin? Korvani tuntuivat kuin ne olisi täytetty pumpulilla, joka liukui hitaasti ulos . Kova kaikuva ääni yritti tunkeutua paksun seinän läpi .</w:t>
      </w:r>
    </w:p>
    <w:p>
      <w:r>
        <w:rPr>
          <w:b/>
        </w:rPr>
        <w:t xml:space="preserve">Tulos</w:t>
      </w:r>
    </w:p>
    <w:p>
      <w:r>
        <w:t xml:space="preserve">Mikä voi olla syy siihen, että he kokevat näitä oireita ?</w:t>
      </w:r>
    </w:p>
    <w:p>
      <w:r>
        <w:rPr>
          <w:b/>
        </w:rPr>
        <w:t xml:space="preserve">Esimerkki 1.476</w:t>
      </w:r>
    </w:p>
    <w:p>
      <w:r>
        <w:t xml:space="preserve">Konteksti: Olin itkuinen , yksinäinen , työtön , ei tyttöystävää , ei pelkoa , hengailin kavereiden kanssa lähes päivittäin , pidin hauskaa . Kaikki nämä tuntuu vieläkin niin tuoreelta ja luonnolliselta . Melkein siihen pisteeseen, että toivon, että saisin ne takaisin . Mutta nyt , olen itkuinen , yksinäinen , minulla on työpaikka , tyttöystävä , pelko , en hengaile kavereiden kanssa , harvoin pidän samaa hauskaa kuin ennen .</w:t>
      </w:r>
    </w:p>
    <w:p>
      <w:r>
        <w:rPr>
          <w:b/>
        </w:rPr>
        <w:t xml:space="preserve">Tulos</w:t>
      </w:r>
    </w:p>
    <w:p>
      <w:r>
        <w:t xml:space="preserve">Millaisessa mielentilassa kertoja on ?</w:t>
      </w:r>
    </w:p>
    <w:p>
      <w:r>
        <w:rPr>
          <w:b/>
        </w:rPr>
        <w:t xml:space="preserve">Esimerkki 1.477</w:t>
      </w:r>
    </w:p>
    <w:p>
      <w:r>
        <w:t xml:space="preserve">Konteksti: Tänään oli puolikas päivä . Menin kotiin , söin lounaan ja jouduin palaamaan softballiin . Me juostiin . Mutta sitä ennen , juttelin Deanin kanssa . Kerroin hänelle kerran että mulla on poikaystävä .</w:t>
      </w:r>
    </w:p>
    <w:p>
      <w:r>
        <w:rPr>
          <w:b/>
        </w:rPr>
        <w:t xml:space="preserve">Tulos</w:t>
      </w:r>
    </w:p>
    <w:p>
      <w:r>
        <w:t xml:space="preserve">Miksi kertoja pudottaisi tuon tiedon Deanille?</w:t>
      </w:r>
    </w:p>
    <w:p>
      <w:r>
        <w:rPr>
          <w:b/>
        </w:rPr>
        <w:t xml:space="preserve">Esimerkki 1.478</w:t>
      </w:r>
    </w:p>
    <w:p>
      <w:r>
        <w:t xml:space="preserve">Konteksti: Puheeni sujui hyvin, ja se oli juuri sitä, mitä halusin sanoa hänelle . Halusin vain kertoa hänelle sydämestäni, kuinka paljon hän todella merkitsee minulle ja kuinka ylpeä olen hänestä ja Brianista. He ovat niin mahtavia yhdessä .</w:t>
      </w:r>
    </w:p>
    <w:p>
      <w:r>
        <w:rPr>
          <w:b/>
        </w:rPr>
        <w:t xml:space="preserve">Tulos</w:t>
      </w:r>
    </w:p>
    <w:p>
      <w:r>
        <w:t xml:space="preserve">Miksi kertojaa on ehkä pyydetty pitämään puhe ?</w:t>
      </w:r>
    </w:p>
    <w:p>
      <w:r>
        <w:rPr>
          <w:b/>
        </w:rPr>
        <w:t xml:space="preserve">Esimerkki 1.479</w:t>
      </w:r>
    </w:p>
    <w:p>
      <w:r>
        <w:t xml:space="preserve">Konteksti: Shawn on huomenna töissä ... ja sitten vapaalla kaksi päivää . Menemme sunnuntaina työtovereiden luokse ja sitten maanantaina siskojeni ja perheideni kanssa Idlewildiin. Siitä tulee varmasti hauska viikonloppu! Muuten ... ei ole paljon muuta menoa , joten sanon adios , ja toivotan kaikille siunattua iltaa !.</w:t>
      </w:r>
    </w:p>
    <w:p>
      <w:r>
        <w:rPr>
          <w:b/>
        </w:rPr>
        <w:t xml:space="preserve">Tulos</w:t>
      </w:r>
    </w:p>
    <w:p>
      <w:r>
        <w:t xml:space="preserve">Mikä mahtaa olla uskottava fakta tulevasta viikonlopustamme ?</w:t>
      </w:r>
    </w:p>
    <w:p>
      <w:r>
        <w:rPr>
          <w:b/>
        </w:rPr>
        <w:t xml:space="preserve">Tulos</w:t>
      </w:r>
    </w:p>
    <w:p>
      <w:r>
        <w:t xml:space="preserve">Mitä voi tapahtua, kun Shane pääsee huomenna töistä?</w:t>
      </w:r>
    </w:p>
    <w:p>
      <w:r>
        <w:rPr>
          <w:b/>
        </w:rPr>
        <w:t xml:space="preserve">Esimerkki 1.480</w:t>
      </w:r>
    </w:p>
    <w:p>
      <w:r>
        <w:t xml:space="preserve">Konteksti: Jos joku muu törmää tähän, niin veljeni voivat lukea tämän Englannissa, minä olen Australiassa. Minun on parempi kertoa teille tästä hiton vuoresta, joka melkein tappoi minut , kirjoitin tämän isälle päivänä sen jälkeen kun kiipesin sille, ja se oli täynnä rumaa kieltä ja vitriolia, koska olin niin vihainen ja tuskissani, mutta muokkaan sitä nyt hieman ja annan enemmän yksityiskohtia. Se on sama mutta enemmän PG .</w:t>
      </w:r>
    </w:p>
    <w:p>
      <w:r>
        <w:rPr>
          <w:b/>
        </w:rPr>
        <w:t xml:space="preserve">Tulos</w:t>
      </w:r>
    </w:p>
    <w:p>
      <w:r>
        <w:t xml:space="preserve">Miksi kertoja muokkaisi asiakirjaansa ?</w:t>
      </w:r>
    </w:p>
    <w:p>
      <w:r>
        <w:rPr>
          <w:b/>
        </w:rPr>
        <w:t xml:space="preserve">Esimerkki 1.481</w:t>
      </w:r>
    </w:p>
    <w:p>
      <w:r>
        <w:t xml:space="preserve">Konteksti: Kävin eilen Philadelphiassa hieman Obama canvassing Kate . Meidät lähetettiin West Phillyyn , joka on melko ränsistynyt kaupunginosa, mutta joka on myös tiivis yhteisö, jonka asukkaat ovat innokkaita puhumaan siitä, mitä heidän elämässään tapahtuu. Oli aika hieno kokemus kulkea ovelta ovelle ja vain jutella ihmisten kanssa ja auttaa nostamaan jännitystä ennen vaaleja. Kohokohta oli ehdottomasti se, että törmäsimme kuistilla leikkivään lapsiryhmään, joka lauloi meille laulun, jonka he olivat kirjoittaneet Obamasta.</w:t>
      </w:r>
    </w:p>
    <w:p>
      <w:r>
        <w:rPr>
          <w:b/>
        </w:rPr>
        <w:t xml:space="preserve">Tulos</w:t>
      </w:r>
    </w:p>
    <w:p>
      <w:r>
        <w:t xml:space="preserve">Mikä on voinut aiheuttaa sen, että sinut lähetettiin West Phillyyn?</w:t>
      </w:r>
    </w:p>
    <w:p>
      <w:r>
        <w:rPr>
          <w:b/>
        </w:rPr>
        <w:t xml:space="preserve">Esimerkki 1.482</w:t>
      </w:r>
    </w:p>
    <w:p>
      <w:r>
        <w:t xml:space="preserve">Konteksti: Tuntuu kuin tuntisin kampuksen hieman paremmin, vaikka vielä opettelen täällä, ja tiedän myös, että minulla on täällä sosiaalinen verkosto. Täällä on ihmisiä, jotka ovat halukkaita auttamaan minua tarvittaessa , hengailemaan kanssani ja vain olemaan kanssani. Minulla ei ollut sellaista Tarletonissa, ja se oli yksi tärkeimmistä syistä, miksi olin niin onneton siellä.</w:t>
      </w:r>
    </w:p>
    <w:p>
      <w:r>
        <w:rPr>
          <w:b/>
        </w:rPr>
        <w:t xml:space="preserve">Tulos</w:t>
      </w:r>
    </w:p>
    <w:p>
      <w:r>
        <w:t xml:space="preserve">Mitä tapahtui, jotta oloni parani?</w:t>
      </w:r>
    </w:p>
    <w:p>
      <w:r>
        <w:rPr>
          <w:b/>
        </w:rPr>
        <w:t xml:space="preserve">Tulos</w:t>
      </w:r>
    </w:p>
    <w:p>
      <w:r>
        <w:t xml:space="preserve">Miksi olen vielä opettelemassa ?</w:t>
      </w:r>
    </w:p>
    <w:p>
      <w:r>
        <w:rPr>
          <w:b/>
        </w:rPr>
        <w:t xml:space="preserve">Esimerkki 1.483</w:t>
      </w:r>
    </w:p>
    <w:p>
      <w:r>
        <w:t xml:space="preserve">Konteksti: Tänä aamuna näin unta, joka oli todella täysin sairasta. Näin unta, että olin illalliskutsuilla suuressa liikuntasalin kaltaisessa rakennuksessa, jossa oli pitkä pöytä. Ystäväni Christina oli emäntänä ja kävi ilmi , että naapurit , olivat , ööh , illallinen . Hän jauhoi heitä lihamyllyssä , kuin , yksi kerrallaan , illallisvieraat katosivat .</w:t>
      </w:r>
    </w:p>
    <w:p>
      <w:r>
        <w:rPr>
          <w:b/>
        </w:rPr>
        <w:t xml:space="preserve">Tulos</w:t>
      </w:r>
    </w:p>
    <w:p>
      <w:r>
        <w:t xml:space="preserve">Miksi Christina ruokki vierailleen ihmisiä unessa ?</w:t>
      </w:r>
    </w:p>
    <w:p>
      <w:r>
        <w:rPr>
          <w:b/>
        </w:rPr>
        <w:t xml:space="preserve">Esimerkki 1.484</w:t>
      </w:r>
    </w:p>
    <w:p>
      <w:r>
        <w:t xml:space="preserve">Konteksti: John oli hedelmöittyneiden munasolujen alalla. Hänellä oli useita satoja nuoria munivia kanoja, joita kutsuttiin "poikasiksi" , ja kymmenen kukkoa, jotka hedelmöittivät munat. Hän piti kirjaa , ja jokainen kukko , joka ei toiminut , meni keittopataan ja korvattiin . Tämä vei paljon aikaa , joten hän osti pieniä kelloja ja kiinnitti ne kukkoihinsa .</w:t>
      </w:r>
    </w:p>
    <w:p>
      <w:r>
        <w:rPr>
          <w:b/>
        </w:rPr>
        <w:t xml:space="preserve">Tulos</w:t>
      </w:r>
    </w:p>
    <w:p>
      <w:r>
        <w:t xml:space="preserve">Missä John työskentelee?</w:t>
      </w:r>
    </w:p>
    <w:p>
      <w:r>
        <w:rPr>
          <w:b/>
        </w:rPr>
        <w:t xml:space="preserve">Esimerkki 1.485</w:t>
      </w:r>
    </w:p>
    <w:p>
      <w:r>
        <w:t xml:space="preserve">Konteksti: Yritän syyttää tätä tapausta huonosta tuurista ja huonosta suunnittelusta, mutta minun on vain vaikea hyväksyä sitä, että olen pissannut itseni 22-vuotiaana. En kysy, onko normaalia pissata housuihin säännöllisesti aikuisena, ei tietenkään ole. Mutta onko normaalia, että on sattunut yksi yksittäinen vahinko? Vai olenko ainoa?</w:t>
      </w:r>
    </w:p>
    <w:p>
      <w:r>
        <w:rPr>
          <w:b/>
        </w:rPr>
        <w:t xml:space="preserve">Tulos</w:t>
      </w:r>
    </w:p>
    <w:p>
      <w:r>
        <w:t xml:space="preserve">Mitä kertoja todennäköisesti tekee tämän kehityksen jälkeen ?</w:t>
      </w:r>
    </w:p>
    <w:p>
      <w:r>
        <w:rPr>
          <w:b/>
        </w:rPr>
        <w:t xml:space="preserve">Esimerkki 1.486</w:t>
      </w:r>
    </w:p>
    <w:p>
      <w:r>
        <w:t xml:space="preserve">Konteksti: A sanoi, että hän tunsi, että hän ei halunnut "tunkeilla" tai ylittää rajojaan . b / c olen herkkä sille, etten ole raskaana, minusta tuntui, että hän vain ei välitä niin paljon b / c se ei ollut * oikea * vauva . kyllä, kyllä, se kaikki oli olemassa päässäni, mutta haluan vain tuntea itseni yhtä paljon osaksi tätä ja juhlia, ja suoraan sanottuna en ole .</w:t>
      </w:r>
    </w:p>
    <w:p>
      <w:r>
        <w:rPr>
          <w:b/>
        </w:rPr>
        <w:t xml:space="preserve">Tulos</w:t>
      </w:r>
    </w:p>
    <w:p>
      <w:r>
        <w:t xml:space="preserve">Mitä kertoja ehkä yrittää tehdä?</w:t>
      </w:r>
    </w:p>
    <w:p>
      <w:r>
        <w:rPr>
          <w:b/>
        </w:rPr>
        <w:t xml:space="preserve">Esimerkki 1.487</w:t>
      </w:r>
    </w:p>
    <w:p>
      <w:r>
        <w:t xml:space="preserve">Konteksti: Hinton , joka teini-ikäisenä julkaisi teoksen The Outsiders . Palaan aina yhteen asiaan, jonka hän sanoi tuona iltana: "En olisi voinut kirjoittaa The Outsiders -teosta aikuisena", Hinton sanoi. " Minun täytyi olla kuusitoistavuotias, jotta voisin hermostua noin pahasti huonosta hiustenleikkuusta . " Toinen lukuhetki, jossa kävin tuona vuonna, oli Olivia Birdsallin luento, joka oli juuri julkaissut ensimmäisen kirjansa Notes on a Near - Life Experience .</w:t>
      </w:r>
    </w:p>
    <w:p>
      <w:r>
        <w:rPr>
          <w:b/>
        </w:rPr>
        <w:t xml:space="preserve">Tulos</w:t>
      </w:r>
    </w:p>
    <w:p>
      <w:r>
        <w:t xml:space="preserve">Millaisista kirjallisista teoksista kertoja pitää ?</w:t>
      </w:r>
    </w:p>
    <w:p>
      <w:r>
        <w:rPr>
          <w:b/>
        </w:rPr>
        <w:t xml:space="preserve">Esimerkki 1.488</w:t>
      </w:r>
    </w:p>
    <w:p>
      <w:r>
        <w:t xml:space="preserve">Konteksti: Kuolema on elämän tosiasia . Väistämätön ja varma . Vaikka jokaisen meistä on kehitettävä oma filosofia sen käsittelemiseksi , se ei ole koskaan helppoa . Olipa kyseessä äkillinen kuolema tai luonnollisista syistä johtuva kuolema tai jopa väistämättömän lopun odottaminen , se tuo mukanaan monenlaisia tunteita perheenjäsenille ja läheisille .</w:t>
      </w:r>
    </w:p>
    <w:p>
      <w:r>
        <w:rPr>
          <w:b/>
        </w:rPr>
        <w:t xml:space="preserve">Tulos</w:t>
      </w:r>
    </w:p>
    <w:p>
      <w:r>
        <w:t xml:space="preserve">Mikä voi olla syy siihen, että puhuja puhuu kuolemasta ?</w:t>
      </w:r>
    </w:p>
    <w:p>
      <w:r>
        <w:rPr>
          <w:b/>
        </w:rPr>
        <w:t xml:space="preserve">Esimerkki 1.489</w:t>
      </w:r>
    </w:p>
    <w:p>
      <w:r>
        <w:t xml:space="preserve">Konteksti: Vicki räpytteli silmänsä auki ja sai vastaansa voimakkaan kivun, joka jyskytti hänen päässään. Hän huokaili ja hieroi silmiään, kun hän tajusi, ettei ollut omassa sängyssään . Hän paniikissa istui suorassa, ja hänen sumuiset aivonsa alkoivat hitaasti tunnistaa huoneen Henryn huoneeksi. Miten hän oli päässyt tänne, hän ihmetteli?</w:t>
      </w:r>
    </w:p>
    <w:p>
      <w:r>
        <w:rPr>
          <w:b/>
        </w:rPr>
        <w:t xml:space="preserve">Tulos</w:t>
      </w:r>
    </w:p>
    <w:p>
      <w:r>
        <w:t xml:space="preserve">Miksi Vickin päässä mahdollisesti jyskyttää?</w:t>
      </w:r>
    </w:p>
    <w:p>
      <w:r>
        <w:rPr>
          <w:b/>
        </w:rPr>
        <w:t xml:space="preserve">Esimerkki 1.490</w:t>
      </w:r>
    </w:p>
    <w:p>
      <w:r>
        <w:t xml:space="preserve">Konteksti: amp ; lapset pelasivat krokettia &amp; amp ; jalkapalloa nurmikolla . Sitten Tom ja Peter pyöräilivät Rachelin kanssa rullaluistimilla läheisen koulun pihalla. Myöhemmin he pelasivat Monopolia Peterin kanssa saksalaisella laudalla, joka oli heille haaste, mutta hauskaa .</w:t>
      </w:r>
    </w:p>
    <w:p>
      <w:r>
        <w:rPr>
          <w:b/>
        </w:rPr>
        <w:t xml:space="preserve">Tulos</w:t>
      </w:r>
    </w:p>
    <w:p>
      <w:r>
        <w:t xml:space="preserve">Miksi saksalaisen monopolilevyn käyttäminen voisi olla hieman haastavaa ?</w:t>
      </w:r>
    </w:p>
    <w:p>
      <w:r>
        <w:rPr>
          <w:b/>
        </w:rPr>
        <w:t xml:space="preserve">Tulos</w:t>
      </w:r>
    </w:p>
    <w:p>
      <w:r>
        <w:t xml:space="preserve">Miksi miehistön oli vaikea pelata Monopolia ?</w:t>
      </w:r>
    </w:p>
    <w:p>
      <w:r>
        <w:rPr>
          <w:b/>
        </w:rPr>
        <w:t xml:space="preserve">Esimerkki 1.491</w:t>
      </w:r>
    </w:p>
    <w:p>
      <w:r>
        <w:t xml:space="preserve">Konteksti: Olen samaa mieltä. Mutta , minä ostan tällaista roskaa . Tässä on siis LuLun, villakoiran, kirjoitus: Nokkela ja koettelias LuLu on syntynyt viihdyttäjä ja esiintyjä, joka rakastaa olla näyttämön keskipisteessä. Se on täynnä energiaa , se rakastaa liikuntaa ja on väsymätön pelaaja !.</w:t>
      </w:r>
    </w:p>
    <w:p>
      <w:r>
        <w:rPr>
          <w:b/>
        </w:rPr>
        <w:t xml:space="preserve">Tulos</w:t>
      </w:r>
    </w:p>
    <w:p>
      <w:r>
        <w:t xml:space="preserve">Miksi LuLu rakastaa olla keskipisteessä ?</w:t>
      </w:r>
    </w:p>
    <w:p>
      <w:r>
        <w:rPr>
          <w:b/>
        </w:rPr>
        <w:t xml:space="preserve">Esimerkki 1.492</w:t>
      </w:r>
    </w:p>
    <w:p>
      <w:r>
        <w:t xml:space="preserve">Konteksti: Kerron psykiatrilleni, kuinka en pidä kotona olemisesta, koska joudun poliittisiin riitoihin isäni kanssa. Illallisella , joudun poliittiseen riitaan vanhempieni ( ja isoisäni ! ) kanssa , jonka aikana vanhempani sanovat seuraavat lauseet : " Tämä maa rakennettiin yritysten selkään , ja yritykset tekevät siitä maailman parhaan maan , " " Teistä Wal - Mart on paha yritys , mutta kaikki siellä työskentelevät rakastavat sitä , " " Syy siihen , että tässä maassa on monimuotoisuutta , on se , että yritykset valvovat tasa-arvoisia palkkauskäytäntöjä . ".</w:t>
      </w:r>
    </w:p>
    <w:p>
      <w:r>
        <w:rPr>
          <w:b/>
        </w:rPr>
        <w:t xml:space="preserve">Tulos</w:t>
      </w:r>
    </w:p>
    <w:p>
      <w:r>
        <w:t xml:space="preserve">Mikä on saattanut aiheuttaa sen, ettet pidä kotona olemisesta ?</w:t>
      </w:r>
    </w:p>
    <w:p>
      <w:r>
        <w:rPr>
          <w:b/>
        </w:rPr>
        <w:t xml:space="preserve">Esimerkki 1.493</w:t>
      </w:r>
    </w:p>
    <w:p>
      <w:r>
        <w:t xml:space="preserve">Konteksti: Mutta hänen ulkonäkönsä ylistäminen yllättää hänet edelleen . " En ole aina pitänyt itseäni kauniina . Kasvaessani en koskaan tuntenut olevani kaunis, mikä on hyvä, koska koin tärkeäksi tulla fiksuksi. En sanoisi, että olin ruma ankanpoikanen , mutta en koskaan tuntenut, että minulla olisi poikkeuksellinen fyysinen ulkonäkö, joka tekisi elämästä helpompaa. " Kihloissa kolme vuotta näyttelijä David Moskova ( tunnetuin näyttelemällä Josh , poika kuvasi aikuinen Tom Hanks Big ) . , Kerry käveli pois .</w:t>
      </w:r>
    </w:p>
    <w:p>
      <w:r>
        <w:rPr>
          <w:b/>
        </w:rPr>
        <w:t xml:space="preserve">Tulos</w:t>
      </w:r>
    </w:p>
    <w:p>
      <w:r>
        <w:t xml:space="preserve">Mikä oli Kerryn kokema "siunaus valepuvussa", kun hän kasvoi?</w:t>
      </w:r>
    </w:p>
    <w:p>
      <w:r>
        <w:rPr>
          <w:b/>
        </w:rPr>
        <w:t xml:space="preserve">Esimerkki 1.494</w:t>
      </w:r>
    </w:p>
    <w:p>
      <w:r>
        <w:t xml:space="preserve">Konteksti: Jos siis tekisin sen, voisin muuttaa minne tahansa ja opettaa missä tahansa Jazzercise-laitoksessa ( teknisesti ottaen, olen varma, että minun pitäisi saada palkka ja kaikki hahaha ) . Mutta minun on myönnettävä, että olin niin hyvin imarreltu, että hän edes kysyi minulta sitä . Hän tietää, että olen töissä suurimman osan päivistä , mutta hän on kiinnostunut aloittamaan yökurssin jossain vaiheessa , ja haluaisin tehdä sen . Se olisi vielä parempi motivaatio minulle näyttää ja harjoitus päivittäin .</w:t>
      </w:r>
    </w:p>
    <w:p>
      <w:r>
        <w:rPr>
          <w:b/>
        </w:rPr>
        <w:t xml:space="preserve">Tulos</w:t>
      </w:r>
    </w:p>
    <w:p>
      <w:r>
        <w:t xml:space="preserve">Mikä on kertojan ammatillinen tavoite?</w:t>
      </w:r>
    </w:p>
    <w:p>
      <w:r>
        <w:rPr>
          <w:b/>
        </w:rPr>
        <w:t xml:space="preserve">Esimerkki 1.495</w:t>
      </w:r>
    </w:p>
    <w:p>
      <w:r>
        <w:t xml:space="preserve">Konteksti: Hän on todella suloinen ja luulen, että hän todella pitää minusta . Me suutelimme noin 6 kertaa . Ensimmäinen kerta oli sen jälkeen kun olimme olleet telttailemassa 3 päivää ja hänestä näytin vielä nätiltä . Hän yritti myös tavata minut Oxfordissa .</w:t>
      </w:r>
    </w:p>
    <w:p>
      <w:r>
        <w:rPr>
          <w:b/>
        </w:rPr>
        <w:t xml:space="preserve">Tulos</w:t>
      </w:r>
    </w:p>
    <w:p>
      <w:r>
        <w:t xml:space="preserve">Mikä saattoi olla hänen syynsä lähteä Oxfordiin?</w:t>
      </w:r>
    </w:p>
    <w:p>
      <w:r>
        <w:rPr>
          <w:b/>
        </w:rPr>
        <w:t xml:space="preserve">Esimerkki 1.496</w:t>
      </w:r>
    </w:p>
    <w:p>
      <w:r>
        <w:t xml:space="preserve">Konteksti: ... Olen niin vitun epäkypsä . Mutta tänään oli vitun hauska tunti . Olin geologiassa , ja me käsiteltiin magmakiviä ( laavakiviä, periaatteessa ) . Me puhuttiin siitä, miten eri kivilajit sulaa eri pisteissä ja miten korkeammat sulamispisteet toimii ja kaikkea sellaista.</w:t>
      </w:r>
    </w:p>
    <w:p>
      <w:r>
        <w:rPr>
          <w:b/>
        </w:rPr>
        <w:t xml:space="preserve">Tulos</w:t>
      </w:r>
    </w:p>
    <w:p>
      <w:r>
        <w:t xml:space="preserve">Mikä mahtaa olla syynä siihen, että tunti oli niin hauska ?</w:t>
      </w:r>
    </w:p>
    <w:p>
      <w:r>
        <w:rPr>
          <w:b/>
        </w:rPr>
        <w:t xml:space="preserve">Esimerkki 1.497</w:t>
      </w:r>
    </w:p>
    <w:p>
      <w:r>
        <w:t xml:space="preserve">Konteksti: Hooray ! Ja niinpä alan näpytellä uutta lukua , ja se sujuu hyvin , olen sängylläni kirjoittamassa ja kuuntelen musiikkia py-housuissani , ja sitten ajattelen , hei eikö olisi hienoa , jos voisin seurata sanamäärääni , jotta voisin tuntea oloni paremmaksi maailman suhteen ? Kuin punnitsisi itseään pitkäaikaisen ruokavalion aikana, paitsi että haluan joka viikko suuremman luvun? Ja muistan tämän kirjoituskilpailun, ja sattuu olemaan niin, että se järjestetään AINOASTAAN marraskuussa, ja nyt on marraskuu.</w:t>
      </w:r>
    </w:p>
    <w:p>
      <w:r>
        <w:rPr>
          <w:b/>
        </w:rPr>
        <w:t xml:space="preserve">Tulos</w:t>
      </w:r>
    </w:p>
    <w:p>
      <w:r>
        <w:t xml:space="preserve">Mikä voi olla syy siihen, että he kirjoittavat pyjamassaan?</w:t>
      </w:r>
    </w:p>
    <w:p>
      <w:r>
        <w:rPr>
          <w:b/>
        </w:rPr>
        <w:t xml:space="preserve">Esimerkki 1.498</w:t>
      </w:r>
    </w:p>
    <w:p>
      <w:r>
        <w:t xml:space="preserve">Konteksti: Olimme parhaita ystäviä ja kuin sisarukset . Me hengailimme yhdessä, teimme läksyt yhdessä (jopa teimme toisiamme joskus), menimme kampuksen ulkopuolelle lounaalle yhdessä, teimme juttuja viikonloppuisin, ja olimme periaatteessa yhdistyneet lonkkiin kolmella - tavalla. Viimeisenä vuotena huomasin , että kaksi ystävääni katosi yhä enemmän ja enemmän . He eivät olleet aina saatavilla lounaalle tai läksyjen tekoon tai koulun jälkeiseen ajeluun.</w:t>
      </w:r>
    </w:p>
    <w:p>
      <w:r>
        <w:rPr>
          <w:b/>
        </w:rPr>
        <w:t xml:space="preserve">Tulos</w:t>
      </w:r>
    </w:p>
    <w:p>
      <w:r>
        <w:t xml:space="preserve">Miksi kaksi ystävääni luultavasti katosivat yhä enemmän ja enemmän ?</w:t>
      </w:r>
    </w:p>
    <w:p>
      <w:r>
        <w:rPr>
          <w:b/>
        </w:rPr>
        <w:t xml:space="preserve">Esimerkki 1.499</w:t>
      </w:r>
    </w:p>
    <w:p>
      <w:r>
        <w:t xml:space="preserve">Konteksti: Jeesus, olen jo rikkonut paastoni ja kello on varttia yli 11 aamulla ! Ajattelin itselleni, että olisi parempi syödä aamiaista vauhdittaakseni aineenvaihduntaani tänään, kunnes tutkin ei ruokaa tapoja, että minun kannettava tietokoneeni myöhemmin . Joten , tähän mennessä tänään olen syönyt kanelimuroja .</w:t>
      </w:r>
    </w:p>
    <w:p>
      <w:r>
        <w:rPr>
          <w:b/>
        </w:rPr>
        <w:t xml:space="preserve">Tulos</w:t>
      </w:r>
    </w:p>
    <w:p>
      <w:r>
        <w:t xml:space="preserve">Mitä tapahtuisi, jos voisit paastota vasta myöhemmin päivällä ?</w:t>
      </w:r>
    </w:p>
    <w:p>
      <w:r>
        <w:rPr>
          <w:b/>
        </w:rPr>
        <w:t xml:space="preserve">Esimerkki 1.500</w:t>
      </w:r>
    </w:p>
    <w:p>
      <w:r>
        <w:t xml:space="preserve">Konteksti: Mutta tanssin loistavasti (ehkä sivutuotteena siitä, että olen tanssinut harjoituksissa kaksi viikkoa putkeen?). Olisi pitänyt olla lauluvalmentaja ja olla paremmin valmistautunut lauluni kanssa . Tänään oli paska päivä . Olin jäädä melkein auton alle ja kaaduin kun väistin pyörälläni ( oikeastaan kämppikseni pyörä, omani oli varastettu ) .</w:t>
      </w:r>
    </w:p>
    <w:p>
      <w:r>
        <w:rPr>
          <w:b/>
        </w:rPr>
        <w:t xml:space="preserve">Tulos</w:t>
      </w:r>
    </w:p>
    <w:p>
      <w:r>
        <w:t xml:space="preserve">Miksi minulla olisi pitänyt olla lauluopettaja ?</w:t>
      </w:r>
    </w:p>
    <w:p>
      <w:r>
        <w:rPr>
          <w:b/>
        </w:rPr>
        <w:t xml:space="preserve">Esimerkki 1.501</w:t>
      </w:r>
    </w:p>
    <w:p>
      <w:r>
        <w:t xml:space="preserve">Konteksti: Rengaspaikalla lähestyin aluksi näköistä vanhempaa miestä , joka istui avoimen autotallin luona, yllään hyvin käytetyt haalarit ja kapellimestarin lippis. Hän ei ollut siellä töissä. Hänellä oli vain rengasrikko . Kun löysin työntekijän , rengas osoittautui kuitenkin hyväkuntoiseksi.</w:t>
      </w:r>
    </w:p>
    <w:p>
      <w:r>
        <w:rPr>
          <w:b/>
        </w:rPr>
        <w:t xml:space="preserve">Tulos</w:t>
      </w:r>
    </w:p>
    <w:p>
      <w:r>
        <w:t xml:space="preserve">Mikä voi olla tämän viestin tarkoitus?</w:t>
      </w:r>
    </w:p>
    <w:p>
      <w:r>
        <w:rPr>
          <w:b/>
        </w:rPr>
        <w:t xml:space="preserve">Esimerkki 1.502</w:t>
      </w:r>
    </w:p>
    <w:p>
      <w:r>
        <w:t xml:space="preserve">Konteksti: Minä kiehun kirjoituskyvyttömyydestäni , sisäisesti , aivan liian usein . Mielessäni pyörii monia ajatuksia ja mielipiteitä , niin paljon , että ne menevät joskus sekaisin , jos vain osaisin kanavoida ne sanoiksi , huokaus . Voi minä nukuin viime yönä reilut kymmenen tuntia ja se oli puhdasta autuutta . Se ei ollut edes kovin ansaittua unta aluksi , mutta olin ilman syytä pahantuulinen ja äreä , joten minun oli pakko saada nukkua silmät kiinni siinä toivossa , että ärtyneisyyteni vain laantuisi , luojan kiitos , se laantui .</w:t>
      </w:r>
    </w:p>
    <w:p>
      <w:r>
        <w:rPr>
          <w:b/>
        </w:rPr>
        <w:t xml:space="preserve">Tulos</w:t>
      </w:r>
    </w:p>
    <w:p>
      <w:r>
        <w:t xml:space="preserve">Kuinka monta romaania kertoja on kirjoittanut ?</w:t>
      </w:r>
    </w:p>
    <w:p>
      <w:r>
        <w:rPr>
          <w:b/>
        </w:rPr>
        <w:t xml:space="preserve">Esimerkki 1.503</w:t>
      </w:r>
    </w:p>
    <w:p>
      <w:r>
        <w:t xml:space="preserve">Konteksti: Joten nyt olen myötätuntoinen koettelemuksille, joita "teatteriväki" joutuu kestämään käynnistääkseen ja saadakseen esityksensä. Kyse ei ole vain repliikkien opettelusta ja lavasteiden pystyttämisestä, vaan teidän on todella tehtävä töitä saadaksenne ihmiset mukaan esitykseen. Se sanoi , että I Heart Beijing avautuu tänä viikonloppuna , mikä tarkoittaa , että promoottorit ovat liikkeellä voimalla . Pelkästään kahden viime viikon aikana yritykseni Coca-Colan aiheuttamaan alkoholittomaan torkkumiseen paikallisissa baareissa on toistuvasti keskeytynyt vaatteideni (ja otsani) "mainostarraamiseen".</w:t>
      </w:r>
    </w:p>
    <w:p>
      <w:r>
        <w:rPr>
          <w:b/>
        </w:rPr>
        <w:t xml:space="preserve">Tulos</w:t>
      </w:r>
    </w:p>
    <w:p>
      <w:r>
        <w:t xml:space="preserve">Onko teatterin tekeminen helppoa?</w:t>
      </w:r>
    </w:p>
    <w:p>
      <w:r>
        <w:rPr>
          <w:b/>
        </w:rPr>
        <w:t xml:space="preserve">Esimerkki 1.504</w:t>
      </w:r>
    </w:p>
    <w:p>
      <w:r>
        <w:t xml:space="preserve">Konteksti: He ovat kaksi suosikkihenkilöitäni . Hassua on kuitenkin se, että hänen miehensä kaatoi lasillisen punaviiniä pienen käsilaukkuni päälle. Sain käsilaukun satunnaisena lahjana sukulaiselta .</w:t>
      </w:r>
    </w:p>
    <w:p>
      <w:r>
        <w:rPr>
          <w:b/>
        </w:rPr>
        <w:t xml:space="preserve">Tulos</w:t>
      </w:r>
    </w:p>
    <w:p>
      <w:r>
        <w:t xml:space="preserve">Mikä voi olla uskottava syy siihen, että tämä kukkaro on tällä hetkellä olemassa?</w:t>
      </w:r>
    </w:p>
    <w:p>
      <w:r>
        <w:rPr>
          <w:b/>
        </w:rPr>
        <w:t xml:space="preserve">Tulos</w:t>
      </w:r>
    </w:p>
    <w:p>
      <w:r>
        <w:t xml:space="preserve">Mitä olisi voinut tapahtua, jos minulla ei olisi ollut käsilaukkua mukanani?</w:t>
      </w:r>
    </w:p>
    <w:p>
      <w:r>
        <w:rPr>
          <w:b/>
        </w:rPr>
        <w:t xml:space="preserve">Esimerkki 1.505</w:t>
      </w:r>
    </w:p>
    <w:p>
      <w:r>
        <w:t xml:space="preserve">Konteksti: Mies, joka työskenteli siellä, näki hänen etsivän puhelinta ja luuli, että hän etsi autonsa alta, ikään kuin siinä olisi jotain vikaa. Mies tuli hänen luokseen ja kertoi, että yksi hänen renkaistaan oli räjähtämässä ! Olin mennyt vessaan enkä tiennyt mitään .</w:t>
      </w:r>
    </w:p>
    <w:p>
      <w:r>
        <w:rPr>
          <w:b/>
        </w:rPr>
        <w:t xml:space="preserve">Tulos</w:t>
      </w:r>
    </w:p>
    <w:p>
      <w:r>
        <w:t xml:space="preserve">Miksi auto olisi ajokelvoton ?</w:t>
      </w:r>
    </w:p>
    <w:p>
      <w:r>
        <w:rPr>
          <w:b/>
        </w:rPr>
        <w:t xml:space="preserve">Esimerkki 1.506</w:t>
      </w:r>
    </w:p>
    <w:p>
      <w:r>
        <w:t xml:space="preserve">Konteksti: mutta se oli sekä liian myöhäistä tuoda hänet takaisin ja todellinen elvytys oli niin innoton, että se ei n't nähnyt arvoinen. Enkä missään nimessä inhonnut sitä, että hänellä oli ihmistohtori, mutta se oli niin puhdasta fanipalvelua, etten voinut oikein tuntea sen takana. Siis ... En edes lue Tohtori/Rose fiktioita ja vannon, että olen nähnyt tuon fiktion ennenkin. Sarah Jane : on mahtava .</w:t>
      </w:r>
    </w:p>
    <w:p>
      <w:r>
        <w:rPr>
          <w:b/>
        </w:rPr>
        <w:t xml:space="preserve">Tulos</w:t>
      </w:r>
    </w:p>
    <w:p>
      <w:r>
        <w:t xml:space="preserve">Miten puhuja suhtautuu herätykseen .?</w:t>
      </w:r>
    </w:p>
    <w:p>
      <w:r>
        <w:rPr>
          <w:b/>
        </w:rPr>
        <w:t xml:space="preserve">Tulos</w:t>
      </w:r>
    </w:p>
    <w:p>
      <w:r>
        <w:t xml:space="preserve">Mitä minun pitää uskoa siitä, että hänellä on ihmislääkäri?</w:t>
      </w:r>
    </w:p>
    <w:p>
      <w:r>
        <w:rPr>
          <w:b/>
        </w:rPr>
        <w:t xml:space="preserve">Tulos</w:t>
      </w:r>
    </w:p>
    <w:p>
      <w:r>
        <w:t xml:space="preserve">Mitä pitäisi tapahtua ensin, jotta tämä olisi uskottavaa?</w:t>
      </w:r>
    </w:p>
    <w:p>
      <w:r>
        <w:rPr>
          <w:b/>
        </w:rPr>
        <w:t xml:space="preserve">Tulos</w:t>
      </w:r>
    </w:p>
    <w:p>
      <w:r>
        <w:t xml:space="preserve">Miksi kertoja on niin järkyttynyt viime kauden ohjelmastaan ?</w:t>
      </w:r>
    </w:p>
    <w:p>
      <w:r>
        <w:rPr>
          <w:b/>
        </w:rPr>
        <w:t xml:space="preserve">Esimerkki 1.507</w:t>
      </w:r>
    </w:p>
    <w:p>
      <w:r>
        <w:t xml:space="preserve">Konteksti: söin juuri leseet muffinssi # 3 erän tein tänä aamuna . minun on sanottava, että ne paranevat joka kerta . tämän yhden laitoin maapähkinävoita se saada minut läpi töihin .</w:t>
      </w:r>
    </w:p>
    <w:p>
      <w:r>
        <w:rPr>
          <w:b/>
        </w:rPr>
        <w:t xml:space="preserve">Tulos</w:t>
      </w:r>
    </w:p>
    <w:p>
      <w:r>
        <w:t xml:space="preserve">Minkälaista ruokaa kertoja syö aamiaiseksi ?</w:t>
      </w:r>
    </w:p>
    <w:p>
      <w:r>
        <w:rPr>
          <w:b/>
        </w:rPr>
        <w:t xml:space="preserve">Esimerkki 1.508</w:t>
      </w:r>
    </w:p>
    <w:p>
      <w:r>
        <w:t xml:space="preserve">Konteksti: Oletamme, että uudet rakennukset ovat kauppoja, ravintoloita ja hotelleja. Olemme iloisia, että tulimme ennen kuin ne ovat valmiit. Useimpiin kylän taloihin päästäkseen asukkaat nousevat jyrkkiä kivettyjä portaita. Joelta katsottuna näyttää siltä, että talot on rakennettu päällekkäin, mutta todellisuudessa rakennukset kiipeävät kukkulalle puujaloilla.</w:t>
      </w:r>
    </w:p>
    <w:p>
      <w:r>
        <w:rPr>
          <w:b/>
        </w:rPr>
        <w:t xml:space="preserve">Tulos</w:t>
      </w:r>
    </w:p>
    <w:p>
      <w:r>
        <w:t xml:space="preserve">Mikä mahtaa olla syynä siihen, että uusia kauppoja rakennetaan ?</w:t>
      </w:r>
    </w:p>
    <w:p>
      <w:r>
        <w:rPr>
          <w:b/>
        </w:rPr>
        <w:t xml:space="preserve">Esimerkki 1.509</w:t>
      </w:r>
    </w:p>
    <w:p>
      <w:r>
        <w:t xml:space="preserve">Konteksti: Hyvää viikonloppua . Lauantaina vähän shoppailin , kävin kävelyllä , katselin tv:tä ja löhöilin . Pelattiin illalla peliä miehen kanssa . Sai soiton päivystäjältä töihin menosta .</w:t>
      </w:r>
    </w:p>
    <w:p>
      <w:r>
        <w:rPr>
          <w:b/>
        </w:rPr>
        <w:t xml:space="preserve">Tulos</w:t>
      </w:r>
    </w:p>
    <w:p>
      <w:r>
        <w:t xml:space="preserve">Mikä on saattanut aiheuttaa sen, että viikonloppusi on ollut hyvä ?</w:t>
      </w:r>
    </w:p>
    <w:p>
      <w:r>
        <w:rPr>
          <w:b/>
        </w:rPr>
        <w:t xml:space="preserve">Esimerkki 1.510</w:t>
      </w:r>
    </w:p>
    <w:p>
      <w:r>
        <w:t xml:space="preserve">Konteksti: Beta hyppäsi ilmaan ja nappasi hänet suoraan puusta. En nähnyt tappoa mutta naapurini näki . Hän oli raivoissaan, koska hän syöttää oraville pähkinöitä kuistillaan. Kuulin hälinän ja menin ulos nähdäkseni, kuinka Beta patsasteli ympäriinsä se suussaan .</w:t>
      </w:r>
    </w:p>
    <w:p>
      <w:r>
        <w:rPr>
          <w:b/>
        </w:rPr>
        <w:t xml:space="preserve">Tulos</w:t>
      </w:r>
    </w:p>
    <w:p>
      <w:r>
        <w:t xml:space="preserve">Miksi Beta-koira päätti tappaa oravan, kun se hyppäsi puusta ?</w:t>
      </w:r>
    </w:p>
    <w:p>
      <w:r>
        <w:rPr>
          <w:b/>
        </w:rPr>
        <w:t xml:space="preserve">Esimerkki 1.511</w:t>
      </w:r>
    </w:p>
    <w:p>
      <w:r>
        <w:t xml:space="preserve">Konteksti: Hänen kätensä piteli hänen kättään varovasti, eikä hän halunnut vahingossa vääntää hänen ranteensa. Se olisi hetki, jonka hän muistaisi ikuisesti . Nopeatempoinen musiikki rohkaisi vastanaineitten avioparia lunastamaan paikkansa tanssilattialla . Fred ja Angelina Weasley tanssivat nyt myrskyisästi ei kovin kaukana Milesista ja Aliciasta .</w:t>
      </w:r>
    </w:p>
    <w:p>
      <w:r>
        <w:rPr>
          <w:b/>
        </w:rPr>
        <w:t xml:space="preserve">Tulos</w:t>
      </w:r>
    </w:p>
    <w:p>
      <w:r>
        <w:t xml:space="preserve">Mitä voi tapahtua illan päätteeksi ?</w:t>
      </w:r>
    </w:p>
    <w:p>
      <w:r>
        <w:rPr>
          <w:b/>
        </w:rPr>
        <w:t xml:space="preserve">Tulos</w:t>
      </w:r>
    </w:p>
    <w:p>
      <w:r>
        <w:t xml:space="preserve">Mitä saattoi tapahtua muutamaa tuntia aikaisemmin ?</w:t>
      </w:r>
    </w:p>
    <w:p>
      <w:r>
        <w:rPr>
          <w:b/>
        </w:rPr>
        <w:t xml:space="preserve">Esimerkki 1.512</w:t>
      </w:r>
    </w:p>
    <w:p>
      <w:r>
        <w:t xml:space="preserve">Konteksti: melkein koko matkan hänen käsivartensa ympäri . en koskaan unohda kahta luuta hänen käsivarressaan . en koskaan unohda hänen verensä pehmeää, haalean lämmintä koostumusta, kun minua ruiskutettiin kasvoihin sitä, jumalauta . en voi edes nukkua näkemättä sitä yhä uudelleen ja uudelleen ja uudelleen .</w:t>
      </w:r>
    </w:p>
    <w:p>
      <w:r>
        <w:rPr>
          <w:b/>
        </w:rPr>
        <w:t xml:space="preserve">Tulos</w:t>
      </w:r>
    </w:p>
    <w:p>
      <w:r>
        <w:t xml:space="preserve">Miksi et voi nukkua näkemättä sitä uudelleen ja uudelleen?</w:t>
      </w:r>
    </w:p>
    <w:p>
      <w:r>
        <w:rPr>
          <w:b/>
        </w:rPr>
        <w:t xml:space="preserve">Esimerkki 1.513</w:t>
      </w:r>
    </w:p>
    <w:p>
      <w:r>
        <w:t xml:space="preserve">Konteksti: Näki aika hienoja kaloja ! Pääsimme myös uimaan todella siistillä poukama-alueella . Laitoin kyllä aurinkovoidetta useaan kertaan mutta silti paloin auringossa ! Mitä hittoa ! ?.</w:t>
      </w:r>
    </w:p>
    <w:p>
      <w:r>
        <w:rPr>
          <w:b/>
        </w:rPr>
        <w:t xml:space="preserve">Tulos</w:t>
      </w:r>
    </w:p>
    <w:p>
      <w:r>
        <w:t xml:space="preserve">Miksi puhuja on järkyttynyt siitä, että hän on palanut auringossa ?</w:t>
      </w:r>
    </w:p>
    <w:p>
      <w:r>
        <w:rPr>
          <w:b/>
        </w:rPr>
        <w:t xml:space="preserve">Esimerkki 1.514</w:t>
      </w:r>
    </w:p>
    <w:p>
      <w:r>
        <w:t xml:space="preserve">Konteksti: Hän vilkutti kaikille ja oli hyvin ystävällinen. Jos häneltä joskus sai jotain, hän oli hyvin kiitollinen ja sanoi yleensä: "Jumala siunatkoon sinua. " No , hän ei ollut ollut ollut siellä vähään aikaan , emmekä tienneet , mitä hänelle oli tapahtunut . Mummini, jota en näe paljon, kertoi minulle eilen, että lehdessä sanottiin, että hän oli ilmeisesti ollut kyykyssä tyhjässä asuntovaunussa asuntovaunparkissa, joka oli hänen istumapaikkansa vieressä, ja se oli syttynyt tuleen ( tiedän, että hän käytti kerosiinilämmitintä, eikä aina kerosiinia), ja hän oli saanut pahoja palovammoja.</w:t>
      </w:r>
    </w:p>
    <w:p>
      <w:r>
        <w:rPr>
          <w:b/>
        </w:rPr>
        <w:t xml:space="preserve">Tulos</w:t>
      </w:r>
    </w:p>
    <w:p>
      <w:r>
        <w:t xml:space="preserve">Mikä henkilö näyttää kadonneen?</w:t>
      </w:r>
    </w:p>
    <w:p>
      <w:r>
        <w:rPr>
          <w:b/>
        </w:rPr>
        <w:t xml:space="preserve">Esimerkki 1.515</w:t>
      </w:r>
    </w:p>
    <w:p>
      <w:r>
        <w:t xml:space="preserve">Konteksti: Kaikki mitä sanoin oli, että napsahdin, koska minulla oli vitun huono päivä . Anteeksi, että tein kaiken minusta ja olin itsekäs ämmä selittämällä muutamalla sanalla kuten ''napsahdin sinulle, koska minulla oli huono päivä'', miksi napsahdin sinulle . En tiennyt, että se, että selitin miksi olin vihainen, tarkoittaa, että teen koko jutusta itsestäni. Tein teon , teon tein itse , siis syy miksi tein sen oli minusta kiinni .</w:t>
      </w:r>
    </w:p>
    <w:p>
      <w:r>
        <w:rPr>
          <w:b/>
        </w:rPr>
        <w:t xml:space="preserve">Tulos</w:t>
      </w:r>
    </w:p>
    <w:p>
      <w:r>
        <w:t xml:space="preserve">Mitä olisi voinut tapahtua, jos kertojalla ei olisi ollut huono päivä ?</w:t>
      </w:r>
    </w:p>
    <w:p>
      <w:r>
        <w:rPr>
          <w:b/>
        </w:rPr>
        <w:t xml:space="preserve">Esimerkki 1.516</w:t>
      </w:r>
    </w:p>
    <w:p>
      <w:r>
        <w:t xml:space="preserve">Konteksti: en vain saa itseäni koulumoodiin . olen edelleen jumissa lomamoodissa . Ja ehkä synttäritunnelma?ANYWAYS.I SUPER LOVE minun uusi hiustenleikkaus.oli aluksi melko epävarma leikata se.mutta olin todella kyllästynyt minun pitkä hiukset.se vei aika kauan päättää leikata se pois.ja tadaaa ~~LOVE IT : D(tämä mekko löytyy tulevan kokoelman whitegallery :) ) tunnen niin helppo lyhyet hiukset noww : Dja minusta tuntuu ehdottomasti että näytän paremmalta lyhyissä hiuksissa ! KOMMENTOIKAA KIITOS ! ! ! kertokaa mulle jos tykkäätte mun lyhyistä hiuksista &gt; ? ? ?.</w:t>
      </w:r>
    </w:p>
    <w:p>
      <w:r>
        <w:rPr>
          <w:b/>
        </w:rPr>
        <w:t xml:space="preserve">Tulos</w:t>
      </w:r>
    </w:p>
    <w:p>
      <w:r>
        <w:t xml:space="preserve">Mikä mahtaa olla tämän postauksen syy ?</w:t>
      </w:r>
    </w:p>
    <w:p>
      <w:r>
        <w:rPr>
          <w:b/>
        </w:rPr>
        <w:t xml:space="preserve">Esimerkki 1.517</w:t>
      </w:r>
    </w:p>
    <w:p>
      <w:r>
        <w:t xml:space="preserve">Konteksti: Jonkun miehen vaimo soitti hänelle kertoakseen, että hänellä oli ongelmia heidän kotitulostimensa / skannerinsa kanssa. Ja vaikka hän oli opastanut vaimoaan painamaan virtapainiketta, se ei vieläkään toiminut. Lopulta mies tulee kotiin ja avaa skannerin sängyn. Hei muurahaispesä !.</w:t>
      </w:r>
    </w:p>
    <w:p>
      <w:r>
        <w:rPr>
          <w:b/>
        </w:rPr>
        <w:t xml:space="preserve">Tulos</w:t>
      </w:r>
    </w:p>
    <w:p>
      <w:r>
        <w:t xml:space="preserve">Mikä aiheutti tulostimen toimintahäiriön ?</w:t>
      </w:r>
    </w:p>
    <w:p>
      <w:r>
        <w:rPr>
          <w:b/>
        </w:rPr>
        <w:t xml:space="preserve">Esimerkki 1.518</w:t>
      </w:r>
    </w:p>
    <w:p>
      <w:r>
        <w:t xml:space="preserve">Konteksti: Se on NBC:n draamasarja ihmisistä, joilla on supervoimia. Se on hyvin sarjakuvamainen ja pidän siitä. Tällä kaudella on uusi hahmo , nimeltään Speedster . Hän on söpö vaalea tyttö, jolla on kyky juosta äänen nopeudella .</w:t>
      </w:r>
    </w:p>
    <w:p>
      <w:r>
        <w:rPr>
          <w:b/>
        </w:rPr>
        <w:t xml:space="preserve">Tulos</w:t>
      </w:r>
    </w:p>
    <w:p>
      <w:r>
        <w:t xml:space="preserve">Miksi teen sitä, mitä teen?</w:t>
      </w:r>
    </w:p>
    <w:p>
      <w:r>
        <w:rPr>
          <w:b/>
        </w:rPr>
        <w:t xml:space="preserve">Esimerkki 1.519</w:t>
      </w:r>
    </w:p>
    <w:p>
      <w:r>
        <w:t xml:space="preserve">Konteksti: Ehkä todellisuus siitä, mitä olimme saavuttaneet, kuulosti uudella tavalla todelta. Olipa syy mikä tahansa, se, että seisoin tämän tarkkaavaisen yleisön edessä kertomassa Treehouse-historiastamme, liikutti minua syvästi. Aloitin aivan alusta - siitä illasta, kun mieheni ojensi minulle lehtiartikkelin, jossa kerrottiin, että pieni 5 kuukauden ikäinen vauva oli siepattu pinnasängystään keskellä kirkasta päivää.</w:t>
      </w:r>
    </w:p>
    <w:p>
      <w:r>
        <w:rPr>
          <w:b/>
        </w:rPr>
        <w:t xml:space="preserve">Tulos</w:t>
      </w:r>
    </w:p>
    <w:p>
      <w:r>
        <w:t xml:space="preserve">Mikä on mahdollinen syy siihen, että kirjailija jakoi tarinan yleisön edessä?</w:t>
      </w:r>
    </w:p>
    <w:p>
      <w:r>
        <w:rPr>
          <w:b/>
        </w:rPr>
        <w:t xml:space="preserve">Esimerkki 1.520</w:t>
      </w:r>
    </w:p>
    <w:p>
      <w:r>
        <w:t xml:space="preserve">Konteksti: Joka tapauksessa pääjohtajamme piti minulle 20 minuutin luennon tästä, kun olin lunastamassa rahaa .. sanomalla, kuinka asenteeni karkottaa asiakkaita ja kuinka en tee sitä "laulua ja tanssia", josta he pitävät. olen pahoillani, minulla ei ole mitään syytä olla teeskentelijä. olen erittäin hyvä palvelija. ja olen mukava ihminen.</w:t>
      </w:r>
    </w:p>
    <w:p>
      <w:r>
        <w:rPr>
          <w:b/>
        </w:rPr>
        <w:t xml:space="preserve">Tulos</w:t>
      </w:r>
    </w:p>
    <w:p>
      <w:r>
        <w:t xml:space="preserve">Mitä yritän ehkä tehdä juuri nyt?</w:t>
      </w:r>
    </w:p>
    <w:p>
      <w:r>
        <w:rPr>
          <w:b/>
        </w:rPr>
        <w:t xml:space="preserve">Esimerkki 1.521</w:t>
      </w:r>
    </w:p>
    <w:p>
      <w:r>
        <w:t xml:space="preserve">Konteksti: alaviitteet, loppuviitteet, eksymiset ja filosofiset sivuhuomautukset, aivoja rasittava sanasto ja lauserakenne - mutta se oli täysin sen arvoista. Hänen kirjoituksensa luettuaan tuntee itsensä fiksummaksi, tuntee olleensa jossakin, jonka olemassaolosta ei edes tiennyt, ikään kuin olisi kurkistanut outojen rakennusten oudon muotoisten ikkunoiden läpi ja nähnyt kaikki kiehtovat asiat, jotka tapahtuvat juuri lasin toisella puolella. DFW ei koskaan vääntänyt ketjua tai heittänyt juttuja sisään vain saadakseen itsensä näyttämään fiksulta - hän oli todella aito juttu.</w:t>
      </w:r>
    </w:p>
    <w:p>
      <w:r>
        <w:rPr>
          <w:b/>
        </w:rPr>
        <w:t xml:space="preserve">Tulos</w:t>
      </w:r>
    </w:p>
    <w:p>
      <w:r>
        <w:t xml:space="preserve">Miksi kertojan mielestä DFW erottuu edukseen ?</w:t>
      </w:r>
    </w:p>
    <w:p>
      <w:r>
        <w:rPr>
          <w:b/>
        </w:rPr>
        <w:t xml:space="preserve">Esimerkki 1.522</w:t>
      </w:r>
    </w:p>
    <w:p>
      <w:r>
        <w:t xml:space="preserve">Konteksti: Jostain syystä minusta tuntuu, että kun me kaikki menemme kotiin, minä olen se, joka ei ole mukana tai jotain. Tiedän, että se on naurettavaa, koska olemme kaikki erossa toisistamme juuri nyt, mutta siltä minusta vain tuntuu. En tiedä .</w:t>
      </w:r>
    </w:p>
    <w:p>
      <w:r>
        <w:rPr>
          <w:b/>
        </w:rPr>
        <w:t xml:space="preserve">Tulos</w:t>
      </w:r>
    </w:p>
    <w:p>
      <w:r>
        <w:t xml:space="preserve">Mistä kertoja on syvällä sisimmässään huolissaan ?</w:t>
      </w:r>
    </w:p>
    <w:p>
      <w:r>
        <w:rPr>
          <w:b/>
        </w:rPr>
        <w:t xml:space="preserve">Tulos</w:t>
      </w:r>
    </w:p>
    <w:p>
      <w:r>
        <w:t xml:space="preserve">Mikä on todennäköisesti yksi ominaisuus, jonka voimme päätellä kertojasta ?</w:t>
      </w:r>
    </w:p>
    <w:p>
      <w:r>
        <w:rPr>
          <w:b/>
        </w:rPr>
        <w:t xml:space="preserve">Esimerkki 1.523</w:t>
      </w:r>
    </w:p>
    <w:p>
      <w:r>
        <w:t xml:space="preserve">Konteksti: Nuorimmalla veljelläni oli yllätys odottamassa minua, kun menin naapuriin töiden jälkeen iltapäivällä . Hän tuli ulos kirjan kanssa, joka näytti aluksi kirjalta, ja kysyin häneltä, oliko se minulle . No , se oli minulle ja se oli 'Viimeinen yksisarvinen' elokuva DVD:llä ! Olin innoissani ja leukani loksahti auki .</w:t>
      </w:r>
    </w:p>
    <w:p>
      <w:r>
        <w:rPr>
          <w:b/>
        </w:rPr>
        <w:t xml:space="preserve">Tulos</w:t>
      </w:r>
    </w:p>
    <w:p>
      <w:r>
        <w:t xml:space="preserve">Mikä mahtaa olla syynä siihen, että heidän leukansa putoaa auki ?</w:t>
      </w:r>
    </w:p>
    <w:p>
      <w:r>
        <w:rPr>
          <w:b/>
        </w:rPr>
        <w:t xml:space="preserve">Esimerkki 1.524</w:t>
      </w:r>
    </w:p>
    <w:p>
      <w:r>
        <w:t xml:space="preserve">Konteksti: Tänä aamuna tarkastelin vahinkoja . Näissä asioissa on aina paniikki, kun tietää, että on luultavasti paljon enemmän vahinkoja, joita ei näe, mutta tässä tapauksessa luulen, että minulla kävi tuuri. Olin tarpeeksi valppaana hidastaakseni kun näin peuran , joten auton runko ei ole vaurioitunut , vain ajovalot .</w:t>
      </w:r>
    </w:p>
    <w:p>
      <w:r>
        <w:rPr>
          <w:b/>
        </w:rPr>
        <w:t xml:space="preserve">Tulos</w:t>
      </w:r>
    </w:p>
    <w:p>
      <w:r>
        <w:t xml:space="preserve">Miksi tein vahinkotutkimuksen?</w:t>
      </w:r>
    </w:p>
    <w:p>
      <w:r>
        <w:rPr>
          <w:b/>
        </w:rPr>
        <w:t xml:space="preserve">Esimerkki 1.525</w:t>
      </w:r>
    </w:p>
    <w:p>
      <w:r>
        <w:t xml:space="preserve">Konteksti: Lähdin Barnes and Noblesta hyvin hyvin onnellisena. Kotimatka äitini kanssa oli ihmeellinen parista syystä . Yksi , minä jammailin 2HB:tä äitini kanssa . Toiseksi äitini kertoi minulle työpaikkansa transvestiitista vahtimestarista, joka oli menossa heidän joulujuhliinsa - tammikuussa - sinisessä mekossa ja korkokengissä. Kolmanneksi, me pysähdyttiin Penguinsissa ja mä ostin suklaajogurttia.</w:t>
      </w:r>
    </w:p>
    <w:p>
      <w:r>
        <w:rPr>
          <w:b/>
        </w:rPr>
        <w:t xml:space="preserve">Tulos</w:t>
      </w:r>
    </w:p>
    <w:p>
      <w:r>
        <w:t xml:space="preserve">Miksi kuuntelit 2HB:tä?</w:t>
      </w:r>
    </w:p>
    <w:p>
      <w:r>
        <w:rPr>
          <w:b/>
        </w:rPr>
        <w:t xml:space="preserve">Esimerkki 1.526</w:t>
      </w:r>
    </w:p>
    <w:p>
      <w:r>
        <w:t xml:space="preserve">Konteksti: Mutta minun piti myös antaa hänelle tänään allergialääkettä, joka aika lailla tyrmäsi hänet. Kävelin ovelle ja avasin kolme lukkoa ennen kuin vedin sen auki ja toivotin hänet tervetulleeksi suurella halauksella .</w:t>
      </w:r>
    </w:p>
    <w:p>
      <w:r>
        <w:rPr>
          <w:b/>
        </w:rPr>
        <w:t xml:space="preserve">Tulos</w:t>
      </w:r>
    </w:p>
    <w:p>
      <w:r>
        <w:t xml:space="preserve">Mitä allergioita lääkkeen ottaneella henkilöllä on ?</w:t>
      </w:r>
    </w:p>
    <w:p>
      <w:r>
        <w:rPr>
          <w:b/>
        </w:rPr>
        <w:t xml:space="preserve">Tulos</w:t>
      </w:r>
    </w:p>
    <w:p>
      <w:r>
        <w:t xml:space="preserve">Miksi henkilö tarvitsi allergialääkettä ?</w:t>
      </w:r>
    </w:p>
    <w:p>
      <w:r>
        <w:rPr>
          <w:b/>
        </w:rPr>
        <w:t xml:space="preserve">Esimerkki 1.527</w:t>
      </w:r>
    </w:p>
    <w:p>
      <w:r>
        <w:t xml:space="preserve">Konteksti: Ei sateesta huolimatta, vaan sen takia. Se oli tyypillistä Vancouveria . Kyyneleeni sekoittuivat liukkauteen kiiltävillä kasvoillani , kääntyivät bändin gospeliin , joka ei koskaan edes lähennellyt Creepin soittamista . Ja yleisö oli kiitollinen siitä .</w:t>
      </w:r>
    </w:p>
    <w:p>
      <w:r>
        <w:rPr>
          <w:b/>
        </w:rPr>
        <w:t xml:space="preserve">Tulos</w:t>
      </w:r>
    </w:p>
    <w:p>
      <w:r>
        <w:t xml:space="preserve">Miksi se saattoi olla Vancouverin perikuva?</w:t>
      </w:r>
    </w:p>
    <w:p>
      <w:r>
        <w:rPr>
          <w:b/>
        </w:rPr>
        <w:t xml:space="preserve">Esimerkki 1.528</w:t>
      </w:r>
    </w:p>
    <w:p>
      <w:r>
        <w:t xml:space="preserve">Konteksti: ... :-) ja nestemittari . Jee lohturuokaa ! Ja koska minulla oli kulho , tein jopa lyhyen pesun likaisista lusikoista ja sellaisista , jotka ovat kertyneet viime päivinä .</w:t>
      </w:r>
    </w:p>
    <w:p>
      <w:r>
        <w:rPr>
          <w:b/>
        </w:rPr>
        <w:t xml:space="preserve">Tulos</w:t>
      </w:r>
    </w:p>
    <w:p>
      <w:r>
        <w:t xml:space="preserve">Miten organisointitaitojani voidaan kuvata ?</w:t>
      </w:r>
    </w:p>
    <w:p>
      <w:r>
        <w:rPr>
          <w:b/>
        </w:rPr>
        <w:t xml:space="preserve">Tulos</w:t>
      </w:r>
    </w:p>
    <w:p>
      <w:r>
        <w:t xml:space="preserve">Minkälaisesta ruoasta yleensä nautin .?</w:t>
      </w:r>
    </w:p>
    <w:p>
      <w:r>
        <w:rPr>
          <w:b/>
        </w:rPr>
        <w:t xml:space="preserve">Esimerkki 1.529</w:t>
      </w:r>
    </w:p>
    <w:p>
      <w:r>
        <w:t xml:space="preserve">Konteksti: Se oli laiska lauantai . Pienen aamiaisen jälkeen Charlie käveli kaupunkiin, kun minä otin pyöräni. Tapasimme ostoskeskuksessa ja ostimme mustekasetteja tulostimeeni . Sitten erosimme taas , koska minun piti vaihtaa pyöräni ja hakea rahaa kätköautomaatista .</w:t>
      </w:r>
    </w:p>
    <w:p>
      <w:r>
        <w:rPr>
          <w:b/>
        </w:rPr>
        <w:t xml:space="preserve">Tulos</w:t>
      </w:r>
    </w:p>
    <w:p>
      <w:r>
        <w:t xml:space="preserve">Mitä todennäköisesti tapahtui ennen kuin erosin Charliesta?</w:t>
      </w:r>
    </w:p>
    <w:p>
      <w:r>
        <w:rPr>
          <w:b/>
        </w:rPr>
        <w:t xml:space="preserve">Tulos</w:t>
      </w:r>
    </w:p>
    <w:p>
      <w:r>
        <w:t xml:space="preserve">Mikä oli ensisijainen syy käydä ostoskeskuksessa .?</w:t>
      </w:r>
    </w:p>
    <w:p>
      <w:r>
        <w:rPr>
          <w:b/>
        </w:rPr>
        <w:t xml:space="preserve">Esimerkki 1.530</w:t>
      </w:r>
    </w:p>
    <w:p>
      <w:r>
        <w:t xml:space="preserve">Konteksti: Jep , olen se kaveri . Sitten istuimme sateessa puolitoista tuntia , hieman hauskan oheisviihteen kera , odottamassa kultamitaliottelua . Sivuhuomautus tuona aikana : Arvatkaa kuka tuli sisään , 5 jalkaa vasemmalla puolellani ? Minun poikani , Vince Vaughn .</w:t>
      </w:r>
    </w:p>
    <w:p>
      <w:r>
        <w:rPr>
          <w:b/>
        </w:rPr>
        <w:t xml:space="preserve">Tulos</w:t>
      </w:r>
    </w:p>
    <w:p>
      <w:r>
        <w:t xml:space="preserve">Miksi he odottivat kultamitaliottelua ?</w:t>
      </w:r>
    </w:p>
    <w:p>
      <w:r>
        <w:rPr>
          <w:b/>
        </w:rPr>
        <w:t xml:space="preserve">Esimerkki 1.531</w:t>
      </w:r>
    </w:p>
    <w:p>
      <w:r>
        <w:t xml:space="preserve">Konteksti: Me kaikki perheenjäsenet jäämme tappamaan aikaa odottaessamme . Joka tapauksessa , tänä vuonna , otin muutaman videon paraatin aikana , editoin ne yhteen , sitten aion laittaa sen johonkin , sitten laitan linkin merkinnän. Se on jotain mitä aion alkaa tehdä.</w:t>
      </w:r>
    </w:p>
    <w:p>
      <w:r>
        <w:rPr>
          <w:b/>
        </w:rPr>
        <w:t xml:space="preserve">Tulos</w:t>
      </w:r>
    </w:p>
    <w:p>
      <w:r>
        <w:t xml:space="preserve">Miksi kertoja viettää aikaa tietokoneen ääressä?</w:t>
      </w:r>
    </w:p>
    <w:p>
      <w:r>
        <w:rPr>
          <w:b/>
        </w:rPr>
        <w:t xml:space="preserve">Esimerkki 1.532</w:t>
      </w:r>
    </w:p>
    <w:p>
      <w:r>
        <w:t xml:space="preserve">Konteksti: Fraser on kuitenkin koonnut yhteen joitakin mielenkiintoisia vertailutietoja. Tämä on heidän uusin katsauksensa Pohjois-Amerikan työmarkkinoista. Olin itse asiassa vaikuttunut New Brunswickin sijoittumisesta 43. sijalle 60 osavaltion ja maakunnan joukosta laajassa työmarkkinaindeksissä. Jotkin alaindeksit antavat kuitenkin aihetta vakavaan huoleen: NB on 56. sijalla 60 provinssista/osavaltiosta, kun tarkastellaan maakunnallisen/paikallisen julkisen sektorin työllistämän työvoiman prosenttiosuutta. Maat ovat 53. sijalla liittoutumisen suhteen ja 56. sijalla työsuhdelainsäädännön joustavuuden suhteen.</w:t>
      </w:r>
    </w:p>
    <w:p>
      <w:r>
        <w:rPr>
          <w:b/>
        </w:rPr>
        <w:t xml:space="preserve">Tulos</w:t>
      </w:r>
    </w:p>
    <w:p>
      <w:r>
        <w:t xml:space="preserve">Oliko tiedoista hyötyä?</w:t>
      </w:r>
    </w:p>
    <w:p>
      <w:r>
        <w:rPr>
          <w:b/>
        </w:rPr>
        <w:t xml:space="preserve">Esimerkki 1.533</w:t>
      </w:r>
    </w:p>
    <w:p>
      <w:r>
        <w:t xml:space="preserve">Konteksti: Käänsin terän ja irrotin vauhtipyörän , se pyörii mutta ei käynnisty nyt . Sen saa kaasua ja tulta . Sytytystulpasta näkee tulta ja sytytystulpassa on myös kaasua . Tarkistin myös kelan johdon , se on hyvä .</w:t>
      </w:r>
    </w:p>
    <w:p>
      <w:r>
        <w:rPr>
          <w:b/>
        </w:rPr>
        <w:t xml:space="preserve">Tulos</w:t>
      </w:r>
    </w:p>
    <w:p>
      <w:r>
        <w:t xml:space="preserve">Onko autossa jotain vikaa ?</w:t>
      </w:r>
    </w:p>
    <w:p>
      <w:r>
        <w:rPr>
          <w:b/>
        </w:rPr>
        <w:t xml:space="preserve">Esimerkki 1.534</w:t>
      </w:r>
    </w:p>
    <w:p>
      <w:r>
        <w:t xml:space="preserve">Konteksti: Cymbalta käyttö ja sivuvaikutukset , noradrenaliinin sivuvaikutukset cymbalta cymbalta käyttö ja sivuvaikutukset , noradrenaliinin sivuvaikutukset cymbalta . Maanantai , marraskuu th , kasvaa joustava Oaklandissa huolimatta prednisoni allergiat viagra hälytys altace ja norvasc tietoa cymbalta ephedra ja hoodia sivuvaikutuksia lipitor mutta . Lyrica on jonkin verran parempi taistelee neuropaattista kipua kuin cymbalta , plus se ei ole sivuvaikutuksia, että cymbalta on ( ottaen huomioon se s tarkoitus olla anti - masennuslääke ) .</w:t>
      </w:r>
    </w:p>
    <w:p>
      <w:r>
        <w:rPr>
          <w:b/>
        </w:rPr>
        <w:t xml:space="preserve">Tulos</w:t>
      </w:r>
    </w:p>
    <w:p>
      <w:r>
        <w:t xml:space="preserve">Mikä mahtaa olla tämän postauksen syy ?</w:t>
      </w:r>
    </w:p>
    <w:p>
      <w:r>
        <w:rPr>
          <w:b/>
        </w:rPr>
        <w:t xml:space="preserve">Esimerkki 1.535</w:t>
      </w:r>
    </w:p>
    <w:p>
      <w:r>
        <w:t xml:space="preserve">Konteksti: Minulla on pitkä lista asioista, jotka haluan kokea tässä elämässä, ja jahtaan näitä tavoitteita aina kun saan tilaisuuden. Esimerkiksi ... Halusin pelastaa jonkun hengen , joten luovutin munuaisen ( jonka takia olin sairaalassa aiemmin tänä vuonna ) . Little Soul ilmoitti, että hänen yliopistonsa on hieman lähellä kaupunkia, joka on kuuluisa seikkailumatkailusta, kuten benjihyppäämisestä, laskuvarjohyppäämisestä ja vesiskootterilla lentämisestä, joten olemme päättäneet tehdä kaiken sen, kun käyn siellä. Hän haluaa myös yrittää opettaa minua lumilautailemaan , mikä saa minut hermostumaan.</w:t>
      </w:r>
    </w:p>
    <w:p>
      <w:r>
        <w:rPr>
          <w:b/>
        </w:rPr>
        <w:t xml:space="preserve">Tulos</w:t>
      </w:r>
    </w:p>
    <w:p>
      <w:r>
        <w:t xml:space="preserve">Miksi kertoja on sairaalassa?</w:t>
      </w:r>
    </w:p>
    <w:p>
      <w:r>
        <w:rPr>
          <w:b/>
        </w:rPr>
        <w:t xml:space="preserve">Esimerkki 1.536</w:t>
      </w:r>
    </w:p>
    <w:p>
      <w:r>
        <w:t xml:space="preserve">Konteksti: Olin toimistokompleksissa, jossa oli joukko muita ihmisiä, ja zombit hyökkäsivät sinne. Kukaan meistä ei ollut hyvin aseistettu. Minulla oli metalliputki , mutta se oli paras mahdollinen ase. Vaikka tapoin useita zombeja , monet muut etenivät meitä kohti ja lisäsivät entiset joukkomme heidän joukkoonsa .</w:t>
      </w:r>
    </w:p>
    <w:p>
      <w:r>
        <w:rPr>
          <w:b/>
        </w:rPr>
        <w:t xml:space="preserve">Tulos</w:t>
      </w:r>
    </w:p>
    <w:p>
      <w:r>
        <w:t xml:space="preserve">Mitä tapahtuisi, jos zombi purisi heitä?</w:t>
      </w:r>
    </w:p>
    <w:p>
      <w:r>
        <w:rPr>
          <w:b/>
        </w:rPr>
        <w:t xml:space="preserve">Tulos</w:t>
      </w:r>
    </w:p>
    <w:p>
      <w:r>
        <w:t xml:space="preserve">Keneen tarinankertoja viittaa puhuessaan riveistään ?</w:t>
      </w:r>
    </w:p>
    <w:p>
      <w:r>
        <w:rPr>
          <w:b/>
        </w:rPr>
        <w:t xml:space="preserve">Esimerkki 1.537</w:t>
      </w:r>
    </w:p>
    <w:p>
      <w:r>
        <w:t xml:space="preserve">Konteksti: Se tyttö ei voinut olla yli 6-vuotias . Se on helvetin häpeällistä ja osoittaa, että yhteiskuntamme jatkaa syöksykierteessä, koska nämä hullut vanhemmat hyväksyvät tämän ja jopa kannustavat siihen. Inhoan nähdä pienten tyttöjen tanssivan kuin huoramammat.</w:t>
      </w:r>
    </w:p>
    <w:p>
      <w:r>
        <w:rPr>
          <w:b/>
        </w:rPr>
        <w:t xml:space="preserve">Tulos</w:t>
      </w:r>
    </w:p>
    <w:p>
      <w:r>
        <w:t xml:space="preserve">Minkälaista tanssilajia lapsi mahdollisesti tanssii ?</w:t>
      </w:r>
    </w:p>
    <w:p>
      <w:r>
        <w:rPr>
          <w:b/>
        </w:rPr>
        <w:t xml:space="preserve">Esimerkki 1.538</w:t>
      </w:r>
    </w:p>
    <w:p>
      <w:r>
        <w:t xml:space="preserve">Konteksti: Takaisin muutamalta päivältä Baltimoresta . Aivan kuten epäilinkin , Smithsonianissa oli tylsää kuollakseni . Ainoa museo, johon olin puoliksi kiinnostunut menemään, oli Amerikan historian museo, ja se oli suljettu remontin vuoksi. Kävimme ilma- ja avaruusmuseossa ja luonnonhistoriallisessa museossa .</w:t>
      </w:r>
    </w:p>
    <w:p>
      <w:r>
        <w:rPr>
          <w:b/>
        </w:rPr>
        <w:t xml:space="preserve">Tulos</w:t>
      </w:r>
    </w:p>
    <w:p>
      <w:r>
        <w:t xml:space="preserve">Mitä olen saattanut juuri tehdä?</w:t>
      </w:r>
    </w:p>
    <w:p>
      <w:r>
        <w:rPr>
          <w:b/>
        </w:rPr>
        <w:t xml:space="preserve">Esimerkki 1.539</w:t>
      </w:r>
    </w:p>
    <w:p>
      <w:r>
        <w:t xml:space="preserve">Konteksti: He kaikki menevät maanantaiaamuna töihin illalla . Ehkä lah koska olen itse asiassa töissä koko päivän . Aloitan työt klo 11 aamulla. Kuun lopussa.</w:t>
      </w:r>
    </w:p>
    <w:p>
      <w:r>
        <w:rPr>
          <w:b/>
        </w:rPr>
        <w:t xml:space="preserve">Tulos</w:t>
      </w:r>
    </w:p>
    <w:p>
      <w:r>
        <w:t xml:space="preserve">Miksi he eivät halunneet ratsastaa Wai Chongissa?</w:t>
      </w:r>
    </w:p>
    <w:p>
      <w:r>
        <w:rPr>
          <w:b/>
        </w:rPr>
        <w:t xml:space="preserve">Tulos</w:t>
      </w:r>
    </w:p>
    <w:p>
      <w:r>
        <w:t xml:space="preserve">Miksi he eivät halunneet ajaa polkupyörällä?</w:t>
      </w:r>
    </w:p>
    <w:p>
      <w:r>
        <w:rPr>
          <w:b/>
        </w:rPr>
        <w:t xml:space="preserve">Esimerkki 1.540</w:t>
      </w:r>
    </w:p>
    <w:p>
      <w:r>
        <w:t xml:space="preserve">Konteksti: Radiaalit eivät risteä . Kun olin valmis , olin kuitenkin hikoillut luoteja . Tehtaalla ei ollut n kovin viileää , ja ilman ilman liikettä , no , näytti kuin olisin juossut pari kilometriä :P Lähdin sieltä ja näin äidin muutaman minuutin , ja vaihdoin vaatteet hänen luonaan , sitten lähdin peliin . Auto ajaa nyt ihan suoraan .</w:t>
      </w:r>
    </w:p>
    <w:p>
      <w:r>
        <w:rPr>
          <w:b/>
        </w:rPr>
        <w:t xml:space="preserve">Tulos</w:t>
      </w:r>
    </w:p>
    <w:p>
      <w:r>
        <w:t xml:space="preserve">Mikä on voinut aiheuttaa hikoilun ?</w:t>
      </w:r>
    </w:p>
    <w:p>
      <w:r>
        <w:rPr>
          <w:b/>
        </w:rPr>
        <w:t xml:space="preserve">Esimerkki 1.541</w:t>
      </w:r>
    </w:p>
    <w:p>
      <w:r>
        <w:t xml:space="preserve">Konteksti: Joten en odottanut äärimmäistä epämukavuutta, jonka tunsin, kun lääke alkoi vaikuttaa . Minusta tuntui yhtäkkiä, etten pystynyt hengittämään lainkaan , sydämeni hakkasi , minua huimasi ja olin sekaisin , ja huone näytti pimeältä , aivan kuin joku olisi joko himmentänyt valoja tai laittanut tummanharmaan sävyn silmälaseihini . Pelkäsin todella, että pyörryn ja putoan korkealta pöydältä lattialle. Kamppailin hengittääkseni , ja rintaani ja kaulaani painoi kova paine.</w:t>
      </w:r>
    </w:p>
    <w:p>
      <w:r>
        <w:rPr>
          <w:b/>
        </w:rPr>
        <w:t xml:space="preserve">Tulos</w:t>
      </w:r>
    </w:p>
    <w:p>
      <w:r>
        <w:t xml:space="preserve">Miksi kertojalla on tasapaino-ongelmia ?</w:t>
      </w:r>
    </w:p>
    <w:p>
      <w:r>
        <w:rPr>
          <w:b/>
        </w:rPr>
        <w:t xml:space="preserve">Esimerkki 1.542</w:t>
      </w:r>
    </w:p>
    <w:p>
      <w:r>
        <w:t xml:space="preserve">Konteksti: Se on tavallaan itsestään selvää. Sitten kaikki pojat elämässäni tällä hetkellä käyttäytyivät todella oudosti minua kohtaan kerralla, enkä tiennyt miten suhtautua siihen, joten halusin repiä hiukseni irti. Ne kaikki päättivät, että ne halusivat seurustella kanssani, ja minä olin vain niinku " hmm, mitä ? " koska se on aina vähän levotonta, kun kaikki ovat perässäni yhtä aikaa.</w:t>
      </w:r>
    </w:p>
    <w:p>
      <w:r>
        <w:rPr>
          <w:b/>
        </w:rPr>
        <w:t xml:space="preserve">Tulos</w:t>
      </w:r>
    </w:p>
    <w:p>
      <w:r>
        <w:t xml:space="preserve">Mikä mahtaa olla syynä siihen, että kaikki pojat yhtäkkiä haluavat hänet ?</w:t>
      </w:r>
    </w:p>
    <w:p>
      <w:r>
        <w:rPr>
          <w:b/>
        </w:rPr>
        <w:t xml:space="preserve">Esimerkki 1.543</w:t>
      </w:r>
    </w:p>
    <w:p>
      <w:r>
        <w:t xml:space="preserve">Konteksti: Koulu, jonka luokitus on 8 ja tulokset yli 80 %. Olisin halunnut lähettää hänet parempaan kouluun , mutta en saanut. Ja koska hän sai ABOMINAALISTA opetusta, jouduin turvautumaan kahteen äärimmäiseen keinoon . 1 .</w:t>
      </w:r>
    </w:p>
    <w:p>
      <w:r>
        <w:rPr>
          <w:b/>
        </w:rPr>
        <w:t xml:space="preserve">Tulos</w:t>
      </w:r>
    </w:p>
    <w:p>
      <w:r>
        <w:t xml:space="preserve">Mikä saattoi olla syynä siihen, etten voinut lähettää tytärtäni parempaan kouluun ?</w:t>
      </w:r>
    </w:p>
    <w:p>
      <w:r>
        <w:rPr>
          <w:b/>
        </w:rPr>
        <w:t xml:space="preserve">Esimerkki 1.544</w:t>
      </w:r>
    </w:p>
    <w:p>
      <w:r>
        <w:t xml:space="preserve">Konteksti: Pelasin tänään peliä, jossa nukuin, kunnes joku herätti minut. Minun piti katsoa, kuinka kauan pystyin nukkumaan eri ihmisten herättämisen välillä. Autumn herätti minut ensimmäisenä ja puhuin hänen kanssaan, kun hän poltti savuketta . Sitten Caitlin herätti minut puhelinsoittoon .</w:t>
      </w:r>
    </w:p>
    <w:p>
      <w:r>
        <w:rPr>
          <w:b/>
        </w:rPr>
        <w:t xml:space="preserve">Tulos</w:t>
      </w:r>
    </w:p>
    <w:p>
      <w:r>
        <w:t xml:space="preserve">Miksi kertoja saattaa vaikuttaa tyytymättömältä ?</w:t>
      </w:r>
    </w:p>
    <w:p>
      <w:r>
        <w:rPr>
          <w:b/>
        </w:rPr>
        <w:t xml:space="preserve">Esimerkki 1.545</w:t>
      </w:r>
    </w:p>
    <w:p>
      <w:r>
        <w:t xml:space="preserve">Konteksti: Olin niin vaikuttunut heidän jakamistaan periaatteista . He kertoivat nopeasti 13 uskonkappaleesta . Täydellinen valinta . Heillä oli todella hauskaa, ja me kaikki opimme paljon . Sitten tietenkin söimme donitseja .</w:t>
      </w:r>
    </w:p>
    <w:p>
      <w:r>
        <w:rPr>
          <w:b/>
        </w:rPr>
        <w:t xml:space="preserve">Tulos</w:t>
      </w:r>
    </w:p>
    <w:p>
      <w:r>
        <w:t xml:space="preserve">Mikä voisi olla erilaista, jos uskonkappaleita ei jaettaisi ?</w:t>
      </w:r>
    </w:p>
    <w:p>
      <w:r>
        <w:rPr>
          <w:b/>
        </w:rPr>
        <w:t xml:space="preserve">Esimerkki 1.546</w:t>
      </w:r>
    </w:p>
    <w:p>
      <w:r>
        <w:t xml:space="preserve">Konteksti: Korjasin hänen virheellisen käsityksensä tiedosta , mutta luovun mielelläni lääkkeiden antamisesta. Antakaa hänen sylkeä tahmeaa violettia kamaa paitaansa muutaman kerran . Koska he eivät enää oksentaneet suolensa ylös , veimme heidät 5-vuotistarkastukseen tänä aamuna . Frick on 39 tuumaa pitkä ja painaa 36 kiloa . Frack on 38 tuumaa ja painaa 30 1/2 kiloa .</w:t>
      </w:r>
    </w:p>
    <w:p>
      <w:r>
        <w:rPr>
          <w:b/>
        </w:rPr>
        <w:t xml:space="preserve">Tulos</w:t>
      </w:r>
    </w:p>
    <w:p>
      <w:r>
        <w:t xml:space="preserve">Mitä voisimme tietää heidän lemmikeistään ennen kuin he menivät tarkastukseen?</w:t>
      </w:r>
    </w:p>
    <w:p>
      <w:r>
        <w:rPr>
          <w:b/>
        </w:rPr>
        <w:t xml:space="preserve">Esimerkki 1.547</w:t>
      </w:r>
    </w:p>
    <w:p>
      <w:r>
        <w:t xml:space="preserve">Konteksti: ja vaikka se 's vie hieman totuttelua ( lähinnä aukkoja kirjainten välillä näppäimistön ja magneettinen laturi ). pidän siitä ehdottomasti enemmän kuin äidin Toshibasta ( Windows ! Bah ! Humbug ! ).</w:t>
      </w:r>
    </w:p>
    <w:p>
      <w:r>
        <w:rPr>
          <w:b/>
        </w:rPr>
        <w:t xml:space="preserve">Tulos</w:t>
      </w:r>
    </w:p>
    <w:p>
      <w:r>
        <w:t xml:space="preserve">Minkälaisen uuden kannettavan tietokoneen kertoja osti ?</w:t>
      </w:r>
    </w:p>
    <w:p>
      <w:r>
        <w:rPr>
          <w:b/>
        </w:rPr>
        <w:t xml:space="preserve">Esimerkki 1.548</w:t>
      </w:r>
    </w:p>
    <w:p>
      <w:r>
        <w:t xml:space="preserve">Konteksti: Hän tiesi, että tähän mennessä hän olisi vielä nopeampi omillaan. Viimeistelemällä mustan toisen silmän ympärille , hän nosti tikun loistavan punaista viimeistä silausta varten . Piirtäen pilkallisen puolikuun naurettavan huolellisesti ja päättäen sen komeasti , hän nuoli huuliaan ja virnisti kaksoisolennolleen . " Siinä . Nyt näytät paljon enemmän itseltäsi .</w:t>
      </w:r>
    </w:p>
    <w:p>
      <w:r>
        <w:rPr>
          <w:b/>
        </w:rPr>
        <w:t xml:space="preserve">Tulos</w:t>
      </w:r>
    </w:p>
    <w:p>
      <w:r>
        <w:t xml:space="preserve">Mihin hän piirsi punaisen puolikuun?</w:t>
      </w:r>
    </w:p>
    <w:p>
      <w:r>
        <w:rPr>
          <w:b/>
        </w:rPr>
        <w:t xml:space="preserve">Esimerkki 1.549</w:t>
      </w:r>
    </w:p>
    <w:p>
      <w:r>
        <w:t xml:space="preserve">Konteksti: Le Cirque -hotellissa, jossa kaikki vieraamme majoittuvat. Sain todella hyvän ryhmähinnan ( 67 dollaria yöltä ) , joten olen varma, että kaikilla on varaa siihen. Itse häät pidetään St. Charlesin raitiovaunussa, kun se rullaa ylös Garden Districtiin.</w:t>
      </w:r>
    </w:p>
    <w:p>
      <w:r>
        <w:rPr>
          <w:b/>
        </w:rPr>
        <w:t xml:space="preserve">Tulos</w:t>
      </w:r>
    </w:p>
    <w:p>
      <w:r>
        <w:t xml:space="preserve">Mitä minulle todennäköisesti tapahtuu ?</w:t>
      </w:r>
    </w:p>
    <w:p>
      <w:r>
        <w:rPr>
          <w:b/>
        </w:rPr>
        <w:t xml:space="preserve">Esimerkki 1.550</w:t>
      </w:r>
    </w:p>
    <w:p>
      <w:r>
        <w:t xml:space="preserve">Konteksti: Päivän tavoitteena oli selvitä nukkumatta ennen klo 18.00 paikallista aikaa, mikä oli melkoinen ponnistus. Emme päässeet huoneisiimme ennen klo 14.00 , mutta sinnikkyytemme ja ymmärryksemme siitä, että pitkittäisimme vain jetlagia, jos antaisimme periksi, teimme urhoollisesti sen klo 16.30 asti ennen kuin makasimme. Nukuimme koko yön , heräsimme noin 7:30 aamulla tänä aamuna , ja luulen , että olemme valmiita lähtemään . Tänään aiomme nähdä Dublinin linnan , ja ottaa kaksikerroksisen bussikierroksen kaupungilla .</w:t>
      </w:r>
    </w:p>
    <w:p>
      <w:r>
        <w:rPr>
          <w:b/>
        </w:rPr>
        <w:t xml:space="preserve">Tulos</w:t>
      </w:r>
    </w:p>
    <w:p>
      <w:r>
        <w:t xml:space="preserve">Miksi he yrittivät nukkua vasta klo 18.00?</w:t>
      </w:r>
    </w:p>
    <w:p>
      <w:r>
        <w:rPr>
          <w:b/>
        </w:rPr>
        <w:t xml:space="preserve">Esimerkki 1.551</w:t>
      </w:r>
    </w:p>
    <w:p>
      <w:r>
        <w:t xml:space="preserve">Konteksti: Odotamme kuitenkin innolla, että pääsemme pian muuttamaan uuteen asuntoon. Se on talo, jossa on autotalli ja se on tarpeeksi iso meille kaikille ; mikä on tärkeää, koska tarvitsemme ehdottomasti tilaa, jotta voimme kutsua ystäviä kylään. Vanha paikka oli aivan liian pieni.</w:t>
      </w:r>
    </w:p>
    <w:p>
      <w:r>
        <w:rPr>
          <w:b/>
        </w:rPr>
        <w:t xml:space="preserve">Tulos</w:t>
      </w:r>
    </w:p>
    <w:p>
      <w:r>
        <w:t xml:space="preserve">Mikä lienee ykkös syy siihen, että vanha asuntomme oli liian pieni ?</w:t>
      </w:r>
    </w:p>
    <w:p>
      <w:r>
        <w:rPr>
          <w:b/>
        </w:rPr>
        <w:t xml:space="preserve">Esimerkki 1.552</w:t>
      </w:r>
    </w:p>
    <w:p>
      <w:r>
        <w:t xml:space="preserve">Konteksti: Ilmeisesti rosvot piileskelivät näissä veden kaivamissa luolissa. Se oli kaunis , aivan uskomaton . Ja yksi lempiasioistani - ne pienet pilvenviipaleet , jotka roikkuivat herkästi taivaalla .</w:t>
      </w:r>
    </w:p>
    <w:p>
      <w:r>
        <w:rPr>
          <w:b/>
        </w:rPr>
        <w:t xml:space="preserve">Tulos</w:t>
      </w:r>
    </w:p>
    <w:p>
      <w:r>
        <w:t xml:space="preserve">Miksi kertoja ajatteli, että kohtaus oli kaunis .?</w:t>
      </w:r>
    </w:p>
    <w:p>
      <w:r>
        <w:rPr>
          <w:b/>
        </w:rPr>
        <w:t xml:space="preserve">Tulos</w:t>
      </w:r>
    </w:p>
    <w:p>
      <w:r>
        <w:t xml:space="preserve">Miksi luolat luotiin ?</w:t>
      </w:r>
    </w:p>
    <w:p>
      <w:r>
        <w:rPr>
          <w:b/>
        </w:rPr>
        <w:t xml:space="preserve">Esimerkki 1.553</w:t>
      </w:r>
    </w:p>
    <w:p>
      <w:r>
        <w:t xml:space="preserve">Konteksti: Nuudelit olivat hieman erilaisia siinä mielessä, että ne ovat hieman kovempia kuin tavalliset nuudelit. Ei kovaa huonolla tavalla , se oli ... sitkeämpää ( jos sellainen sana on olemassa ) . Henkilökohtaisesti pidän enemmän Lagoonin nuudeleista . Ehkä Rick-setä ei ole kokeillut sitä ennen . Sivuhuomautuksena , kioskimyyjä luuli minua Rick-sedän pikkusiskoksi .</w:t>
      </w:r>
    </w:p>
    <w:p>
      <w:r>
        <w:rPr>
          <w:b/>
        </w:rPr>
        <w:t xml:space="preserve">Tulos</w:t>
      </w:r>
    </w:p>
    <w:p>
      <w:r>
        <w:t xml:space="preserve">Miksi pidän enemmän Lagoonissa sijaitsevasta ?</w:t>
      </w:r>
    </w:p>
    <w:p>
      <w:r>
        <w:rPr>
          <w:b/>
        </w:rPr>
        <w:t xml:space="preserve">Esimerkki 1.554</w:t>
      </w:r>
    </w:p>
    <w:p>
      <w:r>
        <w:t xml:space="preserve">Konteksti: Sen sijaan, että olisimme uusineet vuokrasopimuksemme uudelleen 6 kuukaudeksi, vaihdoimme vuokrasopimukseen kuukaudesta toiseen, koska haluamme päästä pois täältä nopeammin. Niin kauan kuin olemme pois helmikuuhun mennessä, säästämme rahaa menemällä kuukausi kuukaudeksi kuuden kuukauden vuokrasopimukseen verrattuna. Viikonloppuna valitsin kiinteistönvälittäjän, joka työskentelee ensiasunnon ostajien kanssa.</w:t>
      </w:r>
    </w:p>
    <w:p>
      <w:r>
        <w:rPr>
          <w:b/>
        </w:rPr>
        <w:t xml:space="preserve">Tulos</w:t>
      </w:r>
    </w:p>
    <w:p>
      <w:r>
        <w:t xml:space="preserve">Miksi he siirtyivät kuukausivuokrasopimukseen?</w:t>
      </w:r>
    </w:p>
    <w:p>
      <w:r>
        <w:rPr>
          <w:b/>
        </w:rPr>
        <w:t xml:space="preserve">Esimerkki 1.555</w:t>
      </w:r>
    </w:p>
    <w:p>
      <w:r>
        <w:t xml:space="preserve">Konteksti: Olimme temppeliä vastapäätä ja skootterireitillä, joka osoittautui varsin viihdyttäväksi. Koska asuimme asuinalueella lähellä hotellia oli paljon tienvarsikojuja, joissa oli ruokaa . Olimme vielä melko vihreitä ja päätimme olla uhmaamatta ja söimme hotellissa . Ruoka oli loistavaa, vaikka musiikki vaihteli countryn ja lännenmusiikin , Celine Dionin ja Mariah Carreyn välillä. Nyt ymmärrän mitä ihmiset tarkoittavat aidolla pad thailla .</w:t>
      </w:r>
    </w:p>
    <w:p>
      <w:r>
        <w:rPr>
          <w:b/>
        </w:rPr>
        <w:t xml:space="preserve">Tulos</w:t>
      </w:r>
    </w:p>
    <w:p>
      <w:r>
        <w:t xml:space="preserve">Mikä voi pitää paikkansa hotellin lähellä sijaitsevasta asuinalueesta?</w:t>
      </w:r>
    </w:p>
    <w:p>
      <w:r>
        <w:rPr>
          <w:b/>
        </w:rPr>
        <w:t xml:space="preserve">Esimerkki 1.556</w:t>
      </w:r>
    </w:p>
    <w:p>
      <w:r>
        <w:t xml:space="preserve">Konteksti: Okei , kävin katsomassa Boyzonen jälleennäkemisen Nottinghamissa 4. kesäkuuta ja täytyy sanoa, että se oli todella hyvä ilta ! He tanssivat paljon ja kohokohta minulle oli ehdottomasti kun he tulivat minua kohti No Matter What -lavalla ( he olivat lavalla ilmassa ) . Joka tapauksessa , olen ehdottomasti rakastan heidän uutta soundiaan ! Tässä on video Youtubesta, jossa pojat laulavat uutta biisiään sinä iltana kun olin siellä .</w:t>
      </w:r>
    </w:p>
    <w:p>
      <w:r>
        <w:rPr>
          <w:b/>
        </w:rPr>
        <w:t xml:space="preserve">Tulos</w:t>
      </w:r>
    </w:p>
    <w:p>
      <w:r>
        <w:t xml:space="preserve">Miksi kirjoittaja meni katsomaan Boyzone reunionia ?</w:t>
      </w:r>
    </w:p>
    <w:p>
      <w:r>
        <w:rPr>
          <w:b/>
        </w:rPr>
        <w:t xml:space="preserve">Esimerkki 1.557</w:t>
      </w:r>
    </w:p>
    <w:p>
      <w:r>
        <w:t xml:space="preserve">Konteksti: Olen nähnyt tätä paikkaa suurempia yleisilmailukenttiä. Pystyimme kuitenkin saamaan lapsille fidžiläistä rahaa . Fidžiltä lähdettyämme meidän piti tehdä tankkauspysähdys American Somassa . Mikä oli hyvä, koska en osaa uida niin hyvin .</w:t>
      </w:r>
    </w:p>
    <w:p>
      <w:r>
        <w:rPr>
          <w:b/>
        </w:rPr>
        <w:t xml:space="preserve">Tulos</w:t>
      </w:r>
    </w:p>
    <w:p>
      <w:r>
        <w:t xml:space="preserve">Miksi kertoja ei ollut vaikuttunut Fidžistä ?</w:t>
      </w:r>
    </w:p>
    <w:p>
      <w:r>
        <w:rPr>
          <w:b/>
        </w:rPr>
        <w:t xml:space="preserve">Esimerkki 1.558</w:t>
      </w:r>
    </w:p>
    <w:p>
      <w:r>
        <w:t xml:space="preserve">Konteksti: Toivottavasti te kaikki nautitte joulusta ja uudesta vuodesta . En oikeastaan tehnyt paljon mitään, koska meillä ei vietetä joulua, ja otin uudenvuoden yli rennosti, koska halusin olla kunnossa Tokyo Toys -myymälän avajaisia varten Lontoon Troccaderossa , joten jäin vain sisälle ja nautin tavanomaiset kahdeksan tölkkiä kuudella punnalla ja katselin Chris Rockia televisiosta . Olin siis kohtuullisen hyvässä kunnossa mennäkseni uuteen TT-myymälään.</w:t>
      </w:r>
    </w:p>
    <w:p>
      <w:r>
        <w:rPr>
          <w:b/>
        </w:rPr>
        <w:t xml:space="preserve">Tulos</w:t>
      </w:r>
    </w:p>
    <w:p>
      <w:r>
        <w:t xml:space="preserve">Mitä saa tehdä, että on kunnossa, jotta voi mennä uuteen TT-kauppaan ?</w:t>
      </w:r>
    </w:p>
    <w:p>
      <w:r>
        <w:rPr>
          <w:b/>
        </w:rPr>
        <w:t xml:space="preserve">Esimerkki 1.559</w:t>
      </w:r>
    </w:p>
    <w:p>
      <w:r>
        <w:t xml:space="preserve">Konteksti: Maanantaimme lentokentältä oli sumuinen ! ! Tulossa pois lentokoneesta jälkeen 15 tuntia ja menossa non - stop päivä oli varmasti vaikea , mutta kiitos ystäviemme apua Koala Park , olimme kaikki jopa vierailun eri eläinten koaloja ( jossa pystyimme snuggle kanssa ) , kengurut ( jonka pystyimme ruokkia ) , ja wombat ( jonka pystyimme silittää ) . Se oli hauskaa ja juuri sitä mitä tarvittiin lentomatkan jälkeen .</w:t>
      </w:r>
    </w:p>
    <w:p>
      <w:r>
        <w:rPr>
          <w:b/>
        </w:rPr>
        <w:t xml:space="preserve">Tulos</w:t>
      </w:r>
    </w:p>
    <w:p>
      <w:r>
        <w:t xml:space="preserve">Millainen olo meillä lienee maanantain jälkeen ?</w:t>
      </w:r>
    </w:p>
    <w:p>
      <w:r>
        <w:rPr>
          <w:b/>
        </w:rPr>
        <w:t xml:space="preserve">Tulos</w:t>
      </w:r>
    </w:p>
    <w:p>
      <w:r>
        <w:t xml:space="preserve">Mihin maahan me luultavasti menimme ?</w:t>
      </w:r>
    </w:p>
    <w:p>
      <w:r>
        <w:rPr>
          <w:b/>
        </w:rPr>
        <w:t xml:space="preserve">Esimerkki 1.560</w:t>
      </w:r>
    </w:p>
    <w:p>
      <w:r>
        <w:t xml:space="preserve">Konteksti: Sain auringonpolttaman . Me kaikki paitsi Hector . Kasvoni selvisivät, koska laitoin sinne aurinkovoidetta ( nenäni punoitti , mutta niin se aina tekee ) , mutta käsiini ja rintaani sattui niin pahasti . Kotimatkalla minulla on lämmitetty istuin selälläni ja kylmä ilmastointi puhaltaa käsivarsilleni ja rintakehälleni.</w:t>
      </w:r>
    </w:p>
    <w:p>
      <w:r>
        <w:rPr>
          <w:b/>
        </w:rPr>
        <w:t xml:space="preserve">Tulos</w:t>
      </w:r>
    </w:p>
    <w:p>
      <w:r>
        <w:t xml:space="preserve">Mikä voi olla fakta tästä henkilöstä ?</w:t>
      </w:r>
    </w:p>
    <w:p>
      <w:r>
        <w:rPr>
          <w:b/>
        </w:rPr>
        <w:t xml:space="preserve">Tulos</w:t>
      </w:r>
    </w:p>
    <w:p>
      <w:r>
        <w:t xml:space="preserve">Mitä voi tapahtua sen jälkeen, kun ne ovat lähteneet lämmöstä?</w:t>
      </w:r>
    </w:p>
    <w:p>
      <w:r>
        <w:rPr>
          <w:b/>
        </w:rPr>
        <w:t xml:space="preserve">Esimerkki 1.561</w:t>
      </w:r>
    </w:p>
    <w:p>
      <w:r>
        <w:t xml:space="preserve">Konteksti: Olen siis murtunut tänä iltana . Olin juuri saanut selville, että Newtown järjestää lokakuussa olutfestivaalin nimeltä Brewfest . Vietin päivän yrittäen vakuuttaa ystäviä mennä tämän ilmeisesti ihana festivaali juhlii kaikkea olutta .</w:t>
      </w:r>
    </w:p>
    <w:p>
      <w:r>
        <w:rPr>
          <w:b/>
        </w:rPr>
        <w:t xml:space="preserve">Tulos</w:t>
      </w:r>
    </w:p>
    <w:p>
      <w:r>
        <w:t xml:space="preserve">Mitä kertoja juo?</w:t>
      </w:r>
    </w:p>
    <w:p>
      <w:r>
        <w:rPr>
          <w:b/>
        </w:rPr>
        <w:t xml:space="preserve">Esimerkki 1.562</w:t>
      </w:r>
    </w:p>
    <w:p>
      <w:r>
        <w:t xml:space="preserve">Konteksti: Istuin hänen kanssaan ja katsoimme sen loppuun sen jälkeen, kun lapsenvahdin taksi oli lähtenyt viemään häntä kotiin. Owen väittää aina, ettei hän tarvitse lastenvahtia ja että hän on 14-vuotiaana tarpeeksi vanha huolehtimaan itsestään ja veljestään. Kun näen, miten hän suhtautuu Camiin ja miten hän on kasvanut, en epäile, etteikö tämä olisi oikein, mutta en voisi elää itseni kanssa, jos jotain tapahtuisi.</w:t>
      </w:r>
    </w:p>
    <w:p>
      <w:r>
        <w:rPr>
          <w:b/>
        </w:rPr>
        <w:t xml:space="preserve">Tulos</w:t>
      </w:r>
    </w:p>
    <w:p>
      <w:r>
        <w:t xml:space="preserve">Miksi hän tunsi tarvitsevansa lapsenvahtia?</w:t>
      </w:r>
    </w:p>
    <w:p>
      <w:r>
        <w:rPr>
          <w:b/>
        </w:rPr>
        <w:t xml:space="preserve">Tulos</w:t>
      </w:r>
    </w:p>
    <w:p>
      <w:r>
        <w:t xml:space="preserve">Miksi joku palkkaisi lapsenvahdin ?</w:t>
      </w:r>
    </w:p>
    <w:p>
      <w:r>
        <w:rPr>
          <w:b/>
        </w:rPr>
        <w:t xml:space="preserve">Esimerkki 1.563</w:t>
      </w:r>
    </w:p>
    <w:p>
      <w:r>
        <w:t xml:space="preserve">Konteksti: Tämä viikonloppu oli täynnä non - stop hauskaa . Valmistui 13.00 tasan , tarttui nopeasti purtavaa kollegoiden kanssa McDonaldsissa ja lähti sitten takaisin kotiin nopealle kierrokselle MJ . Pelasin 17.00 asti , pärjäsin ihan hyvin viimeiseen kierrokseen asti .</w:t>
      </w:r>
    </w:p>
    <w:p>
      <w:r>
        <w:rPr>
          <w:b/>
        </w:rPr>
        <w:t xml:space="preserve">Tulos</w:t>
      </w:r>
    </w:p>
    <w:p>
      <w:r>
        <w:t xml:space="preserve">Mikä on todennäköisin syy siihen, että he valitsivat ruokailupaikkansa?</w:t>
      </w:r>
    </w:p>
    <w:p>
      <w:r>
        <w:rPr>
          <w:b/>
        </w:rPr>
        <w:t xml:space="preserve">Tulos</w:t>
      </w:r>
    </w:p>
    <w:p>
      <w:r>
        <w:t xml:space="preserve">Mitä kertoja mahdollisesti söi McDonald'sissa?</w:t>
      </w:r>
    </w:p>
    <w:p>
      <w:r>
        <w:rPr>
          <w:b/>
        </w:rPr>
        <w:t xml:space="preserve">Esimerkki 1.564</w:t>
      </w:r>
    </w:p>
    <w:p>
      <w:r>
        <w:t xml:space="preserve">Konteksti: Kai sanoo : Heyandy sanoo : hei ! ! ! ! ! Kai sanoo : Andy sanoo: lol! Mainitsin juuri sinusta eräälle nettikaverilleniKai sanoo: Niinkö? Mitä olit sanomassa?andy sanoo: lol, kerroin hänelle tästä mahtavasta tytöstä, jonka kanssa juttelinKai sanoo: haha ai niin... andy sanoo: vakavastiandy sanoo: Minulla oli todella ikävä sinua, olin niin iloinen, kun näin kuvasi SD:ssäKai sanoo: yllätyin?Kai sanoo: toivottavasti et luullut, että välttelin sinuaKai sanoo: kaverini on dominoiva kaveri USA:sta.</w:t>
      </w:r>
    </w:p>
    <w:p>
      <w:r>
        <w:rPr>
          <w:b/>
        </w:rPr>
        <w:t xml:space="preserve">Tulos</w:t>
      </w:r>
    </w:p>
    <w:p>
      <w:r>
        <w:t xml:space="preserve">Minkälainen suhde näillä kahdella ihmisellä on ?</w:t>
      </w:r>
    </w:p>
    <w:p>
      <w:r>
        <w:rPr>
          <w:b/>
        </w:rPr>
        <w:t xml:space="preserve">Esimerkki 1.565</w:t>
      </w:r>
    </w:p>
    <w:p>
      <w:r>
        <w:t xml:space="preserve">Konteksti: En voinut olla huokaisematta, kun nousin pieneltä ahtaalta työpöydältäni ja työnsin kynäni ja paperin sivuun. Jos hän jatkaisi elämäänsä ilman minua , mietin, kuinka kauan minulta kestäisi jatkaa elämääni ilman häntä . Etenin huoneen toisella puolella olevalle ovelle , poistuin pienestä pimeästä tilasta ja kävelin vähemmän pimeään mutta silti ei iloiseen olohuoneeseen , jossa tätini ompeli uusia vaatteita . Hän vilkaisi ylös ja varmaan huomasi jonkinlaisen ahdistuksen kasvoillani , sillä hän nyrpisti otsaansa , kätensä edelleen neulaa työstämässä .</w:t>
      </w:r>
    </w:p>
    <w:p>
      <w:r>
        <w:rPr>
          <w:b/>
        </w:rPr>
        <w:t xml:space="preserve">Tulos</w:t>
      </w:r>
    </w:p>
    <w:p>
      <w:r>
        <w:t xml:space="preserve">Mitä luultavasti tapahtui minun ja hänen välillämme ?</w:t>
      </w:r>
    </w:p>
    <w:p>
      <w:r>
        <w:rPr>
          <w:b/>
        </w:rPr>
        <w:t xml:space="preserve">Tulos</w:t>
      </w:r>
    </w:p>
    <w:p>
      <w:r>
        <w:t xml:space="preserve">Miksi olisin voinut poistua huoneestani?</w:t>
      </w:r>
    </w:p>
    <w:p>
      <w:r>
        <w:rPr>
          <w:b/>
        </w:rPr>
        <w:t xml:space="preserve">Esimerkki 1.566</w:t>
      </w:r>
    </w:p>
    <w:p>
      <w:r>
        <w:t xml:space="preserve">Konteksti: Imeydyin joka sekunti kolme tuntia fanit saivat kävellä kentällä. En ole aivan varma, mikä minuun tuli. Mutta aina kun näin äidin tai isän ottavan kuvia lapsistaan tai vaimon nappaavan kuvan miehestään, tarjosin itseni ottamaan kuvan heistä kaikista yhdessä. Annoin joillekin ihmisille pienen historian oppitunnin merkittävistä tapahtumista, jotka tapahtuivat kentän eri osissa.</w:t>
      </w:r>
    </w:p>
    <w:p>
      <w:r>
        <w:rPr>
          <w:b/>
        </w:rPr>
        <w:t xml:space="preserve">Tulos</w:t>
      </w:r>
    </w:p>
    <w:p>
      <w:r>
        <w:t xml:space="preserve">Mistä historian tunneilla oli kyse ?</w:t>
      </w:r>
    </w:p>
    <w:p>
      <w:r>
        <w:rPr>
          <w:b/>
        </w:rPr>
        <w:t xml:space="preserve">Esimerkki 1.567</w:t>
      </w:r>
    </w:p>
    <w:p>
      <w:r>
        <w:t xml:space="preserve">Konteksti: Oletko koskaan ollut hereillä 48 tuntia putkeen ? Enemmän kuin Kristy , Steff , Murph , jne . kun olin teini-ikäinen . Haha muistatko kun oksensit brownie-paloja Smithpoint Beachilla noin klo 6 aamulla Murph ? !.</w:t>
      </w:r>
    </w:p>
    <w:p>
      <w:r>
        <w:rPr>
          <w:b/>
        </w:rPr>
        <w:t xml:space="preserve">Tulos</w:t>
      </w:r>
    </w:p>
    <w:p>
      <w:r>
        <w:t xml:space="preserve">Mistä he kärsivät?</w:t>
      </w:r>
    </w:p>
    <w:p>
      <w:r>
        <w:rPr>
          <w:b/>
        </w:rPr>
        <w:t xml:space="preserve">Esimerkki 1.568</w:t>
      </w:r>
    </w:p>
    <w:p>
      <w:r>
        <w:t xml:space="preserve">Konteksti: Olen niin väsynyt työhön. Jos mulla on kaksi työtä , mulla ei helvetissä ole ELÄMÄÄ . No joo , mulla on ennenkin ollut kaksi työtä yhtäaikaa , ja se on uhraus , joka mun on tehtävä , kunnes pääsen yliopistoon . En malta odottaa valmistumista !.</w:t>
      </w:r>
    </w:p>
    <w:p>
      <w:r>
        <w:rPr>
          <w:b/>
        </w:rPr>
        <w:t xml:space="preserve">Tulos</w:t>
      </w:r>
    </w:p>
    <w:p>
      <w:r>
        <w:t xml:space="preserve">Miksi minun on otettava toinen työpaikka?</w:t>
      </w:r>
    </w:p>
    <w:p>
      <w:r>
        <w:rPr>
          <w:b/>
        </w:rPr>
        <w:t xml:space="preserve">Esimerkki 1.569</w:t>
      </w:r>
    </w:p>
    <w:p>
      <w:r>
        <w:t xml:space="preserve">Konteksti: Kävimme englanniksi koulukierroksella , joka oli vain hieman turha. Se olisi ollut hauskaa eilen , mutta tarkoitan että älä viitsi . Miksi näyttää meille tänään ? Tiedämme jo missä luokkamme ovat .</w:t>
      </w:r>
    </w:p>
    <w:p>
      <w:r>
        <w:rPr>
          <w:b/>
        </w:rPr>
        <w:t xml:space="preserve">Tulos</w:t>
      </w:r>
    </w:p>
    <w:p>
      <w:r>
        <w:t xml:space="preserve">Mikä saattoi olla syy koulukierrokselle tuona päivänä ?</w:t>
      </w:r>
    </w:p>
    <w:p>
      <w:r>
        <w:rPr>
          <w:b/>
        </w:rPr>
        <w:t xml:space="preserve">Esimerkki 1.570</w:t>
      </w:r>
    </w:p>
    <w:p>
      <w:r>
        <w:t xml:space="preserve">Konteksti: Isäni kohtelee minua edelleen kuin pientä tyttöään ja huolehtii aina, että meillä menee hyvin. Kiitos äiti ja isä hienosta viikonlopusta ! ! Rakastamme teitä ja odotamme innolla, että näemme teidät taas ensi viikolla !.</w:t>
      </w:r>
    </w:p>
    <w:p>
      <w:r>
        <w:rPr>
          <w:b/>
        </w:rPr>
        <w:t xml:space="preserve">Tulos</w:t>
      </w:r>
    </w:p>
    <w:p>
      <w:r>
        <w:t xml:space="preserve">Miksi kertoja kiittää vanhempiaan?</w:t>
      </w:r>
    </w:p>
    <w:p>
      <w:r>
        <w:rPr>
          <w:b/>
        </w:rPr>
        <w:t xml:space="preserve">Esimerkki 1.571</w:t>
      </w:r>
    </w:p>
    <w:p>
      <w:r>
        <w:t xml:space="preserve">Konteksti: Ja Keith 's ei ole ainoa show, joka soittaa kahdesti illan aikana ! Eivätkö he olisi voineet perua jonkun uusinnan hänen show'nsa sijasta ! Miten minun pitäisi elää ilman Beat the Pressiä , huh ? Miten?</w:t>
      </w:r>
    </w:p>
    <w:p>
      <w:r>
        <w:rPr>
          <w:b/>
        </w:rPr>
        <w:t xml:space="preserve">Tulos</w:t>
      </w:r>
    </w:p>
    <w:p>
      <w:r>
        <w:t xml:space="preserve">Mitä voisi päätellä siitä, mitä mieltä olen Keithin ohjelmasta?</w:t>
      </w:r>
    </w:p>
    <w:p>
      <w:r>
        <w:rPr>
          <w:b/>
        </w:rPr>
        <w:t xml:space="preserve">Esimerkki 1.572</w:t>
      </w:r>
    </w:p>
    <w:p>
      <w:r>
        <w:t xml:space="preserve">Konteksti: Näin se toimii meidän talossamme . Kennyllä on tämä vastuukartta . Hänen päivittäisiin velvollisuuksiinsa kuuluu sellaisia asioita kuin pukeutuminen , hampaiden pesu , sängyn petaaminen ( minä autan ) , lelujensa kerääminen ja se , ettei hän mene aikalisään . Nyt , jos hänellä on aikalisä 3 päivää peräkkäin hän menettää Leapsterin ( hän pelaa sitä autossa ) loppu 3. päivän ja koko 4. päivän ajan .</w:t>
      </w:r>
    </w:p>
    <w:p>
      <w:r>
        <w:rPr>
          <w:b/>
        </w:rPr>
        <w:t xml:space="preserve">Tulos</w:t>
      </w:r>
    </w:p>
    <w:p>
      <w:r>
        <w:t xml:space="preserve">Miksi Kennyllä on tämä vastuukartta?</w:t>
      </w:r>
    </w:p>
    <w:p>
      <w:r>
        <w:rPr>
          <w:b/>
        </w:rPr>
        <w:t xml:space="preserve">Esimerkki 1.573</w:t>
      </w:r>
    </w:p>
    <w:p>
      <w:r>
        <w:t xml:space="preserve">Konteksti: Boscovs-tavarataloketju , jonka pääkonttori sijaitsee Readingissä , jätti tänään konkurssihakemuksen Wilmingtonissa , Delawaressa . Yhtiö sulkee kymmenen myymälää ja saa Bank of Americalta ja muilta 250 miljoonan dollarin pelastuslainat pysyäkseen toiminnassa . Boscovs laajeni nopeasti ostoskeskuksiin , kun kuluttajat olivat vetäytymässä pois niistä ja alkoi avata myymälöitä yhä kauemmas ja kauemmas Pennsylvanian tukikohdastaan . Kun talous kääntyi laskuun ja kuluttajat alkoivat vetäytyä ostosten tekemisestä, kaupat vajosivat velkoihin.</w:t>
      </w:r>
    </w:p>
    <w:p>
      <w:r>
        <w:rPr>
          <w:b/>
        </w:rPr>
        <w:t xml:space="preserve">Tulos</w:t>
      </w:r>
    </w:p>
    <w:p>
      <w:r>
        <w:t xml:space="preserve">Miksi Bank of America antoi konkurssin tehneelle yritykselle suuren lainan?</w:t>
      </w:r>
    </w:p>
    <w:p>
      <w:r>
        <w:rPr>
          <w:b/>
        </w:rPr>
        <w:t xml:space="preserve">Esimerkki 1.574</w:t>
      </w:r>
    </w:p>
    <w:p>
      <w:r>
        <w:t xml:space="preserve">Konteksti: Mielestäni on vain sopivaa juhlia hääpäivää syömällä kymmenen kertaa enemmän kuin sinä päivänä sai syödä, kun kaikki vieraat juttelevat, tanssivat ja ottavat kuvia. Häät olivat toki hauskat , ja nautimme todella ylijääneistä ruuista , jotka pitopalvelun tarjoilijat pakkasivat meille syötäväksi . Seuraavana päivänä .</w:t>
      </w:r>
    </w:p>
    <w:p>
      <w:r>
        <w:rPr>
          <w:b/>
        </w:rPr>
        <w:t xml:space="preserve">Tulos</w:t>
      </w:r>
    </w:p>
    <w:p>
      <w:r>
        <w:t xml:space="preserve">Mistä olen ehkä juuri tullut kotiin ?</w:t>
      </w:r>
    </w:p>
    <w:p>
      <w:r>
        <w:rPr>
          <w:b/>
        </w:rPr>
        <w:t xml:space="preserve">Esimerkki 1.575</w:t>
      </w:r>
    </w:p>
    <w:p>
      <w:r>
        <w:t xml:space="preserve">Konteksti: Lähetin hänelle sarjakuvan hänen syntymäpäivänään . Se oli hauska , Peanuts-kuva siitä, keitä me olimme . Hän ei koskaan katsonut Peanutsia lapsena; Itä-Euroopassa ei ollut sitä aikoinaan, joten minun piti selittää, keitä sarjakuvan hahmot olivat ja mikä heidän luonteensa oli.</w:t>
      </w:r>
    </w:p>
    <w:p>
      <w:r>
        <w:rPr>
          <w:b/>
        </w:rPr>
        <w:t xml:space="preserve">Tulos</w:t>
      </w:r>
    </w:p>
    <w:p>
      <w:r>
        <w:t xml:space="preserve">Mikä mahtaa olla syynä siihen, että he lähettivät heille sen, mitä he tekivät ?</w:t>
      </w:r>
    </w:p>
    <w:p>
      <w:r>
        <w:rPr>
          <w:b/>
        </w:rPr>
        <w:t xml:space="preserve">Esimerkki 1.576</w:t>
      </w:r>
    </w:p>
    <w:p>
      <w:r>
        <w:t xml:space="preserve">Konteksti: Joulu on kolme päivää ennen häitämme, ja me kaikki (me itse, morsiuspari ja perheenjäsenet) asumme pikkukaupungissa, jossa hääpaikkamme sijaitsee. Joten tässä vaiheessa haluamme todella nix hänen palvelujaan ja tehdä sen itse apua kaikkien, jotka ovat tarjoutuneet . Näin säästämme 250 dollaria , mutta olemme pulassa yrittäessämme keksiä , miten tai milloin valmistaisimme kaiken .</w:t>
      </w:r>
    </w:p>
    <w:p>
      <w:r>
        <w:rPr>
          <w:b/>
        </w:rPr>
        <w:t xml:space="preserve">Tulos</w:t>
      </w:r>
    </w:p>
    <w:p>
      <w:r>
        <w:t xml:space="preserve">Mikä mahtaa olla fakta heidän häätilanteestaan ?</w:t>
      </w:r>
    </w:p>
    <w:p>
      <w:r>
        <w:rPr>
          <w:b/>
        </w:rPr>
        <w:t xml:space="preserve">Tulos</w:t>
      </w:r>
    </w:p>
    <w:p>
      <w:r>
        <w:t xml:space="preserve">Miksi heitä voidaan pitää pulassa ?</w:t>
      </w:r>
    </w:p>
    <w:p>
      <w:r>
        <w:rPr>
          <w:b/>
        </w:rPr>
        <w:t xml:space="preserve">Esimerkki 1.577</w:t>
      </w:r>
    </w:p>
    <w:p>
      <w:r>
        <w:t xml:space="preserve">Konteksti: Kaikki kova työni, jolla sain hänet nukkumaan, katosi . Nyt hän heräsi tylysti eikä tietenkään ollut enää väsynyt, koska hän oli nukkunut lyhyet päiväunet . Olin niin turhautunut ja syyllinen, kun kaadoin kupin kylmää vettä vauvani päähän .</w:t>
      </w:r>
    </w:p>
    <w:p>
      <w:r>
        <w:rPr>
          <w:b/>
        </w:rPr>
        <w:t xml:space="preserve">Tulos</w:t>
      </w:r>
    </w:p>
    <w:p>
      <w:r>
        <w:t xml:space="preserve">Miksi kaadoit kupin kylmää vettä vauvan päähän?</w:t>
      </w:r>
    </w:p>
    <w:p>
      <w:r>
        <w:rPr>
          <w:b/>
        </w:rPr>
        <w:t xml:space="preserve">Esimerkki 1.578</w:t>
      </w:r>
    </w:p>
    <w:p>
      <w:r>
        <w:t xml:space="preserve">Konteksti: Ne kukkivat edelleen ja voivat hyvin, ja tarvitsivat vain juoman, jotta ' minusta ' tuntuisi paremmalta . Kaipaan edelleen vanhempiani niin paljon , äiti aina se kova ja isä opettaja ja paras ystävä . Kaipaan hänen viisauden sanojaan ja kaikkia hänen nopeita vastauksiaan , taisin saada ne rehellisesti . Kävin siellä minne isovanhempani on haudattu ja suurin osa tädeistäni ja sedistäni , heidän sukupolvensa on melkein poissa . Se on tavallaan pelottavaa , paikassa jota kutsuin kodiksi ei todellakaan ole paljon perhettä jäljellä , vain hienoja muistoja menneistä ajoista .</w:t>
      </w:r>
    </w:p>
    <w:p>
      <w:r>
        <w:rPr>
          <w:b/>
        </w:rPr>
        <w:t xml:space="preserve">Tulos</w:t>
      </w:r>
    </w:p>
    <w:p>
      <w:r>
        <w:t xml:space="preserve">Mikä voi olla syy siihen, että he ovat niin surullisia ?</w:t>
      </w:r>
    </w:p>
    <w:p>
      <w:r>
        <w:rPr>
          <w:b/>
        </w:rPr>
        <w:t xml:space="preserve">Esimerkki 1.579</w:t>
      </w:r>
    </w:p>
    <w:p>
      <w:r>
        <w:t xml:space="preserve">Konteksti: Kalliovuoret väistyivät pienemmille , tasaisemmille vuorille , jotka päättyivät jyrkästi Calgaryn ympärillä oleviin laajoihin tasankoihin , jolloin me molemmat huusimme epäuskoisesti maisemasta , paukuttelimme korviamme ja otimme vielä enemmän kuvia . Pääsimme Calgaryn keskustaan lauantaina noin klo 7 tai 8 aamulla , ja ehkä olisimme olleet kärsivällisempiä, jos olisimme nukkuneet, mutta olimme kännissä. Ketään ei ollut paikalla ! Yksikään kahvila ei ollut auki !.</w:t>
      </w:r>
    </w:p>
    <w:p>
      <w:r>
        <w:rPr>
          <w:b/>
        </w:rPr>
        <w:t xml:space="preserve">Tulos</w:t>
      </w:r>
    </w:p>
    <w:p>
      <w:r>
        <w:t xml:space="preserve">Mitä me teemme Rockiesissa?</w:t>
      </w:r>
    </w:p>
    <w:p>
      <w:r>
        <w:rPr>
          <w:b/>
        </w:rPr>
        <w:t xml:space="preserve">Tulos</w:t>
      </w:r>
    </w:p>
    <w:p>
      <w:r>
        <w:t xml:space="preserve">Mitä halusimme tehdä Calgaryssa?</w:t>
      </w:r>
    </w:p>
    <w:p>
      <w:r>
        <w:rPr>
          <w:b/>
        </w:rPr>
        <w:t xml:space="preserve">Esimerkki 1.580</w:t>
      </w:r>
    </w:p>
    <w:p>
      <w:r>
        <w:t xml:space="preserve">Konteksti: Noin klo 10 aamulla pakkasimme teltan ja suuntasimme alas. Emme päässeet huipulle , olin pettynyt , mutta se oli mahtava kokemus ja minusta tuntui , että olimme tehneet oikean päätöksen . Kuten sanonta kuuluu - " Vuori on aina siellä . " .</w:t>
      </w:r>
    </w:p>
    <w:p>
      <w:r>
        <w:rPr>
          <w:b/>
        </w:rPr>
        <w:t xml:space="preserve">Tulos</w:t>
      </w:r>
    </w:p>
    <w:p>
      <w:r>
        <w:t xml:space="preserve">Miksi kertoja oli niin järkyttynyt ?</w:t>
      </w:r>
    </w:p>
    <w:p>
      <w:r>
        <w:rPr>
          <w:b/>
        </w:rPr>
        <w:t xml:space="preserve">Esimerkki 1.581</w:t>
      </w:r>
    </w:p>
    <w:p>
      <w:r>
        <w:t xml:space="preserve">Konteksti: Koska vähemmän mies olisi vain "anna sen mennä" ja jäi vihainen minulle, koska olen ylpeä ääliö (joka olen), mutta sen käsitteleminen tuo ratkaisun ja kasvua meille molemmille. Toki , se loukkasi ylpeyttäni . Toki , se teki minut hieman vihaiseksi . Mutta olen parempi siitä.</w:t>
      </w:r>
    </w:p>
    <w:p>
      <w:r>
        <w:rPr>
          <w:b/>
        </w:rPr>
        <w:t xml:space="preserve">Tulos</w:t>
      </w:r>
    </w:p>
    <w:p>
      <w:r>
        <w:t xml:space="preserve">Miksi kertoja on päättänyt parantaa itseään ?</w:t>
      </w:r>
    </w:p>
    <w:p>
      <w:r>
        <w:rPr>
          <w:b/>
        </w:rPr>
        <w:t xml:space="preserve">Esimerkki 1.582</w:t>
      </w:r>
    </w:p>
    <w:p>
      <w:r>
        <w:t xml:space="preserve">Konteksti: Sunnuntaina valitsimme haluamamme jääkaapin, valkoisen, joka ei vie liikaa tilaa, koska keittiömme on vaatehuoneen kokoinen. Onneksemme se oli myynnissä , ja siellä oli vielä 10 % alennus , ilmainen toimitus ja ei liikevaihtoveroa . Kaiken kaikkiaan säästimme noin 250 dollaria , mikä on hienoa , mutta jääkaappi toimitetaan aikaisintaan ensi viikolla . En malta odottaa, että se saapuu, jotta voin täyttää sen juomilla , hedelmillä ja vihanneksilla , maidolla , kananmunilla ja PALJOLLA jäällä .</w:t>
      </w:r>
    </w:p>
    <w:p>
      <w:r>
        <w:rPr>
          <w:b/>
        </w:rPr>
        <w:t xml:space="preserve">Tulos</w:t>
      </w:r>
    </w:p>
    <w:p>
      <w:r>
        <w:t xml:space="preserve">Mitä saattoi tapahtua ennen kuin valitsimme uuden jääkaappimme ?</w:t>
      </w:r>
    </w:p>
    <w:p>
      <w:r>
        <w:rPr>
          <w:b/>
        </w:rPr>
        <w:t xml:space="preserve">Esimerkki 1.583</w:t>
      </w:r>
    </w:p>
    <w:p>
      <w:r>
        <w:t xml:space="preserve">Konteksti: Woo , internet ostoskeskuksessa . Pelkäsin, etten saisi yhteyttä verkkoon - saan ainakin kolme vierasta viikossa, jotka eivät kerta kaikkiaan saa selville, miten yhteys muodostetaan - mutta se oli helppoa. Perustin uuden verkkoyhteyden , laitoin verkon nimen , asetin suojaukseksi No Encryption ( Open ) , ja voila !.</w:t>
      </w:r>
    </w:p>
    <w:p>
      <w:r>
        <w:rPr>
          <w:b/>
        </w:rPr>
        <w:t xml:space="preserve">Tulos</w:t>
      </w:r>
    </w:p>
    <w:p>
      <w:r>
        <w:t xml:space="preserve">Mitä voisi tapahtua, jos verkossa olisi tietoturvasalaus?</w:t>
      </w:r>
    </w:p>
    <w:p>
      <w:r>
        <w:rPr>
          <w:b/>
        </w:rPr>
        <w:t xml:space="preserve">Tulos</w:t>
      </w:r>
    </w:p>
    <w:p>
      <w:r>
        <w:t xml:space="preserve">Mitä voi tapahtua, jos ostoskeskuksessa ei ole internetiä?</w:t>
      </w:r>
    </w:p>
    <w:p>
      <w:r>
        <w:rPr>
          <w:b/>
        </w:rPr>
        <w:t xml:space="preserve">Esimerkki 1.584</w:t>
      </w:r>
    </w:p>
    <w:p>
      <w:r>
        <w:t xml:space="preserve">Konteksti: Meillä oli sähkökatkos tänä iltana, joka kumma kyllä näytti vaikuttavan vain minun kortteliini ja ostoskeskukseen. Se kesti hieman yli kaksi tuntia , ja sinä aikana jatkoimme lautapeliemme pelaamista, mutta tavalla, jonka voin kuvitella vain esi-isiemme koskaan pelanneen - teelamppujen äärellä! Äitini oli ostoskeskuksessa sähkökatkon aikana , ja hän sanoo , että kaupassa , jossa hän oli , meni pilkkopimeäksi ! Mutta edes pimeys ei haitannut järkähtämättömiä shoppailijoita - hän sanoo, että kun sähkögeneraattorit käynnistyivät, kaikki jatkoivat ostoksiaan rytmiä unohtamatta!.</w:t>
      </w:r>
    </w:p>
    <w:p>
      <w:r>
        <w:rPr>
          <w:b/>
        </w:rPr>
        <w:t xml:space="preserve">Tulos</w:t>
      </w:r>
    </w:p>
    <w:p>
      <w:r>
        <w:t xml:space="preserve">Mitä voi tapahtua 2 tunnin sähkökatkoksen aikana ?</w:t>
      </w:r>
    </w:p>
    <w:p>
      <w:r>
        <w:rPr>
          <w:b/>
        </w:rPr>
        <w:t xml:space="preserve">Esimerkki 1.585</w:t>
      </w:r>
    </w:p>
    <w:p>
      <w:r>
        <w:t xml:space="preserve">Konteksti: Viimeisessä postitse featuring sitoutuminen läsnä, I chronicled hänen läheinen kohtaaminen orava. Tällä kertaa kihlajaislahja kohtasi valitettavasti auton. Kun Lauren ja minä olimme torstaina töissä , Butter oli takapihalla vuokraisännän kanssa , joka vasaroi tai sahasi jotain. Vuokraisännän ystävä tuli aidan takaovesta .</w:t>
      </w:r>
    </w:p>
    <w:p>
      <w:r>
        <w:rPr>
          <w:b/>
        </w:rPr>
        <w:t xml:space="preserve">Tulos</w:t>
      </w:r>
    </w:p>
    <w:p>
      <w:r>
        <w:t xml:space="preserve">Miksi kertoja jätti pihan vartioimatta ?</w:t>
      </w:r>
    </w:p>
    <w:p>
      <w:r>
        <w:rPr>
          <w:b/>
        </w:rPr>
        <w:t xml:space="preserve">Esimerkki 1.586</w:t>
      </w:r>
    </w:p>
    <w:p>
      <w:r>
        <w:t xml:space="preserve">Konteksti: Mutta neljä miestä nosti Winchester-kiväärinsä ja käski heitä erehtymättömällä tavalla pysähtymään. Samalla hetkellä tohtori Van Helsing ja minä nousimme kallion takaa ja osoitimme heitä aseillamme . Kun miehet huomasivat, että heidät oli piiritetty, he kiristivät ohjaksiaan ja vetäytyivät .</w:t>
      </w:r>
    </w:p>
    <w:p>
      <w:r>
        <w:rPr>
          <w:b/>
        </w:rPr>
        <w:t xml:space="preserve">Tulos</w:t>
      </w:r>
    </w:p>
    <w:p>
      <w:r>
        <w:t xml:space="preserve">Mitä tapahtuu?</w:t>
      </w:r>
    </w:p>
    <w:p>
      <w:r>
        <w:rPr>
          <w:b/>
        </w:rPr>
        <w:t xml:space="preserve">Esimerkki 1.587</w:t>
      </w:r>
    </w:p>
    <w:p>
      <w:r>
        <w:t xml:space="preserve">Konteksti: Pysähdyimme hetkeksi ihailemaan patsaiden kokoelmaa ( mukaan lukien Michalengon Orjat , joka oli mielestäni sydäntä särkevä ) ja joitakin maalauksia . Näimme Liberty Leading the People -teoksen , joka sattuu olemaan myös Coldplayn uuden albumin Viva la Vida kansi. Tämä maalaus ei saanut mitään rakkautta audio-oppaalta tai turisteilta, mikä on outoa, koska kaikissa historian oppikirjojen Ranskan vallankumousta käsittelevissä luvuissa näytetään tämä maalaus.</w:t>
      </w:r>
    </w:p>
    <w:p>
      <w:r>
        <w:rPr>
          <w:b/>
        </w:rPr>
        <w:t xml:space="preserve">Tulos</w:t>
      </w:r>
    </w:p>
    <w:p>
      <w:r>
        <w:t xml:space="preserve">Miksi Liberty Leading the people on minulle tärkeä?</w:t>
      </w:r>
    </w:p>
    <w:p>
      <w:r>
        <w:rPr>
          <w:b/>
        </w:rPr>
        <w:t xml:space="preserve">Tulos</w:t>
      </w:r>
    </w:p>
    <w:p>
      <w:r>
        <w:t xml:space="preserve">Miksi Michalengo 's Slaves , olisi sydäntä särkevä ?</w:t>
      </w:r>
    </w:p>
    <w:p>
      <w:r>
        <w:rPr>
          <w:b/>
        </w:rPr>
        <w:t xml:space="preserve">Esimerkki 1.588</w:t>
      </w:r>
    </w:p>
    <w:p>
      <w:r>
        <w:t xml:space="preserve">Konteksti: Tämä on erittäin kiireellinen asia, minkä vuoksi otamme teihin suoraan yhteyttä. Tarvitsemme tyhjän shekin . Tarvitsemme varat mahdollisimman nopeasti . Emme voi siirtää näitä varoja suoraan läheisten ystäviemme nimissä, koska meitä tarkkaillaan jatkuvasti .</w:t>
      </w:r>
    </w:p>
    <w:p>
      <w:r>
        <w:rPr>
          <w:b/>
        </w:rPr>
        <w:t xml:space="preserve">Tulos</w:t>
      </w:r>
    </w:p>
    <w:p>
      <w:r>
        <w:t xml:space="preserve">Miksi puhuja vaatii avointa sekkiä?</w:t>
      </w:r>
    </w:p>
    <w:p>
      <w:r>
        <w:rPr>
          <w:b/>
        </w:rPr>
        <w:t xml:space="preserve">Tulos</w:t>
      </w:r>
    </w:p>
    <w:p>
      <w:r>
        <w:t xml:space="preserve">Miksi puhujaa valvotaan?</w:t>
      </w:r>
    </w:p>
    <w:p>
      <w:r>
        <w:rPr>
          <w:b/>
        </w:rPr>
        <w:t xml:space="preserve">Esimerkki 1.589</w:t>
      </w:r>
    </w:p>
    <w:p>
      <w:r>
        <w:t xml:space="preserve">Konteksti: hackmaster-hahmojen 20hp potkuri pelasti meidät 18 hahmon kokoonpanolta ( miten ihmeessä ryhmä seikkailijoita, joilla jokaisella on 4 - 10 hps, voisi tuhota örkkejä täynnä olevan luolan ? ellei heitä houkuteltaisi ulos yksi kerrallaan !.</w:t>
      </w:r>
    </w:p>
    <w:p>
      <w:r>
        <w:rPr>
          <w:b/>
        </w:rPr>
        <w:t xml:space="preserve">Tulos</w:t>
      </w:r>
    </w:p>
    <w:p>
      <w:r>
        <w:t xml:space="preserve">Mistä nämä 20 HP:n hackmaster-hahmot mahtavat olla peräisin ?</w:t>
      </w:r>
    </w:p>
    <w:p>
      <w:r>
        <w:rPr>
          <w:b/>
        </w:rPr>
        <w:t xml:space="preserve">Esimerkki 1.590</w:t>
      </w:r>
    </w:p>
    <w:p>
      <w:r>
        <w:t xml:space="preserve">Konteksti: 2 vuotta sitten opiskelija kaatui ja löi päänsä samalla tiellä. Hän vaipui koomaan ja kuoli 20 tuntia myöhemmin sairaalassa . Koska olen usein maastopyöräilijä ja käyn usein Ubinin maastopyöräilyreitillä , tunnen usein pyöräilyn todelliset vaarat. Olipa kyseessä tasainen tie tai vuoristoinen maasto , kaatumisriski on aina olemassa , erityisesti päähän . Jospa ... jospa hän olisi käyttänyt päähänsä suojaimia . Kallomme ovat hauraita , ja niin ovat elämämme .</w:t>
      </w:r>
    </w:p>
    <w:p>
      <w:r>
        <w:rPr>
          <w:b/>
        </w:rPr>
        <w:t xml:space="preserve">Tulos</w:t>
      </w:r>
    </w:p>
    <w:p>
      <w:r>
        <w:t xml:space="preserve">Mikä voi olla fakta puhujasta ?</w:t>
      </w:r>
    </w:p>
    <w:p>
      <w:r>
        <w:rPr>
          <w:b/>
        </w:rPr>
        <w:t xml:space="preserve">Tulos</w:t>
      </w:r>
    </w:p>
    <w:p>
      <w:r>
        <w:t xml:space="preserve">Mitä he voisivat tehdä tyttöä koskevien uutisten jälkeen?</w:t>
      </w:r>
    </w:p>
    <w:p>
      <w:r>
        <w:rPr>
          <w:b/>
        </w:rPr>
        <w:t xml:space="preserve">Esimerkki 1.591</w:t>
      </w:r>
    </w:p>
    <w:p>
      <w:r>
        <w:t xml:space="preserve">Konteksti: Ne kaksi viikkoa vain tulivat ja menivät . Kyllä , ne olivat mahtavia ja rakastin joka ikistä minuuttia , mutta miksi niiden piti mennä niin nopeasti ohi ? Tänään oli vasta viikko sitten , kun vein hänet lentokentälle ja hän lähti takaisin .</w:t>
      </w:r>
    </w:p>
    <w:p>
      <w:r>
        <w:rPr>
          <w:b/>
        </w:rPr>
        <w:t xml:space="preserve">Tulos</w:t>
      </w:r>
    </w:p>
    <w:p>
      <w:r>
        <w:t xml:space="preserve">Mitä he ovat saattaneet juuri ottaa?</w:t>
      </w:r>
    </w:p>
    <w:p>
      <w:r>
        <w:rPr>
          <w:b/>
        </w:rPr>
        <w:t xml:space="preserve">Esimerkki 1.592</w:t>
      </w:r>
    </w:p>
    <w:p>
      <w:r>
        <w:t xml:space="preserve">Konteksti: Päätin, että koska minun bloggaaminen on mennyt alas viime kuukausina, minun pitäisi kertoa teille, mitä olen uppoutuu itseni sen sijaan, että verkossa. 1 . kirjat - muut kuin kirjat luokan, olen ' ve lukenut (kun löydän vapaa-aikaa) useita kirjoja. Yksi niistä on Andy Crouchin kirja " Culture Making " . Tämä kirja on alaotsikoitu " Recovering meidän Creative Calling " ja on suuri suositus Tim Keller .</w:t>
      </w:r>
    </w:p>
    <w:p>
      <w:r>
        <w:rPr>
          <w:b/>
        </w:rPr>
        <w:t xml:space="preserve">Tulos</w:t>
      </w:r>
    </w:p>
    <w:p>
      <w:r>
        <w:t xml:space="preserve">Mikä voi olla syy siihen, että luet enemmän kirjoja ?</w:t>
      </w:r>
    </w:p>
    <w:p>
      <w:r>
        <w:rPr>
          <w:b/>
        </w:rPr>
        <w:t xml:space="preserve">Esimerkki 1.593</w:t>
      </w:r>
    </w:p>
    <w:p>
      <w:r>
        <w:t xml:space="preserve">Konteksti: Se on Casino Night ! Hanki jopa 6,000 ILMAISEKSI kuponkia nyt ! Pelaa High Stakes Pokeria , Ride the Tide ja Vaults of Atlantis tänään ja saat 2000 bonuskuponkia jokaisessa pelissä . Voit saada yhteensä 6,000 kuponkia pelaamalla kaikkia kolmea !.</w:t>
      </w:r>
    </w:p>
    <w:p>
      <w:r>
        <w:rPr>
          <w:b/>
        </w:rPr>
        <w:t xml:space="preserve">Tulos</w:t>
      </w:r>
    </w:p>
    <w:p>
      <w:r>
        <w:t xml:space="preserve">Miksi ilmaisia poletteja on 6000 kappaletta?</w:t>
      </w:r>
    </w:p>
    <w:p>
      <w:r>
        <w:rPr>
          <w:b/>
        </w:rPr>
        <w:t xml:space="preserve">Esimerkki 1.594</w:t>
      </w:r>
    </w:p>
    <w:p>
      <w:r>
        <w:t xml:space="preserve">Konteksti: En voinut nostaa syytettä, koska kummallakaan meistä ei ole huoltajuutta . Menin lopulta Martinsburgiin tekemään huoltajuusmääräyksen ja hakemaan hänet . Näin hänen autonsa töissä . Joten menin hänen äitinsä luokse.</w:t>
      </w:r>
    </w:p>
    <w:p>
      <w:r>
        <w:rPr>
          <w:b/>
        </w:rPr>
        <w:t xml:space="preserve">Tulos</w:t>
      </w:r>
    </w:p>
    <w:p>
      <w:r>
        <w:t xml:space="preserve">Miksi kertoja tekee paperitöitä ?</w:t>
      </w:r>
    </w:p>
    <w:p>
      <w:r>
        <w:rPr>
          <w:b/>
        </w:rPr>
        <w:t xml:space="preserve">Esimerkki 1.595</w:t>
      </w:r>
    </w:p>
    <w:p>
      <w:r>
        <w:t xml:space="preserve">Konteksti: En tiedä, kuinka kauan se kesti, mutta tuntui siltä, että huudan joka kerta, jos et tule tänne, hukun. Aika kului huudahdin sen uudestaan tällä kertaa voimakkaammin ja kiihkeämmin . Olin väsynyt tukehtumiseen ja kamppailin uimisesta kolmevuotiaan poikani ylimääräisen painon kanssa . Okei , paniikki iski minuun ja huusin että hukun jos et tule tänne .</w:t>
      </w:r>
    </w:p>
    <w:p>
      <w:r>
        <w:rPr>
          <w:b/>
        </w:rPr>
        <w:t xml:space="preserve">Tulos</w:t>
      </w:r>
    </w:p>
    <w:p>
      <w:r>
        <w:t xml:space="preserve">Mitä tapahtui ennen kuin päädyin veteen?</w:t>
      </w:r>
    </w:p>
    <w:p>
      <w:r>
        <w:rPr>
          <w:b/>
        </w:rPr>
        <w:t xml:space="preserve">Tulos</w:t>
      </w:r>
    </w:p>
    <w:p>
      <w:r>
        <w:t xml:space="preserve">Mitä minulle voi tapahtua, kun kamppailen uimisesta ?</w:t>
      </w:r>
    </w:p>
    <w:p>
      <w:r>
        <w:rPr>
          <w:b/>
        </w:rPr>
        <w:t xml:space="preserve">Tulos</w:t>
      </w:r>
    </w:p>
    <w:p>
      <w:r>
        <w:t xml:space="preserve">Mitä voi tapahtua, jos kukaan ei auta kirjailijaa ja lasta ?</w:t>
      </w:r>
    </w:p>
    <w:p>
      <w:r>
        <w:rPr>
          <w:b/>
        </w:rPr>
        <w:t xml:space="preserve">Tulos</w:t>
      </w:r>
    </w:p>
    <w:p>
      <w:r>
        <w:t xml:space="preserve">Mitä on voinut tapahtua ennen otetta ?</w:t>
      </w:r>
    </w:p>
    <w:p>
      <w:r>
        <w:rPr>
          <w:b/>
        </w:rPr>
        <w:t xml:space="preserve">Esimerkki 1.596</w:t>
      </w:r>
    </w:p>
    <w:p>
      <w:r>
        <w:t xml:space="preserve">Konteksti: Mutta kuten sanoin, hän oli kunnossa ennen elokuvan loppua ... Se oli mukava elokuva , mutta kuten sanoin , olen descovered pidän suoraa makeout kohtauksia olla kiusallista, joten löysin itseni tehdä monia kasvoja elokuvan näytön. Pysähdyimme paluumatkalla King Supersin luona ja ainoat merkittävät asiat, jotka todella tapahtuivat, olivat, että 1 . Kyllä , Paulina käyttäytyi edelleen kuin kakara ja en mene syvälle yksityiskohtiin miten , koska olen varma , että olet kyllästynyt siihen 2 .</w:t>
      </w:r>
    </w:p>
    <w:p>
      <w:r>
        <w:rPr>
          <w:b/>
        </w:rPr>
        <w:t xml:space="preserve">Tulos</w:t>
      </w:r>
    </w:p>
    <w:p>
      <w:r>
        <w:t xml:space="preserve">Miksi romanttiset kohtaukset olivat kiusallisia ?</w:t>
      </w:r>
    </w:p>
    <w:p>
      <w:r>
        <w:rPr>
          <w:b/>
        </w:rPr>
        <w:t xml:space="preserve">Esimerkki 1.597</w:t>
      </w:r>
    </w:p>
    <w:p>
      <w:r>
        <w:t xml:space="preserve">Konteksti: Ja jos he olivatkin , ihmettelen, miltä heistä todella tuntui . Sitä paitsi mietin, miltä vanhemmistani tuntuisi, jos he tietäisivät minusta ja elämäntavasta, jonka olen valinnut omaksua. Juuri nyt tämä osa elämästäni pysyy heille salaisuutena. Oletan, että kerron heille, mitä olen tehnyt, kun saan kirjani valmiiksi.</w:t>
      </w:r>
    </w:p>
    <w:p>
      <w:r>
        <w:rPr>
          <w:b/>
        </w:rPr>
        <w:t xml:space="preserve">Tulos</w:t>
      </w:r>
    </w:p>
    <w:p>
      <w:r>
        <w:t xml:space="preserve">Mitä voi tapahtua sen jälkeen, kun olen saanut kirjani valmiiksi?</w:t>
      </w:r>
    </w:p>
    <w:p>
      <w:r>
        <w:rPr>
          <w:b/>
        </w:rPr>
        <w:t xml:space="preserve">Esimerkki 1.598</w:t>
      </w:r>
    </w:p>
    <w:p>
      <w:r>
        <w:t xml:space="preserve">Konteksti: ja hän sanoi, että Tim on enemmän valtavirran ihminen ja vähemmän leikattu , mutta että hän on hyvin älykäs , ja että olen hyvin tärkeä hänen elämässään ja että hän tarvitsee minua, koska hän ei saa kaikkea tarvitsemaansa vanhemmiltaan . ja sitten hän sai minut tekemään lukemisen hänestä , mikä oli hieman outoa ja en odottanut . hän kyseli koko ajan kaikkia kysymyksiä tästä kaverista .</w:t>
      </w:r>
    </w:p>
    <w:p>
      <w:r>
        <w:rPr>
          <w:b/>
        </w:rPr>
        <w:t xml:space="preserve">Tulos</w:t>
      </w:r>
    </w:p>
    <w:p>
      <w:r>
        <w:t xml:space="preserve">Miksi nainen kysyy kertojalta niin paljon kysymyksiä?</w:t>
      </w:r>
    </w:p>
    <w:p>
      <w:r>
        <w:rPr>
          <w:b/>
        </w:rPr>
        <w:t xml:space="preserve">Esimerkki 1.599</w:t>
      </w:r>
    </w:p>
    <w:p>
      <w:r>
        <w:t xml:space="preserve">Konteksti: Sitten nuo kauniit huulet nipistivät ylöspäin kulmista, ja hänellä oli halu vain vangita ne omillaan. Suutella niitä, nuolla niitä ja purra niitä, mutta hän aina pidättäytyi. Loppuvaihe oli aina paras . Se muuttui joskus , ja aina sydän kurkussa , kun hän ajatteli sitä .</w:t>
      </w:r>
    </w:p>
    <w:p>
      <w:r>
        <w:rPr>
          <w:b/>
        </w:rPr>
        <w:t xml:space="preserve">Tulos</w:t>
      </w:r>
    </w:p>
    <w:p>
      <w:r>
        <w:t xml:space="preserve">Mitä miehellä on halu tehdä ?</w:t>
      </w:r>
    </w:p>
    <w:p>
      <w:r>
        <w:rPr>
          <w:b/>
        </w:rPr>
        <w:t xml:space="preserve">Esimerkki 1.600</w:t>
      </w:r>
    </w:p>
    <w:p>
      <w:r>
        <w:t xml:space="preserve">Konteksti: Fandango liput tämän perjantain 's Dark Knight IMAX näyttää ( a. ) tuli myyntiin ja ( b. ) loppuunmyyty ( ellei ne olivat jo myynnissä teatterissa , mikä mielestäni on vähintään yhtä todennäköistä kuin IMAX teatteri 's arvoinen nörtit tarkistaa Fandango yhtä pakkomielteisesti kuin olin kolmannen - viikonloppu näyttää ) ( mikä on sanoa molemmat ovat hyvin mahdollisia ) . Tämä on elokuvan kolmas viikonloppu .</w:t>
      </w:r>
    </w:p>
    <w:p>
      <w:r>
        <w:rPr>
          <w:b/>
        </w:rPr>
        <w:t xml:space="preserve">Tulos</w:t>
      </w:r>
    </w:p>
    <w:p>
      <w:r>
        <w:t xml:space="preserve">Mitä voin tehdä myöhemmin päivällä ?</w:t>
      </w:r>
    </w:p>
    <w:p>
      <w:r>
        <w:rPr>
          <w:b/>
        </w:rPr>
        <w:t xml:space="preserve">Esimerkki 1.601</w:t>
      </w:r>
    </w:p>
    <w:p>
      <w:r>
        <w:t xml:space="preserve">Konteksti: Te kaikki tiedätte, mitä tarkoitan . Joka tapauksessa olen myöhässä , lennän tietä pitkin , kun söpö teini rullaluistimilla kiinnitti huomioni . Painoin jarrut pohjaan , laitoin auton peruutusvaihteelle ja sain pelin käyntiin .</w:t>
      </w:r>
    </w:p>
    <w:p>
      <w:r>
        <w:rPr>
          <w:b/>
        </w:rPr>
        <w:t xml:space="preserve">Tulos</w:t>
      </w:r>
    </w:p>
    <w:p>
      <w:r>
        <w:t xml:space="preserve">Miltä kertoja tuntee itsensä ?</w:t>
      </w:r>
    </w:p>
    <w:p>
      <w:r>
        <w:rPr>
          <w:b/>
        </w:rPr>
        <w:t xml:space="preserve">Tulos</w:t>
      </w:r>
    </w:p>
    <w:p>
      <w:r>
        <w:t xml:space="preserve">Mikä saattoi olla syysi jarrutukseen ?</w:t>
      </w:r>
    </w:p>
    <w:p>
      <w:r>
        <w:rPr>
          <w:b/>
        </w:rPr>
        <w:t xml:space="preserve">Tulos</w:t>
      </w:r>
    </w:p>
    <w:p>
      <w:r>
        <w:t xml:space="preserve">Miksi kertoja pysähtyi puhumaan teinille .?</w:t>
      </w:r>
    </w:p>
    <w:p>
      <w:r>
        <w:rPr>
          <w:b/>
        </w:rPr>
        <w:t xml:space="preserve">Esimerkki 1.602</w:t>
      </w:r>
    </w:p>
    <w:p>
      <w:r>
        <w:t xml:space="preserve">Konteksti: Hän ei ole koskaan tehnyt mitään, mitä en olisi voinut tehdä. Vitun kusipää . Varsinkin kun ottaa huomioon että rakastan häntä edelleen . TIEDÄN ettei hän koskaan välittänyt minusta , ja että KAIKKI mitä hän ikinä vittu sanoi minulle oli valetta .</w:t>
      </w:r>
    </w:p>
    <w:p>
      <w:r>
        <w:rPr>
          <w:b/>
        </w:rPr>
        <w:t xml:space="preserve">Tulos</w:t>
      </w:r>
    </w:p>
    <w:p>
      <w:r>
        <w:t xml:space="preserve">Mikä voi olla syy siihen, että olen tällä hetkellä niin järkyttynyt?</w:t>
      </w:r>
    </w:p>
    <w:p>
      <w:r>
        <w:rPr>
          <w:b/>
        </w:rPr>
        <w:t xml:space="preserve">Esimerkki 1.603</w:t>
      </w:r>
    </w:p>
    <w:p>
      <w:r>
        <w:t xml:space="preserve">Konteksti: Hänen muistotilaisuutensa pidettiin 9/11 , päivänä, joka muutti Amerikan. Olin pystyttämässä lippua, kun suuri osa muusta maasta kävi läpi tätä ultrapatriotismia. Amerikan lippu oli aseistettu. Ihmishenkiä oli menetetty tuon lipun takia , ja lisää ihmishenkiä menetettäisiin taas pian .</w:t>
      </w:r>
    </w:p>
    <w:p>
      <w:r>
        <w:rPr>
          <w:b/>
        </w:rPr>
        <w:t xml:space="preserve">Tulos</w:t>
      </w:r>
    </w:p>
    <w:p>
      <w:r>
        <w:t xml:space="preserve">Miksi ihmishenkiä saatetaan menettää taas pian lisää?</w:t>
      </w:r>
    </w:p>
    <w:p>
      <w:r>
        <w:rPr>
          <w:b/>
        </w:rPr>
        <w:t xml:space="preserve">Esimerkki 1.604</w:t>
      </w:r>
    </w:p>
    <w:p>
      <w:r>
        <w:t xml:space="preserve">Konteksti: Sitä paitsi , saada se pois tieltä nyt jättää meidät tunne turvallisempi ja antaa meille mahdollisuuden keskittyä muihin menoihin. Kuten aiemmista merkinnöistäni käy ilmi , viime talvena selvisimme melko mukavasti alle 100 gallonalla polttoöljyä , jota täydennettiin pienen sähkölämmittimen satunnaisella käytöllä. Niinpä, kun 100 gallonaa on vähimmäismäärä toimitusta varten, ostimme juuri sen verran tänäkin vuonna.</w:t>
      </w:r>
    </w:p>
    <w:p>
      <w:r>
        <w:rPr>
          <w:b/>
        </w:rPr>
        <w:t xml:space="preserve">Tulos</w:t>
      </w:r>
    </w:p>
    <w:p>
      <w:r>
        <w:t xml:space="preserve">Mitä on voinut tapahtua sinä talvena, kun polttoöljyä oli vain 100 gallonaa ?</w:t>
      </w:r>
    </w:p>
    <w:p>
      <w:r>
        <w:rPr>
          <w:b/>
        </w:rPr>
        <w:t xml:space="preserve">Esimerkki 1.605</w:t>
      </w:r>
    </w:p>
    <w:p>
      <w:r>
        <w:t xml:space="preserve">Konteksti: Francesco vihittiin papiksi vuonna 1910 seitsemän vuoden opiskelun jälkeen, ja hänet tunnettiin nimellä Padre Pio . Syyskuun 20. päivänä 1918 Padre Pio polvistui suuren krusifiksin edessä, kun hän sai näkyviä ristiinnaulitsemisen jälkiä, mikä teki hänestä kirkon historian ensimmäisen leimautuneen papin. Padre Pion tutkinut lääkäri ei löytänyt mitään luonnollista syytä haavoille. Hänen kuoltuaan vuonna 1968 haavat eivät olleet enää näkyvissä. Itse asiassa arpia ei ollut ja iho oli täysin uusiutunut.</w:t>
      </w:r>
    </w:p>
    <w:p>
      <w:r>
        <w:rPr>
          <w:b/>
        </w:rPr>
        <w:t xml:space="preserve">Tulos</w:t>
      </w:r>
    </w:p>
    <w:p>
      <w:r>
        <w:t xml:space="preserve">Minkälainen usko Padre Pio on ?</w:t>
      </w:r>
    </w:p>
    <w:p>
      <w:r>
        <w:rPr>
          <w:b/>
        </w:rPr>
        <w:t xml:space="preserve">Esimerkki 1.606</w:t>
      </w:r>
    </w:p>
    <w:p>
      <w:r>
        <w:t xml:space="preserve">Konteksti: Tämä huone , jossa tutkimusmatkailijat tulivat ensimmäisen kerran etsimään mahdollisia väestönsuojia kylmän sodan aikana , on sata jalkaa lattiasta kattoon . Se on 130 jalkaa seinästä toiseen, edestä taaksepäin ja sitten 150 jalkaa sivulta toiselle. Jos tämä ei anna teille perspektiiviä, tämä huone on suunnilleen yhtä korkea kuin kymmenkerroksinen rakennus. Tämä reunus on tuon hiton suuren huoneen huipulla. Siihen ei pääse mitenkään ylös , paitsi alakerrasta , ryömimällä rikkinäisten kivikasojen ja stalagiittien yli ja kiipeämällä lähes pystysuoraa seinää pitkin . On vaikea ajatella, että tämä henkilö ryömii luolan läpi ja kiipeää seinää pitkin yksinkertaisen puisen taskulampun kanssa. Joten yritin kysyä oppaalta siitä .</w:t>
      </w:r>
    </w:p>
    <w:p>
      <w:r>
        <w:rPr>
          <w:b/>
        </w:rPr>
        <w:t xml:space="preserve">Tulos</w:t>
      </w:r>
    </w:p>
    <w:p>
      <w:r>
        <w:t xml:space="preserve">Miksi huone teki häneen niin suuren vaikutuksen?</w:t>
      </w:r>
    </w:p>
    <w:p>
      <w:r>
        <w:rPr>
          <w:b/>
        </w:rPr>
        <w:t xml:space="preserve">Esimerkki 1.607</w:t>
      </w:r>
    </w:p>
    <w:p>
      <w:r>
        <w:t xml:space="preserve">Konteksti: Kävelin alas kellarin portaita aivan kuten muinakin tavallisina päivinä. Jos en olisi ollut veren peitossa , olisi melkein näyttänyt siltä kuin olisin menossa tarkistamaan kuivausrumpua . En epäröinyt, en pelännyt, vain tyhjää, tyhjää liikkumista. Automaatti liikkui kohti kuivausrummun yläpuolella olevaa avointa ikkunaa , jossain sisällä toivoen , että jokin niistä olioista , jotka olin nähnyt aiemmin , tulisi takanani ja lopettaisi sen , ennen kuin mikään tästä ehtisi painua mieleeni .</w:t>
      </w:r>
    </w:p>
    <w:p>
      <w:r>
        <w:rPr>
          <w:b/>
        </w:rPr>
        <w:t xml:space="preserve">Tulos</w:t>
      </w:r>
    </w:p>
    <w:p>
      <w:r>
        <w:t xml:space="preserve">Mikä on mahdollinen syy siihen, että kirjailija oli veren peitossa?</w:t>
      </w:r>
    </w:p>
    <w:p>
      <w:r>
        <w:rPr>
          <w:b/>
        </w:rPr>
        <w:t xml:space="preserve">Esimerkki 1.608</w:t>
      </w:r>
    </w:p>
    <w:p>
      <w:r>
        <w:t xml:space="preserve">Konteksti: laskeutuminen . En saanut edes kappaleen läpi . Vilkaisin muutamaa kertaa likaisesti kaikkia ympärilläni olevia ihmisiä , jotka pitivät lukuaikaa itsestäänselvyytenä .</w:t>
      </w:r>
    </w:p>
    <w:p>
      <w:r>
        <w:rPr>
          <w:b/>
        </w:rPr>
        <w:t xml:space="preserve">Tulos</w:t>
      </w:r>
    </w:p>
    <w:p>
      <w:r>
        <w:t xml:space="preserve">Mistä likaiset katseet voivat johtua ?</w:t>
      </w:r>
    </w:p>
    <w:p>
      <w:r>
        <w:rPr>
          <w:b/>
        </w:rPr>
        <w:t xml:space="preserve">Esimerkki 1.609</w:t>
      </w:r>
    </w:p>
    <w:p>
      <w:r>
        <w:t xml:space="preserve">Konteksti: En ole puhunut hänen kanssaan melkein 3 viikkoon, mutta toisaalta en ole myöskään yrittänyt tavoittaa häntä. Mutta kun yritin, hän soitti minulle takaisin, jos hän ei vastannut puheluuni, mutta jos puhuimme ja hän sanoi soittavansa minulle takaisin, hän ei koskaan soittanut. Tarkoitan, että hän puhui siitä, että asuisimme yhdessä ja sanoi, että hän voisi nähdä olevansa kanssani ikuisesti , ja että olin täydellinen ja hän halusi vain minut, mutta hänen täytyy saada elämänsä järjestykseen ensin.</w:t>
      </w:r>
    </w:p>
    <w:p>
      <w:r>
        <w:rPr>
          <w:b/>
        </w:rPr>
        <w:t xml:space="preserve">Tulos</w:t>
      </w:r>
    </w:p>
    <w:p>
      <w:r>
        <w:t xml:space="preserve">Mitä seuraavaksi kertojalle ja heidän poikaystävälleen tapahtuu ?</w:t>
      </w:r>
    </w:p>
    <w:p>
      <w:r>
        <w:rPr>
          <w:b/>
        </w:rPr>
        <w:t xml:space="preserve">Esimerkki 1.610</w:t>
      </w:r>
    </w:p>
    <w:p>
      <w:r>
        <w:t xml:space="preserve">Konteksti: Ehkä olen huumeissa . Nämä vohvelit olivat erittäin hyviä ... ja voitko uskoa kuinka tummilta mustikat näyttävät ? En tiedä miksi ne olivat niin tummia . Keksin tämän reseptin päässäni , joten olen yllättynyt , että niistä tuli näin hyviä . Seuraavan kerran kun teen vohveleita , teen niiden kanssa paistettua kanaa .</w:t>
      </w:r>
    </w:p>
    <w:p>
      <w:r>
        <w:rPr>
          <w:b/>
        </w:rPr>
        <w:t xml:space="preserve">Tulos</w:t>
      </w:r>
    </w:p>
    <w:p>
      <w:r>
        <w:t xml:space="preserve">Miksi olen niin yllättynyt siitä, että vohvelit onnistuivat hyvin ?</w:t>
      </w:r>
    </w:p>
    <w:p>
      <w:r>
        <w:rPr>
          <w:b/>
        </w:rPr>
        <w:t xml:space="preserve">Esimerkki 1.611</w:t>
      </w:r>
    </w:p>
    <w:p>
      <w:r>
        <w:t xml:space="preserve">Konteksti: Dane Reynolds sijoittui viime vuonna toiseksi WQS-listalla. Pisteiden raja nousee tyypillisesti joka vuosi, mutta yleinen käsitys on, että tänä vuonna se olisi alempi kuin vuonna 2007, mikä tarkoittaisi, että olet varmasti turvassa. Me kaikki ajattelimme, että pisteitä olisi vähemmän tänä vuonna , mutta monet WCT:n pelaajat eivät osallistu WQS:ään tai eivät oikeastaan tavoittele sitä.</w:t>
      </w:r>
    </w:p>
    <w:p>
      <w:r>
        <w:rPr>
          <w:b/>
        </w:rPr>
        <w:t xml:space="preserve">Tulos</w:t>
      </w:r>
    </w:p>
    <w:p>
      <w:r>
        <w:t xml:space="preserve">Mihin Dane Reynolds sijoittui viime vuonna ?</w:t>
      </w:r>
    </w:p>
    <w:p>
      <w:r>
        <w:rPr>
          <w:b/>
        </w:rPr>
        <w:t xml:space="preserve">Esimerkki 1.612</w:t>
      </w:r>
    </w:p>
    <w:p>
      <w:r>
        <w:t xml:space="preserve">Konteksti: Voisin vain tehdä lattian tummalla värillä ankkuroidakseni sen ja sitten seinät jollain vaaleammalla ( koska kylpyhuoneessa ei ole ikkunoita , " kaikki tumma " olisi kuin luola ) . Mutta , halusin jonkinlaisen aksentin , joten ajattelin abstraktia " vesiputousta " laatoitettuna suoraan huoneeseen . Käyttämällä kolmatta väriä , voin integroida kaakelikuvion , joka alkaa suihkunpäästä ja " virtaa " suihkun viemäriin . Eri laattakuvioiden visualisoimiseksi loin dioraaman .</w:t>
      </w:r>
    </w:p>
    <w:p>
      <w:r>
        <w:rPr>
          <w:b/>
        </w:rPr>
        <w:t xml:space="preserve">Tulos</w:t>
      </w:r>
    </w:p>
    <w:p>
      <w:r>
        <w:t xml:space="preserve">Miksi dioraama luotiin?</w:t>
      </w:r>
    </w:p>
    <w:p>
      <w:r>
        <w:rPr>
          <w:b/>
        </w:rPr>
        <w:t xml:space="preserve">Esimerkki 1.613</w:t>
      </w:r>
    </w:p>
    <w:p>
      <w:r>
        <w:t xml:space="preserve">Konteksti: Hän sai kuitenkin palkkaa, joten se on ok. Vietin loppupäivän tavallista vinksahtaneempana ja nukuin . Minun pitäisi nukkua nyt , mutta nousin ylös pesemään hampaat , etten heräisi aamulla huonovointisempana .</w:t>
      </w:r>
    </w:p>
    <w:p>
      <w:r>
        <w:rPr>
          <w:b/>
        </w:rPr>
        <w:t xml:space="preserve">Tulos</w:t>
      </w:r>
    </w:p>
    <w:p>
      <w:r>
        <w:t xml:space="preserve">Miltä tuntuu aamulla?</w:t>
      </w:r>
    </w:p>
    <w:p>
      <w:r>
        <w:rPr>
          <w:b/>
        </w:rPr>
        <w:t xml:space="preserve">Esimerkki 1.614</w:t>
      </w:r>
    </w:p>
    <w:p>
      <w:r>
        <w:t xml:space="preserve">Konteksti: Hänellä oli tapana istua testeissä ja kokeissa vieressäni ( koska nimeni alkaa myös " S " -merkillä ) . Annoin hänen kopioida sisältöä paperistani. Todennäköisesti tämä saattoi olla toinen syy siihen, miten me lähennyimme.</w:t>
      </w:r>
    </w:p>
    <w:p>
      <w:r>
        <w:rPr>
          <w:b/>
        </w:rPr>
        <w:t xml:space="preserve">Tulos</w:t>
      </w:r>
    </w:p>
    <w:p>
      <w:r>
        <w:t xml:space="preserve">Mikä näistä voisi olla kertojan nimi ?</w:t>
      </w:r>
    </w:p>
    <w:p>
      <w:r>
        <w:rPr>
          <w:b/>
        </w:rPr>
        <w:t xml:space="preserve">Esimerkki 1.615</w:t>
      </w:r>
    </w:p>
    <w:p>
      <w:r>
        <w:t xml:space="preserve">Konteksti: Niinpä kurkistin ulos ja .... siellä se oli! Pieni tärisevä karvapallo, jonka kaulaan oli sidottu kauhea kihelmöivä juttu ! Ruokimme sen , pikku raukka , ja etsimme sen omistajia koko naapurustosta , mutta emme löytäneet mitään .... Niinpä, no... Se on nyt minun!</w:t>
      </w:r>
    </w:p>
    <w:p>
      <w:r>
        <w:rPr>
          <w:b/>
        </w:rPr>
        <w:t xml:space="preserve">Tulos</w:t>
      </w:r>
    </w:p>
    <w:p>
      <w:r>
        <w:t xml:space="preserve">Mitä voi tapahtua, jos he eivät tee mitään kuultuaan melun?</w:t>
      </w:r>
    </w:p>
    <w:p>
      <w:r>
        <w:rPr>
          <w:b/>
        </w:rPr>
        <w:t xml:space="preserve">Tulos</w:t>
      </w:r>
    </w:p>
    <w:p>
      <w:r>
        <w:t xml:space="preserve">Miksi eläin katosi?</w:t>
      </w:r>
    </w:p>
    <w:p>
      <w:r>
        <w:rPr>
          <w:b/>
        </w:rPr>
        <w:t xml:space="preserve">Esimerkki 1.616</w:t>
      </w:r>
    </w:p>
    <w:p>
      <w:r>
        <w:t xml:space="preserve">Konteksti: Niinpä niin ... vihaan Intiaa! ! ! miksi ihmiset täällä ovat kuin eläimiä .. tai pahempia kuin eläimet ? ...kuten tänään ...olin menossa luovuttamaan verta ja sitten nämä todella eläimelliset tytöt tulivat luokseni ...ja sanoivat, että laita minut ensin ...ei minua .... olin vapaaehtoinen , , , ja heidän piti istua sisällä .... hemmetin intialaiset! ! ! Pelastakaa minut!</w:t>
      </w:r>
    </w:p>
    <w:p>
      <w:r>
        <w:rPr>
          <w:b/>
        </w:rPr>
        <w:t xml:space="preserve">Tulos</w:t>
      </w:r>
    </w:p>
    <w:p>
      <w:r>
        <w:t xml:space="preserve">Mitä tämän jälkeen tapahtui?</w:t>
      </w:r>
    </w:p>
    <w:p>
      <w:r>
        <w:rPr>
          <w:b/>
        </w:rPr>
        <w:t xml:space="preserve">Esimerkki 1.617</w:t>
      </w:r>
    </w:p>
    <w:p>
      <w:r>
        <w:t xml:space="preserve">Konteksti: Päätin, että tänään olisi hyvä päivä ottaa sairaslomaa . Eilen illalla Jodi ja minä erosimme ja ajattelen, että tällä kertaa se on lopullisesti. Minulle valehdeltiin ja tavallaan jopa petettiin . Neljännen päivän aikana hän valehteli kaikille siitä minne hän oli menossa.</w:t>
      </w:r>
    </w:p>
    <w:p>
      <w:r>
        <w:rPr>
          <w:b/>
        </w:rPr>
        <w:t xml:space="preserve">Tulos</w:t>
      </w:r>
    </w:p>
    <w:p>
      <w:r>
        <w:t xml:space="preserve">Mitä tapahtui viime yön jälkeen?</w:t>
      </w:r>
    </w:p>
    <w:p>
      <w:r>
        <w:rPr>
          <w:b/>
        </w:rPr>
        <w:t xml:space="preserve">Esimerkki 1.618</w:t>
      </w:r>
    </w:p>
    <w:p>
      <w:r>
        <w:t xml:space="preserve">Konteksti: Minulla oli eilen todella hauskaa ostaa tyttöjen vaatteita . Valitettavasti tämä tuo jyrkän kontrastin siihen tilaan, johon ihoni on päätynyt Ottawaan tulon jälkeen. Minulla on akne . Tiedän sen , ja minulla on kestänyt lähes 10 vuotta käsitellä tätä tosiasiaa.</w:t>
      </w:r>
    </w:p>
    <w:p>
      <w:r>
        <w:rPr>
          <w:b/>
        </w:rPr>
        <w:t xml:space="preserve">Tulos</w:t>
      </w:r>
    </w:p>
    <w:p>
      <w:r>
        <w:t xml:space="preserve">Miltä haluan näyttää?</w:t>
      </w:r>
    </w:p>
    <w:p>
      <w:r>
        <w:rPr>
          <w:b/>
        </w:rPr>
        <w:t xml:space="preserve">Tulos</w:t>
      </w:r>
    </w:p>
    <w:p>
      <w:r>
        <w:t xml:space="preserve">Miksi haluan käsitellä tätä tosiasiaa ?</w:t>
      </w:r>
    </w:p>
    <w:p>
      <w:r>
        <w:rPr>
          <w:b/>
        </w:rPr>
        <w:t xml:space="preserve">Esimerkki 1.619</w:t>
      </w:r>
    </w:p>
    <w:p>
      <w:r>
        <w:t xml:space="preserve">Konteksti: Itse asiassa se on melko pieni. Ja kun muutimme tänne, kuisti oli hyvin yksinkertainen. Ihmiset, joilta ostimme paikan, veivät jopa siihen liitetyn keinun mukanaan. Mutta filosofiani on aina ollut, että sian korvasta voi tehdä silkkipussin.</w:t>
      </w:r>
    </w:p>
    <w:p>
      <w:r>
        <w:rPr>
          <w:b/>
        </w:rPr>
        <w:t xml:space="preserve">Tulos</w:t>
      </w:r>
    </w:p>
    <w:p>
      <w:r>
        <w:t xml:space="preserve">Mikä voi olla totta uuden talosi kuistista ?</w:t>
      </w:r>
    </w:p>
    <w:p>
      <w:r>
        <w:rPr>
          <w:b/>
        </w:rPr>
        <w:t xml:space="preserve">Esimerkki 1.620</w:t>
      </w:r>
    </w:p>
    <w:p>
      <w:r>
        <w:t xml:space="preserve">Konteksti: Vain noin 400 valmistettiin ja noin 39:n uskotaan olevan olemassa nykyään. Minun onni vangita muutama otos ja sinun onni löytää ne täältä . Kertokaa minulle mitä tiedätte tai ajattelette tästä kauneudesta .</w:t>
      </w:r>
    </w:p>
    <w:p>
      <w:r>
        <w:rPr>
          <w:b/>
        </w:rPr>
        <w:t xml:space="preserve">Tulos</w:t>
      </w:r>
    </w:p>
    <w:p>
      <w:r>
        <w:t xml:space="preserve">Miksi kertoja kysyy, mitä toinen henkilö ajattelee ?</w:t>
      </w:r>
    </w:p>
    <w:p>
      <w:r>
        <w:rPr>
          <w:b/>
        </w:rPr>
        <w:t xml:space="preserve">Tulos</w:t>
      </w:r>
    </w:p>
    <w:p>
      <w:r>
        <w:t xml:space="preserve">Miksi kertoja kuvailee laukausta kauneudeksi ?</w:t>
      </w:r>
    </w:p>
    <w:p>
      <w:r>
        <w:rPr>
          <w:b/>
        </w:rPr>
        <w:t xml:space="preserve">Esimerkki 1.621</w:t>
      </w:r>
    </w:p>
    <w:p>
      <w:r>
        <w:t xml:space="preserve">Konteksti: Minulla on 94 Chevy Beretta Z26, jossa on 3,1 litran moottori. Minulle on juuri vaihdettu pallonivel , äänenvaimennin , sytytyskytkin , etujarrut ja Michelinin renkaat viimeisten 100 mailin aikana . Aioin käyttää sitä toisena autona , mutta ensimmäinen autoni vaatii liian paljon rahaa juuri nyt saada se takaisin ja käynnissä .</w:t>
      </w:r>
    </w:p>
    <w:p>
      <w:r>
        <w:rPr>
          <w:b/>
        </w:rPr>
        <w:t xml:space="preserve">Tulos</w:t>
      </w:r>
    </w:p>
    <w:p>
      <w:r>
        <w:t xml:space="preserve">Mikä voi olla syy siihen, että heillä ei ole toista autoa juuri nyt?</w:t>
      </w:r>
    </w:p>
    <w:p>
      <w:r>
        <w:rPr>
          <w:b/>
        </w:rPr>
        <w:t xml:space="preserve">Esimerkki 1.622</w:t>
      </w:r>
    </w:p>
    <w:p>
      <w:r>
        <w:t xml:space="preserve">Konteksti: Koko ajan kukaan linja-autoasemalla tai puhelinpalvelussa ei osannut kertoa, milloin bussi saapuu perille. Päädyimme kiertelemään UTSA:n keskustassa ja saimme ruokaa McDonaldsista . Sitten eksyimme niin paljon , että Anthonyn oli pakko ajaa I-35:tä Austiniin päin , jotta löytäisimme takaisin bussiasemalle . Ajoimme kirjaimellisesti väärällä puolella katua useita kertoja ( käännyimme yksisuuntaisille kaduille ) , se oli niin vaarallista , mutta kaikki olivat turvassa .</w:t>
      </w:r>
    </w:p>
    <w:p>
      <w:r>
        <w:rPr>
          <w:b/>
        </w:rPr>
        <w:t xml:space="preserve">Tulos</w:t>
      </w:r>
    </w:p>
    <w:p>
      <w:r>
        <w:t xml:space="preserve">mitä olisi voinut tapahtua, jos he olisivat saaneet tehokkaita tietoja soittaessaan joko linja-autoasemalle tai puhelinpalveluun ?</w:t>
      </w:r>
    </w:p>
    <w:p>
      <w:r>
        <w:rPr>
          <w:b/>
        </w:rPr>
        <w:t xml:space="preserve">Tulos</w:t>
      </w:r>
    </w:p>
    <w:p>
      <w:r>
        <w:t xml:space="preserve">Mitä olisi voinut tapahtua, jos he eivät olisi lähteneet ulos sinä päivänä?</w:t>
      </w:r>
    </w:p>
    <w:p>
      <w:r>
        <w:rPr>
          <w:b/>
        </w:rPr>
        <w:t xml:space="preserve">Esimerkki 1.623</w:t>
      </w:r>
    </w:p>
    <w:p>
      <w:r>
        <w:t xml:space="preserve">Konteksti: Liz muuttaa tänään vuodeksi Italiaan. Viime yönä hänen isoveljensä ja hänen ystävänsä olivat kaupungissa . Me kaikki olimme vähän humalassa ja lähdimme juoksemaan ympäri saarta .</w:t>
      </w:r>
    </w:p>
    <w:p>
      <w:r>
        <w:rPr>
          <w:b/>
        </w:rPr>
        <w:t xml:space="preserve">Tulos</w:t>
      </w:r>
    </w:p>
    <w:p>
      <w:r>
        <w:t xml:space="preserve">Miksi kertoja ja hänen ystävänsä päättävät juopotella?</w:t>
      </w:r>
    </w:p>
    <w:p>
      <w:r>
        <w:rPr>
          <w:b/>
        </w:rPr>
        <w:t xml:space="preserve">Esimerkki 1.624</w:t>
      </w:r>
    </w:p>
    <w:p>
      <w:r>
        <w:t xml:space="preserve">Konteksti: Mutta kun selitti olen suodatettu joitakin tietoja me ' ve saanut täällä kuin äärettömyys , spiraalit , olemassaolo , viestintä , symbolit , jne . Tietenkin opettaja katsoi minua välillä kuin , wtf ? lol ja jotkut muut alkoivat puuttua asiaan vain osoittaakseen " mitä lukemiseen oli kirjoitettu " ja se oli erilaista kuin mitä selitin . En välittänyt jos menin yli " rajojen " puhuin , ja lopulta kaikki kääntyi hyväksi , koska siinä oli järkeä .</w:t>
      </w:r>
    </w:p>
    <w:p>
      <w:r>
        <w:rPr>
          <w:b/>
        </w:rPr>
        <w:t xml:space="preserve">Tulos</w:t>
      </w:r>
    </w:p>
    <w:p>
      <w:r>
        <w:t xml:space="preserve">Mitä tapahtui tekstin lopussa?</w:t>
      </w:r>
    </w:p>
    <w:p>
      <w:r>
        <w:rPr>
          <w:b/>
        </w:rPr>
        <w:t xml:space="preserve">Esimerkki 1.625</w:t>
      </w:r>
    </w:p>
    <w:p>
      <w:r>
        <w:t xml:space="preserve">Konteksti: Joinakin päivinä, kun kokkaan, en lähde ollenkaan. Istun internetissä , piirrän , ja sitten vietän useita tunteja päivässä koodaamalla ja puhumalla pomoni kanssa puhelimessa . Palkkani menee automaattisesti pankkiin ja osa siitä käytetään automaattisesti laskujeni maksamiseen . Toisinaan asiat muuttuvat viikonloppuna , mutta tänä viikonloppuna ei .</w:t>
      </w:r>
    </w:p>
    <w:p>
      <w:r>
        <w:rPr>
          <w:b/>
        </w:rPr>
        <w:t xml:space="preserve">Tulos</w:t>
      </w:r>
    </w:p>
    <w:p>
      <w:r>
        <w:t xml:space="preserve">Mikä voi olla fakta tämän henkilön elämäntyylistä ?</w:t>
      </w:r>
    </w:p>
    <w:p>
      <w:r>
        <w:rPr>
          <w:b/>
        </w:rPr>
        <w:t xml:space="preserve">Tulos</w:t>
      </w:r>
    </w:p>
    <w:p>
      <w:r>
        <w:t xml:space="preserve">Mikä voi olla syynä heidän elämäntapaansa ?</w:t>
      </w:r>
    </w:p>
    <w:p>
      <w:r>
        <w:rPr>
          <w:b/>
        </w:rPr>
        <w:t xml:space="preserve">Esimerkki 1.626</w:t>
      </w:r>
    </w:p>
    <w:p>
      <w:r>
        <w:t xml:space="preserve">Konteksti: Esitys oli hullu. En ole käynyt keikalla pitkään aikaan - tavallaan muistan miksi, enkä myöskään tavallaan kadu sitä. Niinku , se oli tosi hauskaa , mutta en ollut sillä tuulella että olisin halunnut irrotella . Esityksen jälkeen juttelimme Tayan kanssa tuntemattomien kanssa , mutta tällä kertaa osallistuin oikeasti , ja sain uuden ystävän , joka oli ollut yhdellä kurssillani viime vuosineljänneksellä .</w:t>
      </w:r>
    </w:p>
    <w:p>
      <w:r>
        <w:rPr>
          <w:b/>
        </w:rPr>
        <w:t xml:space="preserve">Tulos</w:t>
      </w:r>
    </w:p>
    <w:p>
      <w:r>
        <w:t xml:space="preserve">Mitä voi tapahtua sen keikan jälkeen, jossa sinä ja Taya kävitte?</w:t>
      </w:r>
    </w:p>
    <w:p>
      <w:r>
        <w:rPr>
          <w:b/>
        </w:rPr>
        <w:t xml:space="preserve">Esimerkki 1.627</w:t>
      </w:r>
    </w:p>
    <w:p>
      <w:r>
        <w:t xml:space="preserve">Konteksti: . Törmäsimme myös Rosieen baarissa ja rakastan sitä naista niin helvetin paljon , samoin kuin Becky , joten se oli suuri kohokohta illassani . Nyt minulla on myös hänen yhteystietonsa:)Sitten takaisin leirille noin klo 2 aamulla ja siellä oli joitakin hyvin itkuisia hyvästejä, joita seurasi joitakin hyvin laittomia toimia ja se oli vain kaiken kaikkiaan hauskaa aikaa . Minulle tulee ikävä leiriä . En todellakaan tiettyjä ominaisuuksia , mutta eilisen kaltaiset jutut ovat hyviä .</w:t>
      </w:r>
    </w:p>
    <w:p>
      <w:r>
        <w:rPr>
          <w:b/>
        </w:rPr>
        <w:t xml:space="preserve">Tulos</w:t>
      </w:r>
    </w:p>
    <w:p>
      <w:r>
        <w:t xml:space="preserve">Mitä kertoja todennäköisesti tekee Rosien numerolla?</w:t>
      </w:r>
    </w:p>
    <w:p>
      <w:r>
        <w:rPr>
          <w:b/>
        </w:rPr>
        <w:t xml:space="preserve">Esimerkki 1.628</w:t>
      </w:r>
    </w:p>
    <w:p>
      <w:r>
        <w:t xml:space="preserve">Konteksti: Oivalsin, että ehkä minun olisi pitänyt olla enemmän ulospäin suuntautunut ja tutkia enemmän sen sijaan, että olisin piileskellyt pienessä huoneessani . Jos Laura ei olisi raahannut minua plantaaseille , eläinlääkärikouluun , taidemuseoon ja muihin paikkoihin , olisin nähnyt vain ne paikat , joissa minun oli pakko käydä ( asuntolat , luokkahuoneet , ruokapaikat jne.) Mutta luulen , että ne asiat , joita en nähnyt , ovat ehkä vieläkin merkityksellisempiä . Kotiin meneminen , ja sen tajuaminen , että kaikki tuntui jotenkin oudolta .</w:t>
      </w:r>
    </w:p>
    <w:p>
      <w:r>
        <w:rPr>
          <w:b/>
        </w:rPr>
        <w:t xml:space="preserve">Tulos</w:t>
      </w:r>
    </w:p>
    <w:p>
      <w:r>
        <w:t xml:space="preserve">Mitä rakastat Laurassa?</w:t>
      </w:r>
    </w:p>
    <w:p>
      <w:r>
        <w:rPr>
          <w:b/>
        </w:rPr>
        <w:t xml:space="preserve">Esimerkki 1.629</w:t>
      </w:r>
    </w:p>
    <w:p>
      <w:r>
        <w:t xml:space="preserve">Konteksti: Mutta emme halua, että hän muuttaa vielä kokonaan pois - Vain hänen tavaransa . Lol . Eli miten tähän suhtaudutaan ? Onneksi pystyin etsimään netistä Fine Art Storages .</w:t>
      </w:r>
    </w:p>
    <w:p>
      <w:r>
        <w:rPr>
          <w:b/>
        </w:rPr>
        <w:t xml:space="preserve">Tulos</w:t>
      </w:r>
    </w:p>
    <w:p>
      <w:r>
        <w:t xml:space="preserve">Mitä hänen tavaroitaan luultavasti poistetaan ?</w:t>
      </w:r>
    </w:p>
    <w:p>
      <w:r>
        <w:rPr>
          <w:b/>
        </w:rPr>
        <w:t xml:space="preserve">Tulos</w:t>
      </w:r>
    </w:p>
    <w:p>
      <w:r>
        <w:t xml:space="preserve">Miksi he luultavasti ottaisivat yhteyttä johonkin paikkaan netissä ?</w:t>
      </w:r>
    </w:p>
    <w:p>
      <w:r>
        <w:rPr>
          <w:b/>
        </w:rPr>
        <w:t xml:space="preserve">Esimerkki 1.630</w:t>
      </w:r>
    </w:p>
    <w:p>
      <w:r>
        <w:t xml:space="preserve">Konteksti: . Hän moitti minua useaan otteeseen siitä, että sanoin asioita Gaylelle . Kysyin Gaylelta paljonko hän maksoi veljenpojalleni lenkkareista , jotka olivat varmaan yli 50 dollaria ja jollekin joka valittaa että on peloissaan rahasta kun käy läpi avioeroa pitäisi olla huolissaan .</w:t>
      </w:r>
    </w:p>
    <w:p>
      <w:r>
        <w:rPr>
          <w:b/>
        </w:rPr>
        <w:t xml:space="preserve">Tulos</w:t>
      </w:r>
    </w:p>
    <w:p>
      <w:r>
        <w:t xml:space="preserve">Miksi hän sanoi minulle niin kuin sanoi?</w:t>
      </w:r>
    </w:p>
    <w:p>
      <w:r>
        <w:rPr>
          <w:b/>
        </w:rPr>
        <w:t xml:space="preserve">Esimerkki 1.631</w:t>
      </w:r>
    </w:p>
    <w:p>
      <w:r>
        <w:t xml:space="preserve">Konteksti: Olen kolmas - viides rivi sellainen tyttö näissä valtavissa luentoluokissa. Mutta jouduin hankalasti puristamaan 50 miljoonan ihmisen läpi päästäkseni paikalleni.</w:t>
      </w:r>
    </w:p>
    <w:p>
      <w:r>
        <w:rPr>
          <w:b/>
        </w:rPr>
        <w:t xml:space="preserve">Tulos</w:t>
      </w:r>
    </w:p>
    <w:p>
      <w:r>
        <w:t xml:space="preserve">Minkä takia minun piti ahtautua 50 miljoonaan ihmiseen ?</w:t>
      </w:r>
    </w:p>
    <w:p>
      <w:r>
        <w:rPr>
          <w:b/>
        </w:rPr>
        <w:t xml:space="preserve">Tulos</w:t>
      </w:r>
    </w:p>
    <w:p>
      <w:r>
        <w:t xml:space="preserve">Mikä on syy olla kolmannen - viidennen rivin tyyppinen tyttö ?</w:t>
      </w:r>
    </w:p>
    <w:p>
      <w:r>
        <w:rPr>
          <w:b/>
        </w:rPr>
        <w:t xml:space="preserve">Esimerkki 1.632</w:t>
      </w:r>
    </w:p>
    <w:p>
      <w:r>
        <w:t xml:space="preserve">Konteksti: Tämä oli sanonut hänelle myös toinen ystävä . Voi , en tiedä . Kaikki tuntuvat ajattelevan, että minulle käy huonosti, ja totuus on, että tiedän sen varmaan itsekin. Mutta miksi? ? ?.</w:t>
      </w:r>
    </w:p>
    <w:p>
      <w:r>
        <w:rPr>
          <w:b/>
        </w:rPr>
        <w:t xml:space="preserve">Tulos</w:t>
      </w:r>
    </w:p>
    <w:p>
      <w:r>
        <w:t xml:space="preserve">Mikä on todennäköinen syy siihen, että kaikki luulevat puhujan loukkaantuvan ?</w:t>
      </w:r>
    </w:p>
    <w:p>
      <w:r>
        <w:rPr>
          <w:b/>
        </w:rPr>
        <w:t xml:space="preserve">Esimerkki 1.633</w:t>
      </w:r>
    </w:p>
    <w:p>
      <w:r>
        <w:t xml:space="preserve">Konteksti: Tänään istuin kuin möykky lähes koko jumalanpalveluksen ajan. En vain säälittävä , vaan este minun jumalanpalvelukseni . Myöhemmin yritin keskustella ystävien kanssa , mutta se vaati taas seisomista ilman tukea. Yritin ottaa yhden askeleen taaksepäin nojaten ikkunalaudalle , ja kaikki luulivat minun jättävän keskustelun.</w:t>
      </w:r>
    </w:p>
    <w:p>
      <w:r>
        <w:rPr>
          <w:b/>
        </w:rPr>
        <w:t xml:space="preserve">Tulos</w:t>
      </w:r>
    </w:p>
    <w:p>
      <w:r>
        <w:t xml:space="preserve">Mikä on vialla?</w:t>
      </w:r>
    </w:p>
    <w:p>
      <w:r>
        <w:rPr>
          <w:b/>
        </w:rPr>
        <w:t xml:space="preserve">Esimerkki 1.634</w:t>
      </w:r>
    </w:p>
    <w:p>
      <w:r>
        <w:t xml:space="preserve">Konteksti: Päätin hölmösti ottaa rauhallisen aamiaisen ja tutkia seuraavan päivän retkiä. En ollut ottanut huomioon, että koska seuraavana päivänä oli kansanäänestyspäivä , ei matkoja olisi lähdössä. Itse asiassa maassa säädettiin laki , joka kielsi kaikenlaisen matkustamisen , junalla , lentokoneella , laivalla tai autolla 12 tunnin ajan ennen ja jälkeen vaalien . Olin siis jumissa Uyunissa maanantaihin asti.</w:t>
      </w:r>
    </w:p>
    <w:p>
      <w:r>
        <w:rPr>
          <w:b/>
        </w:rPr>
        <w:t xml:space="preserve">Tulos</w:t>
      </w:r>
    </w:p>
    <w:p>
      <w:r>
        <w:t xml:space="preserve">Miksi kertoja ei liiku ?</w:t>
      </w:r>
    </w:p>
    <w:p>
      <w:r>
        <w:rPr>
          <w:b/>
        </w:rPr>
        <w:t xml:space="preserve">Esimerkki 1.635</w:t>
      </w:r>
    </w:p>
    <w:p>
      <w:r>
        <w:t xml:space="preserve">Konteksti: (Minulla on ollut ongelmia aiemmin verkkovakoilijan kanssa.) Mutta sitten ajattelin, että jatkan vain ja jos minun on pakko lopettaa, lopetan.</w:t>
      </w:r>
    </w:p>
    <w:p>
      <w:r>
        <w:rPr>
          <w:b/>
        </w:rPr>
        <w:t xml:space="preserve">Tulos</w:t>
      </w:r>
    </w:p>
    <w:p>
      <w:r>
        <w:t xml:space="preserve">Miksi ajattelin lopettaa?</w:t>
      </w:r>
    </w:p>
    <w:p>
      <w:r>
        <w:rPr>
          <w:b/>
        </w:rPr>
        <w:t xml:space="preserve">Esimerkki 1.636</w:t>
      </w:r>
    </w:p>
    <w:p>
      <w:r>
        <w:t xml:space="preserve">Konteksti: . Tai ainakin eilen se oli diagnoosi . Häntä piti nesteyttää ja hän oli niin huonossa kunnossa, että minulle opetettiin miten . Joten nyt minulla on "melkein" klinikka täällä.</w:t>
      </w:r>
    </w:p>
    <w:p>
      <w:r>
        <w:rPr>
          <w:b/>
        </w:rPr>
        <w:t xml:space="preserve">Tulos</w:t>
      </w:r>
    </w:p>
    <w:p>
      <w:r>
        <w:t xml:space="preserve">Mitä hahmolle opetettiin ennen tämän kirjoittamista ?</w:t>
      </w:r>
    </w:p>
    <w:p>
      <w:r>
        <w:rPr>
          <w:b/>
        </w:rPr>
        <w:t xml:space="preserve">Tulos</w:t>
      </w:r>
    </w:p>
    <w:p>
      <w:r>
        <w:t xml:space="preserve">Kenellä on todennäköisimmin keuhkokuume ?</w:t>
      </w:r>
    </w:p>
    <w:p>
      <w:r>
        <w:rPr>
          <w:b/>
        </w:rPr>
        <w:t xml:space="preserve">Esimerkki 1.637</w:t>
      </w:r>
    </w:p>
    <w:p>
      <w:r>
        <w:t xml:space="preserve">Konteksti: Otin mukaan myös akustisen kitarani ja soitin jonkin aikaa. Auts , kaikki kovettumat joita olin oppitunneilla kerännyt ovat jo kauan sitten kadonneet sormenpäistäni . Soitin myös minun huuliharppu hieman samoin . Kaiken kaikkiaan se oli hauskaa . Minun oli hyvin vaikea saada unta , ja pysyä unessa .</w:t>
      </w:r>
    </w:p>
    <w:p>
      <w:r>
        <w:rPr>
          <w:b/>
        </w:rPr>
        <w:t xml:space="preserve">Tulos</w:t>
      </w:r>
    </w:p>
    <w:p>
      <w:r>
        <w:t xml:space="preserve">Miksi kertojalla saattoi olla univaikeuksia ?</w:t>
      </w:r>
    </w:p>
    <w:p>
      <w:r>
        <w:rPr>
          <w:b/>
        </w:rPr>
        <w:t xml:space="preserve">Esimerkki 1.638</w:t>
      </w:r>
    </w:p>
    <w:p>
      <w:r>
        <w:t xml:space="preserve">Konteksti: 7:9:ssä olevaan "suureen ihmisjoukkoon" liittyen löysin juuri valtavan löydön. 9Sen jälkeen minä katsoin, ja siellä oli edessäni suuri joukko, jota kukaan ei voinut laskea, kaikista kansoista, heimoista, kansoista ja kielistä, joka seisoi valtaistuimen edessä ja Karitsan edessä. He olivat pukeutuneet valkoisiin vaatteisiin ja pitivät palmunoksia käsissään . Kävi ilmi, että sama kreikankielinen ilmaisu "suuri väkijoukko" esiintyy yhdessä toisessa paikassa, Ilmestyskirjan 19. luvussa: 1 Sen jälkeen kuulin, että taivaassa oli suuri joukko, joka huusi: "Hallelujaa!".</w:t>
      </w:r>
    </w:p>
    <w:p>
      <w:r>
        <w:rPr>
          <w:b/>
        </w:rPr>
        <w:t xml:space="preserve">Tulos</w:t>
      </w:r>
    </w:p>
    <w:p>
      <w:r>
        <w:t xml:space="preserve">Mitä kirjaa saatan lukea?</w:t>
      </w:r>
    </w:p>
    <w:p>
      <w:r>
        <w:rPr>
          <w:b/>
        </w:rPr>
        <w:t xml:space="preserve">Esimerkki 1.639</w:t>
      </w:r>
    </w:p>
    <w:p>
      <w:r>
        <w:t xml:space="preserve">Konteksti: Kaikki republikaanit 15:tä lukuun ottamatta äänestivät lakia vastaan. Lakiesitys oli kuitenkin kuollut pian sen jälkeen, kun se oli hyväksytty, sillä se ei saanut senaatin hyväksymiseen tarvittavia 60 ääntä, ja presidentti Bush olisi käyttänyt veto-oikeuttaan, jos se olisi koskaan päässyt hänen pöydälleen. Tämä seikka auttoi johtamaan tämän viikon toiseen kehityskulkuun, jota käsittelen hieman myöhemmin. Tärkeimmät asiat ensin.</w:t>
      </w:r>
    </w:p>
    <w:p>
      <w:r>
        <w:rPr>
          <w:b/>
        </w:rPr>
        <w:t xml:space="preserve">Tulos</w:t>
      </w:r>
    </w:p>
    <w:p>
      <w:r>
        <w:t xml:space="preserve">Miksi presidentti Bush saattaa käyttää veto-oikeuttaan lakiehdotusta vastaan?</w:t>
      </w:r>
    </w:p>
    <w:p>
      <w:r>
        <w:rPr>
          <w:b/>
        </w:rPr>
        <w:t xml:space="preserve">Esimerkki 1.640</w:t>
      </w:r>
    </w:p>
    <w:p>
      <w:r>
        <w:t xml:space="preserve">Konteksti: On mukavaa nähdä julkkiksia työskentelemässä hyvän asian puolesta ja käyttämässä julkisuuttaan hyvään tarkoitukseen. Sen sijaan, että bloggaa hyvän tekemisestä , tämä iso - boobied blondi on todella tekee sitä ! Scarlett Johansson palasi juuri ensimmäiseltä matkaltaan Ruandaan ( RED ) -järjestön kanssa, jonka päätavoitteena on "saada yksityinen sektori osallistumaan tietoisuuden lisäämiseen ja varojen keräämiseen Global Fund -rahastolle, jonka tarkoituksena on auttaa torjumaan aidsia Afrikassa. " Blondi humanitaari viipyi neljä päivää ja vieraili Rwanadassa ihmisten ja eri hankkeiden luona, jotka hyötyvät ( RED ) varoista Global Fund -rahaston kautta .</w:t>
      </w:r>
    </w:p>
    <w:p>
      <w:r>
        <w:rPr>
          <w:b/>
        </w:rPr>
        <w:t xml:space="preserve">Tulos</w:t>
      </w:r>
    </w:p>
    <w:p>
      <w:r>
        <w:t xml:space="preserve">Miksi hän meni Ruandaan?</w:t>
      </w:r>
    </w:p>
    <w:p>
      <w:r>
        <w:rPr>
          <w:b/>
        </w:rPr>
        <w:t xml:space="preserve">Tulos</w:t>
      </w:r>
    </w:p>
    <w:p>
      <w:r>
        <w:t xml:space="preserve">Miksi hän oli iloinen?</w:t>
      </w:r>
    </w:p>
    <w:p>
      <w:r>
        <w:rPr>
          <w:b/>
        </w:rPr>
        <w:t xml:space="preserve">Esimerkki 1.641</w:t>
      </w:r>
    </w:p>
    <w:p>
      <w:r>
        <w:t xml:space="preserve">Konteksti: Tennis peruttiin sateen vuoksi . Sain vain pötkötellä loppupäivän . Ensimmäistä kertaa aikoihin en ole saanut niin paljon liikuntaa päivässä .</w:t>
      </w:r>
    </w:p>
    <w:p>
      <w:r>
        <w:rPr>
          <w:b/>
        </w:rPr>
        <w:t xml:space="preserve">Tulos</w:t>
      </w:r>
    </w:p>
    <w:p>
      <w:r>
        <w:t xml:space="preserve">Mikä voi olla syy siihen, että he eivät pääse rentoutumaan?</w:t>
      </w:r>
    </w:p>
    <w:p>
      <w:r>
        <w:rPr>
          <w:b/>
        </w:rPr>
        <w:t xml:space="preserve">Esimerkki 1.642</w:t>
      </w:r>
    </w:p>
    <w:p>
      <w:r>
        <w:t xml:space="preserve">Konteksti: Pakkaamisen jälkeen suuntasimme kaupungin itäpuolelle noin 30 kilometriä Nitmiluk Katherine Gorge -kansallispuistoon . Kysyimme vierailijakeskuksen metsänvartijalta, mitä polkua hän suosittelisi, jos voisi ottaa vain yhden . Hän ehdotti Butterfly gorge .</w:t>
      </w:r>
    </w:p>
    <w:p>
      <w:r>
        <w:rPr>
          <w:b/>
        </w:rPr>
        <w:t xml:space="preserve">Tulos</w:t>
      </w:r>
    </w:p>
    <w:p>
      <w:r>
        <w:t xml:space="preserve">Miksi puistonvartija suositteli vierailua Butterfly Gorgeen?</w:t>
      </w:r>
    </w:p>
    <w:p>
      <w:r>
        <w:rPr>
          <w:b/>
        </w:rPr>
        <w:t xml:space="preserve">Esimerkki 1.643</w:t>
      </w:r>
    </w:p>
    <w:p>
      <w:r>
        <w:t xml:space="preserve">Konteksti: Kaupungin asukkaat nukkuivat lämpimästi kotonaan, kun meidän kaltaisemme turistit olivat jo heränneet. Jokainen näky oli meille uusi, jokainen tuoksuva tuoksu syöpyi syvälle mieleemme. Raikkaan aamun makea tuoksu viipyi .</w:t>
      </w:r>
    </w:p>
    <w:p>
      <w:r>
        <w:rPr>
          <w:b/>
        </w:rPr>
        <w:t xml:space="preserve">Tulos</w:t>
      </w:r>
    </w:p>
    <w:p>
      <w:r>
        <w:t xml:space="preserve">Mihin aikaan päivästä tämä tapahtuu?</w:t>
      </w:r>
    </w:p>
    <w:p>
      <w:r>
        <w:rPr>
          <w:b/>
        </w:rPr>
        <w:t xml:space="preserve">Esimerkki 1.644</w:t>
      </w:r>
    </w:p>
    <w:p>
      <w:r>
        <w:t xml:space="preserve">Konteksti: Yritä aina tehdä vapaapainoharjoituksia, jotka toimivat lihasryhmien yhdistelmillä jokaisessa harjoituksessa. Näin teet kehoasi tehokkaammin töitä kuin jos käyttäisit tavallisia eristysharjoituksia. Älä keskity vain yhteen alueeseen .</w:t>
      </w:r>
    </w:p>
    <w:p>
      <w:r>
        <w:rPr>
          <w:b/>
        </w:rPr>
        <w:t xml:space="preserve">Tulos</w:t>
      </w:r>
    </w:p>
    <w:p>
      <w:r>
        <w:t xml:space="preserve">Mitä tapahtuu, jos noudattaa tätä neuvoa?</w:t>
      </w:r>
    </w:p>
    <w:p>
      <w:r>
        <w:rPr>
          <w:b/>
        </w:rPr>
        <w:t xml:space="preserve">Esimerkki 1.645</w:t>
      </w:r>
    </w:p>
    <w:p>
      <w:r>
        <w:t xml:space="preserve">Konteksti: Suurin piirtein samaan aikaan, kun suljin puhelimen ja yritin saada itsehillintäni takaisin, iso juusto ilmestyi toimistostaan. Sekä hän että vastaanottovirkailija näkivät, että jokin oli pahasti pielessä , joten minulla ei ollut muuta vaihtoehtoa kuin kertoa heille, että isäni oli kuollut. He tarjoutuivat siirtämään tapaamista .</w:t>
      </w:r>
    </w:p>
    <w:p>
      <w:r>
        <w:rPr>
          <w:b/>
        </w:rPr>
        <w:t xml:space="preserve">Tulos</w:t>
      </w:r>
    </w:p>
    <w:p>
      <w:r>
        <w:t xml:space="preserve">Miksi pomo salli kokouksen siirtämisen ?</w:t>
      </w:r>
    </w:p>
    <w:p>
      <w:r>
        <w:rPr>
          <w:b/>
        </w:rPr>
        <w:t xml:space="preserve">Esimerkki 1.646</w:t>
      </w:r>
    </w:p>
    <w:p>
      <w:r>
        <w:t xml:space="preserve">Konteksti: En ole hirviö, jos te kaikki niin ajattelette. En saanut perverssiä nautintoja ampumalla aseella miestä kohti . Voin vain ajatella, kuka hän oli.</w:t>
      </w:r>
    </w:p>
    <w:p>
      <w:r>
        <w:rPr>
          <w:b/>
        </w:rPr>
        <w:t xml:space="preserve">Tulos</w:t>
      </w:r>
    </w:p>
    <w:p>
      <w:r>
        <w:t xml:space="preserve">Miksi kertoja järkeistää aseen ampumisen?</w:t>
      </w:r>
    </w:p>
    <w:p>
      <w:r>
        <w:rPr>
          <w:b/>
        </w:rPr>
        <w:t xml:space="preserve">Esimerkki 1.647</w:t>
      </w:r>
    </w:p>
    <w:p>
      <w:r>
        <w:t xml:space="preserve">Konteksti: Baltimore on varmasti outo kaupunki. Näin tämän uskomattoman ukkosmyrskyn ikkunasta aamuyön tunteina Las Vegasin ja Baltimoren välillä . Se oli yksi kauneimmista asioista mitä olen koskaan nähnyt. Niin hiljainen ja voimakas ja viileä .</w:t>
      </w:r>
    </w:p>
    <w:p>
      <w:r>
        <w:rPr>
          <w:b/>
        </w:rPr>
        <w:t xml:space="preserve">Tulos</w:t>
      </w:r>
    </w:p>
    <w:p>
      <w:r>
        <w:t xml:space="preserve">Mikä voi olla syynä salaman näkemiseen ?</w:t>
      </w:r>
    </w:p>
    <w:p>
      <w:r>
        <w:rPr>
          <w:b/>
        </w:rPr>
        <w:t xml:space="preserve">Esimerkki 1.648</w:t>
      </w:r>
    </w:p>
    <w:p>
      <w:r>
        <w:t xml:space="preserve">Konteksti: Olen ollut uskollinen Canon kuluttaja 15 + vuotta; olen ' ve ostanut kaiken tulostimista kameroihin ja kaikkea siltä väliltä. Tuotteet ovat aina olleet laadultaan ja yhteensopivuudeltaan huippuluokkaa. Mutta ne kuluvat ja rikkoutuvat vuosien käytön jälkeen, ja silloin huolto-organisaatio joko antaa meille syyn jatkaa uskollisuuttamme tai siirtyä muualle. Miten Canon reagoi, kun yli 2 vuotta vanha videokamerani sairastui zoomitulehdukseen? ?.</w:t>
      </w:r>
    </w:p>
    <w:p>
      <w:r>
        <w:rPr>
          <w:b/>
        </w:rPr>
        <w:t xml:space="preserve">Tulos</w:t>
      </w:r>
    </w:p>
    <w:p>
      <w:r>
        <w:t xml:space="preserve">Mihin kamera nyt ei pysty ?</w:t>
      </w:r>
    </w:p>
    <w:p>
      <w:r>
        <w:rPr>
          <w:b/>
        </w:rPr>
        <w:t xml:space="preserve">Tulos</w:t>
      </w:r>
    </w:p>
    <w:p>
      <w:r>
        <w:t xml:space="preserve">Mikä auttaisi lieventämään henkilön ongelmia?</w:t>
      </w:r>
    </w:p>
    <w:p>
      <w:r>
        <w:rPr>
          <w:b/>
        </w:rPr>
        <w:t xml:space="preserve">Esimerkki 1.649</w:t>
      </w:r>
    </w:p>
    <w:p>
      <w:r>
        <w:t xml:space="preserve">Konteksti: Mars-lento on huijausta , Maa on litteä ja Kuu on tehty juustosta . Tiedemiehet esittivät huolellisesti rationaalisia ja helposti ymmärrettäviä todisteita , mutta psyyke on taipuvainen pysymään järkkymättömänä. Ihminen on vakuuttunut siitä, että maapallo on litteä, koska perustuslaki takaa oikeuden omaan uskoon. FEUDALISMI VS DEMOKRATIA Absurdisti juuri demokratia antaa oikeuden uskoa valheeseen ja edistää näin paholaista.</w:t>
      </w:r>
    </w:p>
    <w:p>
      <w:r>
        <w:rPr>
          <w:b/>
        </w:rPr>
        <w:t xml:space="preserve">Tulos</w:t>
      </w:r>
    </w:p>
    <w:p>
      <w:r>
        <w:t xml:space="preserve">Mikä voi olla fakta tästä henkilöstä ?</w:t>
      </w:r>
    </w:p>
    <w:p>
      <w:r>
        <w:rPr>
          <w:b/>
        </w:rPr>
        <w:t xml:space="preserve">Tulos</w:t>
      </w:r>
    </w:p>
    <w:p>
      <w:r>
        <w:t xml:space="preserve">Mikä voi olla syy heidän kritiikkiinsä ?</w:t>
      </w:r>
    </w:p>
    <w:p>
      <w:r>
        <w:rPr>
          <w:b/>
        </w:rPr>
        <w:t xml:space="preserve">Esimerkki 1.650</w:t>
      </w:r>
    </w:p>
    <w:p>
      <w:r>
        <w:t xml:space="preserve">Konteksti: Sen turkki oli valkoinen ja siinä oli aprikoosinvärisiä kärkiä. Vanhetessaan siitä tuli kuuro ja ehkä hieman seniili - se seurasi minua liian läheltä ja seisoi siinä liikkumatta, kun käännyin tiskiltä, niin että kompastuin usein siihen. Opin pitämään veitsiä ja kuumia esineitä varovasti kaukana vartalostani , ja kehitin oudon sirouden, kun pystyin välttämään astumasta hänen hitaasti liikkuvan pikkuisen minänsä päälle . " Mitä ihmettä sinä teet ? ".</w:t>
      </w:r>
    </w:p>
    <w:p>
      <w:r>
        <w:rPr>
          <w:b/>
        </w:rPr>
        <w:t xml:space="preserve">Tulos</w:t>
      </w:r>
    </w:p>
    <w:p>
      <w:r>
        <w:t xml:space="preserve">Mikä mahtaa olla syynä siihen, että kirjoitan Harposta ?</w:t>
      </w:r>
    </w:p>
    <w:p>
      <w:r>
        <w:rPr>
          <w:b/>
        </w:rPr>
        <w:t xml:space="preserve">Esimerkki 1.651</w:t>
      </w:r>
    </w:p>
    <w:p>
      <w:r>
        <w:t xml:space="preserve">Konteksti: . Kävin kyllä katsomassa Gennyä sunnuntaina ja maanantaina . Se taisi olla viimeinen vierailuni tuossa osavaltiossa , ja olen siihen ihan tyytyväinen ( ei sillä , että ehtisin käydä uudestaan ennen lähtöä , mutta kuitenkin ) . Olen huolissani Gennystä .</w:t>
      </w:r>
    </w:p>
    <w:p>
      <w:r>
        <w:rPr>
          <w:b/>
        </w:rPr>
        <w:t xml:space="preserve">Tulos</w:t>
      </w:r>
    </w:p>
    <w:p>
      <w:r>
        <w:t xml:space="preserve">Minne kertoja meni tapaamaan Ginnyä ?</w:t>
      </w:r>
    </w:p>
    <w:p>
      <w:r>
        <w:rPr>
          <w:b/>
        </w:rPr>
        <w:t xml:space="preserve">Esimerkki 1.652</w:t>
      </w:r>
    </w:p>
    <w:p>
      <w:r>
        <w:t xml:space="preserve">Konteksti: En yleensä välitä siitä, keitä he ovat. Ja sitten muutamaa viikkoa myöhemmin huomaan, että pidän yhtä erityisen viehättävänä . Jotenkin , ei aluksi kuitenkaan , näytän ihastuvan täysin tähän yhteen henkilöön . Ja niin tapahtuu taas .</w:t>
      </w:r>
    </w:p>
    <w:p>
      <w:r>
        <w:rPr>
          <w:b/>
        </w:rPr>
        <w:t xml:space="preserve">Tulos</w:t>
      </w:r>
    </w:p>
    <w:p>
      <w:r>
        <w:t xml:space="preserve">Miksi minulta kesti muutama viikko löytää joku viehättävä ?</w:t>
      </w:r>
    </w:p>
    <w:p>
      <w:r>
        <w:rPr>
          <w:b/>
        </w:rPr>
        <w:t xml:space="preserve">Esimerkki 1.653</w:t>
      </w:r>
    </w:p>
    <w:p>
      <w:r>
        <w:t xml:space="preserve">Konteksti: Kuvittele, että se väistää sinistä Ford Focustamme . Kuvittele, että juuri kun ajoneuvot koskettavat toisiaan, meteoriitti lentää alas avaruudesta ja törmää Focuksen katon läpi. Kuvittele, että meteoriitti hätkähdyttää neulojaa niin paljon, että hän heittää kätensä ilmaan . Kuvittele, että hänen neulepuikkonsa lentää siroa kaarta auton yli, kunnes se lopulta pysähtyy kuljettajan jarrupolkimen alle.</w:t>
      </w:r>
    </w:p>
    <w:p>
      <w:r>
        <w:rPr>
          <w:b/>
        </w:rPr>
        <w:t xml:space="preserve">Tulos</w:t>
      </w:r>
    </w:p>
    <w:p>
      <w:r>
        <w:t xml:space="preserve">Mitä kertoja ehkä yrittää kuvata kohtauksessa ?</w:t>
      </w:r>
    </w:p>
    <w:p>
      <w:r>
        <w:rPr>
          <w:b/>
        </w:rPr>
        <w:t xml:space="preserve">Esimerkki 1.654</w:t>
      </w:r>
    </w:p>
    <w:p>
      <w:r>
        <w:t xml:space="preserve">Konteksti: Hän käski minua valitsemaan sellaisia, jotka eivät olleet täynnä . Mistä minun pitäisi tietää, mitkä ovat täynnä ja missä on vielä vapaata tilaa, en ymmärrä. Heitin vain joitakin asioita sinne , ja lopulta saimme sen selville tähän .</w:t>
      </w:r>
    </w:p>
    <w:p>
      <w:r>
        <w:rPr>
          <w:b/>
        </w:rPr>
        <w:t xml:space="preserve">Tulos</w:t>
      </w:r>
    </w:p>
    <w:p>
      <w:r>
        <w:t xml:space="preserve">Miksi hän käski minua valitsemaan sellaisia, jotka eivät olleet täynnä?</w:t>
      </w:r>
    </w:p>
    <w:p>
      <w:r>
        <w:rPr>
          <w:b/>
        </w:rPr>
        <w:t xml:space="preserve">Esimerkki 1.655</w:t>
      </w:r>
    </w:p>
    <w:p>
      <w:r>
        <w:t xml:space="preserve">Konteksti: I Did it ! Ja se tuntui niin hyvältä ! Muistatteko mun kulmakarvajutun?Siitä on jo muutama viikko, mutta tarvitsin kostoa . Kahdesta syystä , ensinnäkin pidän todella tuosta kynsisalongista ja myös puhdistaa ilmaa ja antaa omistajan tietää, että minusta tuntui, että hän oli epäoikeudenmukainen veloittaessaan minulta töistä! Joten tänään , ennen kuin menin manikyyriin , soitin ja sanoin seuraavaa .</w:t>
      </w:r>
    </w:p>
    <w:p>
      <w:r>
        <w:rPr>
          <w:b/>
        </w:rPr>
        <w:t xml:space="preserve">Tulos</w:t>
      </w:r>
    </w:p>
    <w:p>
      <w:r>
        <w:t xml:space="preserve">Mikä on kertojan tarkoitus soittaa?</w:t>
      </w:r>
    </w:p>
    <w:p>
      <w:r>
        <w:rPr>
          <w:b/>
        </w:rPr>
        <w:t xml:space="preserve">Esimerkki 1.656</w:t>
      </w:r>
    </w:p>
    <w:p>
      <w:r>
        <w:t xml:space="preserve">Konteksti: Maanantaina heräsimme ja kirjauduimme ulos hotellista . Oli vähän ostoksia , sillä makuuhuoneemme lattialla seisoi matkalaukku , jota todella tarvitsimme ( pyj:t ja collegepaidat ) . Osuimme suurimpaan Freddy 'siin ikinä , JA mahtavaan alennusmyyntiin .</w:t>
      </w:r>
    </w:p>
    <w:p>
      <w:r>
        <w:rPr>
          <w:b/>
        </w:rPr>
        <w:t xml:space="preserve">Tulos</w:t>
      </w:r>
    </w:p>
    <w:p>
      <w:r>
        <w:t xml:space="preserve">Miksi he menivät ostamaan matkalaukkua ?</w:t>
      </w:r>
    </w:p>
    <w:p>
      <w:r>
        <w:rPr>
          <w:b/>
        </w:rPr>
        <w:t xml:space="preserve">Esimerkki 1.657</w:t>
      </w:r>
    </w:p>
    <w:p>
      <w:r>
        <w:t xml:space="preserve">Konteksti: Yritän vangita matkan kuvien avulla. Seuraavalla lomalla haluan tuoda kuvia täältä .... ... kyllä , se on hyvin epätodennäköistä . Tyttö voi unelmoida . Avery , Masyn ja Evelyn ovat kaikki pakanneet , nyt on aika pakata omat laukkuni .</w:t>
      </w:r>
    </w:p>
    <w:p>
      <w:r>
        <w:rPr>
          <w:b/>
        </w:rPr>
        <w:t xml:space="preserve">Tulos</w:t>
      </w:r>
    </w:p>
    <w:p>
      <w:r>
        <w:t xml:space="preserve">Mikä on asia, joka todennäköisesti hallitsee kertojan matkaa ?</w:t>
      </w:r>
    </w:p>
    <w:p>
      <w:r>
        <w:rPr>
          <w:b/>
        </w:rPr>
        <w:t xml:space="preserve">Esimerkki 1.658</w:t>
      </w:r>
    </w:p>
    <w:p>
      <w:r>
        <w:t xml:space="preserve">Konteksti: Langaton palvelu hotellin loungessa veloitetaan tunneittain . Päätin boikotoida tällaista "palvelua" ja olla viikon ilman . Huoneeseen astuessamme huomasimme , että huoneeseen oli jätetty kirje , jossa ilmoitettiin , että palohälytysjärjestelmä testataan seuraavana päivänä . Sinä yönä , noin klo 2 yöllä , palohälytin laukesi .</w:t>
      </w:r>
    </w:p>
    <w:p>
      <w:r>
        <w:rPr>
          <w:b/>
        </w:rPr>
        <w:t xml:space="preserve">Tulos</w:t>
      </w:r>
    </w:p>
    <w:p>
      <w:r>
        <w:t xml:space="preserve">Mikä voi olla syynä siihen, että et käytä hotellin langatonta palvelua?</w:t>
      </w:r>
    </w:p>
    <w:p>
      <w:r>
        <w:rPr>
          <w:b/>
        </w:rPr>
        <w:t xml:space="preserve">Esimerkki 1.659</w:t>
      </w:r>
    </w:p>
    <w:p>
      <w:r>
        <w:t xml:space="preserve">Konteksti: Hän asui luonamme . Joten , hääpäivänä , heräsin noin 08:00 ! Normaalisti olen 9 tunnin unilla ! ho hum Kuitenkin , tyttöystävä oli jo hereillä ja oma-aloitteisesti siivonnut kylpyhuoneen ! LOL sitten hänellä oli kuppi valmiina . Ihmiset alkoivat saapua klo 09:30 enkä ollut vieläkään pukeutunut ha ha ha ha Ja paljon hilpeyttä EI isäni piti huvittavana ottaa minusta kuvia kun olin valmistautumassa !.</w:t>
      </w:r>
    </w:p>
    <w:p>
      <w:r>
        <w:rPr>
          <w:b/>
        </w:rPr>
        <w:t xml:space="preserve">Tulos</w:t>
      </w:r>
    </w:p>
    <w:p>
      <w:r>
        <w:t xml:space="preserve">Mitä minulle voi tapahtua ennen häitä ?</w:t>
      </w:r>
    </w:p>
    <w:p>
      <w:r>
        <w:rPr>
          <w:b/>
        </w:rPr>
        <w:t xml:space="preserve">Tulos</w:t>
      </w:r>
    </w:p>
    <w:p>
      <w:r>
        <w:t xml:space="preserve">Mitä tapahtuu klo 09:30 jälkeen?</w:t>
      </w:r>
    </w:p>
    <w:p>
      <w:r>
        <w:rPr>
          <w:b/>
        </w:rPr>
        <w:t xml:space="preserve">Esimerkki 1.660</w:t>
      </w:r>
    </w:p>
    <w:p>
      <w:r>
        <w:t xml:space="preserve">Konteksti: Vähän ennen kahdeksannen luokan valmistumista aloin käyttää nimeä Rae Rachelin sijasta. Kaiken tämän jälkeen , suuren pakomatkani ja tilaisuuteni keksiä itseni uudelleen , siskoni menee ja tapattaa itsensä . Muistotilaisuudessa nämä tytöt , jotka olivat juuri edellisenä vuonna nauttineet jokaisesta tilaisuudesta nähdä minut itkemässä , tulivat luokseni ja tunnustivat loputtoman ystävyytensä .</w:t>
      </w:r>
    </w:p>
    <w:p>
      <w:r>
        <w:rPr>
          <w:b/>
        </w:rPr>
        <w:t xml:space="preserve">Tulos</w:t>
      </w:r>
    </w:p>
    <w:p>
      <w:r>
        <w:t xml:space="preserve">Mitä tytöt yrittävät ilmaista?</w:t>
      </w:r>
    </w:p>
    <w:p>
      <w:r>
        <w:rPr>
          <w:b/>
        </w:rPr>
        <w:t xml:space="preserve">Esimerkki 1.661</w:t>
      </w:r>
    </w:p>
    <w:p>
      <w:r>
        <w:t xml:space="preserve">Konteksti: Nokoset taitavat olla paikallaan myöhemmin . Tietenkin HB oli hereillä aamuvarhaisella ja vaelteli ympäriinsä . Ja hän herätti minut, jotta voisin jakaa hänen tylsyytensä .</w:t>
      </w:r>
    </w:p>
    <w:p>
      <w:r>
        <w:rPr>
          <w:b/>
        </w:rPr>
        <w:t xml:space="preserve">Tulos</w:t>
      </w:r>
    </w:p>
    <w:p>
      <w:r>
        <w:t xml:space="preserve">Miltä minusta tuntui, kun minut herätettiin ?</w:t>
      </w:r>
    </w:p>
    <w:p>
      <w:r>
        <w:rPr>
          <w:b/>
        </w:rPr>
        <w:t xml:space="preserve">Esimerkki 1.662</w:t>
      </w:r>
    </w:p>
    <w:p>
      <w:r>
        <w:t xml:space="preserve">Konteksti: Kun hän tulee takaisin tänä iltana aiomme laittaa huulipunia ja suudella paperia, kunnes saamme täydelliset huulenjäljet ja me 'll jälki niitä ja on ne tatuoitu toisiimme huomenna . Minun tatuointieni hänen tatuointeihinsa ... ymmärrätte varmaan . Olen niin innoissani.</w:t>
      </w:r>
    </w:p>
    <w:p>
      <w:r>
        <w:rPr>
          <w:b/>
        </w:rPr>
        <w:t xml:space="preserve">Tulos</w:t>
      </w:r>
    </w:p>
    <w:p>
      <w:r>
        <w:t xml:space="preserve">Mikä on mahdollinen syy siihen, että he tatuoivat huulenjälkensä toisiinsa ?</w:t>
      </w:r>
    </w:p>
    <w:p>
      <w:r>
        <w:rPr>
          <w:b/>
        </w:rPr>
        <w:t xml:space="preserve">Esimerkki 1.663</w:t>
      </w:r>
    </w:p>
    <w:p>
      <w:r>
        <w:t xml:space="preserve">Konteksti: Tapasin Mike Myersin . Hän ajoi mopolla ja pysähtyi juttelemaan. Hänkin tykkää matkustaa ja halusi tietää minne olin menossa . Sain selville , että hän on matkustanut BMW-moottoripyörällään ympäri Yhdysvaltoja ja Kanadaa .</w:t>
      </w:r>
    </w:p>
    <w:p>
      <w:r>
        <w:rPr>
          <w:b/>
        </w:rPr>
        <w:t xml:space="preserve">Tulos</w:t>
      </w:r>
    </w:p>
    <w:p>
      <w:r>
        <w:t xml:space="preserve">Millainen olo minulla on juuri nyt?</w:t>
      </w:r>
    </w:p>
    <w:p>
      <w:r>
        <w:rPr>
          <w:b/>
        </w:rPr>
        <w:t xml:space="preserve">Esimerkki 1.664</w:t>
      </w:r>
    </w:p>
    <w:p>
      <w:r>
        <w:t xml:space="preserve">Konteksti: Okei , joten keksin, mitä painiketta painaa ja mitä pyörää vääntää vaihtaakseni suljinnopeutta ja aukkoa. ( Tähän asti olin pystynyt muuttamaan vain ISO-arvoa. ) Ja Tyttö tuli kotiin. Joidenkin katastrofaalisen alivalottuneiden kuvien jälkeen ( olin yli-innokas, en ollut tarkistanut näyttöä enkä tajunnut, mitä etsimessä oleva mittari tarkoittaa ... )... Aloin saada hieman parempia tuloksia hyvin heikossa valossa . Ei kuitenkaan vieläkään aivan oikein .</w:t>
      </w:r>
    </w:p>
    <w:p>
      <w:r>
        <w:rPr>
          <w:b/>
        </w:rPr>
        <w:t xml:space="preserve">Tulos</w:t>
      </w:r>
    </w:p>
    <w:p>
      <w:r>
        <w:t xml:space="preserve">Miksi kertoja on niin järkyttynyt työstään ?</w:t>
      </w:r>
    </w:p>
    <w:p>
      <w:r>
        <w:rPr>
          <w:b/>
        </w:rPr>
        <w:t xml:space="preserve">Esimerkki 1.665</w:t>
      </w:r>
    </w:p>
    <w:p>
      <w:r>
        <w:t xml:space="preserve">Konteksti: Erik ja minä menimme treffeille yhtenä iltana. Menimme Southcenteriin ja menimme kauppakeskuksen uuteen sushi paikkaan . Nami nami ! Se on sellainen liukuhihnapaikka.</w:t>
      </w:r>
    </w:p>
    <w:p>
      <w:r>
        <w:rPr>
          <w:b/>
        </w:rPr>
        <w:t xml:space="preserve">Tulos</w:t>
      </w:r>
    </w:p>
    <w:p>
      <w:r>
        <w:t xml:space="preserve">Miksi Eric ja kirjailija menivät treffeille ?</w:t>
      </w:r>
    </w:p>
    <w:p>
      <w:r>
        <w:rPr>
          <w:b/>
        </w:rPr>
        <w:t xml:space="preserve">Esimerkki 1.666</w:t>
      </w:r>
    </w:p>
    <w:p>
      <w:r>
        <w:t xml:space="preserve">Konteksti: Kävin tänään juoksemassa, oli todella mukavaa. Kyllästyin olemaan kotona , ulkona on 50 astetta lämmintä ja ajattelin , että en saisi tuhlata tätä vuodenaikaan kuulumatonta lämpöä . Juoksin kotoa Tuscarora roadille ja mäkeä ylös järven ohi kunnes tie kääntyi . Mielestäni pärjäsin aika hyvin juostessani yksin ilman Eriniä työntämässä minua .....</w:t>
      </w:r>
    </w:p>
    <w:p>
      <w:r>
        <w:rPr>
          <w:b/>
        </w:rPr>
        <w:t xml:space="preserve">Tulos</w:t>
      </w:r>
    </w:p>
    <w:p>
      <w:r>
        <w:t xml:space="preserve">Mitä on saattanut tapahtua sen jälkeen, kun he olivat lopettaneet juoksunsa?</w:t>
      </w:r>
    </w:p>
    <w:p>
      <w:r>
        <w:rPr>
          <w:b/>
        </w:rPr>
        <w:t xml:space="preserve">Esimerkki 1.667</w:t>
      </w:r>
    </w:p>
    <w:p>
      <w:r>
        <w:t xml:space="preserve">Konteksti: Michellen kysyttyä, miten pääsemme Aotoon. Junamatka oli melko pitkä . Noin tunti .</w:t>
      </w:r>
    </w:p>
    <w:p>
      <w:r>
        <w:rPr>
          <w:b/>
        </w:rPr>
        <w:t xml:space="preserve">Tulos</w:t>
      </w:r>
    </w:p>
    <w:p>
      <w:r>
        <w:t xml:space="preserve">Minkä takia otimme junan ?</w:t>
      </w:r>
    </w:p>
    <w:p>
      <w:r>
        <w:rPr>
          <w:b/>
        </w:rPr>
        <w:t xml:space="preserve">Tulos</w:t>
      </w:r>
    </w:p>
    <w:p>
      <w:r>
        <w:t xml:space="preserve">Mihin kertoja todennäköisesti päätyy seuraavaksi ?</w:t>
      </w:r>
    </w:p>
    <w:p>
      <w:r>
        <w:rPr>
          <w:b/>
        </w:rPr>
        <w:t xml:space="preserve">Tulos</w:t>
      </w:r>
    </w:p>
    <w:p>
      <w:r>
        <w:t xml:space="preserve">Miksi kertoja ja hänen kumppaninsa haluavat saada Keisei .?</w:t>
      </w:r>
    </w:p>
    <w:p>
      <w:r>
        <w:rPr>
          <w:b/>
        </w:rPr>
        <w:t xml:space="preserve">Esimerkki 1.668</w:t>
      </w:r>
    </w:p>
    <w:p>
      <w:r>
        <w:t xml:space="preserve">Konteksti: Kerroinko teille tarinan siitä, kun suunnittelijamme halusi soittaa poliisille, kun herra Muse ja minä sairastuimme tänä talvena marsilaisen kuoleman flunssaan, emmekä vastanneet ovikelloon eräänä päivänä, koska kumpikaan meistä ei ollut täysin tajuissaan? Hän kirjaimellisesti kurkisteli ikkunoista etsien ruumiitamme, ja erään puusepän oli vakuutettava hänet siitä, ettei hän soittaisi poliisia murtamaan oveamme.</w:t>
      </w:r>
    </w:p>
    <w:p>
      <w:r>
        <w:rPr>
          <w:b/>
        </w:rPr>
        <w:t xml:space="preserve">Tulos</w:t>
      </w:r>
    </w:p>
    <w:p>
      <w:r>
        <w:t xml:space="preserve">Mikä saa naapurin pitämään huonoja rajoja ja vakoilemaan jatkuvasti puhujaa ?</w:t>
      </w:r>
    </w:p>
    <w:p>
      <w:r>
        <w:rPr>
          <w:b/>
        </w:rPr>
        <w:t xml:space="preserve">Esimerkki 1.669</w:t>
      </w:r>
    </w:p>
    <w:p>
      <w:r>
        <w:t xml:space="preserve">Konteksti: Hän on ollut elossa koko tämän ajan ! " --- En ole varma missä olin tässä ... Epämääräinen, yleinen huone. Zoe ilmestyi , ja silittelin ja halasin sitä , ja se murisi . Aloin itkeä , koska yhtäkkiä tajusin näkeväni unta .</w:t>
      </w:r>
    </w:p>
    <w:p>
      <w:r>
        <w:rPr>
          <w:b/>
        </w:rPr>
        <w:t xml:space="preserve">Tulos</w:t>
      </w:r>
    </w:p>
    <w:p>
      <w:r>
        <w:t xml:space="preserve">Miksi olisin voinut silittää ja halata Zoeta?</w:t>
      </w:r>
    </w:p>
    <w:p>
      <w:r>
        <w:rPr>
          <w:b/>
        </w:rPr>
        <w:t xml:space="preserve">Esimerkki 1.670</w:t>
      </w:r>
    </w:p>
    <w:p>
      <w:r>
        <w:t xml:space="preserve">Konteksti: Liityin Nutrisystemiin vuosia myöhemmin, kun olin tehnyt henkilökohtaisen inventaarion siitä, mikä meni pieleen ruokavalioiden kanssa, ja tajusin, että vihaan kokata, ellei se ole eksoottista. Menetin 70 lbs . Asiat näyttivät todella hyvin .</w:t>
      </w:r>
    </w:p>
    <w:p>
      <w:r>
        <w:rPr>
          <w:b/>
        </w:rPr>
        <w:t xml:space="preserve">Tulos</w:t>
      </w:r>
    </w:p>
    <w:p>
      <w:r>
        <w:t xml:space="preserve">Mikä voi olla syysi liittyä NutriSystemiin?</w:t>
      </w:r>
    </w:p>
    <w:p>
      <w:r>
        <w:rPr>
          <w:b/>
        </w:rPr>
        <w:t xml:space="preserve">Esimerkki 1.671</w:t>
      </w:r>
    </w:p>
    <w:p>
      <w:r>
        <w:t xml:space="preserve">Konteksti: Rakkaus, toivo ja romantiikka, joka oli ilmassa, oli tarttuvaa. Rakastuin todella Hotel Lagunitaan . Kahden Yelapassa vietetyn päivän jälkeen otin laivamatkan takaisin Puerto Vallartaan ja vuokrasin auton ja ajoin pohjoiseen Sayulitan kaupunkiin. Kaupungissa vierailin 6 eri hotellissa , joista yksikään ei ollut mielestäni sopiva retriitillemme , mutta Sayulitan ulkopuolella vierailin 2 kauniissa retriittikeskuksessa .</w:t>
      </w:r>
    </w:p>
    <w:p>
      <w:r>
        <w:rPr>
          <w:b/>
        </w:rPr>
        <w:t xml:space="preserve">Tulos</w:t>
      </w:r>
    </w:p>
    <w:p>
      <w:r>
        <w:t xml:space="preserve">Miten ulkopuolinen kuvailisi kertojan lomaa?</w:t>
      </w:r>
    </w:p>
    <w:p>
      <w:r>
        <w:rPr>
          <w:b/>
        </w:rPr>
        <w:t xml:space="preserve">Tulos</w:t>
      </w:r>
    </w:p>
    <w:p>
      <w:r>
        <w:t xml:space="preserve">Mikä voi olla syy siihen, että hotelli ei sopinut retriitille ?</w:t>
      </w:r>
    </w:p>
    <w:p>
      <w:r>
        <w:rPr>
          <w:b/>
        </w:rPr>
        <w:t xml:space="preserve">Tulos</w:t>
      </w:r>
    </w:p>
    <w:p>
      <w:r>
        <w:t xml:space="preserve">Miksi saattaisin vierailla meksikolaisissa rantakaupungeissa ?</w:t>
      </w:r>
    </w:p>
    <w:p>
      <w:r>
        <w:rPr>
          <w:b/>
        </w:rPr>
        <w:t xml:space="preserve">Esimerkki 1.672</w:t>
      </w:r>
    </w:p>
    <w:p>
      <w:r>
        <w:t xml:space="preserve">Konteksti: Kauppa näytti upealta ja siellä oli paljon ihmisiä . Oli mukavaa olla paikalla ja auttaa käynnistämään asioita ja tarjoilla boolia ja käyttäytyä ... normaalisti . Pelkäsin päivällistä koko päivän ... Joten kun vihdoin pääsimme siihen, söin vain noin puolet ruoastani . Mutta , se meni paremmin kuin olin pelännyt .</w:t>
      </w:r>
    </w:p>
    <w:p>
      <w:r>
        <w:rPr>
          <w:b/>
        </w:rPr>
        <w:t xml:space="preserve">Tulos</w:t>
      </w:r>
    </w:p>
    <w:p>
      <w:r>
        <w:t xml:space="preserve">Miksi söin vain noin puolet ruoastani ?</w:t>
      </w:r>
    </w:p>
    <w:p>
      <w:r>
        <w:rPr>
          <w:b/>
        </w:rPr>
        <w:t xml:space="preserve">Esimerkki 1.673</w:t>
      </w:r>
    </w:p>
    <w:p>
      <w:r>
        <w:t xml:space="preserve">Konteksti: Hän näytti täsmälleen Zivalta, paitsi että hän oli lyhyempi ja hänen hiuksensa olivat hieman pidemmät ja aaltoilevat. Ziva katsoi taas Tonya . " Voimmeko jäädä loppuyöksi ? " Hän kysyi katsoen Zivaa silmiin anoen, että tämä suostuisi .</w:t>
      </w:r>
    </w:p>
    <w:p>
      <w:r>
        <w:rPr>
          <w:b/>
        </w:rPr>
        <w:t xml:space="preserve">Tulos</w:t>
      </w:r>
    </w:p>
    <w:p>
      <w:r>
        <w:t xml:space="preserve">Mitä Ziva tunsi Tonya kohtaan?</w:t>
      </w:r>
    </w:p>
    <w:p>
      <w:r>
        <w:rPr>
          <w:b/>
        </w:rPr>
        <w:t xml:space="preserve">Esimerkki 1.674</w:t>
      </w:r>
    </w:p>
    <w:p>
      <w:r>
        <w:t xml:space="preserve">Konteksti: Taidan tehdä siitä harmaasävyisen, suurentaa sen ja kehystää sen. Se sopii hyvin mökkiteemaani ja uskon, että siitä tulee todella mielenkiintoinen teos ! Kaiken kaikkiaan viikonloppu oli hauska , rentouttava ja ikimuistoinen . Valitettavasti kaiken piti päättyä, eikä kovin hyvällä tavalla!.</w:t>
      </w:r>
    </w:p>
    <w:p>
      <w:r>
        <w:rPr>
          <w:b/>
        </w:rPr>
        <w:t xml:space="preserve">Tulos</w:t>
      </w:r>
    </w:p>
    <w:p>
      <w:r>
        <w:t xml:space="preserve">Minkälaista teemaa kertoja tavoittelee ?</w:t>
      </w:r>
    </w:p>
    <w:p>
      <w:r>
        <w:rPr>
          <w:b/>
        </w:rPr>
        <w:t xml:space="preserve">Esimerkki 1.675</w:t>
      </w:r>
    </w:p>
    <w:p>
      <w:r>
        <w:t xml:space="preserve">Konteksti: Odota ' kunnes he näkevät ASP:n toiminnassa . Minusta ASP on loistava . Se on paljon käytännöllisempi ja kätevämpi kuin yökeppini. Se on aina mukanani ( vyölläni ) . Minun ei tarvitse säilyttää sitä poliisiautossani, se ei häviä eikä sitä varasteta.</w:t>
      </w:r>
    </w:p>
    <w:p>
      <w:r>
        <w:rPr>
          <w:b/>
        </w:rPr>
        <w:t xml:space="preserve">Tulos</w:t>
      </w:r>
    </w:p>
    <w:p>
      <w:r>
        <w:t xml:space="preserve">Mikä voi olla fakta tästä henkilöstä ?</w:t>
      </w:r>
    </w:p>
    <w:p>
      <w:r>
        <w:rPr>
          <w:b/>
        </w:rPr>
        <w:t xml:space="preserve">Tulos</w:t>
      </w:r>
    </w:p>
    <w:p>
      <w:r>
        <w:t xml:space="preserve">Mikä voi olla syynä uuden ASP:n hankkimiseen?</w:t>
      </w:r>
    </w:p>
    <w:p>
      <w:r>
        <w:rPr>
          <w:b/>
        </w:rPr>
        <w:t xml:space="preserve">Esimerkki 1.676</w:t>
      </w:r>
    </w:p>
    <w:p>
      <w:r>
        <w:t xml:space="preserve">Konteksti: Joskus se on hyvä, hän sanoi, mutta minulle se ei ole, koska unohdan tärkeitä asioita. Mutta sitten hän sanoi, että minulla on kaksi tärkeää etua - olen älykäs ja vaikka en osaisikaan jotain, en anna periksi. Se oli ehdottomasti mukavin koe koko elämässäni . Nyt minun on alettava valmistautua maaperän uusintakokeeseen, joka on 15. päivä. Rooman tentti oli ehdottomasti tärkeämpi, joten en ajatellut tätä seminaaritenttiä kovin paljon, mutta tänään illalla aloin huolestua.</w:t>
      </w:r>
    </w:p>
    <w:p>
      <w:r>
        <w:rPr>
          <w:b/>
        </w:rPr>
        <w:t xml:space="preserve">Tulos</w:t>
      </w:r>
    </w:p>
    <w:p>
      <w:r>
        <w:t xml:space="preserve">Mikä oli yksi hyvä asia, jonka sain selville itsestäni ?</w:t>
      </w:r>
    </w:p>
    <w:p>
      <w:r>
        <w:rPr>
          <w:b/>
        </w:rPr>
        <w:t xml:space="preserve">Esimerkki 1.677</w:t>
      </w:r>
    </w:p>
    <w:p>
      <w:r>
        <w:t xml:space="preserve">Konteksti: Se oli kauhuissaan kaikesta hälinästä ja tein parhaani lohduttaakseni sitä, vaikka olin itsekin kauhuissani. Ambulansseja ja poliiseja oli kaikkialla. Kun tulipalo oli selvitetty, palomies sanoi, että asunnot eivät ole vielä turvassa ja että he aikoivat tarkistaa sen meille, kun Sean pääsee sairaalasta, ja että meidän on löydettävä majapaikka.</w:t>
      </w:r>
    </w:p>
    <w:p>
      <w:r>
        <w:rPr>
          <w:b/>
        </w:rPr>
        <w:t xml:space="preserve">Tulos</w:t>
      </w:r>
    </w:p>
    <w:p>
      <w:r>
        <w:t xml:space="preserve">Mikä oli hätätilanteen syy?</w:t>
      </w:r>
    </w:p>
    <w:p>
      <w:r>
        <w:rPr>
          <w:b/>
        </w:rPr>
        <w:t xml:space="preserve">Esimerkki 1.678</w:t>
      </w:r>
    </w:p>
    <w:p>
      <w:r>
        <w:t xml:space="preserve">Konteksti: Sanotaanpa, että hän on hieman kiukkuinen, kun herätän hänet 6:15 aamulla. Kello on nyt 10:13 . Tunti yli nukkumaanmenoajan ja silti olen juuri lopettanut supperin ja ison vanhan viinilasillisen . En nukkunut hyvin viime yönä , mutta olen niin väsynyt , että taidan nukkua tänä yönä . Open House on aina uuden kouluvuoden suurin huoli .</w:t>
      </w:r>
    </w:p>
    <w:p>
      <w:r>
        <w:rPr>
          <w:b/>
        </w:rPr>
        <w:t xml:space="preserve">Tulos</w:t>
      </w:r>
    </w:p>
    <w:p>
      <w:r>
        <w:t xml:space="preserve">Miksi hän herää kiukkuisena ?</w:t>
      </w:r>
    </w:p>
    <w:p>
      <w:r>
        <w:rPr>
          <w:b/>
        </w:rPr>
        <w:t xml:space="preserve">Esimerkki 1.679</w:t>
      </w:r>
    </w:p>
    <w:p>
      <w:r>
        <w:t xml:space="preserve">Konteksti: Oletko koskaan lukenut tarinaa jonkun hukkumisesta järveen ja ajatellut, etteivät he voisi uida, ja jos he eivät osanneet, mitä he ylipäätään tekivät järvessä? Ymmärrän kyllä, miten se voi tapahtua, niin hullulta kuin se kuulostaakin. Joten tässä on skuuppi me olimme kaikki menneet Hopeajärvelle isäni veneellä . Meillä oli tosi hauskaa , mutta pojat eivät halunneet mennä veteen .</w:t>
      </w:r>
    </w:p>
    <w:p>
      <w:r>
        <w:rPr>
          <w:b/>
        </w:rPr>
        <w:t xml:space="preserve">Tulos</w:t>
      </w:r>
    </w:p>
    <w:p>
      <w:r>
        <w:t xml:space="preserve">Miksi uhri saattoi hukkua Hopeajärveen?</w:t>
      </w:r>
    </w:p>
    <w:p>
      <w:r>
        <w:rPr>
          <w:b/>
        </w:rPr>
        <w:t xml:space="preserve">Esimerkki 1.680</w:t>
      </w:r>
    </w:p>
    <w:p>
      <w:r>
        <w:t xml:space="preserve">Konteksti: Toivon, että istumme alas ja puhumme yhtä helposti kuin tänään . Niin kornilta kuin se kuulostaakin , vanha sanonta on niin totta . Hanki uusia ystäviä , pidä vanhat . Toinen on hopeaa , toinen kultaa .</w:t>
      </w:r>
    </w:p>
    <w:p>
      <w:r>
        <w:rPr>
          <w:b/>
        </w:rPr>
        <w:t xml:space="preserve">Tulos</w:t>
      </w:r>
    </w:p>
    <w:p>
      <w:r>
        <w:t xml:space="preserve">Mitä todennäköisesti tapahtuu tämän vierailun jälkeen heidän ystävänsä kanssa ?</w:t>
      </w:r>
    </w:p>
    <w:p>
      <w:r>
        <w:rPr>
          <w:b/>
        </w:rPr>
        <w:t xml:space="preserve">Tulos</w:t>
      </w:r>
    </w:p>
    <w:p>
      <w:r>
        <w:t xml:space="preserve">Miksi ystävyyssuhteet rinnastetaan hopeaan ja kultaan ?</w:t>
      </w:r>
    </w:p>
    <w:p>
      <w:r>
        <w:rPr>
          <w:b/>
        </w:rPr>
        <w:t xml:space="preserve">Esimerkki 1.681</w:t>
      </w:r>
    </w:p>
    <w:p>
      <w:r>
        <w:t xml:space="preserve">Konteksti: Tulin takaisin Taipeista pari päivää sitten . Se oli hieno reissu , hauskaakin hauskempi . Vaimoni on ladannut tavaraa , lähinnä ihonhoitovarastojaan , kun taas minä olen ladannut olutta . Laaja valikoima halpaan hintaan !.</w:t>
      </w:r>
    </w:p>
    <w:p>
      <w:r>
        <w:rPr>
          <w:b/>
        </w:rPr>
        <w:t xml:space="preserve">Tulos</w:t>
      </w:r>
    </w:p>
    <w:p>
      <w:r>
        <w:t xml:space="preserve">Miksi menin Taipeihin?</w:t>
      </w:r>
    </w:p>
    <w:p>
      <w:r>
        <w:rPr>
          <w:b/>
        </w:rPr>
        <w:t xml:space="preserve">Esimerkki 1.682</w:t>
      </w:r>
    </w:p>
    <w:p>
      <w:r>
        <w:t xml:space="preserve">Konteksti: Minulla ei ole aavistustakaan, tarkoittaako tämä, että ajurit ovat välttämättömiä tälle tietokoneelle, vai ovatko nämä kohteet jo asennettu tietokoneeseen. Tarvitsen joka tapauksessa luettelon siitä, mitä osia tietokoneessa pitäisi olla jo ja mitkä ajurit on asennettava. En millään keksi, mikä on web-kameran ajuri, koska vaikka asensin sen, web-kameraohjelmisto kertoo, ettei ajuria ole asennettu. Arvelen, etten ole asentanut kaikkia ajureita , mutta en taaskaan tiedä, mitkä niistä pitää asentaa.</w:t>
      </w:r>
    </w:p>
    <w:p>
      <w:r>
        <w:rPr>
          <w:b/>
        </w:rPr>
        <w:t xml:space="preserve">Tulos</w:t>
      </w:r>
    </w:p>
    <w:p>
      <w:r>
        <w:t xml:space="preserve">Mikä aiheuttaa sen, että tietokone ei toimi normaalisti ?</w:t>
      </w:r>
    </w:p>
    <w:p>
      <w:r>
        <w:rPr>
          <w:b/>
        </w:rPr>
        <w:t xml:space="preserve">Esimerkki 1.683</w:t>
      </w:r>
    </w:p>
    <w:p>
      <w:r>
        <w:t xml:space="preserve">Konteksti: Tämän työkalun etuna on se, että se vähentää kipua, sairaalassa oleskelua ja toipumisaikaa. Ei leikkaus yli vatsa , se näyttää samalta ilman ryppyjä . Sivusto antaa sinulle täydelliset tiedot työkalusta . Ja sivusto myös näytetään niiden asiakkaiden suosittelun .</w:t>
      </w:r>
    </w:p>
    <w:p>
      <w:r>
        <w:rPr>
          <w:b/>
        </w:rPr>
        <w:t xml:space="preserve">Tulos</w:t>
      </w:r>
    </w:p>
    <w:p>
      <w:r>
        <w:t xml:space="preserve">Mikä voi olla tämän verkkosivuston tarkoitus?</w:t>
      </w:r>
    </w:p>
    <w:p>
      <w:r>
        <w:rPr>
          <w:b/>
        </w:rPr>
        <w:t xml:space="preserve">Esimerkki 1.684</w:t>
      </w:r>
    </w:p>
    <w:p>
      <w:r>
        <w:t xml:space="preserve">Konteksti: Onnistun syömään Weetabixin pienellä lusikalla kuin vauva, mutta en voi maistaa sitä lainkaan. Silmätipat auttavat paljon , joten minulla on niitä muutama ja teippaan sideharsoa silmääni pitämään valon poissa. Sen jälkeen heittelen ja kääntelen , kaikki miten makaan aiheuttaa minulle kipua , ja lopulta sammun noin kahden aikaan yöllä . Tiistai . Heräsin tänä aamuna ja olin iloinen, että olin nukkunut - kunnes tajusin, että silmäni päällä oli laastari, ja muistin kasvoni .</w:t>
      </w:r>
    </w:p>
    <w:p>
      <w:r>
        <w:rPr>
          <w:b/>
        </w:rPr>
        <w:t xml:space="preserve">Tulos</w:t>
      </w:r>
    </w:p>
    <w:p>
      <w:r>
        <w:t xml:space="preserve">Miksi kirjoittaja sammui noin kello 2 yöllä?</w:t>
      </w:r>
    </w:p>
    <w:p>
      <w:r>
        <w:rPr>
          <w:b/>
        </w:rPr>
        <w:t xml:space="preserve">Esimerkki 1.685</w:t>
      </w:r>
    </w:p>
    <w:p>
      <w:r>
        <w:t xml:space="preserve">Konteksti: Cloverleaf sai ihmiset sekoamaan, koska riippumatta siitä, miten he yrittivät päästä takaisin moottoritielle, he eivät voineet. Minulla ei ollut tuuria , mutta keksin , miten pääsen kiirastulesta myöntämällä , että sieltä oli mahdotonta päästä pois . Yritin kertoa muille , miten se toimii , mutta he eivät ymmärtäneet minua , koska jos minä pääsin ulos , oli oltava tie ulos , joten he olivat jumissa ikuisesti .</w:t>
      </w:r>
    </w:p>
    <w:p>
      <w:r>
        <w:rPr>
          <w:b/>
        </w:rPr>
        <w:t xml:space="preserve">Tulos</w:t>
      </w:r>
    </w:p>
    <w:p>
      <w:r>
        <w:t xml:space="preserve">Mitä uskontoa saatan tällä hetkellä harjoittaa?</w:t>
      </w:r>
    </w:p>
    <w:p>
      <w:r>
        <w:rPr>
          <w:b/>
        </w:rPr>
        <w:t xml:space="preserve">Esimerkki 1.686</w:t>
      </w:r>
    </w:p>
    <w:p>
      <w:r>
        <w:t xml:space="preserve">Konteksti: He ovat todella ihania ja olen kiitollinen, että he ovat elämässäni . Ystäväni Marta lähti Eurooppaan muutama vuosi sitten . Muistan käskeneeni häntä ottamaan minut mukaansa . Hän sanoi että ottaisi jos voisi .</w:t>
      </w:r>
    </w:p>
    <w:p>
      <w:r>
        <w:rPr>
          <w:b/>
        </w:rPr>
        <w:t xml:space="preserve">Tulos</w:t>
      </w:r>
    </w:p>
    <w:p>
      <w:r>
        <w:t xml:space="preserve">Mikä on mahdollinen syy siihen, että Marta lähti Eurooppaan?</w:t>
      </w:r>
    </w:p>
    <w:p>
      <w:r>
        <w:rPr>
          <w:b/>
        </w:rPr>
        <w:t xml:space="preserve">Esimerkki 1.687</w:t>
      </w:r>
    </w:p>
    <w:p>
      <w:r>
        <w:t xml:space="preserve">Konteksti: kaksi mehiläistä, jotka puhallettiin myrskyn viime keskiviikkoiltana ja ovat roikkuneet takaoven ympärillä, mikä näyttää olevan pahin koskaan tuotettu kadonnut episodi, olivat edelleen siellä eilen aamulla. kun käänsin kuistin valon päälle viedäkseni roskat ulos, ne alkoivat hälyttää. toinen oli jäänyt kiinni hämähäkin verkkoon.</w:t>
      </w:r>
    </w:p>
    <w:p>
      <w:r>
        <w:rPr>
          <w:b/>
        </w:rPr>
        <w:t xml:space="preserve">Tulos</w:t>
      </w:r>
    </w:p>
    <w:p>
      <w:r>
        <w:t xml:space="preserve">Mikä seuraavista on totta mehiläisistä?</w:t>
      </w:r>
    </w:p>
    <w:p>
      <w:r>
        <w:rPr>
          <w:b/>
        </w:rPr>
        <w:t xml:space="preserve">Esimerkki 1.688</w:t>
      </w:r>
    </w:p>
    <w:p>
      <w:r>
        <w:t xml:space="preserve">Konteksti: Jos olet viivytellyt, tänään on hyvä päivä hoitaa kaikki keskeneräiset asiat. Kunnianhimoinen Kauriin kuu on 3. talossasi, joka on viestinnän talo , joten tämä on ihanteellinen hetki kirjoittaa kirje tai sähköposti tai soittaa puhelu vakavasta asiasta, joka on viipynyt. Keskeneräisten asioiden hoitaminen vaatii keskittymistäsi jonkin aikaa , mutta voit myöhemmin tuntea olosi hyväksi. Torstai , 17. heinäkuuta 2008Viimein käärin asiat Garrettin kanssa viime yönä pitkällä sähköpostilla .</w:t>
      </w:r>
    </w:p>
    <w:p>
      <w:r>
        <w:rPr>
          <w:b/>
        </w:rPr>
        <w:t xml:space="preserve">Tulos</w:t>
      </w:r>
    </w:p>
    <w:p>
      <w:r>
        <w:t xml:space="preserve">Miksi tämä kertoja voisi ottaa huomioon astrologiset merkit ja antaa ehdotuksia siitä, mitä tehdä ?</w:t>
      </w:r>
    </w:p>
    <w:p>
      <w:r>
        <w:rPr>
          <w:b/>
        </w:rPr>
        <w:t xml:space="preserve">Esimerkki 1.689</w:t>
      </w:r>
    </w:p>
    <w:p>
      <w:r>
        <w:t xml:space="preserve">Konteksti: Enkä minä tykkää tuijottaa ketään pelottavaa suoraan kasvoihin. Yleensä vältän sitä . Mutta olin niin kännissä tänä aamuna , ettei tehnyt mieli . Annoin hänen tuntea vihani , jos sitä oli .</w:t>
      </w:r>
    </w:p>
    <w:p>
      <w:r>
        <w:rPr>
          <w:b/>
        </w:rPr>
        <w:t xml:space="preserve">Tulos</w:t>
      </w:r>
    </w:p>
    <w:p>
      <w:r>
        <w:t xml:space="preserve">Miksi luulet, että päätit pitää hänen katsettaan, kun olit vihainen?</w:t>
      </w:r>
    </w:p>
    <w:p>
      <w:r>
        <w:rPr>
          <w:b/>
        </w:rPr>
        <w:t xml:space="preserve">Esimerkki 1.690</w:t>
      </w:r>
    </w:p>
    <w:p>
      <w:r>
        <w:t xml:space="preserve">Konteksti: D Se oli myös hyvin mielenkiintoista, tapa jolla kävimme runon läpi, joten jee! Ah sitä on oikeastaan aika vaikea kuvailla , mutta se tyytyväisyyden tunne oli ... vau ! Parempi kuin osata kaikki fysiikan kysymykset koko tutoriaalin ajan ? !.</w:t>
      </w:r>
    </w:p>
    <w:p>
      <w:r>
        <w:rPr>
          <w:b/>
        </w:rPr>
        <w:t xml:space="preserve">Tulos</w:t>
      </w:r>
    </w:p>
    <w:p>
      <w:r>
        <w:t xml:space="preserve">Mikä on mahdollinen syy siihen, että kirjoittaja tunsi olonsa hyväksi?</w:t>
      </w:r>
    </w:p>
    <w:p>
      <w:r>
        <w:rPr>
          <w:b/>
        </w:rPr>
        <w:t xml:space="preserve">Esimerkki 1.691</w:t>
      </w:r>
    </w:p>
    <w:p>
      <w:r>
        <w:t xml:space="preserve">Konteksti: En nähnyt, miten Bolt teki maaliinsa, vaikka tiedän, että se ei ollut melko nöyryyttävä maaliin. mutta hei, jos hän ei hidastanut, hän olisi voinut mennä vieläkin nopeammin. oh jessus.</w:t>
      </w:r>
    </w:p>
    <w:p>
      <w:r>
        <w:rPr>
          <w:b/>
        </w:rPr>
        <w:t xml:space="preserve">Tulos</w:t>
      </w:r>
    </w:p>
    <w:p>
      <w:r>
        <w:t xml:space="preserve">Mitä voi tapahtua Boltonin maalin aikana ?</w:t>
      </w:r>
    </w:p>
    <w:p>
      <w:r>
        <w:rPr>
          <w:b/>
        </w:rPr>
        <w:t xml:space="preserve">Esimerkki 1.692</w:t>
      </w:r>
    </w:p>
    <w:p>
      <w:r>
        <w:t xml:space="preserve">Konteksti: Minulla oli tänään neurologin vastaanotto. Tavanomaisen tökkimisen ja tökkimisen jälkeen ( olen laihtunut kymmenen kiloa lääkkeiden takia ) sain puhua lääkärini kanssa ja kuulin lauseen, jota ei koskaan halua kuulla lääketieteessä , " uh - oh . " Puhuimme siitä , että minulla on edelleen päivittäin kohtauksia , vaikka olen kokeillut 4 lääkettä . Useat näistä lääkkeistä ovat olleet turvallisimmalla suurimmalla annoksella .</w:t>
      </w:r>
    </w:p>
    <w:p>
      <w:r>
        <w:rPr>
          <w:b/>
        </w:rPr>
        <w:t xml:space="preserve">Tulos</w:t>
      </w:r>
    </w:p>
    <w:p>
      <w:r>
        <w:t xml:space="preserve">Mikä voisi olla syy siihen, että lääkäri sanoi uh - oh ?</w:t>
      </w:r>
    </w:p>
    <w:p>
      <w:r>
        <w:rPr>
          <w:b/>
        </w:rPr>
        <w:t xml:space="preserve">Tulos</w:t>
      </w:r>
    </w:p>
    <w:p>
      <w:r>
        <w:t xml:space="preserve">Mikä minusta voisi olla totta ?</w:t>
      </w:r>
    </w:p>
    <w:p>
      <w:r>
        <w:rPr>
          <w:b/>
        </w:rPr>
        <w:t xml:space="preserve">Esimerkki 1.693</w:t>
      </w:r>
    </w:p>
    <w:p>
      <w:r>
        <w:t xml:space="preserve">Konteksti: H:n luokalla oli eilen avoin aamupäivä ; vanhemmat kutsuttiin kahville, tapaamaan opettajaa ja katsomaan lasten töitä. Isiä ei ollut paikalla, lähinnä äitejä vauvojen kanssa tai minun kaltaisiani äitejä, jotka kävivät ennen töitä. Se oli niin suloista - hänen uusi opettajansa on ihana , vaikka jotkut heistä olivatkin kuulleet, että hän saattaa olla noita ( kaikkien yli 40-vuotiaiden tummahiuksisten naisopettajien kohtalo ) . He ovat opetelleet elämästä evakkona 2. maailmansodan aikana.</w:t>
      </w:r>
    </w:p>
    <w:p>
      <w:r>
        <w:rPr>
          <w:b/>
        </w:rPr>
        <w:t xml:space="preserve">Tulos</w:t>
      </w:r>
    </w:p>
    <w:p>
      <w:r>
        <w:t xml:space="preserve">Keitä kutsuttiin katsomaan lasten töitä?</w:t>
      </w:r>
    </w:p>
    <w:p>
      <w:r>
        <w:rPr>
          <w:b/>
        </w:rPr>
        <w:t xml:space="preserve">Esimerkki 1.694</w:t>
      </w:r>
    </w:p>
    <w:p>
      <w:r>
        <w:t xml:space="preserve">Konteksti: Hän kuuli, kuinka tyttö peitti suukappaleen ja kuuli vaimean ruudun läpi, kuinka hänen veljentyttärensä alkoi itkeä. Luojan kiitos minulla ei ole lapsia . " Jos tämä on huono hetki " , hän alkoi sanoa , mutta hänen siskonsa katkaisi hänet ennen kuin hän ehti lopettaa .</w:t>
      </w:r>
    </w:p>
    <w:p>
      <w:r>
        <w:rPr>
          <w:b/>
        </w:rPr>
        <w:t xml:space="preserve">Tulos</w:t>
      </w:r>
    </w:p>
    <w:p>
      <w:r>
        <w:t xml:space="preserve">Miten mies oli yhteydessä siskoon kun he keskustelivat ?</w:t>
      </w:r>
    </w:p>
    <w:p>
      <w:r>
        <w:rPr>
          <w:b/>
        </w:rPr>
        <w:t xml:space="preserve">Esimerkki 1.695</w:t>
      </w:r>
    </w:p>
    <w:p>
      <w:r>
        <w:t xml:space="preserve">Konteksti: Koko toastmaster-kokemus on hyvin mielenkiintoinen . Eilen illalla pidin toisen puheeni . Kuukausi sitten pitämästäni ensimmäisestä puheesta lähtien olen halunnut päästä taas puhumaan, olin jo valmistellut kaksi puhetta, tarvitsin vain mahdollisuuden puhua.</w:t>
      </w:r>
    </w:p>
    <w:p>
      <w:r>
        <w:rPr>
          <w:b/>
        </w:rPr>
        <w:t xml:space="preserve">Tulos</w:t>
      </w:r>
    </w:p>
    <w:p>
      <w:r>
        <w:t xml:space="preserve">Mikä oli mielestäsi tärkein syy siihen, että kirjoittaja päätti liittyä Toastmastersiin?</w:t>
      </w:r>
    </w:p>
    <w:p>
      <w:r>
        <w:rPr>
          <w:b/>
        </w:rPr>
        <w:t xml:space="preserve">Tulos</w:t>
      </w:r>
    </w:p>
    <w:p>
      <w:r>
        <w:t xml:space="preserve">Miksi luulet, että kirjoittajalla oli " kutina " päästä ulos ja puhua uudelleen ensimmäisen Toastmaster-puheensa jälkeen ?</w:t>
      </w:r>
    </w:p>
    <w:p>
      <w:r>
        <w:rPr>
          <w:b/>
        </w:rPr>
        <w:t xml:space="preserve">Esimerkki 1.696</w:t>
      </w:r>
    </w:p>
    <w:p>
      <w:r>
        <w:t xml:space="preserve">Konteksti: Tiedätkö, kuinka monta kuolematonta hän on tappanut? Haluatko listan? " Minulla oli itse asiassa lista ja olisin antanut sen hänelle, jos hän olisi ottanut sen vastaan tai edes ajatellut, että tiesin mistä puhuin. " Sinä olet parempi miekan kanssa kuin hän, kyllä .</w:t>
      </w:r>
    </w:p>
    <w:p>
      <w:r>
        <w:rPr>
          <w:b/>
        </w:rPr>
        <w:t xml:space="preserve">Tulos</w:t>
      </w:r>
    </w:p>
    <w:p>
      <w:r>
        <w:t xml:space="preserve">Miksi jotkut saattavat tulkita naispuolisen aiheen vaaralliseksi?</w:t>
      </w:r>
    </w:p>
    <w:p>
      <w:r>
        <w:rPr>
          <w:b/>
        </w:rPr>
        <w:t xml:space="preserve">Esimerkki 1.697</w:t>
      </w:r>
    </w:p>
    <w:p>
      <w:r>
        <w:t xml:space="preserve">Konteksti: Onneksi se oli enemmän uupumus / päänsärky krapula vastakohtana sellaista krapulaa, jossa on huono olo ja täytyy oksentaa ja ca n't't syö . Takkini kastui ( joku on varmaan kaatanut viinaa sen päälle ) joten minun piti kävellä 20 minuuttia keskustaan ja odottaa toiset 20 minuuttia bussia niin kylmässä säässä, että alkoi sataa lunta, ilman takkia. Erosin poikaystävästäni viimein . En aio pyytää häntä takaisin tällä kertaa , vaikka kuinka masentuisin .</w:t>
      </w:r>
    </w:p>
    <w:p>
      <w:r>
        <w:rPr>
          <w:b/>
        </w:rPr>
        <w:t xml:space="preserve">Tulos</w:t>
      </w:r>
    </w:p>
    <w:p>
      <w:r>
        <w:t xml:space="preserve">Mikä on voinut aiheuttaa takkisi kastumisen ?</w:t>
      </w:r>
    </w:p>
    <w:p>
      <w:r>
        <w:rPr>
          <w:b/>
        </w:rPr>
        <w:t xml:space="preserve">Esimerkki 1.698</w:t>
      </w:r>
    </w:p>
    <w:p>
      <w:r>
        <w:t xml:space="preserve">Konteksti: Käännyin juuri takaisin ja ajoin kotiin . Täällä tapahtuu jotain, jota en edes teeskentele ymmärtäväni . Ehkä se on elottomien esineiden sattumanvaraista perverssiyttä . Joka tapauksessa sain perävaunun takaisin ajoissa ennen hienoa viikonloppua .</w:t>
      </w:r>
    </w:p>
    <w:p>
      <w:r>
        <w:rPr>
          <w:b/>
        </w:rPr>
        <w:t xml:space="preserve">Tulos</w:t>
      </w:r>
    </w:p>
    <w:p>
      <w:r>
        <w:t xml:space="preserve">Mitä olisi voinut tapahtua, jos en olisi saanut perävaunua takaisin?</w:t>
      </w:r>
    </w:p>
    <w:p>
      <w:r>
        <w:rPr>
          <w:b/>
        </w:rPr>
        <w:t xml:space="preserve">Tulos</w:t>
      </w:r>
    </w:p>
    <w:p>
      <w:r>
        <w:t xml:space="preserve">Miksi olisin voinut ajaa kotiin ?</w:t>
      </w:r>
    </w:p>
    <w:p>
      <w:r>
        <w:rPr>
          <w:b/>
        </w:rPr>
        <w:t xml:space="preserve">Esimerkki 1.699</w:t>
      </w:r>
    </w:p>
    <w:p>
      <w:r>
        <w:t xml:space="preserve">Konteksti: Tiedän, etten ollut päivittänyt paljon viime päivinä. Kuten tavallista , olen ollut hyvin kiireinen töiden kanssa . Muuten , tämä sängyn sää päivä saa minut tuntemaan itseni niinooooo laiskaksi .</w:t>
      </w:r>
    </w:p>
    <w:p>
      <w:r>
        <w:rPr>
          <w:b/>
        </w:rPr>
        <w:t xml:space="preserve">Tulos</w:t>
      </w:r>
    </w:p>
    <w:p>
      <w:r>
        <w:t xml:space="preserve">Minkälainen sää vallitsee ?</w:t>
      </w:r>
    </w:p>
    <w:p>
      <w:r>
        <w:rPr>
          <w:b/>
        </w:rPr>
        <w:t xml:space="preserve">Tulos</w:t>
      </w:r>
    </w:p>
    <w:p>
      <w:r>
        <w:t xml:space="preserve">Mitä he saattavat päivittää ?</w:t>
      </w:r>
    </w:p>
    <w:p>
      <w:r>
        <w:rPr>
          <w:b/>
        </w:rPr>
        <w:t xml:space="preserve">Esimerkki 1.700</w:t>
      </w:r>
    </w:p>
    <w:p>
      <w:r>
        <w:t xml:space="preserve">Konteksti: Vastahan tulin kotiin sairaalasta. Olin tapaamassa erästä nuorta miestä, joka osallistuu nuorisopalveluumme , Crave . Hän joutui eilen vakavaan moottoripyöräonnettomuuteen Ft Myersissä . Hän on melko vaikuttava nuori mies, jolla on valtava sydän.</w:t>
      </w:r>
    </w:p>
    <w:p>
      <w:r>
        <w:rPr>
          <w:b/>
        </w:rPr>
        <w:t xml:space="preserve">Tulos</w:t>
      </w:r>
    </w:p>
    <w:p>
      <w:r>
        <w:t xml:space="preserve">Miksi minun olisi pakko käydä Cravessa ?</w:t>
      </w:r>
    </w:p>
    <w:p>
      <w:r>
        <w:rPr>
          <w:b/>
        </w:rPr>
        <w:t xml:space="preserve">Esimerkki 1.701</w:t>
      </w:r>
    </w:p>
    <w:p>
      <w:r>
        <w:t xml:space="preserve">Konteksti: Jamie Hyneman ja Adam Savage Discovery Channelin Myytinmurtajat -sarjasta esittelevät tämän suositun ohjelman kulissien taakse Mooren teatterissa 4. lokakuuta. He kertovat tarinoita pieleen menneistä myyteistä ja otoksia jaksoista, joita ei ole koskaan nähty lähetyksessä. Liput maksavat 35-47,50 dollaria, mutta jäsenemme saavat 5 dollaria alennusta jokaisesta ostamastaan lipusta!.</w:t>
      </w:r>
    </w:p>
    <w:p>
      <w:r>
        <w:rPr>
          <w:b/>
        </w:rPr>
        <w:t xml:space="preserve">Tulos</w:t>
      </w:r>
    </w:p>
    <w:p>
      <w:r>
        <w:t xml:space="preserve">Mikä on viran tarkoitus?</w:t>
      </w:r>
    </w:p>
    <w:p>
      <w:r>
        <w:rPr>
          <w:b/>
        </w:rPr>
        <w:t xml:space="preserve">Esimerkki 1.702</w:t>
      </w:r>
    </w:p>
    <w:p>
      <w:r>
        <w:t xml:space="preserve">Konteksti: Kyyneleet silmissäni laitoin hänet lentokoneeseen Oregoniin . Tuolloin hän lupasi minulle , että minulla olisi mahdollisuus olla mitä eniten halusin , hänen tyttöystävänsä ja mahdollisesti hänen vaimonsa . En koskaan saanut tilaisuutta . Sinä päivänä kun hän pääsi Oregoniin hän tapaili tyttöystäväänsä ja minut työnnettiin alas sille tasolle missä nyt olen .</w:t>
      </w:r>
    </w:p>
    <w:p>
      <w:r>
        <w:rPr>
          <w:b/>
        </w:rPr>
        <w:t xml:space="preserve">Tulos</w:t>
      </w:r>
    </w:p>
    <w:p>
      <w:r>
        <w:t xml:space="preserve">Miksi puhuja itki, kun mies nousi lentokoneeseen ja lähti Oregoniin ?</w:t>
      </w:r>
    </w:p>
    <w:p>
      <w:r>
        <w:rPr>
          <w:b/>
        </w:rPr>
        <w:t xml:space="preserve">Esimerkki 1.703</w:t>
      </w:r>
    </w:p>
    <w:p>
      <w:r>
        <w:t xml:space="preserve">Konteksti: Hidastan vastentahtoisesti 65:een. ( Edelleen kymmenen mailia nopeammin kuin minun teknisesti pitäisi ajaa , mutta eikö poliisi ( tai tuomari viimeisenä keinona ? ) uskoisi, että säästyisin nöyryytykseltä ja nolostumiselta tekosyynä ?.</w:t>
      </w:r>
    </w:p>
    <w:p>
      <w:r>
        <w:rPr>
          <w:b/>
        </w:rPr>
        <w:t xml:space="preserve">Tulos</w:t>
      </w:r>
    </w:p>
    <w:p>
      <w:r>
        <w:t xml:space="preserve">Mikä voi olla syy siihen, että he ajavat nopeammin kuin pitäisi ?</w:t>
      </w:r>
    </w:p>
    <w:p>
      <w:r>
        <w:rPr>
          <w:b/>
        </w:rPr>
        <w:t xml:space="preserve">Esimerkki 1.704</w:t>
      </w:r>
    </w:p>
    <w:p>
      <w:r>
        <w:t xml:space="preserve">Konteksti: Luulen, että koska koulu on palannut, meillä ei ole niin paljon lapsia lennoillamme, ja liikemiehet ovat yleensä vähemmän ärtyisiä, kun lennot ovat vähemmän täynnä. En ole nähnyt pilotboythingiäni reiluun kahteen viikkoon. Juttelemme muutaman päivän välein ja tekstailemme ja muuta , joten meillä on jonkinlainen suullinen ja tekstiviestikontakti .</w:t>
      </w:r>
    </w:p>
    <w:p>
      <w:r>
        <w:rPr>
          <w:b/>
        </w:rPr>
        <w:t xml:space="preserve">Tulos</w:t>
      </w:r>
    </w:p>
    <w:p>
      <w:r>
        <w:t xml:space="preserve">Mikä voi olla tämän henkilön työtehtävä?</w:t>
      </w:r>
    </w:p>
    <w:p>
      <w:r>
        <w:rPr>
          <w:b/>
        </w:rPr>
        <w:t xml:space="preserve">Esimerkki 1.705</w:t>
      </w:r>
    </w:p>
    <w:p>
      <w:r>
        <w:t xml:space="preserve">Konteksti: Hedelmälautanen oli ilmeisesti välttämättömyys kaikille hyvämaineisille snorklausretkille . Uimme Carlosin ehdottamaan suuntaan . Emme oikeastaan nähneet uusia koralleja , joita emme olisi nähneet aiemmin , mutta se oli hyvä alue , upea korallien kasvun kanssa . Näimme seuraavia tyyppejä : aivot , salaatinlehti , viuhka , sinappikukkula ja muutama muu , joiden nimiä emme oppineet , kuten yksi , jolla oli violetit sormet .</w:t>
      </w:r>
    </w:p>
    <w:p>
      <w:r>
        <w:rPr>
          <w:b/>
        </w:rPr>
        <w:t xml:space="preserve">Tulos</w:t>
      </w:r>
    </w:p>
    <w:p>
      <w:r>
        <w:t xml:space="preserve">Mikä voi olla fakta kahdesta ihmisestä tässä tilanteessa ?</w:t>
      </w:r>
    </w:p>
    <w:p>
      <w:r>
        <w:rPr>
          <w:b/>
        </w:rPr>
        <w:t xml:space="preserve">Tulos</w:t>
      </w:r>
    </w:p>
    <w:p>
      <w:r>
        <w:t xml:space="preserve">Mikä voi olla syy siihen, että he sukeltavat ?</w:t>
      </w:r>
    </w:p>
    <w:p>
      <w:r>
        <w:rPr>
          <w:b/>
        </w:rPr>
        <w:t xml:space="preserve">Esimerkki 1.706</w:t>
      </w:r>
    </w:p>
    <w:p>
      <w:r>
        <w:t xml:space="preserve">Konteksti: Älä ujostele . Jos sinulla on jotain hienoa, ihmiset ovat kiinnostuneita. Heillä on vain ikävä tapa nimeltä " uteliaisuus " . Puhu yleisöllesi sen sijaan, että olisit vuorovaikutuksessa heidän kanssaan .</w:t>
      </w:r>
    </w:p>
    <w:p>
      <w:r>
        <w:rPr>
          <w:b/>
        </w:rPr>
        <w:t xml:space="preserve">Tulos</w:t>
      </w:r>
    </w:p>
    <w:p>
      <w:r>
        <w:t xml:space="preserve">Miksi ihmiset olisivat kiinnostuneita tarinastasi?</w:t>
      </w:r>
    </w:p>
    <w:p>
      <w:r>
        <w:rPr>
          <w:b/>
        </w:rPr>
        <w:t xml:space="preserve">Esimerkki 1.707</w:t>
      </w:r>
    </w:p>
    <w:p>
      <w:r>
        <w:t xml:space="preserve">Konteksti: käytimme sitä meidän ford f250, se toimii pois kuorma-auton akku- nostaa 1000lbs helposti luultavasti enemmän, toimii hyvin, menee tasainen maahan ja tuo mitä tahansa tasoa w kuorma-auton sängyssä.</w:t>
      </w:r>
    </w:p>
    <w:p>
      <w:r>
        <w:rPr>
          <w:b/>
        </w:rPr>
        <w:t xml:space="preserve">Tulos</w:t>
      </w:r>
    </w:p>
    <w:p>
      <w:r>
        <w:t xml:space="preserve">Miltä tuntui, kun käytit uutta komponenttia kuorma-autossasi ?</w:t>
      </w:r>
    </w:p>
    <w:p>
      <w:r>
        <w:rPr>
          <w:b/>
        </w:rPr>
        <w:t xml:space="preserve">Esimerkki 1.708</w:t>
      </w:r>
    </w:p>
    <w:p>
      <w:r>
        <w:t xml:space="preserve">Konteksti: Kämppikseni Melissa on tosi siisti, mutta hän ei polta ruohoa, vain tupakkaa. Ja minä ja mun pössyttelijäveljekset olemme vakuuttuneita siitä, että voimme käännyttää hänet. Jos onnistumme, hänestä tulee super chiller. Mutta katsotaan. Eräänä ensimmäisistä päivistäni täällä, kun mulla ei ollut ollenkaan hauskaa, Ramona piristi mua sanomalla, että mun pitää vain kuvitella, että mä oon tyhmässä hauskassa college-elokuvassa itsestäni.</w:t>
      </w:r>
    </w:p>
    <w:p>
      <w:r>
        <w:rPr>
          <w:b/>
        </w:rPr>
        <w:t xml:space="preserve">Tulos</w:t>
      </w:r>
    </w:p>
    <w:p>
      <w:r>
        <w:t xml:space="preserve">Mitä ovat stoner bros ?</w:t>
      </w:r>
    </w:p>
    <w:p>
      <w:r>
        <w:rPr>
          <w:b/>
        </w:rPr>
        <w:t xml:space="preserve">Tulos</w:t>
      </w:r>
    </w:p>
    <w:p>
      <w:r>
        <w:t xml:space="preserve">Mitä tiedät Melissasta?</w:t>
      </w:r>
    </w:p>
    <w:p>
      <w:r>
        <w:rPr>
          <w:b/>
        </w:rPr>
        <w:t xml:space="preserve">Tulos</w:t>
      </w:r>
    </w:p>
    <w:p>
      <w:r>
        <w:t xml:space="preserve">Mitä tiedät puhujasta?</w:t>
      </w:r>
    </w:p>
    <w:p>
      <w:r>
        <w:rPr>
          <w:b/>
        </w:rPr>
        <w:t xml:space="preserve">Esimerkki 1.709</w:t>
      </w:r>
    </w:p>
    <w:p>
      <w:r>
        <w:t xml:space="preserve">Konteksti: Jeffin kiinnostus luonnostelua kohtaan kasvoi. Hän otti pienen luonnoslehtiön ja alkoi piirtää asioita sinne sun tänne. Sitten työ hänelle tuli kiireinen .</w:t>
      </w:r>
    </w:p>
    <w:p>
      <w:r>
        <w:rPr>
          <w:b/>
        </w:rPr>
        <w:t xml:space="preserve">Tulos</w:t>
      </w:r>
    </w:p>
    <w:p>
      <w:r>
        <w:t xml:space="preserve">Mitä tapahtui, kun Jeff alkoi kiirehtiä yrityksensä kanssa?</w:t>
      </w:r>
    </w:p>
    <w:p>
      <w:r>
        <w:rPr>
          <w:b/>
        </w:rPr>
        <w:t xml:space="preserve">Tulos</w:t>
      </w:r>
    </w:p>
    <w:p>
      <w:r>
        <w:t xml:space="preserve">Miksi Jeff alkoi kiirehtiä yrityksensä kanssa ?</w:t>
      </w:r>
    </w:p>
    <w:p>
      <w:r>
        <w:rPr>
          <w:b/>
        </w:rPr>
        <w:t xml:space="preserve">Tulos</w:t>
      </w:r>
    </w:p>
    <w:p>
      <w:r>
        <w:t xml:space="preserve">Miksi Jeffillä on niin paljon piirustuksia pöydällään?</w:t>
      </w:r>
    </w:p>
    <w:p>
      <w:r>
        <w:rPr>
          <w:b/>
        </w:rPr>
        <w:t xml:space="preserve">Esimerkki 1.710</w:t>
      </w:r>
    </w:p>
    <w:p>
      <w:r>
        <w:t xml:space="preserve">Konteksti: Henkilö, joka hakee luvun seitsemän luottokortti konkurssi on sallittua lain mukaan ilmoittaa, mitkä kohteet ovat vapauttaa, mutta kaikki kohteet on vaadittu on oltava valtion 's hyväksytty luettelo. Velallisen asuinvaltio on jo ilmoittanut ne esineet, jotka ovat konkurssivapaita. Toinen luottokorttikonkurssin tai minkä tahansa kuluttajakonkurssin tyyppi on kolmastoista luku. Tämä on laillinen hakemus saada laskun kerääjät lopettaa soittamisen , mutta se edustaa myös halua puolesta kortinhaltija maksaa takaisin kaikki rahat velkaa , mutta vain pidemmän ajan kuluessa .</w:t>
      </w:r>
    </w:p>
    <w:p>
      <w:r>
        <w:rPr>
          <w:b/>
        </w:rPr>
        <w:t xml:space="preserve">Tulos</w:t>
      </w:r>
    </w:p>
    <w:p>
      <w:r>
        <w:t xml:space="preserve">Miksi kertoja tuntee itsensä tällä hetkellä taloudellisesti rajoittuneeksi ?</w:t>
      </w:r>
    </w:p>
    <w:p>
      <w:r>
        <w:rPr>
          <w:b/>
        </w:rPr>
        <w:t xml:space="preserve">Esimerkki 1.711</w:t>
      </w:r>
    </w:p>
    <w:p>
      <w:r>
        <w:t xml:space="preserve">Konteksti: Minulla oli selvä uni viime yönä . En ole koskaan ennen nähnyt sellaista, mutta muutama vuosi sitten yritin kouluttaa itseäni siihen. Viime yön uni tuli täytenä yllätyksenä, koska en ole pitkään aikaan ajatellut ajatusta omien unieni hallitsemisesta. Sanon, että minulla on ollut aika aktiivinen unisykli viime aikoina.</w:t>
      </w:r>
    </w:p>
    <w:p>
      <w:r>
        <w:rPr>
          <w:b/>
        </w:rPr>
        <w:t xml:space="preserve">Tulos</w:t>
      </w:r>
    </w:p>
    <w:p>
      <w:r>
        <w:t xml:space="preserve">Miltä tuntuvat unet, joita olen nähnyt viime aikoina?</w:t>
      </w:r>
    </w:p>
    <w:p>
      <w:r>
        <w:rPr>
          <w:b/>
        </w:rPr>
        <w:t xml:space="preserve">Esimerkki 1.712</w:t>
      </w:r>
    </w:p>
    <w:p>
      <w:r>
        <w:t xml:space="preserve">Konteksti: Kun olin tutkinut , löysin ansioluettelon, jonka ymmärsin, tuolloin, olevan oikea. Saatuani palautetta tohtori Frickeltä tajusin, että se ei ollut. Siksi palasin takaisin ja löysin sopivan esimerkin.</w:t>
      </w:r>
    </w:p>
    <w:p>
      <w:r>
        <w:rPr>
          <w:b/>
        </w:rPr>
        <w:t xml:space="preserve">Tulos</w:t>
      </w:r>
    </w:p>
    <w:p>
      <w:r>
        <w:t xml:space="preserve">Miksi kirjoittaja sai palautetta tohtori Frickeltä ?</w:t>
      </w:r>
    </w:p>
    <w:p>
      <w:r>
        <w:rPr>
          <w:b/>
        </w:rPr>
        <w:t xml:space="preserve">Esimerkki 1.713</w:t>
      </w:r>
    </w:p>
    <w:p>
      <w:r>
        <w:t xml:space="preserve">Konteksti: Joissakin maissa on melkein ennenkuulumatonta, että vanhemmat tai isovanhemmat eivät asu kanssasi. Yksi surullisimmista asioista minulle on nähdä vanhus yksinäisenä , ilman vieraita , tai heidän lapsensa eivät välitä paskaakaan eivätkä vaivaudu käymään heidän luonaan . Muistan kun äitini äiti sai aivohalvauksen , ja hänen piti mennä hoitokotiin , koska hänellä oli niin paljon lapsia ja lapsenlapsia jne ... hänellä oli vieraita joka ikinen päivä .</w:t>
      </w:r>
    </w:p>
    <w:p>
      <w:r>
        <w:rPr>
          <w:b/>
        </w:rPr>
        <w:t xml:space="preserve">Tulos</w:t>
      </w:r>
    </w:p>
    <w:p>
      <w:r>
        <w:t xml:space="preserve">Mikä voi olla syy vierailla isoäitisi luona ?</w:t>
      </w:r>
    </w:p>
    <w:p>
      <w:r>
        <w:rPr>
          <w:b/>
        </w:rPr>
        <w:t xml:space="preserve">Esimerkki 1.714</w:t>
      </w:r>
    </w:p>
    <w:p>
      <w:r>
        <w:t xml:space="preserve">Konteksti: Näyttelijä Fred Crane , joka tunnetaan parhaiten Stuart Tarletonin , yhden Tarletonin kaksosista, joka nähdään elokuvan , Tuulen viemää alussa. Teräsmies-näyttelijä George Reeves näytteli hänen kaksoistaan elokuvassa . Hän oli 90-vuotias .</w:t>
      </w:r>
    </w:p>
    <w:p>
      <w:r>
        <w:rPr>
          <w:b/>
        </w:rPr>
        <w:t xml:space="preserve">Tulos</w:t>
      </w:r>
    </w:p>
    <w:p>
      <w:r>
        <w:t xml:space="preserve">Mikä mahtaa olla syy Fred Cranen kirjoitukseen?</w:t>
      </w:r>
    </w:p>
    <w:p>
      <w:r>
        <w:rPr>
          <w:b/>
        </w:rPr>
        <w:t xml:space="preserve">Esimerkki 1.715</w:t>
      </w:r>
    </w:p>
    <w:p>
      <w:r>
        <w:t xml:space="preserve">Konteksti: Niinpä eräänä päivänä menen jääkaappiin etsimään mausteita hampurilaisillemme. Avaan myös lihalaatikon saadakseni juustoa . Avaan laatikon ja yllätyksekseni löydän manuaalisen tölkinavaajan lihalaatikosta ! Äitini laittoi tölkinavaajan lihalaatikkoon !.</w:t>
      </w:r>
    </w:p>
    <w:p>
      <w:r>
        <w:rPr>
          <w:b/>
        </w:rPr>
        <w:t xml:space="preserve">Tulos</w:t>
      </w:r>
    </w:p>
    <w:p>
      <w:r>
        <w:t xml:space="preserve">Miksi hän avasi jääkaapin?</w:t>
      </w:r>
    </w:p>
    <w:p>
      <w:r>
        <w:rPr>
          <w:b/>
        </w:rPr>
        <w:t xml:space="preserve">Tulos</w:t>
      </w:r>
    </w:p>
    <w:p>
      <w:r>
        <w:t xml:space="preserve">Miksi tölkinavaaja oli lihalaatikossa?</w:t>
      </w:r>
    </w:p>
    <w:p>
      <w:r>
        <w:rPr>
          <w:b/>
        </w:rPr>
        <w:t xml:space="preserve">Esimerkki 1.716</w:t>
      </w:r>
    </w:p>
    <w:p>
      <w:r>
        <w:t xml:space="preserve">Konteksti: Otin matkan Big Lots tänään, koska sain sisustus bug . Halusin hankkia muutamia asioita sitoa asuntoni yhteen , ja päädyin tekemään asiat näyttävät melko mukavilta IMHOWISHAAAO.Uusi tervetuliaismatoni ... 2 dollaria Big Lotsissa . OMG.Tämä lamppu on ollut tarpeen jo jonkin aikaa .</w:t>
      </w:r>
    </w:p>
    <w:p>
      <w:r>
        <w:rPr>
          <w:b/>
        </w:rPr>
        <w:t xml:space="preserve">Tulos</w:t>
      </w:r>
    </w:p>
    <w:p>
      <w:r>
        <w:t xml:space="preserve">Mikä on puhujan syy puhua ja ylistää Big Lotsia näin paljon?</w:t>
      </w:r>
    </w:p>
    <w:p>
      <w:r>
        <w:rPr>
          <w:b/>
        </w:rPr>
        <w:t xml:space="preserve">Esimerkki 1.717</w:t>
      </w:r>
    </w:p>
    <w:p>
      <w:r>
        <w:t xml:space="preserve">Konteksti: Olin ärtynyt, koska olin herännyt tuntia aikaisemmin kuin piti, mutta sain lopulta ilmaisen kahvin, joten kaikki oli hyvin. Nähdäksemme, miksi kokeeni eivät ole sujuneet hyvin , teimme saman asetelman. Kokosin oman sekoitukseni ja sitten hän tuli käyttämään minun kemikaalejani sekoituksen tekemiseen , jotta näkisimme, oliko se vain minä vai minun kemikaalini, joka pilasi asiat. Kävi ilmi , että käytin väärää magnesiumkloridia .</w:t>
      </w:r>
    </w:p>
    <w:p>
      <w:r>
        <w:rPr>
          <w:b/>
        </w:rPr>
        <w:t xml:space="preserve">Tulos</w:t>
      </w:r>
    </w:p>
    <w:p>
      <w:r>
        <w:t xml:space="preserve">Mitä me teemme?</w:t>
      </w:r>
    </w:p>
    <w:p>
      <w:r>
        <w:rPr>
          <w:b/>
        </w:rPr>
        <w:t xml:space="preserve">Esimerkki 1.718</w:t>
      </w:r>
    </w:p>
    <w:p>
      <w:r>
        <w:t xml:space="preserve">Konteksti: Hän soitti juuri minulle ja sanoi: " En mene kauppaan, olen niin heikko ja väsynyt. Tuskin näen, olen niin heikko. " Sanoin: " Oletko tosissasi? ?.</w:t>
      </w:r>
    </w:p>
    <w:p>
      <w:r>
        <w:rPr>
          <w:b/>
        </w:rPr>
        <w:t xml:space="preserve">Tulos</w:t>
      </w:r>
    </w:p>
    <w:p>
      <w:r>
        <w:t xml:space="preserve">Mitä kertoja ajattelee soittajasta ?</w:t>
      </w:r>
    </w:p>
    <w:p>
      <w:r>
        <w:rPr>
          <w:b/>
        </w:rPr>
        <w:t xml:space="preserve">Esimerkki 1.719</w:t>
      </w:r>
    </w:p>
    <w:p>
      <w:r>
        <w:t xml:space="preserve">Konteksti: Kunnollinen matkavakuutus, taakkaa sairauden plus leikkaus lyhyt matkasi olisi jotenkin vähentynyt etuja voit saada siitä, että on katettu. Tämä on tärkein syy, miksi et voi asettaa hintaa mielenrauhalle matkustaessasi. Valitse eri ominaisuuksia tarjoavista huippuyhtiöistä ja varmista, että saat matkavakuutuksestasi vain sen, mitä tarvitset.</w:t>
      </w:r>
    </w:p>
    <w:p>
      <w:r>
        <w:rPr>
          <w:b/>
        </w:rPr>
        <w:t xml:space="preserve">Tulos</w:t>
      </w:r>
    </w:p>
    <w:p>
      <w:r>
        <w:t xml:space="preserve">Mikä voi olla syy siihen, että ihmiset lähtevät matkalle, jos he ovat sairaita?</w:t>
      </w:r>
    </w:p>
    <w:p>
      <w:r>
        <w:rPr>
          <w:b/>
        </w:rPr>
        <w:t xml:space="preserve">Esimerkki 1.720</w:t>
      </w:r>
    </w:p>
    <w:p>
      <w:r>
        <w:t xml:space="preserve">Konteksti: Olen tehnyt oikean päätöksen . Tapasimme tytön bussissa ja hän oli niin ystävällinen, että istui kanssani pelin aikana ja selitti minulle, miten sitä pelataan . Hän on niin ihana seuralainen .</w:t>
      </w:r>
    </w:p>
    <w:p>
      <w:r>
        <w:rPr>
          <w:b/>
        </w:rPr>
        <w:t xml:space="preserve">Tulos</w:t>
      </w:r>
    </w:p>
    <w:p>
      <w:r>
        <w:t xml:space="preserve">Miksi kertoja ei ollut hämmentynyt kuten ennenkin ?</w:t>
      </w:r>
    </w:p>
    <w:p>
      <w:r>
        <w:rPr>
          <w:b/>
        </w:rPr>
        <w:t xml:space="preserve">Esimerkki 1.721</w:t>
      </w:r>
    </w:p>
    <w:p>
      <w:r>
        <w:t xml:space="preserve">Konteksti: Huomasin eräänä päivänä, kun olin ajanut Outback Steakhouse -ravintolan parkkipaikalle, että autoni etuosasta pursuaa höyryä. Ei konepellin alta , vaan ritilän alueelta , aivan rekisterikilven yläpuolelta . Onneksi isäpuoleni ja äitini olivat vastassa ja pystyivät auttamaan tilanteen arvioinnissa.</w:t>
      </w:r>
    </w:p>
    <w:p>
      <w:r>
        <w:rPr>
          <w:b/>
        </w:rPr>
        <w:t xml:space="preserve">Tulos</w:t>
      </w:r>
    </w:p>
    <w:p>
      <w:r>
        <w:t xml:space="preserve">Kenen autossa oli ongelmia höyryn kanssa ?</w:t>
      </w:r>
    </w:p>
    <w:p>
      <w:r>
        <w:rPr>
          <w:b/>
        </w:rPr>
        <w:t xml:space="preserve">Esimerkki 1.722</w:t>
      </w:r>
    </w:p>
    <w:p>
      <w:r>
        <w:t xml:space="preserve">Konteksti: Ehkä voisit tutkia häntä ja saada häneltä tietoja tilanteesta . " Vastasin valmiiksi , " Teen sen . " Hän nyökkäsi lyhyesti ja vastasi rennosti: " Hyvä on.</w:t>
      </w:r>
    </w:p>
    <w:p>
      <w:r>
        <w:rPr>
          <w:b/>
        </w:rPr>
        <w:t xml:space="preserve">Tulos</w:t>
      </w:r>
    </w:p>
    <w:p>
      <w:r>
        <w:t xml:space="preserve">Mitä kertoja todennäköisesti tekee tämän ehdotuksen perusteella?</w:t>
      </w:r>
    </w:p>
    <w:p>
      <w:r>
        <w:rPr>
          <w:b/>
        </w:rPr>
        <w:t xml:space="preserve">Esimerkki 1.723</w:t>
      </w:r>
    </w:p>
    <w:p>
      <w:r>
        <w:t xml:space="preserve">Konteksti: Jopa Hackneyn kirjastot ovat hankkiutumassa eroon VHS-levyistä . Blockbustereita suljetaan kaikkialla . Play ja Amazon myyvät DVD-levyjä alle elokuvalippujen hinnan. Miksi kukaan menisi videovuokraamoon vuokraamaan Hitchcockia, kun se esitetään pian TCM:ssä?".</w:t>
      </w:r>
    </w:p>
    <w:p>
      <w:r>
        <w:rPr>
          <w:b/>
        </w:rPr>
        <w:t xml:space="preserve">Tulos</w:t>
      </w:r>
    </w:p>
    <w:p>
      <w:r>
        <w:t xml:space="preserve">Miksi Blockbustereita suljetaan kaikkialla?</w:t>
      </w:r>
    </w:p>
    <w:p>
      <w:r>
        <w:rPr>
          <w:b/>
        </w:rPr>
        <w:t xml:space="preserve">Esimerkki 1.724</w:t>
      </w:r>
    </w:p>
    <w:p>
      <w:r>
        <w:t xml:space="preserve">Konteksti: Se on vaikea valehdella itselleni, mutta varmasti olen valmis siirtymään eteenpäin ja päästämään irti, mutta ainoa asia, joka tekee minusta pois virtaus on, että en vain n't tiedä miten. On helppo sanoa, että on siirtynyt eteenpäin ja päästänyt irti, mutta on vaikeaa osata ja ottaa edes yksi askel. Mieleni sanoo, että olen jo unohtanut nuo asiat, mutta sydämeni sanoo, etten ole koskaan unohtanut enkä tule unohtamaan. Sydämeni on rehellisempi kuin mieleni, mutta mieleni on viisaampi kuin sydämeni, että se yrittää piilottaa tuskan, jota tunnen sisälläni.</w:t>
      </w:r>
    </w:p>
    <w:p>
      <w:r>
        <w:rPr>
          <w:b/>
        </w:rPr>
        <w:t xml:space="preserve">Tulos</w:t>
      </w:r>
    </w:p>
    <w:p>
      <w:r>
        <w:t xml:space="preserve">Mistä kertoja saattaa tarvita siirtymistä eteenpäin ?</w:t>
      </w:r>
    </w:p>
    <w:p>
      <w:r>
        <w:rPr>
          <w:b/>
        </w:rPr>
        <w:t xml:space="preserve">Esimerkki 1.725</w:t>
      </w:r>
    </w:p>
    <w:p>
      <w:r>
        <w:t xml:space="preserve">Konteksti: Olin juuri käskemässä heitä jättämään hänet rauhaan, kun käännyin ja näin yhden olennoista seisovan gramofonin päällä ja käynnistävän sen. Vastasi minun " mitä ne kuuntelivat ? " kysymykseen ... se soitti Gekka No Yasoukyoku ! ( tai miten se nyt kirjoitetaankaan ! ).</w:t>
      </w:r>
    </w:p>
    <w:p>
      <w:r>
        <w:rPr>
          <w:b/>
        </w:rPr>
        <w:t xml:space="preserve">Tulos</w:t>
      </w:r>
    </w:p>
    <w:p>
      <w:r>
        <w:t xml:space="preserve">Mitä voidaan päätellä näiden olentojen koosta ?</w:t>
      </w:r>
    </w:p>
    <w:p>
      <w:r>
        <w:rPr>
          <w:b/>
        </w:rPr>
        <w:t xml:space="preserve">Tulos</w:t>
      </w:r>
    </w:p>
    <w:p>
      <w:r>
        <w:t xml:space="preserve">Mitä olennot tekivät?</w:t>
      </w:r>
    </w:p>
    <w:p>
      <w:r>
        <w:rPr>
          <w:b/>
        </w:rPr>
        <w:t xml:space="preserve">Tulos</w:t>
      </w:r>
    </w:p>
    <w:p>
      <w:r>
        <w:t xml:space="preserve">Miksi kertoja säikähtää tätä äkillistä vierasta?</w:t>
      </w:r>
    </w:p>
    <w:p>
      <w:r>
        <w:rPr>
          <w:b/>
        </w:rPr>
        <w:t xml:space="preserve">Esimerkki 1.726</w:t>
      </w:r>
    </w:p>
    <w:p>
      <w:r>
        <w:t xml:space="preserve">Konteksti: Sanoi odottaneensa ja nähneensä iäkkään herrasmiehen, joka oli lähdössä ja tarjosi hänelle kyydin autoonsa vastineeksi parkkipaikastaan . Aika kekseliäs tuo mieheni . Joka tapauksessa, olen valmis, kaapissani ja sairaalassa olevissa jalkineissani, ja olen menossa GI-laboratorioon! Minut rullattiin suoraan toimenpidealueelle, annoin rauhoittavan lääkkeeni ja sitten mentiinkin.</w:t>
      </w:r>
    </w:p>
    <w:p>
      <w:r>
        <w:rPr>
          <w:b/>
        </w:rPr>
        <w:t xml:space="preserve">Tulos</w:t>
      </w:r>
    </w:p>
    <w:p>
      <w:r>
        <w:t xml:space="preserve">Miksi olen kaapissani?</w:t>
      </w:r>
    </w:p>
    <w:p>
      <w:r>
        <w:rPr>
          <w:b/>
        </w:rPr>
        <w:t xml:space="preserve">Esimerkki 1.727</w:t>
      </w:r>
    </w:p>
    <w:p>
      <w:r>
        <w:t xml:space="preserve">Konteksti: odotamme, että valtio tulee ja vapauttaa heidät maasta . He väittävät omistavansa sen, mutta he eivät omista sitä . he vain päättivät alkaa käyttää sitä .</w:t>
      </w:r>
    </w:p>
    <w:p>
      <w:r>
        <w:rPr>
          <w:b/>
        </w:rPr>
        <w:t xml:space="preserve">Tulos</w:t>
      </w:r>
    </w:p>
    <w:p>
      <w:r>
        <w:t xml:space="preserve">Mitä tiedät "heistä"?</w:t>
      </w:r>
    </w:p>
    <w:p>
      <w:r>
        <w:rPr>
          <w:b/>
        </w:rPr>
        <w:t xml:space="preserve">Esimerkki 1.728</w:t>
      </w:r>
    </w:p>
    <w:p>
      <w:r>
        <w:t xml:space="preserve">Konteksti: Olin tekemässä kuvaamista, koska se on intohimoni! rakastan kuvaamista ja näyttelemistä. etkö tiennyt sitä minusta? inhoan sellaisia ihmisiä, jotka sanovat näyttelevänsä, mutta näyttelevät eniten, kun he ovat tehneet jotain, joka on kuin koulunäytelmä 4. luokalla. ugh.anyways....i oli tekemässä kuvaamista televisiosegmenttiä varten, jota varten olen treenannut. minun täytyy tehdä se monay.so toivon tekeväni joogaa huomenna kävelyn jälkeen. täytyy venyttää jalkoja treenin jälkeen.</w:t>
      </w:r>
    </w:p>
    <w:p>
      <w:r>
        <w:rPr>
          <w:b/>
        </w:rPr>
        <w:t xml:space="preserve">Tulos</w:t>
      </w:r>
    </w:p>
    <w:p>
      <w:r>
        <w:t xml:space="preserve">Mistä tiedämme, että tämä henkilö tietää näyttelemisestä ja kuvaamisesta?</w:t>
      </w:r>
    </w:p>
    <w:p>
      <w:r>
        <w:rPr>
          <w:b/>
        </w:rPr>
        <w:t xml:space="preserve">Esimerkki 1.729</w:t>
      </w:r>
    </w:p>
    <w:p>
      <w:r>
        <w:t xml:space="preserve">Konteksti: Okei niin aioin käyttää meikkiä ensimmäistä kertaa, kun menen 7. luokan ensi vuonna . en todellakaan tiedä paljon muodostavat, ja ajattelin vain joitakin luomiväri ripsiväri eyeliner ja huulikiilto ja jotkut jauhe . katsoa olin menossa on luonnollinen puhdas katsoa . en vain n tiedä mitä värejä käyttää saada, että näyttää minun ihonväri .</w:t>
      </w:r>
    </w:p>
    <w:p>
      <w:r>
        <w:rPr>
          <w:b/>
        </w:rPr>
        <w:t xml:space="preserve">Tulos</w:t>
      </w:r>
    </w:p>
    <w:p>
      <w:r>
        <w:t xml:space="preserve">Mitä voi tapahtua sen jälkeen, kun olet suunnitellut meikkaamista ?</w:t>
      </w:r>
    </w:p>
    <w:p>
      <w:r>
        <w:rPr>
          <w:b/>
        </w:rPr>
        <w:t xml:space="preserve">Esimerkki 1.730</w:t>
      </w:r>
    </w:p>
    <w:p>
      <w:r>
        <w:t xml:space="preserve">Konteksti: Bumblebee palveli hänen alaisuudessaan . Bulkhead oli vastuussa kaikista Cybertronin avaruussilloista . Ja Ratchet oli eläkkeellä jollakin hiljaisella planeetalla vaaleanpunaisen ja valkoisen naisen kanssa, jonka hän tunsi entuudestaan . He olivat kaikki poissa .</w:t>
      </w:r>
    </w:p>
    <w:p>
      <w:r>
        <w:rPr>
          <w:b/>
        </w:rPr>
        <w:t xml:space="preserve">Tulos</w:t>
      </w:r>
    </w:p>
    <w:p>
      <w:r>
        <w:t xml:space="preserve">Mikä on saattanut pitää paikkansa heidän kohdallaan aikaisemmin ?</w:t>
      </w:r>
    </w:p>
    <w:p>
      <w:r>
        <w:rPr>
          <w:b/>
        </w:rPr>
        <w:t xml:space="preserve">Esimerkki 1.731</w:t>
      </w:r>
    </w:p>
    <w:p>
      <w:r>
        <w:t xml:space="preserve">Konteksti: Sitten Meghan ja Kirsten sanovat haluavansa jäätelöä . Edessämme oli jäätelökioski noin 20 metriä ja sanoin heille sen ja he sanoivat että ei, me ohitimme tuolla takana yhden, mennään takaisin. Okei ... no ensinnäkin en halua, toiseksi täällä on jäätelöä, ja kolmanneksi sanoit, että meidän pitäisi kävellä rantapromenadilla nyt! ! ! Miksi sanoit, että meidän pitäisi kävellä rantakadulla, jos et edes aio kävellä ja valittaa ja kääntyä takaisin! ! ! ! ! ? ? ? ?.</w:t>
      </w:r>
    </w:p>
    <w:p>
      <w:r>
        <w:rPr>
          <w:b/>
        </w:rPr>
        <w:t xml:space="preserve">Tulos</w:t>
      </w:r>
    </w:p>
    <w:p>
      <w:r>
        <w:t xml:space="preserve">Millaista ateriaa Meghan ja Kirsten himoitsevat ?</w:t>
      </w:r>
    </w:p>
    <w:p>
      <w:r>
        <w:rPr>
          <w:b/>
        </w:rPr>
        <w:t xml:space="preserve">Esimerkki 1.732</w:t>
      </w:r>
    </w:p>
    <w:p>
      <w:r>
        <w:t xml:space="preserve">Konteksti: Mutta luulen, että se, että todella luemme lehdet ja teemme ne tehtävät, joita Bill käski meidän tehdä, auttaa ! Joten minun pitäisi huomenna selvittää, mistä hän puhuu!Ottelu sujuu hyvin, ensimmäinen kaveri jonka tapasin, meillä ei ollut mitään yhteistä, ei tarpeeksi, jotta olisimme voineet keskustella helposti. Minulla on perjantaina toiset treffit Luke-nimisen miehen kanssa , minulla ei oikeastaan ole paljon muuta sanottavaa hänestä kuin että hän on vanhempi kuin edellinen mies , toivottavasti myös hieman kypsempi ! Koska nämä kaksi eivät aina kulje käsi kädessä.</w:t>
      </w:r>
    </w:p>
    <w:p>
      <w:r>
        <w:rPr>
          <w:b/>
        </w:rPr>
        <w:t xml:space="preserve">Tulos</w:t>
      </w:r>
    </w:p>
    <w:p>
      <w:r>
        <w:t xml:space="preserve">Mikä mahtaa olla tämän postauksen syy ?</w:t>
      </w:r>
    </w:p>
    <w:p>
      <w:r>
        <w:rPr>
          <w:b/>
        </w:rPr>
        <w:t xml:space="preserve">Esimerkki 1.733</w:t>
      </w:r>
    </w:p>
    <w:p>
      <w:r>
        <w:t xml:space="preserve">Konteksti: En voi valehdella; minua kuristi työpöydän ääressä lukea tämä uutinen tänään . Toki elämässä on suurempia asioita, mutta tämä oli kuin päivä, jolloin musiikki kuoli. Tiedän, että olen ollut suuri Bears-fani lapsesta asti , mutta olen aina pitänyt Packersia lähellä sydäntäni symbolina paikasta , jossa kasvoin ja perheeni muistoista .</w:t>
      </w:r>
    </w:p>
    <w:p>
      <w:r>
        <w:rPr>
          <w:b/>
        </w:rPr>
        <w:t xml:space="preserve">Tulos</w:t>
      </w:r>
    </w:p>
    <w:p>
      <w:r>
        <w:t xml:space="preserve">Mitä voi tapahtua uutisten lukemisen jälkeen töissä ?</w:t>
      </w:r>
    </w:p>
    <w:p>
      <w:r>
        <w:rPr>
          <w:b/>
        </w:rPr>
        <w:t xml:space="preserve">Esimerkki 1.734</w:t>
      </w:r>
    </w:p>
    <w:p>
      <w:r>
        <w:t xml:space="preserve">Konteksti: Owenin kuva oli tänään lehdessä. Kävimme eilen paikallisessa perhepäivässä, jossa oli nurmikkopelejä , lasten taideprojekteja ja jäätelöä. Owen halusi tehdä kaiken kahteen kertaan - kroketin , sulkapallon , kaikki taidejutut . Suljin pois jäätelön tekemisen kahdesti.</w:t>
      </w:r>
    </w:p>
    <w:p>
      <w:r>
        <w:rPr>
          <w:b/>
        </w:rPr>
        <w:t xml:space="preserve">Tulos</w:t>
      </w:r>
    </w:p>
    <w:p>
      <w:r>
        <w:t xml:space="preserve">Miksi pelejä oli niin paljon ?</w:t>
      </w:r>
    </w:p>
    <w:p>
      <w:r>
        <w:rPr>
          <w:b/>
        </w:rPr>
        <w:t xml:space="preserve">Esimerkki 1.735</w:t>
      </w:r>
    </w:p>
    <w:p>
      <w:r>
        <w:t xml:space="preserve">Konteksti: Hän on yksi niistä harvoista tapauksista, joissa rakastin toista henkilöä suhteessa enemmän . ) Hän ei tunnistanut minua , ja niinpä minäkin teeskentelin etten tunnistanut häntä . Sitten käännyin jostain syystä ympäri , ja hän astui taakseni ja laittoi veitsen kurkkuuni .</w:t>
      </w:r>
    </w:p>
    <w:p>
      <w:r>
        <w:rPr>
          <w:b/>
        </w:rPr>
        <w:t xml:space="preserve">Tulos</w:t>
      </w:r>
    </w:p>
    <w:p>
      <w:r>
        <w:t xml:space="preserve">Mitä tapahtuu tapahtuman jälkeen?</w:t>
      </w:r>
    </w:p>
    <w:p>
      <w:r>
        <w:rPr>
          <w:b/>
        </w:rPr>
        <w:t xml:space="preserve">Esimerkki 1.736</w:t>
      </w:r>
    </w:p>
    <w:p>
      <w:r>
        <w:t xml:space="preserve">Konteksti: Ennen kuin mieheni tapasi minut . Hänellä oli yhden yön juttu tämän naisen kanssa joka sitten vuotta myöhemmin soitti hänelle ja kertoi että hänellä oli lapsi mieheltä . Nainen alkoi ahdistella miestä rahan takia ja otti jopa yhteyttä hänen vanhempiinsa soittamalla isälle töihin ja lähettämällä kuvia heidän " lapsenlapsestaan " . Noihin aikoihin hän tapasi minut ja hän ei halunnut minun tietävän asiasta .</w:t>
      </w:r>
    </w:p>
    <w:p>
      <w:r>
        <w:rPr>
          <w:b/>
        </w:rPr>
        <w:t xml:space="preserve">Tulos</w:t>
      </w:r>
    </w:p>
    <w:p>
      <w:r>
        <w:t xml:space="preserve">Mitä voi tapahtua sen jälkeen, kun minulle on selvinnyt, että minulla on lapsi yhden yön suhteesta ?</w:t>
      </w:r>
    </w:p>
    <w:p>
      <w:r>
        <w:rPr>
          <w:b/>
        </w:rPr>
        <w:t xml:space="preserve">Esimerkki 1.737</w:t>
      </w:r>
    </w:p>
    <w:p>
      <w:r>
        <w:t xml:space="preserve">Konteksti: Olin isäni kotona, kun äitini soitti minulle ja kertoi, että Roxie oli päässyt ulos portista. Ajattelin, että meille soitettaisiin, että joku löysi hänet ja saisimme hänet takaisin viikon sisällä, mutta siitä on kulunut kuukausia. Roxie ei koskaan mennyt portin lähellekään. Minun täytyi aina vahtia sitä, kun se meni ulos ja se meni aina keskelle pihaa käymään vessassa ja palasi sitten kuistille varjoon .</w:t>
      </w:r>
    </w:p>
    <w:p>
      <w:r>
        <w:rPr>
          <w:b/>
        </w:rPr>
        <w:t xml:space="preserve">Tulos</w:t>
      </w:r>
    </w:p>
    <w:p>
      <w:r>
        <w:t xml:space="preserve">Miksi Roxie saattoi karata?</w:t>
      </w:r>
    </w:p>
    <w:p>
      <w:r>
        <w:rPr>
          <w:b/>
        </w:rPr>
        <w:t xml:space="preserve">Tulos</w:t>
      </w:r>
    </w:p>
    <w:p>
      <w:r>
        <w:t xml:space="preserve">Miksi Roxie ei ole koskaan aiemmin päässyt ulos portista?</w:t>
      </w:r>
    </w:p>
    <w:p>
      <w:r>
        <w:rPr>
          <w:b/>
        </w:rPr>
        <w:t xml:space="preserve">Esimerkki 1.738</w:t>
      </w:r>
    </w:p>
    <w:p>
      <w:r>
        <w:t xml:space="preserve">Konteksti: Sanoisin, että asiat ovat parantuneet viime aikoina. Ja yksi asia, joka luultavasti saa minut sanomaan näin, on se, että ulkona on mukavaa ja minulla on parvekkeeni ovet auki ! BOY OH BOY ! Minun on alettava etsiä terassikalusteita !.</w:t>
      </w:r>
    </w:p>
    <w:p>
      <w:r>
        <w:rPr>
          <w:b/>
        </w:rPr>
        <w:t xml:space="preserve">Tulos</w:t>
      </w:r>
    </w:p>
    <w:p>
      <w:r>
        <w:t xml:space="preserve">Mitä voin tehdä seuraavalla kerralla, kun menen ostoksille ?</w:t>
      </w:r>
    </w:p>
    <w:p>
      <w:r>
        <w:rPr>
          <w:b/>
        </w:rPr>
        <w:t xml:space="preserve">Esimerkki 1.739</w:t>
      </w:r>
    </w:p>
    <w:p>
      <w:r>
        <w:t xml:space="preserve">Konteksti: Jatkoin kuitenkin matkaani naurettuani itselleni kunnolla. Vaikka satoi , kirpputori oli silti täynnä. Monet ihmiset olivat lähdössä , mutta yhtä paljon ihmisiä oli alkanut saapua.</w:t>
      </w:r>
    </w:p>
    <w:p>
      <w:r>
        <w:rPr>
          <w:b/>
        </w:rPr>
        <w:t xml:space="preserve">Tulos</w:t>
      </w:r>
    </w:p>
    <w:p>
      <w:r>
        <w:t xml:space="preserve">Miksi kertoja oli yllättynyt markkinaväen koosta ?</w:t>
      </w:r>
    </w:p>
    <w:p>
      <w:r>
        <w:rPr>
          <w:b/>
        </w:rPr>
        <w:t xml:space="preserve">Esimerkki 1.740</w:t>
      </w:r>
    </w:p>
    <w:p>
      <w:r>
        <w:t xml:space="preserve">Konteksti: Tänään voin juosta mailin noin 6 minuuttia, joka suuressa järjestelmässä urheilullinen asiat ei ole n't kaikki niin nopeasti, mutta verrattuna laiskiainen - kuten vauhti takaisin 6. luokalla olen ' ve tullut pitkälle. Ja minun ikuisesti tyytymätön näkemys minun urheilullinen itseäni minulla on vielä vielä matkaa . Tehdään tämä kuitenkin selväksi - jokaisella on rajansa.</w:t>
      </w:r>
    </w:p>
    <w:p>
      <w:r>
        <w:rPr>
          <w:b/>
        </w:rPr>
        <w:t xml:space="preserve">Tulos</w:t>
      </w:r>
    </w:p>
    <w:p>
      <w:r>
        <w:t xml:space="preserve">Mitä todennäköisimmin tapahtuu, kun kirjailija jatkaa juoksuaan ?</w:t>
      </w:r>
    </w:p>
    <w:p>
      <w:r>
        <w:rPr>
          <w:b/>
        </w:rPr>
        <w:t xml:space="preserve">Tulos</w:t>
      </w:r>
    </w:p>
    <w:p>
      <w:r>
        <w:t xml:space="preserve">Miksi kirjoittaja alkaa juosta säännöllisesti ?</w:t>
      </w:r>
    </w:p>
    <w:p>
      <w:r>
        <w:rPr>
          <w:b/>
        </w:rPr>
        <w:t xml:space="preserve">Esimerkki 1.741</w:t>
      </w:r>
    </w:p>
    <w:p>
      <w:r>
        <w:t xml:space="preserve">Konteksti: Kerroin hänelle, että hänen on oltava joustavampi, jos hän aikoo jatkaa Couchsurfingia, koska hän tapaa paljon enemmän ihmisiä, joiden elämäntyyli ja elintaso poikkeaa huomattavasti hänen omastaan. Hän sanoi, että on ironista, että kun hän etsii ahkerasti töitä, minä pidän vapaata ... tai istun koko päivän tekemättä mitään - ilmeisesti. Menetin malttini kahdesti ja lähdin siivoamaan keittiötä ja sitten kaupungille rauhoittumaan.</w:t>
      </w:r>
    </w:p>
    <w:p>
      <w:r>
        <w:rPr>
          <w:b/>
        </w:rPr>
        <w:t xml:space="preserve">Tulos</w:t>
      </w:r>
    </w:p>
    <w:p>
      <w:r>
        <w:t xml:space="preserve">Mitä puhujalle voi tapahtua väittelyn jälkeen ?</w:t>
      </w:r>
    </w:p>
    <w:p>
      <w:r>
        <w:rPr>
          <w:b/>
        </w:rPr>
        <w:t xml:space="preserve">Esimerkki 1.742</w:t>
      </w:r>
    </w:p>
    <w:p>
      <w:r>
        <w:t xml:space="preserve">Konteksti: ... ei kuitenkaan oikeastaan . Se on itse asiassa memory foam -patjanpäällinen sänkyyn, joka minulla jo on, mutta se on oikeastaan kuin uusi sänky. Se, että sain tämän "uuden" sängyn, on oikeastaan TM:n syytä. Kun asuimme yhdessä , hän osti 4 tuuman memory foam -patjan ja se muutti nukkumiskokemuksemme . Se oli mukavin asia ikinä !.</w:t>
      </w:r>
    </w:p>
    <w:p>
      <w:r>
        <w:rPr>
          <w:b/>
        </w:rPr>
        <w:t xml:space="preserve">Tulos</w:t>
      </w:r>
    </w:p>
    <w:p>
      <w:r>
        <w:t xml:space="preserve">Miksi kertojalla olisi kaunaa Timiä kohtaan tästä kertomuksesta ?</w:t>
      </w:r>
    </w:p>
    <w:p>
      <w:r>
        <w:rPr>
          <w:b/>
        </w:rPr>
        <w:t xml:space="preserve">Esimerkki 1.743</w:t>
      </w:r>
    </w:p>
    <w:p>
      <w:r>
        <w:t xml:space="preserve">Konteksti: Törmäsin Chrisiin taas eilen töiden jälkeen. Olin aika yllättynyt huomatessani, että hän oli innoissaan nähdessään minut . Me halailtiin ja mulla oli se huimasti murskaava tunne . Hän vaati että menen aut-baariin hänen , prestenin ( joka on edelleen täysi ääliö ) ja erään tuntemani kaverin kanssa.</w:t>
      </w:r>
    </w:p>
    <w:p>
      <w:r>
        <w:rPr>
          <w:b/>
        </w:rPr>
        <w:t xml:space="preserve">Tulos</w:t>
      </w:r>
    </w:p>
    <w:p>
      <w:r>
        <w:t xml:space="preserve">Mitä voi tapahtua ennen kuin tapaan ystäväni töiden jälkeen ?</w:t>
      </w:r>
    </w:p>
    <w:p>
      <w:r>
        <w:rPr>
          <w:b/>
        </w:rPr>
        <w:t xml:space="preserve">Esimerkki 1.744</w:t>
      </w:r>
    </w:p>
    <w:p>
      <w:r>
        <w:t xml:space="preserve">Konteksti: Se sijaitsee korkealla ja jylhällä vuoristossa. Kauan sitten hallitsevat han-kiinalaiset ajoivat useita etnisiä vähemmistöryhmiä pois ympäröiviltä alankoalueilta. Nämä ryhmät rakensivat sitten yhteisöjään vuoristoon ja muuttivat jyrkät rinteet terasseiksi, jotta ne pystyivät kasvattamaan riisiä ja muita viljelykasveja.</w:t>
      </w:r>
    </w:p>
    <w:p>
      <w:r>
        <w:rPr>
          <w:b/>
        </w:rPr>
        <w:t xml:space="preserve">Tulos</w:t>
      </w:r>
    </w:p>
    <w:p>
      <w:r>
        <w:t xml:space="preserve">Mitä he tekivät kiertueellaan?</w:t>
      </w:r>
    </w:p>
    <w:p>
      <w:r>
        <w:rPr>
          <w:b/>
        </w:rPr>
        <w:t xml:space="preserve">Esimerkki 1.745</w:t>
      </w:r>
    </w:p>
    <w:p>
      <w:r>
        <w:t xml:space="preserve">Konteksti: Toinen oli siististä paikasta nimeltä Genevieve 's , joka on nimetty omistajan isoäidin mukaan, ja se on metallinen säleikkö, jossa on viisi Fleur - de - lys, jonka Doc löysi. Olen nyt suunnittelemassa kukkalaatikkoa kuistillemme ympärivuotisia kukkia varten, jotka kiipeävät ylös tätä säleikköä pitkin - kunhan Doc rakentaa kukkalaatikon, tietenkin. Siistiä .</w:t>
      </w:r>
    </w:p>
    <w:p>
      <w:r>
        <w:rPr>
          <w:b/>
        </w:rPr>
        <w:t xml:space="preserve">Tulos</w:t>
      </w:r>
    </w:p>
    <w:p>
      <w:r>
        <w:t xml:space="preserve">Mikä voi olla viran tarkoitus ?</w:t>
      </w:r>
    </w:p>
    <w:p>
      <w:r>
        <w:rPr>
          <w:b/>
        </w:rPr>
        <w:t xml:space="preserve">Esimerkki 1.746</w:t>
      </w:r>
    </w:p>
    <w:p>
      <w:r>
        <w:t xml:space="preserve">Konteksti: En voinut ymmärtää, miksi ihmisten on tuijotettava jotain, miksi he tekevät niin? En vieläkään ymmärrä sitä. Etenkin eläintarhassa katselin eläimiä ja sitten olin valmis, mutta miksi muiden piti seisoa ja tuijottaa niitä. Okei, me näimme ne, me katselimme niitä, pitääkö meidän katsoa niitä 30 minuuttia?.</w:t>
      </w:r>
    </w:p>
    <w:p>
      <w:r>
        <w:rPr>
          <w:b/>
        </w:rPr>
        <w:t xml:space="preserve">Tulos</w:t>
      </w:r>
    </w:p>
    <w:p>
      <w:r>
        <w:t xml:space="preserve">Mikä on julisteen piirre, joka on helposti havaittavissa ?</w:t>
      </w:r>
    </w:p>
    <w:p>
      <w:r>
        <w:rPr>
          <w:b/>
        </w:rPr>
        <w:t xml:space="preserve">Esimerkki 1.747</w:t>
      </w:r>
    </w:p>
    <w:p>
      <w:r>
        <w:t xml:space="preserve">Konteksti: Ne tarjoavat houkuttelevia korkeita provisioprosentteja koko alalla . Rx komissio on paras Rx kumppanuusohjelma Webissä , heillä on myös paras Rx affiliate resursseja affiliate markkinointiin yleensä . Klo Rx Affiliates Resources , siellä on informatiivisia artikkeleita ja vihjeitä siitä, miten päästä alkuun tehdä rahaa kumppaniohjelmia ja toteuttamalla affiliate strategia sivustosi . On joitakin maksujärjestelmä voit valita, että hyväksytty resurssijärjestelmä kuten Epassporte Rx affiliate maksu on ok . On maksuja , mutta riippuen siitä, kuinka paljon rahaa saat , se ei ole liian paha .</w:t>
      </w:r>
    </w:p>
    <w:p>
      <w:r>
        <w:rPr>
          <w:b/>
        </w:rPr>
        <w:t xml:space="preserve">Tulos</w:t>
      </w:r>
    </w:p>
    <w:p>
      <w:r>
        <w:t xml:space="preserve">Mikä voi olla uskottava fakta minusta ?</w:t>
      </w:r>
    </w:p>
    <w:p>
      <w:r>
        <w:rPr>
          <w:b/>
        </w:rPr>
        <w:t xml:space="preserve">Esimerkki 1.748</w:t>
      </w:r>
    </w:p>
    <w:p>
      <w:r>
        <w:t xml:space="preserve">Konteksti: Kävin eilen ilotulituksessa tyttöystäväni ja kahden hänen ystävänsä ( A ja hänen poikaystävänsä , H ) kanssa. Meillä oli täydellinen näkymä istumapaikaltamme , kiitos A:n ja H:n , jotka nappasivat paikan meille neljälle , kun he saapuivat . He olivat aikaisin , me olimme myöhässä .</w:t>
      </w:r>
    </w:p>
    <w:p>
      <w:r>
        <w:rPr>
          <w:b/>
        </w:rPr>
        <w:t xml:space="preserve">Tulos</w:t>
      </w:r>
    </w:p>
    <w:p>
      <w:r>
        <w:t xml:space="preserve">Näkivätkö he ilotulituksen hyvin ?</w:t>
      </w:r>
    </w:p>
    <w:p>
      <w:r>
        <w:rPr>
          <w:b/>
        </w:rPr>
        <w:t xml:space="preserve">Tulos</w:t>
      </w:r>
    </w:p>
    <w:p>
      <w:r>
        <w:t xml:space="preserve">Kuka saapui ilotulitukseen ensimmäisenä ?</w:t>
      </w:r>
    </w:p>
    <w:p>
      <w:r>
        <w:rPr>
          <w:b/>
        </w:rPr>
        <w:t xml:space="preserve">Esimerkki 1.749</w:t>
      </w:r>
    </w:p>
    <w:p>
      <w:r>
        <w:t xml:space="preserve">Konteksti: Olen kamppaillut saadakseni jalkani takaisin vakaalle pohjalle oltuani eksyksissä kaukaisessa unessa viime päivinä. En kuitenkaan aio päästää irti elämästä, jonka olen ponnistellut rakentaakseni näiden lyhyiden kuukausien aikana. Tuska, jota tunnen, on kuitenkin niin voimakasta. Tuntuu kuin jotain elintärkeää olisi revitty sieluni syvyyksistä .</w:t>
      </w:r>
    </w:p>
    <w:p>
      <w:r>
        <w:rPr>
          <w:b/>
        </w:rPr>
        <w:t xml:space="preserve">Tulos</w:t>
      </w:r>
    </w:p>
    <w:p>
      <w:r>
        <w:t xml:space="preserve">Mikä on mahdollinen syy siihen, että kirjoittaja tuntee, että jotain elintärkeää on revitty hänen sielunsa syvyyksistä?</w:t>
      </w:r>
    </w:p>
    <w:p>
      <w:r>
        <w:rPr>
          <w:b/>
        </w:rPr>
        <w:t xml:space="preserve">Esimerkki 1.750</w:t>
      </w:r>
    </w:p>
    <w:p>
      <w:r>
        <w:t xml:space="preserve">Konteksti: Tämä luettelo osoittaa, että nämä alueet ovat kaikki vahvoja yhdessä asiassa: yhteisöllisyydessä. Korttelista ei tule kaunis yksinään . Onnittelut kaikille, jotka käärivät hihat ja osallistuivat !.</w:t>
      </w:r>
    </w:p>
    <w:p>
      <w:r>
        <w:rPr>
          <w:b/>
        </w:rPr>
        <w:t xml:space="preserve">Tulos</w:t>
      </w:r>
    </w:p>
    <w:p>
      <w:r>
        <w:t xml:space="preserve">Mitä merkittävää näissä kortteleissa voisi olla?</w:t>
      </w:r>
    </w:p>
    <w:p>
      <w:r>
        <w:rPr>
          <w:b/>
        </w:rPr>
        <w:t xml:space="preserve">Esimerkki 1.751</w:t>
      </w:r>
    </w:p>
    <w:p>
      <w:r>
        <w:t xml:space="preserve">Konteksti: Joo , viime yö vietettiin Danielin ja Adien ja niin ja niin kanssa ja oli todellakin hauskaa.</w:t>
      </w:r>
    </w:p>
    <w:p>
      <w:r>
        <w:rPr>
          <w:b/>
        </w:rPr>
        <w:t xml:space="preserve">Tulos</w:t>
      </w:r>
    </w:p>
    <w:p>
      <w:r>
        <w:t xml:space="preserve">Mitä minulle tapahtui juuri ennen kuin aloin kirjoittaa Danielista ja Adiesta?</w:t>
      </w:r>
    </w:p>
    <w:p>
      <w:r>
        <w:rPr>
          <w:b/>
        </w:rPr>
        <w:t xml:space="preserve">Esimerkki 1.752</w:t>
      </w:r>
    </w:p>
    <w:p>
      <w:r>
        <w:t xml:space="preserve">Konteksti: Vein pojat Harry Potteriin . Tiistaina olimme menossa pois kaupungista, mutta meidän piti piipahtaa Daven kuntosalilla, jossa hän harjoitteli Tampa Bay Lightningin Brad Richardsia. Poikien oli tarkoitus saada nimikirjoituksia . Valitettavasti se oli ensimmäinen päivä tonnikalan kalastuskauden ja joku kutsui Brad ulos kalastamaan , joten hän jätti harjoittelun väliin sinä päivänä .</w:t>
      </w:r>
    </w:p>
    <w:p>
      <w:r>
        <w:rPr>
          <w:b/>
        </w:rPr>
        <w:t xml:space="preserve">Tulos</w:t>
      </w:r>
    </w:p>
    <w:p>
      <w:r>
        <w:t xml:space="preserve">Mitä urheilulajia Brad harrastaa?</w:t>
      </w:r>
    </w:p>
    <w:p>
      <w:r>
        <w:rPr>
          <w:b/>
        </w:rPr>
        <w:t xml:space="preserve">Tulos</w:t>
      </w:r>
    </w:p>
    <w:p>
      <w:r>
        <w:t xml:space="preserve">Minne vein pojat?</w:t>
      </w:r>
    </w:p>
    <w:p>
      <w:r>
        <w:rPr>
          <w:b/>
        </w:rPr>
        <w:t xml:space="preserve">Esimerkki 1.753</w:t>
      </w:r>
    </w:p>
    <w:p>
      <w:r>
        <w:t xml:space="preserve">Konteksti: Dave Brubeckista James Browniin. Tämä sai minut heti hyvälle tuulelle . Hengailin ja juttelin ystävieni Rossin ja Markin kanssa vähän aikaa , juttelin ja kommentoin musiikkia .</w:t>
      </w:r>
    </w:p>
    <w:p>
      <w:r>
        <w:rPr>
          <w:b/>
        </w:rPr>
        <w:t xml:space="preserve">Tulos</w:t>
      </w:r>
    </w:p>
    <w:p>
      <w:r>
        <w:t xml:space="preserve">Mikä voi olla fakta tästä henkilöstä ?</w:t>
      </w:r>
    </w:p>
    <w:p>
      <w:r>
        <w:rPr>
          <w:b/>
        </w:rPr>
        <w:t xml:space="preserve">Tulos</w:t>
      </w:r>
    </w:p>
    <w:p>
      <w:r>
        <w:t xml:space="preserve">Mitä heidän baarissa ollessaan voi tapahtua ?</w:t>
      </w:r>
    </w:p>
    <w:p>
      <w:r>
        <w:rPr>
          <w:b/>
        </w:rPr>
        <w:t xml:space="preserve">Esimerkki 1.754</w:t>
      </w:r>
    </w:p>
    <w:p>
      <w:r>
        <w:t xml:space="preserve">Konteksti: Kun tulin kotiin, tarkistin internetin . Totta kai kuurot osaavat ajaa . Jos kuulo olisi niin tärkeä ajamisen kannalta, kuulokoetta suorittaville tehtäisiin kuulotarkastukset ja musiikin soittaminen autossa kiellettäisiin . Mistä kuurot tietävät, että lähellä on hälytysajoneuvoja ?.</w:t>
      </w:r>
    </w:p>
    <w:p>
      <w:r>
        <w:rPr>
          <w:b/>
        </w:rPr>
        <w:t xml:space="preserve">Tulos</w:t>
      </w:r>
    </w:p>
    <w:p>
      <w:r>
        <w:t xml:space="preserve">Mitä olisi voinut tapahtua, jos hän ei olisi tarkistanut asiaa internetistä?</w:t>
      </w:r>
    </w:p>
    <w:p>
      <w:r>
        <w:rPr>
          <w:b/>
        </w:rPr>
        <w:t xml:space="preserve">Esimerkki 1.755</w:t>
      </w:r>
    </w:p>
    <w:p>
      <w:r>
        <w:t xml:space="preserve">Konteksti: Morgan hakee itselleen lasin maitoa ja menee huoneeseen, jossa Aaron on . Hän on hieman väsynyt ja haluaa maata ja viettää aikaa miehensä kanssa . Hän hymyilee miehelle . " Hei narttu muffin .</w:t>
      </w:r>
    </w:p>
    <w:p>
      <w:r>
        <w:rPr>
          <w:b/>
        </w:rPr>
        <w:t xml:space="preserve">Tulos</w:t>
      </w:r>
    </w:p>
    <w:p>
      <w:r>
        <w:t xml:space="preserve">Mitä Morgan ja Aaron tekevät seuraavaksi?</w:t>
      </w:r>
    </w:p>
    <w:p>
      <w:r>
        <w:rPr>
          <w:b/>
        </w:rPr>
        <w:t xml:space="preserve">Esimerkki 1.756</w:t>
      </w:r>
    </w:p>
    <w:p>
      <w:r>
        <w:t xml:space="preserve">Konteksti: Jopa silloin, kun minulla ei ollut autoa, jatkoin matkaa, kävelin tai ajoin pyörällä. Lopetin koulun, koska minun piti tehdä enemmän töitä, enkä voinut tehdä sitä opiskellessani. En ole palannut takaisin rahavaikeuksien vuoksi.</w:t>
      </w:r>
    </w:p>
    <w:p>
      <w:r>
        <w:rPr>
          <w:b/>
        </w:rPr>
        <w:t xml:space="preserve">Tulos</w:t>
      </w:r>
    </w:p>
    <w:p>
      <w:r>
        <w:t xml:space="preserve">Mitä tapahtuisi, jos kertoja saisi taloudellisen yllätyksen ?</w:t>
      </w:r>
    </w:p>
    <w:p>
      <w:r>
        <w:rPr>
          <w:b/>
        </w:rPr>
        <w:t xml:space="preserve">Esimerkki 1.757</w:t>
      </w:r>
    </w:p>
    <w:p>
      <w:r>
        <w:t xml:space="preserve">Konteksti: Okei, te kaikki tiedätte, miten se meni alas . Ainoa ero on se, että minä olin oudossa kulmassa enkä rehellisesti sanottuna tiennyt, että Brian oli iskenyt kumpaakaan iskua Johannekseen, ennen kuin hän kaatui ! Vatsani oli solmussa .</w:t>
      </w:r>
    </w:p>
    <w:p>
      <w:r>
        <w:rPr>
          <w:b/>
        </w:rPr>
        <w:t xml:space="preserve">Tulos</w:t>
      </w:r>
    </w:p>
    <w:p>
      <w:r>
        <w:t xml:space="preserve">Mistä mahtaa johtua, että vatsani oli solmussa ?</w:t>
      </w:r>
    </w:p>
    <w:p>
      <w:r>
        <w:rPr>
          <w:b/>
        </w:rPr>
        <w:t xml:space="preserve">Esimerkki 1.758</w:t>
      </w:r>
    </w:p>
    <w:p>
      <w:r>
        <w:t xml:space="preserve">Konteksti: Tämä on ensimmäinen kerta, kun olin osallistunut mihinkään valokuvakilpailuun. yksi paikallisista lehdistämme sponsoroi amatöörivalokuvakilpailua.</w:t>
      </w:r>
    </w:p>
    <w:p>
      <w:r>
        <w:rPr>
          <w:b/>
        </w:rPr>
        <w:t xml:space="preserve">Tulos</w:t>
      </w:r>
    </w:p>
    <w:p>
      <w:r>
        <w:t xml:space="preserve">Mikä voi olla syynä siihen, että he syöttävät kuvansa ?</w:t>
      </w:r>
    </w:p>
    <w:p>
      <w:r>
        <w:rPr>
          <w:b/>
        </w:rPr>
        <w:t xml:space="preserve">Esimerkki 1.759</w:t>
      </w:r>
    </w:p>
    <w:p>
      <w:r>
        <w:t xml:space="preserve">Konteksti: Minulla oli todistus, joka oli hiipunut . Olin 2 viikkoa PJ:ssäni sängyssäni lukemassa. Lapset leikkivät lattialla ihmettelemässä mitä tapahtui .</w:t>
      </w:r>
    </w:p>
    <w:p>
      <w:r>
        <w:rPr>
          <w:b/>
        </w:rPr>
        <w:t xml:space="preserve">Tulos</w:t>
      </w:r>
    </w:p>
    <w:p>
      <w:r>
        <w:t xml:space="preserve">Miten tämä henkilö voi?</w:t>
      </w:r>
    </w:p>
    <w:p>
      <w:r>
        <w:rPr>
          <w:b/>
        </w:rPr>
        <w:t xml:space="preserve">Tulos</w:t>
      </w:r>
    </w:p>
    <w:p>
      <w:r>
        <w:t xml:space="preserve">Mitä lapset voisivat tehdä auttaakseen ?</w:t>
      </w:r>
    </w:p>
    <w:p>
      <w:r>
        <w:rPr>
          <w:b/>
        </w:rPr>
        <w:t xml:space="preserve">Tulos</w:t>
      </w:r>
    </w:p>
    <w:p>
      <w:r>
        <w:t xml:space="preserve">Miksi kertoja käyttää niin paljon aikaa lukemiseen ?</w:t>
      </w:r>
    </w:p>
    <w:p>
      <w:r>
        <w:rPr>
          <w:b/>
        </w:rPr>
        <w:t xml:space="preserve">Esimerkki 1.760</w:t>
      </w:r>
    </w:p>
    <w:p>
      <w:r>
        <w:t xml:space="preserve">Konteksti: Tiesin kuitenkin, että se oli ennen kuin he ottivat Scottyn haltuunsa ja että minulla oli ainakin kaksi lattiatasoitusta ja laastaria sen jälkeen, kun sain tuon rengassarjan. Onnella uudet renkaat korvaavat ne, jotka olivat paikatut , mutta kuka tietää , koska ne vaihdetaan säännöllisesti. Todellinen yllätys oli, että kolme vuotta ja neljä kuukautta oli vain 20 000 mailia , vaikka olen matkustellut paljon ! ! Tire Depotin väki ajatteli, että minulla oli hyvä asenne tähän kaikkeen , mutta olin vain kiitollinen siitä, että se tapahtui nyt eikä silloin, kun olin tien päällä .</w:t>
      </w:r>
    </w:p>
    <w:p>
      <w:r>
        <w:rPr>
          <w:b/>
        </w:rPr>
        <w:t xml:space="preserve">Tulos</w:t>
      </w:r>
    </w:p>
    <w:p>
      <w:r>
        <w:t xml:space="preserve">Miksi kertojan piti vaihtaa renkaat ?</w:t>
      </w:r>
    </w:p>
    <w:p>
      <w:r>
        <w:rPr>
          <w:b/>
        </w:rPr>
        <w:t xml:space="preserve">Tulos</w:t>
      </w:r>
    </w:p>
    <w:p>
      <w:r>
        <w:t xml:space="preserve">Miksi kertoja oli kiitollinen siitä, että heidän renkaansa piti vaihtaa ?</w:t>
      </w:r>
    </w:p>
    <w:p>
      <w:r>
        <w:rPr>
          <w:b/>
        </w:rPr>
        <w:t xml:space="preserve">Esimerkki 1.761</w:t>
      </w:r>
    </w:p>
    <w:p>
      <w:r>
        <w:t xml:space="preserve">Konteksti: Se ei vain ole tarpeeksi hyvä , hän ajatteli. Hän istui yksin huoneessaan poissaolevana ja soitteli kitarallaan muutamia sointuja. Vaikka hän kuinka yritti , hän ei keksinyt ratkaisua . Oli ollut päiviä , jolloin asiat näyttivät paremmilta , mutta tällaiset hetket olivat lyhyitä ja menivät nopeasti ohi , koska tauti tuli takaisin yhä uudelleen ja uudelleen .</w:t>
      </w:r>
    </w:p>
    <w:p>
      <w:r>
        <w:rPr>
          <w:b/>
        </w:rPr>
        <w:t xml:space="preserve">Tulos</w:t>
      </w:r>
    </w:p>
    <w:p>
      <w:r>
        <w:t xml:space="preserve">Kenelle hän soitti kitaraa soittaessaan?</w:t>
      </w:r>
    </w:p>
    <w:p>
      <w:r>
        <w:rPr>
          <w:b/>
        </w:rPr>
        <w:t xml:space="preserve">Esimerkki 1.762</w:t>
      </w:r>
    </w:p>
    <w:p>
      <w:r>
        <w:t xml:space="preserve">Konteksti: Pelkkä pyykinpesu ja matkalaukun etsiminen riittää, että sanon: "Unohda se, me jäämme kotiin!". ! " Omistan kaksi jättimäistä matkalaukkua - toinen on edelleen täynnä heinäkuun matkamme tavaroita, joita ei ole vielä purettu ( ! ! ) . Minulla ei ole aavistustakaan missä toinen on . Luultavasti jonnekin tungettuna , täynnä toisen matkan jäänteitä .</w:t>
      </w:r>
    </w:p>
    <w:p>
      <w:r>
        <w:rPr>
          <w:b/>
        </w:rPr>
        <w:t xml:space="preserve">Tulos</w:t>
      </w:r>
    </w:p>
    <w:p>
      <w:r>
        <w:t xml:space="preserve">Miksi matkalaukuissa on yhä vaatteita?</w:t>
      </w:r>
    </w:p>
    <w:p>
      <w:r>
        <w:rPr>
          <w:b/>
        </w:rPr>
        <w:t xml:space="preserve">Tulos</w:t>
      </w:r>
    </w:p>
    <w:p>
      <w:r>
        <w:t xml:space="preserve">Miksi tämä henkilö ei halua lomalle tällä hetkellä ?</w:t>
      </w:r>
    </w:p>
    <w:p>
      <w:r>
        <w:rPr>
          <w:b/>
        </w:rPr>
        <w:t xml:space="preserve">Esimerkki 1.763</w:t>
      </w:r>
    </w:p>
    <w:p>
      <w:r>
        <w:t xml:space="preserve">Konteksti: Kävin suihkussa ja yritin kaunistella itseäni päivääni varten, vaikka kauneusuneni oli ilmeisen vähissä. Hyväksyin kohtalokseni pelottavan tummat silmänaluset . Olen juuri nyt , mahdollisimman lyhyesti sanottuna , täysi zombi .</w:t>
      </w:r>
    </w:p>
    <w:p>
      <w:r>
        <w:rPr>
          <w:b/>
        </w:rPr>
        <w:t xml:space="preserve">Tulos</w:t>
      </w:r>
    </w:p>
    <w:p>
      <w:r>
        <w:t xml:space="preserve">Mitä voi tapahtua, jos kauneusunet jäävät väliin ?</w:t>
      </w:r>
    </w:p>
    <w:p>
      <w:r>
        <w:rPr>
          <w:b/>
        </w:rPr>
        <w:t xml:space="preserve">Esimerkki 1.764</w:t>
      </w:r>
    </w:p>
    <w:p>
      <w:r>
        <w:t xml:space="preserve">Konteksti: Ja tässä alkaa arvailu ja palasten kokoaminen yhteen : Koiria on ulkoilutettava . Se on niin yksinkertaista . Ja koirat joita ei ulkoiluteta alkavat purkaa energiaansa ja turhautumistaan muilla tavoin.</w:t>
      </w:r>
    </w:p>
    <w:p>
      <w:r>
        <w:rPr>
          <w:b/>
        </w:rPr>
        <w:t xml:space="preserve">Tulos</w:t>
      </w:r>
    </w:p>
    <w:p>
      <w:r>
        <w:t xml:space="preserve">Mitä tämä koira luultavasti tekee ?</w:t>
      </w:r>
    </w:p>
    <w:p>
      <w:r>
        <w:rPr>
          <w:b/>
        </w:rPr>
        <w:t xml:space="preserve">Tulos</w:t>
      </w:r>
    </w:p>
    <w:p>
      <w:r>
        <w:t xml:space="preserve">Miksi yhdistän palaset?</w:t>
      </w:r>
    </w:p>
    <w:p>
      <w:r>
        <w:rPr>
          <w:b/>
        </w:rPr>
        <w:t xml:space="preserve">Esimerkki 1.765</w:t>
      </w:r>
    </w:p>
    <w:p>
      <w:r>
        <w:t xml:space="preserve">Konteksti: ... koska se saa minut tuntemaan itseni tytöksi, ja vaikka se on outoa minulle ... se oli myös tavallaan mukavaa tällä viikolla. Hääpäivän aamuna me kaikki laitettiin hiuksemme ja hoidettiin viime hetken asioita ja muuta ... ( Minä laitatin hiukseni ensin ... klo 7 aamulla . Ughhhh . On kurjaa olla se vastuullinen !.</w:t>
      </w:r>
    </w:p>
    <w:p>
      <w:r>
        <w:rPr>
          <w:b/>
        </w:rPr>
        <w:t xml:space="preserve">Tulos</w:t>
      </w:r>
    </w:p>
    <w:p>
      <w:r>
        <w:t xml:space="preserve">Miksi he kaikki ovat tehneet hiustensa kampauksen?</w:t>
      </w:r>
    </w:p>
    <w:p>
      <w:r>
        <w:rPr>
          <w:b/>
        </w:rPr>
        <w:t xml:space="preserve">Esimerkki 1.766</w:t>
      </w:r>
    </w:p>
    <w:p>
      <w:r>
        <w:t xml:space="preserve">Konteksti: Niinpä yritin aina parhaani mukaan nolata Luisin saamalla sen tyttöneuvojan tulemaan tänne ja puhumaan hänelle jotain . Yleensä tämä johti siihen, että Luis pakeni vessaan, poika ei aina liikkunut nopeasti, mutta hänen "pakonsa" olivat aina ennätysvauhtia. Koko viikon minä ja Luis kutsuimme toisiamme , amigo tai hombre tai muchacho .</w:t>
      </w:r>
    </w:p>
    <w:p>
      <w:r>
        <w:rPr>
          <w:b/>
        </w:rPr>
        <w:t xml:space="preserve">Tulos</w:t>
      </w:r>
    </w:p>
    <w:p>
      <w:r>
        <w:t xml:space="preserve">Kenen kanssa olen ystävä ?</w:t>
      </w:r>
    </w:p>
    <w:p>
      <w:r>
        <w:rPr>
          <w:b/>
        </w:rPr>
        <w:t xml:space="preserve">Tulos</w:t>
      </w:r>
    </w:p>
    <w:p>
      <w:r>
        <w:t xml:space="preserve">Miksi Luis pakeni kylpyhuoneeseen?</w:t>
      </w:r>
    </w:p>
    <w:p>
      <w:r>
        <w:rPr>
          <w:b/>
        </w:rPr>
        <w:t xml:space="preserve">Esimerkki 1.767</w:t>
      </w:r>
    </w:p>
    <w:p>
      <w:r>
        <w:t xml:space="preserve">Konteksti: Yamapi huudahtaa ja kumartaa uudelleen . He puhuvat vielä hieman DVD:stä ja Yamapi kiittää jälleen ja sitten heidän tiensä eroavat . Kaikkien huoneessa olevien mielestä oli outoa , että Yamapi ei ollut puhunut lainkaan ja kokous oli jo puolivälissä . Hänellä oli myös päässään todella outo pipo .</w:t>
      </w:r>
    </w:p>
    <w:p>
      <w:r>
        <w:rPr>
          <w:b/>
        </w:rPr>
        <w:t xml:space="preserve">Tulos</w:t>
      </w:r>
    </w:p>
    <w:p>
      <w:r>
        <w:t xml:space="preserve">Miksi Yamapin käytös hermostuttaa joitakin?</w:t>
      </w:r>
    </w:p>
    <w:p>
      <w:r>
        <w:rPr>
          <w:b/>
        </w:rPr>
        <w:t xml:space="preserve">Esimerkki 1.768</w:t>
      </w:r>
    </w:p>
    <w:p>
      <w:r>
        <w:t xml:space="preserve">Konteksti: Ja vasta tänään , en ollut n't astui jalka keittiössä, koska olen vakavasti pelkää henkeni puolesta . ja jos olet hämmentynyt tästä lausunnosta , anna minun maalata pieni kuva sinulle . Liesi on kiinnitetty kaasupulloon , joka on vaihdettava , kun kaikki kaasu on käytetty . Ja aina kun liesi käynnistetään , on kaasupullon nuppi avattava ja sen jälkeen haisee aina kaasuvuodon haju .</w:t>
      </w:r>
    </w:p>
    <w:p>
      <w:r>
        <w:rPr>
          <w:b/>
        </w:rPr>
        <w:t xml:space="preserve">Tulos</w:t>
      </w:r>
    </w:p>
    <w:p>
      <w:r>
        <w:t xml:space="preserve">Mikä voi olla syy siihen, että pelkään mennä keittiöön ?</w:t>
      </w:r>
    </w:p>
    <w:p>
      <w:r>
        <w:rPr>
          <w:b/>
        </w:rPr>
        <w:t xml:space="preserve">Esimerkki 1.769</w:t>
      </w:r>
    </w:p>
    <w:p>
      <w:r>
        <w:t xml:space="preserve">Konteksti: Minulla oli hauskaa viime yönä, kun autoin suunnittelemaan 30-vuotisjuhliani Franklin Collegen syksyn kotiintulotilaisuudessa. Oli hienoa nähdä vanhoja ystäviä ja puhua monista muista vanhoista ystävistä. Meillä on lista , joten emme jätä ketään pois! Ja Margee ( meidän Franklinin henkilökunnan yhteyshenkilö ) oli siellä hyvien neuvojen kanssa , ja hän toi meille lahjoja ! .</w:t>
      </w:r>
    </w:p>
    <w:p>
      <w:r>
        <w:rPr>
          <w:b/>
        </w:rPr>
        <w:t xml:space="preserve">Tulos</w:t>
      </w:r>
    </w:p>
    <w:p>
      <w:r>
        <w:t xml:space="preserve">Missä osavaltiossa saatan osallistua tapaamiseeni?</w:t>
      </w:r>
    </w:p>
    <w:p>
      <w:r>
        <w:rPr>
          <w:b/>
        </w:rPr>
        <w:t xml:space="preserve">Esimerkki 1.770</w:t>
      </w:r>
    </w:p>
    <w:p>
      <w:r>
        <w:t xml:space="preserve">Konteksti: G - shokkikello . Sen jälkeen minä ja Maz ryntäsimme kaupungintalolle tapaamaan muita tyttöjä Hanan juhliin. Suunnittelimme syövämme Seoul Gardenissa , mutta huomasimme että se oli vähän liian kallista . Niinpä menimme sen sijaan Breeksiin , tilasimme ja söimme , kun lasku tuli , hinta oli melkein samaa luokkaa kuin Seoul Gardenin .</w:t>
      </w:r>
    </w:p>
    <w:p>
      <w:r>
        <w:rPr>
          <w:b/>
        </w:rPr>
        <w:t xml:space="preserve">Tulos</w:t>
      </w:r>
    </w:p>
    <w:p>
      <w:r>
        <w:t xml:space="preserve">Miksi mies on niin kiitollinen isännilleen ?</w:t>
      </w:r>
    </w:p>
    <w:p>
      <w:r>
        <w:rPr>
          <w:b/>
        </w:rPr>
        <w:t xml:space="preserve">Esimerkki 1.771</w:t>
      </w:r>
    </w:p>
    <w:p>
      <w:r>
        <w:t xml:space="preserve">Konteksti: Olen melko varma, että meillä on joitakin kirjailijoita tällä sivustolla. Lukiolaiset ja korkeakouluopiskelijat oleskelevat täällä , joten miksi et voisi uudelleen purkaa tarinoita, jotka olet kirjoittanut koulua varten. Kaunokirjallisuudesta novelleja runoutta , kaikki kirjallisuuden muodot hyväksytään .</w:t>
      </w:r>
    </w:p>
    <w:p>
      <w:r>
        <w:rPr>
          <w:b/>
        </w:rPr>
        <w:t xml:space="preserve">Tulos</w:t>
      </w:r>
    </w:p>
    <w:p>
      <w:r>
        <w:t xml:space="preserve">Mitä kertoja näyttää tykkäävän tehdä vapaa-ajallaan ?</w:t>
      </w:r>
    </w:p>
    <w:p>
      <w:r>
        <w:rPr>
          <w:b/>
        </w:rPr>
        <w:t xml:space="preserve">Esimerkki 1.772</w:t>
      </w:r>
    </w:p>
    <w:p>
      <w:r>
        <w:t xml:space="preserve">Konteksti: Äiti, haluan tulla mukaasi. " Scarlett näki äitinsä hämmennyksen. Sen, miten hänen otsansa rypistyi kulmakarvojen kohdalta . " Sanoit, että kun ihmiset kuolevat, he menevät parempaan paikkaan .</w:t>
      </w:r>
    </w:p>
    <w:p>
      <w:r>
        <w:rPr>
          <w:b/>
        </w:rPr>
        <w:t xml:space="preserve">Tulos</w:t>
      </w:r>
    </w:p>
    <w:p>
      <w:r>
        <w:t xml:space="preserve">Mikä voi olla fakta äidistä tässä tilanteessa ?</w:t>
      </w:r>
    </w:p>
    <w:p>
      <w:r>
        <w:rPr>
          <w:b/>
        </w:rPr>
        <w:t xml:space="preserve">Tulos</w:t>
      </w:r>
    </w:p>
    <w:p>
      <w:r>
        <w:t xml:space="preserve">Mikä voi olla tyttären sanojen syy?</w:t>
      </w:r>
    </w:p>
    <w:p>
      <w:r>
        <w:rPr>
          <w:b/>
        </w:rPr>
        <w:t xml:space="preserve">Esimerkki 1.773</w:t>
      </w:r>
    </w:p>
    <w:p>
      <w:r>
        <w:t xml:space="preserve">Konteksti: Ja ei , se ei ollut sama tuomari kuin tiistaina . Meidän kentän erotuomari ei tiennyt , mutta kerroin hänelle , että se oli sallittua , ja hän uskoi minun sanaani . Joka tapauksessa , meidän pelissämme olimme vierasjoukkue , eli lyötiin ensin . Vastustajan syöttäjä oli todella vaikeuksissa ja hän käveli muutaman meistä .</w:t>
      </w:r>
    </w:p>
    <w:p>
      <w:r>
        <w:rPr>
          <w:b/>
        </w:rPr>
        <w:t xml:space="preserve">Tulos</w:t>
      </w:r>
    </w:p>
    <w:p>
      <w:r>
        <w:t xml:space="preserve">Mitä urheilulajia pelataan?</w:t>
      </w:r>
    </w:p>
    <w:p>
      <w:r>
        <w:rPr>
          <w:b/>
        </w:rPr>
        <w:t xml:space="preserve">Esimerkki 1.774</w:t>
      </w:r>
    </w:p>
    <w:p>
      <w:r>
        <w:t xml:space="preserve">Konteksti: Hän pyyhkäisi sormensa nännini yli uudelleen ja minä huokaisin , sulki silmäni ja antoi periksi. " Sinä et enää vihaa minua paljon , ethän , koira ? " Edward sanoi hiljaa , hänen lantionsa liikkeet vastasivat minun liikkeitäni .</w:t>
      </w:r>
    </w:p>
    <w:p>
      <w:r>
        <w:rPr>
          <w:b/>
        </w:rPr>
        <w:t xml:space="preserve">Tulos</w:t>
      </w:r>
    </w:p>
    <w:p>
      <w:r>
        <w:t xml:space="preserve">Miksi Edward luulee, että hän tuntee nyt eri tavalla?</w:t>
      </w:r>
    </w:p>
    <w:p>
      <w:r>
        <w:rPr>
          <w:b/>
        </w:rPr>
        <w:t xml:space="preserve">Esimerkki 1.775</w:t>
      </w:r>
    </w:p>
    <w:p>
      <w:r>
        <w:t xml:space="preserve">Konteksti: Istuin pöydän viereen naispuolisen työtoverini kanssa katsomaan uutislähetyksiä. Silloin kaikki muuttui. Kun istuimme siinä ja katselimme Katie Couricin (joka työskenteli Today Show'ssa tuolloin) raporttia onnettomuudesta, ja palava torni savusi hänen takanaan, toinen lentokone, joka oli täynnä ihmisiä, tuli näkyviin. Ja kun me istuimme ja katselimme , se kaartoi ja kääntyi tarkoituksella toiseen torniin , joka oli myös täynnä ihmisiä .</w:t>
      </w:r>
    </w:p>
    <w:p>
      <w:r>
        <w:rPr>
          <w:b/>
        </w:rPr>
        <w:t xml:space="preserve">Tulos</w:t>
      </w:r>
    </w:p>
    <w:p>
      <w:r>
        <w:t xml:space="preserve">Mikä mahtaa olla se päivä, kun istun ja katselen telkkaria työkaverini kanssa ?</w:t>
      </w:r>
    </w:p>
    <w:p>
      <w:r>
        <w:rPr>
          <w:b/>
        </w:rPr>
        <w:t xml:space="preserve">Esimerkki 1.776</w:t>
      </w:r>
    </w:p>
    <w:p>
      <w:r>
        <w:t xml:space="preserve">Konteksti: Se on luultavasti vielä tuoreessa muistissa . Minun on helvetin vaikea tasapainottaa ystävyyttä ja suhdetta . En ole kovin hyvä siinä. Toivon, että ihmiset ymmärtäisivät sitä vähän enemmän ja auttaisivat minua löytämään tasapainon.</w:t>
      </w:r>
    </w:p>
    <w:p>
      <w:r>
        <w:rPr>
          <w:b/>
        </w:rPr>
        <w:t xml:space="preserve">Tulos</w:t>
      </w:r>
    </w:p>
    <w:p>
      <w:r>
        <w:t xml:space="preserve">Mikä voi tehdä ihmissuhteista sinulle vaikeita ?</w:t>
      </w:r>
    </w:p>
    <w:p>
      <w:r>
        <w:rPr>
          <w:b/>
        </w:rPr>
        <w:t xml:space="preserve">Esimerkki 1.777</w:t>
      </w:r>
    </w:p>
    <w:p>
      <w:r>
        <w:t xml:space="preserve">Konteksti: Hän on alle 2 tunnin päässä . Hän voi tulla alas viikonloppuisin ! ! Olen tehnyt kaukosuhteita ennenkin , ja se toimi hienosti . Sitten hän sanoi, että pidän auringonnousuista, auringonlaskuista ja kuutamoisen veden valosta.</w:t>
      </w:r>
    </w:p>
    <w:p>
      <w:r>
        <w:rPr>
          <w:b/>
        </w:rPr>
        <w:t xml:space="preserve">Tulos</w:t>
      </w:r>
    </w:p>
    <w:p>
      <w:r>
        <w:t xml:space="preserve">Minkälainen suhde minulla ja hänellä on ?</w:t>
      </w:r>
    </w:p>
    <w:p>
      <w:r>
        <w:rPr>
          <w:b/>
        </w:rPr>
        <w:t xml:space="preserve">Esimerkki 1.778</w:t>
      </w:r>
    </w:p>
    <w:p>
      <w:r>
        <w:t xml:space="preserve">Konteksti: Aloimme jutella ja hän jakoi rasismin vastaisen vihani. Hän ja hänen ystävänsä olivat matkalla juhliin ja kysyivät, haluaisinko tulla mukaan. En valitettavasti päässyt , mutta arvostin suuresti tuntemattomien ystävällistä tarjousta. Kun olin lähdössä, hänen söpö puoliksi nigerialainen puoliksi itävaltalainen ystävänsä halasi minua.</w:t>
      </w:r>
    </w:p>
    <w:p>
      <w:r>
        <w:rPr>
          <w:b/>
        </w:rPr>
        <w:t xml:space="preserve">Tulos</w:t>
      </w:r>
    </w:p>
    <w:p>
      <w:r>
        <w:t xml:space="preserve">Mitä voi tapahtua sen jälkeen, kun on pyydetty hengailemaan ?</w:t>
      </w:r>
    </w:p>
    <w:p>
      <w:r>
        <w:rPr>
          <w:b/>
        </w:rPr>
        <w:t xml:space="preserve">Esimerkki 1.779</w:t>
      </w:r>
    </w:p>
    <w:p>
      <w:r>
        <w:t xml:space="preserve">Konteksti: Se oli minulle todella tärkeää, ja aloin todella ajatella sillä tavalla. Kun en pitänyt huolta itsestäni, annoin tyttöjen kävellä päälleni, joko työntämällä minut pois tai jättämällä minut päästämättä. Nyt en n n syyttää ketään siitä .</w:t>
      </w:r>
    </w:p>
    <w:p>
      <w:r>
        <w:rPr>
          <w:b/>
        </w:rPr>
        <w:t xml:space="preserve">Tulos</w:t>
      </w:r>
    </w:p>
    <w:p>
      <w:r>
        <w:t xml:space="preserve">Mikä on kertojan kirjoittamisen tarkoitus?</w:t>
      </w:r>
    </w:p>
    <w:p>
      <w:r>
        <w:rPr>
          <w:b/>
        </w:rPr>
        <w:t xml:space="preserve">Esimerkki 1.780</w:t>
      </w:r>
    </w:p>
    <w:p>
      <w:r>
        <w:t xml:space="preserve">Konteksti: Kaiken kaikkiaan minun on sanottava, että minulla oli hauskaa CE. ja älä n't saada minua alkoi, kun näytin sen potentiaaliselle asiakkaalle.</w:t>
      </w:r>
    </w:p>
    <w:p>
      <w:r>
        <w:rPr>
          <w:b/>
        </w:rPr>
        <w:t xml:space="preserve">Tulos</w:t>
      </w:r>
    </w:p>
    <w:p>
      <w:r>
        <w:t xml:space="preserve">Mitä PRO:sta voidaan sanoa sen jälkeen kun se on vapautettu ?</w:t>
      </w:r>
    </w:p>
    <w:p>
      <w:r>
        <w:rPr>
          <w:b/>
        </w:rPr>
        <w:t xml:space="preserve">Esimerkki 1.781</w:t>
      </w:r>
    </w:p>
    <w:p>
      <w:r>
        <w:t xml:space="preserve">Konteksti: Olen odottanut tätä hetkeä niin kauan ! Minun ensimmäinen ensimmäinen ensimmäinen canelle ! Olen kuullut koko ajan leipomo Canto 6:n ihanista canelleista, mutta aina kun menen sinne, ne ovat poissa. Sillä ei ole väliä, menenkö klo 10, 13 vai 15 ( okie , kaksi viimeistä ei ole parhaita aikoja ) ... .</w:t>
      </w:r>
    </w:p>
    <w:p>
      <w:r>
        <w:rPr>
          <w:b/>
        </w:rPr>
        <w:t xml:space="preserve">Tulos</w:t>
      </w:r>
    </w:p>
    <w:p>
      <w:r>
        <w:t xml:space="preserve">Mitä mieltä olen canelleista ?</w:t>
      </w:r>
    </w:p>
    <w:p>
      <w:r>
        <w:rPr>
          <w:b/>
        </w:rPr>
        <w:t xml:space="preserve">Tulos</w:t>
      </w:r>
    </w:p>
    <w:p>
      <w:r>
        <w:t xml:space="preserve">Mikä voi olla syy siihen, miksi ne ovat poissa, kun ne menevät sinne ?</w:t>
      </w:r>
    </w:p>
    <w:p>
      <w:r>
        <w:rPr>
          <w:b/>
        </w:rPr>
        <w:t xml:space="preserve">Tulos</w:t>
      </w:r>
    </w:p>
    <w:p>
      <w:r>
        <w:t xml:space="preserve">Mitä haluaisin tehdä seuraavaksi?</w:t>
      </w:r>
    </w:p>
    <w:p>
      <w:r>
        <w:rPr>
          <w:b/>
        </w:rPr>
        <w:t xml:space="preserve">Tulos</w:t>
      </w:r>
    </w:p>
    <w:p>
      <w:r>
        <w:t xml:space="preserve">Miksi kirjoittaja on niin innoissaan kuluttamastaan Canellesta ?</w:t>
      </w:r>
    </w:p>
    <w:p>
      <w:r>
        <w:rPr>
          <w:b/>
        </w:rPr>
        <w:t xml:space="preserve">Esimerkki 1.782</w:t>
      </w:r>
    </w:p>
    <w:p>
      <w:r>
        <w:t xml:space="preserve">Konteksti: mutta luulen, että ne olivat kaikki reformitemppeleissä, joissa puhuttiin paljon englantia. Tämä oli paljon konservatiivisempi ja * hyvin * hepreankielinen, ja siinä oli vain vähän englantia ja rabbin ohjeet kääntää sivulle 306 . ( Ne meistä, jotka eivät tunteneet liturgiaa, selailivat sivuja kuumeisesti, kun se pomppi ympäriinsä.</w:t>
      </w:r>
    </w:p>
    <w:p>
      <w:r>
        <w:rPr>
          <w:b/>
        </w:rPr>
        <w:t xml:space="preserve">Tulos</w:t>
      </w:r>
    </w:p>
    <w:p>
      <w:r>
        <w:t xml:space="preserve">Minne he menevät bat mitzvahin jälkeen?</w:t>
      </w:r>
    </w:p>
    <w:p>
      <w:r>
        <w:rPr>
          <w:b/>
        </w:rPr>
        <w:t xml:space="preserve">Esimerkki 1.783</w:t>
      </w:r>
    </w:p>
    <w:p>
      <w:r>
        <w:t xml:space="preserve">Konteksti: En saanut eilen korkeinta pistemäärää matematiikan loppukokeessa. Minulla oli myös korkein puolivälikokeessa muistaakseni . Lisäksi valvoin eilen koko yön tehdäkseni projektia. Se oli noin 20 sivua kirjoitettu koneella , plus toiset 30 sivua lukuja ja data-analyysiä . Liitin kaikki luvut ja tiedot ja viittasin niihin asiakirjassa. Viittasin paperissa myös kirjallisuusluetteloon, joka sisälsi kymmenen tutkimusta.</w:t>
      </w:r>
    </w:p>
    <w:p>
      <w:r>
        <w:rPr>
          <w:b/>
        </w:rPr>
        <w:t xml:space="preserve">Tulos</w:t>
      </w:r>
    </w:p>
    <w:p>
      <w:r>
        <w:t xml:space="preserve">Miksi kertojan vanhempi on näennäisesti niin ylpeä heistä?</w:t>
      </w:r>
    </w:p>
    <w:p>
      <w:r>
        <w:rPr>
          <w:b/>
        </w:rPr>
        <w:t xml:space="preserve">Esimerkki 1.784</w:t>
      </w:r>
    </w:p>
    <w:p>
      <w:r>
        <w:t xml:space="preserve">Konteksti: Se oli epämääräinen ja sisälsi yleensä kommentteja kuten " vitsailtiin vähän " ja " hyvä osallistuja " . Nämä kommentit ovat epämääräisiä verrattuna kommentteihin, joita sain, kun olin ryhmässä, josta olin kiinnostuneempi . Sain täydellisempiä kommentteja siitä, mitä osallistumiseni oli .</w:t>
      </w:r>
    </w:p>
    <w:p>
      <w:r>
        <w:rPr>
          <w:b/>
        </w:rPr>
        <w:t xml:space="preserve">Tulos</w:t>
      </w:r>
    </w:p>
    <w:p>
      <w:r>
        <w:t xml:space="preserve">Miksi sait enemmän täydellisiä kehuja ryhmiltä, joista olit kiinnostuneempi ?</w:t>
      </w:r>
    </w:p>
    <w:p>
      <w:r>
        <w:rPr>
          <w:b/>
        </w:rPr>
        <w:t xml:space="preserve">Esimerkki 1.785</w:t>
      </w:r>
    </w:p>
    <w:p>
      <w:r>
        <w:t xml:space="preserve">Konteksti: Happy fanit . Onnellinen laulaja ; ) Tulin juuri katsomasta Jason Mrazin konserttia . Olin ihan fiiliksissä ja valmis antamaan teille konserttiarvostelun , MUTTA sitten söin kulhollisen keittoa ja lämpimän juoman . Olen sairas ja luulen, että se on kävelykeuhkokuume tai jokin muu ikävä juttu, koska se ei todellakaan ole flunssa, vaikka aluksi oireet tuntuivat siltä. Se ei kuitenkaan estänyt minua menemästä konserttiin.</w:t>
      </w:r>
    </w:p>
    <w:p>
      <w:r>
        <w:rPr>
          <w:b/>
        </w:rPr>
        <w:t xml:space="preserve">Tulos</w:t>
      </w:r>
    </w:p>
    <w:p>
      <w:r>
        <w:t xml:space="preserve">Mikä mahtaa olla syynä siihen, että et anna konserttiarvostelua ?</w:t>
      </w:r>
    </w:p>
    <w:p>
      <w:r>
        <w:rPr>
          <w:b/>
        </w:rPr>
        <w:t xml:space="preserve">Esimerkki 1.786</w:t>
      </w:r>
    </w:p>
    <w:p>
      <w:r>
        <w:t xml:space="preserve">Konteksti: Seisoin hetken katsomassa häntä , nähdäkseni onnistuisiko hän todellakin poimimaan tuon vaaleanpunaisen mysteeriesineen. Mutta hän ponnisteli . Sitten seisoin vielä hetken nähdäkseni, havaitsisiko joku ohikulkijoista yhtäkkiä hänen hätänsä ja pysähtyisi auttamaan häntä. Mutta he eivät pysähtyneet . Ja sitten tunsin hänen avuttomuutensa ja hämmennyksensä .</w:t>
      </w:r>
    </w:p>
    <w:p>
      <w:r>
        <w:rPr>
          <w:b/>
        </w:rPr>
        <w:t xml:space="preserve">Tulos</w:t>
      </w:r>
    </w:p>
    <w:p>
      <w:r>
        <w:t xml:space="preserve">Miksi kertoja suhtautuu niin empaattisesti miesystäväänsä?</w:t>
      </w:r>
    </w:p>
    <w:p>
      <w:r>
        <w:rPr>
          <w:b/>
        </w:rPr>
        <w:t xml:space="preserve">Esimerkki 1.787</w:t>
      </w:r>
    </w:p>
    <w:p>
      <w:r>
        <w:t xml:space="preserve">Konteksti: Se muistuttaa minua itsestäni, kun uin . Paljon jalkojen ja käsien liikettä , mutta ei etäisyyttä . Hän ei mene kovin pitkälle , mikä on varmaan hyvä asia . Vanhempieni talo ei ole läheskään lapsiturvallinen .</w:t>
      </w:r>
    </w:p>
    <w:p>
      <w:r>
        <w:rPr>
          <w:b/>
        </w:rPr>
        <w:t xml:space="preserve">Tulos</w:t>
      </w:r>
    </w:p>
    <w:p>
      <w:r>
        <w:t xml:space="preserve">Mikä voi olla fakta puhujasta ?</w:t>
      </w:r>
    </w:p>
    <w:p>
      <w:r>
        <w:rPr>
          <w:b/>
        </w:rPr>
        <w:t xml:space="preserve">Esimerkki 1.788</w:t>
      </w:r>
    </w:p>
    <w:p>
      <w:r>
        <w:t xml:space="preserve">Konteksti: Museo sisälsi mielenkiintoista tietoa viikinkiajoista sekä kopioita viikinkilaivoista, joita on löydetty läheisestä satamasta. Kaiken kaikkiaan se oli kuitenkin melko tylsä museo, joka vaikutti vain melko tyhjältä . En suosittele erillistä matkaa mennä katsomaan sitä . Jätettyämme jonkun pettyneen museosta , vaelsimme takaisin ylös mäkeä ( parilla lepo- / valokuvauspysähdyksellä ) kohti kaupunkia .</w:t>
      </w:r>
    </w:p>
    <w:p>
      <w:r>
        <w:rPr>
          <w:b/>
        </w:rPr>
        <w:t xml:space="preserve">Tulos</w:t>
      </w:r>
    </w:p>
    <w:p>
      <w:r>
        <w:t xml:space="preserve">miksi museossa olevat viikinkilaivat saattoivat olla jäljennöksiä?</w:t>
      </w:r>
    </w:p>
    <w:p>
      <w:r>
        <w:rPr>
          <w:b/>
        </w:rPr>
        <w:t xml:space="preserve">Esimerkki 1.789</w:t>
      </w:r>
    </w:p>
    <w:p>
      <w:r>
        <w:t xml:space="preserve">Konteksti: Se oli sen jälkeen, kun he olivat viettäneet aamun taputtamalla 9/11 salaliittoteorioille , joten voitte kuvitella, miksi se oli vain " osittain . "Ja jos olet eri mieltä kanssani, olet pahempi kuin Hitler.</w:t>
      </w:r>
    </w:p>
    <w:p>
      <w:r>
        <w:rPr>
          <w:b/>
        </w:rPr>
        <w:t xml:space="preserve">Tulos</w:t>
      </w:r>
    </w:p>
    <w:p>
      <w:r>
        <w:t xml:space="preserve">Miten he saattavat suhtautua Yhdysvaltain hallitukseen 9/11-tapahtuman osalta?</w:t>
      </w:r>
    </w:p>
    <w:p>
      <w:r>
        <w:rPr>
          <w:b/>
        </w:rPr>
        <w:t xml:space="preserve">Esimerkki 1.790</w:t>
      </w:r>
    </w:p>
    <w:p>
      <w:r>
        <w:t xml:space="preserve">Konteksti: En välitä siitä, kenestä tulee Yhdysvaltain seuraava presidentti, koska en todellakaan välitä . Kuka sanoo, että yksi henkilö voi todella johtaa valtavaa kansakuntaa yksin . Miksi meillä on oltava hallitsija henkilö joka johtaa meitä ja mihin he johtavat meidät portit mitä HELL . ?.</w:t>
      </w:r>
    </w:p>
    <w:p>
      <w:r>
        <w:rPr>
          <w:b/>
        </w:rPr>
        <w:t xml:space="preserve">Tulos</w:t>
      </w:r>
    </w:p>
    <w:p>
      <w:r>
        <w:t xml:space="preserve">Minkä aiheen suhteen kertoja on näennäisen apaattinen ?</w:t>
      </w:r>
    </w:p>
    <w:p>
      <w:r>
        <w:rPr>
          <w:b/>
        </w:rPr>
        <w:t xml:space="preserve">Esimerkki 1.791</w:t>
      </w:r>
    </w:p>
    <w:p>
      <w:r>
        <w:t xml:space="preserve">Konteksti: Tänään oli hyvin vaihteleva päivä . Ennen kaikkea haluan sanoa, että olen täysin ensimmäinen työpäiväni reitilläni yksin ja se meni aika hyvin . Se ei kuitenkaan ollut ensimmäinen tapahtuma hyvin tapahtumarikkaassa päivässä .</w:t>
      </w:r>
    </w:p>
    <w:p>
      <w:r>
        <w:rPr>
          <w:b/>
        </w:rPr>
        <w:t xml:space="preserve">Tulos</w:t>
      </w:r>
    </w:p>
    <w:p>
      <w:r>
        <w:t xml:space="preserve">Minkälainen työ kertojalla voi olla ?</w:t>
      </w:r>
    </w:p>
    <w:p>
      <w:r>
        <w:rPr>
          <w:b/>
        </w:rPr>
        <w:t xml:space="preserve">Esimerkki 1.792</w:t>
      </w:r>
    </w:p>
    <w:p>
      <w:r>
        <w:t xml:space="preserve">Konteksti: Kävi ilmi, että kuistin alla asui pesä. Myönnettäköön , nämä käärmeet eivät koskaan pääse yli 6 " , mutta silti ! ! ! ! 2 ) Siellä oli myös normaalikokoinen sukkanauhakäärme , joka teki nopean pakomatkan purkutöistä ja asettui uuteen paikkaan .</w:t>
      </w:r>
    </w:p>
    <w:p>
      <w:r>
        <w:rPr>
          <w:b/>
        </w:rPr>
        <w:t xml:space="preserve">Tulos</w:t>
      </w:r>
    </w:p>
    <w:p>
      <w:r>
        <w:t xml:space="preserve">Miksi he eivät halunneet vieraita kotiin?</w:t>
      </w:r>
    </w:p>
    <w:p>
      <w:r>
        <w:rPr>
          <w:b/>
        </w:rPr>
        <w:t xml:space="preserve">Tulos</w:t>
      </w:r>
    </w:p>
    <w:p>
      <w:r>
        <w:t xml:space="preserve">Miksi käärmeet olivat kuistin alla?</w:t>
      </w:r>
    </w:p>
    <w:p>
      <w:r>
        <w:rPr>
          <w:b/>
        </w:rPr>
        <w:t xml:space="preserve">Tulos</w:t>
      </w:r>
    </w:p>
    <w:p>
      <w:r>
        <w:t xml:space="preserve">Miksi käärme lähtisi tekemään uutta kotia ?</w:t>
      </w:r>
    </w:p>
    <w:p>
      <w:r>
        <w:rPr>
          <w:b/>
        </w:rPr>
        <w:t xml:space="preserve">Esimerkki 1.793</w:t>
      </w:r>
    </w:p>
    <w:p>
      <w:r>
        <w:t xml:space="preserve">Konteksti: Niin , minulla oli viime perjantaina lento GVA - ZUR - PRG , ja ZUR - PRG vasen osa matkasta oli todella hieno ! ( eilinen lento turistiluokassa oli hieman vähemmän hyvä, koska joku vieressäni melkein tappeli edessä istuvien lasten kanssa, jotka paukkuivat koko ajan istuimillaan ... mutta kaikkea ei voi saada ) . En halua mainita nimiä, koska moderaattorit yleensä näyttävät poistavan heidät tältä foorumilta , mutta eräs miespuolinen lentoemäntä business-luokassa tarjosi aivan erinomaista palvelua , täytti kupin useaan kertaan samppanjalla ( koskaan ei tarvinnut edes pyytää lisää ) ja kaiken kaikkiaan hän oli erittäin huomaavainen tarpeisiimme ja aina hymyillen .</w:t>
      </w:r>
    </w:p>
    <w:p>
      <w:r>
        <w:rPr>
          <w:b/>
        </w:rPr>
        <w:t xml:space="preserve">Tulos</w:t>
      </w:r>
    </w:p>
    <w:p>
      <w:r>
        <w:t xml:space="preserve">Mikä voi olla syy siihen, että kirjoitin tämän ?</w:t>
      </w:r>
    </w:p>
    <w:p>
      <w:r>
        <w:rPr>
          <w:b/>
        </w:rPr>
        <w:t xml:space="preserve">Tulos</w:t>
      </w:r>
    </w:p>
    <w:p>
      <w:r>
        <w:t xml:space="preserve">Mitä foorumilla on saattanut tapahtua aiemmin ?</w:t>
      </w:r>
    </w:p>
    <w:p>
      <w:r>
        <w:rPr>
          <w:b/>
        </w:rPr>
        <w:t xml:space="preserve">Esimerkki 1.794</w:t>
      </w:r>
    </w:p>
    <w:p>
      <w:r>
        <w:t xml:space="preserve">Konteksti: Niinpä piirsin hänelle yhden niistä kahdesta kuvasta, jotka olin piirtänyt niin usein . Se oli boa constrictorin kuva ulkopuolelta . Olin hämmästynyt kuullessani pienen kaverin tervehtivän sitä sanomalla: " Ei, ei, ei!".</w:t>
      </w:r>
    </w:p>
    <w:p>
      <w:r>
        <w:rPr>
          <w:b/>
        </w:rPr>
        <w:t xml:space="preserve">Tulos</w:t>
      </w:r>
    </w:p>
    <w:p>
      <w:r>
        <w:t xml:space="preserve">Mikä voi olla fakta henkilön toimista ?</w:t>
      </w:r>
    </w:p>
    <w:p>
      <w:r>
        <w:rPr>
          <w:b/>
        </w:rPr>
        <w:t xml:space="preserve">Tulos</w:t>
      </w:r>
    </w:p>
    <w:p>
      <w:r>
        <w:t xml:space="preserve">Miksi he yllättyivät lapsen vastauksesta?</w:t>
      </w:r>
    </w:p>
    <w:p>
      <w:r>
        <w:rPr>
          <w:b/>
        </w:rPr>
        <w:t xml:space="preserve">Esimerkki 1.795</w:t>
      </w:r>
    </w:p>
    <w:p>
      <w:r>
        <w:t xml:space="preserve">Konteksti: Ajattelin, että tämä kaveri soitti juuri ovikelloani, hän varmaan kertoo minulle, mitä haluaa. Hetken kiusallisen hiljaisuuden jälkeen hän sanoi olevansa siellä puhdistamassa mattoja - hänellä oli tapaaminen klo 7:15 . Ajattelin, että Tori oli varmaan varannut hänelle ajan klo 19:15, ja hän ymmärsi väärin. Mutta ei , hän oli varannut hänelle ajan ja vain unohtanut .</w:t>
      </w:r>
    </w:p>
    <w:p>
      <w:r>
        <w:rPr>
          <w:b/>
        </w:rPr>
        <w:t xml:space="preserve">Tulos</w:t>
      </w:r>
    </w:p>
    <w:p>
      <w:r>
        <w:t xml:space="preserve">Miksi kertoja oli yllättynyt nähdessään miehen ?</w:t>
      </w:r>
    </w:p>
    <w:p>
      <w:r>
        <w:rPr>
          <w:b/>
        </w:rPr>
        <w:t xml:space="preserve">Esimerkki 1.796</w:t>
      </w:r>
    </w:p>
    <w:p>
      <w:r>
        <w:t xml:space="preserve">Asiayhteys: ( Itse asiassa join noin 5 tällaista . Haha . ) Päätin laittaa jalkaani potkikset ja lähteä ulos katsomaan, millainen sää oli . Ulkona näytti kauniilta . Aurinkoinen , tuulinen , tyyni .</w:t>
      </w:r>
    </w:p>
    <w:p>
      <w:r>
        <w:rPr>
          <w:b/>
        </w:rPr>
        <w:t xml:space="preserve">Tulos</w:t>
      </w:r>
    </w:p>
    <w:p>
      <w:r>
        <w:t xml:space="preserve">Mitä olisin voinut tehdä tämän jälkeen?</w:t>
      </w:r>
    </w:p>
    <w:p>
      <w:r>
        <w:rPr>
          <w:b/>
        </w:rPr>
        <w:t xml:space="preserve">Tulos</w:t>
      </w:r>
    </w:p>
    <w:p>
      <w:r>
        <w:t xml:space="preserve">Miksi kertoja on niin rentoutunut tauollaan ?</w:t>
      </w:r>
    </w:p>
    <w:p>
      <w:r>
        <w:rPr>
          <w:b/>
        </w:rPr>
        <w:t xml:space="preserve">Esimerkki 1.797</w:t>
      </w:r>
    </w:p>
    <w:p>
      <w:r>
        <w:t xml:space="preserve">Konteksti: Se oli perjantai-iltapäivä, ja soitin epätoivoisesti ympäriinsä tarkistaakseni, voisiko joku täyttää työvuoroni viime hetkellä. Pääni tuntui melko raskaalta ja kehoni oli kipeä . Valitettavasti kukaan ei pystynyt auttamaan , mikä tarkoitti , että minun oli mentävä tavalla tai toisella .</w:t>
      </w:r>
    </w:p>
    <w:p>
      <w:r>
        <w:rPr>
          <w:b/>
        </w:rPr>
        <w:t xml:space="preserve">Tulos</w:t>
      </w:r>
    </w:p>
    <w:p>
      <w:r>
        <w:t xml:space="preserve">Mitä voi tapahtua ennen kuin etsitään työvuoropeittoa ?</w:t>
      </w:r>
    </w:p>
    <w:p>
      <w:r>
        <w:rPr>
          <w:b/>
        </w:rPr>
        <w:t xml:space="preserve">Esimerkki 1.798</w:t>
      </w:r>
    </w:p>
    <w:p>
      <w:r>
        <w:t xml:space="preserve">Konteksti: Tietojärjestelmät hallinnoivat ja suojaavat yhä arvokkaampaa tietoa ja omaisuutta koko yrityksessä. Samaan aikaan hakkereiden määrä ja kekseliäisyys kasvavat. Kaupalliset virtualisointiratkaisut lisäävät yritysten käyttöjärjestelmien jo ennestään hedelmällistä hyökkäyspintaa.</w:t>
      </w:r>
    </w:p>
    <w:p>
      <w:r>
        <w:rPr>
          <w:b/>
        </w:rPr>
        <w:t xml:space="preserve">Tulos</w:t>
      </w:r>
    </w:p>
    <w:p>
      <w:r>
        <w:t xml:space="preserve">Mitä voi tapahtua ennen kuin tietokonejärjestelmä hakkeroidaan?</w:t>
      </w:r>
    </w:p>
    <w:p>
      <w:r>
        <w:rPr>
          <w:b/>
        </w:rPr>
        <w:t xml:space="preserve">Esimerkki 1.799</w:t>
      </w:r>
    </w:p>
    <w:p>
      <w:r>
        <w:t xml:space="preserve">Konteksti: Syömisen sijasta voin juoda loputtomasti teetä (kahvi ei tee numeroa elimistölleni 2 kupin jälkeen) ja saada mukavuutta ja kofeiinia. Mutta en vain voi juoda vihreää teetä - edes kofeiinipitoista - samalla tavalla . Olin kyllästynyt siihen jo 2 kupin jälkeen ensimmäisenä päivänä tämän hemmetin ruokavalion aikana . Joten tänään en enää jaksanut.</w:t>
      </w:r>
    </w:p>
    <w:p>
      <w:r>
        <w:rPr>
          <w:b/>
        </w:rPr>
        <w:t xml:space="preserve">Tulos</w:t>
      </w:r>
    </w:p>
    <w:p>
      <w:r>
        <w:t xml:space="preserve">Mitä voi tapahtua teedieettini aikana?</w:t>
      </w:r>
    </w:p>
    <w:p>
      <w:r>
        <w:rPr>
          <w:b/>
        </w:rPr>
        <w:t xml:space="preserve">Esimerkki 1.800</w:t>
      </w:r>
    </w:p>
    <w:p>
      <w:r>
        <w:t xml:space="preserve">Konteksti: Sekä Yankees ja Mets meni 89 - 73 tällä kaudella. Yankees oli ampua post - kauden kautta 157 peliä tänä vuonna . Metsillä oli mahdollisuus post - seasoniin 162 ottelun kautta tänä vuonna .</w:t>
      </w:r>
    </w:p>
    <w:p>
      <w:r>
        <w:rPr>
          <w:b/>
        </w:rPr>
        <w:t xml:space="preserve">Tulos</w:t>
      </w:r>
    </w:p>
    <w:p>
      <w:r>
        <w:t xml:space="preserve">Mitä pelin aikana voi tapahtua ?</w:t>
      </w:r>
    </w:p>
    <w:p>
      <w:r>
        <w:rPr>
          <w:b/>
        </w:rPr>
        <w:t xml:space="preserve">Esimerkki 1.801</w:t>
      </w:r>
    </w:p>
    <w:p>
      <w:r>
        <w:t xml:space="preserve">Konteksti: Eläinlääkäri päätti lykätä leikkausta ja pyysi lupaa tehdä verikokeita. Tulokset olivat hyviä ja huonoja . Hänellä ei ollut kuolemaan johtavaa sairautta , mutta oli mahdollista , että hänellä oli parantumaton sairaus . Ei hoitamaton , mutta parantumaton .</w:t>
      </w:r>
    </w:p>
    <w:p>
      <w:r>
        <w:rPr>
          <w:b/>
        </w:rPr>
        <w:t xml:space="preserve">Tulos</w:t>
      </w:r>
    </w:p>
    <w:p>
      <w:r>
        <w:t xml:space="preserve">Mikä voi olla leikkauksen lykkäämisen syy ?</w:t>
      </w:r>
    </w:p>
    <w:p>
      <w:r>
        <w:rPr>
          <w:b/>
        </w:rPr>
        <w:t xml:space="preserve">Esimerkki 1.802</w:t>
      </w:r>
    </w:p>
    <w:p>
      <w:r>
        <w:t xml:space="preserve">Konteksti: Ymmärtääkseni näit eilen illalla baarissa yksin istuvan tytön ja ajattelit, että olisi hyvä idea tulla tervehtimään. Omaksi puolustukseksesi , minä tavallaan flirttailin , mutta enimmäkseen siksi , että minulla oli tylsää , ja se oli hauskaa . Kuitenkin heti kun arvioin tilannetta , tajusin , että olet luuseri . On yksi asia pilkata itseään, mutta minua melkein hävetti puolestasi se, mitä sanoit.</w:t>
      </w:r>
    </w:p>
    <w:p>
      <w:r>
        <w:rPr>
          <w:b/>
        </w:rPr>
        <w:t xml:space="preserve">Tulos</w:t>
      </w:r>
    </w:p>
    <w:p>
      <w:r>
        <w:t xml:space="preserve">Mikä voi olla fakta tytöstä tässä tilanteessa ?</w:t>
      </w:r>
    </w:p>
    <w:p>
      <w:r>
        <w:rPr>
          <w:b/>
        </w:rPr>
        <w:t xml:space="preserve">Esimerkki 1.803</w:t>
      </w:r>
    </w:p>
    <w:p>
      <w:r>
        <w:t xml:space="preserve">Konteksti: " Acrodea on Symbian Platinum Partner Program -ohjelman pitkäaikainen jäsen ja on innoissaan Symbian Foundationin suunnitelmista. ", sanoi Junya Tsutsumi , Acrodean toimitusjohtaja. " Olemme vakuuttuneita siitä, että tämä aloite on uuden aikakauden alku mobiilikehitykselle. Symbian-säätiön avulla Acrodea voi tarjota asiakkaillemme ja loppukäyttäjillemme parasta mahdollista palvelua maailmanlaajuisesti ja nopeasti, ja osallistumme innokkaasti tähän pyrkimykseen.</w:t>
      </w:r>
    </w:p>
    <w:p>
      <w:r>
        <w:rPr>
          <w:b/>
        </w:rPr>
        <w:t xml:space="preserve">Tulos</w:t>
      </w:r>
    </w:p>
    <w:p>
      <w:r>
        <w:t xml:space="preserve">Mitä toimitusjohtaja ilmoittaa ryhmälle ?</w:t>
      </w:r>
    </w:p>
    <w:p>
      <w:r>
        <w:rPr>
          <w:b/>
        </w:rPr>
        <w:t xml:space="preserve">Esimerkki 1.804</w:t>
      </w:r>
    </w:p>
    <w:p>
      <w:r>
        <w:t xml:space="preserve">Konteksti: Tai ehkä minun pitäisi sanoa , että minulla oli samat kyvyt , kyvyt , ihmissuhdetaidot , älykkyys ja kokemus siinä työssä kuin nykyisessä työssäni . Mutta silloin, kun työskentelin la - la - maassa , kaikki tuntui vääristyneeltä - minua ei pidetty henkilökohtaisesti ja työtuotteeni todettiin puutteellisiksi. Ja mitä enemmän minusta tehtiin "pahis" , sitä enemmän päädyin ottamaan sen manttelin, vaikka kuinka yritin päästä siitä eroon .</w:t>
      </w:r>
    </w:p>
    <w:p>
      <w:r>
        <w:rPr>
          <w:b/>
        </w:rPr>
        <w:t xml:space="preserve">Tulos</w:t>
      </w:r>
    </w:p>
    <w:p>
      <w:r>
        <w:t xml:space="preserve">Millainen olo minulla voisi olla nykyisessä työssäni verrattuna työhöni Lala Landissa ?</w:t>
      </w:r>
    </w:p>
    <w:p>
      <w:r>
        <w:rPr>
          <w:b/>
        </w:rPr>
        <w:t xml:space="preserve">Esimerkki 1.805</w:t>
      </w:r>
    </w:p>
    <w:p>
      <w:r>
        <w:t xml:space="preserve">Konteksti: Käytin silmukoita ja narua, jotka näyttävät alareunassa köydeltä. Kävin tänään magneettikuvauksessa, joka oli ihan hyvä lukuun ottamatta sitä, että jouduin makaamaan selälläni 20 minuuttia, enkä voi maata selälläni! Minulla on 12-vuotiaana saamani selkävamman vuoksi kaareva selkä ja vinossa oleva lantio, joten oli helvettiä yrittää maata tasajalkaa niin kauan. Mutta se on nyt tehty ja odotan tuloksia .</w:t>
      </w:r>
    </w:p>
    <w:p>
      <w:r>
        <w:rPr>
          <w:b/>
        </w:rPr>
        <w:t xml:space="preserve">Tulos</w:t>
      </w:r>
    </w:p>
    <w:p>
      <w:r>
        <w:t xml:space="preserve">Miksi kertojalla voi olla päänsärkyä ?</w:t>
      </w:r>
    </w:p>
    <w:p>
      <w:r>
        <w:rPr>
          <w:b/>
        </w:rPr>
        <w:t xml:space="preserve">Esimerkki 1.806</w:t>
      </w:r>
    </w:p>
    <w:p>
      <w:r>
        <w:t xml:space="preserve">Konteksti: Johnnyn kuvaillaan näyttävän hieman mafian roistolta. Ehkä vähän kuin Sopranon Bobby " Bacala " Baccalieri , jota näyttelee Steven R. Schirripa . Johnny on ehkä hieman hoikempi ja lihaksikkaampi ja hieman ohuemmat kasvot . Okei , siinäpä se taustatarina .</w:t>
      </w:r>
    </w:p>
    <w:p>
      <w:r>
        <w:rPr>
          <w:b/>
        </w:rPr>
        <w:t xml:space="preserve">Tulos</w:t>
      </w:r>
    </w:p>
    <w:p>
      <w:r>
        <w:t xml:space="preserve">Mikä voi olla suosikkityyppini televisiossa ?</w:t>
      </w:r>
    </w:p>
    <w:p>
      <w:r>
        <w:rPr>
          <w:b/>
        </w:rPr>
        <w:t xml:space="preserve">Esimerkki 1.807</w:t>
      </w:r>
    </w:p>
    <w:p>
      <w:r>
        <w:t xml:space="preserve">Konteksti: Se sammuu , ja tontin kaukaisin nurkka asettuu tavalliseen pimeyteen. Auton takapenkki on täynnä huopia ja kenkiä ja telttoja , käsilaukku hän ca n'n selvittää omistaja , ja laatikko lautasliinoja , joka on edelleen täynnä mutta repaleinen , murskattu painon alla kaiken roskan . Ivy on verhoutunut romukasan päälle ja tuijottaa auton ikkunasta ulos piirtäen päämäärättömiä viivoja pölyyn ja ihmettelee, miten mies näkee ikkunasta, jossa on rasvan ja pölyn patina ja lasiin hiipinyt iän maitomainen sävy. " Miksi et ole koskaan pessyt tätä? " " " En näe siinä mitään järkeä .</w:t>
      </w:r>
    </w:p>
    <w:p>
      <w:r>
        <w:rPr>
          <w:b/>
        </w:rPr>
        <w:t xml:space="preserve">Tulos</w:t>
      </w:r>
    </w:p>
    <w:p>
      <w:r>
        <w:t xml:space="preserve">Miksi he eivät pese autoaan ?</w:t>
      </w:r>
    </w:p>
    <w:p>
      <w:r>
        <w:rPr>
          <w:b/>
        </w:rPr>
        <w:t xml:space="preserve">Esimerkki 1.808</w:t>
      </w:r>
    </w:p>
    <w:p>
      <w:r>
        <w:t xml:space="preserve">Konteksti: Minulla oli siitä kysymys, johon ei ollut vastausta heidän verkkosivuillaan, joten päätin soittaa heille. Yritin tavallaan lukea kuponkia soittaessani, ja sen seurauksena soitin väärään numeroon. Sen sijaan, että olisin valinnut oikean numeron 1 - 888 , valitsin sen 800-numerona .</w:t>
      </w:r>
    </w:p>
    <w:p>
      <w:r>
        <w:rPr>
          <w:b/>
        </w:rPr>
        <w:t xml:space="preserve">Tulos</w:t>
      </w:r>
    </w:p>
    <w:p>
      <w:r>
        <w:t xml:space="preserve">Mitä kertoja teki soitettuaan numeroon 1800?</w:t>
      </w:r>
    </w:p>
    <w:p>
      <w:r>
        <w:rPr>
          <w:b/>
        </w:rPr>
        <w:t xml:space="preserve">Esimerkki 1.809</w:t>
      </w:r>
    </w:p>
    <w:p>
      <w:r>
        <w:t xml:space="preserve">Konteksti: Tänään päätin, että Civicin ei enää tarvitse olla pohjamaalin harmaa. Sain tämän villin hiukseni pystyyn ja lähdin maalaamaan sitä . OH BOY ! Joku pysäyttäköön minut, kun ensi kerralla saan tämän villin hiuksen!.</w:t>
      </w:r>
    </w:p>
    <w:p>
      <w:r>
        <w:rPr>
          <w:b/>
        </w:rPr>
        <w:t xml:space="preserve">Tulos</w:t>
      </w:r>
    </w:p>
    <w:p>
      <w:r>
        <w:t xml:space="preserve">Mitä en halua tehdä seuraavan kerran, kun saan villiä karvaa perseeseeni?</w:t>
      </w:r>
    </w:p>
    <w:p>
      <w:r>
        <w:rPr>
          <w:b/>
        </w:rPr>
        <w:t xml:space="preserve">Esimerkki 1.810</w:t>
      </w:r>
    </w:p>
    <w:p>
      <w:r>
        <w:t xml:space="preserve">Konteksti: Hän sanoi, että hänellä ei ollut . Kysyin häneltä, voisinko . Hän sanoi " lol please do " ( koska tämä tehtiin facebookissa ) Olin innoissani ! Juttelin hänen kanssaan lisää , ja sovimme , että tapaisimme kun koulu alkaisi ja kertoisin hänelle Jeesuksesta .</w:t>
      </w:r>
    </w:p>
    <w:p>
      <w:r>
        <w:rPr>
          <w:b/>
        </w:rPr>
        <w:t xml:space="preserve">Tulos</w:t>
      </w:r>
    </w:p>
    <w:p>
      <w:r>
        <w:t xml:space="preserve">Miksi kertoja etsii vanhaa ystäväänsä ?</w:t>
      </w:r>
    </w:p>
    <w:p>
      <w:r>
        <w:rPr>
          <w:b/>
        </w:rPr>
        <w:t xml:space="preserve">Esimerkki 1.811</w:t>
      </w:r>
    </w:p>
    <w:p>
      <w:r>
        <w:t xml:space="preserve">Konteksti: Minulla on Alpine 4-kanavainen vahvistin ja CD-soitin, jossa on täydellinen IPOD-näyttö ja kaapeli myytävänä. Minulla oli se asennettu noin 6 kuukautta ja ne ovat molemmat erinomaisessa kunnossa . Arvo reilusti yli $ 750 , mutta uhraan ensimmäisen $ 350.00 . Soita 978 - 914 - 3375 jos kiinnostunut .</w:t>
      </w:r>
    </w:p>
    <w:p>
      <w:r>
        <w:rPr>
          <w:b/>
        </w:rPr>
        <w:t xml:space="preserve">Tulos</w:t>
      </w:r>
    </w:p>
    <w:p>
      <w:r>
        <w:t xml:space="preserve">Mitä kertoja haukkuu?</w:t>
      </w:r>
    </w:p>
    <w:p>
      <w:r>
        <w:rPr>
          <w:b/>
        </w:rPr>
        <w:t xml:space="preserve">Esimerkki 1.812</w:t>
      </w:r>
    </w:p>
    <w:p>
      <w:r>
        <w:t xml:space="preserve">Konteksti: Hän lensi taas suorassa linjassa. Hän oli nyt melkein miehen päällä . Hän valmistautui torjumaan laukauksen .</w:t>
      </w:r>
    </w:p>
    <w:p>
      <w:r>
        <w:rPr>
          <w:b/>
        </w:rPr>
        <w:t xml:space="preserve">Tulos</w:t>
      </w:r>
    </w:p>
    <w:p>
      <w:r>
        <w:t xml:space="preserve">Millaisessa pelissä hän lensi suorassa linjassa ?</w:t>
      </w:r>
    </w:p>
    <w:p>
      <w:r>
        <w:rPr>
          <w:b/>
        </w:rPr>
        <w:t xml:space="preserve">Tulos</w:t>
      </w:r>
    </w:p>
    <w:p>
      <w:r>
        <w:t xml:space="preserve">Miksi mies yrittää estää naista menemästä eteenpäin ?</w:t>
      </w:r>
    </w:p>
    <w:p>
      <w:r>
        <w:rPr>
          <w:b/>
        </w:rPr>
        <w:t xml:space="preserve">Esimerkki 1.813</w:t>
      </w:r>
    </w:p>
    <w:p>
      <w:r>
        <w:t xml:space="preserve">Konteksti: Olen tullut siihen tulokseen, että se ei nouse läheskään niin hyvin kuin sen pitäisi seuraavista mahdollisista syistä: a. ). Kypsennän sitä liian kauan b. ) Annan hapatuksen tapahtua liikaa, jolloin syntyy hyvin hapan ympäristö, joten hapattaminen menee vain nopeasti läpi, eikä toimintaa enää juuri tapahdu. Muuta en keksi .</w:t>
      </w:r>
    </w:p>
    <w:p>
      <w:r>
        <w:rPr>
          <w:b/>
        </w:rPr>
        <w:t xml:space="preserve">Tulos</w:t>
      </w:r>
    </w:p>
    <w:p>
      <w:r>
        <w:t xml:space="preserve">Mikä lienee totta ?</w:t>
      </w:r>
    </w:p>
    <w:p>
      <w:r>
        <w:rPr>
          <w:b/>
        </w:rPr>
        <w:t xml:space="preserve">Esimerkki 1.814</w:t>
      </w:r>
    </w:p>
    <w:p>
      <w:r>
        <w:t xml:space="preserve">Konteksti: Hän ei koskaan huomannut, että sata metriä monofiilistä siimaa kutoi lähes näkymättömän verkon hänen ympärilleen. Hän oli ollut liikkumattomana . Leikkasimme hänet irti ja suuntasimme mökille . Emme saaneet kalaa, mutta saimme hauskan tarinan hot dog -illallisellemme .</w:t>
      </w:r>
    </w:p>
    <w:p>
      <w:r>
        <w:rPr>
          <w:b/>
        </w:rPr>
        <w:t xml:space="preserve">Tulos</w:t>
      </w:r>
    </w:p>
    <w:p>
      <w:r>
        <w:t xml:space="preserve">Mikä on johtanut siihen, että nainen on jäänyt monofiilisen siiman loukkuun ja liikkumattomaksi ?</w:t>
      </w:r>
    </w:p>
    <w:p>
      <w:r>
        <w:rPr>
          <w:b/>
        </w:rPr>
        <w:t xml:space="preserve">Esimerkki 1.815</w:t>
      </w:r>
    </w:p>
    <w:p>
      <w:r>
        <w:t xml:space="preserve">Konteksti: PM-tiimi työskentelee tällä viikolla asiakirjojen tarkistamisen parissa. Olemme jakaneet keskenämme noin 240 aihetta ja käytämme tällä viikolla aikaa asiakirjojemme aiheiden tarkasteluun, kuten " Miten teen virheenkorjauksen " . Löydämme joitakin hyviä vikoja sisällöstä ja apua kokemuksen edetessämme .</w:t>
      </w:r>
    </w:p>
    <w:p>
      <w:r>
        <w:rPr>
          <w:b/>
        </w:rPr>
        <w:t xml:space="preserve">Tulos</w:t>
      </w:r>
    </w:p>
    <w:p>
      <w:r>
        <w:t xml:space="preserve">Mikä on saattanut saada sinut tarkistamaan aiheita ?</w:t>
      </w:r>
    </w:p>
    <w:p>
      <w:r>
        <w:rPr>
          <w:b/>
        </w:rPr>
        <w:t xml:space="preserve">Esimerkki 1.816</w:t>
      </w:r>
    </w:p>
    <w:p>
      <w:r>
        <w:t xml:space="preserve">Konteksti: Kävelymatka oli itse asiassa melko väsyttävä ja lisäksi kuuma paahtava aurinko . Ja mitä tulee tähän päivään , meidän tärkein aktiviteetti oli katsoa Money Not Enough 2 . Se oli oletettavasti humoristinen leffa , mutta päädyin itkemään . En tiedä miksi, mutta luultavasti siksi, että tunsin vain surua äidin puolesta, jonka 3 poikaa laittoi vanhainkotiin.</w:t>
      </w:r>
    </w:p>
    <w:p>
      <w:r>
        <w:rPr>
          <w:b/>
        </w:rPr>
        <w:t xml:space="preserve">Tulos</w:t>
      </w:r>
    </w:p>
    <w:p>
      <w:r>
        <w:t xml:space="preserve">Mikä on totta kertojasta, kun otetaan huomioon asiayhteys?</w:t>
      </w:r>
    </w:p>
    <w:p>
      <w:r>
        <w:rPr>
          <w:b/>
        </w:rPr>
        <w:t xml:space="preserve">Tulos</w:t>
      </w:r>
    </w:p>
    <w:p>
      <w:r>
        <w:t xml:space="preserve">Miksi kertoja oli surullinen ?</w:t>
      </w:r>
    </w:p>
    <w:p>
      <w:r>
        <w:rPr>
          <w:b/>
        </w:rPr>
        <w:t xml:space="preserve">Esimerkki 1.817</w:t>
      </w:r>
    </w:p>
    <w:p>
      <w:r>
        <w:t xml:space="preserve">Konteksti: Sen jälkeen tuli lisää pasianssia, murjottamista ja ystävieni kyttäämistä livejournalissa. Sitten katsoin How I Met Your Motheria ja olin hulluna koko ajan. Jakso käsitteli Neil Patrick Harrisin ( ! ) hahmon rakastumista ( ! ).</w:t>
      </w:r>
    </w:p>
    <w:p>
      <w:r>
        <w:rPr>
          <w:b/>
        </w:rPr>
        <w:t xml:space="preserve">Tulos</w:t>
      </w:r>
    </w:p>
    <w:p>
      <w:r>
        <w:t xml:space="preserve">Miten kertoja viihdyttää itseään ?</w:t>
      </w:r>
    </w:p>
    <w:p>
      <w:r>
        <w:rPr>
          <w:b/>
        </w:rPr>
        <w:t xml:space="preserve">Esimerkki 1.818</w:t>
      </w:r>
    </w:p>
    <w:p>
      <w:r>
        <w:t xml:space="preserve">Konteksti: . Keskellä kirkon ympärillä olevaa ympyräämme pappi lopetti saarnansa ja yhtäkkiä kuulin jostain uskomattoman a cappella -äänen. Ajattelin, että ehkä heillä oli kuoro, joka lauloi messun jälkeen, joten ryntäsin hortoilevan väkijoukon ohi liittymään turistien joukkoon alttarille. Kuoroa ei tietenkään ollut , vain äänite kaikui katedraalin monissa koloissa ja koloissa . Mutta seisoessani siellä ja tuntiessani lasimaalausten valon huuhtovan minut ylleni olin todella, todella liikuttunut.</w:t>
      </w:r>
    </w:p>
    <w:p>
      <w:r>
        <w:rPr>
          <w:b/>
        </w:rPr>
        <w:t xml:space="preserve">Tulos</w:t>
      </w:r>
    </w:p>
    <w:p>
      <w:r>
        <w:t xml:space="preserve">Mitä voi tapahtua, kun he ovat kirkossa?</w:t>
      </w:r>
    </w:p>
    <w:p>
      <w:r>
        <w:rPr>
          <w:b/>
        </w:rPr>
        <w:t xml:space="preserve">Esimerkki 1.819</w:t>
      </w:r>
    </w:p>
    <w:p>
      <w:r>
        <w:t xml:space="preserve">Konteksti: Lasit pirstoutuivat ja yksi renkaista puhkesi, kirsikanväriseen metalliin ilmestyi syviä koloja. Auto pysähtyi kitisevästi , kun he molemmat pääsivät rampille , kääntyivät 180 astetta kohdatakseen hänet . Hän päästi karjaisun kun hän kaivoi molemmat kynnet konepeltiin ja kattoon ja repi kaikin voimin , heittäen auton läheiseen lyhtypylvääseen . Vasta kun ajovalot olivat sammuneet , se lopetti hyökkäyksensä .</w:t>
      </w:r>
    </w:p>
    <w:p>
      <w:r>
        <w:rPr>
          <w:b/>
        </w:rPr>
        <w:t xml:space="preserve">Tulos</w:t>
      </w:r>
    </w:p>
    <w:p>
      <w:r>
        <w:t xml:space="preserve">Mikä voi olla syy siihen, että ajoneuvo päätyi törmäämään pylvääseen ?</w:t>
      </w:r>
    </w:p>
    <w:p>
      <w:r>
        <w:rPr>
          <w:b/>
        </w:rPr>
        <w:t xml:space="preserve">Tulos</w:t>
      </w:r>
    </w:p>
    <w:p>
      <w:r>
        <w:t xml:space="preserve">Mitä auton kuljettajalle voi tapahtua sen jälkeen, kun se törmää pylvääseen?</w:t>
      </w:r>
    </w:p>
    <w:p>
      <w:r>
        <w:rPr>
          <w:b/>
        </w:rPr>
        <w:t xml:space="preserve">Esimerkki 1.820</w:t>
      </w:r>
    </w:p>
    <w:p>
      <w:r>
        <w:t xml:space="preserve">Konteksti: Tämä on blacky . hän on Phidippus putnami hyppäävä hämähäkki, jonka tapasin muutama vuosi sitten, kun asuin vielä meidän ranch . tähän päivään asti hän on edelleen minun erittäin suosikki hyppäävä hämähäkki olen koskaan tavannut . eilen , ystäväni , kara , linkitti minut haastatteluun toisen ötökkä valokuvaaja .</w:t>
      </w:r>
    </w:p>
    <w:p>
      <w:r>
        <w:rPr>
          <w:b/>
        </w:rPr>
        <w:t xml:space="preserve">Tulos</w:t>
      </w:r>
    </w:p>
    <w:p>
      <w:r>
        <w:t xml:space="preserve">Mitä teit haastattelun aikana vikakuvaajan kanssa ?</w:t>
      </w:r>
    </w:p>
    <w:p>
      <w:r>
        <w:rPr>
          <w:b/>
        </w:rPr>
        <w:t xml:space="preserve">Esimerkki 1.821</w:t>
      </w:r>
    </w:p>
    <w:p>
      <w:r>
        <w:t xml:space="preserve">Konteksti: Barr syytti Pittiä ja Jolieta valheellisuudesta humanitaarisessa työssä sanomalla: " Angelina Jolie ja hänen tyhjäpäinen aviomiehensä Brad Pitt tienaavat noin 40 miljoonaa dollaria vuodessa väkivaltaisilla, psykopaattisilla elokuvilla ja antavat kolme siitä pois nälkää näkeville lapsille, yrittäen näyttää siltä, että he välittävät ihmiskunnasta paskan vertaa, kun he sylkevät ulos lisää hölmöjä, jotka kuluttavat enemmän kuin heidän osuutensa, ja tuhoavat maapalloa entisestään. " Tämä oli ilmeinen yritys osua yhteen tämän presidentinvaalin julkkisäänestyksen keskeisistä kysymyksistä . Barr sitten kutsui Brangelina matolle siitä, että he eivät ole julkisesti tukeneet ehdokasta . Roseanne sattuu olemaan vankkumaton Obaman kannattaja .</w:t>
      </w:r>
    </w:p>
    <w:p>
      <w:r>
        <w:rPr>
          <w:b/>
        </w:rPr>
        <w:t xml:space="preserve">Tulos</w:t>
      </w:r>
    </w:p>
    <w:p>
      <w:r>
        <w:t xml:space="preserve">Mikä voi olla tämän keskustelun syy ?</w:t>
      </w:r>
    </w:p>
    <w:p>
      <w:r>
        <w:rPr>
          <w:b/>
        </w:rPr>
        <w:t xml:space="preserve">Esimerkki 1.822</w:t>
      </w:r>
    </w:p>
    <w:p>
      <w:r>
        <w:t xml:space="preserve">Konteksti: Vauva taitaa kokea kasvupyrähdyksen . Eilen vatsa tuntui kovalta kuin kivi , ja kun laitoin käteni sen päälle , tunsin ympärillä selviä kyhmyjä , vaikka en tunnistanutkaan , mitkä osat olivat mitäkin . En ole koskaan ennen tuntenut sellaista. Potkut ovat selvästi voimistuneet , ja eilen Baby huomasi , että hänellä on kyynärpäät .</w:t>
      </w:r>
    </w:p>
    <w:p>
      <w:r>
        <w:rPr>
          <w:b/>
        </w:rPr>
        <w:t xml:space="preserve">Tulos</w:t>
      </w:r>
    </w:p>
    <w:p>
      <w:r>
        <w:t xml:space="preserve">Mitä elämässäni tapahtuu?</w:t>
      </w:r>
    </w:p>
    <w:p>
      <w:r>
        <w:rPr>
          <w:b/>
        </w:rPr>
        <w:t xml:space="preserve">Esimerkki 1.823</w:t>
      </w:r>
    </w:p>
    <w:p>
      <w:r>
        <w:t xml:space="preserve">Konteksti: Se oli aika mielenkiintoinen , ja kaikki vaikuttivat todella mukavilta. Kun olin päässyt sinne , hän oli puoliksi pussissa . Oli todella hauska nähdä hänet niin hyperissä , koska hän oli juomassa ja innoissaan , koska ex oli lähtenyt ja ei ollut mitään todellista draamaa sinä iltana . Joten hän oli hieman humalassa , ja alkoi juosta ympäriinsä hengailemassa kaikkien kanssa , ja jossain vaiheessa yritti saada minut istumaan syliinsä .</w:t>
      </w:r>
    </w:p>
    <w:p>
      <w:r>
        <w:rPr>
          <w:b/>
        </w:rPr>
        <w:t xml:space="preserve">Tulos</w:t>
      </w:r>
    </w:p>
    <w:p>
      <w:r>
        <w:t xml:space="preserve">Mitä puhuja tarkoittaa sanalla " puoliksi pussissa " ?</w:t>
      </w:r>
    </w:p>
    <w:p>
      <w:r>
        <w:rPr>
          <w:b/>
        </w:rPr>
        <w:t xml:space="preserve">Esimerkki 1.824</w:t>
      </w:r>
    </w:p>
    <w:p>
      <w:r>
        <w:t xml:space="preserve">Konteksti: Se ei ole vaikeaa olla lihavampi kuin eliitti, mutta hei, minä otan sen. He ohittivat minut ylämäessä. Toivoin vilpittömästi, että kohtaisin muita vielä 3. kierroksella, mutta sellaisia ei näkynyt.</w:t>
      </w:r>
    </w:p>
    <w:p>
      <w:r>
        <w:rPr>
          <w:b/>
        </w:rPr>
        <w:t xml:space="preserve">Tulos</w:t>
      </w:r>
    </w:p>
    <w:p>
      <w:r>
        <w:t xml:space="preserve">Mikä mahtaa olla syynä kaikkeen tähän urheilulliseen toimintaan, josta keskustellaan ?</w:t>
      </w:r>
    </w:p>
    <w:p>
      <w:r>
        <w:rPr>
          <w:b/>
        </w:rPr>
        <w:t xml:space="preserve">Esimerkki 1.825</w:t>
      </w:r>
    </w:p>
    <w:p>
      <w:r>
        <w:t xml:space="preserve">Konteksti: Tuska , uudelleen keksiminen , identiteetin menetys , suru , taloudellinen tuho . Ja tietysti oli myös kysymyksiä. Oliko se koskaan todellista ... oliko se koskaan kaunista?.</w:t>
      </w:r>
    </w:p>
    <w:p>
      <w:r>
        <w:rPr>
          <w:b/>
        </w:rPr>
        <w:t xml:space="preserve">Tulos</w:t>
      </w:r>
    </w:p>
    <w:p>
      <w:r>
        <w:t xml:space="preserve">Millainen olo minulla on juuri nyt?</w:t>
      </w:r>
    </w:p>
    <w:p>
      <w:r>
        <w:rPr>
          <w:b/>
        </w:rPr>
        <w:t xml:space="preserve">Esimerkki 1.826</w:t>
      </w:r>
    </w:p>
    <w:p>
      <w:r>
        <w:t xml:space="preserve">Konteksti: Heidän liikkeensä oli todellista improvisaatiota, kuka tiesi, miten kaikki päättyisi ... Silti liike sai hallituksen vakavasti huolestumaan. Elokuuhun mennessä kesäolympialaisiin osallistuvien kansainvälisten matkailijoiden hotellivaraukset peruttiin, ja ennen kisoja saapuneet ulkomaiset toimittajat kertoivat maailmalle väkivaltaisen sorron rumista kohtauksista Mexico Cityn kaduilla. Lisäksi oli merkkejä siitä, että liike oli alkanut vakavoitua ja järjestäytyä.</w:t>
      </w:r>
    </w:p>
    <w:p>
      <w:r>
        <w:rPr>
          <w:b/>
        </w:rPr>
        <w:t xml:space="preserve">Tulos</w:t>
      </w:r>
    </w:p>
    <w:p>
      <w:r>
        <w:t xml:space="preserve">Mikä voi olla lopputulos Meksikossa mielenosoitusten vuoksi ?</w:t>
      </w:r>
    </w:p>
    <w:p>
      <w:r>
        <w:rPr>
          <w:b/>
        </w:rPr>
        <w:t xml:space="preserve">Esimerkki 1.827</w:t>
      </w:r>
    </w:p>
    <w:p>
      <w:r>
        <w:t xml:space="preserve">Konteksti: Lähdimme, mutta emme ennen kuin keskuksen tyttö sanoi " On toinenkin perhe kiinnostunut, mutta ei ole päättänyt, he saattavat päättää huomenna " kävelimme takaisin kohti autoa ja istuimme BMW:hen. Me kaikki katsoimme toisiamme ja nousimme heti takaisin ulos ja varasimme parin . Lucy ja Maya he ovat nimeltään , joten minulla tulee olemaan yhteensä 5 tyttöä talossa ! .</w:t>
      </w:r>
    </w:p>
    <w:p>
      <w:r>
        <w:rPr>
          <w:b/>
        </w:rPr>
        <w:t xml:space="preserve">Tulos</w:t>
      </w:r>
    </w:p>
    <w:p>
      <w:r>
        <w:t xml:space="preserve">Mitä luultavasti tapahtui tämän tarinan jälkeen ?</w:t>
      </w:r>
    </w:p>
    <w:p>
      <w:r>
        <w:rPr>
          <w:b/>
        </w:rPr>
        <w:t xml:space="preserve">Esimerkki 1.828</w:t>
      </w:r>
    </w:p>
    <w:p>
      <w:r>
        <w:t xml:space="preserve">Konteksti: First Row istuimet mahdollistavat paremmat näkymät kuin useimmat kenttä box mutta ei niin kallista . Catch foul pallot ilman saada line drives kalloon ! ! ! Monet Padre liput FIRST ROW saatavilla esteetön näkymä Section 311 .</w:t>
      </w:r>
    </w:p>
    <w:p>
      <w:r>
        <w:rPr>
          <w:b/>
        </w:rPr>
        <w:t xml:space="preserve">Tulos</w:t>
      </w:r>
    </w:p>
    <w:p>
      <w:r>
        <w:t xml:space="preserve">Miksi kertoja oli niin innoissaan paikkojen sijainnista ?</w:t>
      </w:r>
    </w:p>
    <w:p>
      <w:r>
        <w:rPr>
          <w:b/>
        </w:rPr>
        <w:t xml:space="preserve">Esimerkki 1.829</w:t>
      </w:r>
    </w:p>
    <w:p>
      <w:r>
        <w:t xml:space="preserve">Konteksti: Se oli ainakin 6 kuukautta sitten, että ostin super - makea - paikat nähdä Tom Petty konsertissa . Keikka oli eilen illalla ja se oli mahtava ! ! Paikkamme olivat noin 20 - 25 jalan päässä lavan etukulmasta ..... parhaita paikkoja mitä meillä on koskaan ollut stadionkonsertissa .</w:t>
      </w:r>
    </w:p>
    <w:p>
      <w:r>
        <w:rPr>
          <w:b/>
        </w:rPr>
        <w:t xml:space="preserve">Tulos</w:t>
      </w:r>
    </w:p>
    <w:p>
      <w:r>
        <w:t xml:space="preserve">Mitä mieltä olen konsertista ?</w:t>
      </w:r>
    </w:p>
    <w:p>
      <w:r>
        <w:rPr>
          <w:b/>
        </w:rPr>
        <w:t xml:space="preserve">Esimerkki 1.830</w:t>
      </w:r>
    </w:p>
    <w:p>
      <w:r>
        <w:t xml:space="preserve">Konteksti: Cotton Husband soitti minulle eilen illalla, koska hän tarvitsi kyydin kotiin pelloilta. Tiesin, että hänellä oli vain yksi asia, jota hän saattoi tehdä. Nappasin kamerani ( ja tytöt ) ja lähdin ulos tarkoituksenani kirjoittaa iloinen postaus maissin korjuusta .</w:t>
      </w:r>
    </w:p>
    <w:p>
      <w:r>
        <w:rPr>
          <w:b/>
        </w:rPr>
        <w:t xml:space="preserve">Tulos</w:t>
      </w:r>
    </w:p>
    <w:p>
      <w:r>
        <w:t xml:space="preserve">Miksi he juoksisivat ulos kameran ja lasten kanssa ?</w:t>
      </w:r>
    </w:p>
    <w:p>
      <w:r>
        <w:rPr>
          <w:b/>
        </w:rPr>
        <w:t xml:space="preserve">Esimerkki 1.831</w:t>
      </w:r>
    </w:p>
    <w:p>
      <w:r>
        <w:t xml:space="preserve">Konteksti: Mutta kerroin hänelle, että halusin epätoivoisesti muuttaa takaisin naapurustoon joulukuussa, ja hän sanoi, että minun pitäisi soittaa hänelle parin viikon välein ja kysyä häneltä mahdollisista vapautuvista asunnoista. Sanoin pelkääväni isännöintiyhtiötä , ja hän sanoi , ettei minulla ole mitään syytä pelätä , kunhan en tee niin kuin Chad teki enkä koskaan maksa vuokraa ja ole sitten riitaisa siitä . Sitä minä siis tavoittelen.</w:t>
      </w:r>
    </w:p>
    <w:p>
      <w:r>
        <w:rPr>
          <w:b/>
        </w:rPr>
        <w:t xml:space="preserve">Tulos</w:t>
      </w:r>
    </w:p>
    <w:p>
      <w:r>
        <w:t xml:space="preserve">Mitä kertoja haluaa olla ?</w:t>
      </w:r>
    </w:p>
    <w:p>
      <w:r>
        <w:rPr>
          <w:b/>
        </w:rPr>
        <w:t xml:space="preserve">Esimerkki 1.832</w:t>
      </w:r>
    </w:p>
    <w:p>
      <w:r>
        <w:t xml:space="preserve">Konteksti: Bug ja minä luimme hänen tulevaisuutta käsittelevää kirjaansa tänään. Siinä oli satelliitteja käsittelevä osio, jossa viitattiin Google Earthiin. Latasimme sen ja toivoimme, että saisimme jotain hauskaa satelliittien kanssa, mutta emme löytäneet etsimäämme. Löysimme kuitenkin Google Mapsin katunäkymän, jossa oli hauska kuva kadustamme.</w:t>
      </w:r>
    </w:p>
    <w:p>
      <w:r>
        <w:rPr>
          <w:b/>
        </w:rPr>
        <w:t xml:space="preserve">Tulos</w:t>
      </w:r>
    </w:p>
    <w:p>
      <w:r>
        <w:t xml:space="preserve">Mitä on voinut tapahtua sen jälkeen, kun he löysivät kadun Google Earthista?</w:t>
      </w:r>
    </w:p>
    <w:p>
      <w:r>
        <w:rPr>
          <w:b/>
        </w:rPr>
        <w:t xml:space="preserve">Esimerkki 1.833</w:t>
      </w:r>
    </w:p>
    <w:p>
      <w:r>
        <w:t xml:space="preserve">Konteksti: Ex-poikaystäväni on käytännössä vainonnut minua. Hän jättää Post - It - viestejä kaappiini melkein joka päivä , ja joka kerta kun käännyn ympäri , hän on siellä tuijottamassa minua ! Suoraan sanottuna se on aika karmivaa. Miten saan hänet pysymään erossa minusta?.</w:t>
      </w:r>
    </w:p>
    <w:p>
      <w:r>
        <w:rPr>
          <w:b/>
        </w:rPr>
        <w:t xml:space="preserve">Tulos</w:t>
      </w:r>
    </w:p>
    <w:p>
      <w:r>
        <w:t xml:space="preserve">Mitä sinun ja ex-poikaystäväsi välillä tapahtui ennen kuin hän alkoi ahdistella sinua ?</w:t>
      </w:r>
    </w:p>
    <w:p>
      <w:r>
        <w:rPr>
          <w:b/>
        </w:rPr>
        <w:t xml:space="preserve">Esimerkki 1.834</w:t>
      </w:r>
    </w:p>
    <w:p>
      <w:r>
        <w:t xml:space="preserve">Konteksti: Tyrion oli hereillä ja luki - hän nukkui huonosti , Sansa tiesi sen. " Margaery-parka " , hän sanoi hiljaa melkein itsekseen , mutta hänen herransa kuulo oli terävä . " Etkö kadehdi häntä ? ".</w:t>
      </w:r>
    </w:p>
    <w:p>
      <w:r>
        <w:rPr>
          <w:b/>
        </w:rPr>
        <w:t xml:space="preserve">Tulos</w:t>
      </w:r>
    </w:p>
    <w:p>
      <w:r>
        <w:t xml:space="preserve">Mistä Tyrion tietää, että Sansa ei kadehdi Marjaerya ?</w:t>
      </w:r>
    </w:p>
    <w:p>
      <w:r>
        <w:rPr>
          <w:b/>
        </w:rPr>
        <w:t xml:space="preserve">Tulos</w:t>
      </w:r>
    </w:p>
    <w:p>
      <w:r>
        <w:t xml:space="preserve">Mitä Tyrionille tapahtuu aamulla ?</w:t>
      </w:r>
    </w:p>
    <w:p>
      <w:r>
        <w:rPr>
          <w:b/>
        </w:rPr>
        <w:t xml:space="preserve">Tulos</w:t>
      </w:r>
    </w:p>
    <w:p>
      <w:r>
        <w:t xml:space="preserve">miksi Sansa ei kadehdi Margaerya ?</w:t>
      </w:r>
    </w:p>
    <w:p>
      <w:r>
        <w:rPr>
          <w:b/>
        </w:rPr>
        <w:t xml:space="preserve">Esimerkki 1.835</w:t>
      </w:r>
    </w:p>
    <w:p>
      <w:r>
        <w:t xml:space="preserve">Konteksti: Olimme siellä kello 15:00-19:00 ( kun ulko-ovi osa päättyi ) , menimme kuppilaan syömään , sitten menimme toiseen osaan baarissa 20:30-22:30 , jolloin päätimme lähteä kotiin . ( Luulen, että esitys meni oikeastaan til 1:00 . ) ) ( Olen kaikki suluissa tänään , ilmeisesti .</w:t>
      </w:r>
    </w:p>
    <w:p>
      <w:r>
        <w:rPr>
          <w:b/>
        </w:rPr>
        <w:t xml:space="preserve">Tulos</w:t>
      </w:r>
    </w:p>
    <w:p>
      <w:r>
        <w:t xml:space="preserve">Näin pitkän yön jälkeen , jos kertoja halusi mennä suoraan nukkumaan , mihin aikaan he menivät nukkumaan ?</w:t>
      </w:r>
    </w:p>
    <w:p>
      <w:r>
        <w:rPr>
          <w:b/>
        </w:rPr>
        <w:t xml:space="preserve">Esimerkki 1.836</w:t>
      </w:r>
    </w:p>
    <w:p>
      <w:r>
        <w:t xml:space="preserve">Konteksti: Puhumattakaan vauvasta hänen vatsassaan . Malcolm Reynoldsilla ei siis ollut parasta kokemusta siitä, mitä isänä oleminen vaati, sillä hänellä ei ollut omaa lasta. Tilan työntekijät olivat kaikki pitäneet hänestä huolta . He olivat opettaneet hänelle asioita, joita Shadow'n mailla kasvavan pojan oli osattava - ratsastusta, ampumista ja karjan polttamista.</w:t>
      </w:r>
    </w:p>
    <w:p>
      <w:r>
        <w:rPr>
          <w:b/>
        </w:rPr>
        <w:t xml:space="preserve">Tulos</w:t>
      </w:r>
    </w:p>
    <w:p>
      <w:r>
        <w:t xml:space="preserve">Mitä voi tapahtua sen jälkeen, kun hän on opettanut hänelle ratsastusta ja ampumista?</w:t>
      </w:r>
    </w:p>
    <w:p>
      <w:r>
        <w:rPr>
          <w:b/>
        </w:rPr>
        <w:t xml:space="preserve">Esimerkki 1.837</w:t>
      </w:r>
    </w:p>
    <w:p>
      <w:r>
        <w:t xml:space="preserve">Konteksti: Joten vihdoin saan muutaman minuutin aikaa päivittää! Viime viikon perjantaina , pojat ja minä suuntasimme äitini luo viideksi päiväksi epävarmuuteen . Meillä oli hauskaa !.</w:t>
      </w:r>
    </w:p>
    <w:p>
      <w:r>
        <w:rPr>
          <w:b/>
        </w:rPr>
        <w:t xml:space="preserve">Tulos</w:t>
      </w:r>
    </w:p>
    <w:p>
      <w:r>
        <w:t xml:space="preserve">Miksi pojat ja kirjailija menivät kirjailijan äidin taloon?</w:t>
      </w:r>
    </w:p>
    <w:p>
      <w:r>
        <w:rPr>
          <w:b/>
        </w:rPr>
        <w:t xml:space="preserve">Esimerkki 1.838</w:t>
      </w:r>
    </w:p>
    <w:p>
      <w:r>
        <w:t xml:space="preserve">Konteksti: Myös ajomatka töihin oli hullu äärimmäisen rankkasateen vuoksi ! En usko, että ajoin yli 30 km/h tänä aamuna ( kun normaalisti ajelen 80 km/h moottoritiellä ) . Saavuin toimistooni ja minulla oli muutamia mielettömiä puheluita vastattavaksi. Tämä on ollut yksi niistä päivistä ... er viikoista !.</w:t>
      </w:r>
    </w:p>
    <w:p>
      <w:r>
        <w:rPr>
          <w:b/>
        </w:rPr>
        <w:t xml:space="preserve">Tulos</w:t>
      </w:r>
    </w:p>
    <w:p>
      <w:r>
        <w:t xml:space="preserve">Miten kertojan työmatka kotiin sujuu ?</w:t>
      </w:r>
    </w:p>
    <w:p>
      <w:r>
        <w:rPr>
          <w:b/>
        </w:rPr>
        <w:t xml:space="preserve">Tulos</w:t>
      </w:r>
    </w:p>
    <w:p>
      <w:r>
        <w:t xml:space="preserve">Mikä on syynä siihen, että " luulen " että tämä on ollut yksi niistä päivistä ... er viikoista ! "?</w:t>
      </w:r>
    </w:p>
    <w:p>
      <w:r>
        <w:rPr>
          <w:b/>
        </w:rPr>
        <w:t xml:space="preserve">Tulos</w:t>
      </w:r>
    </w:p>
    <w:p>
      <w:r>
        <w:t xml:space="preserve">Mitä haluaisin tehdä seuraavaksi, kun pääsen kotiin?</w:t>
      </w:r>
    </w:p>
    <w:p>
      <w:r>
        <w:rPr>
          <w:b/>
        </w:rPr>
        <w:t xml:space="preserve">Esimerkki 1.839</w:t>
      </w:r>
    </w:p>
    <w:p>
      <w:r>
        <w:t xml:space="preserve">Konteksti: Olen yliopistossa ja olen vain seurustellut yhden miehen kanssa noin kuukauden ajan. Tapasimme luokassa &amp; tuli toimeen melko hyvin . Hän pyysi minua koko ajan lähtemään ulos hänen kanssaan ; lopulta suostuin .</w:t>
      </w:r>
    </w:p>
    <w:p>
      <w:r>
        <w:rPr>
          <w:b/>
        </w:rPr>
        <w:t xml:space="preserve">Tulos</w:t>
      </w:r>
    </w:p>
    <w:p>
      <w:r>
        <w:t xml:space="preserve">Etsitkö tuolloin ketään vai olitko täysin sinut yksin?</w:t>
      </w:r>
    </w:p>
    <w:p>
      <w:r>
        <w:rPr>
          <w:b/>
        </w:rPr>
        <w:t xml:space="preserve">Esimerkki 1.840</w:t>
      </w:r>
    </w:p>
    <w:p>
      <w:r>
        <w:t xml:space="preserve">Konteksti: Olen iloinen siitä, että Barack Obaman kaltaiset demokraatit pitävät tärkeänä, että taistelu Talebania vastaan Afganistanissa voitetaan, mutta minua häiritsee se, että lähes kaikki demokraatit teeskentelevät, että al-Qaida on elpymässä siellä ( ja on löytänyt sieltä turvasataman ), koska me "irrotimme katseemme pallosta" hyökätessämme al-Qaidasta vapaaseen Irakiin vuonna 2003. Itse asiassa, toisin kuin Yhdysvallat, al-Qaida hylkäsi Afganistanin vastustaakseen Yhdysvaltojen johtamaa hyökkäystä Irakiin. Tätä osaa tarinasta kukaan demokraatti ei näytä ymmärtävän.</w:t>
      </w:r>
    </w:p>
    <w:p>
      <w:r>
        <w:rPr>
          <w:b/>
        </w:rPr>
        <w:t xml:space="preserve">Tulos</w:t>
      </w:r>
    </w:p>
    <w:p>
      <w:r>
        <w:t xml:space="preserve">Mistä politiikan aiheesta kertoja puhuu ?</w:t>
      </w:r>
    </w:p>
    <w:p>
      <w:r>
        <w:rPr>
          <w:b/>
        </w:rPr>
        <w:t xml:space="preserve">Esimerkki 1.841</w:t>
      </w:r>
    </w:p>
    <w:p>
      <w:r>
        <w:t xml:space="preserve">Konteksti: Viime yönä ( sunnuntaina ) olin ulkona Green Pastures . Olen ' ve halunnut mennä siitä lähtien, kun se avattiin vain nähdä, millainen se oli. Täytyy sanoa, että ylistys oli uskomatonta , laulu oli uskomatonta , voit todella tuntea Jumalan Hengen siinä paikassa .</w:t>
      </w:r>
    </w:p>
    <w:p>
      <w:r>
        <w:rPr>
          <w:b/>
        </w:rPr>
        <w:t xml:space="preserve">Tulos</w:t>
      </w:r>
    </w:p>
    <w:p>
      <w:r>
        <w:t xml:space="preserve">Miten voit tuntea Jumalan hengen?</w:t>
      </w:r>
    </w:p>
    <w:p>
      <w:r>
        <w:rPr>
          <w:b/>
        </w:rPr>
        <w:t xml:space="preserve">Tulos</w:t>
      </w:r>
    </w:p>
    <w:p>
      <w:r>
        <w:t xml:space="preserve">Mikä on Green Pastures ?</w:t>
      </w:r>
    </w:p>
    <w:p>
      <w:r>
        <w:rPr>
          <w:b/>
        </w:rPr>
        <w:t xml:space="preserve">Tulos</w:t>
      </w:r>
    </w:p>
    <w:p>
      <w:r>
        <w:t xml:space="preserve">Mikä sai heidät tuntemaan Jumalan hengen?</w:t>
      </w:r>
    </w:p>
    <w:p>
      <w:r>
        <w:rPr>
          <w:b/>
        </w:rPr>
        <w:t xml:space="preserve">Tulos</w:t>
      </w:r>
    </w:p>
    <w:p>
      <w:r>
        <w:t xml:space="preserve">Mitä henkilö todennäköisesti tekee sen jälkeen ?</w:t>
      </w:r>
    </w:p>
    <w:p>
      <w:r>
        <w:rPr>
          <w:b/>
        </w:rPr>
        <w:t xml:space="preserve">Tulos</w:t>
      </w:r>
    </w:p>
    <w:p>
      <w:r>
        <w:t xml:space="preserve">Miksi henkilö halusi mennä kyseiseen paikkaan?</w:t>
      </w:r>
    </w:p>
    <w:p>
      <w:r>
        <w:rPr>
          <w:b/>
        </w:rPr>
        <w:t xml:space="preserve">Esimerkki 1.842</w:t>
      </w:r>
    </w:p>
    <w:p>
      <w:r>
        <w:t xml:space="preserve">Konteksti: Syömisen jälkeen pelasimme hauskoja pelejä . Ensimmäinen oli sanapulma, joka liittyi vauvoihin / vauvan tavaroihin / äidille tarkoitettuihin asioihin . Tein aivan kamalasti siinä koska olin juossut vähillä unilla .</w:t>
      </w:r>
    </w:p>
    <w:p>
      <w:r>
        <w:rPr>
          <w:b/>
        </w:rPr>
        <w:t xml:space="preserve">Tulos</w:t>
      </w:r>
    </w:p>
    <w:p>
      <w:r>
        <w:t xml:space="preserve">Mitä tekemistä karkelolla oli ?</w:t>
      </w:r>
    </w:p>
    <w:p>
      <w:r>
        <w:rPr>
          <w:b/>
        </w:rPr>
        <w:t xml:space="preserve">Tulos</w:t>
      </w:r>
    </w:p>
    <w:p>
      <w:r>
        <w:t xml:space="preserve">Mikä on syy siihen, että pelasimme hauskoja pelejä ?</w:t>
      </w:r>
    </w:p>
    <w:p>
      <w:r>
        <w:rPr>
          <w:b/>
        </w:rPr>
        <w:t xml:space="preserve">Tulos</w:t>
      </w:r>
    </w:p>
    <w:p>
      <w:r>
        <w:t xml:space="preserve">Miksi he olivat huonoja Scramblessa?</w:t>
      </w:r>
    </w:p>
    <w:p>
      <w:r>
        <w:rPr>
          <w:b/>
        </w:rPr>
        <w:t xml:space="preserve">Tulos</w:t>
      </w:r>
    </w:p>
    <w:p>
      <w:r>
        <w:t xml:space="preserve">Miksi kertoja suoriutuisi huonosti sanaleikeistä ?</w:t>
      </w:r>
    </w:p>
    <w:p>
      <w:r>
        <w:rPr>
          <w:b/>
        </w:rPr>
        <w:t xml:space="preserve">Esimerkki 1.843</w:t>
      </w:r>
    </w:p>
    <w:p>
      <w:r>
        <w:t xml:space="preserve">Konteksti: Niinpä kävin viime hetken neuvotteluja työtovereiden kanssa saadakseni tarvitsemani ajan. Päätin myös käyttää rahaa kameraan . Se ei ole aivan mitä halusin , mutta se riittää . Olin hyvin iloinen, että minulla oli se mukanani .</w:t>
      </w:r>
    </w:p>
    <w:p>
      <w:r>
        <w:rPr>
          <w:b/>
        </w:rPr>
        <w:t xml:space="preserve">Tulos</w:t>
      </w:r>
    </w:p>
    <w:p>
      <w:r>
        <w:t xml:space="preserve">Mikä voi olla neuvottelujen syy ?</w:t>
      </w:r>
    </w:p>
    <w:p>
      <w:r>
        <w:rPr>
          <w:b/>
        </w:rPr>
        <w:t xml:space="preserve">Esimerkki 1.844</w:t>
      </w:r>
    </w:p>
    <w:p>
      <w:r>
        <w:t xml:space="preserve">Konteksti: Dickens . Ja jos se on Dickens , sen on oltava David Copperfield : ensimmäinen kirja, joka kuroi umpeen kuilun lapsuuteni ja aikuislukemiseni välillä. Törmäsin siihen 11-vuotiaana, kun en ollut vielä hylännyt Blytonia ja Angela Brazilia, mutta olin valmis syvällisempään ja aikuisempaan. Se ei ollut ensimmäinen lukemani Dickensin kirja; olin kokeillut Joululaulua ja pitänyt Ebenezer Scroogea hieman hankalana.</w:t>
      </w:r>
    </w:p>
    <w:p>
      <w:r>
        <w:rPr>
          <w:b/>
        </w:rPr>
        <w:t xml:space="preserve">Tulos</w:t>
      </w:r>
    </w:p>
    <w:p>
      <w:r>
        <w:t xml:space="preserve">Miksi en pitänyt Dickensistä?</w:t>
      </w:r>
    </w:p>
    <w:p>
      <w:r>
        <w:rPr>
          <w:b/>
        </w:rPr>
        <w:t xml:space="preserve">Esimerkki 1.845</w:t>
      </w:r>
    </w:p>
    <w:p>
      <w:r>
        <w:t xml:space="preserve">Konteksti: Se ei ollut saavuttanut 30 päivän rajaa. Lisäksi , kun menin kirjoittamaan tekstiviestejä ja tallentamaan ne luonnoksiksi , se poisti luonnokset kokonaan . Se alkoi tehdä tätä siitä lähtien, kun tiimalasi alkoi tulla esiin aina kun pyysin sitä tekemään jotain . Mikä on vialla ja miten voin korjata sen ?.</w:t>
      </w:r>
    </w:p>
    <w:p>
      <w:r>
        <w:rPr>
          <w:b/>
        </w:rPr>
        <w:t xml:space="preserve">Tulos</w:t>
      </w:r>
    </w:p>
    <w:p>
      <w:r>
        <w:t xml:space="preserve">Mikä voi olla fakta tästä henkilöstä ja hänen tilanteestaan ?</w:t>
      </w:r>
    </w:p>
    <w:p>
      <w:r>
        <w:rPr>
          <w:b/>
        </w:rPr>
        <w:t xml:space="preserve">Tulos</w:t>
      </w:r>
    </w:p>
    <w:p>
      <w:r>
        <w:t xml:space="preserve">Mitä voi tapahtua sen jälkeen, kun he pyytävät neuvoja puhelimestaan ?</w:t>
      </w:r>
    </w:p>
    <w:p>
      <w:r>
        <w:rPr>
          <w:b/>
        </w:rPr>
        <w:t xml:space="preserve">Esimerkki 1.846</w:t>
      </w:r>
    </w:p>
    <w:p>
      <w:r>
        <w:t xml:space="preserve">Konteksti: Mike kertoi lapsille, että he ovat muutaman tunnin omillaan. Menin takaisin hotelliin vaihtamaan iltapuvut, mutta päädyin lukemaan Steve Brustin Jheggala-kirjaa ja palasin sitten Sheratoniin lähes keskiyöllä . Päädyin hengailemaan hieman Australia Victory -juhlissa kellarissa, joka sulkeutui noin kello yhden aikaan yöllä, ja sitten takaisin Reno in 2011 -juhliin, jotka eivät olleet yhtä viihdyttäviä kuin edellisenä iltana. Palasin takaisin hotelliin noin klo 4:30 .</w:t>
      </w:r>
    </w:p>
    <w:p>
      <w:r>
        <w:rPr>
          <w:b/>
        </w:rPr>
        <w:t xml:space="preserve">Tulos</w:t>
      </w:r>
    </w:p>
    <w:p>
      <w:r>
        <w:t xml:space="preserve">Miksi kertoja on väsynyt seuraavana aamuna ?</w:t>
      </w:r>
    </w:p>
    <w:p>
      <w:r>
        <w:rPr>
          <w:b/>
        </w:rPr>
        <w:t xml:space="preserve">Esimerkki 1.847</w:t>
      </w:r>
    </w:p>
    <w:p>
      <w:r>
        <w:t xml:space="preserve">Konteksti: Asensin sen ja aloitin pelaamisen melko paljon minuutti palvelimet meni live. Se oli mahtavaa , mutta asia on , en ole varma , jos olin niin imeytynyt innostusta pelata peliä , että saatoin olla huomiotta mitä lag minulla oli ottaa kokonaan . Puhumattakaan , en koskaan päässyt ensimmäistä DE kaupunkia pidemmälle ennen kuin minun piti lopettaa yö .</w:t>
      </w:r>
    </w:p>
    <w:p>
      <w:r>
        <w:rPr>
          <w:b/>
        </w:rPr>
        <w:t xml:space="preserve">Tulos</w:t>
      </w:r>
    </w:p>
    <w:p>
      <w:r>
        <w:t xml:space="preserve">Minkälainen henkilö tämä voisi olla?</w:t>
      </w:r>
    </w:p>
    <w:p>
      <w:r>
        <w:rPr>
          <w:b/>
        </w:rPr>
        <w:t xml:space="preserve">Esimerkki 1.848</w:t>
      </w:r>
    </w:p>
    <w:p>
      <w:r>
        <w:t xml:space="preserve">Konteksti: Kuten sanoin eilen, en ole yhtä raskas kuin monet heistä. Se tutkimus, jonka mukaan voi olla "lihava ja hyväkuntoinen", ei tainnutkaan olla niin kaukana. Olisin ollut tuolla takana sen 413-kiloisen kaverin kanssa, joka käveli ja yritti pitää housujaan ylhäällä ( ne alkoivat pudota alas, jos hän juoksi ) .</w:t>
      </w:r>
    </w:p>
    <w:p>
      <w:r>
        <w:rPr>
          <w:b/>
        </w:rPr>
        <w:t xml:space="preserve">Tulos</w:t>
      </w:r>
    </w:p>
    <w:p>
      <w:r>
        <w:t xml:space="preserve">Mitä sellaista olen ehkä tehnyt ennen tätä, mitä en mielestäni olisi koskaan voinut tehdä yhtä hyvin kuin he ovat tehneet?</w:t>
      </w:r>
    </w:p>
    <w:p>
      <w:r>
        <w:rPr>
          <w:b/>
        </w:rPr>
        <w:t xml:space="preserve">Esimerkki 1.849</w:t>
      </w:r>
    </w:p>
    <w:p>
      <w:r>
        <w:t xml:space="preserve">Konteksti: Andrew ja Andrew lähtivät. Devinin ja Jennyn piti tulla käymään muttei koskaan tullutkaan , voi ei. Eric jäi myöhemmin ja pelasimme Haloa päivälliselle asti , äiti toi Wendyn kotiin . Ruoan jälkeen lisää Haloa haha .</w:t>
      </w:r>
    </w:p>
    <w:p>
      <w:r>
        <w:rPr>
          <w:b/>
        </w:rPr>
        <w:t xml:space="preserve">Tulos</w:t>
      </w:r>
    </w:p>
    <w:p>
      <w:r>
        <w:t xml:space="preserve">Mitä voisi sanoa päiväni tänään , ilman epäilyksen häivää ?</w:t>
      </w:r>
    </w:p>
    <w:p>
      <w:r>
        <w:rPr>
          <w:b/>
        </w:rPr>
        <w:t xml:space="preserve">Esimerkki 1.850</w:t>
      </w:r>
    </w:p>
    <w:p>
      <w:r>
        <w:t xml:space="preserve">Konteksti: Pyöräily . Marc ja minä pääsimme alkuillasta pyöräilemään ja harjoittelemaan cyclo - crossia ja sitten grillasimme . Onneksi M &amp; M oli eilen avoinna, joten kävin hakemassa kebabia ja heitin ne grilliin Lansdownen torilta ostamani maissin kanssa. Lisää tuoretta salaattia ja olimme valmiita .</w:t>
      </w:r>
    </w:p>
    <w:p>
      <w:r>
        <w:rPr>
          <w:b/>
        </w:rPr>
        <w:t xml:space="preserve">Tulos</w:t>
      </w:r>
    </w:p>
    <w:p>
      <w:r>
        <w:t xml:space="preserve">kuinka monesta eri paikasta ostettiin ruokaa grillijuhliin ?</w:t>
      </w:r>
    </w:p>
    <w:p>
      <w:r>
        <w:rPr>
          <w:b/>
        </w:rPr>
        <w:t xml:space="preserve">Tulos</w:t>
      </w:r>
    </w:p>
    <w:p>
      <w:r>
        <w:t xml:space="preserve">Oliko maissi maissintähkän päässä vai oliko se irtonaista jyvämuodossa?</w:t>
      </w:r>
    </w:p>
    <w:p>
      <w:r>
        <w:rPr>
          <w:b/>
        </w:rPr>
        <w:t xml:space="preserve">Esimerkki 1.851</w:t>
      </w:r>
    </w:p>
    <w:p>
      <w:r>
        <w:t xml:space="preserve">Konteksti: mutta nautittavaa luettavaa ei - sitä - vähemmän ja se parani kirjan edetessä, ilman tuota lukua. New Moon oli aika mahtava , ja rakastin Eclipseä .</w:t>
      </w:r>
    </w:p>
    <w:p>
      <w:r>
        <w:rPr>
          <w:b/>
        </w:rPr>
        <w:t xml:space="preserve">Tulos</w:t>
      </w:r>
    </w:p>
    <w:p>
      <w:r>
        <w:t xml:space="preserve">Mitä mieltä olen Twilightista?</w:t>
      </w:r>
    </w:p>
    <w:p>
      <w:r>
        <w:rPr>
          <w:b/>
        </w:rPr>
        <w:t xml:space="preserve">Esimerkki 1.852</w:t>
      </w:r>
    </w:p>
    <w:p>
      <w:r>
        <w:t xml:space="preserve">Konteksti: Olin "peli-illassa" ystävien talossa. Olin kaatamassa juomia , sain hajamielisyyttä ja päädyin jättämään pienen läikähdyksen tiskille ( ehkä kämmenen kokoinen ) . Emäntä meni keittiöön vähän ajan kuluttua , löysi sen , ja sitten kertoi kaikille paikalla olleille ( aika kovaan ääneen ) kuinka jätän aina sotkuja hänen taloonsa , että olen " kuin tornado " joka kulkee talon läpi , jne . Olen sitä mieltä, että jos järjestää tapahtuman, on syytä odottaa kohtuullisen pieniä sotkuja siellä täällä, ja että se on osa emäntänä olemisen taakkaa.</w:t>
      </w:r>
    </w:p>
    <w:p>
      <w:r>
        <w:rPr>
          <w:b/>
        </w:rPr>
        <w:t xml:space="preserve">Tulos</w:t>
      </w:r>
    </w:p>
    <w:p>
      <w:r>
        <w:t xml:space="preserve">Mikä saattoi olla syynä siihen, että jätin roiskeen tiskipöydälle ?</w:t>
      </w:r>
    </w:p>
    <w:p>
      <w:r>
        <w:rPr>
          <w:b/>
        </w:rPr>
        <w:t xml:space="preserve">Esimerkki 1.853</w:t>
      </w:r>
    </w:p>
    <w:p>
      <w:r>
        <w:t xml:space="preserve">Konteksti: Clarke 's kännykkä lakkasi toimimasta viikonloppuna . Ei se mitään, ostin vakuutuksen. Kaveri kaupassa vilkaisi akkua ja sanoi: " Näyttää siltä, että se on kastunut. ".</w:t>
      </w:r>
    </w:p>
    <w:p>
      <w:r>
        <w:rPr>
          <w:b/>
        </w:rPr>
        <w:t xml:space="preserve">Tulos</w:t>
      </w:r>
    </w:p>
    <w:p>
      <w:r>
        <w:t xml:space="preserve">Miltä minusta tuntuu tämän postauksen aikana?</w:t>
      </w:r>
    </w:p>
    <w:p>
      <w:r>
        <w:rPr>
          <w:b/>
        </w:rPr>
        <w:t xml:space="preserve">Esimerkki 1.854</w:t>
      </w:r>
    </w:p>
    <w:p>
      <w:r>
        <w:t xml:space="preserve">Konteksti: Ensi-ilta Spotlight tänä iltana ja joitakin rambling noin viime yönä 's osoittaa on tulossa, mutta sillä välin, anna minun kertoa teille hieman minun lounasaikaan ostoksilla retki. Kuten te kaikki tiedätte nyt , olen täysin tyttö, joka ottaa aikaisin lounasta vain jotta hän voi päästä kauppaan ja saada uusimmat TV DVD-julkaisut myyntiin. Se on taakka, mutta jonkunhan se on kannettava... Niille teistä, jotka kyselivät minulta Supernaturalin Best Buy- ja Target-yksinoikeusversioiden hinnasta, tässä on tietoa, joka voi auttaa ostopäätöksissänne. Ensinnäkin minun on todettava, että kumpikaan Target tai Best Buy AINOASTAAN ei ollut yksinoikeudella versiot saatavilla .</w:t>
      </w:r>
    </w:p>
    <w:p>
      <w:r>
        <w:rPr>
          <w:b/>
        </w:rPr>
        <w:t xml:space="preserve">Tulos</w:t>
      </w:r>
    </w:p>
    <w:p>
      <w:r>
        <w:t xml:space="preserve">Miksi kirjailija kertoo ihmisille lounasaikaisesta ostosretkestään?</w:t>
      </w:r>
    </w:p>
    <w:p>
      <w:r>
        <w:rPr>
          <w:b/>
        </w:rPr>
        <w:t xml:space="preserve">Esimerkki 1.855</w:t>
      </w:r>
    </w:p>
    <w:p>
      <w:r>
        <w:t xml:space="preserve">Konteksti: Tämä säiliö oli pehmustetussa laatikossa, jossa ei ollut kantta ja joka oli sitten sijoitettu isomman laatikon sisään etupenkin ja kojelaudan väliin. Se ei kirjaimellisesti liikkunut kuin auton suhteellisen keinumisen verran sen liikkuessa , joten en usko , että se stressasi sitä kovinkaan paljon . Ystäväni oli varovainen pitämään auton lämpötilan yli 70 koko sen ajan, kun hän ajoi tänne asti ( hänen harmikseen , koska se oli aika lämmin , haha ) .</w:t>
      </w:r>
    </w:p>
    <w:p>
      <w:r>
        <w:rPr>
          <w:b/>
        </w:rPr>
        <w:t xml:space="preserve">Tulos</w:t>
      </w:r>
    </w:p>
    <w:p>
      <w:r>
        <w:t xml:space="preserve">Mikä on voinut aiheuttaa sen, että jätit sen kiinalaiseen ruokasäiliöön ?</w:t>
      </w:r>
    </w:p>
    <w:p>
      <w:r>
        <w:rPr>
          <w:b/>
        </w:rPr>
        <w:t xml:space="preserve">Esimerkki 1.856</w:t>
      </w:r>
    </w:p>
    <w:p>
      <w:r>
        <w:t xml:space="preserve">Konteksti: Hänellä oli poika . Mulder suhtautui isä Joen syyllisyyteen ja hänen avoimeen katumukseensa kuin se olisi ollut pieni rasite , mutta Scullysta tuntui epäoikeudenmukaiselta, että hänen piti olla täällä , mukavasti ja tyydyttäen ruokaa ja unta ja rauhaa Jumalan kanssa . Hänestä olisi tuntunut paremmalta, jos mies olisi kärsinyt jossain . Hän oli viettänyt paljon aikaa psykopaattien ja rikollisten seurassa , mutta tämä oli erilaista .</w:t>
      </w:r>
    </w:p>
    <w:p>
      <w:r>
        <w:rPr>
          <w:b/>
        </w:rPr>
        <w:t xml:space="preserve">Tulos</w:t>
      </w:r>
    </w:p>
    <w:p>
      <w:r>
        <w:t xml:space="preserve">Mitä Scullysta voi sanoa?</w:t>
      </w:r>
    </w:p>
    <w:p>
      <w:r>
        <w:rPr>
          <w:b/>
        </w:rPr>
        <w:t xml:space="preserve">Esimerkki 1.857</w:t>
      </w:r>
    </w:p>
    <w:p>
      <w:r>
        <w:t xml:space="preserve">Konteksti: En voinut olla miettimättä, miksi tarvitsisimme avaimen oven avaamiseen sisäpuolelta.</w:t>
      </w:r>
    </w:p>
    <w:p>
      <w:r>
        <w:rPr>
          <w:b/>
        </w:rPr>
        <w:t xml:space="preserve">Tulos</w:t>
      </w:r>
    </w:p>
    <w:p>
      <w:r>
        <w:t xml:space="preserve">Mitä kertoja todennäköisesti tekee seuraavaksi kasvot lasia vasten ?</w:t>
      </w:r>
    </w:p>
    <w:p>
      <w:r>
        <w:rPr>
          <w:b/>
        </w:rPr>
        <w:t xml:space="preserve">Tulos</w:t>
      </w:r>
    </w:p>
    <w:p>
      <w:r>
        <w:t xml:space="preserve">Mikä voi olla syynä siihen, että oven avaamiseen tarvittiin avain ..?</w:t>
      </w:r>
    </w:p>
    <w:p>
      <w:r>
        <w:rPr>
          <w:b/>
        </w:rPr>
        <w:t xml:space="preserve">Esimerkki 1.858</w:t>
      </w:r>
    </w:p>
    <w:p>
      <w:r>
        <w:t xml:space="preserve">Konteksti: " Harryn silmät ovat kauniit. " " Onneksi Seamus pyysi minua heti ", Lavender huokaisi. " Taidan olla ihastunut häneen . " Kun Parvati ja Lavender luhistuivat kikatukseen , Hermione ajatteli taas kerran , miten ärsyttäviä he kaksi saattoivat olla joskus . Hän todella toivoi, että asuntolassa olisi muitakin tyttöjä kuin he kolme . Hermionen sauva antoi pienen poksahduksen , mikä tarkoitti , että oli aika tavata Viktor Suuren salin ulkopuolella .</w:t>
      </w:r>
    </w:p>
    <w:p>
      <w:r>
        <w:rPr>
          <w:b/>
        </w:rPr>
        <w:t xml:space="preserve">Tulos</w:t>
      </w:r>
    </w:p>
    <w:p>
      <w:r>
        <w:t xml:space="preserve">Minne Hermione on menossa salista ?</w:t>
      </w:r>
    </w:p>
    <w:p>
      <w:r>
        <w:rPr>
          <w:b/>
        </w:rPr>
        <w:t xml:space="preserve">Esimerkki 1.859</w:t>
      </w:r>
    </w:p>
    <w:p>
      <w:r>
        <w:t xml:space="preserve">Konteksti: Vartuin lihavana . Se ei ole helppoa . Kiusaaminen , nimittely , katseet ( pojat vihaan katseita ) ... se on todella inspiroinut minua ! Lukio oli pahimpia vuosiani .</w:t>
      </w:r>
    </w:p>
    <w:p>
      <w:r>
        <w:rPr>
          <w:b/>
        </w:rPr>
        <w:t xml:space="preserve">Tulos</w:t>
      </w:r>
    </w:p>
    <w:p>
      <w:r>
        <w:t xml:space="preserve">Mikä voi olla fakta puhujasta ?</w:t>
      </w:r>
    </w:p>
    <w:p>
      <w:r>
        <w:rPr>
          <w:b/>
        </w:rPr>
        <w:t xml:space="preserve">Esimerkki 1.860</w:t>
      </w:r>
    </w:p>
    <w:p>
      <w:r>
        <w:t xml:space="preserve">Konteksti: ... " NO play makes slay gray . " Okei, en usko, että he sanovat niin, ehkä se on pikemminkin " Ei leikki tekee surmasta vielä ilkeämpää . " Joo luulen, että niin se on. Joten katselen tätä kätköä, odotan kuka sen löytäisi ensimmäisenä, tarkistan sen säännöllisesti päivän aikana... Eikä kukaan ole hakenut sitä.</w:t>
      </w:r>
    </w:p>
    <w:p>
      <w:r>
        <w:rPr>
          <w:b/>
        </w:rPr>
        <w:t xml:space="preserve">Tulos</w:t>
      </w:r>
    </w:p>
    <w:p>
      <w:r>
        <w:t xml:space="preserve">Mikä on todennäköinen syy siihen, että kertoja tarkistaa jatkuvasti jotain?</w:t>
      </w:r>
    </w:p>
    <w:p>
      <w:r>
        <w:rPr>
          <w:b/>
        </w:rPr>
        <w:t xml:space="preserve">Tulos</w:t>
      </w:r>
    </w:p>
    <w:p>
      <w:r>
        <w:t xml:space="preserve">Mikä on yksi asia, josta voimme olla melko varmoja kertojasta ?</w:t>
      </w:r>
    </w:p>
    <w:p>
      <w:r>
        <w:rPr>
          <w:b/>
        </w:rPr>
        <w:t xml:space="preserve">Esimerkki 1.861</w:t>
      </w:r>
    </w:p>
    <w:p>
      <w:r>
        <w:t xml:space="preserve">Konteksti: Hyvin harvat ihmiset puhuivat hyvin englantia, ja kaikista paikoista juuri eristyneellä huoltoasemalla ? Olin huomannut tämän miehen vain istuvan siellä huoltoasemalla ( siellä oli muutamia pöytiä ja tuoleja ) . Kun menimme sisään hän vain istui siellä . Mutta sitten täällä hän vain laukoi täydellistä englantia .</w:t>
      </w:r>
    </w:p>
    <w:p>
      <w:r>
        <w:rPr>
          <w:b/>
        </w:rPr>
        <w:t xml:space="preserve">Tulos</w:t>
      </w:r>
    </w:p>
    <w:p>
      <w:r>
        <w:t xml:space="preserve">Mikä on mahdollinen syy siihen, että vain harvat ihmiset puhuivat hyvin englantia?</w:t>
      </w:r>
    </w:p>
    <w:p>
      <w:r>
        <w:rPr>
          <w:b/>
        </w:rPr>
        <w:t xml:space="preserve">Esimerkki 1.862</w:t>
      </w:r>
    </w:p>
    <w:p>
      <w:r>
        <w:t xml:space="preserve">Konteksti: Se tapahtuu , todella . Mä oon ihan kunnossa , " pidän tauon ja nostan hänen hyvän kätensä poskelleni , " Näetkö ? Ei pysyviä vaurioita . " Hän kumartuu ja sivelee huuliaan huulilleni.</w:t>
      </w:r>
    </w:p>
    <w:p>
      <w:r>
        <w:rPr>
          <w:b/>
        </w:rPr>
        <w:t xml:space="preserve">Tulos</w:t>
      </w:r>
    </w:p>
    <w:p>
      <w:r>
        <w:t xml:space="preserve">Mikä motivoi puhujaa väittämään, että hän on kunnossa ja että vahinko ei ole pysyvä?</w:t>
      </w:r>
    </w:p>
    <w:p>
      <w:r>
        <w:rPr>
          <w:b/>
        </w:rPr>
        <w:t xml:space="preserve">Esimerkki 1.863</w:t>
      </w:r>
    </w:p>
    <w:p>
      <w:r>
        <w:t xml:space="preserve">Konteksti: hän on nelikymppinen mies, jolla on ajeltu pää, joka käyttää Converses-vaatteita ja puhuu minulle musiikista . en ole törmännyt häneen varmaan puoleentoista vuoteen, joten juttelimme lyhyesti tuntien välissä . hän pakotti minut kerran lähettämään hänelle sähköpostitse listan kaikista bändeistä, joita kuuntelen, ja hän kertoi, että hänellä on jo melkein kaikki bändit kokoelmassaan . hän käski lähettää hänelle sähköpostia, kun bändini soittaa keikan. Puck nuoli kuivuneet kyyneleeni kasvoiltani .</w:t>
      </w:r>
    </w:p>
    <w:p>
      <w:r>
        <w:rPr>
          <w:b/>
        </w:rPr>
        <w:t xml:space="preserve">Tulos</w:t>
      </w:r>
    </w:p>
    <w:p>
      <w:r>
        <w:t xml:space="preserve">Miksi kertoja tuntee sukulaisuutta tämän miehen kanssa?</w:t>
      </w:r>
    </w:p>
    <w:p>
      <w:r>
        <w:rPr>
          <w:b/>
        </w:rPr>
        <w:t xml:space="preserve">Esimerkki 1.864</w:t>
      </w:r>
    </w:p>
    <w:p>
      <w:r>
        <w:t xml:space="preserve">Konteksti: Joo, paitsi niille lapsiparoille, jotka asuvat korkeiden kallioiden ja vesistöjen lähellä. ' Tytöt aloittivat hitaasti . Vesi oli jäätävää ! Vakavasti , jalkani olivat noin minuutin ja olivat tunnottomat .</w:t>
      </w:r>
    </w:p>
    <w:p>
      <w:r>
        <w:rPr>
          <w:b/>
        </w:rPr>
        <w:t xml:space="preserve">Tulos</w:t>
      </w:r>
    </w:p>
    <w:p>
      <w:r>
        <w:t xml:space="preserve">Mistä voi johtua veden jäätyminen ?</w:t>
      </w:r>
    </w:p>
    <w:p>
      <w:r>
        <w:rPr>
          <w:b/>
        </w:rPr>
        <w:t xml:space="preserve">Esimerkki 1.865</w:t>
      </w:r>
    </w:p>
    <w:p>
      <w:r>
        <w:t xml:space="preserve">Konteksti: Jostain syystä olen ajatellut exäni viime päivinä. Luulen sen liittyvän siihen, että syntymäpäiväni on muutaman päivän päässä . En olisi ikinä uskonut, että olisin taas vuoden vanhempi ilman häntä rinnallani . Eroaminen on vaikeaa .</w:t>
      </w:r>
    </w:p>
    <w:p>
      <w:r>
        <w:rPr>
          <w:b/>
        </w:rPr>
        <w:t xml:space="preserve">Tulos</w:t>
      </w:r>
    </w:p>
    <w:p>
      <w:r>
        <w:t xml:space="preserve">Miten kertoja todennäköisesti suhtautuu exäänsä ?</w:t>
      </w:r>
    </w:p>
    <w:p>
      <w:r>
        <w:rPr>
          <w:b/>
        </w:rPr>
        <w:t xml:space="preserve">Tulos</w:t>
      </w:r>
    </w:p>
    <w:p>
      <w:r>
        <w:t xml:space="preserve">Mitä on voinut tapahtua ennen tätä tarinaa ?</w:t>
      </w:r>
    </w:p>
    <w:p>
      <w:r>
        <w:rPr>
          <w:b/>
        </w:rPr>
        <w:t xml:space="preserve">Esimerkki 1.866</w:t>
      </w:r>
    </w:p>
    <w:p>
      <w:r>
        <w:t xml:space="preserve">Konteksti: Tämä oli juuri alkanut tapahtua , mutta en ollut tietoinen siitä vielä , ja olin leikannut hiukseni pois seitsemännellä luokalla * sen jälkeen * hyvin - Brady - permanentti ( TIEDÄN ) jätti sen sielu - glo - laatu - gerry - curled . Olin siis kasvattanut permanentin pois ja se oli vielä melko hankalassa uudelleen - kasvuvaiheessa . Minulla ei ollut oikeastaan arsenaalia hallita lokkieni suuruutta , vielä , koska tämä uusi ennakkotapaus kiharuudesta oli tapahtumassa , ja , itse asiassa , kehitin sen vasta seuraavan tapahtuman seurauksena . Amy alkoi nipistellä hiuksiani , ja minä jatkoin hiljaa valittamista , sanoin ei , älä , lopeta , mutta hiljaa .</w:t>
      </w:r>
    </w:p>
    <w:p>
      <w:r>
        <w:rPr>
          <w:b/>
        </w:rPr>
        <w:t xml:space="preserve">Tulos</w:t>
      </w:r>
    </w:p>
    <w:p>
      <w:r>
        <w:t xml:space="preserve">Miksi kertojan hiukset ovat niin pitkät?</w:t>
      </w:r>
    </w:p>
    <w:p>
      <w:r>
        <w:rPr>
          <w:b/>
        </w:rPr>
        <w:t xml:space="preserve">Esimerkki 1.867</w:t>
      </w:r>
    </w:p>
    <w:p>
      <w:r>
        <w:t xml:space="preserve">Konteksti: En ole täysin varma, miten onnistuin tässä, mutta sitten, kuten voitte kuvitella, se laskeutui lattialle ja johti hampurilaisen ja riisin ja juuston ja tomaatin palasiin kaikkialla lattialla rikkinäisen kulhon keskellä. Rennie tuli tietysti juosten tiskien kilinästä, ja melkein yhtä nopeasti minä ryntäsin ylös sohvalta - huutaen samalla " Istu ! JÄTÄ SE ! !.</w:t>
      </w:r>
    </w:p>
    <w:p>
      <w:r>
        <w:rPr>
          <w:b/>
        </w:rPr>
        <w:t xml:space="preserve">Tulos</w:t>
      </w:r>
    </w:p>
    <w:p>
      <w:r>
        <w:t xml:space="preserve">Minkälainen eläin Rennie todennäköisesti on ?</w:t>
      </w:r>
    </w:p>
    <w:p>
      <w:r>
        <w:rPr>
          <w:b/>
        </w:rPr>
        <w:t xml:space="preserve">Esimerkki 1.868</w:t>
      </w:r>
    </w:p>
    <w:p>
      <w:r>
        <w:t xml:space="preserve">Konteksti: Siitä puheen ollen, minun on yritettävä mennä huomenna kouluun tekemään työssäoppimista. Minulle kelpaa mikä tahansa, kunhan saan rahaa. Minulla ei ole rahaa bensoihin edestakaiseen matkaan, joten tarvitsen kipeästi töitä. Joka tapauksessa , paremmalle tulevaisuudelle !.</w:t>
      </w:r>
    </w:p>
    <w:p>
      <w:r>
        <w:rPr>
          <w:b/>
        </w:rPr>
        <w:t xml:space="preserve">Tulos</w:t>
      </w:r>
    </w:p>
    <w:p>
      <w:r>
        <w:t xml:space="preserve">Mitä voi tapahtua lähitulevaisuudessa ?</w:t>
      </w:r>
    </w:p>
    <w:p>
      <w:r>
        <w:rPr>
          <w:b/>
        </w:rPr>
        <w:t xml:space="preserve">Esimerkki 1.869</w:t>
      </w:r>
    </w:p>
    <w:p>
      <w:r>
        <w:t xml:space="preserve">Konteksti: Se alkoi ihanasti . Vain Snowball ja minä odotimme A:lta paikallisessa hengailupaikassa tai meidän juomia . Suunnitelmana oli lähteä baarista myöhemmin tanssimaan .</w:t>
      </w:r>
    </w:p>
    <w:p>
      <w:r>
        <w:rPr>
          <w:b/>
        </w:rPr>
        <w:t xml:space="preserve">Tulos</w:t>
      </w:r>
    </w:p>
    <w:p>
      <w:r>
        <w:t xml:space="preserve">Mikä on tapahtumien oikea kulku?</w:t>
      </w:r>
    </w:p>
    <w:p>
      <w:r>
        <w:rPr>
          <w:b/>
        </w:rPr>
        <w:t xml:space="preserve">Esimerkki 1.870</w:t>
      </w:r>
    </w:p>
    <w:p>
      <w:r>
        <w:t xml:space="preserve">Konteksti: Se on Mahdin, shiiojen Messiaan, kohde. He uskovat, että kun Mahdi tulee, koko maailmankaikkeus kääntyy shiialais-islamiin. " " Vielä enemmän israelilaisia pelottaa se, että tämä fundamentalistinen maailmankatsomus on naimisissa huipputeknologian kanssa.</w:t>
      </w:r>
    </w:p>
    <w:p>
      <w:r>
        <w:rPr>
          <w:b/>
        </w:rPr>
        <w:t xml:space="preserve">Tulos</w:t>
      </w:r>
    </w:p>
    <w:p>
      <w:r>
        <w:t xml:space="preserve">Mikä voi olla syy siihen, että teknologia pelottaa heitä niin paljon ?</w:t>
      </w:r>
    </w:p>
    <w:p>
      <w:r>
        <w:rPr>
          <w:b/>
        </w:rPr>
        <w:t xml:space="preserve">Esimerkki 1.871</w:t>
      </w:r>
    </w:p>
    <w:p>
      <w:r>
        <w:t xml:space="preserve">Konteksti: Vaikka olen nyt kokeneempi ja heidän vanhetessaan asiat helpottuvat hieman, on silti haastavaa hoitaa lapsia yksin enemmän kuin päivän tai kaksi. Meillä oli mahtava päivä eilen ajelulla lautalla , hengailua San Franciscossa ja jäätelöä iltapäivällä . Ja tänään lapset olivat todella kilttejä , rakensivat linnoja legoilla , leikkivät hyvin yhdessä ja lukivat kirjoja samalla kun minä tein kotitöitä .</w:t>
      </w:r>
    </w:p>
    <w:p>
      <w:r>
        <w:rPr>
          <w:b/>
        </w:rPr>
        <w:t xml:space="preserve">Tulos</w:t>
      </w:r>
    </w:p>
    <w:p>
      <w:r>
        <w:t xml:space="preserve">Mitä olisi tapahtunut, jos lapset eivät olisi olleet kilttejä eivätkä tulleet toimeen keskenään ?</w:t>
      </w:r>
    </w:p>
    <w:p>
      <w:r>
        <w:rPr>
          <w:b/>
        </w:rPr>
        <w:t xml:space="preserve">Esimerkki 1.872</w:t>
      </w:r>
    </w:p>
    <w:p>
      <w:r>
        <w:t xml:space="preserve">Konteksti: Odottaessamme syntymäpäiväsankaria ... jota hänen äitinsä häiritsi alakerrassa. Hän ei aluksi nähnyt meitä .</w:t>
      </w:r>
    </w:p>
    <w:p>
      <w:r>
        <w:rPr>
          <w:b/>
        </w:rPr>
        <w:t xml:space="preserve">Tulos</w:t>
      </w:r>
    </w:p>
    <w:p>
      <w:r>
        <w:t xml:space="preserve">Miksi kertoja yrittää olla niin ovela?</w:t>
      </w:r>
    </w:p>
    <w:p>
      <w:r>
        <w:rPr>
          <w:b/>
        </w:rPr>
        <w:t xml:space="preserve">Esimerkki 1.873</w:t>
      </w:r>
    </w:p>
    <w:p>
      <w:r>
        <w:t xml:space="preserve">Konteksti: John ja Mavis erosivat , 320948340329. kerran . Mavis kertoi minulle eilen illalla, kun olimme Shootersissa, ja hän sanoi, että John oli erityisen surullinen siitä, etten ollut soittanut hänelle . en tiennyt suoraan sanottuna ! useimmiten en tiedä, kun ystäväni alkavat/lopettavat seurustelun, elleivät he nimenomaan kerro sitä minulle.</w:t>
      </w:r>
    </w:p>
    <w:p>
      <w:r>
        <w:rPr>
          <w:b/>
        </w:rPr>
        <w:t xml:space="preserve">Tulos</w:t>
      </w:r>
    </w:p>
    <w:p>
      <w:r>
        <w:t xml:space="preserve">Mitä voi tapahtua sen jälkeen, kun Mavis kertoo minulle, että he erosivat ?</w:t>
      </w:r>
    </w:p>
    <w:p>
      <w:r>
        <w:rPr>
          <w:b/>
        </w:rPr>
        <w:t xml:space="preserve">Esimerkki 1.874</w:t>
      </w:r>
    </w:p>
    <w:p>
      <w:r>
        <w:t xml:space="preserve">Konteksti: Hänellä oli tehtävä, hänellä oli tavoite, eikä mikään, sikäli kuin Kedo oli huolissaan, voinut pysäyttää häntä. LUKU 1 LOPPU Mitä mieltä sinä olet?.</w:t>
      </w:r>
    </w:p>
    <w:p>
      <w:r>
        <w:rPr>
          <w:b/>
        </w:rPr>
        <w:t xml:space="preserve">Tulos</w:t>
      </w:r>
    </w:p>
    <w:p>
      <w:r>
        <w:t xml:space="preserve">Mitä minä juuri tein?</w:t>
      </w:r>
    </w:p>
    <w:p>
      <w:r>
        <w:rPr>
          <w:b/>
        </w:rPr>
        <w:t xml:space="preserve">Esimerkki 1.875</w:t>
      </w:r>
    </w:p>
    <w:p>
      <w:r>
        <w:t xml:space="preserve">Konteksti: En koskaan pidä ensimmäistä koulupäivää edeltävästä illasta . Tai ylipäätään ensimmäisestä koulupäivästä . Menen huomenna bussilla , mikä on aika hassua , koska en ole tehnyt sitä sitten kuudennen luokan . Mutta ainakin Jenniferin ja Lauran luokat ovat samaan aikaan, joten minun ei tarvitse odottaa tai matkustaa yksin. Luulen, että tästä tulee hyvä vuosi.</w:t>
      </w:r>
    </w:p>
    <w:p>
      <w:r>
        <w:rPr>
          <w:b/>
        </w:rPr>
        <w:t xml:space="preserve">Tulos</w:t>
      </w:r>
    </w:p>
    <w:p>
      <w:r>
        <w:t xml:space="preserve">Millä kouluasteella olen luultavasti juuri nyt ?</w:t>
      </w:r>
    </w:p>
    <w:p>
      <w:r>
        <w:rPr>
          <w:b/>
        </w:rPr>
        <w:t xml:space="preserve">Esimerkki 1.876</w:t>
      </w:r>
    </w:p>
    <w:p>
      <w:r>
        <w:t xml:space="preserve">Konteksti: Minulla on Chiarin epämuodostuma 5 mm:n pituudelta ( vuoden 2006 lopusta lähtien ), joka ei sitten näyttänyt rajoittavan mitään virtauksia. Vähän historiaa : Olen ollut 12 auto-onnettomuudessa , 3 oli totaalisia . Minulla on ollut 2 pientä moottoripyöräonnettomuutta .</w:t>
      </w:r>
    </w:p>
    <w:p>
      <w:r>
        <w:rPr>
          <w:b/>
        </w:rPr>
        <w:t xml:space="preserve">Tulos</w:t>
      </w:r>
    </w:p>
    <w:p>
      <w:r>
        <w:t xml:space="preserve">Miten olen voinut huomata, että minulla on Chiarin epämuodostuma?</w:t>
      </w:r>
    </w:p>
    <w:p>
      <w:r>
        <w:rPr>
          <w:b/>
        </w:rPr>
        <w:t xml:space="preserve">Tulos</w:t>
      </w:r>
    </w:p>
    <w:p>
      <w:r>
        <w:t xml:space="preserve">Miksi minulle sattuu niin paljon onnettomuuksia?</w:t>
      </w:r>
    </w:p>
    <w:p>
      <w:r>
        <w:rPr>
          <w:b/>
        </w:rPr>
        <w:t xml:space="preserve">Esimerkki 1.877</w:t>
      </w:r>
    </w:p>
    <w:p>
      <w:r>
        <w:t xml:space="preserve">Konteksti: Sinä , sen sijaan, että olisit rohkaissut häntä ja tarjonnut hänelle apua , sanoit hänelle niin ilkeitä asioita , jotka vaikuttavat häneen perusteellisesti . Luuletko, että se on Jumalan tahto? Ihan vain tiedoksi , tämä ei ole ensimmäinen kerta . Oli miten oli , alan epäillä kirkon johtoa .</w:t>
      </w:r>
    </w:p>
    <w:p>
      <w:r>
        <w:rPr>
          <w:b/>
        </w:rPr>
        <w:t xml:space="preserve">Tulos</w:t>
      </w:r>
    </w:p>
    <w:p>
      <w:r>
        <w:t xml:space="preserve">Miksi hän puolustaa ystäväänsä?</w:t>
      </w:r>
    </w:p>
    <w:p>
      <w:r>
        <w:rPr>
          <w:b/>
        </w:rPr>
        <w:t xml:space="preserve">Tulos</w:t>
      </w:r>
    </w:p>
    <w:p>
      <w:r>
        <w:t xml:space="preserve">Miksi tämä henkilö on niin kriittinen jotakuta kohtaan ?</w:t>
      </w:r>
    </w:p>
    <w:p>
      <w:r>
        <w:rPr>
          <w:b/>
        </w:rPr>
        <w:t xml:space="preserve">Esimerkki 1.878</w:t>
      </w:r>
    </w:p>
    <w:p>
      <w:r>
        <w:t xml:space="preserve">Konteksti: Totuus oli, että olin käynyt läpi miljoona eri skenaariota yrittäen selvittää, kuka Stephanie oli tai mistä hän oli tullut, ja jokainen niistä oli naurettavampi kuin edellinen. Vaikka en voinut hyväksyä yhtäkään niistä, tämä oli se, joka muuttui mielenkiintoisimmaksi tarinaksi. Se oli ainoa tapa, jolla pystyin jatkamaan . Minun täytyi laittaa kaikki voimani sarjakuvaan .</w:t>
      </w:r>
    </w:p>
    <w:p>
      <w:r>
        <w:rPr>
          <w:b/>
        </w:rPr>
        <w:t xml:space="preserve">Tulos</w:t>
      </w:r>
    </w:p>
    <w:p>
      <w:r>
        <w:t xml:space="preserve">Kuka Stephanie voisi olla minulle ?</w:t>
      </w:r>
    </w:p>
    <w:p>
      <w:r>
        <w:rPr>
          <w:b/>
        </w:rPr>
        <w:t xml:space="preserve">Esimerkki 1.879</w:t>
      </w:r>
    </w:p>
    <w:p>
      <w:r>
        <w:t xml:space="preserve">Konteksti: Se tapahtuu, mutta en halua antaa sen tapahtua. Kuten Scarlett sanoo: " Huominen on uusi päivä . " Samaan aikaan emme saa unohtaa, että kenellekään meistä ei ole ääretöntä määrää huomista.</w:t>
      </w:r>
    </w:p>
    <w:p>
      <w:r>
        <w:rPr>
          <w:b/>
        </w:rPr>
        <w:t xml:space="preserve">Tulos</w:t>
      </w:r>
    </w:p>
    <w:p>
      <w:r>
        <w:t xml:space="preserve">Miten kuvailisit Scarlettin ajattelutapaa?</w:t>
      </w:r>
    </w:p>
    <w:p>
      <w:r>
        <w:rPr>
          <w:b/>
        </w:rPr>
        <w:t xml:space="preserve">Esimerkki 1.880</w:t>
      </w:r>
    </w:p>
    <w:p>
      <w:r>
        <w:t xml:space="preserve">Konteksti: Miten he kehtaavat pitää tuota päivää myyntivaltina ? Miten he kehtaavat kaunistella omia epäonnistumisiaan ja tyhmyyksiään ja alentuvalla, holhoavalla pälpätyksellään? Muistan syyskuun 11. päivän, mutta muistan myös sitä seuranneen viikon. Jos presidentti olisi ilmoittanut suorassa televisiolähetyksessä: " Tiedämme, missä syylliset ovat, ja tarvitsemme vapaaehtoisia hakemaan heidät ulos" , tuhannet, ellei jopa miljoonat meistä olisivat lähteneet oikeaan suuntaan sen jälkeen, kun GPS-koordinaattien viimeinen numero oli annettu.</w:t>
      </w:r>
    </w:p>
    <w:p>
      <w:r>
        <w:rPr>
          <w:b/>
        </w:rPr>
        <w:t xml:space="preserve">Tulos</w:t>
      </w:r>
    </w:p>
    <w:p>
      <w:r>
        <w:t xml:space="preserve">Miksi kertoja on vihainen tapahtumasta, johon viitataan ?</w:t>
      </w:r>
    </w:p>
    <w:p>
      <w:r>
        <w:rPr>
          <w:b/>
        </w:rPr>
        <w:t xml:space="preserve">Esimerkki 1.881</w:t>
      </w:r>
    </w:p>
    <w:p>
      <w:r>
        <w:t xml:space="preserve">Konteksti: Hän käveli päälleni, kun olin lähdössä vessasta. Hän teki tyhmimmän virheen halatessaan minua otin häntä lantiosta ja heitin seinää vasten . Hän tuoksui niin kauniilta kun suutelin hänen kaulaansa . Hän näytti niin hyvältä siinä vihreässä mekossa .</w:t>
      </w:r>
    </w:p>
    <w:p>
      <w:r>
        <w:rPr>
          <w:b/>
        </w:rPr>
        <w:t xml:space="preserve">Tulos</w:t>
      </w:r>
    </w:p>
    <w:p>
      <w:r>
        <w:t xml:space="preserve">Miksi heitin hänet seinää vasten?</w:t>
      </w:r>
    </w:p>
    <w:p>
      <w:r>
        <w:rPr>
          <w:b/>
        </w:rPr>
        <w:t xml:space="preserve">Esimerkki 1.882</w:t>
      </w:r>
    </w:p>
    <w:p>
      <w:r>
        <w:t xml:space="preserve">Konteksti: Hän opetti Johnnylle hiihtämistä. Vauva parka , hän kaatui paljon , mutta luulen että hän myös oppi sen aika nopeasti . Onneksi en unohtanut liikaa, joten pysyin vielä aika hyvin mukana. Mutta olin aivan varmasti huonossa kunnossa .</w:t>
      </w:r>
    </w:p>
    <w:p>
      <w:r>
        <w:rPr>
          <w:b/>
        </w:rPr>
        <w:t xml:space="preserve">Tulos</w:t>
      </w:r>
    </w:p>
    <w:p>
      <w:r>
        <w:t xml:space="preserve">Miksi kertoja kamppailee hieman ?</w:t>
      </w:r>
    </w:p>
    <w:p>
      <w:r>
        <w:rPr>
          <w:b/>
        </w:rPr>
        <w:t xml:space="preserve">Esimerkki 1.883</w:t>
      </w:r>
    </w:p>
    <w:p>
      <w:r>
        <w:t xml:space="preserve">Konteksti: Yritin auttaa varovasti pinseteillä, mutta en voinut pelastaa sitä . Tällaisia ovat luonnon mahdollisuudet . Niihin lisätään ihmisen aiheuttamat riskit . Eilen moottoritiellä ajaessani monarkkiperhonen törmäsi tuulilasiini eikä selvinnyt iskusta. Sanomalehdessämme oli hiljattain raportti Monarch-populaatioiden tämänvuotisesta vähenemisestä , joka johtuu pääasiassa torjunta-aineiden käytöstä ja elinympäristön häviämisestä . Kävin eilen luontoalueella tunnin ajomatkan päässä kotoa länteen ja näin monia perhoslajeja, myös monarkkeja, ruokailemassa luonnonkukkien seassa.</w:t>
      </w:r>
    </w:p>
    <w:p>
      <w:r>
        <w:rPr>
          <w:b/>
        </w:rPr>
        <w:t xml:space="preserve">Tulos</w:t>
      </w:r>
    </w:p>
    <w:p>
      <w:r>
        <w:t xml:space="preserve">Mikä voi olla viran tarkoitus ?</w:t>
      </w:r>
    </w:p>
    <w:p>
      <w:r>
        <w:rPr>
          <w:b/>
        </w:rPr>
        <w:t xml:space="preserve">Esimerkki 1.884</w:t>
      </w:r>
    </w:p>
    <w:p>
      <w:r>
        <w:t xml:space="preserve">Konteksti: . Soitin kaverilleni . Käskin hänen napata kameransa dokumentoimaan tämän ainutkertaisen kokemuksen ja lähdimme Whole Foodsiin . En tiedä paljon luomusta mitään .</w:t>
      </w:r>
    </w:p>
    <w:p>
      <w:r>
        <w:rPr>
          <w:b/>
        </w:rPr>
        <w:t xml:space="preserve">Tulos</w:t>
      </w:r>
    </w:p>
    <w:p>
      <w:r>
        <w:t xml:space="preserve">Mitä kertoja ostaa kaupasta ?</w:t>
      </w:r>
    </w:p>
    <w:p>
      <w:r>
        <w:rPr>
          <w:b/>
        </w:rPr>
        <w:t xml:space="preserve">Esimerkki 1.885</w:t>
      </w:r>
    </w:p>
    <w:p>
      <w:r>
        <w:t xml:space="preserve">Konteksti: Isoäiti ja isoisä ovat olleet kotona Jeesuksen, Vapahtajansa, kanssa jo monta vuotta. En tiedä yhtään paikkaa tässä maailmassa , joka saa minut tuntemaan niin kuin se nuori tyttärentytär teki joka kesä Norwegian Hillillä . Joskus itken sitä paikkaa ikävöiden.</w:t>
      </w:r>
    </w:p>
    <w:p>
      <w:r>
        <w:rPr>
          <w:b/>
        </w:rPr>
        <w:t xml:space="preserve">Tulos</w:t>
      </w:r>
    </w:p>
    <w:p>
      <w:r>
        <w:t xml:space="preserve">Mitä tarkoittaa se, että "mummo ja pappa ovat olleet kotona Jeesuksen kanssa"?</w:t>
      </w:r>
    </w:p>
    <w:p>
      <w:r>
        <w:rPr>
          <w:b/>
        </w:rPr>
        <w:t xml:space="preserve">Esimerkki 1.886</w:t>
      </w:r>
    </w:p>
    <w:p>
      <w:r>
        <w:t xml:space="preserve">Konteksti: Nöyrä itsesi ja toivo parasta . Hän antoi minun ottaa sen, mutta sanoi minulle, että kun viimeinen ajoissa paikalle saapunut luokkakaveri lopettaa, olen valmis. Sain 97 prosenttia kokeesta valmiiksi ennen kuin aikani oli kulunut.</w:t>
      </w:r>
    </w:p>
    <w:p>
      <w:r>
        <w:rPr>
          <w:b/>
        </w:rPr>
        <w:t xml:space="preserve">Tulos</w:t>
      </w:r>
    </w:p>
    <w:p>
      <w:r>
        <w:t xml:space="preserve">Mitä tässä on voinut tapahtua?</w:t>
      </w:r>
    </w:p>
    <w:p>
      <w:r>
        <w:rPr>
          <w:b/>
        </w:rPr>
        <w:t xml:space="preserve">Tulos</w:t>
      </w:r>
    </w:p>
    <w:p>
      <w:r>
        <w:t xml:space="preserve">Mitä on voinut tapahtua ennen tätä?</w:t>
      </w:r>
    </w:p>
    <w:p>
      <w:r>
        <w:rPr>
          <w:b/>
        </w:rPr>
        <w:t xml:space="preserve">Esimerkki 1.887</w:t>
      </w:r>
    </w:p>
    <w:p>
      <w:r>
        <w:t xml:space="preserve">Konteksti: Tiesin, kuka tämä nainen oli . Tiesin, mitä hän oli tehnyt minulle kaikki ne vuodet sitten . Mietin taas, miksi suostuin tähän järjestelyyn . " Kuule ", sanoin katsoen häntä silmiin ensimmäistä kertaa kahdeksaantoista vuoteen, " minun on palattava töihin, joten jos voisimme kiirehtiä ... " sanoin lopettaen.</w:t>
      </w:r>
    </w:p>
    <w:p>
      <w:r>
        <w:rPr>
          <w:b/>
        </w:rPr>
        <w:t xml:space="preserve">Tulos</w:t>
      </w:r>
    </w:p>
    <w:p>
      <w:r>
        <w:t xml:space="preserve">Millainen ihminen tämä nainen on?</w:t>
      </w:r>
    </w:p>
    <w:p>
      <w:r>
        <w:rPr>
          <w:b/>
        </w:rPr>
        <w:t xml:space="preserve">Esimerkki 1.888</w:t>
      </w:r>
    </w:p>
    <w:p>
      <w:r>
        <w:t xml:space="preserve">Konteksti: Olisin voinut syödä friteerattuja kuminauhoja ja silti hymyillä . Paras vaihto DJ:n kanssa , ehkä koskaan : Viime yönä Three of Cupsin alapuolella sijaitsevassa hämärässä ( mutta erittäin viihtyisässä ) pikku kuppilassa DJ rokkasi maailmaani miksauksella, joka sisälsi Stoogesia , Humble Piea , Iron Maidenia , Motorheadia ja varhaista Metallicaa . Yleensä , kun teet pyynnön baarin tai klubin DJ , he ampuvat sinua katsomaan kuin olisit juuri kusi heidän oluensa , ja sanovat jotain hylkäävä kuten , " I 'll look , mutta en ole varma, että minulla on se . " Tämä kaveri kuitenkin, kun kysyin, oliko hänellä Dio-levyä, hänen silmänsä syttyivät.</w:t>
      </w:r>
    </w:p>
    <w:p>
      <w:r>
        <w:rPr>
          <w:b/>
        </w:rPr>
        <w:t xml:space="preserve">Tulos</w:t>
      </w:r>
    </w:p>
    <w:p>
      <w:r>
        <w:t xml:space="preserve">Minkälaisesta musiikista kertoja pitää ?</w:t>
      </w:r>
    </w:p>
    <w:p>
      <w:r>
        <w:rPr>
          <w:b/>
        </w:rPr>
        <w:t xml:space="preserve">Esimerkki 1.889</w:t>
      </w:r>
    </w:p>
    <w:p>
      <w:r>
        <w:t xml:space="preserve">Konteksti: The Whigs sai makean paikan kokoonpanossa , koska he jatkoivat auringonlaskun aikana. Elokuva-alalla sitä kutsutaan maagiseksi tunniksi - kun ulkona on vielä valoisaa, mutta ei aurinkoa. Yksi asia, jota en ole maininnut, oli se, että suurimmaksi osaksi bändin setit eivät menneet liian paljon päällekkäin.</w:t>
      </w:r>
    </w:p>
    <w:p>
      <w:r>
        <w:rPr>
          <w:b/>
        </w:rPr>
        <w:t xml:space="preserve">Tulos</w:t>
      </w:r>
    </w:p>
    <w:p>
      <w:r>
        <w:t xml:space="preserve">Minkälaista tapahtumaa puhuja kuvaa?</w:t>
      </w:r>
    </w:p>
    <w:p>
      <w:r>
        <w:rPr>
          <w:b/>
        </w:rPr>
        <w:t xml:space="preserve">Esimerkki 1.890</w:t>
      </w:r>
    </w:p>
    <w:p>
      <w:r>
        <w:t xml:space="preserve">Konteksti: Sillä välin ohitimme naiset, jotka keittivät jotain isossa kattilassa kadulla. Andy pysähtyi kysymään heiltä bussista , ja he ilmoittivat meille, että meidän pitäisi ottaa taksi, jotta pääsisimme niin pitkälle, ja antoivat meille taksin numeron, johon soittaa. Taksien soittaminen St. Kittsissä on mielenkiintoista , koska niillä ei ole kotinumeroita . Ainakin niillä on teiden nimet .</w:t>
      </w:r>
    </w:p>
    <w:p>
      <w:r>
        <w:rPr>
          <w:b/>
        </w:rPr>
        <w:t xml:space="preserve">Tulos</w:t>
      </w:r>
    </w:p>
    <w:p>
      <w:r>
        <w:t xml:space="preserve">Mikä on todennäköinen syy siihen, että St. Kittin taloissa ei ole numeroita ?</w:t>
      </w:r>
    </w:p>
    <w:p>
      <w:r>
        <w:rPr>
          <w:b/>
        </w:rPr>
        <w:t xml:space="preserve">Esimerkki 1.891</w:t>
      </w:r>
    </w:p>
    <w:p>
      <w:r>
        <w:t xml:space="preserve">Konteksti: Noin vuotta myöhemmin, lukiessani sanomalehteä, luin yllätyksekseni nimen Eduard Shevardnadze . Yllätyin lukiessani, että hän oli Neuvostoliiton ulkoministeri Mihail Gorbatshovin aikana. Se ei tehnyt rukoilemistani hänen puolestaan yhtään tarkoituksenmukaisemmaksi, mutta se teki siitä varmasti mielenkiintoisempaa. Enkä varmasti uskonut, että olin ainoa, joka rukoili hänen puolestaan tuolloin.</w:t>
      </w:r>
    </w:p>
    <w:p>
      <w:r>
        <w:rPr>
          <w:b/>
        </w:rPr>
        <w:t xml:space="preserve">Tulos</w:t>
      </w:r>
    </w:p>
    <w:p>
      <w:r>
        <w:t xml:space="preserve">Miksi kertoja rukoilisi Eduard Shevardnadzen puolesta?</w:t>
      </w:r>
    </w:p>
    <w:p>
      <w:r>
        <w:rPr>
          <w:b/>
        </w:rPr>
        <w:t xml:space="preserve">Esimerkki 1.892</w:t>
      </w:r>
    </w:p>
    <w:p>
      <w:r>
        <w:t xml:space="preserve">Konteksti: Hän on puhuja kunnossa ja vain puhuu ja puhuu, mutta nyt hän on alkanut todella järkevä, tarkoitan se teki ennen, mutta nyt se todella kuulostaa keskustelun. Joten päätimme mennä ulos pizzalle mutta ensimmäinen paikka ei myynyt enää lounasta joten päätimme mennä round tableen syömään pizzaa , yllättäen kaikki meni tosi hyvin ! Sitten isä , veli , riley ja minä menimme targetiin ja isä päätti ostaa wii:n jossa oli mario kart ja wall - e .</w:t>
      </w:r>
    </w:p>
    <w:p>
      <w:r>
        <w:rPr>
          <w:b/>
        </w:rPr>
        <w:t xml:space="preserve">Tulos</w:t>
      </w:r>
    </w:p>
    <w:p>
      <w:r>
        <w:t xml:space="preserve">Miksi Riley on kasvanut paljon isommaksi ?</w:t>
      </w:r>
    </w:p>
    <w:p>
      <w:r>
        <w:rPr>
          <w:b/>
        </w:rPr>
        <w:t xml:space="preserve">Esimerkki 1.893</w:t>
      </w:r>
    </w:p>
    <w:p>
      <w:r>
        <w:t xml:space="preserve">Konteksti: Eri laihdutuspillereillä on erilainen vaikutus kullakin yksilöllä . Mutta on olemassa joukko lisäravinneyrityksiä, jotka haluavat sinun luulevan, että kaikki nämä laihdutuspillerit sopivat jokaiselle Joe , Dick ja Harrylle . Me kaikki tiedämme totuuden, ja joskus on vaikea selvittää, ovatko jotkut ruokavalio pillerit arvostelu ovat totta vai jos se on vain yksi huijaus yritys .</w:t>
      </w:r>
    </w:p>
    <w:p>
      <w:r>
        <w:rPr>
          <w:b/>
        </w:rPr>
        <w:t xml:space="preserve">Tulos</w:t>
      </w:r>
    </w:p>
    <w:p>
      <w:r>
        <w:t xml:space="preserve">Mihin saatan tutkia lääkitystä ?</w:t>
      </w:r>
    </w:p>
    <w:p>
      <w:r>
        <w:rPr>
          <w:b/>
        </w:rPr>
        <w:t xml:space="preserve">Esimerkki 1.894</w:t>
      </w:r>
    </w:p>
    <w:p>
      <w:r>
        <w:t xml:space="preserve">Konteksti: Senri teeskenteli, ettei kuullut häntä, ja penkoi jääkaappia sen sijaan. " Kermaa , jäätä , maitoa ... hei , Miyuki . Minkä makuista sinä haluat ? " Miyuki yritti parhaansa mukaan olla kuulostamatta yhtään kiinnostuneelta . Miksi he tekivät sitä, kun he olisivat voineet päästä kauppaan ja takaisin parissakymmenessä minuutissa ? .</w:t>
      </w:r>
    </w:p>
    <w:p>
      <w:r>
        <w:rPr>
          <w:b/>
        </w:rPr>
        <w:t xml:space="preserve">Tulos</w:t>
      </w:r>
    </w:p>
    <w:p>
      <w:r>
        <w:t xml:space="preserve">Miksi Miyuki haluaa ostaa jäätelöä sen sijaan, että tekisi sen itse?</w:t>
      </w:r>
    </w:p>
    <w:p>
      <w:r>
        <w:rPr>
          <w:b/>
        </w:rPr>
        <w:t xml:space="preserve">Esimerkki 1.895</w:t>
      </w:r>
    </w:p>
    <w:p>
      <w:r>
        <w:t xml:space="preserve">Konteksti: Useimpina vuosina menen Ohio State - Michigan peliin yksin. Rakastan imeä tunnelmaa ennen ja jälkeen pelin , vain elää college-elämää uudelleen . Rakastan erityisesti mennä baareihin pelin jälkeen , erityisesti Columbuksessa .</w:t>
      </w:r>
    </w:p>
    <w:p>
      <w:r>
        <w:rPr>
          <w:b/>
        </w:rPr>
        <w:t xml:space="preserve">Tulos</w:t>
      </w:r>
    </w:p>
    <w:p>
      <w:r>
        <w:t xml:space="preserve">Mikä voi olla fakta puhujasta ?</w:t>
      </w:r>
    </w:p>
    <w:p>
      <w:r>
        <w:rPr>
          <w:b/>
        </w:rPr>
        <w:t xml:space="preserve">Esimerkki 1.896</w:t>
      </w:r>
    </w:p>
    <w:p>
      <w:r>
        <w:t xml:space="preserve">Konteksti: Yuss ! Nousin vihdoin ennen seitsemää aamulla sängystä ja menin salille ! ! ! ! Kävin maanantaina mutta vasta 7.10 ja eilen piti mennä aamulla mutta en päässyt sängystä ylös ... joten menin klo 17 ja se oli hyvä mutta siellä on paljon enemmän ihmisiä siihen aikaan ! Joten vihdoin pääsin sinne tänä aamuna ja minulla oli hauskaa ! !.</w:t>
      </w:r>
    </w:p>
    <w:p>
      <w:r>
        <w:rPr>
          <w:b/>
        </w:rPr>
        <w:t xml:space="preserve">Tulos</w:t>
      </w:r>
    </w:p>
    <w:p>
      <w:r>
        <w:t xml:space="preserve">Sen perusteella, miten kertoja kuvailee heidän viikkoaan , mikä päivä oli todennäköisesti eilen ?</w:t>
      </w:r>
    </w:p>
    <w:p>
      <w:r>
        <w:rPr>
          <w:b/>
        </w:rPr>
        <w:t xml:space="preserve">Tulos</w:t>
      </w:r>
    </w:p>
    <w:p>
      <w:r>
        <w:t xml:space="preserve">Kertojan kuvauksen perusteella , mikä päivä se todennäköisesti on tällä hetkellä?</w:t>
      </w:r>
    </w:p>
    <w:p>
      <w:r>
        <w:rPr>
          <w:b/>
        </w:rPr>
        <w:t xml:space="preserve">Esimerkki 1.897</w:t>
      </w:r>
    </w:p>
    <w:p>
      <w:r>
        <w:t xml:space="preserve">Konteksti: Ostaa vaatteita ei välttämättömyyden vuoksi, vaan ilmaisuna halusta näyttää taiteellisuutta. Kun tämä on mielessäsi , voit kuluttaa viisaasti , välttää ostamasta mitä tahansa ja kaikkea , ja myös tehdä halutun vaikutelman . Osta vaatteita , jotka ovat hieman löysät eikä hieman liian tiukka . Liian tiukka asu saa sinut näyttämään raskaammalta . Huomaa : Huolellisimmallakaan vaatteella ei ole mitään vaikutusta siihen, että tunnet olosi tai näytät hyvältä, jos se ei istu sinulle kunnolla. Vastusta kiusausta ostaa unelmavaate vain siksi, että se mahtuu sinuun, jos se on pienempää kokoa kuin normaalisti käytät.</w:t>
      </w:r>
    </w:p>
    <w:p>
      <w:r>
        <w:rPr>
          <w:b/>
        </w:rPr>
        <w:t xml:space="preserve">Tulos</w:t>
      </w:r>
    </w:p>
    <w:p>
      <w:r>
        <w:t xml:space="preserve">Mikä voi olla syy ostaa vaatteita taiteellisina ?</w:t>
      </w:r>
    </w:p>
    <w:p>
      <w:r>
        <w:rPr>
          <w:b/>
        </w:rPr>
        <w:t xml:space="preserve">Tulos</w:t>
      </w:r>
    </w:p>
    <w:p>
      <w:r>
        <w:t xml:space="preserve">Mitä voi tapahtua, jos ostat väärän kokoisia vaatteita ?</w:t>
      </w:r>
    </w:p>
    <w:p>
      <w:r>
        <w:rPr>
          <w:b/>
        </w:rPr>
        <w:t xml:space="preserve">Esimerkki 1.898</w:t>
      </w:r>
    </w:p>
    <w:p>
      <w:r>
        <w:t xml:space="preserve">Konteksti: Niinpä aloitimme heti, kun pääsimme ulos. Kävelimme etupuolen ympäri ja otimme kuvan lähetystöstä . Siellä oli jono ihmisiä kävelemässä sisään .</w:t>
      </w:r>
    </w:p>
    <w:p>
      <w:r>
        <w:rPr>
          <w:b/>
        </w:rPr>
        <w:t xml:space="preserve">Tulos</w:t>
      </w:r>
    </w:p>
    <w:p>
      <w:r>
        <w:t xml:space="preserve">Mitä kertojan on tehtävä ?</w:t>
      </w:r>
    </w:p>
    <w:p>
      <w:r>
        <w:rPr>
          <w:b/>
        </w:rPr>
        <w:t xml:space="preserve">Tulos</w:t>
      </w:r>
    </w:p>
    <w:p>
      <w:r>
        <w:t xml:space="preserve">Miksi kertoja ottaisi kuvan rakennuksesta .?</w:t>
      </w:r>
    </w:p>
    <w:p>
      <w:r>
        <w:rPr>
          <w:b/>
        </w:rPr>
        <w:t xml:space="preserve">Esimerkki 1.899</w:t>
      </w:r>
    </w:p>
    <w:p>
      <w:r>
        <w:t xml:space="preserve">Konteksti: Me kaikki menimme yhtenä päivänä ulos lennättämään leijaa ! Aluksi meillä oli vaikeuksia saada leijaa irti maasta, mutta pienellä työllä ... ja pienellä tuulella ... se oli pian ilmassa ! Felicialla oli hauskaa, koska se oli hänen ensimmäinen kertansa nähdä tämä lentävä vehje .</w:t>
      </w:r>
    </w:p>
    <w:p>
      <w:r>
        <w:rPr>
          <w:b/>
        </w:rPr>
        <w:t xml:space="preserve">Tulos</w:t>
      </w:r>
    </w:p>
    <w:p>
      <w:r>
        <w:t xml:space="preserve">Miksi he lähtivät lennättämään leijaa?</w:t>
      </w:r>
    </w:p>
    <w:p>
      <w:r>
        <w:rPr>
          <w:b/>
        </w:rPr>
        <w:t xml:space="preserve">Esimerkki 1.900</w:t>
      </w:r>
    </w:p>
    <w:p>
      <w:r>
        <w:t xml:space="preserve">Konteksti: On yleisesti tunnustettu totuus, että kirjaston henkilökunta, joka on juuri lopettanut lounastunnin viitetiskivuoronsa, kaipaa ulkona ateriaa. Tämä pätee erityisesti niinkin upeana päivänä kuin tänään . Niinpä ei ollut yllättävää, että kello yhden aikaan löysin itseni bussilla keskustasta etsimässä aurinkoa ja ravintoa. Jälkimmäinen tuli herkullisen gyron muodossa kojulta, jonka voi usein löytää arkisin Commonsilta ja viikonloppuisin Farmer 's Marketilta .</w:t>
      </w:r>
    </w:p>
    <w:p>
      <w:r>
        <w:rPr>
          <w:b/>
        </w:rPr>
        <w:t xml:space="preserve">Tulos</w:t>
      </w:r>
    </w:p>
    <w:p>
      <w:r>
        <w:t xml:space="preserve">Miksi kirjaston henkilökunnan pitää haluta aterioida ulkona ?</w:t>
      </w:r>
    </w:p>
    <w:p>
      <w:r>
        <w:rPr>
          <w:b/>
        </w:rPr>
        <w:t xml:space="preserve">Esimerkki 1.901</w:t>
      </w:r>
    </w:p>
    <w:p>
      <w:r>
        <w:t xml:space="preserve">Konteksti: Hän täytti sen, koska kukaan muu puhuja , eivät edes muusikot , ei voinut täyttää sitä . Hänellä oli täydellinen läsnäolo . Tällaisia poliitikkoja ja johtajia ei tule usein vastaan.</w:t>
      </w:r>
    </w:p>
    <w:p>
      <w:r>
        <w:rPr>
          <w:b/>
        </w:rPr>
        <w:t xml:space="preserve">Tulos</w:t>
      </w:r>
    </w:p>
    <w:p>
      <w:r>
        <w:t xml:space="preserve">Mitä mies on tehnyt yleisön edessä ?</w:t>
      </w:r>
    </w:p>
    <w:p>
      <w:r>
        <w:rPr>
          <w:b/>
        </w:rPr>
        <w:t xml:space="preserve">Esimerkki 1.902</w:t>
      </w:r>
    </w:p>
    <w:p>
      <w:r>
        <w:t xml:space="preserve">Konteksti: Ottelun viilein ottelu oli "Hell in a Cell" -ottelu Undertakerin ja Edgen välillä. Siinä ei ollut niinkään painia kuin "lyö vastustajaasi teräskappaleella" -ottelu. Edge keihästi Undertakerin teräshäkin läpi kuulutuspöydälle , mutta myöhemmin Undertaker vastasi siihen omalla hurjalla liikkeellään.</w:t>
      </w:r>
    </w:p>
    <w:p>
      <w:r>
        <w:rPr>
          <w:b/>
        </w:rPr>
        <w:t xml:space="preserve">Tulos</w:t>
      </w:r>
    </w:p>
    <w:p>
      <w:r>
        <w:t xml:space="preserve">Mikä voi olla fakta tästä henkilöstä ?</w:t>
      </w:r>
    </w:p>
    <w:p>
      <w:r>
        <w:rPr>
          <w:b/>
        </w:rPr>
        <w:t xml:space="preserve">Tulos</w:t>
      </w:r>
    </w:p>
    <w:p>
      <w:r>
        <w:t xml:space="preserve">Mikä voi olla syy siihen, että he katsovat näitä otteluita ?</w:t>
      </w:r>
    </w:p>
    <w:p>
      <w:r>
        <w:rPr>
          <w:b/>
        </w:rPr>
        <w:t xml:space="preserve">Esimerkki 1.903</w:t>
      </w:r>
    </w:p>
    <w:p>
      <w:r>
        <w:t xml:space="preserve">Konteksti: Kuinka moni saa matkustaa päivän aikana ja nähdä kauniita asioita ja tuntea ihanan auringon ja tuulen kasvoillaan? Tänään minut lähetettiin Bowen Islandille tarkastamaan projekti [ kallis monen miljoonan dollarin talo ] ja ottamaan kuvia mahdollisista puutteista . Nappasin myös muutaman ihanan kuvan siitä, mitä sain palkkaa kokea tänään vierailemalla .</w:t>
      </w:r>
    </w:p>
    <w:p>
      <w:r>
        <w:rPr>
          <w:b/>
        </w:rPr>
        <w:t xml:space="preserve">Tulos</w:t>
      </w:r>
    </w:p>
    <w:p>
      <w:r>
        <w:t xml:space="preserve">Mistä syystä otat ylimääräisiä kuvia Bowen Islandilla?</w:t>
      </w:r>
    </w:p>
    <w:p>
      <w:r>
        <w:rPr>
          <w:b/>
        </w:rPr>
        <w:t xml:space="preserve">Esimerkki 1.904</w:t>
      </w:r>
    </w:p>
    <w:p>
      <w:r>
        <w:t xml:space="preserve">Konteksti: Hän vain pyöräytti silmiään ja laittoi ripsivärinsä loppuun. Dani tuli ulos kylpyhuoneesta nastaraitaiset housut päällä , syvänpunainen pusero ja farkut . Shannonilla oli yllään uudet farkut ja tiilenpunainen paita . Tiffy oli käyttänyt aikansa suihkussa käymiseen ja meikkaamiseen ( jota ei ollut kovin paljon , ripsiväriä ja ripsiliimaa . ) Hän ei ollut vieläkään pukeutunut .</w:t>
      </w:r>
    </w:p>
    <w:p>
      <w:r>
        <w:rPr>
          <w:b/>
        </w:rPr>
        <w:t xml:space="preserve">Tulos</w:t>
      </w:r>
    </w:p>
    <w:p>
      <w:r>
        <w:t xml:space="preserve">Miksi hän laittoi ripsiväriä ?</w:t>
      </w:r>
    </w:p>
    <w:p>
      <w:r>
        <w:rPr>
          <w:b/>
        </w:rPr>
        <w:t xml:space="preserve">Esimerkki 1.905</w:t>
      </w:r>
    </w:p>
    <w:p>
      <w:r>
        <w:t xml:space="preserve">Konteksti: . Ugh , tuo haju saa minut voimaan pahoin . Bleh . Häiritsin itseäni katselemalla edessäni seisovaa hottia ( huomasin hänen olemassaolonsa vasta, kun törmäsin hänen kainaloonsa pääni kanssa kiireessäni istuimelle .</w:t>
      </w:r>
    </w:p>
    <w:p>
      <w:r>
        <w:rPr>
          <w:b/>
        </w:rPr>
        <w:t xml:space="preserve">Tulos</w:t>
      </w:r>
    </w:p>
    <w:p>
      <w:r>
        <w:t xml:space="preserve">Miten he harhauttivat itseään?</w:t>
      </w:r>
    </w:p>
    <w:p>
      <w:r>
        <w:rPr>
          <w:b/>
        </w:rPr>
        <w:t xml:space="preserve">Tulos</w:t>
      </w:r>
    </w:p>
    <w:p>
      <w:r>
        <w:t xml:space="preserve">Miltä kertojasta tuntuisi, kun häntä olisi lyöty .?</w:t>
      </w:r>
    </w:p>
    <w:p>
      <w:r>
        <w:rPr>
          <w:b/>
        </w:rPr>
        <w:t xml:space="preserve">Tulos</w:t>
      </w:r>
    </w:p>
    <w:p>
      <w:r>
        <w:t xml:space="preserve">Mitä mies olisi sanonut törmättyään kertojaan ?</w:t>
      </w:r>
    </w:p>
    <w:p>
      <w:r>
        <w:rPr>
          <w:b/>
        </w:rPr>
        <w:t xml:space="preserve">Tulos</w:t>
      </w:r>
    </w:p>
    <w:p>
      <w:r>
        <w:t xml:space="preserve">missä kohtaan edessäni seisovan hottiksen ?</w:t>
      </w:r>
    </w:p>
    <w:p>
      <w:r>
        <w:rPr>
          <w:b/>
        </w:rPr>
        <w:t xml:space="preserve">Esimerkki 1.906</w:t>
      </w:r>
    </w:p>
    <w:p>
      <w:r>
        <w:t xml:space="preserve">Konteksti: Mieheni olen Kindles ja ca n't kuvitella elämää ilman niitä. Kuvittele, että sinulla on 200 kirjaa pienen kauppapaperin kokoisessa kansiossa. Lähes 150,000 kirjoja , sanomalehtiä ja aikakauslehtiä saatavilla nyt ladattavaksi ja lisää lisätään joka päivä Kindle on täydellinen ! Voit ladata kirjoja tietokoneeltasi USB:n kautta tai Sprintin EVDO-palvelualueilla kirjat toimitetaan langattomasti ilmaiseksi.</w:t>
      </w:r>
    </w:p>
    <w:p>
      <w:r>
        <w:rPr>
          <w:b/>
        </w:rPr>
        <w:t xml:space="preserve">Tulos</w:t>
      </w:r>
    </w:p>
    <w:p>
      <w:r>
        <w:t xml:space="preserve">Mikä voi olla fakta tästä henkilöstä ?</w:t>
      </w:r>
    </w:p>
    <w:p>
      <w:r>
        <w:rPr>
          <w:b/>
        </w:rPr>
        <w:t xml:space="preserve">Tulos</w:t>
      </w:r>
    </w:p>
    <w:p>
      <w:r>
        <w:t xml:space="preserve">Mikä mahtaa olla syynä tähän Kindlen mainostamiseen ?</w:t>
      </w:r>
    </w:p>
    <w:p>
      <w:r>
        <w:rPr>
          <w:b/>
        </w:rPr>
        <w:t xml:space="preserve">Esimerkki 1.907</w:t>
      </w:r>
    </w:p>
    <w:p>
      <w:r>
        <w:t xml:space="preserve">Konteksti: "Jotkut ihmiset haluavat tietää, miten leipoa tai veistää kakku . Toiset haluavat oppia kuorruttamaan . " Laurin ansioluettelo on vaikuttava : hän on suorittanut Culinary Institute of America -oppilaitoksessa leipomo- ja konditoriaopinnot ja käynyt kursseja International School of Confectionary Artissa ja International School of Sugar Artissa ( Kuka tiesi, että tällaisia kouluja on olemassa, ja missä voin ilmoittautua ja uppoutua jälkiruokiin koulutuksen nimissä ? ) Kondiittori on ollut hänen pakkomielteensä teini-ikäisestä lähtien, ja nyt hän tekee lähinnä hääkakkuja.</w:t>
      </w:r>
    </w:p>
    <w:p>
      <w:r>
        <w:rPr>
          <w:b/>
        </w:rPr>
        <w:t xml:space="preserve">Tulos</w:t>
      </w:r>
    </w:p>
    <w:p>
      <w:r>
        <w:t xml:space="preserve">Mitä Lauri todennäköisesti tekee seuraavaksi ryhmälle ?</w:t>
      </w:r>
    </w:p>
    <w:p>
      <w:r>
        <w:rPr>
          <w:b/>
        </w:rPr>
        <w:t xml:space="preserve">Esimerkki 1.908</w:t>
      </w:r>
    </w:p>
    <w:p>
      <w:r>
        <w:t xml:space="preserve">Konteksti: Kuten aina metsästäjälle , hän oli ainoa kiinteä järjestyspiste pimeässä , sateessa - kaaos villin . Tällä kertaa se oli erilaista. Hän ei ollut metsästämässä jotain uhkaavaa olentoa , jotain vaaraa laumalle . Hän ei myöskään etsinyt pakenevaa kasvissyöjää , pelästynyttä saalista, josta olisi hyvää ruokaa perheelle .</w:t>
      </w:r>
    </w:p>
    <w:p>
      <w:r>
        <w:rPr>
          <w:b/>
        </w:rPr>
        <w:t xml:space="preserve">Tulos</w:t>
      </w:r>
    </w:p>
    <w:p>
      <w:r>
        <w:t xml:space="preserve">Miksi jotkut uskovat miehen olevan haavoittuvainen ?</w:t>
      </w:r>
    </w:p>
    <w:p>
      <w:r>
        <w:rPr>
          <w:b/>
        </w:rPr>
        <w:t xml:space="preserve">Esimerkki 1.909</w:t>
      </w:r>
    </w:p>
    <w:p>
      <w:r>
        <w:t xml:space="preserve">Konteksti: Kävin lyhyen kävelylenkin järvellä sen jälkeen ( oli sietämättömän kuuma , joten tein vain 2/3 kävelystä ) . Menin kotiin , kävin vielä kerran suihkussa ja vaihdoin vaatteet nähdäkseni armeijan kenttäyhtyeen soittoa St John 'sissa . He olivat loistavia kuten aina .</w:t>
      </w:r>
    </w:p>
    <w:p>
      <w:r>
        <w:rPr>
          <w:b/>
        </w:rPr>
        <w:t xml:space="preserve">Tulos</w:t>
      </w:r>
    </w:p>
    <w:p>
      <w:r>
        <w:t xml:space="preserve">Miksi kirjailija kävi suihkussa ?</w:t>
      </w:r>
    </w:p>
    <w:p>
      <w:r>
        <w:rPr>
          <w:b/>
        </w:rPr>
        <w:t xml:space="preserve">Esimerkki 1.910</w:t>
      </w:r>
    </w:p>
    <w:p>
      <w:r>
        <w:t xml:space="preserve">Konteksti: En ole paljon veneiden ystävä, vaikka pidänkin vedestä niin paljon kuin minä. En ole merisairas tai mitään , en vain pidä niistä kuljetusmuotoina . Luoja yksin tietää miksi ... Saavumme perille ja otan videon lähestymisestämme saarelle, ja se on kaunis. Sitten nousen veneestä ja alan tutkia saarta , jossa on paljon hienoja turistirysäkauppoja ja pieniä ravintoloita .</w:t>
      </w:r>
    </w:p>
    <w:p>
      <w:r>
        <w:rPr>
          <w:b/>
        </w:rPr>
        <w:t xml:space="preserve">Tulos</w:t>
      </w:r>
    </w:p>
    <w:p>
      <w:r>
        <w:t xml:space="preserve">Miksi puhuja kertoo meille, että he eivät pidä laivamatkoista?</w:t>
      </w:r>
    </w:p>
    <w:p>
      <w:r>
        <w:rPr>
          <w:b/>
        </w:rPr>
        <w:t xml:space="preserve">Esimerkki 1.911</w:t>
      </w:r>
    </w:p>
    <w:p>
      <w:r>
        <w:t xml:space="preserve">Konteksti: Hän kertoi aina parhaat tarinat näkemästään ja tekemästään. Hän ehti tavata lapsenlapsenlapsensa ( serkkuni tyttäret ) ja näki Billin ja minun menevän naimisiin . Hän ja isoäitini olivat naimisissa 65 vuotta ja tekivät toisensa yhä onnellisiksi ( useimmiten ). Hän kuoli nukkuessaan , ei tuntenut kipua , ympäröi perhe , joka rakasti häntä . Toivottavasti minä saan olla yhtä onnekas . Anteeksi , en tarkoittanut olla surkutteleva ja saada ystäväni masentumaan .</w:t>
      </w:r>
    </w:p>
    <w:p>
      <w:r>
        <w:rPr>
          <w:b/>
        </w:rPr>
        <w:t xml:space="preserve">Tulos</w:t>
      </w:r>
    </w:p>
    <w:p>
      <w:r>
        <w:t xml:space="preserve">Mikä voi olla fakta heidän isoisästään ?</w:t>
      </w:r>
    </w:p>
    <w:p>
      <w:r>
        <w:rPr>
          <w:b/>
        </w:rPr>
        <w:t xml:space="preserve">Tulos</w:t>
      </w:r>
    </w:p>
    <w:p>
      <w:r>
        <w:t xml:space="preserve">Miksi he keskustelevat isoisästään?</w:t>
      </w:r>
    </w:p>
    <w:p>
      <w:r>
        <w:rPr>
          <w:b/>
        </w:rPr>
        <w:t xml:space="preserve">Esimerkki 1.912</w:t>
      </w:r>
    </w:p>
    <w:p>
      <w:r>
        <w:t xml:space="preserve">Konteksti: Mutta kun huomasin hänet aamulla, tajusin, että hän ei ollut poikani, jonka olin synnyttänyt. " Toinen nainen vastasi: " Ei se ole niin ! Minun poikani on elävä ja sinun poikasi on kuollut. " Kuningas Salomo toisti lyhyesti heidän väitteensä ja käski: " Tuokaa minulle miekka . ".</w:t>
      </w:r>
    </w:p>
    <w:p>
      <w:r>
        <w:rPr>
          <w:b/>
        </w:rPr>
        <w:t xml:space="preserve">Tulos</w:t>
      </w:r>
    </w:p>
    <w:p>
      <w:r>
        <w:t xml:space="preserve">Miksi kuningas Salomo pyysi miekkaansa?</w:t>
      </w:r>
    </w:p>
    <w:p>
      <w:r>
        <w:rPr>
          <w:b/>
        </w:rPr>
        <w:t xml:space="preserve">Esimerkki 1.913</w:t>
      </w:r>
    </w:p>
    <w:p>
      <w:r>
        <w:t xml:space="preserve">Konteksti: &lt;.&lt; No , vein juuri tänään suurimman osan heistä juna-asemalle , joten he lähtevät junalla kohti pohjoista , 2 kaveria lähtee risteilylle Osloon , loput vierailevat perheen luona Kielin lähellä . Kolmanneksi : Pikkuserkkuni M. käy täysin hermoilleni . Läppärini oli päällä , koska hänen siskonsa halusi tarkistaa sähköpostit , ja hän näki työpöytäni , jossa on tällä hetkellä tämä kuva murjottelevasta Nicosta , koska rakastan kuvaa ihan älyttömästi . Seuraavaa keskustelua seurasi : M. : Onko tuo sinun poikaystäväsi?Minä : Ei , hän on minun suosikki kilpa-ajajani . M. : Ai .</w:t>
      </w:r>
    </w:p>
    <w:p>
      <w:r>
        <w:rPr>
          <w:b/>
        </w:rPr>
        <w:t xml:space="preserve">Tulos</w:t>
      </w:r>
    </w:p>
    <w:p>
      <w:r>
        <w:t xml:space="preserve">Kuka on esillä kannettavan tietokoneen työpöydällä ?</w:t>
      </w:r>
    </w:p>
    <w:p>
      <w:r>
        <w:rPr>
          <w:b/>
        </w:rPr>
        <w:t xml:space="preserve">Esimerkki 1.914</w:t>
      </w:r>
    </w:p>
    <w:p>
      <w:r>
        <w:t xml:space="preserve">Konteksti: Käännyin ympäri ja näin korttelin toisessa kulmassa ihmisiä, jotka vain tekivät omia juttujaan. Pyörittelin silmiäni ja kävelin heidän takanaan , koska he pelkäsivät sitä , että heidän kanssaan samalla kadulla oli ihmisiä . Katsokaas ihmiset , suojellun elämän eläminen Provossa valmistaa teitä maailmaan.</w:t>
      </w:r>
    </w:p>
    <w:p>
      <w:r>
        <w:rPr>
          <w:b/>
        </w:rPr>
        <w:t xml:space="preserve">Tulos</w:t>
      </w:r>
    </w:p>
    <w:p>
      <w:r>
        <w:t xml:space="preserve">Millainen ihminen kertoja on?</w:t>
      </w:r>
    </w:p>
    <w:p>
      <w:r>
        <w:rPr>
          <w:b/>
        </w:rPr>
        <w:t xml:space="preserve">Tulos</w:t>
      </w:r>
    </w:p>
    <w:p>
      <w:r>
        <w:t xml:space="preserve">Miksi ihmiset pelkäävät?</w:t>
      </w:r>
    </w:p>
    <w:p>
      <w:r>
        <w:rPr>
          <w:b/>
        </w:rPr>
        <w:t xml:space="preserve">Esimerkki 1.915</w:t>
      </w:r>
    </w:p>
    <w:p>
      <w:r>
        <w:t xml:space="preserve">Konteksti: ensinnäkin : anteeksi huono englanti ! olemme menossa newyorkiin lomalle ja naimisiin ! minne voimme mennä ottamaan juomia ja kuuntelemaan hyvää musiikkia ( tyyppi ryan adams ) .</w:t>
      </w:r>
    </w:p>
    <w:p>
      <w:r>
        <w:rPr>
          <w:b/>
        </w:rPr>
        <w:t xml:space="preserve">Tulos</w:t>
      </w:r>
    </w:p>
    <w:p>
      <w:r>
        <w:t xml:space="preserve">Minkälainen musiikki voi olla suosikkilajini ?</w:t>
      </w:r>
    </w:p>
    <w:p>
      <w:r>
        <w:rPr>
          <w:b/>
        </w:rPr>
        <w:t xml:space="preserve">Esimerkki 1.916</w:t>
      </w:r>
    </w:p>
    <w:p>
      <w:r>
        <w:t xml:space="preserve">Konteksti: Hevosenkasvattajamme on löytänyt meille toisen hevosen. Kävimme katsomassa sitä tänään . Se on täysverinen ( sanoinko jo etten halua toista täysveristä ? ) ja se on hieman pienempi kuin Sassimme , mutta aivan yhtä ihana .</w:t>
      </w:r>
    </w:p>
    <w:p>
      <w:r>
        <w:rPr>
          <w:b/>
        </w:rPr>
        <w:t xml:space="preserve">Tulos</w:t>
      </w:r>
    </w:p>
    <w:p>
      <w:r>
        <w:t xml:space="preserve">Mitä ominaisuuksia uudella lemmikillä on ?</w:t>
      </w:r>
    </w:p>
    <w:p>
      <w:r>
        <w:rPr>
          <w:b/>
        </w:rPr>
        <w:t xml:space="preserve">Esimerkki 1.917</w:t>
      </w:r>
    </w:p>
    <w:p>
      <w:r>
        <w:t xml:space="preserve">Konteksti: Enkä ollut ihan varma, olisinko halunnut sitä sillä hetkellä kuitenkaan . Hän ei sanonut mitään, ja antoi minun vain haukkua henkeäni maassa hetken aikaa, ennen kuin katsoin häntä taas. " Miksi olet täällä ? " tukahdutin.</w:t>
      </w:r>
    </w:p>
    <w:p>
      <w:r>
        <w:rPr>
          <w:b/>
        </w:rPr>
        <w:t xml:space="preserve">Tulos</w:t>
      </w:r>
    </w:p>
    <w:p>
      <w:r>
        <w:t xml:space="preserve">Mitä on voinut tapahtua ennen kuin putosin maahan ?</w:t>
      </w:r>
    </w:p>
    <w:p>
      <w:r>
        <w:rPr>
          <w:b/>
        </w:rPr>
        <w:t xml:space="preserve">Esimerkki 1.918</w:t>
      </w:r>
    </w:p>
    <w:p>
      <w:r>
        <w:t xml:space="preserve">Konteksti: Lana oli aivan hänen takanaan. Lana antoi hänelle tarpeeksi aikaa olla tarpeeksi kaukana, jotta hän ei todennäköisesti kuulisi tai tunnistaisi kuorma-auton moottorin käynnistyksen ääntä, ja lähti sitten nopeasti kohti aamukuudelta lähtevää lauttaa. Joen yli päästyään hän suuntasi lähimpään kaupunkiin, joka oli tarpeeksi suuri, jotta siellä oli autovuokraamo, ja vuokrasi väärennetyllä henkilöllisyystodistuksellaan ja luottokorteillaan tukevan, kuvailemattoman auton, jolla hän pääsi loppumatkan Smallvilleen.</w:t>
      </w:r>
    </w:p>
    <w:p>
      <w:r>
        <w:rPr>
          <w:b/>
        </w:rPr>
        <w:t xml:space="preserve">Tulos</w:t>
      </w:r>
    </w:p>
    <w:p>
      <w:r>
        <w:t xml:space="preserve">Miksi Lana salasi Jimiltä, että hän oli lähdössä?</w:t>
      </w:r>
    </w:p>
    <w:p>
      <w:r>
        <w:rPr>
          <w:b/>
        </w:rPr>
        <w:t xml:space="preserve">Esimerkki 1.919</w:t>
      </w:r>
    </w:p>
    <w:p>
      <w:r>
        <w:t xml:space="preserve">Konteksti: Voi pojat, olipa outoa nähdä! Niin monet ihmiset muuttuivat niin paljon , toiset pysyivät samoina . Se oli sellainen räjähdys menneisyydestä ... se huvitti minua suuresti .</w:t>
      </w:r>
    </w:p>
    <w:p>
      <w:r>
        <w:rPr>
          <w:b/>
        </w:rPr>
        <w:t xml:space="preserve">Tulos</w:t>
      </w:r>
    </w:p>
    <w:p>
      <w:r>
        <w:t xml:space="preserve">Mitä kohde voisi tehdä videonauhoilla?</w:t>
      </w:r>
    </w:p>
    <w:p>
      <w:r>
        <w:rPr>
          <w:b/>
        </w:rPr>
        <w:t xml:space="preserve">Esimerkki 1.920</w:t>
      </w:r>
    </w:p>
    <w:p>
      <w:r>
        <w:t xml:space="preserve">Konteksti: Tässä hän on , syntymäpäiväprinsessamme . Nämä kuvat otettiin itse asiassa toissa päivänä , koska tiesin , että olisin liian kiireinen saadakseni hyviä kuvia juhlissa , ja olin aivan oikeassa . Minun kuvat tänään eivät olleet hyviä , mutta nämä ovat joitakin minun kaikkien aikojen suosikkeja .</w:t>
      </w:r>
    </w:p>
    <w:p>
      <w:r>
        <w:rPr>
          <w:b/>
        </w:rPr>
        <w:t xml:space="preserve">Tulos</w:t>
      </w:r>
    </w:p>
    <w:p>
      <w:r>
        <w:t xml:space="preserve">Miksi puhuja olisi liian kiireinen juhlissa ottaakseen kuvia tytöstä ?</w:t>
      </w:r>
    </w:p>
    <w:p>
      <w:r>
        <w:rPr>
          <w:b/>
        </w:rPr>
        <w:t xml:space="preserve">Esimerkki 1.921</w:t>
      </w:r>
    </w:p>
    <w:p>
      <w:r>
        <w:t xml:space="preserve">Konteksti: Vaikka olin täysi idiootti , minun olisi pitänyt tietää, että hän reagoi hyvin kypsällä tavalla. Kasvatimme hänet olemaan kypsä ja käsittelemään huonoja tilanteita tyylikkäästi . Äitini sanoo aina , että älä anna sen elää päässäsi .</w:t>
      </w:r>
    </w:p>
    <w:p>
      <w:r>
        <w:rPr>
          <w:b/>
        </w:rPr>
        <w:t xml:space="preserve">Tulos</w:t>
      </w:r>
    </w:p>
    <w:p>
      <w:r>
        <w:t xml:space="preserve">Mitä puhujan äiti tarkoittaa, kun hän sanoo, että älä anna sen elää päässäsi?</w:t>
      </w:r>
    </w:p>
    <w:p>
      <w:r>
        <w:rPr>
          <w:b/>
        </w:rPr>
        <w:t xml:space="preserve">Esimerkki 1.922</w:t>
      </w:r>
    </w:p>
    <w:p>
      <w:r>
        <w:t xml:space="preserve">Konteksti: Animate on Tenimyu dvd:n yksinmyyjä Japanissa, joten en ymmärrä, miksi se kestäisi kauan. Calpico / Calpis tuli ulos uusi maku ( no en ole nähnyt sitä ennen ) . Calpico ... Aloe O.o niin kuin Pocky , minun täytyy kokeilla jokaista makua XD Se maistuu vähän kuin viinirypäle . Ei hassumpi mutta pysyn turvallisemmissa mauissa .</w:t>
      </w:r>
    </w:p>
    <w:p>
      <w:r>
        <w:rPr>
          <w:b/>
        </w:rPr>
        <w:t xml:space="preserve">Tulos</w:t>
      </w:r>
    </w:p>
    <w:p>
      <w:r>
        <w:t xml:space="preserve">Mitä elokuvia Animate myy ?</w:t>
      </w:r>
    </w:p>
    <w:p>
      <w:r>
        <w:rPr>
          <w:b/>
        </w:rPr>
        <w:t xml:space="preserve">Esimerkki 1.923</w:t>
      </w:r>
    </w:p>
    <w:p>
      <w:r>
        <w:t xml:space="preserve">Konteksti: Toivottavasti asiat paranevat siellä pian, koska inhoan nähdä vanhempieni yksikköjeni olevan ahdingossa . Ja nyt olen asunnossa nukkuvien ihmisten kanssa . Eivätkö he tiedä, että kello on vasta yksi yöllä? Psh .</w:t>
      </w:r>
    </w:p>
    <w:p>
      <w:r>
        <w:rPr>
          <w:b/>
        </w:rPr>
        <w:t xml:space="preserve">Tulos</w:t>
      </w:r>
    </w:p>
    <w:p>
      <w:r>
        <w:t xml:space="preserve">Miksi olen niin yllättynyt siitä, että olen asunnossa, jossa ihmiset nukkuvat, vaikka kello on vasta yksi yöllä?</w:t>
      </w:r>
    </w:p>
    <w:p>
      <w:r>
        <w:rPr>
          <w:b/>
        </w:rPr>
        <w:t xml:space="preserve">Esimerkki 1.924</w:t>
      </w:r>
    </w:p>
    <w:p>
      <w:r>
        <w:t xml:space="preserve">Konteksti: Tänään aloitimme päivän kävelemällä Williamsburgin historiallisilla kaduilla, pysähtyen ottamaan kuvia ja katsomaan eläimiä. Julian ollessa oppaanamme kävimme tänään postissa , kirjapainossa , aikakauslehdessä , oikeustalossa , vankilassa , puusepäntehtaassa ja kuvernöörin palatsissa . Huh ! !.</w:t>
      </w:r>
    </w:p>
    <w:p>
      <w:r>
        <w:rPr>
          <w:b/>
        </w:rPr>
        <w:t xml:space="preserve">Tulos</w:t>
      </w:r>
    </w:p>
    <w:p>
      <w:r>
        <w:t xml:space="preserve">Mikä voi olla syy heidän Williamsburgin matkalleen?</w:t>
      </w:r>
    </w:p>
    <w:p>
      <w:r>
        <w:rPr>
          <w:b/>
        </w:rPr>
        <w:t xml:space="preserve">Tulos</w:t>
      </w:r>
    </w:p>
    <w:p>
      <w:r>
        <w:t xml:space="preserve">Mitä heidän matkansa aikana Williamsburgissa saattaa tapahtua?</w:t>
      </w:r>
    </w:p>
    <w:p>
      <w:r>
        <w:rPr>
          <w:b/>
        </w:rPr>
        <w:t xml:space="preserve">Esimerkki 1.925</w:t>
      </w:r>
    </w:p>
    <w:p>
      <w:r>
        <w:t xml:space="preserve">Konteksti: Hän sai minut arvostamaan vampyyrejä , joita kohtaan tunteeni olivat siihen asti sekoittuneet. Hän sai minut hetkellisesti jopa pitämään Alicesta , mutta sen jälkeen hän onnistui muistuttamaan minua siitä, miksi vihasin häntä alun perin : toisten ihmisten elämästä päättäminen kysymättä heiltä on yksi suurimmista inhokkeistani , enkä välitä pätkääkään aikeista . Luulen, että hän on se, jota en voi sietää ollenkaan koko sarjassa, ja minua hämmentää, miten kaikki tuntuvat pitävän hänestä.</w:t>
      </w:r>
    </w:p>
    <w:p>
      <w:r>
        <w:rPr>
          <w:b/>
        </w:rPr>
        <w:t xml:space="preserve">Tulos</w:t>
      </w:r>
    </w:p>
    <w:p>
      <w:r>
        <w:t xml:space="preserve">Miksi minua hämmentää, miten kaikki tuntuvat pitävän hänestä ?</w:t>
      </w:r>
    </w:p>
    <w:p>
      <w:r>
        <w:rPr>
          <w:b/>
        </w:rPr>
        <w:t xml:space="preserve">Esimerkki 1.926</w:t>
      </w:r>
    </w:p>
    <w:p>
      <w:r>
        <w:t xml:space="preserve">Konteksti: Huolimatta siitä, että Bidenin palveluksessa on 27 naista ja vain 14 miestä (voisiko se olla Clintonin ongelma?) , hyvin harvat naisista ja miehistä jakavat yhteisiä titteleitä. Ainoa työpaikka, jossa on päällekkäisyyttä, on henkilökunnan avustajat . Nämä ovat perinteisesti kongressin toimistojen matalapalkkaisia perustason töitä.</w:t>
      </w:r>
    </w:p>
    <w:p>
      <w:r>
        <w:rPr>
          <w:b/>
        </w:rPr>
        <w:t xml:space="preserve">Tulos</w:t>
      </w:r>
    </w:p>
    <w:p>
      <w:r>
        <w:t xml:space="preserve">Mikä voi olla uskottava fakta henkilökunnan avustajista ?</w:t>
      </w:r>
    </w:p>
    <w:p>
      <w:r>
        <w:rPr>
          <w:b/>
        </w:rPr>
        <w:t xml:space="preserve">Tulos</w:t>
      </w:r>
    </w:p>
    <w:p>
      <w:r>
        <w:t xml:space="preserve">Mikä mahtaa olla uskottava syy tyytymättömyyteeni Bidenin kampanjaa kohtaan ?</w:t>
      </w:r>
    </w:p>
    <w:p>
      <w:r>
        <w:rPr>
          <w:b/>
        </w:rPr>
        <w:t xml:space="preserve">Esimerkki 1.927</w:t>
      </w:r>
    </w:p>
    <w:p>
      <w:r>
        <w:t xml:space="preserve">Konteksti: Chava on minua paljon lyhyempi. Oikeasti , hän saa minut tuntemaan itseni niin pitkäksi . Olen kuitenkin todella iloinen, että hän menee collegeen minun puolellani maata~. Ryöstimme NYC:n tänään tunnin tai kaksi, hyvää aikaa. Oli kakkua ja sitten melkein päädyimme dvd-kaupan porno-osastolle.</w:t>
      </w:r>
    </w:p>
    <w:p>
      <w:r>
        <w:rPr>
          <w:b/>
        </w:rPr>
        <w:t xml:space="preserve">Tulos</w:t>
      </w:r>
    </w:p>
    <w:p>
      <w:r>
        <w:t xml:space="preserve">Miksi he ratsasivat NYC:tä tunnin tai kaksi?</w:t>
      </w:r>
    </w:p>
    <w:p>
      <w:r>
        <w:rPr>
          <w:b/>
        </w:rPr>
        <w:t xml:space="preserve">Esimerkki 1.928</w:t>
      </w:r>
    </w:p>
    <w:p>
      <w:r>
        <w:t xml:space="preserve">Konteksti: Tänään heräsin klo 230 ja sekoilin internetissä , kävin kuntosalilla ( asuinkompleksissamme ) ja söin illallisen. Olen täysin tyytyväinen päivääni .</w:t>
      </w:r>
    </w:p>
    <w:p>
      <w:r>
        <w:rPr>
          <w:b/>
        </w:rPr>
        <w:t xml:space="preserve">Tulos</w:t>
      </w:r>
    </w:p>
    <w:p>
      <w:r>
        <w:t xml:space="preserve">Miksi on päiviä, jolloin minulla ei ole halua lähteä kotoa?</w:t>
      </w:r>
    </w:p>
    <w:p>
      <w:r>
        <w:rPr>
          <w:b/>
        </w:rPr>
        <w:t xml:space="preserve">Esimerkki 1.929</w:t>
      </w:r>
    </w:p>
    <w:p>
      <w:r>
        <w:t xml:space="preserve">Konteksti: Olin sunnuntaina kuvauksissa ja olin niin onnellinen, että sain sen päätökseen. Odotus aiheutti minulle paljon stressiä ; kuin viikkoja ennen lukion jälleennäkemistä tai jonkun häitä. Suunnittelet saavasi asusi täydelliseksi ja itsesi kuntoon ennen päivää, mutta päädyt aina vetämään kaiken kasaan viime hetkellä .</w:t>
      </w:r>
    </w:p>
    <w:p>
      <w:r>
        <w:rPr>
          <w:b/>
        </w:rPr>
        <w:t xml:space="preserve">Tulos</w:t>
      </w:r>
    </w:p>
    <w:p>
      <w:r>
        <w:t xml:space="preserve">Miksi valokuvaus aiheutti minulle stressiä ?</w:t>
      </w:r>
    </w:p>
    <w:p>
      <w:r>
        <w:rPr>
          <w:b/>
        </w:rPr>
        <w:t xml:space="preserve">Esimerkki 1.930</w:t>
      </w:r>
    </w:p>
    <w:p>
      <w:r>
        <w:t xml:space="preserve">Konteksti: Seuraavaksi menimme ulos elävien perhosten luo . Me pidimme kun menimme perhostelttaan . Saimme melonia ja perhoset laskeutuivat sen päälle . Siellä oli tuhansia perhosia .</w:t>
      </w:r>
    </w:p>
    <w:p>
      <w:r>
        <w:rPr>
          <w:b/>
        </w:rPr>
        <w:t xml:space="preserve">Tulos</w:t>
      </w:r>
    </w:p>
    <w:p>
      <w:r>
        <w:t xml:space="preserve">Mitä kertoja todennäköisesti tekee, kun hänen ympärillään on niin paljon perhosia ?</w:t>
      </w:r>
    </w:p>
    <w:p>
      <w:r>
        <w:rPr>
          <w:b/>
        </w:rPr>
        <w:t xml:space="preserve">Tulos</w:t>
      </w:r>
    </w:p>
    <w:p>
      <w:r>
        <w:t xml:space="preserve">Miksi perhoset laskeutuisivat kantelelon päälle?</w:t>
      </w:r>
    </w:p>
    <w:p>
      <w:r>
        <w:rPr>
          <w:b/>
        </w:rPr>
        <w:t xml:space="preserve">Tulos</w:t>
      </w:r>
    </w:p>
    <w:p>
      <w:r>
        <w:t xml:space="preserve">Mikä on sellainen paikka, jossa on perhosteltta ?</w:t>
      </w:r>
    </w:p>
    <w:p>
      <w:r>
        <w:rPr>
          <w:b/>
        </w:rPr>
        <w:t xml:space="preserve">Tulos</w:t>
      </w:r>
    </w:p>
    <w:p>
      <w:r>
        <w:t xml:space="preserve">Miksi kertojan ympärillä oli niin paljon perhosia?</w:t>
      </w:r>
    </w:p>
    <w:p>
      <w:r>
        <w:rPr>
          <w:b/>
        </w:rPr>
        <w:t xml:space="preserve">Esimerkki 1.931</w:t>
      </w:r>
    </w:p>
    <w:p>
      <w:r>
        <w:t xml:space="preserve">Konteksti: Sillä pieni tyttö, joka välitti niin paljon todella näki, mitä ihminen voi tehdä . Hän taisteli nyt avaruusolentoja vastaan ja pelasti koko maailman , mutta kun se tuli alas kaupungin ihmisiä countrycide hän näki todellisen kauhu ihmisten . Hän ei voinut ymmärtää miten ihmiset voivat tehdä sellaista ja hän huomasi etsivänsä vastauksia mutta eksyi etsinnöissä . " Koska se tekee minut onnelliseksi . " Sanat, jotka jäivät hänen ajatuksiinsa, kun nainen, joka kerran ajatteli, että muut ihmiset eivät voisi tehdä niin vahingollisia asioita .</w:t>
      </w:r>
    </w:p>
    <w:p>
      <w:r>
        <w:rPr>
          <w:b/>
        </w:rPr>
        <w:t xml:space="preserve">Tulos</w:t>
      </w:r>
    </w:p>
    <w:p>
      <w:r>
        <w:t xml:space="preserve">Mitä pikku tytölle tapahtuu, kun hän näkee kaiken tämän?</w:t>
      </w:r>
    </w:p>
    <w:p>
      <w:r>
        <w:rPr>
          <w:b/>
        </w:rPr>
        <w:t xml:space="preserve">Esimerkki 1.932</w:t>
      </w:r>
    </w:p>
    <w:p>
      <w:r>
        <w:t xml:space="preserve">Konteksti: Minulla oli lupa käyttää heidän univormuaan merijalkaväen operatiiviseen yksikköön osoitettuna laivaston kliinisenä psykologina. Korpraali rullasi eteenpäin pyörätuolissaan ja kätteli minua lujasti . " Teillä ei ole aavistustakaan, kuinka hienoa on nähdä tuo univormu , rouva ", hän sanoi virnistäen .</w:t>
      </w:r>
    </w:p>
    <w:p>
      <w:r>
        <w:rPr>
          <w:b/>
        </w:rPr>
        <w:t xml:space="preserve">Tulos</w:t>
      </w:r>
    </w:p>
    <w:p>
      <w:r>
        <w:t xml:space="preserve">Miksi korpraali virnisti?</w:t>
      </w:r>
    </w:p>
    <w:p>
      <w:r>
        <w:rPr>
          <w:b/>
        </w:rPr>
        <w:t xml:space="preserve">Tulos</w:t>
      </w:r>
    </w:p>
    <w:p>
      <w:r>
        <w:t xml:space="preserve">Miksi korpraali istui?</w:t>
      </w:r>
    </w:p>
    <w:p>
      <w:r>
        <w:rPr>
          <w:b/>
        </w:rPr>
        <w:t xml:space="preserve">Esimerkki 1.933</w:t>
      </w:r>
    </w:p>
    <w:p>
      <w:r>
        <w:t xml:space="preserve">Konteksti: Löysin kuninkaansinisen unelmakorsettini siivotessani asuntoa eilen . Äärettömän paskalla tuulella , keskeytin kaikki työt ja viskasin paidan ja rintaliivit pois tehdäkseni tilaa uteliaalle uteliaisuudelle ( " Mitenkähän TÄNÄÄN mahtuu " ) . Minäpä kerron teille mitä .</w:t>
      </w:r>
    </w:p>
    <w:p>
      <w:r>
        <w:rPr>
          <w:b/>
        </w:rPr>
        <w:t xml:space="preserve">Tulos</w:t>
      </w:r>
    </w:p>
    <w:p>
      <w:r>
        <w:t xml:space="preserve">Miksi siivosin asuntoa?</w:t>
      </w:r>
    </w:p>
    <w:p>
      <w:r>
        <w:rPr>
          <w:b/>
        </w:rPr>
        <w:t xml:space="preserve">Esimerkki 1.934</w:t>
      </w:r>
    </w:p>
    <w:p>
      <w:r>
        <w:t xml:space="preserve">Konteksti: Se on hyvin työlästä ja aikaa vievää . Ja suurimman osan ajasta evästeeni ovat muutenkin surkeita . Tein eilen pirunruokakakun . Meillä oli vieraita ja yritin tehdä "kotiäiti" -rutiiniani.</w:t>
      </w:r>
    </w:p>
    <w:p>
      <w:r>
        <w:rPr>
          <w:b/>
        </w:rPr>
        <w:t xml:space="preserve">Tulos</w:t>
      </w:r>
    </w:p>
    <w:p>
      <w:r>
        <w:t xml:space="preserve">Onko nimesi Suzy Suzy kotiäiti rutiini ?</w:t>
      </w:r>
    </w:p>
    <w:p>
      <w:r>
        <w:rPr>
          <w:b/>
        </w:rPr>
        <w:t xml:space="preserve">Tulos</w:t>
      </w:r>
    </w:p>
    <w:p>
      <w:r>
        <w:t xml:space="preserve">Miksi tämä toiminta on niin työlästä ?</w:t>
      </w:r>
    </w:p>
    <w:p>
      <w:r>
        <w:rPr>
          <w:b/>
        </w:rPr>
        <w:t xml:space="preserve">Esimerkki 1.935</w:t>
      </w:r>
    </w:p>
    <w:p>
      <w:r>
        <w:t xml:space="preserve">Konteksti: Mutta eilen minulla oli todellinen ongelma seuraavan lauseen kanssa . Yamamoto - san wa issho ni Ginza e ikimasu . ( Se tarkoittaa neiti / neiti / rouva . ) Yamamoto on menossa Ginzaan ( yhdessä minun kanssani ) . Mutta lausuin Yamamoton jatkuvasti väärin ( ja tiedän paremmin ) ja kompastuin issho ni .</w:t>
      </w:r>
    </w:p>
    <w:p>
      <w:r>
        <w:rPr>
          <w:b/>
        </w:rPr>
        <w:t xml:space="preserve">Tulos</w:t>
      </w:r>
    </w:p>
    <w:p>
      <w:r>
        <w:t xml:space="preserve">Miltä minusta tuntui lausua lause väärin ?</w:t>
      </w:r>
    </w:p>
    <w:p>
      <w:r>
        <w:rPr>
          <w:b/>
        </w:rPr>
        <w:t xml:space="preserve">Esimerkki 1.936</w:t>
      </w:r>
    </w:p>
    <w:p>
      <w:r>
        <w:t xml:space="preserve">Konteksti: xD Ensin eksyimme matkalla Six Flagsiin, sitten päädyimme siihen, ettemme ratsastaneet ollenkaan, koska emme löytäneet etsimäämme (edes kartan avulla), sitten vatsaani alkoi sattua, joten menimme vain kotiin ja jäähdyttelimme noin tunnin :P Mutta se ei haittaa, koska Six Flagsissä ollessamme .... INSPIRAATIO ISKI !.</w:t>
      </w:r>
    </w:p>
    <w:p>
      <w:r>
        <w:rPr>
          <w:b/>
        </w:rPr>
        <w:t xml:space="preserve">Tulos</w:t>
      </w:r>
    </w:p>
    <w:p>
      <w:r>
        <w:t xml:space="preserve">Mitä olisi voinut tapahtua, jos emme olisi eksyneet eilen matkalla Six Flagsiin?</w:t>
      </w:r>
    </w:p>
    <w:p>
      <w:r>
        <w:rPr>
          <w:b/>
        </w:rPr>
        <w:t xml:space="preserve">Esimerkki 1.937</w:t>
      </w:r>
    </w:p>
    <w:p>
      <w:r>
        <w:t xml:space="preserve">Konteksti: Opeta lapsellesi, miten välttää koiranpuremia . Opeta lapsesi pysymään paikallaan, jos vieras koira lähestyy tai jahtaa häntä . Varmista, että hän ymmärtää, ettei saa juosta , potkia tai tehdä uhkaavia eleitä koiraa kohti, vaikka hän olisi kuinka peloissaan. Sen sijaan hänen tulee kohdata koira ja perääntyä hitaasti, kunnes hän on poissa koiran ulottuvilta.</w:t>
      </w:r>
    </w:p>
    <w:p>
      <w:r>
        <w:rPr>
          <w:b/>
        </w:rPr>
        <w:t xml:space="preserve">Tulos</w:t>
      </w:r>
    </w:p>
    <w:p>
      <w:r>
        <w:t xml:space="preserve">Miksi kertoja antaa neuvoja muille ?</w:t>
      </w:r>
    </w:p>
    <w:p>
      <w:r>
        <w:rPr>
          <w:b/>
        </w:rPr>
        <w:t xml:space="preserve">Esimerkki 1.938</w:t>
      </w:r>
    </w:p>
    <w:p>
      <w:r>
        <w:t xml:space="preserve">Konteksti: Jos Rose voi palata toisesta ulottuvuudesta, Master voi selvitä aikasodasta ja Dalekit voivat jatkaa pakenemista varmalta sukupuuttoon kuolemiselta ... he voivat kiertää tämän juonikohdan, jos se joskus palvelee heitä.</w:t>
      </w:r>
    </w:p>
    <w:p>
      <w:r>
        <w:rPr>
          <w:b/>
        </w:rPr>
        <w:t xml:space="preserve">Tulos</w:t>
      </w:r>
    </w:p>
    <w:p>
      <w:r>
        <w:t xml:space="preserve">Mitä voimme päätellä Doctor Who -ohjelman juonenkäänteistä?</w:t>
      </w:r>
    </w:p>
    <w:p>
      <w:r>
        <w:rPr>
          <w:b/>
        </w:rPr>
        <w:t xml:space="preserve">Tulos</w:t>
      </w:r>
    </w:p>
    <w:p>
      <w:r>
        <w:t xml:space="preserve">minkä vuoksi kuka tahansa voi palata ja mitä tahansa voidaan tehdä ?</w:t>
      </w:r>
    </w:p>
    <w:p>
      <w:r>
        <w:rPr>
          <w:b/>
        </w:rPr>
        <w:t xml:space="preserve">Esimerkki 1.939</w:t>
      </w:r>
    </w:p>
    <w:p>
      <w:r>
        <w:t xml:space="preserve">Konteksti: Söin aamiaista tänä aamuna , kauniin vaimoni kanssa , The Waffle Housessa Alpharettassa , Georgiassa . Tämä oli Jillianin ensimmäinen kerta täällä syömisessä ja minulle ensimmäinen kerta pitkään aikaan. Tykkäsin istua baaritiskillä , koska sieltä voi seurata ruoan valmistusta. Lisäksi on hauska kuunnella, kun he huutavat tilauksia.</w:t>
      </w:r>
    </w:p>
    <w:p>
      <w:r>
        <w:rPr>
          <w:b/>
        </w:rPr>
        <w:t xml:space="preserve">Tulos</w:t>
      </w:r>
    </w:p>
    <w:p>
      <w:r>
        <w:t xml:space="preserve">Miksi he haluavat istua baaritiskillä ?</w:t>
      </w:r>
    </w:p>
    <w:p>
      <w:r>
        <w:rPr>
          <w:b/>
        </w:rPr>
        <w:t xml:space="preserve">Esimerkki 1.940</w:t>
      </w:r>
    </w:p>
    <w:p>
      <w:r>
        <w:t xml:space="preserve">Konteksti: Muistan, kun minulle kerrottiin, että siskoni tulisi hakemaan minut koulun jälkeen ... ja minä odotin ja odotin ja lopulta soitin saadakseni selville, mitä oli tekeillä. He olivat unohtaneet minut , joten äitini lähetti naapurimme hakemaan minut . Huomasin, että tämä naapuri ei tiennyt varmasti, tiesinkö vai en, koska hän tanssi aiheen ympärillä ja yritti varovasti kertoa minulle, että kaikki oli mennyttä. Muistan vieläkin miten huoneeni oli järjestetty ennen kuin kaikki oli siirretty pois .</w:t>
      </w:r>
    </w:p>
    <w:p>
      <w:r>
        <w:rPr>
          <w:b/>
        </w:rPr>
        <w:t xml:space="preserve">Tulos</w:t>
      </w:r>
    </w:p>
    <w:p>
      <w:r>
        <w:t xml:space="preserve">Miksi kertoja kantaa kaunaa .?</w:t>
      </w:r>
    </w:p>
    <w:p>
      <w:r>
        <w:rPr>
          <w:b/>
        </w:rPr>
        <w:t xml:space="preserve">Esimerkki 1.941</w:t>
      </w:r>
    </w:p>
    <w:p>
      <w:r>
        <w:t xml:space="preserve">Konteksti: I was n't worried . Mutta kävin pitkän keskustelun kovaäänisen , omapäisen , erittäin siistin kuubalaisen naisen kanssa , ja päätin kokeilla sitä . " Tiedättekö , se on outoa , kirjoitan suoraa romantiikkaa , mutta olen naimisissa tytön kanssa . " Hän vain kumartui eteenpäin ja kysyi , " Millaista se on ? ".</w:t>
      </w:r>
    </w:p>
    <w:p>
      <w:r>
        <w:rPr>
          <w:b/>
        </w:rPr>
        <w:t xml:space="preserve">Tulos</w:t>
      </w:r>
    </w:p>
    <w:p>
      <w:r>
        <w:t xml:space="preserve">Mistä henkilö, jonka kanssa kertoja keskustelee, on kotoisin ?</w:t>
      </w:r>
    </w:p>
    <w:p>
      <w:r>
        <w:rPr>
          <w:b/>
        </w:rPr>
        <w:t xml:space="preserve">Esimerkki 1.942</w:t>
      </w:r>
    </w:p>
    <w:p>
      <w:r>
        <w:t xml:space="preserve">Konteksti: Se 's pitää vastustajat sytyttää tulostaulun että 's ollut ongelma Cincinnati . Bengals ovat tehneet kollektiivisen pyrkimyksen parantaa puolustuksensa viimeisten kolmen luonnoksia , käyttäen niiden kolmen viimeisen ensimmäisen kierroksen poimii että puolella palloa. Vuonna 2006 Cincy valitsi ensimmäisen kierroksen valinnallaan Etelä-Carolinan kulman Jonathan Josephin , ja vuonna 2007 Bengals otti toisen puolustajan ensimmäisellä valinnallaan Michiganin Leon Hallin . Viime draft , joukkue tabbed USC ulkopuolella linebacker Keith Rivers ensimmäisellä kierroksella .</w:t>
      </w:r>
    </w:p>
    <w:p>
      <w:r>
        <w:rPr>
          <w:b/>
        </w:rPr>
        <w:t xml:space="preserve">Tulos</w:t>
      </w:r>
    </w:p>
    <w:p>
      <w:r>
        <w:t xml:space="preserve">Miten kuvailisi Cincinnati Bengalsin joukkuetta ?</w:t>
      </w:r>
    </w:p>
    <w:p>
      <w:r>
        <w:rPr>
          <w:b/>
        </w:rPr>
        <w:t xml:space="preserve">Tulos</w:t>
      </w:r>
    </w:p>
    <w:p>
      <w:r>
        <w:t xml:space="preserve">Mitä Bengalseille on tapahtunut ennen kuin he ovat tehneet ponnistuksen?</w:t>
      </w:r>
    </w:p>
    <w:p>
      <w:r>
        <w:rPr>
          <w:b/>
        </w:rPr>
        <w:t xml:space="preserve">Tulos</w:t>
      </w:r>
    </w:p>
    <w:p>
      <w:r>
        <w:t xml:space="preserve">Mikä on syy miksi Bengals häviää jatkuvasti ?</w:t>
      </w:r>
    </w:p>
    <w:p>
      <w:r>
        <w:rPr>
          <w:b/>
        </w:rPr>
        <w:t xml:space="preserve">Esimerkki 1.943</w:t>
      </w:r>
    </w:p>
    <w:p>
      <w:r>
        <w:t xml:space="preserve">Konteksti: Ajo oli läpi joitakin kumpuilevia kukkuloita ennen kuin tulimme kaunis järvi, joka oli rajalla kahden valtion. Emily otti muutaman kuvan tervetuliaiskylttien vieressä ja sitten lähdimme kohti Seattlea . Rysähdimme pikkukaupungissa noin 2 tunnin päässä Seattlesta . Ajomatkan paras hetki oli, kun Mount St. Helen ilmestyi horisonttiin , ja noin 15 minuuttia myöhemmin näimme myös Mount Rainierin .</w:t>
      </w:r>
    </w:p>
    <w:p>
      <w:r>
        <w:rPr>
          <w:b/>
        </w:rPr>
        <w:t xml:space="preserve">Tulos</w:t>
      </w:r>
    </w:p>
    <w:p>
      <w:r>
        <w:t xml:space="preserve">Mikä voi olla uskottava fakta meistä ?</w:t>
      </w:r>
    </w:p>
    <w:p>
      <w:r>
        <w:rPr>
          <w:b/>
        </w:rPr>
        <w:t xml:space="preserve">Esimerkki 1.944</w:t>
      </w:r>
    </w:p>
    <w:p>
      <w:r>
        <w:t xml:space="preserve">Konteksti: Olin väsynyt ja siellä oli paljon sinistä vuoristokastetta. Tuon on parasta voittaa mikä tahansa kilpailu ; en halua elää ilman sinistä vadelmaista mountain dew'ta . Saatan ostaa tuota tavaraa kun palaan kouluun, jotta minun ei tarvitse koskaan nukkua.</w:t>
      </w:r>
    </w:p>
    <w:p>
      <w:r>
        <w:rPr>
          <w:b/>
        </w:rPr>
        <w:t xml:space="preserve">Tulos</w:t>
      </w:r>
    </w:p>
    <w:p>
      <w:r>
        <w:t xml:space="preserve">Mikä on syy siihen, että en halua nukkua, kun palaan kouluun ?</w:t>
      </w:r>
    </w:p>
    <w:p>
      <w:r>
        <w:rPr>
          <w:b/>
        </w:rPr>
        <w:t xml:space="preserve">Tulos</w:t>
      </w:r>
    </w:p>
    <w:p>
      <w:r>
        <w:t xml:space="preserve">Kokeiletko koskaan toista makua ?</w:t>
      </w:r>
    </w:p>
    <w:p>
      <w:r>
        <w:rPr>
          <w:b/>
        </w:rPr>
        <w:t xml:space="preserve">Esimerkki 1.945</w:t>
      </w:r>
    </w:p>
    <w:p>
      <w:r>
        <w:t xml:space="preserve">Konteksti: Hän ei palannut kiittämään, koska Jeesuksella ei ollut mitään tekemistä parantumistapahtumien kanssa. Kahdeksas spitaalinen ei palannut juuri siksi, että hän uskoi Jeesuksen parantaneen hänet - että Jumalan valtakunta oli täällä ja Messias oli saapunut . Palata kiittämään, kun Jumalan valtakunta oli niin lähellä - ennenkuulumatonta ! Ja niinpä hän juoksi julkaisemaan uutisen!Mitä sanon yhdeksännestä spitaalisesta ?.</w:t>
      </w:r>
    </w:p>
    <w:p>
      <w:r>
        <w:rPr>
          <w:b/>
        </w:rPr>
        <w:t xml:space="preserve">Tulos</w:t>
      </w:r>
    </w:p>
    <w:p>
      <w:r>
        <w:t xml:space="preserve">Miksi spitaalinen uskoi, että Jeesus oli parantanut hänet?</w:t>
      </w:r>
    </w:p>
    <w:p>
      <w:r>
        <w:rPr>
          <w:b/>
        </w:rPr>
        <w:t xml:space="preserve">Esimerkki 1.946</w:t>
      </w:r>
    </w:p>
    <w:p>
      <w:r>
        <w:t xml:space="preserve">Konteksti: He eivät pidä siitä, että ihmiset ostavat kodeiinituotteita, ja yrittävät saada sinut ostamaan jonkin vaihtoehdon tai menemään lääkäriin. Se on ainoa lääke, joka auttaa päänsärkyihini , joten ostan sitä. Annoin kuitenkin heidän suostutella minut ostamaan B-vitamiinitabletteja .</w:t>
      </w:r>
    </w:p>
    <w:p>
      <w:r>
        <w:rPr>
          <w:b/>
        </w:rPr>
        <w:t xml:space="preserve">Tulos</w:t>
      </w:r>
    </w:p>
    <w:p>
      <w:r>
        <w:t xml:space="preserve">Mikä seuraavista on totta kertojasta?</w:t>
      </w:r>
    </w:p>
    <w:p>
      <w:r>
        <w:rPr>
          <w:b/>
        </w:rPr>
        <w:t xml:space="preserve">Esimerkki 1.947</w:t>
      </w:r>
    </w:p>
    <w:p>
      <w:r>
        <w:t xml:space="preserve">Konteksti: Perheen ystävä on menossa naimisiin, eikä se ole kummallekaan ensimmäinen . Tämän vuoksi he ovat päättäneet pitää hauskan ja rennon seremonian kotonaan, ja vastaanotto heti sen jälkeen, jotta heidän perheensä voisivat kokoontua yhteen. Ahem .</w:t>
      </w:r>
    </w:p>
    <w:p>
      <w:r>
        <w:rPr>
          <w:b/>
        </w:rPr>
        <w:t xml:space="preserve">Tulos</w:t>
      </w:r>
    </w:p>
    <w:p>
      <w:r>
        <w:t xml:space="preserve">Mikä on mahdollinen syy, miksi he valitsivat rennon seremonian?</w:t>
      </w:r>
    </w:p>
    <w:p>
      <w:r>
        <w:rPr>
          <w:b/>
        </w:rPr>
        <w:t xml:space="preserve">Esimerkki 1.948</w:t>
      </w:r>
    </w:p>
    <w:p>
      <w:r>
        <w:t xml:space="preserve">Konteksti: Nopein ja tehokkain tapa laihtua, polttaa rasvaa nopeammin ja kehittää elinikäistä terveyttä ja kuntoa on lisätä vähärasvaisen lihaksen kehoosi vastusharjoittelun avulla - piste. Haluat elämää muuttavia tuloksia mahdollisimman nopeasti ? Vahvistu ja rakenna lihaksia . Kun lisäät kehoosi lihasmassaa, teet kehostasi kirjaimellisesti rasvanpolttokoneen ! .</w:t>
      </w:r>
    </w:p>
    <w:p>
      <w:r>
        <w:rPr>
          <w:b/>
        </w:rPr>
        <w:t xml:space="preserve">Tulos</w:t>
      </w:r>
    </w:p>
    <w:p>
      <w:r>
        <w:t xml:space="preserve">Mikä voi olla fakta tästä tilanteesta ?</w:t>
      </w:r>
    </w:p>
    <w:p>
      <w:r>
        <w:rPr>
          <w:b/>
        </w:rPr>
        <w:t xml:space="preserve">Esimerkki 1.949</w:t>
      </w:r>
    </w:p>
    <w:p>
      <w:r>
        <w:t xml:space="preserve">Konteksti: Got ahold of them with myt on hands and bitting into them to hold on to them . Yritin soittaa hätänumeroon, mutta naiset toisessa päässä eivät yhdistäneet minua poliisille . Kädet eivät olleet toisesta ihmisestä vaan jostain selässäni olevasta tai selässäni olevasta .</w:t>
      </w:r>
    </w:p>
    <w:p>
      <w:r>
        <w:rPr>
          <w:b/>
        </w:rPr>
        <w:t xml:space="preserve">Tulos</w:t>
      </w:r>
    </w:p>
    <w:p>
      <w:r>
        <w:t xml:space="preserve">Keneltä kertoja päätti pyytää apua ?</w:t>
      </w:r>
    </w:p>
    <w:p>
      <w:r>
        <w:rPr>
          <w:b/>
        </w:rPr>
        <w:t xml:space="preserve">Esimerkki 1.950</w:t>
      </w:r>
    </w:p>
    <w:p>
      <w:r>
        <w:t xml:space="preserve">Konteksti: Mutta braves allekirjoitti hänet, mutta hitto kuka tietää . Se tapahtuisi 2 minulle eikö ? olen asettamassa peliäni Phelps huomenna &amp; minun täytyy katsella vanhoja nauhoja löytää mitä nauhoittaa yli ja olen katsomassa vanhaa braves peli ja he juuri puhuivat siitä, kuinka hieno Matty Diaz oli lyöminen . Tosin tämä oli ennen kuin hänen joukkueensa kutsui häntä Mattyksi.</w:t>
      </w:r>
    </w:p>
    <w:p>
      <w:r>
        <w:rPr>
          <w:b/>
        </w:rPr>
        <w:t xml:space="preserve">Tulos</w:t>
      </w:r>
    </w:p>
    <w:p>
      <w:r>
        <w:t xml:space="preserve">Mikä mahtaa olla se kaupunki, jossa hänet allekirjoittanut joukkue oli ?</w:t>
      </w:r>
    </w:p>
    <w:p>
      <w:r>
        <w:rPr>
          <w:b/>
        </w:rPr>
        <w:t xml:space="preserve">Esimerkki 1.951</w:t>
      </w:r>
    </w:p>
    <w:p>
      <w:r>
        <w:t xml:space="preserve">Konteksti: Yleensä se häviää viikossa tai kahdessa . Pysyisin tuotteen kanssa vähintään 30 päivää ja varmista, että käytät sitä valmistajan ohjeiden mukaisesti. Joillakin tuotteilla voi kestää vielä kauemmin nähdä tuloksia , kuten tuotteita arpien hoitoon .</w:t>
      </w:r>
    </w:p>
    <w:p>
      <w:r>
        <w:rPr>
          <w:b/>
        </w:rPr>
        <w:t xml:space="preserve">Tulos</w:t>
      </w:r>
    </w:p>
    <w:p>
      <w:r>
        <w:t xml:space="preserve">Mihin henkilö saattaa viitata ?</w:t>
      </w:r>
    </w:p>
    <w:p>
      <w:r>
        <w:rPr>
          <w:b/>
        </w:rPr>
        <w:t xml:space="preserve">Esimerkki 1.952</w:t>
      </w:r>
    </w:p>
    <w:p>
      <w:r>
        <w:t xml:space="preserve">Konteksti: Olen aina halunnut mennä Comic Con kokea kaikki hype se ympäröi sitä, mutta en ole koskaan saanut mahdollisuutta , ja hyvin tänä vuonna en n't mennä taas. Mutta ystävälleni ( ja työtoverilleni ) on perinne, että hän ja hänen veljentyttärensä käyvät Comic Conissa joka vuosi. Tänä vuonna hän näki, että siellä oli SN:n nimikirjoitusten jako ja hän tiesi, että rakastan sarjaa, joten hän seisoi jonossa puoli tuntia saadakseen minulle SN:n nimikirjoituksella varustetun julisteen ! .</w:t>
      </w:r>
    </w:p>
    <w:p>
      <w:r>
        <w:rPr>
          <w:b/>
        </w:rPr>
        <w:t xml:space="preserve">Tulos</w:t>
      </w:r>
    </w:p>
    <w:p>
      <w:r>
        <w:t xml:space="preserve">Mikä on mahdollinen syy siihen, ettei kirjailija päässyt Comic Coniin ?</w:t>
      </w:r>
    </w:p>
    <w:p>
      <w:r>
        <w:rPr>
          <w:b/>
        </w:rPr>
        <w:t xml:space="preserve">Esimerkki 1.953</w:t>
      </w:r>
    </w:p>
    <w:p>
      <w:r>
        <w:t xml:space="preserve">Konteksti: Hänen seuransa on aina mahtavaa. Pelasimme pöytätennistä vähän yli tunnin sen jälkeen, kun saimme vihdoin valmiiksi kasvitieteen kortteliprojektimme .</w:t>
      </w:r>
    </w:p>
    <w:p>
      <w:r>
        <w:rPr>
          <w:b/>
        </w:rPr>
        <w:t xml:space="preserve">Tulos</w:t>
      </w:r>
    </w:p>
    <w:p>
      <w:r>
        <w:t xml:space="preserve">Miksi hän ei polta?</w:t>
      </w:r>
    </w:p>
    <w:p>
      <w:r>
        <w:rPr>
          <w:b/>
        </w:rPr>
        <w:t xml:space="preserve">Esimerkki 1.954</w:t>
      </w:r>
    </w:p>
    <w:p>
      <w:r>
        <w:t xml:space="preserve">Konteksti: 26. syyskuuta 2008 . ( Vain muistiinpanojen vuoksi ) Lukion lukujärjestys on ollut tänään erikoinen , ja tunnit alkoivat noin tuntia myöhemmin kuin normaalisti on suunniteltu. Ehdin paikalle noin viisi minuuttia etuajassa , ja kävin läpi tapahtumattoman päivän .</w:t>
      </w:r>
    </w:p>
    <w:p>
      <w:r>
        <w:rPr>
          <w:b/>
        </w:rPr>
        <w:t xml:space="preserve">Tulos</w:t>
      </w:r>
    </w:p>
    <w:p>
      <w:r>
        <w:t xml:space="preserve">Mitä tapahtuisi, jos se olisi tuntia aikaisemmin eikä tuntia myöhemmin?</w:t>
      </w:r>
    </w:p>
    <w:p>
      <w:r>
        <w:rPr>
          <w:b/>
        </w:rPr>
        <w:t xml:space="preserve">Esimerkki 1.955</w:t>
      </w:r>
    </w:p>
    <w:p>
      <w:r>
        <w:t xml:space="preserve">Konteksti: Olen ollut Singtelissä kahdeksan kuukautta. Ensimmäiset kuusi kuukautta kaikki oli ollut todella hyvin. Yhdysvaltalaiset kollegani tukivat ja kannustivat minua ja pomoni oli hyvä. Myös lounaskaverini ovat loistavia, ja he kuuntelevat minua aina, kun minulla on tarvetta puhua.</w:t>
      </w:r>
    </w:p>
    <w:p>
      <w:r>
        <w:rPr>
          <w:b/>
        </w:rPr>
        <w:t xml:space="preserve">Tulos</w:t>
      </w:r>
    </w:p>
    <w:p>
      <w:r>
        <w:t xml:space="preserve">Miksi olen Singtelissä kahdeksan kuukautta?</w:t>
      </w:r>
    </w:p>
    <w:p>
      <w:r>
        <w:rPr>
          <w:b/>
        </w:rPr>
        <w:t xml:space="preserve">Esimerkki 1.956</w:t>
      </w:r>
    </w:p>
    <w:p>
      <w:r>
        <w:t xml:space="preserve">Konteksti: Useimmat muut haluavat kaksi lyhyttä kappaletta, joissa selitetään, miksi tämä henkilö ansaitsee kiireellisen sisäänpääsyn. Olen samaa mieltä siitä, että on mukavaa sisällyttää kaikki arvioinnin yksityiskohdat, mutta olen myös samaa mieltä siitä, että mitä enemmän kirjoitat, sitä vähemmän ihmiset lukevat. Sain myös muutaman BS-sivun osastokysymyksistä . Sairaanhoitajat halusivat todella, että määräisin ativania tai ambienia eräälle potilaalle, jonka he olivat varmoja, että hänellä olisi uniongelmia.</w:t>
      </w:r>
    </w:p>
    <w:p>
      <w:r>
        <w:rPr>
          <w:b/>
        </w:rPr>
        <w:t xml:space="preserve">Tulos</w:t>
      </w:r>
    </w:p>
    <w:p>
      <w:r>
        <w:t xml:space="preserve">Mikä voi olla fakta tästä henkilöstä ?</w:t>
      </w:r>
    </w:p>
    <w:p>
      <w:r>
        <w:rPr>
          <w:b/>
        </w:rPr>
        <w:t xml:space="preserve">Esimerkki 1.957</w:t>
      </w:r>
    </w:p>
    <w:p>
      <w:r>
        <w:t xml:space="preserve">Konteksti: Yaelia oli vaikea irrottaa paikasta . Valitettavasti viehättävä hevonen ja aasi ovat seisoneet auringossa liian kauan , ja Yael oli hyvin pian pahoillaan , että hän huusi " mennä ylös " kun hän näki ne . Näiden jaksojen jälkeen tarkistimme jokaisen veistoksen ennen kuin kosketimme sitä . Yael oli myös hyvin ihastunut veistoksiin, jotka esittivät leikkiviä pieniä lapsia , mutta kun pyysin häntä palaamaan takaisin sen veistoksen luokse, jota hän rakasti eniten , hän meni veistoksen luokse, joka esitteli äitiä neljän lapsen kanssa .</w:t>
      </w:r>
    </w:p>
    <w:p>
      <w:r>
        <w:rPr>
          <w:b/>
        </w:rPr>
        <w:t xml:space="preserve">Tulos</w:t>
      </w:r>
    </w:p>
    <w:p>
      <w:r>
        <w:t xml:space="preserve">Miksi Yael ei halunnut lähteä?</w:t>
      </w:r>
    </w:p>
    <w:p>
      <w:r>
        <w:rPr>
          <w:b/>
        </w:rPr>
        <w:t xml:space="preserve">Esimerkki 1.958</w:t>
      </w:r>
    </w:p>
    <w:p>
      <w:r>
        <w:t xml:space="preserve">Konteksti: lol tänään meillä oli hauskaa ! takana Claudet , jamaikalainen nainen, joka yleensä tekee taikinat ja prep ( vetää taikina ulos pakastimesta ja laittaa telineet kokit käyttää , ja leikata vihanneksia ja erilaisia muita täytteitä ) oli laittaa kätensä jauhot ja läpsäisi ihmisiä selkään , jättäen valkoisen kädenjäljen . olin edessä , backing up rekisterit ( saada limsaa tai hot dogit jne ) ja huomasin muutamalla ihmisellä oli niitä . nauroin , jopa johtaja oli yksi .</w:t>
      </w:r>
    </w:p>
    <w:p>
      <w:r>
        <w:rPr>
          <w:b/>
        </w:rPr>
        <w:t xml:space="preserve">Tulos</w:t>
      </w:r>
    </w:p>
    <w:p>
      <w:r>
        <w:t xml:space="preserve">Mikä voi olla syy heidän temppuiluunsa ?</w:t>
      </w:r>
    </w:p>
    <w:p>
      <w:r>
        <w:rPr>
          <w:b/>
        </w:rPr>
        <w:t xml:space="preserve">Esimerkki 1.959</w:t>
      </w:r>
    </w:p>
    <w:p>
      <w:r>
        <w:t xml:space="preserve">Konteksti: Myöhemmin illalla , meidän suosikki dj oj kutsui joitakin hänen poika päästä puolueeseen . frankee , Jose , ja gus . tietenkin tunsin heidät , valitettavasti se ei ollut n't molemminpuolinen , lukuun ottamatta frankee . tietysti , olen super ystävällinen tyttö olen , puhun heille , ja tietenkin olen melkein suudella frankee kahdesti .</w:t>
      </w:r>
    </w:p>
    <w:p>
      <w:r>
        <w:rPr>
          <w:b/>
        </w:rPr>
        <w:t xml:space="preserve">Tulos</w:t>
      </w:r>
    </w:p>
    <w:p>
      <w:r>
        <w:t xml:space="preserve">Miksi kirjailija melkein suuteli Frankee kahdesti ?</w:t>
      </w:r>
    </w:p>
    <w:p>
      <w:r>
        <w:rPr>
          <w:b/>
        </w:rPr>
        <w:t xml:space="preserve">Esimerkki 1.960</w:t>
      </w:r>
    </w:p>
    <w:p>
      <w:r>
        <w:t xml:space="preserve">Konteksti: Ensi vuonna saan tabletin kannettavan tietokoneen käytettäväksi huoneessani koulussa . Sain yhden tällä viikolla leikkiä sillä välin ja opetella käyttämään . Tämä viesti on tulossa teille siitä kannettavasta tietokoneesta . Rakastan leikkiä uudella teknologialla .</w:t>
      </w:r>
    </w:p>
    <w:p>
      <w:r>
        <w:rPr>
          <w:b/>
        </w:rPr>
        <w:t xml:space="preserve">Tulos</w:t>
      </w:r>
    </w:p>
    <w:p>
      <w:r>
        <w:t xml:space="preserve">Minkä parissa kertoja työskentelee lähitulevaisuudessa ?</w:t>
      </w:r>
    </w:p>
    <w:p>
      <w:r>
        <w:rPr>
          <w:b/>
        </w:rPr>
        <w:t xml:space="preserve">Esimerkki 1.961</w:t>
      </w:r>
    </w:p>
    <w:p>
      <w:r>
        <w:t xml:space="preserve">Konteksti: En ole varma, onko lääkityksen lopettaminen 2 - 3 päiväksi vaikuttanut siihen, että syömiseni on ollut hallitsematonta - tai siihen, etten ole ottanut ehkäisypillereitä säännöllisesti ( olen jättänyt noin yhden päivän väliin ) vai mitä . Luulen kuitenkin, että tässä voi olla jotain muuta - "pohja", jos niin haluatte - kriisi tai tilaisuus. Laitoin niskani hetkeksi hierontalaitteeseen päästäkseni eroon päänsärystäni ( se aika hyvin toimi ) ja nyt haluan jatkaa syömistä , mutta minulla ei ole nälkä . Tunnen oloni epämiellyttävän kylläiseksi kuin haluaisin päästä eroon raejuustosta mutta on liian myöhäistä . Joten .</w:t>
      </w:r>
    </w:p>
    <w:p>
      <w:r>
        <w:rPr>
          <w:b/>
        </w:rPr>
        <w:t xml:space="preserve">Tulos</w:t>
      </w:r>
    </w:p>
    <w:p>
      <w:r>
        <w:t xml:space="preserve">Miksi syön yhtäkkiä niin paljon?</w:t>
      </w:r>
    </w:p>
    <w:p>
      <w:r>
        <w:rPr>
          <w:b/>
        </w:rPr>
        <w:t xml:space="preserve">Esimerkki 1.962</w:t>
      </w:r>
    </w:p>
    <w:p>
      <w:r>
        <w:t xml:space="preserve">Konteksti: Katso tämä elokuva . Se on hieno lausunto kierrätyksestä ja ympäristöstä ja erittäin hauska myös. Ja joskus söpö ja sydäntä lämmittävä , mutta ei liian squicky . Vaikka se on luultavasti tarkoitettu lapsille , siinä on paljon aikuisten asiaa . Näin myös You Do n't Mess With the Zohan .</w:t>
      </w:r>
    </w:p>
    <w:p>
      <w:r>
        <w:rPr>
          <w:b/>
        </w:rPr>
        <w:t xml:space="preserve">Tulos</w:t>
      </w:r>
    </w:p>
    <w:p>
      <w:r>
        <w:t xml:space="preserve">Miksi elokuvan alatekstissä oli paljon aikuisten asioita, vaikka se oli tarkoitettu lapsille ?</w:t>
      </w:r>
    </w:p>
    <w:p>
      <w:r>
        <w:rPr>
          <w:b/>
        </w:rPr>
        <w:t xml:space="preserve">Esimerkki 1.963</w:t>
      </w:r>
    </w:p>
    <w:p>
      <w:r>
        <w:t xml:space="preserve">Konteksti: Olen löytänyt suosikkini minigolfkumppanin ! Jo yhden kierroksen jälkeen tiedän, että meidän kohtalomme on pelata tätä tarpeettoman lannistavaa ja liian monimutkaista peliä ( tosissaan liikkuva tuulimylly ? ) yhdessä .</w:t>
      </w:r>
    </w:p>
    <w:p>
      <w:r>
        <w:rPr>
          <w:b/>
        </w:rPr>
        <w:t xml:space="preserve">Tulos</w:t>
      </w:r>
    </w:p>
    <w:p>
      <w:r>
        <w:t xml:space="preserve">Mitä mieltä kertoja on minigolfista ?</w:t>
      </w:r>
    </w:p>
    <w:p>
      <w:r>
        <w:rPr>
          <w:b/>
        </w:rPr>
        <w:t xml:space="preserve">Tulos</w:t>
      </w:r>
    </w:p>
    <w:p>
      <w:r>
        <w:t xml:space="preserve">Mitä kertoja tuntee kumppanistaan ?</w:t>
      </w:r>
    </w:p>
    <w:p>
      <w:r>
        <w:rPr>
          <w:b/>
        </w:rPr>
        <w:t xml:space="preserve">Esimerkki 1.964</w:t>
      </w:r>
    </w:p>
    <w:p>
      <w:r>
        <w:t xml:space="preserve">Konteksti: Käytin usein ystäväni (lukion vanhempi) internet-kahvilassa, joka sijaitsee Broadway Roadilla. Aluksi en ollut oikeastaan kiinnostunut chattailusta, mutta jäin pian koukkuun siihen muutamassa viikossa. Kun johdin internet-kahvilaa vuosina 1999-2000 , asensin ensimmäiseksi mIRCin .</w:t>
      </w:r>
    </w:p>
    <w:p>
      <w:r>
        <w:rPr>
          <w:b/>
        </w:rPr>
        <w:t xml:space="preserve">Tulos</w:t>
      </w:r>
    </w:p>
    <w:p>
      <w:r>
        <w:t xml:space="preserve">Miksi kirjoittaja jäi koukkuun mIRCiin muutamassa viikossa ?</w:t>
      </w:r>
    </w:p>
    <w:p>
      <w:r>
        <w:rPr>
          <w:b/>
        </w:rPr>
        <w:t xml:space="preserve">Esimerkki 1.965</w:t>
      </w:r>
    </w:p>
    <w:p>
      <w:r>
        <w:t xml:space="preserve">Konteksti: 18 ihmistä on ottanut kiinalaisen paperin ja 14 on saanut b3. Minusta useimmat ihmiset ovat ahneita, ja minä olen yksi heistä : D. joten kun ajattelen, että monet saavat b3:n, minun tulokseni eivät voi olla kaukana jäljessä. Sitten kiinanopettajamme kertoo meille tuloksemme yksitellen.</w:t>
      </w:r>
    </w:p>
    <w:p>
      <w:r>
        <w:rPr>
          <w:b/>
        </w:rPr>
        <w:t xml:space="preserve">Tulos</w:t>
      </w:r>
    </w:p>
    <w:p>
      <w:r>
        <w:t xml:space="preserve">Millaisen tuloksen odotit saavasi testissä ?</w:t>
      </w:r>
    </w:p>
    <w:p>
      <w:r>
        <w:rPr>
          <w:b/>
        </w:rPr>
        <w:t xml:space="preserve">Esimerkki 1.966</w:t>
      </w:r>
    </w:p>
    <w:p>
      <w:r>
        <w:t xml:space="preserve">Konteksti: Tuntuu kuin ikuisuus siitä, kun olen kirjoittanut tänne. Koko eläminen ilman internetiä juttu puhaltaa . Joten , päätin ottaa tänään mielenterveyspäivän töistä , koska eilinen ilta oli kamala ja stressaava , enkä ollut pitänyt vapaata aikoihin ja olin viikonlopun muutenkin töissä . Valitettavasti noin tunti sen jälkeen, kun olin ilmoittautunut sairaaksi, huomasin, että se epämääräinen huono olo, joka minulla oli ollut edellisenä päivänä, ei johtunut vain stressistä, vaan siitä, että olin oikeasti sairas. Ja näin valesairauspäivästäni tuli oikea sairauspäivä, ja oloni on aivan paska.</w:t>
      </w:r>
    </w:p>
    <w:p>
      <w:r>
        <w:rPr>
          <w:b/>
        </w:rPr>
        <w:t xml:space="preserve">Tulos</w:t>
      </w:r>
    </w:p>
    <w:p>
      <w:r>
        <w:t xml:space="preserve">Millainen olo minulla oli viime yönä?</w:t>
      </w:r>
    </w:p>
    <w:p>
      <w:r>
        <w:rPr>
          <w:b/>
        </w:rPr>
        <w:t xml:space="preserve">Esimerkki 1.967</w:t>
      </w:r>
    </w:p>
    <w:p>
      <w:r>
        <w:t xml:space="preserve">Konteksti: Otimme pitkän hameen ja leikkasimme sen, mutta se on hieman röyhelöinen kuten hänen hameensa. Hänen hameensa kaltaisen hameen löytäminen ostoskeskuksesta maksoi 30-40 dollaria .. emme tee sitä. Tekemämme hame on hieno . Mitä tulee bleiseritakkiin ?.</w:t>
      </w:r>
    </w:p>
    <w:p>
      <w:r>
        <w:rPr>
          <w:b/>
        </w:rPr>
        <w:t xml:space="preserve">Tulos</w:t>
      </w:r>
    </w:p>
    <w:p>
      <w:r>
        <w:t xml:space="preserve">Mitä kertoja todennäköisesti tekee ostamallaan hameella ?</w:t>
      </w:r>
    </w:p>
    <w:p>
      <w:r>
        <w:rPr>
          <w:b/>
        </w:rPr>
        <w:t xml:space="preserve">Tulos</w:t>
      </w:r>
    </w:p>
    <w:p>
      <w:r>
        <w:t xml:space="preserve">Mikä voi olla syy siihen, etteivät he tehneet sitä?</w:t>
      </w:r>
    </w:p>
    <w:p>
      <w:r>
        <w:rPr>
          <w:b/>
        </w:rPr>
        <w:t xml:space="preserve">Esimerkki 1.968</w:t>
      </w:r>
    </w:p>
    <w:p>
      <w:r>
        <w:t xml:space="preserve">Konteksti: Aggggghhhh ! ! ! ! En yleensä ole herkkä neulojen suhteen , mutta minun on sanottava , että se oli erityisen epämiellyttävää - varsinkin kun hän toisti koko prosessin , sekoittaminen mukaan lukien , toiseen käsivarteen . Silti , ei tuloksia . Joten nyt minun on mentävä labraan verikokeisiin ( aivan kuin minulla ei olisi jo tarpeeksi tekemistä ) .</w:t>
      </w:r>
    </w:p>
    <w:p>
      <w:r>
        <w:rPr>
          <w:b/>
        </w:rPr>
        <w:t xml:space="preserve">Tulos</w:t>
      </w:r>
    </w:p>
    <w:p>
      <w:r>
        <w:t xml:space="preserve">Miksi hoitaja käyttää toistuvasti neulaa kaiuttimeen?</w:t>
      </w:r>
    </w:p>
    <w:p>
      <w:r>
        <w:rPr>
          <w:b/>
        </w:rPr>
        <w:t xml:space="preserve">Esimerkki 1.969</w:t>
      </w:r>
    </w:p>
    <w:p>
      <w:r>
        <w:t xml:space="preserve">Konteksti: Yksi, joka ei koskaan lakkaa vaanimasta öitäni , polttaa ihoani kateudella , kuten minä poltin nyt . Satoi juuri niin , että tunsin , että minulla oli joku vierelläni , lohduttamassa minua , vaikka jossain toivoin silti , että se olisi ollut hän sen sijaan . Mutta hän oli kuin tuuli joka vihelteli , ei koskaan kääntynyt .</w:t>
      </w:r>
    </w:p>
    <w:p>
      <w:r>
        <w:rPr>
          <w:b/>
        </w:rPr>
        <w:t xml:space="preserve">Tulos</w:t>
      </w:r>
    </w:p>
    <w:p>
      <w:r>
        <w:t xml:space="preserve">Mitä tunnen tätä henkilöä kohtaan, joka on kanssani?</w:t>
      </w:r>
    </w:p>
    <w:p>
      <w:r>
        <w:rPr>
          <w:b/>
        </w:rPr>
        <w:t xml:space="preserve">Esimerkki 1.970</w:t>
      </w:r>
    </w:p>
    <w:p>
      <w:r>
        <w:t xml:space="preserve">Konteksti: Tämä tarkoittaa, että ympäristöön heitetään miljardeja muovi- ja pahvikuppeja. Tajusin, että oman mukin ottaminen kahvilaan tai kahvilaketjuun on yksi yksinkertaisimmista asioista , mutta kukaan ei tee sitä. Ne, jotka ostavat yhden, kaksi tai jopa kolme kahvia päivässä , voisivat itse säästää 365 - 1095 mukia vuodessa vain ottamalla oman mukinsa mukaan, kun he hakevat kahvia.</w:t>
      </w:r>
    </w:p>
    <w:p>
      <w:r>
        <w:rPr>
          <w:b/>
        </w:rPr>
        <w:t xml:space="preserve">Tulos</w:t>
      </w:r>
    </w:p>
    <w:p>
      <w:r>
        <w:t xml:space="preserve">Miksi on huolestuttavaa, että kertakäyttömukeja käytetään niin paljon?</w:t>
      </w:r>
    </w:p>
    <w:p>
      <w:r>
        <w:rPr>
          <w:b/>
        </w:rPr>
        <w:t xml:space="preserve">Esimerkki 1.971</w:t>
      </w:r>
    </w:p>
    <w:p>
      <w:r>
        <w:t xml:space="preserve">Konteksti: Näin sen tulevan taas sen jälkeen, kun muutuin sinkuksi ja aloin lyödä paljon vodkaa . No .... En edes mennyt torstaina kotiin . Olin kännissä ja nukuin ystäväni sohvalla . Olen ollut kännissä torstaina , perjantaina , lauantaina , sunnuntaina ... Maanantaina ja join muutaman drinkin tiistaina ja viime yönä .</w:t>
      </w:r>
    </w:p>
    <w:p>
      <w:r>
        <w:rPr>
          <w:b/>
        </w:rPr>
        <w:t xml:space="preserve">Tulos</w:t>
      </w:r>
    </w:p>
    <w:p>
      <w:r>
        <w:t xml:space="preserve">Mitä voi tapahtua rankan ryyppyillan jälkeen ?</w:t>
      </w:r>
    </w:p>
    <w:p>
      <w:r>
        <w:rPr>
          <w:b/>
        </w:rPr>
        <w:t xml:space="preserve">Esimerkki 1.972</w:t>
      </w:r>
    </w:p>
    <w:p>
      <w:r>
        <w:t xml:space="preserve">Konteksti: Kävin tänään äitini kanssa keskustassa laittamassa lehtisiä vaihto-opiskelijoita käsittelevään tiedotustilaisuuteen. Menimme kahvilaan, jonka hänen ystävänsä omistaa ja ostin 16 oz meksikolaista suklaamochaa kolmella dollarilla . Kallein kahvijuoma ruokalistalla oli 20 oz ja siinä oli tonneittain siirappia ja muuta, ja se maksoi 4,25 dollaria.</w:t>
      </w:r>
    </w:p>
    <w:p>
      <w:r>
        <w:rPr>
          <w:b/>
        </w:rPr>
        <w:t xml:space="preserve">Tulos</w:t>
      </w:r>
    </w:p>
    <w:p>
      <w:r>
        <w:t xml:space="preserve">Miksi kertoja saattaa surista ?</w:t>
      </w:r>
    </w:p>
    <w:p>
      <w:r>
        <w:rPr>
          <w:b/>
        </w:rPr>
        <w:t xml:space="preserve">Esimerkki 1.973</w:t>
      </w:r>
    </w:p>
    <w:p>
      <w:r>
        <w:t xml:space="preserve">Konteksti: Ainakin kosteus on lopettanut nenäverenvuodon. Unessa , josta en muista juuri mitään, kamppailin jonkin kanssa - putosin polvilleni yrittäen vetää heidän kätensä pois kasvoiltani, mutta en voi sanoa varmasti, että se oli ihmiskäsi. Vaikutelma oli melkein kuin haikaran kynsistä ja tummista, pölyisistä höyhenistä .</w:t>
      </w:r>
    </w:p>
    <w:p>
      <w:r>
        <w:rPr>
          <w:b/>
        </w:rPr>
        <w:t xml:space="preserve">Tulos</w:t>
      </w:r>
    </w:p>
    <w:p>
      <w:r>
        <w:t xml:space="preserve">Millaisia unia henkilö näki ?</w:t>
      </w:r>
    </w:p>
    <w:p>
      <w:r>
        <w:rPr>
          <w:b/>
        </w:rPr>
        <w:t xml:space="preserve">Tulos</w:t>
      </w:r>
    </w:p>
    <w:p>
      <w:r>
        <w:t xml:space="preserve">Mitä ei ehkä olisi tapahtunut, jos a/c olisi toiminut ?</w:t>
      </w:r>
    </w:p>
    <w:p>
      <w:r>
        <w:rPr>
          <w:b/>
        </w:rPr>
        <w:t xml:space="preserve">Tulos</w:t>
      </w:r>
    </w:p>
    <w:p>
      <w:r>
        <w:t xml:space="preserve">Kenelle saattaisin puhua unelmistani ?</w:t>
      </w:r>
    </w:p>
    <w:p>
      <w:r>
        <w:rPr>
          <w:b/>
        </w:rPr>
        <w:t xml:space="preserve">Esimerkki 1.974</w:t>
      </w:r>
    </w:p>
    <w:p>
      <w:r>
        <w:t xml:space="preserve">Konteksti: Tässä olen siis tässä vieraassa maassa, jossa on vielä paljon vanhan koulukunnan vieraanvaraisuutta. Joka kerta kun menee jonkun kotiin , tämä perinteinen makkara ( ajatella putken muotoinen bolognaa ) ja Hallmark suklaa vedetään esiin ja se on aika pirun epäkohteliasta olla osallistumatta , varsinkin tässä perinteisesti maatalouden ja köyhemmässä maassa . Olen ollut useissa tilanteissa , jossa se on kieltäytyä makkarasta ja loukata iso mummo 's tunteita tai vain syödä sitä ja käsitellä tunne kuin iso kasa doo - dah jälkeenpäin . Kerran tai kaksi , ei se ollut minulle iso juttu .</w:t>
      </w:r>
    </w:p>
    <w:p>
      <w:r>
        <w:rPr>
          <w:b/>
        </w:rPr>
        <w:t xml:space="preserve">Tulos</w:t>
      </w:r>
    </w:p>
    <w:p>
      <w:r>
        <w:t xml:space="preserve">Miksi kertoja syö vastoin tahtoaan ?</w:t>
      </w:r>
    </w:p>
    <w:p>
      <w:r>
        <w:rPr>
          <w:b/>
        </w:rPr>
        <w:t xml:space="preserve">Esimerkki 1.975</w:t>
      </w:r>
    </w:p>
    <w:p>
      <w:r>
        <w:t xml:space="preserve">Konteksti: Hienoimpia olivat possun vatsa, joka oli erittäin mureaa, ja hummus . Jälkiruoaksi saimme banaani flambea, jossa oli hieman liikaa alkoholia . Tiedän, ettei alkoholia voi olla liikaa, mutta mieluummin otan sitä lasissa kuin lautasella, jossa banaani ui jälkiruoaksi naamioituneena.</w:t>
      </w:r>
    </w:p>
    <w:p>
      <w:r>
        <w:rPr>
          <w:b/>
        </w:rPr>
        <w:t xml:space="preserve">Tulos</w:t>
      </w:r>
    </w:p>
    <w:p>
      <w:r>
        <w:t xml:space="preserve">Mitä kertoja haluaa illallisen jälkeen ?</w:t>
      </w:r>
    </w:p>
    <w:p>
      <w:r>
        <w:rPr>
          <w:b/>
        </w:rPr>
        <w:t xml:space="preserve">Esimerkki 1.976</w:t>
      </w:r>
    </w:p>
    <w:p>
      <w:r>
        <w:t xml:space="preserve">Konteksti: I ' ve ollut erittäin kiireinen ja stressaantunut viime aikoina . Ei mitään, mitä en pystyisi käsittelemään, mutta tarpeeksi, jotta järkeni on yleensä liian hajallaan, jotta voisin kirjoittaa mitään johdonmukaista, jota kukaan muu kuin minä itse ymmärtäisi. Ja juuri sen verran, että kuuntelen Rammsteinia 24/7.</w:t>
      </w:r>
    </w:p>
    <w:p>
      <w:r>
        <w:rPr>
          <w:b/>
        </w:rPr>
        <w:t xml:space="preserve">Tulos</w:t>
      </w:r>
    </w:p>
    <w:p>
      <w:r>
        <w:t xml:space="preserve">Mikä voi olla syy siihen, että he ovat niin kiireisiä ?</w:t>
      </w:r>
    </w:p>
    <w:p>
      <w:r>
        <w:rPr>
          <w:b/>
        </w:rPr>
        <w:t xml:space="preserve">Tulos</w:t>
      </w:r>
    </w:p>
    <w:p>
      <w:r>
        <w:t xml:space="preserve">Mikä on syy siihen, että kiire ja stressi saavat minut olemaan kykenemätön kirjoittamaan mitään järkevää?</w:t>
      </w:r>
    </w:p>
    <w:p>
      <w:r>
        <w:rPr>
          <w:b/>
        </w:rPr>
        <w:t xml:space="preserve">Esimerkki 1.977</w:t>
      </w:r>
    </w:p>
    <w:p>
      <w:r>
        <w:t xml:space="preserve">Konteksti: Mestari lähti sunnuntaina St. Louisiin katsomaan sairasta isäänsä . Lähtiessään hän ei tiennyt, tunnistaisiko hänen isänsä hänet. Isä on 88-vuotias, eikä Jeff ollut nähnyt häntä 21 vuoteen . Ei sitten hänen veljensä hautajaisten .</w:t>
      </w:r>
    </w:p>
    <w:p>
      <w:r>
        <w:rPr>
          <w:b/>
        </w:rPr>
        <w:t xml:space="preserve">Tulos</w:t>
      </w:r>
    </w:p>
    <w:p>
      <w:r>
        <w:t xml:space="preserve">Missä tilassa hän saattaa tällä hetkellä olla ?</w:t>
      </w:r>
    </w:p>
    <w:p>
      <w:r>
        <w:rPr>
          <w:b/>
        </w:rPr>
        <w:t xml:space="preserve">Esimerkki 1.978</w:t>
      </w:r>
    </w:p>
    <w:p>
      <w:r>
        <w:t xml:space="preserve">Konteksti: + Kun kampanjasi pankkitili on ohut, saat kuvasi Sanford Heraldin etusivulle kenen tahansa kanssa, on pakko näyttää hyvältä. Ja kun kyseinen henkilö on yksi maailman ihailluimmista, ajatus kampanjoiden yhdistämisestä häneen saa melkeinpä huimaamaan. Mutta ilmaista lounasta ei ole. Linda Shookin hinta oli puhua samasta aiheesta samalta korokkeelta kuin senaattori Elizabeth Dole . Se johtaa tietoiseen ja tiedostamattomaan vertailuun näiden kahden ehdokkaan välillä .</w:t>
      </w:r>
    </w:p>
    <w:p>
      <w:r>
        <w:rPr>
          <w:b/>
        </w:rPr>
        <w:t xml:space="preserve">Tulos</w:t>
      </w:r>
    </w:p>
    <w:p>
      <w:r>
        <w:t xml:space="preserve">Mikä sai Linda Shookin innostumaan tapahtumasta ?</w:t>
      </w:r>
    </w:p>
    <w:p>
      <w:r>
        <w:rPr>
          <w:b/>
        </w:rPr>
        <w:t xml:space="preserve">Esimerkki 1.979</w:t>
      </w:r>
    </w:p>
    <w:p>
      <w:r>
        <w:t xml:space="preserve">Konteksti: ja se toimii aika hyvin . ehkä voin muuttaa kaiken ympärilleni , minusta tuntuu, että se toimii . luultavasti endorfiinit ja terveys auttavat myös .</w:t>
      </w:r>
    </w:p>
    <w:p>
      <w:r>
        <w:rPr>
          <w:b/>
        </w:rPr>
        <w:t xml:space="preserve">Tulos</w:t>
      </w:r>
    </w:p>
    <w:p>
      <w:r>
        <w:t xml:space="preserve">Mikä auttaa terveyttäsi ?</w:t>
      </w:r>
    </w:p>
    <w:p>
      <w:r>
        <w:rPr>
          <w:b/>
        </w:rPr>
        <w:t xml:space="preserve">Esimerkki 1.980</w:t>
      </w:r>
    </w:p>
    <w:p>
      <w:r>
        <w:t xml:space="preserve">Konteksti: Muuten Fallonin suosikkikappale näytti olevan " Come Dancing . " Joten musiikki oli melko hyvä, mutta olen varma, etten ole ainoa, joka kaipasi Dave Daviesia . Poika kitaralla oli pätevä , mutta varhain show , sanoin kaverini Randy Dry Sirius ja PolyGram että hänen särö kuulosti kuin se tuli Guitar Center eikä heittämällä vahvistin alas portaita tai leikkaamalla kaiuttimen kartio kuten Dave 's teki . Kun he soittivat " You Really Got Me ", pelkoni vahvistuivat.</w:t>
      </w:r>
    </w:p>
    <w:p>
      <w:r>
        <w:rPr>
          <w:b/>
        </w:rPr>
        <w:t xml:space="preserve">Tulos</w:t>
      </w:r>
    </w:p>
    <w:p>
      <w:r>
        <w:t xml:space="preserve">Millaisia harrastuksia kertojalla ja hänen ystävillään on ?</w:t>
      </w:r>
    </w:p>
    <w:p>
      <w:r>
        <w:rPr>
          <w:b/>
        </w:rPr>
        <w:t xml:space="preserve">Esimerkki 1.981</w:t>
      </w:r>
    </w:p>
    <w:p>
      <w:r>
        <w:t xml:space="preserve">Konteksti: en menisi sinne edes suihinottoa varten , vaikka monet miehet kai kävivätkin siellä. meidän piti kävellä melkoisen matkan junaradalla päästäkseen sinne. sitten meidän piti kävellä tarrapensaiden läpi ja sitten itse rannalla. olisinpa tiennyt maaston etukäteen, koska en ollut pukeutunut tähän ollenkaan.</w:t>
      </w:r>
    </w:p>
    <w:p>
      <w:r>
        <w:rPr>
          <w:b/>
        </w:rPr>
        <w:t xml:space="preserve">Tulos</w:t>
      </w:r>
    </w:p>
    <w:p>
      <w:r>
        <w:t xml:space="preserve">Mistä syystä maaston tunteminen auttaisi pukeutumisessa ?</w:t>
      </w:r>
    </w:p>
    <w:p>
      <w:r>
        <w:rPr>
          <w:b/>
        </w:rPr>
        <w:t xml:space="preserve">Esimerkki 1.982</w:t>
      </w:r>
    </w:p>
    <w:p>
      <w:r>
        <w:t xml:space="preserve">Konteksti: Katsoin hänen olkansa yli ja näin Nancyn , Romyn , Nathanin ja Tizzyn . Se oli siistiä . Sanoin hei , ja se oli vähän hankalaa ottaen huomioon , että minä ja Nancy olemme mitä tahansa toisiamme kohtaan . Mut mä esitin sitä viileetä koko illan.</w:t>
      </w:r>
    </w:p>
    <w:p>
      <w:r>
        <w:rPr>
          <w:b/>
        </w:rPr>
        <w:t xml:space="preserve">Tulos</w:t>
      </w:r>
    </w:p>
    <w:p>
      <w:r>
        <w:t xml:space="preserve">Miksi tuo tilanne Carlosin kanssa voisi olla hieman kiusallinen ?</w:t>
      </w:r>
    </w:p>
    <w:p>
      <w:r>
        <w:rPr>
          <w:b/>
        </w:rPr>
        <w:t xml:space="preserve">Esimerkki 1.983</w:t>
      </w:r>
    </w:p>
    <w:p>
      <w:r>
        <w:t xml:space="preserve">Konteksti: Hän tuli luokseni ja , enkä pilaile , sanoi , " Olisin kiitollinen, jos et kertoisi poliiseille tästä . " Katsoin häntä suoraan silmiin ja sanoin: " Mitä helvettiä sä ajattelit? " Hän kertoi minulle, kuinka hän oli tulossa Hook Roadilta ja yritti leikata kulkutietä pitkin, ja auto oli vaikeasti ohjattavissa jne.</w:t>
      </w:r>
    </w:p>
    <w:p>
      <w:r>
        <w:rPr>
          <w:b/>
        </w:rPr>
        <w:t xml:space="preserve">Tulos</w:t>
      </w:r>
    </w:p>
    <w:p>
      <w:r>
        <w:t xml:space="preserve">Mitä voi tapahtua, ennen kuin hän pyytää minua olemaan kertomatta hänestä poliiseille ?</w:t>
      </w:r>
    </w:p>
    <w:p>
      <w:r>
        <w:rPr>
          <w:b/>
        </w:rPr>
        <w:t xml:space="preserve">Tulos</w:t>
      </w:r>
    </w:p>
    <w:p>
      <w:r>
        <w:t xml:space="preserve">Mikä voi olla uskottava syy siihen, että olen vihainen tälle miehelle ?</w:t>
      </w:r>
    </w:p>
    <w:p>
      <w:r>
        <w:rPr>
          <w:b/>
        </w:rPr>
        <w:t xml:space="preserve">Esimerkki 1.984</w:t>
      </w:r>
    </w:p>
    <w:p>
      <w:r>
        <w:t xml:space="preserve">Konteksti: Minulla on myös housut lyhyille ihmisille . Olin niin innoissani, että heillä oli Maidenform outlet-myymälä, koska Maidenform tekee AINOAT rintaliivit, joita käytän . En tunne ketään naista joka oikeasti tykkää rintaliivien ostamisesta , mutta minä todella vihaan sitä . Se on lannistavaa .</w:t>
      </w:r>
    </w:p>
    <w:p>
      <w:r>
        <w:rPr>
          <w:b/>
        </w:rPr>
        <w:t xml:space="preserve">Tulos</w:t>
      </w:r>
    </w:p>
    <w:p>
      <w:r>
        <w:t xml:space="preserve">Miksi rintaliivien ostaminen saattaa tuntua lannistavalta ?</w:t>
      </w:r>
    </w:p>
    <w:p>
      <w:r>
        <w:rPr>
          <w:b/>
        </w:rPr>
        <w:t xml:space="preserve">Esimerkki 1.985</w:t>
      </w:r>
    </w:p>
    <w:p>
      <w:r>
        <w:t xml:space="preserve">Konteksti: Onneksi kiireellisen hoidon lääkäri, jonka näin, oli hyvä, mutta sairastuminen oli muistutus luoda suhde säännölliseen lääkäriin. Niinpä sovin tapaamisen lääkärin kanssa lähellä asuntoamme Castrossa . Kävelen sisään . Tapaan ja tervehdin .</w:t>
      </w:r>
    </w:p>
    <w:p>
      <w:r>
        <w:rPr>
          <w:b/>
        </w:rPr>
        <w:t xml:space="preserve">Tulos</w:t>
      </w:r>
    </w:p>
    <w:p>
      <w:r>
        <w:t xml:space="preserve">Mitä kertoja tekee lähiviikkoina ?</w:t>
      </w:r>
    </w:p>
    <w:p>
      <w:r>
        <w:rPr>
          <w:b/>
        </w:rPr>
        <w:t xml:space="preserve">Esimerkki 1.986</w:t>
      </w:r>
    </w:p>
    <w:p>
      <w:r>
        <w:t xml:space="preserve">Konteksti: Kävin kävelyllä naapurustossa ja keskustassa. Keskustassa oli todella paljon väkeä , vaikka ostoskeskukset olivat kiinni . Kaikki paistattelivat auringossa . aurinko on todella hyvä tänään , ja muistakaa , saksalaiset saavat aurinkoa vain 3 kuukautta vuodessa .</w:t>
      </w:r>
    </w:p>
    <w:p>
      <w:r>
        <w:rPr>
          <w:b/>
        </w:rPr>
        <w:t xml:space="preserve">Tulos</w:t>
      </w:r>
    </w:p>
    <w:p>
      <w:r>
        <w:t xml:space="preserve">Miksi saksalaiset saavat aurinkoa vain 3 kuukautta vuodessa?</w:t>
      </w:r>
    </w:p>
    <w:p>
      <w:r>
        <w:rPr>
          <w:b/>
        </w:rPr>
        <w:t xml:space="preserve">Esimerkki 1.987</w:t>
      </w:r>
    </w:p>
    <w:p>
      <w:r>
        <w:t xml:space="preserve">Konteksti: Tämän syksyn jälkeen en enää välitä, mutta juuri nyt ne alkavat käydä hermoilleni. En halua kertoa hänelle, miten pahasti ne satuttavat minua, koska hänen pitäisi tietää. Haluan vain itkeä joka kerta, kun hän sanoo minulle jotain sellaista. Hän on niin epäkypsä ja vertaa minua aina muihin ihmisiin , joista suurinta osaa hän ei ole koskaan tavannut .</w:t>
      </w:r>
    </w:p>
    <w:p>
      <w:r>
        <w:rPr>
          <w:b/>
        </w:rPr>
        <w:t xml:space="preserve">Tulos</w:t>
      </w:r>
    </w:p>
    <w:p>
      <w:r>
        <w:t xml:space="preserve">Mitä hän on todennäköisesti tehnyt ennen tätä tapahtumaa ?</w:t>
      </w:r>
    </w:p>
    <w:p>
      <w:r>
        <w:rPr>
          <w:b/>
        </w:rPr>
        <w:t xml:space="preserve">Tulos</w:t>
      </w:r>
    </w:p>
    <w:p>
      <w:r>
        <w:t xml:space="preserve">Kenestä kertoja todennäköisesti puhuu ?</w:t>
      </w:r>
    </w:p>
    <w:p>
      <w:r>
        <w:rPr>
          <w:b/>
        </w:rPr>
        <w:t xml:space="preserve">Esimerkki 1.988</w:t>
      </w:r>
    </w:p>
    <w:p>
      <w:r>
        <w:t xml:space="preserve">Konteksti: Hieman myöhemmin , olimme keskellä merta .... edessämme .... vettä .... takana .... vettä ! Kaipasimme kovasti nähdä vesibongauksemme . Vihdoin meidät otti vastaan Anantara Resortissa kaveri nimeltä Paul ( muistaakseni ) . Sillä aikaa kun laukkumme siirrettiin ja huoneeseen liittyvät hallintoasiat hoidettiin, lepäsimme tässä mukavassa ulkoilman vastaanottotilassa .</w:t>
      </w:r>
    </w:p>
    <w:p>
      <w:r>
        <w:rPr>
          <w:b/>
        </w:rPr>
        <w:t xml:space="preserve">Tulos</w:t>
      </w:r>
    </w:p>
    <w:p>
      <w:r>
        <w:t xml:space="preserve">Mikä on todennäköisesti totta kertojasta ?</w:t>
      </w:r>
    </w:p>
    <w:p>
      <w:r>
        <w:rPr>
          <w:b/>
        </w:rPr>
        <w:t xml:space="preserve">Esimerkki 1.989</w:t>
      </w:r>
    </w:p>
    <w:p>
      <w:r>
        <w:t xml:space="preserve">Konteksti: Pomoni tekee suuremman voiton, koska hän ei edes maksa vastaanottovirkailijalle tai muullekaan. Kapitalismin epäoikeudenmukaiset seuraukset ! Aioin vain kokeilla kurssia pari viikkoa ja pyytää häntä perumaan sen , mutta ... osoittautui, että hän pitää minusta ! Jee!</w:t>
      </w:r>
    </w:p>
    <w:p>
      <w:r>
        <w:rPr>
          <w:b/>
        </w:rPr>
        <w:t xml:space="preserve">Tulos</w:t>
      </w:r>
    </w:p>
    <w:p>
      <w:r>
        <w:t xml:space="preserve">Millainen poliittinen ideologia kertojalla on ?</w:t>
      </w:r>
    </w:p>
    <w:p>
      <w:r>
        <w:rPr>
          <w:b/>
        </w:rPr>
        <w:t xml:space="preserve">Esimerkki 1.990</w:t>
      </w:r>
    </w:p>
    <w:p>
      <w:r>
        <w:t xml:space="preserve">Konteksti: Minun on vielä maksettava äidilleni viime viikolta . ja minun on vielä ostettava kesälukukirjani ( tämä on viimeisin, jonka olen koskaan saanut ) ja minun on vielä ostettava farkut . :( Vihaan farkkuostoksia . kaikki housut ovat todella pitkät päälläni .</w:t>
      </w:r>
    </w:p>
    <w:p>
      <w:r>
        <w:rPr>
          <w:b/>
        </w:rPr>
        <w:t xml:space="preserve">Tulos</w:t>
      </w:r>
    </w:p>
    <w:p>
      <w:r>
        <w:t xml:space="preserve">Miksi kertoja on huolissaan kirjojen ostamisesta ?</w:t>
      </w:r>
    </w:p>
    <w:p>
      <w:r>
        <w:rPr>
          <w:b/>
        </w:rPr>
        <w:t xml:space="preserve">Esimerkki 1.991</w:t>
      </w:r>
    </w:p>
    <w:p>
      <w:r>
        <w:t xml:space="preserve">Konteksti: Hän selvisi hyökkäyksestä merellä . Hän pelasti toveriensa hengen lauluillaan . Maailma oli synkempi kuin hän muisti . Synkempi ja samalla valoisampi.--------Kun hän oli 21-vuotias , hänet kruunattiin kuninkaaksi . Hän ei osannut päättää, mitä tunsi katsellessaan linnaa , joka oli jälleenrakennuksen loppuvaiheessa aavikon auringon loisteessa .</w:t>
      </w:r>
    </w:p>
    <w:p>
      <w:r>
        <w:rPr>
          <w:b/>
        </w:rPr>
        <w:t xml:space="preserve">Tulos</w:t>
      </w:r>
    </w:p>
    <w:p>
      <w:r>
        <w:t xml:space="preserve">Mikä mahtaa olla tämän postauksen syy ?</w:t>
      </w:r>
    </w:p>
    <w:p>
      <w:r>
        <w:rPr>
          <w:b/>
        </w:rPr>
        <w:t xml:space="preserve">Esimerkki 1.992</w:t>
      </w:r>
    </w:p>
    <w:p>
      <w:r>
        <w:t xml:space="preserve">Konteksti: Päätin vihdoin kokeilla sitä. Eilen illalla latasin clientin ja aloitin . Se oli useita tunteja kävelyä edestakaisin kahden pisteen välillä ja tappaa samoja olentoja uudestaan ja uudestaan . Se ei ollut niin paha ja se oli tavallaan hauskaa . Jonkin aikaa . Sitten se alkoi kyllästyttää kun katsoin saman kuolinanimaation 32. kerran . No ei se niin paha oo ajattelin ; odotan huomiseen iltaan ja kokeilen sitä uudestaan . Joten tänä iltana kun olin saanut huoneeni maton höyrystettyä päätin kokeilla sitä uudelleen .</w:t>
      </w:r>
    </w:p>
    <w:p>
      <w:r>
        <w:rPr>
          <w:b/>
        </w:rPr>
        <w:t xml:space="preserve">Tulos</w:t>
      </w:r>
    </w:p>
    <w:p>
      <w:r>
        <w:t xml:space="preserve">Miksi kirjoittaja puhui roskaa World of Warcraftista vuosikausia ?</w:t>
      </w:r>
    </w:p>
    <w:p>
      <w:r>
        <w:rPr>
          <w:b/>
        </w:rPr>
        <w:t xml:space="preserve">Esimerkki 1.993</w:t>
      </w:r>
    </w:p>
    <w:p>
      <w:r>
        <w:t xml:space="preserve">Konteksti: Itse asiassa odotan innolla työskentelyä siellä, ja ne 8 tunnin työvuorot menevät todella nopeasti. minun pitäisi saada auto halloweeniin mennessä. olisi vielä parempi, jos saisin sellaisen viikkoa ennen sitä, jotta voisin ajaa itse Phillyyn katsomaan Girltalkia. Girltalkin konsertista puheen ollen, voin mennä sinne vain tanssivien ihmisten kanssa. tarkoitan, oikeasti. eric on syvältä.</w:t>
      </w:r>
    </w:p>
    <w:p>
      <w:r>
        <w:rPr>
          <w:b/>
        </w:rPr>
        <w:t xml:space="preserve">Tulos</w:t>
      </w:r>
    </w:p>
    <w:p>
      <w:r>
        <w:t xml:space="preserve">Minkälainen konsertti GirlTalk todennäköisesti on ?</w:t>
      </w:r>
    </w:p>
    <w:p>
      <w:r>
        <w:rPr>
          <w:b/>
        </w:rPr>
        <w:t xml:space="preserve">Tulos</w:t>
      </w:r>
    </w:p>
    <w:p>
      <w:r>
        <w:t xml:space="preserve">Millaisessa työssä he todennäköisesti työskentelisivät?</w:t>
      </w:r>
    </w:p>
    <w:p>
      <w:r>
        <w:rPr>
          <w:b/>
        </w:rPr>
        <w:t xml:space="preserve">Esimerkki 1.994</w:t>
      </w:r>
    </w:p>
    <w:p>
      <w:r>
        <w:t xml:space="preserve">Konteksti: Hän tulee hänen peräänsä ja puree häntä, alkaa juoda hänestä. Hän pakottaa Kein katsomaan, kun hän poikii häntä . Kei makaa siinä , lähellä kuolemaa , mutta tulee tajuihinsa ja tappaa Kei ennen kuin tämä ehtii lopettaa hänet .</w:t>
      </w:r>
    </w:p>
    <w:p>
      <w:r>
        <w:rPr>
          <w:b/>
        </w:rPr>
        <w:t xml:space="preserve">Tulos</w:t>
      </w:r>
    </w:p>
    <w:p>
      <w:r>
        <w:t xml:space="preserve">Mitä voi tapahtua, kun Kei tappaa hänet?</w:t>
      </w:r>
    </w:p>
    <w:p>
      <w:r>
        <w:rPr>
          <w:b/>
        </w:rPr>
        <w:t xml:space="preserve">Esimerkki 1.995</w:t>
      </w:r>
    </w:p>
    <w:p>
      <w:r>
        <w:t xml:space="preserve">Konteksti: Mulla on ollut päänsärkyä siitä lähtien, kun sain korvatulehduksen, noin puolitoista viikkoa sitten tai jotain sellaista. Jatkuva , ikuinen päänsärky ! Se on todella kipeä ! Ja olen lähdössä Maineen tänä iltana, tai oikeastaan huomenna klo 2 aamulla.</w:t>
      </w:r>
    </w:p>
    <w:p>
      <w:r>
        <w:rPr>
          <w:b/>
        </w:rPr>
        <w:t xml:space="preserve">Tulos</w:t>
      </w:r>
    </w:p>
    <w:p>
      <w:r>
        <w:t xml:space="preserve">Jos lähden huomenna lentokoneella Maineen, mitä voi tapahtua ?</w:t>
      </w:r>
    </w:p>
    <w:p>
      <w:r>
        <w:rPr>
          <w:b/>
        </w:rPr>
        <w:t xml:space="preserve">Esimerkki 1.996</w:t>
      </w:r>
    </w:p>
    <w:p>
      <w:r>
        <w:t xml:space="preserve">Konteksti: Kaikki kaverit, jotka ovat tulleet chillaamaan kanssamme, ovat sanoneet samaa .... no tavallaan kai . Kirjoitan tähän, koska kaikki joiden kanssa olen ollut tänään, ovat muodostaneet parit ja lähteneet ulos. En oo sillä tuulella että olisin kiusallinen / ärsyttävä kolmas pyörä . Brit ja Reese lähtivät ulos vaeltamaan .</w:t>
      </w:r>
    </w:p>
    <w:p>
      <w:r>
        <w:rPr>
          <w:b/>
        </w:rPr>
        <w:t xml:space="preserve">Tulos</w:t>
      </w:r>
    </w:p>
    <w:p>
      <w:r>
        <w:t xml:space="preserve">Mitä minä saatan tehdä?</w:t>
      </w:r>
    </w:p>
    <w:p>
      <w:r>
        <w:rPr>
          <w:b/>
        </w:rPr>
        <w:t xml:space="preserve">Tulos</w:t>
      </w:r>
    </w:p>
    <w:p>
      <w:r>
        <w:t xml:space="preserve">Mitä tänään voi tapahtua ?</w:t>
      </w:r>
    </w:p>
    <w:p>
      <w:r>
        <w:rPr>
          <w:b/>
        </w:rPr>
        <w:t xml:space="preserve">Esimerkki 1.997</w:t>
      </w:r>
    </w:p>
    <w:p>
      <w:r>
        <w:t xml:space="preserve">Konteksti: Olen tosissani ... Haluan tietää . Muuten ilta oli hyvä . Söimme meksikolaista ruokaa ja coronoja ennen baariin menoa ja poltin 18 savuketta yhdessä yössä ...</w:t>
      </w:r>
    </w:p>
    <w:p>
      <w:r>
        <w:rPr>
          <w:b/>
        </w:rPr>
        <w:t xml:space="preserve">Tulos</w:t>
      </w:r>
    </w:p>
    <w:p>
      <w:r>
        <w:t xml:space="preserve">Poltettiinko 18 savuketta yhdessä yössä tapahtuneen tapahtuman vuoksi ?</w:t>
      </w:r>
    </w:p>
    <w:p>
      <w:r>
        <w:rPr>
          <w:b/>
        </w:rPr>
        <w:t xml:space="preserve">Tulos</w:t>
      </w:r>
    </w:p>
    <w:p>
      <w:r>
        <w:t xml:space="preserve">Miksi saatoin uskoa, että ilta oli hyvä, vaikka olin polttanut 18 savuketta?</w:t>
      </w:r>
    </w:p>
    <w:p>
      <w:r>
        <w:rPr>
          <w:b/>
        </w:rPr>
        <w:t xml:space="preserve">Esimerkki 1.998</w:t>
      </w:r>
    </w:p>
    <w:p>
      <w:r>
        <w:t xml:space="preserve">Konteksti: Niinpä me todella teimme urhean yrityksen polttaa rotta - talo alas ennen uutta sulkemispäivää . Ja "urhealla yrityksellä" tarkoitan sitä, että käänsimme katkaisijat takaisin päälle uteliaisuudesta sen jälkeen, kun ilmastointilaite ja valot sammuivat puolivälissä mittaustamme pohjalevyjen ja maaliarvioiden ottamiseksi. Kipinöitä, liekkejä ja kiinteistönvälittäjä, jonka sanavarasto oli kutakuinkin pelkistetty " Really ? ".</w:t>
      </w:r>
    </w:p>
    <w:p>
      <w:r>
        <w:rPr>
          <w:b/>
        </w:rPr>
        <w:t xml:space="preserve">Tulos</w:t>
      </w:r>
    </w:p>
    <w:p>
      <w:r>
        <w:t xml:space="preserve">Mikä sai kiinteistönvälittäjän kysymään: "Todellako ? "?</w:t>
      </w:r>
    </w:p>
    <w:p>
      <w:r>
        <w:rPr>
          <w:b/>
        </w:rPr>
        <w:t xml:space="preserve">Tulos</w:t>
      </w:r>
    </w:p>
    <w:p>
      <w:r>
        <w:t xml:space="preserve">Mitä talossa tehdään, kun palaamme sinne ?</w:t>
      </w:r>
    </w:p>
    <w:p>
      <w:r>
        <w:rPr>
          <w:b/>
        </w:rPr>
        <w:t xml:space="preserve">Esimerkki 1.999</w:t>
      </w:r>
    </w:p>
    <w:p>
      <w:r>
        <w:t xml:space="preserve">Konteksti: Minulla oli viime viikolla hieman aikaa ja tein vihdoin pari kollaasia, jotka minulla on ollut mielessäni jo jonkin aikaa. Ajatuksena oli rakentaa kollaasi suoraan 8x10 akvarellipaperille . Akvarellipaperi on vahvaa , on hyvä rakenne , on kaunis väri , ja toimii mattona kollaasille .</w:t>
      </w:r>
    </w:p>
    <w:p>
      <w:r>
        <w:rPr>
          <w:b/>
        </w:rPr>
        <w:t xml:space="preserve">Tulos</w:t>
      </w:r>
    </w:p>
    <w:p>
      <w:r>
        <w:t xml:space="preserve">Mitä teen mielelläni vapaa-ajallani?</w:t>
      </w:r>
    </w:p>
    <w:p>
      <w:r>
        <w:rPr>
          <w:b/>
        </w:rPr>
        <w:t xml:space="preserve">Esimerkki 1.1000</w:t>
      </w:r>
    </w:p>
    <w:p>
      <w:r>
        <w:t xml:space="preserve">Konteksti: Kuten , hyvin , hyvin , hyvin , hyvin auringonpolttama . Enkä ole siitä ihan innoissani . Kävin tänään patikoimassa ystäväni Prestonin kanssa. Mission Trailsilla oli upeaa ja kävelimme noin 2 1/2 mailia kanjoniin, jossa istuimme ja puhuimme monista asioista.</w:t>
      </w:r>
    </w:p>
    <w:p>
      <w:r>
        <w:rPr>
          <w:b/>
        </w:rPr>
        <w:t xml:space="preserve">Tulos</w:t>
      </w:r>
    </w:p>
    <w:p>
      <w:r>
        <w:t xml:space="preserve">Mitä olisi voinut tapahtua, jos en olisi lähtenyt vaeltamaan?</w:t>
      </w:r>
    </w:p>
    <w:p>
      <w:r>
        <w:rPr>
          <w:b/>
        </w:rPr>
        <w:t xml:space="preserve">Esimerkki 1.1001</w:t>
      </w:r>
    </w:p>
    <w:p>
      <w:r>
        <w:t xml:space="preserve">Konteksti: Ymmärrän, että elokuva on hieman pitkä, mutta tarina on hyvä, ja vain koska se ei ole vain toimintaa koko ajan, se ei tarkoita, että se ei ollut nautittavaa. ( Se on parempi kuin Daredevil ja ei ollut kauhea tanssikohtaus kuten Spidey 3 ) . Joka tapauksessa , en tiedä miksi yhtäkkiä puolustan sitä , paitsi että sain sen juuri valmiiksi ja nautin siitä alusta asti .</w:t>
      </w:r>
    </w:p>
    <w:p>
      <w:r>
        <w:rPr>
          <w:b/>
        </w:rPr>
        <w:t xml:space="preserve">Tulos</w:t>
      </w:r>
    </w:p>
    <w:p>
      <w:r>
        <w:t xml:space="preserve">Mikä mahtaa olla syy siihen, että luulen, että useimmat ihmiset eivät pitäisi tästä elokuvasta ?</w:t>
      </w:r>
    </w:p>
    <w:p>
      <w:r>
        <w:rPr>
          <w:b/>
        </w:rPr>
        <w:t xml:space="preserve">Esimerkki 1.1002</w:t>
      </w:r>
    </w:p>
    <w:p>
      <w:r>
        <w:t xml:space="preserve">Konteksti: Korkokengät, mekko, sukkahousut jne. Eräänä iltana , aviomies ja minä menimme häävastaanotolle ja hän kehui minua jatkuvasti siitä, kuinka hyvältä näytin , erityisesti jalkani . Kun tulimme kotiin , hän jatkoi kohteliaisuuksia ja kertoi sitten minulle , että hän oli utelias kokeilemaan sukkahousuja ja pikkuhousuja olin ylläni joitakin makuuhuoneen perverssi .</w:t>
      </w:r>
    </w:p>
    <w:p>
      <w:r>
        <w:rPr>
          <w:b/>
        </w:rPr>
        <w:t xml:space="preserve">Tulos</w:t>
      </w:r>
    </w:p>
    <w:p>
      <w:r>
        <w:t xml:space="preserve">Mikä mahtaa olla syynä siihen, että mies halusi käyttää sukkahousuja ja pikkuhousuja ?</w:t>
      </w:r>
    </w:p>
    <w:p>
      <w:r>
        <w:rPr>
          <w:b/>
        </w:rPr>
        <w:t xml:space="preserve">Esimerkki 1.1003</w:t>
      </w:r>
    </w:p>
    <w:p>
      <w:r>
        <w:t xml:space="preserve">Konteksti: Eilen illalla laajentunut perhe meni syömään pubiin - Toby Jug , Ewell , Surrey - juhlimaan isän ja veljentyttäreni Francescan kaksoissyntymäpäiviä. Isä täytti 83 vuotta ja Cesca 28 vuotta. Vanha isäparka ei kuullut kovin hyvin seurassa , joten minun oli istuttava syntymäpäiväsankarin vieressä ja pidettävä huoli siitä , ettei hän jäänyt keskustelun ulkopuolelle .</w:t>
      </w:r>
    </w:p>
    <w:p>
      <w:r>
        <w:rPr>
          <w:b/>
        </w:rPr>
        <w:t xml:space="preserve">Tulos</w:t>
      </w:r>
    </w:p>
    <w:p>
      <w:r>
        <w:t xml:space="preserve">Miksi isä istui niin lähellä juhlaa?</w:t>
      </w:r>
    </w:p>
    <w:p>
      <w:r>
        <w:rPr>
          <w:b/>
        </w:rPr>
        <w:t xml:space="preserve">Esimerkki 1.1004</w:t>
      </w:r>
    </w:p>
    <w:p>
      <w:r>
        <w:t xml:space="preserve">Konteksti: Pysähdyksen syynä oli kasvava halu vierailla Espanjassa ja Portugalissa . Ajattelin, että jos saan hänet tarpeeksi innostunut , se voi olla meidän seuraava matka Illalliselle rullasimme ulos Lark , jakamalla lautaset eri ruokia , mutta ikimuistoisin oli meidän ensimmäinen maku Sweetbreads , joka paistettu ja peitetty kastikkeessa maistui super rasvainen ja pureskeltava makea ja hapan sianliha . Lopetimme matkamme Seattlessa , nauttimalla drinkkejä baarissa Pike 's Marketissa , keskustellen kokemuksistamme baarimikon kanssa . Olimme tulleet korkeimmilta vuorilta ja autioista metsistä yöelämää ja yhteisöllisyyttä pursuaviin täyteen ahdettuihin kaupunkeihin .</w:t>
      </w:r>
    </w:p>
    <w:p>
      <w:r>
        <w:rPr>
          <w:b/>
        </w:rPr>
        <w:t xml:space="preserve">Tulos</w:t>
      </w:r>
    </w:p>
    <w:p>
      <w:r>
        <w:t xml:space="preserve">Mikä voi olla syynä siihen, että he menevät useisiin kohteisiin ?</w:t>
      </w:r>
    </w:p>
    <w:p>
      <w:r>
        <w:rPr>
          <w:b/>
        </w:rPr>
        <w:t xml:space="preserve">Tulos</w:t>
      </w:r>
    </w:p>
    <w:p>
      <w:r>
        <w:t xml:space="preserve">Mitä heidän matkansa aikana on voinut tapahtua ?</w:t>
      </w:r>
    </w:p>
    <w:p>
      <w:r>
        <w:rPr>
          <w:b/>
        </w:rPr>
        <w:t xml:space="preserve">Esimerkki 1.1005</w:t>
      </w:r>
    </w:p>
    <w:p>
      <w:r>
        <w:t xml:space="preserve">Konteksti: Viimeinen viesti . Totesin, että olin saanut toisen työtarjouksen . Mitä itse asiassa tapahtui on, että tunti sen jälkeen, kun olin päättänyt hyväksyä kirjakaupan työpaikan, huolimatta sen surkeista tunneista ja matalasta palkasta, sain tarjouksen haastattelusta toimistotyöhön antropologian osastolla NYU:ssa.</w:t>
      </w:r>
    </w:p>
    <w:p>
      <w:r>
        <w:rPr>
          <w:b/>
        </w:rPr>
        <w:t xml:space="preserve">Tulos</w:t>
      </w:r>
    </w:p>
    <w:p>
      <w:r>
        <w:t xml:space="preserve">Miksi henkilön on pyydettävä anteeksi ?</w:t>
      </w:r>
    </w:p>
    <w:p>
      <w:r>
        <w:rPr>
          <w:b/>
        </w:rPr>
        <w:t xml:space="preserve">Esimerkki 1.1006</w:t>
      </w:r>
    </w:p>
    <w:p>
      <w:r>
        <w:t xml:space="preserve">Konteksti: Tänään tapasimme kaikki hotellissa klo 10.30, jotta voisimme syödä brunssin ennen kuin lähdimme Rio Dulceen klo 12 . Tilasin vohveleita ja hedelmiä , ja sain 4 vohvelia ! Sanomattakin on selvää, että onnistuin syömään vain yhden !.</w:t>
      </w:r>
    </w:p>
    <w:p>
      <w:r>
        <w:rPr>
          <w:b/>
        </w:rPr>
        <w:t xml:space="preserve">Tulos</w:t>
      </w:r>
    </w:p>
    <w:p>
      <w:r>
        <w:t xml:space="preserve">Mikä voi olla syy siihen, että he söivät vain yhden?</w:t>
      </w:r>
    </w:p>
    <w:p>
      <w:r>
        <w:rPr>
          <w:b/>
        </w:rPr>
        <w:t xml:space="preserve">Tulos</w:t>
      </w:r>
    </w:p>
    <w:p>
      <w:r>
        <w:t xml:space="preserve">Miksi kertoja ei syönyt kaikkea ruokaa?</w:t>
      </w:r>
    </w:p>
    <w:p>
      <w:r>
        <w:rPr>
          <w:b/>
        </w:rPr>
        <w:t xml:space="preserve">Esimerkki 1.1007</w:t>
      </w:r>
    </w:p>
    <w:p>
      <w:r>
        <w:t xml:space="preserve">Konteksti: Lisäksi paloittelen kaksi isoa perunaa ja kypsennän ne liedellä pehmeiksi ja keitän noin 4 kananmunaa. Lopuksi teen piirakkataikinan . Käytän kolme kupillista jauhoja ja noin kolme ruokalusikallista Criscoa . Hyvän piirakkataikinan tekemisen juju on, että Crisco sekoitetaan jauhoihin ja sitten otetaan kourallinen ja hierotaan käsiä yhteen, jotta jauhot hiertyvät läpi, kunnes kerran pehmeät jauhot ovat muuttuneet pieniksi karkeiksi muruiksi.</w:t>
      </w:r>
    </w:p>
    <w:p>
      <w:r>
        <w:rPr>
          <w:b/>
        </w:rPr>
        <w:t xml:space="preserve">Tulos</w:t>
      </w:r>
    </w:p>
    <w:p>
      <w:r>
        <w:t xml:space="preserve">Mitä voi tapahtua perunoiden ja kananmunien kypsentämisen jälkeen?</w:t>
      </w:r>
    </w:p>
    <w:p>
      <w:r>
        <w:rPr>
          <w:b/>
        </w:rPr>
        <w:t xml:space="preserve">Esimerkki 1.1008</w:t>
      </w:r>
    </w:p>
    <w:p>
      <w:r>
        <w:t xml:space="preserve">Konteksti: Mutta tänään heillä oli avonainen katkarapu- ja munavoileipä . Otin yhden ja ensimmäisellä puraisulla sain vain tämän uskomattoman muiston välähdyksen siitä, kun istuin Brysselin plazalla ja söin katkarapu- ja munatäytteistä tomaattia ( patongin kanssa tietenkin. ) Se oli niin uskomatonta.</w:t>
      </w:r>
    </w:p>
    <w:p>
      <w:r>
        <w:rPr>
          <w:b/>
        </w:rPr>
        <w:t xml:space="preserve">Tulos</w:t>
      </w:r>
    </w:p>
    <w:p>
      <w:r>
        <w:t xml:space="preserve">Mikä oli ehkä parasta ateriassani ?</w:t>
      </w:r>
    </w:p>
    <w:p>
      <w:r>
        <w:rPr>
          <w:b/>
        </w:rPr>
        <w:t xml:space="preserve">Esimerkki 1.1009</w:t>
      </w:r>
    </w:p>
    <w:p>
      <w:r>
        <w:t xml:space="preserve">Konteksti: Meillä on ongelma Microsoft Messenger -videopuheluissamme: Emme voi lähettää ääntä videon mukana. Käytössämme on Logitech QuickCam Pro 5000 . Pystyimme aiemmin lähettämään ääntä, mutta kummallista kyllä, ääni toimi vain erillisen mikrofonin kautta, joka oli kytketty tietokoneen takaosassa olevaan mikrofonireikään, eikä Logitechin kameraan sisäänrakennetun mikrofonin kautta. Meillä oli mikrofoni kytkettynä, kun asensimme Logitech QuckCam - kameran, jossa on sisäänrakennettu mikrofoni .</w:t>
      </w:r>
    </w:p>
    <w:p>
      <w:r>
        <w:rPr>
          <w:b/>
        </w:rPr>
        <w:t xml:space="preserve">Tulos</w:t>
      </w:r>
    </w:p>
    <w:p>
      <w:r>
        <w:t xml:space="preserve">Miksi kirjoittaja ei pääse äänelle?</w:t>
      </w:r>
    </w:p>
    <w:p>
      <w:r>
        <w:rPr>
          <w:b/>
        </w:rPr>
        <w:t xml:space="preserve">Tulos</w:t>
      </w:r>
    </w:p>
    <w:p>
      <w:r>
        <w:t xml:space="preserve">mikä voisi olla syy siihen, että Logitechin mikrofoni ei toimi ?</w:t>
      </w:r>
    </w:p>
    <w:p>
      <w:r>
        <w:rPr>
          <w:b/>
        </w:rPr>
        <w:t xml:space="preserve">Esimerkki 1.1010</w:t>
      </w:r>
    </w:p>
    <w:p>
      <w:r>
        <w:t xml:space="preserve">Konteksti: Asiat ovat edelleen menneet melko hyvin täällä . Meillä on ollut todella kiire töiden ja siskoni jalkapallopelien kanssa . Derek sai tavata uuden vauvan Paxtonin torstaina ja hänestä hän on yhtä arvokas kuin minustakin.</w:t>
      </w:r>
    </w:p>
    <w:p>
      <w:r>
        <w:rPr>
          <w:b/>
        </w:rPr>
        <w:t xml:space="preserve">Tulos</w:t>
      </w:r>
    </w:p>
    <w:p>
      <w:r>
        <w:t xml:space="preserve">Miksi Derek on tällä hetkellä pilvissä?</w:t>
      </w:r>
    </w:p>
    <w:p>
      <w:r>
        <w:rPr>
          <w:b/>
        </w:rPr>
        <w:t xml:space="preserve">Esimerkki 1.1011</w:t>
      </w:r>
    </w:p>
    <w:p>
      <w:r>
        <w:t xml:space="preserve">Konteksti: Hänellä ei ollut tutka-asetta kädessään . Milloin helvetissä hän otti minut tähtäimeen tai määritteli nopeuteni? Ai niin . Lisähämmennystä aiheutui, kun huomasin, että hallintoavustaja ei ollut saanut opetussuunnitelmaa kello kymmenen alkavalle tunnilleni . Pikemminkin hänellä oli useita kopioita keskipäivän tunnista.</w:t>
      </w:r>
    </w:p>
    <w:p>
      <w:r>
        <w:rPr>
          <w:b/>
        </w:rPr>
        <w:t xml:space="preserve">Tulos</w:t>
      </w:r>
    </w:p>
    <w:p>
      <w:r>
        <w:t xml:space="preserve">Miksi henkilö on saattanut ajaa ylinopeutta?</w:t>
      </w:r>
    </w:p>
    <w:p>
      <w:r>
        <w:rPr>
          <w:b/>
        </w:rPr>
        <w:t xml:space="preserve">Esimerkki 1.1012</w:t>
      </w:r>
    </w:p>
    <w:p>
      <w:r>
        <w:t xml:space="preserve">Konteksti: Minulla oli tunti yhden joogaopettajani kanssa tänään ensimmäistä kertaa pariin viikkoon. Hän aloitti tunnin kertomalla meille, että hän tekisi muunneltuja versioita monista asennoista , eikä down dogia , koska oikeaa kättä ei saisi nostaa olkapään yläpuolelle. Kävi ilmi, että hän oli venäyttänyt kiertäjäkalvosimensa ja sai jonkinlaisen pistoksen ja joutui antamaan asioiden parantua. Tunti meni kuitenkin hyvin ... hän on mahtava.</w:t>
      </w:r>
    </w:p>
    <w:p>
      <w:r>
        <w:rPr>
          <w:b/>
        </w:rPr>
        <w:t xml:space="preserve">Tulos</w:t>
      </w:r>
    </w:p>
    <w:p>
      <w:r>
        <w:t xml:space="preserve">Miten kertoja vietti päivän ?</w:t>
      </w:r>
    </w:p>
    <w:p>
      <w:r>
        <w:rPr>
          <w:b/>
        </w:rPr>
        <w:t xml:space="preserve">Esimerkki 1.1013</w:t>
      </w:r>
    </w:p>
    <w:p>
      <w:r>
        <w:t xml:space="preserve">Konteksti: Katselen köyhiä , vanhoja , rypistyneenä naisia , jotka vedetään ulos pickup-kuorma-autojen takapenkiltä isojen , norsujalkojensa vääntyneinä hirvittäviin suuntiin . Eilen istuin muovijakkaralla taloni ulkopuolella katsellen puolikuolleen liskon syömistä muurahaisten toimesta ja ihmettelin, mitä minä täällä teen. Aurinko oli juuri laskenut .</w:t>
      </w:r>
    </w:p>
    <w:p>
      <w:r>
        <w:rPr>
          <w:b/>
        </w:rPr>
        <w:t xml:space="preserve">Tulos</w:t>
      </w:r>
    </w:p>
    <w:p>
      <w:r>
        <w:t xml:space="preserve">Mikä on mahdollinen syy siihen, että kirjoittaja katseli puolikuolleen liskon joutuvan muurahaisten syömäksi?</w:t>
      </w:r>
    </w:p>
    <w:p>
      <w:r>
        <w:rPr>
          <w:b/>
        </w:rPr>
        <w:t xml:space="preserve">Esimerkki 1.1014</w:t>
      </w:r>
    </w:p>
    <w:p>
      <w:r>
        <w:t xml:space="preserve">Konteksti: Ja sillä hetkellä MIT avautui minulle, kun näin koko kampuksen lännestä itään, idästä länteen ja kaikki muut rakennusten palaset, jotka olivat hajallaan Bostonissa ja Cambridgessa. Se oli niin kaunista, etten halunnut koneen laskeutuvan. II .</w:t>
      </w:r>
    </w:p>
    <w:p>
      <w:r>
        <w:rPr>
          <w:b/>
        </w:rPr>
        <w:t xml:space="preserve">Tulos</w:t>
      </w:r>
    </w:p>
    <w:p>
      <w:r>
        <w:t xml:space="preserve">Mikä voi olla fakta tästä henkilöstä ?</w:t>
      </w:r>
    </w:p>
    <w:p>
      <w:r>
        <w:rPr>
          <w:b/>
        </w:rPr>
        <w:t xml:space="preserve">Esimerkki 1.1015</w:t>
      </w:r>
    </w:p>
    <w:p>
      <w:r>
        <w:t xml:space="preserve">Konteksti: Seuraavana päivänä toin mukanani täysjyvävehnäpitaleipää, ja he pitivät siitä paljon enemmän kuin pikkukivistä. Myllyn pääsisäänkäynnin vasemmalla puolella , kuten ensimmäisessä kuvassa näkyy , jalkakäytävän varrella on puutarha , ja löysin sen, mitä luulin silvotun linnun jäänteiksi ... mutta tarkemmin tarkasteltuani huomasin, että se oli pesivä naaras sorsalintu : se pysyi koko ajan täysin liikkumatta . Se räpäytti silmiään vain silloin tällöin.</w:t>
      </w:r>
    </w:p>
    <w:p>
      <w:r>
        <w:rPr>
          <w:b/>
        </w:rPr>
        <w:t xml:space="preserve">Tulos</w:t>
      </w:r>
    </w:p>
    <w:p>
      <w:r>
        <w:t xml:space="preserve">Miksi kertoja ilmestyi leivän kanssa ?</w:t>
      </w:r>
    </w:p>
    <w:p>
      <w:r>
        <w:rPr>
          <w:b/>
        </w:rPr>
        <w:t xml:space="preserve">Tulos</w:t>
      </w:r>
    </w:p>
    <w:p>
      <w:r>
        <w:t xml:space="preserve">Miksi kertoja luuli, että ankka oli kuollut ?</w:t>
      </w:r>
    </w:p>
    <w:p>
      <w:r>
        <w:rPr>
          <w:b/>
        </w:rPr>
        <w:t xml:space="preserve">Esimerkki 1.1016</w:t>
      </w:r>
    </w:p>
    <w:p>
      <w:r>
        <w:t xml:space="preserve">Konteksti: Minulla on jo suunnitelma , mutta en löydä verhoja, jotka ovat yksinkertaisia ja tarpeeksi halpoja, jotta voisin ostaa paljon. katsoin ikeaa, mutta ilmeisesti he eivät lähetä tavaraa eurggghhhh. joten haluan lähinnä paljon verhoja , peilejä ja vaaleanpunaista.</w:t>
      </w:r>
    </w:p>
    <w:p>
      <w:r>
        <w:rPr>
          <w:b/>
        </w:rPr>
        <w:t xml:space="preserve">Tulos</w:t>
      </w:r>
    </w:p>
    <w:p>
      <w:r>
        <w:t xml:space="preserve">Miksi kertoja ei saa haluamiaan verhoja?</w:t>
      </w:r>
    </w:p>
    <w:p>
      <w:r>
        <w:rPr>
          <w:b/>
        </w:rPr>
        <w:t xml:space="preserve">Esimerkki 1.1017</w:t>
      </w:r>
    </w:p>
    <w:p>
      <w:r>
        <w:t xml:space="preserve">Konteksti: Tänään oli ensimmäinen ilta, jolloin annoin itseni imeytyä osaksi joitakin fandom-juttuja . En ole viime aikoina pysynyt mukana, yksinkertaisesti siksi, että 1 ) minulla ei ollut paljon pääsyä internetiin Venäjällä, 2 ) kun vihdoin pääsin kotiin, halusin viettää aikaa perheen kanssa tietokoneen sijaan, 3 ) kun en viettänyt aikaa perheen kanssa, romahdin, ja 4 ) palattuani kouluun olen yrittänyt palata kouluun ... en fandomiin. Mutta tänä iltana annoin itselleni luvan selata ja melkein eksyä fandomiin taas , ja se oli siistiä .</w:t>
      </w:r>
    </w:p>
    <w:p>
      <w:r>
        <w:rPr>
          <w:b/>
        </w:rPr>
        <w:t xml:space="preserve">Tulos</w:t>
      </w:r>
    </w:p>
    <w:p>
      <w:r>
        <w:t xml:space="preserve">Miksi kertoja menee täysillä netti harrastuksiinsa ?</w:t>
      </w:r>
    </w:p>
    <w:p>
      <w:r>
        <w:rPr>
          <w:b/>
        </w:rPr>
        <w:t xml:space="preserve">Esimerkki 1.1018</w:t>
      </w:r>
    </w:p>
    <w:p>
      <w:r>
        <w:t xml:space="preserve">Konteksti: Heidän on mielestäni etsittävä niitä ihmisiä, joiden on vielä päätettävä . Joka tapauksessa he antavat vaikutelman, että he välittävät siitä, mitä ajattelen. Useampien tuotemerkkien on seurattava heidän esimerkkiään .</w:t>
      </w:r>
    </w:p>
    <w:p>
      <w:r>
        <w:rPr>
          <w:b/>
        </w:rPr>
        <w:t xml:space="preserve">Tulos</w:t>
      </w:r>
    </w:p>
    <w:p>
      <w:r>
        <w:t xml:space="preserve">Mikä voi olla syynä siihen, että yritykset huolehtivat asiakkaistaan?</w:t>
      </w:r>
    </w:p>
    <w:p>
      <w:r>
        <w:rPr>
          <w:b/>
        </w:rPr>
        <w:t xml:space="preserve">Esimerkki 1.1019</w:t>
      </w:r>
    </w:p>
    <w:p>
      <w:r>
        <w:t xml:space="preserve">Konteksti: En vain halua, että joku lutkamaisen näköinen juttu kiertää ympärilläni. En ole töissä enää päivääkään , ja olen huolissani siitä , että se leviää todella nopeasti .</w:t>
      </w:r>
    </w:p>
    <w:p>
      <w:r>
        <w:rPr>
          <w:b/>
        </w:rPr>
        <w:t xml:space="preserve">Tulos</w:t>
      </w:r>
    </w:p>
    <w:p>
      <w:r>
        <w:t xml:space="preserve">Mistä nimenomaan puhuja on huolissaan, että se leviää nopeasti työpaikalla ?</w:t>
      </w:r>
    </w:p>
    <w:p>
      <w:r>
        <w:rPr>
          <w:b/>
        </w:rPr>
        <w:t xml:space="preserve">Esimerkki 1.1020</w:t>
      </w:r>
    </w:p>
    <w:p>
      <w:r>
        <w:t xml:space="preserve">Konteksti: Nibletin perhe muutti muutama viikko sitten. Hänen tätinsä sanoi, että he säilyttävät vanhan puhelinnumeronsa ja että meidän pitäisi soittaa heidän muutettuaan ja voisimme tavata Nibletin . Olemme soittaneet siitä lähtien parin päivän välein, eikä kukaan ole vastannut.</w:t>
      </w:r>
    </w:p>
    <w:p>
      <w:r>
        <w:rPr>
          <w:b/>
        </w:rPr>
        <w:t xml:space="preserve">Tulos</w:t>
      </w:r>
    </w:p>
    <w:p>
      <w:r>
        <w:t xml:space="preserve">Nimesikö muuttanut perhe todella lapsensa Nibletiksi ?</w:t>
      </w:r>
    </w:p>
    <w:p>
      <w:r>
        <w:rPr>
          <w:b/>
        </w:rPr>
        <w:t xml:space="preserve">Esimerkki 1.1021</w:t>
      </w:r>
    </w:p>
    <w:p>
      <w:r>
        <w:t xml:space="preserve">Konteksti: Tunnen sen , aivan kuten hän tuntee, että olen hyvä nainen . Tämä on viimeinen viestini ... SILLOIN kuin yritän vakuuttaa tulevat lukijat, jotka kommentoivat hänen valehtelustaan , jne. että hän ON hyvä mies . Riippumatta siitä, mitä tapahtuu , hän on hyvä mies . Okei , joka tapauksessa . Vaihdoimme siis aihetta ja hän alkoi kysellä minulta siitä, että me mahdollisesti harkitsemme auton hankkimista ... ja että hän auttaisi minua joka kuukausi sen maksamisessa . Sitten hän sanoi , mikä oli minusta söpöä : " Meillä ei ole autoa .</w:t>
      </w:r>
    </w:p>
    <w:p>
      <w:r>
        <w:rPr>
          <w:b/>
        </w:rPr>
        <w:t xml:space="preserve">Tulos</w:t>
      </w:r>
    </w:p>
    <w:p>
      <w:r>
        <w:t xml:space="preserve">Mikä mahtaa olla tämän postauksen syy ?</w:t>
      </w:r>
    </w:p>
    <w:p>
      <w:r>
        <w:rPr>
          <w:b/>
        </w:rPr>
        <w:t xml:space="preserve">Esimerkki 1.1022</w:t>
      </w:r>
    </w:p>
    <w:p>
      <w:r>
        <w:t xml:space="preserve">Konteksti: Kun palasimme kotiin , menin jääkaapin yläosaan, jossa säilytin sikareitani korissa. Heitin ne kaikki pois ! ! Olin nimittäin polttanut niitä 19 vuoden ajan .</w:t>
      </w:r>
    </w:p>
    <w:p>
      <w:r>
        <w:rPr>
          <w:b/>
        </w:rPr>
        <w:t xml:space="preserve">Tulos</w:t>
      </w:r>
    </w:p>
    <w:p>
      <w:r>
        <w:t xml:space="preserve">Miksi heitit kaikki sikarisi pois?</w:t>
      </w:r>
    </w:p>
    <w:p>
      <w:r>
        <w:rPr>
          <w:b/>
        </w:rPr>
        <w:t xml:space="preserve">Esimerkki 1.1023</w:t>
      </w:r>
    </w:p>
    <w:p>
      <w:r>
        <w:t xml:space="preserve">Konteksti: Ottakaa Harney mukaanne. Olen kuitenkin kyllästynyt politiikkaan tällä hetkellä, se on kaikki vähän samanlaista, eikö olekin? Ja mitä tulee tuomion ja synkkyyden kauppiaisiin, söpöt posket, liikaa. Joten puhutaan sen sijaan juomasta. Niin, puhutaan. Koska aion rehellisesti sanoen juosta maratonin ensi kuussa, olen ollut käytännössä juomatta.</w:t>
      </w:r>
    </w:p>
    <w:p>
      <w:r>
        <w:rPr>
          <w:b/>
        </w:rPr>
        <w:t xml:space="preserve">Tulos</w:t>
      </w:r>
    </w:p>
    <w:p>
      <w:r>
        <w:t xml:space="preserve">Mistä kertoja ei tykkää keskustella ?</w:t>
      </w:r>
    </w:p>
    <w:p>
      <w:r>
        <w:rPr>
          <w:b/>
        </w:rPr>
        <w:t xml:space="preserve">Esimerkki 1.1024</w:t>
      </w:r>
    </w:p>
    <w:p>
      <w:r>
        <w:t xml:space="preserve">Konteksti: Ja vieläpä mukavia. Ei sellaisia, joita ei uskalla näyttää, kun vieraita tulee kylään . Uusimmat uusista kalentereista ovat esillä huomiota herättävästi ulko-oven lähellä , siinä missä lehdetkin olivat ennen . Aivan oikein , lapset , RCB ei enää myy viikko- ja kuukausilehtiä .</w:t>
      </w:r>
    </w:p>
    <w:p>
      <w:r>
        <w:rPr>
          <w:b/>
        </w:rPr>
        <w:t xml:space="preserve">Tulos</w:t>
      </w:r>
    </w:p>
    <w:p>
      <w:r>
        <w:t xml:space="preserve">Miksi ihminen ei uskaltaisi näyttää kalentereita, kun seuraa tulee kylään ?</w:t>
      </w:r>
    </w:p>
    <w:p>
      <w:r>
        <w:rPr>
          <w:b/>
        </w:rPr>
        <w:t xml:space="preserve">Esimerkki 1.1025</w:t>
      </w:r>
    </w:p>
    <w:p>
      <w:r>
        <w:t xml:space="preserve">Konteksti: Kalifornian-matkamme oli joissakin asioissa liian lyhyt ja toisissa liian pitkä. Se oli alun perin suunniteltu viime hetken kesähurraksi ja muuttui sairaaksi isoisäksi , 5 minuutin vierailuksi Tamin luona ja muutamaksi päiväksi isäni ja äitipuoleni kanssa. Vietimme tyttöjen kanssa aikaa isoisäni , heidän isoisoisänsä kanssa.</w:t>
      </w:r>
    </w:p>
    <w:p>
      <w:r>
        <w:rPr>
          <w:b/>
        </w:rPr>
        <w:t xml:space="preserve">Tulos</w:t>
      </w:r>
    </w:p>
    <w:p>
      <w:r>
        <w:t xml:space="preserve">Mitä kesälomamme aikana on voinut tapahtua ?</w:t>
      </w:r>
    </w:p>
    <w:p>
      <w:r>
        <w:rPr>
          <w:b/>
        </w:rPr>
        <w:t xml:space="preserve">Esimerkki 1.1026</w:t>
      </w:r>
    </w:p>
    <w:p>
      <w:r>
        <w:t xml:space="preserve">Konteksti: No , kun olin vihdoin kello ulos ( 7:30 , koska en ole koskaan päässyt ulos vähemmän kuin 15 minuuttia sen jälkeen, kun minun piti ) menin ja sain kengät häneltä . Olin menossa kassalle , kun päätin , että varmuuden vuoksi , minun pitäisi mennä eteenpäin ja kokeilla niitä , kaiken varalta . Menin siis penkkien luo ja laskin tavarani - käsilaukun , pienen maitopullon , kännykän ja kengät . Otan toisen kengistä pois ja alan laittaa toista jalkaan .</w:t>
      </w:r>
    </w:p>
    <w:p>
      <w:r>
        <w:rPr>
          <w:b/>
        </w:rPr>
        <w:t xml:space="preserve">Tulos</w:t>
      </w:r>
    </w:p>
    <w:p>
      <w:r>
        <w:t xml:space="preserve">Miksi kertojan stressi vähenee?</w:t>
      </w:r>
    </w:p>
    <w:p>
      <w:r>
        <w:rPr>
          <w:b/>
        </w:rPr>
        <w:t xml:space="preserve">Esimerkki 1.1027</w:t>
      </w:r>
    </w:p>
    <w:p>
      <w:r>
        <w:t xml:space="preserve">Konteksti: Mutta hänen hevosensa pysyi itsepäisesti muutaman askeleen päässä hevosensa takana, vaikka hän kuinka läpsäisi sen kylkiä. " Älä käske minun olla hiljaa ! Tiedät mitä sanoit ! " Hän pyöritteli olkapäitään .</w:t>
      </w:r>
    </w:p>
    <w:p>
      <w:r>
        <w:rPr>
          <w:b/>
        </w:rPr>
        <w:t xml:space="preserve">Tulos</w:t>
      </w:r>
    </w:p>
    <w:p>
      <w:r>
        <w:t xml:space="preserve">Mistä syystä hänen hevosensa olisi jäänyt itsepäisesti hevosensa taakse ?</w:t>
      </w:r>
    </w:p>
    <w:p>
      <w:r>
        <w:rPr>
          <w:b/>
        </w:rPr>
        <w:t xml:space="preserve">Tulos</w:t>
      </w:r>
    </w:p>
    <w:p>
      <w:r>
        <w:t xml:space="preserve">Mikä voi olla hevosen itsepäisyyden syy ?</w:t>
      </w:r>
    </w:p>
    <w:p>
      <w:r>
        <w:rPr>
          <w:b/>
        </w:rPr>
        <w:t xml:space="preserve">Esimerkki 1.1028</w:t>
      </w:r>
    </w:p>
    <w:p>
      <w:r>
        <w:t xml:space="preserve">Konteksti: Olen melko varma, että hyvä 80-90% heidän Unix / verkostoituminen kirjat ovat minun. Viime yönä lastasimme loput datakeskuksen lattialaatat ja 19 " tietokonetelineen Blazeriin ja täytimme Heatherin auton roskalaatikoilla. Kun purimme roskat asunnon edessä , se täytti kokonaan edessä olevan nurmikkoalueen.</w:t>
      </w:r>
    </w:p>
    <w:p>
      <w:r>
        <w:rPr>
          <w:b/>
        </w:rPr>
        <w:t xml:space="preserve">Tulos</w:t>
      </w:r>
    </w:p>
    <w:p>
      <w:r>
        <w:t xml:space="preserve">Miksi roskat täyttivät kokonaan edessä olevan nurmialueen ?</w:t>
      </w:r>
    </w:p>
    <w:p>
      <w:r>
        <w:rPr>
          <w:b/>
        </w:rPr>
        <w:t xml:space="preserve">Esimerkki 1.1029</w:t>
      </w:r>
    </w:p>
    <w:p>
      <w:r>
        <w:t xml:space="preserve">Konteksti: Jos yritin rohkaista häntä saamaan tasapainon ja lukemaan Raamattua myös, hän sai minut tuntemaan, että nalkutin hänelle. Emme asuneet parhaalla mahdollisella alueella ja ympärillämme oli huumeidenkäyttäjiä. Hän painosti minua , koska hän oli aina masentunut ja halusi muuttaa , aivan kuin minulla olisi taikasauva .</w:t>
      </w:r>
    </w:p>
    <w:p>
      <w:r>
        <w:rPr>
          <w:b/>
        </w:rPr>
        <w:t xml:space="preserve">Tulos</w:t>
      </w:r>
    </w:p>
    <w:p>
      <w:r>
        <w:t xml:space="preserve">Minkälaista uskontoa saan harjoittaa?</w:t>
      </w:r>
    </w:p>
    <w:p>
      <w:r>
        <w:rPr>
          <w:b/>
        </w:rPr>
        <w:t xml:space="preserve">Esimerkki 1.1030</w:t>
      </w:r>
    </w:p>
    <w:p>
      <w:r>
        <w:t xml:space="preserve">Konteksti: Nimi : HukkuminenFandom : Star WarsHahmot : Anakin / DormeBeta : Suuret kiitokset carielille tämän betalukemisesta puolestani!Ratings &amp; Warnings : PGDisclaimer : Not mine . Ei mikään niistä . Author 's Notes : Ajattelin, että katsojan olisi helpompi ymmärtää fanivideon idea, jos olisin liittänyt ficletin mukaan .</w:t>
      </w:r>
    </w:p>
    <w:p>
      <w:r>
        <w:rPr>
          <w:b/>
        </w:rPr>
        <w:t xml:space="preserve">Tulos</w:t>
      </w:r>
    </w:p>
    <w:p>
      <w:r>
        <w:t xml:space="preserve">Minkälainen kirjallinen teos tämä on?</w:t>
      </w:r>
    </w:p>
    <w:p>
      <w:r>
        <w:rPr>
          <w:b/>
        </w:rPr>
        <w:t xml:space="preserve">Esimerkki 1.1031</w:t>
      </w:r>
    </w:p>
    <w:p>
      <w:r>
        <w:t xml:space="preserve">Konteksti: Lol ! Ok , minä vain vitsailin . Karhu hankki Aerellille tämän vauvakeinun ( miksi sitä sitten haluatkin kutsua ) viime viikolla ja siitä lähtien Aerell on tykännyt siitä.</w:t>
      </w:r>
    </w:p>
    <w:p>
      <w:r>
        <w:rPr>
          <w:b/>
        </w:rPr>
        <w:t xml:space="preserve">Tulos</w:t>
      </w:r>
    </w:p>
    <w:p>
      <w:r>
        <w:t xml:space="preserve">Mitä voi tapahtua sen jälkeen, kun keinu on pystytetty ?</w:t>
      </w:r>
    </w:p>
    <w:p>
      <w:r>
        <w:rPr>
          <w:b/>
        </w:rPr>
        <w:t xml:space="preserve">Esimerkki 1.1032</w:t>
      </w:r>
    </w:p>
    <w:p>
      <w:r>
        <w:t xml:space="preserve">Konteksti: ... ja EKG:ni tuli takaisin "hassusti". Lääkärilläni on TODELLA vanha laite, joten ajattelin, että se oli heidän laitteensa eikä mitään syytä huoleen, mutta " parempi olla varma kuin pahoillani " tarkoittaa, että minun on mentävä kardiologille ( ilo iloista ) Kävi ilmi, että EKG:ni on vain hassu ( se tykkää nauraa ja pitää hauskaa ) . Periaatteessa minulla pitäisi olla pieni nousu ja sitten syvä lasku. Mutta minun EKG:ssäni ei ole sitä nousua .</w:t>
      </w:r>
    </w:p>
    <w:p>
      <w:r>
        <w:rPr>
          <w:b/>
        </w:rPr>
        <w:t xml:space="preserve">Tulos</w:t>
      </w:r>
    </w:p>
    <w:p>
      <w:r>
        <w:t xml:space="preserve">Mikä osa kehostani ei ehkä toimi oikein ?</w:t>
      </w:r>
    </w:p>
    <w:p>
      <w:r>
        <w:rPr>
          <w:b/>
        </w:rPr>
        <w:t xml:space="preserve">Esimerkki 1.1033</w:t>
      </w:r>
    </w:p>
    <w:p>
      <w:r>
        <w:t xml:space="preserve">Konteksti: Kun olin lapsi, minulla oli tapana katsella niin sanottua idioottilaatikkoa paljon, kun kasvoin hieman vanhemmaksi eli kun tulin teini-ikään, aloin ymmärtää, että on jotain tärkeämpää kuin istua ja katsoa televisiota; aloin miettiä uraani, jota en ollut koskaan ajatellut. Kun päivät kulkivat, näin teknologian aikakauden tulevan buumin.</w:t>
      </w:r>
    </w:p>
    <w:p>
      <w:r>
        <w:rPr>
          <w:b/>
        </w:rPr>
        <w:t xml:space="preserve">Tulos</w:t>
      </w:r>
    </w:p>
    <w:p>
      <w:r>
        <w:t xml:space="preserve">Mikä voi olla syynä siihen, että katsot vähemmän televisiota ?</w:t>
      </w:r>
    </w:p>
    <w:p>
      <w:r>
        <w:rPr>
          <w:b/>
        </w:rPr>
        <w:t xml:space="preserve">Esimerkki 1.1034</w:t>
      </w:r>
    </w:p>
    <w:p>
      <w:r>
        <w:t xml:space="preserve">Konteksti: Minulla on yhä olympialiput makuuhuoneessani kotona. En ollut kovin kiinnostunut kisoista Ateenassa, kun ne olivat siellä, lukuun ottamatta sitä, että katsoin osan avajaisseremoniasta ja ajattelin itsekseni: "Vau, Ateena on todella, todella vanha.</w:t>
      </w:r>
    </w:p>
    <w:p>
      <w:r>
        <w:rPr>
          <w:b/>
        </w:rPr>
        <w:t xml:space="preserve">Tulos</w:t>
      </w:r>
    </w:p>
    <w:p>
      <w:r>
        <w:t xml:space="preserve">Missä maassa kertoja pääsi katsomaan olympialaisia ?</w:t>
      </w:r>
    </w:p>
    <w:p>
      <w:r>
        <w:rPr>
          <w:b/>
        </w:rPr>
        <w:t xml:space="preserve">Tulos</w:t>
      </w:r>
    </w:p>
    <w:p>
      <w:r>
        <w:t xml:space="preserve">Missä ovat kertojan olympialiput ?</w:t>
      </w:r>
    </w:p>
    <w:p>
      <w:r>
        <w:rPr>
          <w:b/>
        </w:rPr>
        <w:t xml:space="preserve">Esimerkki 1.1035</w:t>
      </w:r>
    </w:p>
    <w:p>
      <w:r>
        <w:t xml:space="preserve">Konteksti: Hän otti minut mukaansa klubille, jossa hän työskentelee. Ei päättynyt kovin hyvin . Hän oli päivystämässä , joten pian sen jälkeen kun olimme siellä he näkivät hänet ja kutsuivat hänet ylimääräistä apua , jättäen minut sinne yksin kunnes hän oli pois sulkemisen jälkeen , koska hän ajoi .</w:t>
      </w:r>
    </w:p>
    <w:p>
      <w:r>
        <w:rPr>
          <w:b/>
        </w:rPr>
        <w:t xml:space="preserve">Tulos</w:t>
      </w:r>
    </w:p>
    <w:p>
      <w:r>
        <w:t xml:space="preserve">Mitä voi tapahtua ennen sulkemista ?</w:t>
      </w:r>
    </w:p>
    <w:p>
      <w:r>
        <w:rPr>
          <w:b/>
        </w:rPr>
        <w:t xml:space="preserve">Esimerkki 1.1036</w:t>
      </w:r>
    </w:p>
    <w:p>
      <w:r>
        <w:t xml:space="preserve">Konteksti: Otin tämän kuvan vanhan toimittajarakennukseni katolta. Halusin nähdä, kuinka hyvin se näkyisi näin kaukaa ... Täytyy sanoa , että siitä tuli aika hieno ottaen huomioon ! Hola Back!Testikuva , ei mitään syytä juosta kotiin oikeastaan .</w:t>
      </w:r>
    </w:p>
    <w:p>
      <w:r>
        <w:rPr>
          <w:b/>
        </w:rPr>
        <w:t xml:space="preserve">Tulos</w:t>
      </w:r>
    </w:p>
    <w:p>
      <w:r>
        <w:t xml:space="preserve">Mikä on tämän henkilön työtehtävä?</w:t>
      </w:r>
    </w:p>
    <w:p>
      <w:r>
        <w:rPr>
          <w:b/>
        </w:rPr>
        <w:t xml:space="preserve">Esimerkki 1.1037</w:t>
      </w:r>
    </w:p>
    <w:p>
      <w:r>
        <w:t xml:space="preserve">Konteksti: Se oli erilaista työtä . Päivän alkuosa ei ollut liian raskas , ja lukuun ottamatta purevia hyönteisiä , pärjäsimme melko hyvin . Työskentelimme kahden tai kolmen hengen tiimeissä , teimme erilaisia tehtäviä , huudoimme mittauksia kahvipensaan korkeudesta , kuinka monta marjaa oksalla oli , ja laskimme tiheyden . Kun kello 10.30 koitti , olimme polvia myöten tehtävissä ja olimme tulleet varsin tehokkaiksi omissa yksittäisissä järjestelmissämme .</w:t>
      </w:r>
    </w:p>
    <w:p>
      <w:r>
        <w:rPr>
          <w:b/>
        </w:rPr>
        <w:t xml:space="preserve">Tulos</w:t>
      </w:r>
    </w:p>
    <w:p>
      <w:r>
        <w:t xml:space="preserve">Miksi työntekijät jaettiin kahden tai kolmen hengen ryhmiin?</w:t>
      </w:r>
    </w:p>
    <w:p>
      <w:r>
        <w:rPr>
          <w:b/>
        </w:rPr>
        <w:t xml:space="preserve">Esimerkki 1.1038</w:t>
      </w:r>
    </w:p>
    <w:p>
      <w:r>
        <w:t xml:space="preserve">Konteksti: Olin suuri hymy, kun yritin mennä nukkumaan . Mutta jännitys siitä, että minulla on jo Acer Aspire One piti minut hereillä . Yritin eri tavoin nukahtaa , mutta en pystynyt .</w:t>
      </w:r>
    </w:p>
    <w:p>
      <w:r>
        <w:rPr>
          <w:b/>
        </w:rPr>
        <w:t xml:space="preserve">Tulos</w:t>
      </w:r>
    </w:p>
    <w:p>
      <w:r>
        <w:t xml:space="preserve">Miksi puhuja ei voi mennä nukkumaan?</w:t>
      </w:r>
    </w:p>
    <w:p>
      <w:r>
        <w:rPr>
          <w:b/>
        </w:rPr>
        <w:t xml:space="preserve">Esimerkki 1.1039</w:t>
      </w:r>
    </w:p>
    <w:p>
      <w:r>
        <w:t xml:space="preserve">Konteksti: Luulin todella, että olin menettämässä vauvani uudestaan. Näin unta että huusin ja itkin kivusta . Heräsin heti kylmään paniikkiin pääni läpi .</w:t>
      </w:r>
    </w:p>
    <w:p>
      <w:r>
        <w:rPr>
          <w:b/>
        </w:rPr>
        <w:t xml:space="preserve">Tulos</w:t>
      </w:r>
    </w:p>
    <w:p>
      <w:r>
        <w:t xml:space="preserve">Mikä voi olla fakta tämän henkilön menneisyydestä?</w:t>
      </w:r>
    </w:p>
    <w:p>
      <w:r>
        <w:rPr>
          <w:b/>
        </w:rPr>
        <w:t xml:space="preserve">Tulos</w:t>
      </w:r>
    </w:p>
    <w:p>
      <w:r>
        <w:t xml:space="preserve">Mikä voi olla heidän unelmansa syy ?</w:t>
      </w:r>
    </w:p>
    <w:p>
      <w:r>
        <w:rPr>
          <w:b/>
        </w:rPr>
        <w:t xml:space="preserve">Esimerkki 1.1040</w:t>
      </w:r>
    </w:p>
    <w:p>
      <w:r>
        <w:t xml:space="preserve">Konteksti: ... Kävin perjantai-iltana illallisella ystävieni kanssa oikeustieteellisestä koulusta. Sitten vietin 7 tuntia opiskelemalla lauantaina Starbucks pari kaverit minun MBA ohjelma ja sitten poimin joitakin vaatteita minun matka . Joo ... se alkoi hyvin ... Sunnuntaina nukuin melkein puoleenpäivään asti, luin lehteä ja pesin tonneittain pyykkiä valmistautuakseni matkaan ja menin sitten Debin kanssa grillaamaan.</w:t>
      </w:r>
    </w:p>
    <w:p>
      <w:r>
        <w:rPr>
          <w:b/>
        </w:rPr>
        <w:t xml:space="preserve">Tulos</w:t>
      </w:r>
    </w:p>
    <w:p>
      <w:r>
        <w:t xml:space="preserve">Minkä vuoksi olen menossa kouluun?</w:t>
      </w:r>
    </w:p>
    <w:p>
      <w:r>
        <w:rPr>
          <w:b/>
        </w:rPr>
        <w:t xml:space="preserve">Esimerkki 1.1041</w:t>
      </w:r>
    </w:p>
    <w:p>
      <w:r>
        <w:t xml:space="preserve">Konteksti: " Sure . " " Mitä näit tänään ? " Tuijotin häntä. " En tajua sinua . " Katsoin nauhan. Sinulla oli jonkinlainen reaktio samaan aikaan, kun minä sain... näyn. Mietin, mitä sinä näit. " En nähnyt mitään .</w:t>
      </w:r>
    </w:p>
    <w:p>
      <w:r>
        <w:rPr>
          <w:b/>
        </w:rPr>
        <w:t xml:space="preserve">Tulos</w:t>
      </w:r>
    </w:p>
    <w:p>
      <w:r>
        <w:t xml:space="preserve">Miksi katsoin nauhan?</w:t>
      </w:r>
    </w:p>
    <w:p>
      <w:r>
        <w:rPr>
          <w:b/>
        </w:rPr>
        <w:t xml:space="preserve">Esimerkki 1.1042</w:t>
      </w:r>
    </w:p>
    <w:p>
      <w:r>
        <w:t xml:space="preserve">Konteksti: Kun hän suuntaa ulos hänen sekalainen retkiä hänen oleskelunsa aikana , minulla on tunti tai kaksi ei ole n'a ongelma; se ei ole co - riippuvuus kysymys I ' m käsitellään täällä. Mutta kun tiedän, että hän ei ole jossain sisällä asunnossani, kun herään tai tulen kotiin asioilta, on yhtä paska tunne kuin hyvä tunne on tietää, että hän on siellä. Niin tai näin , minusta tämä vierailu - ja hänen paluunsa San Franiin - on yhtä merkittävä kuin hänen ensimmäinen matkansa New Yorkiin. Me molemmat tiedämme, että tämä on se ennen kuin me , lähinnä , vetää liipaisinta asunnon .</w:t>
      </w:r>
    </w:p>
    <w:p>
      <w:r>
        <w:rPr>
          <w:b/>
        </w:rPr>
        <w:t xml:space="preserve">Tulos</w:t>
      </w:r>
    </w:p>
    <w:p>
      <w:r>
        <w:t xml:space="preserve">Mitä tämä pariskunta aikoo tehdä ?</w:t>
      </w:r>
    </w:p>
    <w:p>
      <w:r>
        <w:rPr>
          <w:b/>
        </w:rPr>
        <w:t xml:space="preserve">Esimerkki 1.1043</w:t>
      </w:r>
    </w:p>
    <w:p>
      <w:r>
        <w:t xml:space="preserve">Konteksti: Ah kyllä , toinen maanantai . Maanantait ovat syvältä , ne ovat todella syvältä . Ei kai se ole maanantain vika , eihän se ole valinnut viikonlopun jälkeistä aikaa , se vain juuttui sinne . Mutta yleensä maanantait voi jättää huomiotta suurimmaksi osaksi.</w:t>
      </w:r>
    </w:p>
    <w:p>
      <w:r>
        <w:rPr>
          <w:b/>
        </w:rPr>
        <w:t xml:space="preserve">Tulos</w:t>
      </w:r>
    </w:p>
    <w:p>
      <w:r>
        <w:t xml:space="preserve">Minkä urheilulajin kertoja olisi voinut viettää edellisenä päivänä katsomassa, jos kuukausi olisi ollut helmikuu .?</w:t>
      </w:r>
    </w:p>
    <w:p>
      <w:r>
        <w:rPr>
          <w:b/>
        </w:rPr>
        <w:t xml:space="preserve">Esimerkki 1.1044</w:t>
      </w:r>
    </w:p>
    <w:p>
      <w:r>
        <w:t xml:space="preserve">Konteksti: Saavuin Torontoon viime yönä . Menimme ulos syömään ja päädyimme hyppimään pienten etnisten enklaavien välillä . Ensin oli "pikku Kiina" sitten "pikku Portugali" ja edelleen "pikku Italia".</w:t>
      </w:r>
    </w:p>
    <w:p>
      <w:r>
        <w:rPr>
          <w:b/>
        </w:rPr>
        <w:t xml:space="preserve">Tulos</w:t>
      </w:r>
    </w:p>
    <w:p>
      <w:r>
        <w:t xml:space="preserve">Miksi kirjoittaja meni etnisiin enklaaveihin ?</w:t>
      </w:r>
    </w:p>
    <w:p>
      <w:r>
        <w:rPr>
          <w:b/>
        </w:rPr>
        <w:t xml:space="preserve">Esimerkki 1.1045</w:t>
      </w:r>
    </w:p>
    <w:p>
      <w:r>
        <w:t xml:space="preserve">Konteksti: Täällä on kaunista. Kaupunki on järven rannalla vuoristoa vastapäätä, joten tällä hetkellä lähes jatkuvan sateen lisäksi se on henkeäsalpaava. P.S.Tässä on osoitteeni niille jotka haluavat sen : 4 AshgroveWoodlawn KillarneyCo .</w:t>
      </w:r>
    </w:p>
    <w:p>
      <w:r>
        <w:rPr>
          <w:b/>
        </w:rPr>
        <w:t xml:space="preserve">Tulos</w:t>
      </w:r>
    </w:p>
    <w:p>
      <w:r>
        <w:t xml:space="preserve">Miltä minusta tuntuu tämän postauksen aikana?</w:t>
      </w:r>
    </w:p>
    <w:p>
      <w:r>
        <w:rPr>
          <w:b/>
        </w:rPr>
        <w:t xml:space="preserve">Esimerkki 1.1046</w:t>
      </w:r>
    </w:p>
    <w:p>
      <w:r>
        <w:t xml:space="preserve">Konteksti: Se johtui siitä, että nukuin sängyssä, kun liput tulivat myyntiin, koska olin sairastunut keskiviikkona. Pitkä tarina lyhyesti , äiti sai maha maanantaina , ja se iski minuun keskiviikkona iltapäivällä . Torstai ja osa tästä päivästä oli pirun kurjaa.</w:t>
      </w:r>
    </w:p>
    <w:p>
      <w:r>
        <w:rPr>
          <w:b/>
        </w:rPr>
        <w:t xml:space="preserve">Tulos</w:t>
      </w:r>
    </w:p>
    <w:p>
      <w:r>
        <w:t xml:space="preserve">Mitä voidaan olettaa siitä, miksi kirjoittaja ei herättyään saanut lippuja esitykseen ?</w:t>
      </w:r>
    </w:p>
    <w:p>
      <w:r>
        <w:rPr>
          <w:b/>
        </w:rPr>
        <w:t xml:space="preserve">Tulos</w:t>
      </w:r>
    </w:p>
    <w:p>
      <w:r>
        <w:t xml:space="preserve">Miksi voimme todennäköisesti olettaa tapahtuman esiintymistiheyttä siitä, että kirjoittaja valittaa menetettyä tilaisuutta?</w:t>
      </w:r>
    </w:p>
    <w:p>
      <w:r>
        <w:rPr>
          <w:b/>
        </w:rPr>
        <w:t xml:space="preserve">Esimerkki 1.1047</w:t>
      </w:r>
    </w:p>
    <w:p>
      <w:r>
        <w:t xml:space="preserve">Konteksti: Useat hyvin suositut kirjailijat ovat jo jonkin aikaa pidättäneet kollektiivista hengitystään , ja sormet ristissä ja asioita , siinä toivossa, että hänestä tulee Queen of Teen syyskuun lopussa . Jokainen heistä on yllyttänyt fanejaan äänestämään itseään, joten on nähtävä, kuka on ollut kollegoitaan vakuuttavampi. Jos olen ymmärtänyt oikein , uskon , että ryhmä faneja , jotka ovat nimenneet suosikkikirjailijansa , kutsutaan tapaamaan häntä ja toivottavasti näkemään hänet kruunattuna .</w:t>
      </w:r>
    </w:p>
    <w:p>
      <w:r>
        <w:rPr>
          <w:b/>
        </w:rPr>
        <w:t xml:space="preserve">Tulos</w:t>
      </w:r>
    </w:p>
    <w:p>
      <w:r>
        <w:t xml:space="preserve">Mikä voi olla syy siihen, että kirjoittajat ovat ahdistuneita ?</w:t>
      </w:r>
    </w:p>
    <w:p>
      <w:r>
        <w:rPr>
          <w:b/>
        </w:rPr>
        <w:t xml:space="preserve">Esimerkki 1.1048</w:t>
      </w:r>
    </w:p>
    <w:p>
      <w:r>
        <w:t xml:space="preserve">Konteksti: Kuinka monta kirkkoa tällä alueella on, joista voit valita ? No , ei ole pulaa valikoimasta Koillis-Oklahoman alueella . Tässä on jotain, joka saattaa kiinnostaa teitä.</w:t>
      </w:r>
    </w:p>
    <w:p>
      <w:r>
        <w:rPr>
          <w:b/>
        </w:rPr>
        <w:t xml:space="preserve">Tulos</w:t>
      </w:r>
    </w:p>
    <w:p>
      <w:r>
        <w:t xml:space="preserve">Mitä kertoja todennäköisesti tekee herättyään ?</w:t>
      </w:r>
    </w:p>
    <w:p>
      <w:r>
        <w:rPr>
          <w:b/>
        </w:rPr>
        <w:t xml:space="preserve">Tulos</w:t>
      </w:r>
    </w:p>
    <w:p>
      <w:r>
        <w:t xml:space="preserve">Miksi tämä kertoja voisi ajatella, että alueella ei ole pulaa kirkkovalikoimasta ?</w:t>
      </w:r>
    </w:p>
    <w:p>
      <w:r>
        <w:rPr>
          <w:b/>
        </w:rPr>
        <w:t xml:space="preserve">Esimerkki 1.1049</w:t>
      </w:r>
    </w:p>
    <w:p>
      <w:r>
        <w:t xml:space="preserve">Konteksti: Me Fahmii ja mee söi alot'o cheeesee yesturde . yhtäkkiä harkitsee kääntymistä vegaanielämään . Elämään ilman juustoa ja munia ja maitoa ja sellaista . ummm ... .</w:t>
      </w:r>
    </w:p>
    <w:p>
      <w:r>
        <w:rPr>
          <w:b/>
        </w:rPr>
        <w:t xml:space="preserve">Tulos</w:t>
      </w:r>
    </w:p>
    <w:p>
      <w:r>
        <w:t xml:space="preserve">Miltä minusta tuntuu tämän postauksen aikana?</w:t>
      </w:r>
    </w:p>
    <w:p>
      <w:r>
        <w:rPr>
          <w:b/>
        </w:rPr>
        <w:t xml:space="preserve">Esimerkki 1.1050</w:t>
      </w:r>
    </w:p>
    <w:p>
      <w:r>
        <w:t xml:space="preserve">Konteksti: Useimmiten varret, mutta myös muutamia lehtiä ja marjoja. Olen varma, että tämä oli myrkkysumakkia . Joten, pääsimme eroon murattipihlajasta, mutta pitäisikö meidän vain heittää sienet pois? Tekeekö kasvaminen myrkkysumakkeen seassa niistä syömäkelvottomia?.</w:t>
      </w:r>
    </w:p>
    <w:p>
      <w:r>
        <w:rPr>
          <w:b/>
        </w:rPr>
        <w:t xml:space="preserve">Tulos</w:t>
      </w:r>
    </w:p>
    <w:p>
      <w:r>
        <w:t xml:space="preserve">Mitä voi tapahtua, kun löytyy myrkkysumaketta ?</w:t>
      </w:r>
    </w:p>
    <w:p>
      <w:r>
        <w:rPr>
          <w:b/>
        </w:rPr>
        <w:t xml:space="preserve">Esimerkki 1.1051</w:t>
      </w:r>
    </w:p>
    <w:p>
      <w:r>
        <w:t xml:space="preserve">Konteksti: Häntä vain vihaan. Mutta , joka tapauksessa , me mentiin uimaan , ja Shanen piti mennä Daisyn luokse , mutta , hänen veljensä tyttöystävä , joutui pissalle , ja Noah oli siellä , ja Daisyn veljen tyttöystävä juoksi pois . Ja Shane jäi Noahin luokse, joten joo. Joka tapauksessa, menin kotiin ja katsoin tv:tä, ja tässä mä nyt olen.</w:t>
      </w:r>
    </w:p>
    <w:p>
      <w:r>
        <w:rPr>
          <w:b/>
        </w:rPr>
        <w:t xml:space="preserve">Tulos</w:t>
      </w:r>
    </w:p>
    <w:p>
      <w:r>
        <w:t xml:space="preserve">Mitä olisin voinut tehdä kotiin päästyäni ?</w:t>
      </w:r>
    </w:p>
    <w:p>
      <w:r>
        <w:rPr>
          <w:b/>
        </w:rPr>
        <w:t xml:space="preserve">Esimerkki 1.1052</w:t>
      </w:r>
    </w:p>
    <w:p>
      <w:r>
        <w:t xml:space="preserve">Konteksti: Ja nyt osavaltio ja kaupunki ovat rahakriisissä, ja isäni kertoo minulle jatkuvasti siitä, kuinka hänen tehdessään kaikkia näitä kokeita he jäädyttivät virkamieslistat. Se tarkoittaa, että he lopettivat poliisien ja palomiesten palkkaamisen. Hän sanoi, että poliiseja jopa irtisanottiin kun listat jäädytettiin 70-luvulla.</w:t>
      </w:r>
    </w:p>
    <w:p>
      <w:r>
        <w:rPr>
          <w:b/>
        </w:rPr>
        <w:t xml:space="preserve">Tulos</w:t>
      </w:r>
    </w:p>
    <w:p>
      <w:r>
        <w:t xml:space="preserve">Miksi kaupunki jäädytti poliisien ja palomiesten palkkaamisen?</w:t>
      </w:r>
    </w:p>
    <w:p>
      <w:r>
        <w:rPr>
          <w:b/>
        </w:rPr>
        <w:t xml:space="preserve">Esimerkki 1.1053</w:t>
      </w:r>
    </w:p>
    <w:p>
      <w:r>
        <w:t xml:space="preserve">Konteksti: Onneksi huonetoverini jättivät avaimet ystäväni luokse, kun he ovat pohjoisessa. Joten sain hänet kiinni ja pääsin vihdoin asuntooni . Olin valmis lyömään itseni tässä vaiheessa . Jääkaapin oveen taisi osua pari kertaa kun yritin purkaa vihaani ja turhautumistani jääkaappiparkaan .</w:t>
      </w:r>
    </w:p>
    <w:p>
      <w:r>
        <w:rPr>
          <w:b/>
        </w:rPr>
        <w:t xml:space="preserve">Tulos</w:t>
      </w:r>
    </w:p>
    <w:p>
      <w:r>
        <w:t xml:space="preserve">Mikä saattoi aiheuttaa sen, että pääsit asuntoosi ilman avaimia ?</w:t>
      </w:r>
    </w:p>
    <w:p>
      <w:r>
        <w:rPr>
          <w:b/>
        </w:rPr>
        <w:t xml:space="preserve">Esimerkki 1.1054</w:t>
      </w:r>
    </w:p>
    <w:p>
      <w:r>
        <w:t xml:space="preserve">Konteksti: Jostain syystä , älkää kysykö minulta miksi , kutsuin heti mustavalkoista Bernieksi . Luulen, että se johtuu siitä, että se on aika pörröinen ja muistuttaa minua hieman bernhardinkoiraa . Näyttääkö se sinusta Bernielta? Söpö .</w:t>
      </w:r>
    </w:p>
    <w:p>
      <w:r>
        <w:rPr>
          <w:b/>
        </w:rPr>
        <w:t xml:space="preserve">Tulos</w:t>
      </w:r>
    </w:p>
    <w:p>
      <w:r>
        <w:t xml:space="preserve">Ovatko Bernie 's isot ja pörröiset ?</w:t>
      </w:r>
    </w:p>
    <w:p>
      <w:r>
        <w:rPr>
          <w:b/>
        </w:rPr>
        <w:t xml:space="preserve">Tulos</w:t>
      </w:r>
    </w:p>
    <w:p>
      <w:r>
        <w:t xml:space="preserve">Aiotteko koskaan muuttaa sen nimeä?</w:t>
      </w:r>
    </w:p>
    <w:p>
      <w:r>
        <w:rPr>
          <w:b/>
        </w:rPr>
        <w:t xml:space="preserve">Esimerkki 1.1055</w:t>
      </w:r>
    </w:p>
    <w:p>
      <w:r>
        <w:t xml:space="preserve">Konteksti: Se palvoi minua niin kuin , suoraan sanottuna , mikään muu eläin , jonka olen koskaan tuntenut . Se nukkui rinnallani koko sen ajan, kun olin kotona , jatkuvasti päähän - pyllistellen ja vaivaillen minua . Se oli melko puolueeton kaikille muille , ja myös melko mustasukkainen kaikille , jotka koskettivat minua .</w:t>
      </w:r>
    </w:p>
    <w:p>
      <w:r>
        <w:rPr>
          <w:b/>
        </w:rPr>
        <w:t xml:space="preserve">Tulos</w:t>
      </w:r>
    </w:p>
    <w:p>
      <w:r>
        <w:t xml:space="preserve">Miksi kertoja on niin ihastunut tähän eläimeen?</w:t>
      </w:r>
    </w:p>
    <w:p>
      <w:r>
        <w:rPr>
          <w:b/>
        </w:rPr>
        <w:t xml:space="preserve">Esimerkki 1.1056</w:t>
      </w:r>
    </w:p>
    <w:p>
      <w:r>
        <w:t xml:space="preserve">Konteksti: Ryömimme hitaasti alas hikisissä stringeissä ja kävelimme pari minuuttia etsien tuloksetta aboriginaalien kädenjälkeä, josta meille oli kerrottu. Ryömiminen ulos oli yhtä hankalaa, mutta päätimme jatkaa seuraavalle, joka ei ollut paljon kauempana. Tällä kertaa sisäänkäynti oli alaspäin luonnollisia kallioseinämiä pitkin.</w:t>
      </w:r>
    </w:p>
    <w:p>
      <w:r>
        <w:rPr>
          <w:b/>
        </w:rPr>
        <w:t xml:space="preserve">Tulos</w:t>
      </w:r>
    </w:p>
    <w:p>
      <w:r>
        <w:t xml:space="preserve">Mistä syystä joku haluaisi nähdä kädenjäljen ?</w:t>
      </w:r>
    </w:p>
    <w:p>
      <w:r>
        <w:rPr>
          <w:b/>
        </w:rPr>
        <w:t xml:space="preserve">Tulos</w:t>
      </w:r>
    </w:p>
    <w:p>
      <w:r>
        <w:t xml:space="preserve">Mikä on aboriginaalien kädenjäljen lähde?</w:t>
      </w:r>
    </w:p>
    <w:p>
      <w:r>
        <w:rPr>
          <w:b/>
        </w:rPr>
        <w:t xml:space="preserve">Tulos</w:t>
      </w:r>
    </w:p>
    <w:p>
      <w:r>
        <w:t xml:space="preserve">Miksi he etsivät aboriginaalien kädenjälkeä?</w:t>
      </w:r>
    </w:p>
    <w:p>
      <w:r>
        <w:rPr>
          <w:b/>
        </w:rPr>
        <w:t xml:space="preserve">Esimerkki 1.1057</w:t>
      </w:r>
    </w:p>
    <w:p>
      <w:r>
        <w:t xml:space="preserve">Konteksti: Kelson on niin iloinen poika. Hän saa paljon onnellisia tikkuja . Hän rakastaa auttaa muita , on kiltti kaikille ja on hyvä osallistuja . ".</w:t>
      </w:r>
    </w:p>
    <w:p>
      <w:r>
        <w:rPr>
          <w:b/>
        </w:rPr>
        <w:t xml:space="preserve">Tulos</w:t>
      </w:r>
    </w:p>
    <w:p>
      <w:r>
        <w:t xml:space="preserve">Kuinka vanha Kelson voi olla?</w:t>
      </w:r>
    </w:p>
    <w:p>
      <w:r>
        <w:rPr>
          <w:b/>
        </w:rPr>
        <w:t xml:space="preserve">Esimerkki 1.1058</w:t>
      </w:r>
    </w:p>
    <w:p>
      <w:r>
        <w:t xml:space="preserve">Konteksti: Olin yksi niistä miljoonista, jotka joutuivat Facebookin lumoihin. Silloin se oli avoinna vain yliopisto-opiskelijoille, ja vain, jos heidän yliopistonsa oli suostunut osallistumaan siihen. Se oli loistava tapa tutustua hieman paremmin uusiin ystäviin ja hauska tapa löytää yhteistä pohjaa ja kannustaa isänmaallisuuteen kiistatta ylivertaista yliopistoa kohtaan. Noin viisi kuukautta sitten tajusin, että Facebook oli muuttunut radikaalisti niin paljon, että alkuperäinen tavoite näytti kadonneen hypetyksen keskellä.</w:t>
      </w:r>
    </w:p>
    <w:p>
      <w:r>
        <w:rPr>
          <w:b/>
        </w:rPr>
        <w:t xml:space="preserve">Tulos</w:t>
      </w:r>
    </w:p>
    <w:p>
      <w:r>
        <w:t xml:space="preserve">Mitä voi tapahtua sen jälkeen, kun olet liittynyt Facebookiin yliopistossa ollessasi?</w:t>
      </w:r>
    </w:p>
    <w:p>
      <w:r>
        <w:rPr>
          <w:b/>
        </w:rPr>
        <w:t xml:space="preserve">Esimerkki 1.1059</w:t>
      </w:r>
    </w:p>
    <w:p>
      <w:r>
        <w:t xml:space="preserve">Konteksti: Mutta hänen on tultava kaupunkiin usein töihin, ja kerroimme hänelle, että hän on aina tervetullut tänne, jos häntä ei huvita lähteä kotiin. Hän ei ole kovinkaan kaukana San Josesta , joten ehkä Ryan C tulee myös käymään hänen luonaan . Ryan C -parka oli töissä koko viikonlopun . Säälin sitä kaveria. Hänen työnsä kuulostaa hullulta juuri nyt.</w:t>
      </w:r>
    </w:p>
    <w:p>
      <w:r>
        <w:rPr>
          <w:b/>
        </w:rPr>
        <w:t xml:space="preserve">Tulos</w:t>
      </w:r>
    </w:p>
    <w:p>
      <w:r>
        <w:t xml:space="preserve">Miksi kertojan ystävä saattaa saada vierailun Ryan C:ltä?</w:t>
      </w:r>
    </w:p>
    <w:p>
      <w:r>
        <w:rPr>
          <w:b/>
        </w:rPr>
        <w:t xml:space="preserve">Esimerkki 1.1060</w:t>
      </w:r>
    </w:p>
    <w:p>
      <w:r>
        <w:t xml:space="preserve">Konteksti: Meillä on vapaaehtoisten kokous ennen leirin perustamista viikkoa ennen lähtöä. Kaikki ohjaajat kokoontuvat yhteen ja puhumme yleisistä odotuksista ja matkan ytimestä . Käymme läpi leiriaikataulun , puhumme leirin oudoista piirteistä ja käymme läpi erityissääntöjä, joita meidän mielestämme piti korostaa ennen leiriä . Se on hyvä tilaisuus kaikille olla yhteisössä , rukoilla ja valmistautua suureen matkaan .</w:t>
      </w:r>
    </w:p>
    <w:p>
      <w:r>
        <w:rPr>
          <w:b/>
        </w:rPr>
        <w:t xml:space="preserve">Tulos</w:t>
      </w:r>
    </w:p>
    <w:p>
      <w:r>
        <w:t xml:space="preserve">Miksi voisimme pitää vapaaehtoistapaamisen leiriä edeltävällä viikolla?</w:t>
      </w:r>
    </w:p>
    <w:p>
      <w:r>
        <w:rPr>
          <w:b/>
        </w:rPr>
        <w:t xml:space="preserve">Esimerkki 1.1061</w:t>
      </w:r>
    </w:p>
    <w:p>
      <w:r>
        <w:t xml:space="preserve">Konteksti: Olin riippuvainen siitä kuin uhkapeluri . Olin tuhlannut monia tunteja katsomalla nopeasti rikastu -ohjelmia , kyselytutkimuksia , hyvitysten käsittelyä , mitä tahansa. Sain postissa kirjeen, jossa oli 4000 dollarin shekki.</w:t>
      </w:r>
    </w:p>
    <w:p>
      <w:r>
        <w:rPr>
          <w:b/>
        </w:rPr>
        <w:t xml:space="preserve">Tulos</w:t>
      </w:r>
    </w:p>
    <w:p>
      <w:r>
        <w:t xml:space="preserve">Mitä voi tapahtua sen jälkeen, kun olet viettänyt niin monta tuntia nopeasti rikastuvien työpaikkojen parissa ?</w:t>
      </w:r>
    </w:p>
    <w:p>
      <w:r>
        <w:rPr>
          <w:b/>
        </w:rPr>
        <w:t xml:space="preserve">Esimerkki 1.1062</w:t>
      </w:r>
    </w:p>
    <w:p>
      <w:r>
        <w:t xml:space="preserve">Konteksti: Haluni yksinkertaisesti olla olematta yksin ohjaa monia päätöksiäni.Tajusin eilen, että minulla ei ole mitään käsitystä siitä, mitä tehdä itselleni valmistumiseni jälkeen. halusin pitää vuoden vapaata ja työskennellä ennen maisterin tutkintoa. mutta en tiedä, mihin kouluun haluan mennä, missä asun, mitä teen jne. caitlin lähtee pian sen jälkeen tavoittelemaan omia unelmiaan kaukaisiin paikkoihin, eikä minulla ole mitään, minkä vuoksi jäädä tänne.</w:t>
      </w:r>
    </w:p>
    <w:p>
      <w:r>
        <w:rPr>
          <w:b/>
        </w:rPr>
        <w:t xml:space="preserve">Tulos</w:t>
      </w:r>
    </w:p>
    <w:p>
      <w:r>
        <w:t xml:space="preserve">Minkä koulutustason lukija voi turvallisesti olettaa, että kirjoittaja on todennäköisesti pian saavuttamassa ?</w:t>
      </w:r>
    </w:p>
    <w:p>
      <w:r>
        <w:rPr>
          <w:b/>
        </w:rPr>
        <w:t xml:space="preserve">Esimerkki 1.1063</w:t>
      </w:r>
    </w:p>
    <w:p>
      <w:r>
        <w:t xml:space="preserve">Konteksti: Kävin eilen Flintissä Women 's Expo -tapahtumassa Denisen , Nashin , Glendan ja pikku Maddyn ja Rachelin kanssa. Hyvä luoja, me söimme kuin pölkkypäät siellä kaikkien niiden pirun näytteiden kanssa! Ja tulin kotiin kassin kanssa, joka oli melkein täynnä kaikkea biscottipurkista tonneihin muita näytejuttuja, reseptikortteja, jopa valtava post it -juttu, jonka voitin pyörittämällä tätä pyörää ( Denise voitti myös yhden ) .</w:t>
      </w:r>
    </w:p>
    <w:p>
      <w:r>
        <w:rPr>
          <w:b/>
        </w:rPr>
        <w:t xml:space="preserve">Tulos</w:t>
      </w:r>
    </w:p>
    <w:p>
      <w:r>
        <w:t xml:space="preserve">Missä tilassa saatan tällä hetkellä olla?</w:t>
      </w:r>
    </w:p>
    <w:p>
      <w:r>
        <w:rPr>
          <w:b/>
        </w:rPr>
        <w:t xml:space="preserve">Esimerkki 1.1064</w:t>
      </w:r>
    </w:p>
    <w:p>
      <w:r>
        <w:t xml:space="preserve">Konteksti: Katson Kristin kasvoja ja näen kyyneleen valuvan hänen poskelleen. Näen , että hän ei todellakaan nauti tästä pelistä , ja puhun hänen puolustuksekseen . " Dani , minusta sinun pitäisi lopettaa hänen hiuksistaan vetäminen . ".</w:t>
      </w:r>
    </w:p>
    <w:p>
      <w:r>
        <w:rPr>
          <w:b/>
        </w:rPr>
        <w:t xml:space="preserve">Tulos</w:t>
      </w:r>
    </w:p>
    <w:p>
      <w:r>
        <w:t xml:space="preserve">Miksi Kristi vaikuttaa niin alakuloiselta?</w:t>
      </w:r>
    </w:p>
    <w:p>
      <w:r>
        <w:rPr>
          <w:b/>
        </w:rPr>
        <w:t xml:space="preserve">Esimerkki 1.1065</w:t>
      </w:r>
    </w:p>
    <w:p>
      <w:r>
        <w:t xml:space="preserve">Konteksti: Tämä on ensimmäinen kerta, kun kirjoitan mitään julkisella sivustolla tai missään muualla, joten anteeksi luultavasti karkea tyylini. Minulla on vaikeuksia ilmaista ajatuksiani sanallisella tasolla, koska minulla on, kuten sanoisin, hyvin visuaalinen mieli - ja muutenkin olen tosi hiljainen ihminen tosielämässä. Nämä ovat vain yritys puhdistaa päätäni .</w:t>
      </w:r>
    </w:p>
    <w:p>
      <w:r>
        <w:rPr>
          <w:b/>
        </w:rPr>
        <w:t xml:space="preserve">Tulos</w:t>
      </w:r>
    </w:p>
    <w:p>
      <w:r>
        <w:t xml:space="preserve">Miksi henkilö on epävarma kirjoitustaidostaan ?</w:t>
      </w:r>
    </w:p>
    <w:p>
      <w:r>
        <w:rPr>
          <w:b/>
        </w:rPr>
        <w:t xml:space="preserve">Esimerkki 1.1066</w:t>
      </w:r>
    </w:p>
    <w:p>
      <w:r>
        <w:t xml:space="preserve">Konteksti: Hän soitti minulle, kun olin puolimatkassa kouluun, mutta olin rt 9:llä klo 17.00 liikenteessä - en voinut mitenkään kääntyä ympäri ja olla alle tunnin myöhässä luokasta. Hän oli vihainen, että hänen piti soittaa sulhaselleen, jotta hän tulisi Providencesta ja päästäisi hänet sisään. En ole kovin myötätuntoinen. Unohdin lapsena avaimeni aika monta kertaa ja jouduin odottamaan tuntikausia, kunnes hän tuli kotiin päästäkseni sisälle taloon.</w:t>
      </w:r>
    </w:p>
    <w:p>
      <w:r>
        <w:rPr>
          <w:b/>
        </w:rPr>
        <w:t xml:space="preserve">Tulos</w:t>
      </w:r>
    </w:p>
    <w:p>
      <w:r>
        <w:t xml:space="preserve">Mitä voi tapahtua matkalla tunnille?</w:t>
      </w:r>
    </w:p>
    <w:p>
      <w:r>
        <w:rPr>
          <w:b/>
        </w:rPr>
        <w:t xml:space="preserve">Esimerkki 1.1067</w:t>
      </w:r>
    </w:p>
    <w:p>
      <w:r>
        <w:t xml:space="preserve">Konteksti: Aloin tuntea itseni pahoinvoivaksi .. ja ihmettelin - milloin tämä lakkasi olemasta JUMALASTA, joka loi meidät ? ja alkoi olla kyse tästä typerästä pienestä palvontayhtyeestä ? mistä nämä pyörivät valot tulivat ?.</w:t>
      </w:r>
    </w:p>
    <w:p>
      <w:r>
        <w:rPr>
          <w:b/>
        </w:rPr>
        <w:t xml:space="preserve">Tulos</w:t>
      </w:r>
    </w:p>
    <w:p>
      <w:r>
        <w:t xml:space="preserve">Miltä minusta tuntui?</w:t>
      </w:r>
    </w:p>
    <w:p>
      <w:r>
        <w:rPr>
          <w:b/>
        </w:rPr>
        <w:t xml:space="preserve">Esimerkki 1.1068</w:t>
      </w:r>
    </w:p>
    <w:p>
      <w:r>
        <w:t xml:space="preserve">Konteksti: huvitti, että olemme menossa lentoliikennekonferenssiin , ja matkakaverini pelkää lentämistä. huvitti itseäni lukemalla i know this much is true in its whole , katsomalla jaksoja housea , muistamalla, että 21 on itse asiassa todella kamala elokuva , ja nukkumalla.</w:t>
      </w:r>
    </w:p>
    <w:p>
      <w:r>
        <w:rPr>
          <w:b/>
        </w:rPr>
        <w:t xml:space="preserve">Tulos</w:t>
      </w:r>
    </w:p>
    <w:p>
      <w:r>
        <w:t xml:space="preserve">Mitä tarkoittaa "tiedän, että tämä on totta"?</w:t>
      </w:r>
    </w:p>
    <w:p>
      <w:r>
        <w:rPr>
          <w:b/>
        </w:rPr>
        <w:t xml:space="preserve">Tulos</w:t>
      </w:r>
    </w:p>
    <w:p>
      <w:r>
        <w:t xml:space="preserve">Mikä mahtaa olla syynä siihen, että matkakaveri pelkää lentämistä .?</w:t>
      </w:r>
    </w:p>
    <w:p>
      <w:r>
        <w:rPr>
          <w:b/>
        </w:rPr>
        <w:t xml:space="preserve">Tulos</w:t>
      </w:r>
    </w:p>
    <w:p>
      <w:r>
        <w:t xml:space="preserve">Miksi on huvittavaa, että matkakaverini pelkää lentämistä ?</w:t>
      </w:r>
    </w:p>
    <w:p>
      <w:r>
        <w:rPr>
          <w:b/>
        </w:rPr>
        <w:t xml:space="preserve">Tulos</w:t>
      </w:r>
    </w:p>
    <w:p>
      <w:r>
        <w:t xml:space="preserve">Miksi olit menossa?</w:t>
      </w:r>
    </w:p>
    <w:p>
      <w:r>
        <w:rPr>
          <w:b/>
        </w:rPr>
        <w:t xml:space="preserve">Esimerkki 1.1069</w:t>
      </w:r>
    </w:p>
    <w:p>
      <w:r>
        <w:t xml:space="preserve">Konteksti: Et voi edes pysäköidä hieman kauemmas ja näyttää ajovalot siihen suuntaan. Yritin . Ei sillä, että sillä olisi ollut suurta merkitystä : uudet kuorma-autot ovat niin avuliaita ! ! Jos jätät ajovalot päälle , sitten yrität ottaa avaimen pois ja lukita ovet , ajovalot sammuvat puolestasi .</w:t>
      </w:r>
    </w:p>
    <w:p>
      <w:r>
        <w:rPr>
          <w:b/>
        </w:rPr>
        <w:t xml:space="preserve">Tulos</w:t>
      </w:r>
    </w:p>
    <w:p>
      <w:r>
        <w:t xml:space="preserve">Mitä voi tapahtua, jos otan avaimen pois ja lukitsen uuden kuorma-autoni ovet?</w:t>
      </w:r>
    </w:p>
    <w:p>
      <w:r>
        <w:rPr>
          <w:b/>
        </w:rPr>
        <w:t xml:space="preserve">Esimerkki 1.1070</w:t>
      </w:r>
    </w:p>
    <w:p>
      <w:r>
        <w:t xml:space="preserve">Konteksti: Vaikka hän ei tullut suoraan sanomaan sitä minulle, näin sen hänen silmistään. Kun katsoin häntä, hän ei katsonut minua ja kun hän katsoi, hän ei vaikuttanut lainkaan iloiselta. Toivon vain, että hän kertoisi minulle mitä hän haluaa .</w:t>
      </w:r>
    </w:p>
    <w:p>
      <w:r>
        <w:rPr>
          <w:b/>
        </w:rPr>
        <w:t xml:space="preserve">Tulos</w:t>
      </w:r>
    </w:p>
    <w:p>
      <w:r>
        <w:t xml:space="preserve">Mitä tapahtui tämän ja seuraavan keskustelun välillä?</w:t>
      </w:r>
    </w:p>
    <w:p>
      <w:r>
        <w:rPr>
          <w:b/>
        </w:rPr>
        <w:t xml:space="preserve">Tulos</w:t>
      </w:r>
    </w:p>
    <w:p>
      <w:r>
        <w:t xml:space="preserve">Miksi he olivat järkyttyneitä?</w:t>
      </w:r>
    </w:p>
    <w:p>
      <w:r>
        <w:rPr>
          <w:b/>
        </w:rPr>
        <w:t xml:space="preserve">Esimerkki 1.1071</w:t>
      </w:r>
    </w:p>
    <w:p>
      <w:r>
        <w:t xml:space="preserve">Konteksti: Mutta hän ei ollut siellä . Sitten kun olin kaupungilla lunastamassa shekkiä , ystäväni soittaa minulle ja kertoo, että omistaja on siellä silloin ja että minun pitäisi " tulla heti " . Sitten hän kysyi " Mikä on kengänkokosi ? " ja ajattelin " Heh !</w:t>
      </w:r>
    </w:p>
    <w:p>
      <w:r>
        <w:rPr>
          <w:b/>
        </w:rPr>
        <w:t xml:space="preserve">Tulos</w:t>
      </w:r>
    </w:p>
    <w:p>
      <w:r>
        <w:t xml:space="preserve">Minkälainen myymälä omistajalla on ?</w:t>
      </w:r>
    </w:p>
    <w:p>
      <w:r>
        <w:rPr>
          <w:b/>
        </w:rPr>
        <w:t xml:space="preserve">Esimerkki 1.1072</w:t>
      </w:r>
    </w:p>
    <w:p>
      <w:r>
        <w:t xml:space="preserve">Konteksti: Se oli erittäin ystävällinen ele tiimiltänne antaa minulle etuoikeus rekisteröityä palveluihinne alennettuun hintaan, jonka Steve mainitsi blogissaan. Vaikka johdan hyvin pientä yritystä ja te työskentelette niin suurelle yritykselle, minulla oli silti tunne, että välititte ja olitte erityisen kiinnostuneita pyynnöstäni. Vaikka olisitte palanneet ja sanoneet " anteeksi, emme voi tarjota teille alennusta " , minusta olisi silti tuntunut, että Steve , Clive ja teillä oli miellyttävä henkilökohtainen kosketus puhuttelitte minua etunimellä ja vastasitte sähköposteihin ja puheluihin lähes välittömästi . Ollakseni täysin rehellinen teille , luulin, että alkuperäinen sähköpostini Stevelle olisi saanut automaattisen vastauksen ja että se olisi ollut tarinan loppu.</w:t>
      </w:r>
    </w:p>
    <w:p>
      <w:r>
        <w:rPr>
          <w:b/>
        </w:rPr>
        <w:t xml:space="preserve">Tulos</w:t>
      </w:r>
    </w:p>
    <w:p>
      <w:r>
        <w:t xml:space="preserve">Miksi kertoja on niin tyytyväinen bisnekseen ?</w:t>
      </w:r>
    </w:p>
    <w:p>
      <w:r>
        <w:rPr>
          <w:b/>
        </w:rPr>
        <w:t xml:space="preserve">Esimerkki 1.1073</w:t>
      </w:r>
    </w:p>
    <w:p>
      <w:r>
        <w:t xml:space="preserve">Konteksti: Joten kysyin, olisiko mahdollista ehtiä seuraavaan bussiin (joka oli klo 17:10), koska pelkään ukkosta ja salamoita. Hän tekee " fine . " asia , selvästi ärsyyntynyt siitä , että halusin mennä myöhemmin .</w:t>
      </w:r>
    </w:p>
    <w:p>
      <w:r>
        <w:rPr>
          <w:b/>
        </w:rPr>
        <w:t xml:space="preserve">Tulos</w:t>
      </w:r>
    </w:p>
    <w:p>
      <w:r>
        <w:t xml:space="preserve">Miksi hengailemme usein Harvard Squarella ?</w:t>
      </w:r>
    </w:p>
    <w:p>
      <w:r>
        <w:rPr>
          <w:b/>
        </w:rPr>
        <w:t xml:space="preserve">Esimerkki 1.1074</w:t>
      </w:r>
    </w:p>
    <w:p>
      <w:r>
        <w:t xml:space="preserve">Konteksti: Ainakin hän oli pallokentällä , ja hän parani siinä . Viime vuosien lahjoja voisi kutsua hyväntahtoisesti tyylikkäiksi ja hän teki ne itse viikkorahoistaan . Tänä vuonna vitsilahja ehdotti itseään . Se oli täydellinen .</w:t>
      </w:r>
    </w:p>
    <w:p>
      <w:r>
        <w:rPr>
          <w:b/>
        </w:rPr>
        <w:t xml:space="preserve">Tulos</w:t>
      </w:r>
    </w:p>
    <w:p>
      <w:r>
        <w:t xml:space="preserve">Missä hän on voinut parantua ?</w:t>
      </w:r>
    </w:p>
    <w:p>
      <w:r>
        <w:rPr>
          <w:b/>
        </w:rPr>
        <w:t xml:space="preserve">Esimerkki 1.1075</w:t>
      </w:r>
    </w:p>
    <w:p>
      <w:r>
        <w:t xml:space="preserve">Konteksti: Luulitko, ettet ole enää kuullut kesästäni Martha 's Vineyardilla? No, luulit väärin! 3 paria aurinkolaseja Hukkasin ensimmäiset aurinkolasini ensimmäisen viikon aikana, kun olin siellä South Beachin matkalla. Aallot ovat kovia siellä ... se ranta ei ole lapsille !.</w:t>
      </w:r>
    </w:p>
    <w:p>
      <w:r>
        <w:rPr>
          <w:b/>
        </w:rPr>
        <w:t xml:space="preserve">Tulos</w:t>
      </w:r>
    </w:p>
    <w:p>
      <w:r>
        <w:t xml:space="preserve">Mitkä tekijät vaikuttivat siihen, että matkani meni pieleen .?</w:t>
      </w:r>
    </w:p>
    <w:p>
      <w:r>
        <w:rPr>
          <w:b/>
        </w:rPr>
        <w:t xml:space="preserve">Tulos</w:t>
      </w:r>
    </w:p>
    <w:p>
      <w:r>
        <w:t xml:space="preserve">Miksi South Beach ei ole sopiva paikka lapsille?</w:t>
      </w:r>
    </w:p>
    <w:p>
      <w:r>
        <w:rPr>
          <w:b/>
        </w:rPr>
        <w:t xml:space="preserve">Esimerkki 1.1076</w:t>
      </w:r>
    </w:p>
    <w:p>
      <w:r>
        <w:t xml:space="preserve">Konteksti: Sitten muistin, kuinka epä - pyöräystävällinen se on täällä. Lisäksi täällä on kesällä miljardi astetta lämmintä! Sinä iltana menimme Culveriin syömään ( nam - o ! ! ! ! ) ja sitten menimme katsomaan Prinssi Kaspianin ( aika hyvä ) .</w:t>
      </w:r>
    </w:p>
    <w:p>
      <w:r>
        <w:rPr>
          <w:b/>
        </w:rPr>
        <w:t xml:space="preserve">Tulos</w:t>
      </w:r>
    </w:p>
    <w:p>
      <w:r>
        <w:t xml:space="preserve">Mikä saattoi olla syysi olla ostamatta pyörää ?</w:t>
      </w:r>
    </w:p>
    <w:p>
      <w:r>
        <w:rPr>
          <w:b/>
        </w:rPr>
        <w:t xml:space="preserve">Esimerkki 1.1077</w:t>
      </w:r>
    </w:p>
    <w:p>
      <w:r>
        <w:t xml:space="preserve">Konteksti: Opiskelijat päätyivät taistelemaan vastaan ja yrittivät haastaa yrityksen oikeuteen tekijänoikeusrikkomuksista heidän omiin teoksiinsa. Heidän perustelunsa oli, että yritys hyötyy kopioimalla opiskelijoiden töitä palvelimilleen, koska heille on myönnetty lupa. Ainoa syy, miksi opiskelijat antavat luvan, on se, että koulut pakottavat heidät allekirjoittamaan luopumisilmoituksen, joka sallii tunitin.comin tehdä näin.</w:t>
      </w:r>
    </w:p>
    <w:p>
      <w:r>
        <w:rPr>
          <w:b/>
        </w:rPr>
        <w:t xml:space="preserve">Tulos</w:t>
      </w:r>
    </w:p>
    <w:p>
      <w:r>
        <w:t xml:space="preserve">Miksi koulut voisivat käyttää turnitin.comin palveluja?</w:t>
      </w:r>
    </w:p>
    <w:p>
      <w:r>
        <w:rPr>
          <w:b/>
        </w:rPr>
        <w:t xml:space="preserve">Tulos</w:t>
      </w:r>
    </w:p>
    <w:p>
      <w:r>
        <w:t xml:space="preserve">Miksi opiskelijat kokisivat, että heidän teoksistaan olisi syytä nostaa oikeusjuttu?</w:t>
      </w:r>
    </w:p>
    <w:p>
      <w:r>
        <w:rPr>
          <w:b/>
        </w:rPr>
        <w:t xml:space="preserve">Tulos</w:t>
      </w:r>
    </w:p>
    <w:p>
      <w:r>
        <w:t xml:space="preserve">Mistä syystä opiskelijat saattavat uskoa, että heillä on tekijänoikeudet työhönsä?</w:t>
      </w:r>
    </w:p>
    <w:p>
      <w:r>
        <w:rPr>
          <w:b/>
        </w:rPr>
        <w:t xml:space="preserve">Esimerkki 1.1078</w:t>
      </w:r>
    </w:p>
    <w:p>
      <w:r>
        <w:t xml:space="preserve">Konteksti: Cloverfield . Se oli oikeastaan todella vitun hyvä . Oli joitain ongelmia , tosin . Hirviön koko ei ollut niin selkeä kuin olisin halunnut, kerrontaa oli hieman vaikea seurata ajallisesti johtuen usein käytetyistä hyppyleikkauksista, ja kameratyöskentely (vaikka se olikin realistista ja lisäsi elokuvan tunnelmaa) kävi jonkin ajan kuluttua todella ärsyttäväksi. Muuten varsin hyvä elokuva .</w:t>
      </w:r>
    </w:p>
    <w:p>
      <w:r>
        <w:rPr>
          <w:b/>
        </w:rPr>
        <w:t xml:space="preserve">Tulos</w:t>
      </w:r>
    </w:p>
    <w:p>
      <w:r>
        <w:t xml:space="preserve">Miten elokuva olisi voinut olla parempi hänelle ?</w:t>
      </w:r>
    </w:p>
    <w:p>
      <w:r>
        <w:rPr>
          <w:b/>
        </w:rPr>
        <w:t xml:space="preserve">Esimerkki 1.1079</w:t>
      </w:r>
    </w:p>
    <w:p>
      <w:r>
        <w:t xml:space="preserve">Konteksti: Racquel Turner Hän vakuutti minut , neljän lapsen jälkeen , että meillä oli enemmän kuin tarpeeksi rakkautta adoptoida lisää . Olin epävarma ja huolissani siitä, etten voisi rakastaa adoptoitua lasta yhtä paljon kuin neljää poikaani. Mutta hän voitti ja innoitti minua uskomaan, että se rakkaus, jonka he toivat kotiimme, hukuttaisi minut. Hän oli tietenkin oikeassa .</w:t>
      </w:r>
    </w:p>
    <w:p>
      <w:r>
        <w:rPr>
          <w:b/>
        </w:rPr>
        <w:t xml:space="preserve">Tulos</w:t>
      </w:r>
    </w:p>
    <w:p>
      <w:r>
        <w:t xml:space="preserve">Miksi kertoja on kiitollinen Racquel Turnerille ?</w:t>
      </w:r>
    </w:p>
    <w:p>
      <w:r>
        <w:rPr>
          <w:b/>
        </w:rPr>
        <w:t xml:space="preserve">Esimerkki 1.1080</w:t>
      </w:r>
    </w:p>
    <w:p>
      <w:r>
        <w:t xml:space="preserve">Konteksti: He sanoivat, että voin tulla illalliselle milloin haluan, ja aion ehdottomasti ottaa heidät vastaan. Näin myös paljon ihmisiä ja ystäviä, joita en ollut nähnyt sitten lapsuuden. Jotkut olivat aivan samanlaisia ja jotkut olivat kasvaneet yllättävän paljon . Ennen kuin lähdimme St. Louisista pysähdyimme Archin luona ja menimme sen päälle .</w:t>
      </w:r>
    </w:p>
    <w:p>
      <w:r>
        <w:rPr>
          <w:b/>
        </w:rPr>
        <w:t xml:space="preserve">Tulos</w:t>
      </w:r>
    </w:p>
    <w:p>
      <w:r>
        <w:t xml:space="preserve">Miksi aion käydä St. Louisissa taas syömässä ?</w:t>
      </w:r>
    </w:p>
    <w:p>
      <w:r>
        <w:rPr>
          <w:b/>
        </w:rPr>
        <w:t xml:space="preserve">Esimerkki 1.1081</w:t>
      </w:r>
    </w:p>
    <w:p>
      <w:r>
        <w:t xml:space="preserve">Konteksti: Olen eilen fysioterapiassa. Terapeutit työskentelevät kaikkien kanssa samassa isossa huoneessa - sinne mahtuu neljä potilasta kerrallaan, ja siellä on mukavaa ja ystävällistä ja kaikki juttelevat keskenään, kun teemme harjoituksia. Viereisellä pöydällä istuva nainen näyttää kauhean tutulta , mutta en voi paikantaa häntä ennen kuin kuulen hänen puhuvan terapeutin kanssa luistelusta ja jäähallista ja kaikesta sellaisesta .</w:t>
      </w:r>
    </w:p>
    <w:p>
      <w:r>
        <w:rPr>
          <w:b/>
        </w:rPr>
        <w:t xml:space="preserve">Tulos</w:t>
      </w:r>
    </w:p>
    <w:p>
      <w:r>
        <w:t xml:space="preserve">Miksi ajattelin, että nainen oli tuttu?</w:t>
      </w:r>
    </w:p>
    <w:p>
      <w:r>
        <w:rPr>
          <w:b/>
        </w:rPr>
        <w:t xml:space="preserve">Tulos</w:t>
      </w:r>
    </w:p>
    <w:p>
      <w:r>
        <w:t xml:space="preserve">Miksi olin fysioterapiassa?</w:t>
      </w:r>
    </w:p>
    <w:p>
      <w:r>
        <w:rPr>
          <w:b/>
        </w:rPr>
        <w:t xml:space="preserve">Esimerkki 1.1082</w:t>
      </w:r>
    </w:p>
    <w:p>
      <w:r>
        <w:t xml:space="preserve">Konteksti: Se johtuu siitä, että NBC olisi voinut mennä pidemmälle, tuoda sisältöä useammille laitteille, helpottaa sen saatavuutta ja tarjota enemmän suoraa lähetystä. Tätä mieltä ovat useat sisältö- ja teknologiayhtiöiden johtajat, joita pyysin kommentoimaan NBC:n verkkopalvelua espn 360 espn.com . espn 360 espn tv-opas . espn 360 espn gameplan.</w:t>
      </w:r>
    </w:p>
    <w:p>
      <w:r>
        <w:rPr>
          <w:b/>
        </w:rPr>
        <w:t xml:space="preserve">Tulos</w:t>
      </w:r>
    </w:p>
    <w:p>
      <w:r>
        <w:t xml:space="preserve">Onko NBC online toiminut hyvin?</w:t>
      </w:r>
    </w:p>
    <w:p>
      <w:r>
        <w:rPr>
          <w:b/>
        </w:rPr>
        <w:t xml:space="preserve">Esimerkki 1.1083</w:t>
      </w:r>
    </w:p>
    <w:p>
      <w:r>
        <w:t xml:space="preserve">Konteksti: Alue, jolla Johannes oli viljellyt maata, alkoi myös osoittaa elonmerkkejä. Olimme hämmästyneitä tästä trumpettiköynnöksestä ja sen sitkeydestä. Kirkon puutarhuri ilmoitti meille, että emme pystyisi tappamaan trumpettiköynnöstä Round - Upilla .</w:t>
      </w:r>
    </w:p>
    <w:p>
      <w:r>
        <w:rPr>
          <w:b/>
        </w:rPr>
        <w:t xml:space="preserve">Tulos</w:t>
      </w:r>
    </w:p>
    <w:p>
      <w:r>
        <w:t xml:space="preserve">Mitä tapahtuu maanmuokkauksen jälkeen?</w:t>
      </w:r>
    </w:p>
    <w:p>
      <w:r>
        <w:rPr>
          <w:b/>
        </w:rPr>
        <w:t xml:space="preserve">Esimerkki 1.1084</w:t>
      </w:r>
    </w:p>
    <w:p>
      <w:r>
        <w:t xml:space="preserve">Konteksti: Sitten menin takaisin Iphotoon ja koko homma hyytyi. Oletin, että se johtui kaikesta roskakorissa olevasta tavarasta, joten 20 minuutin kuluttua tietokone vapautti jäätymisen ja tyhjensin roskakorin. Sekunnin tai kahden jälkeen tajusin, että roskakoriin oli tyhjennetty noin 9 000 kohdetta, ja tein tavallaan "leuka - pudota - voi - paska" -jutun ja yritin peruuttaa, mutta tietokone jähmettyi jälleen. Tällä kertaa , kun se vapautti jäätymisen viisi minuuttia myöhemmin , roskakori oli tyhjä ja samoin iphoto-kirjastoni .</w:t>
      </w:r>
    </w:p>
    <w:p>
      <w:r>
        <w:rPr>
          <w:b/>
        </w:rPr>
        <w:t xml:space="preserve">Tulos</w:t>
      </w:r>
    </w:p>
    <w:p>
      <w:r>
        <w:t xml:space="preserve">Suosittelisinko iPhoto-ohjelmaa ystävälleni?</w:t>
      </w:r>
    </w:p>
    <w:p>
      <w:r>
        <w:rPr>
          <w:b/>
        </w:rPr>
        <w:t xml:space="preserve">Esimerkki 1.1085</w:t>
      </w:r>
    </w:p>
    <w:p>
      <w:r>
        <w:t xml:space="preserve">Konteksti: Jos et ole käyttänyt sitä, saati nähnyt sitä vuoteen ... 6 . Minuun sattui todella paljon luopua pihatyökaluista, vaikka en ole käyttänyt niitä kertaakaan sen jälkeen, kun muutimme tänne . ( ne olivat niitä hienoja lasikuitukahvaisia ) 5 . Jumala on todella siunannut meitä näiden 9 vuoden aikana .</w:t>
      </w:r>
    </w:p>
    <w:p>
      <w:r>
        <w:rPr>
          <w:b/>
        </w:rPr>
        <w:t xml:space="preserve">Tulos</w:t>
      </w:r>
    </w:p>
    <w:p>
      <w:r>
        <w:t xml:space="preserve">Mikä on mahdollinen syy siihen, että kirjailija oli tuskissaan luopumassa pihavälineistä?</w:t>
      </w:r>
    </w:p>
    <w:p>
      <w:r>
        <w:rPr>
          <w:b/>
        </w:rPr>
        <w:t xml:space="preserve">Esimerkki 1.1086</w:t>
      </w:r>
    </w:p>
    <w:p>
      <w:r>
        <w:t xml:space="preserve">Konteksti: Niin , mitä minä tein , mutta ramppasin kärryni , jotta pääsin ohi . Vihaan elää tällaisessa yhteiskunnassa . Se muuttaa minut aggressiiviseksi , vihaiseksi ihmiseksi . Tunnen itseni muuttuvan yhdeksi heistä .</w:t>
      </w:r>
    </w:p>
    <w:p>
      <w:r>
        <w:rPr>
          <w:b/>
        </w:rPr>
        <w:t xml:space="preserve">Tulos</w:t>
      </w:r>
    </w:p>
    <w:p>
      <w:r>
        <w:t xml:space="preserve">Mikä saattoi aiheuttaa sen, että ramppasit kärrysi?</w:t>
      </w:r>
    </w:p>
    <w:p>
      <w:r>
        <w:rPr>
          <w:b/>
        </w:rPr>
        <w:t xml:space="preserve">Esimerkki 1.1087</w:t>
      </w:r>
    </w:p>
    <w:p>
      <w:r>
        <w:t xml:space="preserve">Konteksti: Kuten alussa sanoin , tämän elokuvan teemana on rakkaus , viime kädessä ja aidosti . Ei mikään tietynlainen rakkaus , vaan rakkaus , jonka me kaikki jaamme ja tunnemme . Romanssi , ystävyys , himo ; tämä elokuva antaa hienovaraisen katsauksen jokaiseen ja lopulta likaiseen totuuteen siitä, mitä rakkaus pohjimmiltaan on, kuten hieman hätäisesti lopputeksteissä kuvataan.</w:t>
      </w:r>
    </w:p>
    <w:p>
      <w:r>
        <w:rPr>
          <w:b/>
        </w:rPr>
        <w:t xml:space="preserve">Tulos</w:t>
      </w:r>
    </w:p>
    <w:p>
      <w:r>
        <w:t xml:space="preserve">Miksi kertoja oli niin liikuttunut näkemästään elokuvasta ?</w:t>
      </w:r>
    </w:p>
    <w:p>
      <w:r>
        <w:rPr>
          <w:b/>
        </w:rPr>
        <w:t xml:space="preserve">Esimerkki 1.1088</w:t>
      </w:r>
    </w:p>
    <w:p>
      <w:r>
        <w:t xml:space="preserve">Konteksti: Tällä viikolla oli Vineyardin vuoro. Sinne oli noin tunnin ajomatka ja pian saapumisen jälkeen meidät toivotettiin tervetulleeksi ja meille tarjoiltiin upea lounas. Jumalanpalvelus pidettiin pienessä vanhanaikaisen näköisessä kappelissa ja tunnelma oli mahtava.</w:t>
      </w:r>
    </w:p>
    <w:p>
      <w:r>
        <w:rPr>
          <w:b/>
        </w:rPr>
        <w:t xml:space="preserve">Tulos</w:t>
      </w:r>
    </w:p>
    <w:p>
      <w:r>
        <w:t xml:space="preserve">Mitä voi tapahtua uuteen jumalanpalvelukseen saapumisen jälkeen ?</w:t>
      </w:r>
    </w:p>
    <w:p>
      <w:r>
        <w:rPr>
          <w:b/>
        </w:rPr>
        <w:t xml:space="preserve">Esimerkki 1.1089</w:t>
      </w:r>
    </w:p>
    <w:p>
      <w:r>
        <w:t xml:space="preserve">Konteksti: No , sitten vihdoin pääsimme katsomaan Pimeän yön , josta me molemmat todella pidimme. Sitten kävelimme läpi kauniin Mainzin kaupungin kello 2 yöllä . Sen jälkeen juttelimme ja nörttasimme muutaman tunnin - ja koska Kentrinin piti herätä kahdeksalta, päätimme vain vetää yöunet ja nukkua myöhään.</w:t>
      </w:r>
    </w:p>
    <w:p>
      <w:r>
        <w:rPr>
          <w:b/>
        </w:rPr>
        <w:t xml:space="preserve">Tulos</w:t>
      </w:r>
    </w:p>
    <w:p>
      <w:r>
        <w:t xml:space="preserve">Miksi he päättivät nukkua yön yli ja nukkua myöhään?</w:t>
      </w:r>
    </w:p>
    <w:p>
      <w:r>
        <w:rPr>
          <w:b/>
        </w:rPr>
        <w:t xml:space="preserve">Esimerkki 1.1090</w:t>
      </w:r>
    </w:p>
    <w:p>
      <w:r>
        <w:t xml:space="preserve">Konteksti: Amerikkalainen kapitalismi tukeutuu voimakkaasti vähemmistöjen sortoon keinona riistää ja jakaa työväenluokkaa. Obama kuitenkin uskoo, että mustien köyhyyden taustalla on "kulttuurikysymyksiä" - väite, jota myös monet oikeistolaiset rasistit kannattavat. Jo pintapuolinenkin katsaus mustien työntekijöiden ja yhteisöjen kohtaaman sorron historiaan osoittaa, että tällä ei ole juurikaan tekemistä "kulttuuristen kysymysten" kanssa, vaan pikemminkin sillä on kaikki tekemistä Yhdysvaltain kapitalismin sosiaalisen rakenteen kanssa.</w:t>
      </w:r>
    </w:p>
    <w:p>
      <w:r>
        <w:rPr>
          <w:b/>
        </w:rPr>
        <w:t xml:space="preserve">Tulos</w:t>
      </w:r>
    </w:p>
    <w:p>
      <w:r>
        <w:t xml:space="preserve">Miten kuvailisit kertojan ideologiaa?</w:t>
      </w:r>
    </w:p>
    <w:p>
      <w:r>
        <w:rPr>
          <w:b/>
        </w:rPr>
        <w:t xml:space="preserve">Esimerkki 1.1091</w:t>
      </w:r>
    </w:p>
    <w:p>
      <w:r>
        <w:t xml:space="preserve">Konteksti: Tämä ei ole iloinen merkintä . Kirjoitan tätä kyynelten tulvassa, koska en tiedä mitään muuta tapaa, paikkaa tai henkilöä ilmaista sitä. Aiemmin tänään sain tietää, että eräs nettikaverini, jonka olin tuntenut useita vuosia ja tunsin läheiseksi, oli menettänyt taistelunsa syöpää vastaan ja kuollut. Hän oli minun ikäiseni ja hänellä oli ollut kamalaa niin henkisesti kuin fyysisestikin, ja hänen lapsensa ja harrastuksensa netissä pitivät hänet hengissä.</w:t>
      </w:r>
    </w:p>
    <w:p>
      <w:r>
        <w:rPr>
          <w:b/>
        </w:rPr>
        <w:t xml:space="preserve">Tulos</w:t>
      </w:r>
    </w:p>
    <w:p>
      <w:r>
        <w:t xml:space="preserve">Mikä on syy siihen, että olen niin tunteellinen ?</w:t>
      </w:r>
    </w:p>
    <w:p>
      <w:r>
        <w:rPr>
          <w:b/>
        </w:rPr>
        <w:t xml:space="preserve">Tulos</w:t>
      </w:r>
    </w:p>
    <w:p>
      <w:r>
        <w:t xml:space="preserve">Mikä sai hänet jatkamaan?</w:t>
      </w:r>
    </w:p>
    <w:p>
      <w:r>
        <w:rPr>
          <w:b/>
        </w:rPr>
        <w:t xml:space="preserve">Esimerkki 1.1092</w:t>
      </w:r>
    </w:p>
    <w:p>
      <w:r>
        <w:t xml:space="preserve">Konteksti: Matthew's skills -taitojen esittäminen . 3.Mathew on konseratiivinen henkilö , hän tekee asioita sinun puolestasi vain siksi, että se on sinun ja hänen yhteistä, toisin sanoen hän tekee vain sen, mitä hän tekee. 4.Yritä pyytää Matthewta tekemään sinulle palvelus, joka ylittää hänen nykyiset kykynsä.</w:t>
      </w:r>
    </w:p>
    <w:p>
      <w:r>
        <w:rPr>
          <w:b/>
        </w:rPr>
        <w:t xml:space="preserve">Tulos</w:t>
      </w:r>
    </w:p>
    <w:p>
      <w:r>
        <w:t xml:space="preserve">Mitä tapahtuu, jos pyydät Matthew'ta tekemään palveluksen sinulle?</w:t>
      </w:r>
    </w:p>
    <w:p>
      <w:r>
        <w:rPr>
          <w:b/>
        </w:rPr>
        <w:t xml:space="preserve">Esimerkki 1.1093</w:t>
      </w:r>
    </w:p>
    <w:p>
      <w:r>
        <w:t xml:space="preserve">Konteksti: kukaan ei puhu hurrikaani Gustavista ja siitä, että se suuntaa suoraan kohti New Orleansia, vain kolme vuotta ja pari päivää hurrikaani Katrinan jälkeen.Siskoni Ingrid , joka sai juuri valmiiksi kotinsa kunnostamisen ja restauroinnin New Orleansissa ja yrittää yhä rakentaa elämäänsä siellä uudelleen, oli täällä viikonloppuna pyörremyrskyvierailulla. näin hänet ensimmäistä kertaa kahteen tai kolmeen vuoteen. hänellä oli keikka eilen illalla Trurossa ja toinen tänä iltana New Yorkissa.</w:t>
      </w:r>
    </w:p>
    <w:p>
      <w:r>
        <w:rPr>
          <w:b/>
        </w:rPr>
        <w:t xml:space="preserve">Tulos</w:t>
      </w:r>
    </w:p>
    <w:p>
      <w:r>
        <w:t xml:space="preserve">Miksi Ingrid remontoisi kotiaan?</w:t>
      </w:r>
    </w:p>
    <w:p>
      <w:r>
        <w:rPr>
          <w:b/>
        </w:rPr>
        <w:t xml:space="preserve">Esimerkki 1.1094</w:t>
      </w:r>
    </w:p>
    <w:p>
      <w:r>
        <w:t xml:space="preserve">Konteksti: Onko kukaan koskaan käynyt tässä ? Kävin tänään ensimmäistä kertaa muutaman juuri tapaamani ihmisen kanssa, joilla sattuu myös olemaan mustia C6 's . Parkkipaikalla oli varmaan ainakin 200 eksoottista ja muskeliautoa sekä ainakin 50 kilpapyörää ja Harleyta. Se oli kuin karkkikauppa, jota en voinut n uskoa, etten ole koskaan käynyt ennen .</w:t>
      </w:r>
    </w:p>
    <w:p>
      <w:r>
        <w:rPr>
          <w:b/>
        </w:rPr>
        <w:t xml:space="preserve">Tulos</w:t>
      </w:r>
    </w:p>
    <w:p>
      <w:r>
        <w:t xml:space="preserve">Miksi kertoja oli hämmästynyt parkkipaikasta ?</w:t>
      </w:r>
    </w:p>
    <w:p>
      <w:r>
        <w:rPr>
          <w:b/>
        </w:rPr>
        <w:t xml:space="preserve">Esimerkki 1.1095</w:t>
      </w:r>
    </w:p>
    <w:p>
      <w:r>
        <w:t xml:space="preserve">Konteksti: Kuten sanoin äidilleni: "Ainakin minulla on vielä vettä". " Pidän itseäni hyvin siunattuna. Ainakin yksi kokonainen yhteisö on pyyhitty pois maan päältä. Ihmiset ovat turvassa, mutta kaikki heidän omaisuutensa on poissa. On muitakin ihmisiä, joilla ei ole aavistustakaan, mitä seuraavaksi tapahtuu.</w:t>
      </w:r>
    </w:p>
    <w:p>
      <w:r>
        <w:rPr>
          <w:b/>
        </w:rPr>
        <w:t xml:space="preserve">Tulos</w:t>
      </w:r>
    </w:p>
    <w:p>
      <w:r>
        <w:t xml:space="preserve">Mikä voi olla syynä yhteisöjen häviämiseen ?</w:t>
      </w:r>
    </w:p>
    <w:p>
      <w:r>
        <w:rPr>
          <w:b/>
        </w:rPr>
        <w:t xml:space="preserve">Esimerkki 1.1096</w:t>
      </w:r>
    </w:p>
    <w:p>
      <w:r>
        <w:t xml:space="preserve">Konteksti: Korinttilaiskirje 15:58 - ESV ) Miksi vaivautua tekemään työtä ? Se on työn arvoista , koska Hän on työn arvoinen ; vaikka se ei näytä onnistuvan , se on sen arvoista .</w:t>
      </w:r>
    </w:p>
    <w:p>
      <w:r>
        <w:rPr>
          <w:b/>
        </w:rPr>
        <w:t xml:space="preserve">Tulos</w:t>
      </w:r>
    </w:p>
    <w:p>
      <w:r>
        <w:t xml:space="preserve">Mihin toimintaan kertoja osallistuu sunnuntaiaamuisin ?</w:t>
      </w:r>
    </w:p>
    <w:p>
      <w:r>
        <w:rPr>
          <w:b/>
        </w:rPr>
        <w:t xml:space="preserve">Esimerkki 1.1097</w:t>
      </w:r>
    </w:p>
    <w:p>
      <w:r>
        <w:t xml:space="preserve">Konteksti: Yskin vain minimaalisesti tänä aamuna ja vähemmän iltapäivällä ja pystyin käymään JoAnnilla ostamassa pari asiaa. Saimme pari ihanaa metallista Debbie Mumm syksyn lehtiä tarjottimia, jotka ovat mukavia peli-iltoja tai juhlia varten . Ostin uusimman Beatrix Potterin mysteerin pokkarina Bordersista .</w:t>
      </w:r>
    </w:p>
    <w:p>
      <w:r>
        <w:rPr>
          <w:b/>
        </w:rPr>
        <w:t xml:space="preserve">Tulos</w:t>
      </w:r>
    </w:p>
    <w:p>
      <w:r>
        <w:t xml:space="preserve">Mitä voi tapahtua sen jälkeen, kun olen hakenut joitakin tavaroita JoAnnilta ?</w:t>
      </w:r>
    </w:p>
    <w:p>
      <w:r>
        <w:rPr>
          <w:b/>
        </w:rPr>
        <w:t xml:space="preserve">Esimerkki 1.1098</w:t>
      </w:r>
    </w:p>
    <w:p>
      <w:r>
        <w:t xml:space="preserve">Konteksti: Tämä oikeastaan tekee hänet mielestäni pyhimykseksi. Kun häntä haastateltiin Glenn Beckissä pian nuorimman poikansa syntymän jälkeen , jolla on Downin syndrooma , hän totesi, että poika oli "siunaus heidän elämässään" . Se sai minut melkein itkemään.</w:t>
      </w:r>
    </w:p>
    <w:p>
      <w:r>
        <w:rPr>
          <w:b/>
        </w:rPr>
        <w:t xml:space="preserve">Tulos</w:t>
      </w:r>
    </w:p>
    <w:p>
      <w:r>
        <w:t xml:space="preserve">Miksi puhuja uskoo, että tämä nainen kelpaa pyhimykseksi?</w:t>
      </w:r>
    </w:p>
    <w:p>
      <w:r>
        <w:rPr>
          <w:b/>
        </w:rPr>
        <w:t xml:space="preserve">Esimerkki 1.1099</w:t>
      </w:r>
    </w:p>
    <w:p>
      <w:r>
        <w:t xml:space="preserve">Konteksti: Se on vielä turhauttavampaa, jos peli kaatuu, kun pelaat. Minua ei haitannut joidenkin tasojen uudelleenpelaaminen, mutta kun olin pelannut samat tasot neljättä kertaa, se alkoi käydä hieman rasittavaksi. Toinen suuri ongelmani oli se, että peli luuli joskus, että olin ajanut ulos radalta, vaikka olin juuri koskenut radan sivussa olevaan nousevaan rinteeseen.</w:t>
      </w:r>
    </w:p>
    <w:p>
      <w:r>
        <w:rPr>
          <w:b/>
        </w:rPr>
        <w:t xml:space="preserve">Tulos</w:t>
      </w:r>
    </w:p>
    <w:p>
      <w:r>
        <w:t xml:space="preserve">Mikä voisi olla tosiasia tämän henkilön tilanteesta ?</w:t>
      </w:r>
    </w:p>
    <w:p>
      <w:r>
        <w:rPr>
          <w:b/>
        </w:rPr>
        <w:t xml:space="preserve">Esimerkki 1.1100</w:t>
      </w:r>
    </w:p>
    <w:p>
      <w:r>
        <w:t xml:space="preserve">Konteksti: Halaukset tekivät melko hyvin, kun ei ole pelannut vähään aikaan, ja minä tein melko normaali minun peli, eli ei kovin hyvin. Aivan kuten biljardissa , osaan linjata lyönnit hyvin , mutta toteutus on ongelmana . Mutta meillä oli hauskaa ja sitten mentiin hakemaan jäätelöä . Se oli minun päivälliseni .</w:t>
      </w:r>
    </w:p>
    <w:p>
      <w:r>
        <w:rPr>
          <w:b/>
        </w:rPr>
        <w:t xml:space="preserve">Tulos</w:t>
      </w:r>
    </w:p>
    <w:p>
      <w:r>
        <w:t xml:space="preserve">Miksi hänellä saattoi olla ongelmia teloituksen kanssa ?</w:t>
      </w:r>
    </w:p>
    <w:p>
      <w:r>
        <w:rPr>
          <w:b/>
        </w:rPr>
        <w:t xml:space="preserve">Esimerkki 1.1101</w:t>
      </w:r>
    </w:p>
    <w:p>
      <w:r>
        <w:t xml:space="preserve">Konteksti: Viime yönä oli Gourmet Clubin kuukausittainen illallisjuhla, jonka teemana oli Jukatan. Emäntä valitsi reseptit, jotka olivat kaikki Rick Baylessin . Minun tehtäväni oli valmistaa kaksi alkupalaa. Yksi jaan tänään: Salt and Pepper Ceviche . En halunnut ottaa mitään riskejä , joten menin kaikki - ulos ja ostin mukavan , tuoreen , erittäin kalliin palan ruijanpallasta laadukkaasta äyriäismarketista . Rick Bayless antaa sinulle muutaman vaihtoehdon kalavaihtoehtoja , joten et ole jumissa ruijanpallaksen kanssa, jos se ei ole n sinun juttusi ( tai jos se on liian törkeän kallis ! !.</w:t>
      </w:r>
    </w:p>
    <w:p>
      <w:r>
        <w:rPr>
          <w:b/>
        </w:rPr>
        <w:t xml:space="preserve">Tulos</w:t>
      </w:r>
    </w:p>
    <w:p>
      <w:r>
        <w:t xml:space="preserve">Millaista ruokaa valmistetaan ?</w:t>
      </w:r>
    </w:p>
    <w:p>
      <w:r>
        <w:rPr>
          <w:b/>
        </w:rPr>
        <w:t xml:space="preserve">Tulos</w:t>
      </w:r>
    </w:p>
    <w:p>
      <w:r>
        <w:t xml:space="preserve">Mikä on paras tapa hankkia kyseinen elintarvike?</w:t>
      </w:r>
    </w:p>
    <w:p>
      <w:r>
        <w:rPr>
          <w:b/>
        </w:rPr>
        <w:t xml:space="preserve">Esimerkki 1.1102</w:t>
      </w:r>
    </w:p>
    <w:p>
      <w:r>
        <w:t xml:space="preserve">Konteksti: Eilen oli mielenkiintoinen . Ennuste sanoi, että se olisi normaali kevätpäivä SoCalissa ... 70-luvun puoliväli ( mikä on aika siistiä, koska koko viime viikon se oli 100 + ) ja aurinkoinen . Aamulla oli mukavaa ja aurinkoista ja 70-lukua.</w:t>
      </w:r>
    </w:p>
    <w:p>
      <w:r>
        <w:rPr>
          <w:b/>
        </w:rPr>
        <w:t xml:space="preserve">Tulos</w:t>
      </w:r>
    </w:p>
    <w:p>
      <w:r>
        <w:t xml:space="preserve">Mitä mieltä he saattavat olla sääennusteesta ?</w:t>
      </w:r>
    </w:p>
    <w:p>
      <w:r>
        <w:rPr>
          <w:b/>
        </w:rPr>
        <w:t xml:space="preserve">Esimerkki 1.1103</w:t>
      </w:r>
    </w:p>
    <w:p>
      <w:r>
        <w:t xml:space="preserve">Konteksti: Thaimaassa, Karen-kylissä rajan tuntumassa. Karen-heimo on joutunut kaikkien aikojen pisimpään jatkuneeseen sisällissotaan . Tuhannet ihmiset elävät vainon ja sorron alla. Koskaan ei voi tietää, milloin Burman armeija tulee tappamaan ja tuhoamaan .</w:t>
      </w:r>
    </w:p>
    <w:p>
      <w:r>
        <w:rPr>
          <w:b/>
        </w:rPr>
        <w:t xml:space="preserve">Tulos</w:t>
      </w:r>
    </w:p>
    <w:p>
      <w:r>
        <w:t xml:space="preserve">Mitä voi tapahtua sodan päätyttyä?</w:t>
      </w:r>
    </w:p>
    <w:p>
      <w:r>
        <w:rPr>
          <w:b/>
        </w:rPr>
        <w:t xml:space="preserve">Esimerkki 1.1104</w:t>
      </w:r>
    </w:p>
    <w:p>
      <w:r>
        <w:t xml:space="preserve">Konteksti: Jostain syystä oli paljon uuvuttavampaa tehdä paljon pieniä larppeja kuin yksi suuri larppi viikonlopun aikana. En melkein päässyt sängystä ylös tänä aamuna, migreeni, joka oli yllättänyt minut Hindenburgin lopussa, oli seurannut minua läpi yön ja aamuun, mutta muutaman särkylääkkeen jälkeen onnistuin tulemaan paikalle, pukemaan puvut päälle ja laittamaan Bessin päälle. Lopussa , kun olimme juuri päättäneet Serenityn ( cliffhanger-loppu !.</w:t>
      </w:r>
    </w:p>
    <w:p>
      <w:r>
        <w:rPr>
          <w:b/>
        </w:rPr>
        <w:t xml:space="preserve">Tulos</w:t>
      </w:r>
    </w:p>
    <w:p>
      <w:r>
        <w:t xml:space="preserve">Mitä teen tänä viikonloppuna ?</w:t>
      </w:r>
    </w:p>
    <w:p>
      <w:r>
        <w:rPr>
          <w:b/>
        </w:rPr>
        <w:t xml:space="preserve">Esimerkki 1.1105</w:t>
      </w:r>
    </w:p>
    <w:p>
      <w:r>
        <w:t xml:space="preserve">Konteksti: Lol piirsin itselleni uuden kuvakkeen . Alkoi kyllästyttää katsoa toista kuviotaeee . Joka tapauksessa minut herätti puhelu työnvälitystoimistosta, johon rekisteröidyin kaksi päivää sitten , tyttö puhelimessa aloitti kertomalla minulle työstä, josta saattaisin olla kiinnostunut, ja olin kuin (tosummarise) "yaay thanks "Sitten hän mainitsi, että olimme puhuneet edellisenä päivänä ja hän viittasi silloin tehtyihin muistiinpanoihin. Uhm .</w:t>
      </w:r>
    </w:p>
    <w:p>
      <w:r>
        <w:rPr>
          <w:b/>
        </w:rPr>
        <w:t xml:space="preserve">Tulos</w:t>
      </w:r>
    </w:p>
    <w:p>
      <w:r>
        <w:t xml:space="preserve">Miksi kertoja voi olla hieman innoissaan ?</w:t>
      </w:r>
    </w:p>
    <w:p>
      <w:r>
        <w:rPr>
          <w:b/>
        </w:rPr>
        <w:t xml:space="preserve">Esimerkki 1.1106</w:t>
      </w:r>
    </w:p>
    <w:p>
      <w:r>
        <w:t xml:space="preserve">Konteksti: . Olimme kuitenkin sekaisin . Märkä ja hikinen ... mutta me kaunistuimme ajoissa Pittsburgh 's Jazz Poetry Concert sponsoroi City of Asylum . City of Asylum antaa turvapaikan kirjailijoille , jotka on kielletty maastaan .</w:t>
      </w:r>
    </w:p>
    <w:p>
      <w:r>
        <w:rPr>
          <w:b/>
        </w:rPr>
        <w:t xml:space="preserve">Tulos</w:t>
      </w:r>
    </w:p>
    <w:p>
      <w:r>
        <w:t xml:space="preserve">Miksi konsertti järjestettiin ?</w:t>
      </w:r>
    </w:p>
    <w:p>
      <w:r>
        <w:rPr>
          <w:b/>
        </w:rPr>
        <w:t xml:space="preserve">Esimerkki 1.1107</w:t>
      </w:r>
    </w:p>
    <w:p>
      <w:r>
        <w:t xml:space="preserve">Konteksti: I do n't feel very well . Jotenkin paha lurgee on ottanut vallan ja se on varastanut ääneni ja jättänyt minulle vastineeksi oudon pienen hiiren vinkunan . Minun piti alun perin tehdä tänään töitä kotoa käsin, mutta yksi työntekijäni oli vielä sairaampi kuin minä, joten päädyin lopulta toimistolle . Ääneni ja yleinen ajelehtivuuteni oli suuren huvituksen lähde .</w:t>
      </w:r>
    </w:p>
    <w:p>
      <w:r>
        <w:rPr>
          <w:b/>
        </w:rPr>
        <w:t xml:space="preserve">Tulos</w:t>
      </w:r>
    </w:p>
    <w:p>
      <w:r>
        <w:t xml:space="preserve">Miksi kertojalla on vaikeuksia puhua ?</w:t>
      </w:r>
    </w:p>
    <w:p>
      <w:r>
        <w:rPr>
          <w:b/>
        </w:rPr>
        <w:t xml:space="preserve">Esimerkki 1.1108</w:t>
      </w:r>
    </w:p>
    <w:p>
      <w:r>
        <w:t xml:space="preserve">Konteksti: Ne olivat hänen ensimmäiset simpukat, ja hän todella nautti niistä, ja olin ylpeä hänestä. Simpukat oli korjattu pienessä funky tienvarsipaikassa , joten TIEDÄT, että ne olivat hyviä ! ! Saimme hienoja simpukoita , pääsimme mereen , tulimme kotiin hiekkaisena . Kaikki hyvää.</w:t>
      </w:r>
    </w:p>
    <w:p>
      <w:r>
        <w:rPr>
          <w:b/>
        </w:rPr>
        <w:t xml:space="preserve">Tulos</w:t>
      </w:r>
    </w:p>
    <w:p>
      <w:r>
        <w:t xml:space="preserve">Miksi hän ei ollut koskaan ennen syönyt simpukoita?</w:t>
      </w:r>
    </w:p>
    <w:p>
      <w:r>
        <w:rPr>
          <w:b/>
        </w:rPr>
        <w:t xml:space="preserve">Tulos</w:t>
      </w:r>
    </w:p>
    <w:p>
      <w:r>
        <w:t xml:space="preserve">Miksi kertoja oli ylpeä hänestä ?</w:t>
      </w:r>
    </w:p>
    <w:p>
      <w:r>
        <w:rPr>
          <w:b/>
        </w:rPr>
        <w:t xml:space="preserve">Esimerkki 1.1109</w:t>
      </w:r>
    </w:p>
    <w:p>
      <w:r>
        <w:t xml:space="preserve">Konteksti: Isäni ja minä rekrytoitu pari jääkiekkoilijoita auttamaan minua perustaa ja sitten kun pizza oli syönyt puolessa tunnissa ja he auttoivat minua takaisin kaiken pakata. Sitten otin Acme - Mobile takaisin Acme ja työskenteli kuusi tuntia , hauskaa hauskaa . Kun työ vihdoin loppui menin kotiin kulhoon Honey Bunches of Oatsia , en ollut tajunnut kuinka nälkäinen olin siihen asti . En myöskään tajunnut kuinka väsynyt olin ennen kuin pääni osui tyynyyn.</w:t>
      </w:r>
    </w:p>
    <w:p>
      <w:r>
        <w:rPr>
          <w:b/>
        </w:rPr>
        <w:t xml:space="preserve">Tulos</w:t>
      </w:r>
    </w:p>
    <w:p>
      <w:r>
        <w:t xml:space="preserve">Miksi pizza ahmittiin puolessa tunnissa ?</w:t>
      </w:r>
    </w:p>
    <w:p>
      <w:r>
        <w:rPr>
          <w:b/>
        </w:rPr>
        <w:t xml:space="preserve">Esimerkki 1.1110</w:t>
      </w:r>
    </w:p>
    <w:p>
      <w:r>
        <w:t xml:space="preserve">Konteksti: Sam kääntyi nähdäkseen Emman kävelevän häntä kohti, pukeutuneena vain punaisiin bikineihinsä ja pyyhe vasemman olkapäänsä yli. Hänen sydämensä hyppäsi, kun hän näki Emman liikkuvan häntä kohti , lantio heilui kävellessään . Kuumasta päivästä huolimatta hänen hiuksensa olivat alhaalla, aaltoilevat kiharat puhalsivat kevyesti lahden rannalta tulevan tuulen mukana. Sam antoi katseensa kulkea pitkin naista, ihastellen jokaista tuttua vartalon kaarta ja notkahdusta, ja astui askeleen häntä kohti. Hän halusi niin kovasti koskettaa häntä, pitää häntä sylissään ja kertoa, kuinka paljon hän oli kaivannut häntä.</w:t>
      </w:r>
    </w:p>
    <w:p>
      <w:r>
        <w:rPr>
          <w:b/>
        </w:rPr>
        <w:t xml:space="preserve">Tulos</w:t>
      </w:r>
    </w:p>
    <w:p>
      <w:r>
        <w:t xml:space="preserve">Mitä Sam tekee seuraavaksi?</w:t>
      </w:r>
    </w:p>
    <w:p>
      <w:r>
        <w:rPr>
          <w:b/>
        </w:rPr>
        <w:t xml:space="preserve">Esimerkki 1.1111</w:t>
      </w:r>
    </w:p>
    <w:p>
      <w:r>
        <w:t xml:space="preserve">Konteksti: esimerkki siitä, miten sulava hän on : hän sanoi vitsillä, että minun pitäisi herättää hänet huomenna aamulla klo 5.30, kun hänen on noustava töihin . sanoin, että teen sen, ja sitten hän löi vetoa sushista, etten tee sitä . no, te tunnette minut ja tällaiset haasteet - soitan hänelle .</w:t>
      </w:r>
    </w:p>
    <w:p>
      <w:r>
        <w:rPr>
          <w:b/>
        </w:rPr>
        <w:t xml:space="preserve">Tulos</w:t>
      </w:r>
    </w:p>
    <w:p>
      <w:r>
        <w:t xml:space="preserve">Mikä voi olla syy siihen, että hän halusi saada puhelun ?</w:t>
      </w:r>
    </w:p>
    <w:p>
      <w:r>
        <w:rPr>
          <w:b/>
        </w:rPr>
        <w:t xml:space="preserve">Tulos</w:t>
      </w:r>
    </w:p>
    <w:p>
      <w:r>
        <w:t xml:space="preserve">Mitä voi tapahtua, jos päätän tehdä herätyssoiton ?</w:t>
      </w:r>
    </w:p>
    <w:p>
      <w:r>
        <w:rPr>
          <w:b/>
        </w:rPr>
        <w:t xml:space="preserve">Esimerkki 1.1112</w:t>
      </w:r>
    </w:p>
    <w:p>
      <w:r>
        <w:t xml:space="preserve">Konteksti: Ja monet ihmiset näyttävät pitävän siitä . Siksi olen sinua korkeammalla sijalla AdAge Power 150 -listalla ja alexa-rankingissa. Lopeta nyt, ole kiltti, ja lakkaa lähettämästä minulle lapsellisia sähköposteja. Minulla on blogi kirjoitettavana.</w:t>
      </w:r>
    </w:p>
    <w:p>
      <w:r>
        <w:rPr>
          <w:b/>
        </w:rPr>
        <w:t xml:space="preserve">Tulos</w:t>
      </w:r>
    </w:p>
    <w:p>
      <w:r>
        <w:t xml:space="preserve">Miksi kertoja ei halua sähköposteja ?</w:t>
      </w:r>
    </w:p>
    <w:p>
      <w:r>
        <w:rPr>
          <w:b/>
        </w:rPr>
        <w:t xml:space="preserve">Esimerkki 1.1113</w:t>
      </w:r>
    </w:p>
    <w:p>
      <w:r>
        <w:t xml:space="preserve">Konteksti: Se ei ollut jatkolento, joten meidän on yövyttävä hotellissa yön. Hotelli oli vain 2 minuutin päässä lentokentältä . Vierailumme aikana oli kuin vain 3 päivää pommi-iskun jälkeen leirin edessä Zamboangassa . Pommitukset olivat Zamboangan paikallishallinnon nykyinen vihollinen vierailumme aikana . Seuraavana päivänä oli Sulu päivä .</w:t>
      </w:r>
    </w:p>
    <w:p>
      <w:r>
        <w:rPr>
          <w:b/>
        </w:rPr>
        <w:t xml:space="preserve">Tulos</w:t>
      </w:r>
    </w:p>
    <w:p>
      <w:r>
        <w:t xml:space="preserve">Miksi heidän piti jäädä?</w:t>
      </w:r>
    </w:p>
    <w:p>
      <w:r>
        <w:rPr>
          <w:b/>
        </w:rPr>
        <w:t xml:space="preserve">Esimerkki 1.1114</w:t>
      </w:r>
    </w:p>
    <w:p>
      <w:r>
        <w:t xml:space="preserve">Konteksti: Kaunis salama / ukkonen viime yönä . En päässyt näkemään sitä kokonaan , koska olin kiireinen yrittäessäni kääriä viimeiset 20 kierrosta 100:sta Gran Turismo 3:ssa 37 + sekuntia kierroksella . En halunnut, että 65 minuuttia elämästäni menee täysin hukkaan.</w:t>
      </w:r>
    </w:p>
    <w:p>
      <w:r>
        <w:rPr>
          <w:b/>
        </w:rPr>
        <w:t xml:space="preserve">Tulos</w:t>
      </w:r>
    </w:p>
    <w:p>
      <w:r>
        <w:t xml:space="preserve">Mistä syystä he tuhlasivat 65 minuuttia elämästään katsellakseen ukkosmyrskyä?</w:t>
      </w:r>
    </w:p>
    <w:p>
      <w:r>
        <w:rPr>
          <w:b/>
        </w:rPr>
        <w:t xml:space="preserve">Esimerkki 1.1115</w:t>
      </w:r>
    </w:p>
    <w:p>
      <w:r>
        <w:t xml:space="preserve">Konteksti: Tehtävämme oli löytää luottokortit näille ihmisille, jotta he pääsisivät myös Pepsi Centeriin. Tämä kuulostaa yksinkertaiselta , mutta tapasimme ihmisiä kadunkulmilla , baareissa ja lähinnä kerjäsimme ketä tahansa, jolla saattoi olla pääsy näihin voimakkaisiin huumeisiin , öö kulkulupiin . Tehtävän energisyydessä oli jotain jännittävää , mutta oli hieman nöyryyttävää joutua kerjäämään.</w:t>
      </w:r>
    </w:p>
    <w:p>
      <w:r>
        <w:rPr>
          <w:b/>
        </w:rPr>
        <w:t xml:space="preserve">Tulos</w:t>
      </w:r>
    </w:p>
    <w:p>
      <w:r>
        <w:t xml:space="preserve">Miksi he halusivat päästä Pepsi Centeriin ?</w:t>
      </w:r>
    </w:p>
    <w:p>
      <w:r>
        <w:rPr>
          <w:b/>
        </w:rPr>
        <w:t xml:space="preserve">Esimerkki 1.1116</w:t>
      </w:r>
    </w:p>
    <w:p>
      <w:r>
        <w:t xml:space="preserve">Konteksti: Matt ja minä halusimme ulos kaksi päivää sitten , joten ehdotin kävelyä ( olin ollut utelias jo jonkin aikaa muutenkin ) . Valitettavasti hänen huono polvensa päätyi ... huonoon kuntoon . Ja tehosekoitin räjähti, kun yritimme tehdä smoothieta päivälliseksi . Ja upouusi kahluapullo meni rikki ennen kuin olimme edes avanneet sitä.</w:t>
      </w:r>
    </w:p>
    <w:p>
      <w:r>
        <w:rPr>
          <w:b/>
        </w:rPr>
        <w:t xml:space="preserve">Tulos</w:t>
      </w:r>
    </w:p>
    <w:p>
      <w:r>
        <w:t xml:space="preserve">Mitä he lopulta tekivät illalliseksi valmistamillaan smoothieilla ?</w:t>
      </w:r>
    </w:p>
    <w:p>
      <w:r>
        <w:rPr>
          <w:b/>
        </w:rPr>
        <w:t xml:space="preserve">Esimerkki 1.1117</w:t>
      </w:r>
    </w:p>
    <w:p>
      <w:r>
        <w:t xml:space="preserve">Konteksti: Hermia , Daisy ja minä olimme vieneet Pickeringin kotiin DUMBOon ja olimme matkalla Hermian talolle, joka oli suora matka Hicks Streetille. Poliisin nauha esti sisäänkäyntimme Clark-kadulla ja poliisi pyysi minulta henkilöllisyystodistusta, kun kerroin asuvani täällä. Tarjosin hänelle muovipusseja ja Milk Bones -juomia ja hän päästi minut ohi varoittaen, etten saisi tulla enää ulos.</w:t>
      </w:r>
    </w:p>
    <w:p>
      <w:r>
        <w:rPr>
          <w:b/>
        </w:rPr>
        <w:t xml:space="preserve">Tulos</w:t>
      </w:r>
    </w:p>
    <w:p>
      <w:r>
        <w:t xml:space="preserve">Miksi poliisi antoi heille varoituksen?</w:t>
      </w:r>
    </w:p>
    <w:p>
      <w:r>
        <w:rPr>
          <w:b/>
        </w:rPr>
        <w:t xml:space="preserve">Tulos</w:t>
      </w:r>
    </w:p>
    <w:p>
      <w:r>
        <w:t xml:space="preserve">Miksi poliisi teippasi sisäänkäynnin?</w:t>
      </w:r>
    </w:p>
    <w:p>
      <w:r>
        <w:rPr>
          <w:b/>
        </w:rPr>
        <w:t xml:space="preserve">Esimerkki 1.1118</w:t>
      </w:r>
    </w:p>
    <w:p>
      <w:r>
        <w:t xml:space="preserve">Konteksti: Vaikka kaikki oli hienoa , se oli viimeinen, joka oli ilo. Vaikka olimme syöneet joka päivä joko lounaaksi tai päivälliseksi jonkinlaista versiota paistetusta kasvisriisistä , tämä oli ensimmäinen kerta, kun meille tarjoiltiin vihanneksia, joita ei ollut kuutioitu mikroskooppisen pieniin mittasuhteisiin riisin sekaan. Se ei myöskään ollut ylikypsää, vaan juuri sopivaa, ja riisin ja vihannesten määrä oli suunnilleen yhtä suuri.</w:t>
      </w:r>
    </w:p>
    <w:p>
      <w:r>
        <w:rPr>
          <w:b/>
        </w:rPr>
        <w:t xml:space="preserve">Tulos</w:t>
      </w:r>
    </w:p>
    <w:p>
      <w:r>
        <w:t xml:space="preserve">Miksi ruokalaji oli erilainen kuin tavallisesti ?</w:t>
      </w:r>
    </w:p>
    <w:p>
      <w:r>
        <w:rPr>
          <w:b/>
        </w:rPr>
        <w:t xml:space="preserve">Esimerkki 1.1119</w:t>
      </w:r>
    </w:p>
    <w:p>
      <w:r>
        <w:t xml:space="preserve">Konteksti: Syytä parantajiamme . Olemme uskomattoman kovia ammattilaisia, jotka vihaavat häviämistä, ja kun meillä on ongelmia, syytämme siitä parantajiamme. Mitä me tarjoamme Liittymällä BTH , teet päätöksen tarttua pronssinen rengas .</w:t>
      </w:r>
    </w:p>
    <w:p>
      <w:r>
        <w:rPr>
          <w:b/>
        </w:rPr>
        <w:t xml:space="preserve">Tulos</w:t>
      </w:r>
    </w:p>
    <w:p>
      <w:r>
        <w:t xml:space="preserve">Mikä mahtaa olla BTH:n syy syyttää parantajia?</w:t>
      </w:r>
    </w:p>
    <w:p>
      <w:r>
        <w:rPr>
          <w:b/>
        </w:rPr>
        <w:t xml:space="preserve">Esimerkki 1.1120</w:t>
      </w:r>
    </w:p>
    <w:p>
      <w:r>
        <w:t xml:space="preserve">Konteksti: Se antaa meille hieman hengähdystaukoa ja odotamme innolla Michigania. " Kerro lahjoituksestasi Motor Racing Outreach -järjestölle : " MRO on ollut kuljettajien, tiimien ja kaikkien urheiluun liittyvien ystävä jo pitkään, joten olin todella iloinen voidessani auttaa heitä. Näyttää siltä, että jokainen tallissa tukee MRO:ta tavalla tai toisella ja he ansaitsevat tunnustuksen . Lahjoittamalla autokotini heille toivon sen säästävän rahaa majoituksessa ja uskon sen todella antavan heille mahdollisuuden tehdä enemmän ja enemmän urheilussa .</w:t>
      </w:r>
    </w:p>
    <w:p>
      <w:r>
        <w:rPr>
          <w:b/>
        </w:rPr>
        <w:t xml:space="preserve">Tulos</w:t>
      </w:r>
    </w:p>
    <w:p>
      <w:r>
        <w:t xml:space="preserve">Mikä mahtaa olla heidän lahjoitustensa syy ?</w:t>
      </w:r>
    </w:p>
    <w:p>
      <w:r>
        <w:rPr>
          <w:b/>
        </w:rPr>
        <w:t xml:space="preserve">Tulos</w:t>
      </w:r>
    </w:p>
    <w:p>
      <w:r>
        <w:t xml:space="preserve">Mitä kilpaohjelmalle voi tapahtua lahjoituksen jälkeen?</w:t>
      </w:r>
    </w:p>
    <w:p>
      <w:r>
        <w:rPr>
          <w:b/>
        </w:rPr>
        <w:t xml:space="preserve">Esimerkki 1.1121</w:t>
      </w:r>
    </w:p>
    <w:p>
      <w:r>
        <w:t xml:space="preserve">Konteksti: Babyshamblesin keulahahmo Pete Doherty oli niin liikuttunut teini-ikäisen fanin kuolemasta, että hän päätyi soittamaan tämän valvojaisissa . Maanantaina 28-vuotias muusikko nousi lavalle 16-vuotiaan Daniel Squiresin yksityisissä muistojuhlissa, joka kuoli 4. heinäkuuta taisteltuaan luusyöpää vastaan. Pete ystävystyi South Tynesiden pojan kanssa tavattuaan hänet erään muusikon konsertin kulissien takana.</w:t>
      </w:r>
    </w:p>
    <w:p>
      <w:r>
        <w:rPr>
          <w:b/>
        </w:rPr>
        <w:t xml:space="preserve">Tulos</w:t>
      </w:r>
    </w:p>
    <w:p>
      <w:r>
        <w:t xml:space="preserve">Mikä voi olla syy siihen, että muusikko soittaa seremoniassa ?</w:t>
      </w:r>
    </w:p>
    <w:p>
      <w:r>
        <w:rPr>
          <w:b/>
        </w:rPr>
        <w:t xml:space="preserve">Esimerkki 1.1122</w:t>
      </w:r>
    </w:p>
    <w:p>
      <w:r>
        <w:t xml:space="preserve">Konteksti: Se toimisi non - stop . Tämä punkki on yksi lukemattomista varkaista , jotka pysyvät kiireisinä ja käyttävät muiden ihmisten rahoja . Hänen ei tarvinnut huolehtia kovin paljon kamerasta tai muustakaan . Positiivisena puolena en loukkaantunut , eikä ystäväni ollut .</w:t>
      </w:r>
    </w:p>
    <w:p>
      <w:r>
        <w:rPr>
          <w:b/>
        </w:rPr>
        <w:t xml:space="preserve">Tulos</w:t>
      </w:r>
    </w:p>
    <w:p>
      <w:r>
        <w:t xml:space="preserve">Mitä minulle ja ystävilleni tapahtui?</w:t>
      </w:r>
    </w:p>
    <w:p>
      <w:r>
        <w:rPr>
          <w:b/>
        </w:rPr>
        <w:t xml:space="preserve">Esimerkki 1.1123</w:t>
      </w:r>
    </w:p>
    <w:p>
      <w:r>
        <w:t xml:space="preserve">Konteksti: Hän tykkää koskettaa hiuksiani , ja tulla todella lähelle ja haistaa / suudella kaulaani ( hän teki tämän kerran ) ja hän pitää joskus kädestä kiinni seistessään tai istuessaan . Hän haluaa varmistaa etten pääse liian lähelle muita miehiä . Viimeksi kun näin hänet hän antoi minulle niskahieronnan .</w:t>
      </w:r>
    </w:p>
    <w:p>
      <w:r>
        <w:rPr>
          <w:b/>
        </w:rPr>
        <w:t xml:space="preserve">Tulos</w:t>
      </w:r>
    </w:p>
    <w:p>
      <w:r>
        <w:t xml:space="preserve">Miksi hän haluaa suudella kaulaani ?</w:t>
      </w:r>
    </w:p>
    <w:p>
      <w:r>
        <w:rPr>
          <w:b/>
        </w:rPr>
        <w:t xml:space="preserve">Esimerkki 1.1124</w:t>
      </w:r>
    </w:p>
    <w:p>
      <w:r>
        <w:t xml:space="preserve">Konteksti: Hän tunsi itsensä voimakkaaksi ja voittamattomaksi, luisteli nopeasti ja päättäväisesti ja teki maaleja niin helposti, että se oli kuin hengittämistä. Ja jälleen kerran hänen oli hymyiltävä itsekseen : jos joku tietäisi todellisen syyn, miksi hän oli niin onnellinen, hänet potkittaisiin ulos jääkiekosta - eikä hän rehellisesti sanottuna voisi vähempää välittää. Hänen ajatuksiaan työllisti yksi asia : Ennis oli tulossa kotiin huomenna . Hän muisteli toista iltaa , jolloin Ennis oli soittanut hänelle ja jättänyt viestin ja tekstiviestin pelin aikana .</w:t>
      </w:r>
    </w:p>
    <w:p>
      <w:r>
        <w:rPr>
          <w:b/>
        </w:rPr>
        <w:t xml:space="preserve">Tulos</w:t>
      </w:r>
    </w:p>
    <w:p>
      <w:r>
        <w:t xml:space="preserve">Mitä voi tapahtua, kun Ennis tulee huomenna kotiin?</w:t>
      </w:r>
    </w:p>
    <w:p>
      <w:r>
        <w:rPr>
          <w:b/>
        </w:rPr>
        <w:t xml:space="preserve">Tulos</w:t>
      </w:r>
    </w:p>
    <w:p>
      <w:r>
        <w:t xml:space="preserve">Miksi hän oli niin onnellinen?</w:t>
      </w:r>
    </w:p>
    <w:p>
      <w:r>
        <w:rPr>
          <w:b/>
        </w:rPr>
        <w:t xml:space="preserve">Esimerkki 1.1125</w:t>
      </w:r>
    </w:p>
    <w:p>
      <w:r>
        <w:t xml:space="preserve">Konteksti: Keskiyön aikaan . Mikä oli tuolloin erittäin suuri asia . Yksi , kun Heero räjäytti itsensä kaikki kuusi kertaa ennen Duon väliintuloa , he todella näyttivät verta sen sijaan , että se olisi ilmapuhallettu pois ( olen nähnyt kuvia ; olen katsonut vain kaksi jaksoa dubia ) . Kaksi , Duo voisi olla Kuoleman jumala eikä " Suuri Tuhoaja " , mikä ei olisi ollut iso juttu , paitsi että he joutuivat muokkaamaan yhden tai kaksi jakson otsikkoa .</w:t>
      </w:r>
    </w:p>
    <w:p>
      <w:r>
        <w:rPr>
          <w:b/>
        </w:rPr>
        <w:t xml:space="preserve">Tulos</w:t>
      </w:r>
    </w:p>
    <w:p>
      <w:r>
        <w:t xml:space="preserve">Mikä on syy, miksi he todella näyttivät verta sen sijaan, että huonosti ilmapuhaltamalla se olisi parempi ?</w:t>
      </w:r>
    </w:p>
    <w:p>
      <w:r>
        <w:rPr>
          <w:b/>
        </w:rPr>
        <w:t xml:space="preserve">Esimerkki 1.1126</w:t>
      </w:r>
    </w:p>
    <w:p>
      <w:r>
        <w:t xml:space="preserve">Konteksti: Ystäväni Josh kertoi minulle uskomattomasta kokemuksesta, jonka hän koki viime viikonloppuna ostaessaan uusia kenkiä. Normaalisti ostaessaan jotain rutiininomaista vähittäismyymälästä Josh haluaa pitää asiakaspalvelun odotukset alhaisina, ja siksi hän väittää pettyvänsä harvoin. Ehkä olen hieman kyyninen, mutta viime vuosina on tuntunut siltä, että tarinat poikkeuksellisesta asiakaspalvelusta ovat olleet harvassa. Tämä tarina, jonka minulle kerrottiin, vakuutti minut kuitenkin siitä, että asiakaspalvelu ei ole kuollut ... Josh oli jo jonkin aikaa harkinnut uusien urheilukenkien ostamista kuntosalille.</w:t>
      </w:r>
    </w:p>
    <w:p>
      <w:r>
        <w:rPr>
          <w:b/>
        </w:rPr>
        <w:t xml:space="preserve">Tulos</w:t>
      </w:r>
    </w:p>
    <w:p>
      <w:r>
        <w:t xml:space="preserve">Mitä luultavasti tapahtui sen jälkeen, kun Josh halusi ostaa uudet kengät ?</w:t>
      </w:r>
    </w:p>
    <w:p>
      <w:r>
        <w:rPr>
          <w:b/>
        </w:rPr>
        <w:t xml:space="preserve">Tulos</w:t>
      </w:r>
    </w:p>
    <w:p>
      <w:r>
        <w:t xml:space="preserve">Miksi Joshilla oli uskomaton kokemus kenkäostoksilla ?</w:t>
      </w:r>
    </w:p>
    <w:p>
      <w:r>
        <w:rPr>
          <w:b/>
        </w:rPr>
        <w:t xml:space="preserve">Esimerkki 1.1127</w:t>
      </w:r>
    </w:p>
    <w:p>
      <w:r>
        <w:t xml:space="preserve">Konteksti: Soitimme jokaiseen kenneliin pääkaupunkiseudulla ja saimme selville, että ne olivat a ) varattuja tai b ) veloitimme nelinkertaisen normaalin hinnan. Emme missään nimessä aikoneet ottaa autosairauteen taipuvaista koiraamme mukaan. Luojan kiitos upeille ystävillemme T. &amp; T:lle, jotka suostuivat vahtimaan koiraa. Olemme heille velkaa elinikäisen aikuisten juomien tarjonnan . Sitten naapurimme varasti automme.</w:t>
      </w:r>
    </w:p>
    <w:p>
      <w:r>
        <w:rPr>
          <w:b/>
        </w:rPr>
        <w:t xml:space="preserve">Tulos</w:t>
      </w:r>
    </w:p>
    <w:p>
      <w:r>
        <w:t xml:space="preserve">Miksi he veloittavat paljon enemmän kuin ennen?</w:t>
      </w:r>
    </w:p>
    <w:p>
      <w:r>
        <w:rPr>
          <w:b/>
        </w:rPr>
        <w:t xml:space="preserve">Tulos</w:t>
      </w:r>
    </w:p>
    <w:p>
      <w:r>
        <w:t xml:space="preserve">Miksi luulen, että olemme velkaa elinikäisen annoksen alkoholijuomia ?</w:t>
      </w:r>
    </w:p>
    <w:p>
      <w:r>
        <w:rPr>
          <w:b/>
        </w:rPr>
        <w:t xml:space="preserve">Esimerkki 1.1128</w:t>
      </w:r>
    </w:p>
    <w:p>
      <w:r>
        <w:t xml:space="preserve">Konteksti: Ei keinutella häntä tuntikausia seisoessaan liesituulettimen alla . Olen mennyt useita päiviä imuroimatta mattoa, koska minun ei tarvitse imuroida häntä nukkumaan, LOL . Hän vain nukahtaa kun on väsynyt. Tiedäthän , kuten normaali vauva ?.</w:t>
      </w:r>
    </w:p>
    <w:p>
      <w:r>
        <w:rPr>
          <w:b/>
        </w:rPr>
        <w:t xml:space="preserve">Tulos</w:t>
      </w:r>
    </w:p>
    <w:p>
      <w:r>
        <w:t xml:space="preserve">Mitä tapahtuu sen jälkeen, kun hänet on keinutettu liesituulettimen alla ?</w:t>
      </w:r>
    </w:p>
    <w:p>
      <w:r>
        <w:rPr>
          <w:b/>
        </w:rPr>
        <w:t xml:space="preserve">Esimerkki 1.1129</w:t>
      </w:r>
    </w:p>
    <w:p>
      <w:r>
        <w:t xml:space="preserve">Konteksti: Tarvitsen uuden porttikoodin , ja hälytyksen deaktivointimenettelyn , koska unohdin . Siitä on jo kauan aikaa, kun olen viimeksi kirjautunut sisään , enkä ole vielä käynyt uudessa rakennuksessa. Kirjoitin vuokraemännälleni , koska hänellä on kaikki nämä vakuutusasiat , jotka hoitavat tällaiset asiat , enkä halunnut maksaa isoa putkilaskua , tai saada häntä tappelemaan kanssani , koska en tehnyt sitä hänen tavallaan .</w:t>
      </w:r>
    </w:p>
    <w:p>
      <w:r>
        <w:rPr>
          <w:b/>
        </w:rPr>
        <w:t xml:space="preserve">Tulos</w:t>
      </w:r>
    </w:p>
    <w:p>
      <w:r>
        <w:t xml:space="preserve">Mitä uudessa rakennuksessa on voinut tapahtua ?</w:t>
      </w:r>
    </w:p>
    <w:p>
      <w:r>
        <w:rPr>
          <w:b/>
        </w:rPr>
        <w:t xml:space="preserve">Tulos</w:t>
      </w:r>
    </w:p>
    <w:p>
      <w:r>
        <w:t xml:space="preserve">Mihin tarkoitukseen tai mihin tarkoitukseen "porttikoodi" tarvitaan?</w:t>
      </w:r>
    </w:p>
    <w:p>
      <w:r>
        <w:rPr>
          <w:b/>
        </w:rPr>
        <w:t xml:space="preserve">Tulos</w:t>
      </w:r>
    </w:p>
    <w:p>
      <w:r>
        <w:t xml:space="preserve">Miksi kertoja on jumissa asunnon ulkopuolella?</w:t>
      </w:r>
    </w:p>
    <w:p>
      <w:r>
        <w:rPr>
          <w:b/>
        </w:rPr>
        <w:t xml:space="preserve">Esimerkki 1.1130</w:t>
      </w:r>
    </w:p>
    <w:p>
      <w:r>
        <w:t xml:space="preserve">Konteksti: Klo 3:30 Foot sai taas ja minut puhuttiin menossa hänen chat ja että 's jossa vakava lolz seurasi. Puhuimme bileistä ja hän on def tulossa ja hän on todella innoissaan siitä. En tiedä mitä mieltä olen tästä .</w:t>
      </w:r>
    </w:p>
    <w:p>
      <w:r>
        <w:rPr>
          <w:b/>
        </w:rPr>
        <w:t xml:space="preserve">Tulos</w:t>
      </w:r>
    </w:p>
    <w:p>
      <w:r>
        <w:t xml:space="preserve">Mitä tulevissa juhlissa tapahtuu ?</w:t>
      </w:r>
    </w:p>
    <w:p>
      <w:r>
        <w:rPr>
          <w:b/>
        </w:rPr>
        <w:t xml:space="preserve">Esimerkki 1.1131</w:t>
      </w:r>
    </w:p>
    <w:p>
      <w:r>
        <w:t xml:space="preserve">Konteksti: Hassua , miten menneet virheet voivat kummitella ja tuhota kaiken, mitä pidät rakkaana . Ja vielä hauskempaa on , miten omat virheet voivat tuoda esiin muiden ihmisten pahimmat puolet satuttaakseen sinua . Se on kuin koston , loukkaantumisen ja vihan noidankehä. On mieletöntä , miten autuas euforia voi haihtua uhkaavaan tuhoon .</w:t>
      </w:r>
    </w:p>
    <w:p>
      <w:r>
        <w:rPr>
          <w:b/>
        </w:rPr>
        <w:t xml:space="preserve">Tulos</w:t>
      </w:r>
    </w:p>
    <w:p>
      <w:r>
        <w:t xml:space="preserve">Miten kuvailisit kertojaa ?</w:t>
      </w:r>
    </w:p>
    <w:p>
      <w:r>
        <w:rPr>
          <w:b/>
        </w:rPr>
        <w:t xml:space="preserve">Tulos</w:t>
      </w:r>
    </w:p>
    <w:p>
      <w:r>
        <w:t xml:space="preserve">Mitä kertoja ajattelee ihmisistä ?</w:t>
      </w:r>
    </w:p>
    <w:p>
      <w:r>
        <w:rPr>
          <w:b/>
        </w:rPr>
        <w:t xml:space="preserve">Esimerkki 1.1132</w:t>
      </w:r>
    </w:p>
    <w:p>
      <w:r>
        <w:t xml:space="preserve">Konteksti: "Mutta viiden vuoden veronkorotuksen lisääminen tämän päälle yhden vuoden lahjan maksamiseksi äänestäjille lisäisi todellakin liiketoiminnan kustannuksia. Kustannukset siirtyisivät eteenpäin uusiin tuotantoinvestointeihin tekemättä jääneinä investointeina, eläkerahastojen ja muiden osakkeenomistajien pienempinä osinkoina ja korkeampina pumppuhintoina - ja siten kuluttajat, joita suunnitelman on tarkoitus auttaa, joutuisivat maksumiehiksi. " -- The Washington Post "Tapping Tired Wells "PääkirjoitusThe Washington Post6. elokuuta 2008Senaattori Barack Obaman maanantaina esittelemässä energiasuunnitelmassa oli hyviä ideoita.</w:t>
      </w:r>
    </w:p>
    <w:p>
      <w:r>
        <w:rPr>
          <w:b/>
        </w:rPr>
        <w:t xml:space="preserve">Tulos</w:t>
      </w:r>
    </w:p>
    <w:p>
      <w:r>
        <w:t xml:space="preserve">Minkä tyyppistä kirjallisuutta virka on?</w:t>
      </w:r>
    </w:p>
    <w:p>
      <w:r>
        <w:rPr>
          <w:b/>
        </w:rPr>
        <w:t xml:space="preserve">Esimerkki 1.1133</w:t>
      </w:r>
    </w:p>
    <w:p>
      <w:r>
        <w:t xml:space="preserve">Konteksti: Minulla oli nyt 2 keskimmäistä paria ja värinveto. Pelaaja aikaisemmassa asemassa panosti 50 dollaria 65 dollaria pottiin. Työnsin all-in.</w:t>
      </w:r>
    </w:p>
    <w:p>
      <w:r>
        <w:rPr>
          <w:b/>
        </w:rPr>
        <w:t xml:space="preserve">Tulos</w:t>
      </w:r>
    </w:p>
    <w:p>
      <w:r>
        <w:t xml:space="preserve">Paljonko panostin?</w:t>
      </w:r>
    </w:p>
    <w:p>
      <w:r>
        <w:rPr>
          <w:b/>
        </w:rPr>
        <w:t xml:space="preserve">Tulos</w:t>
      </w:r>
    </w:p>
    <w:p>
      <w:r>
        <w:t xml:space="preserve">Missä pelissä minulla oli värinveto?</w:t>
      </w:r>
    </w:p>
    <w:p>
      <w:r>
        <w:rPr>
          <w:b/>
        </w:rPr>
        <w:t xml:space="preserve">Tulos</w:t>
      </w:r>
    </w:p>
    <w:p>
      <w:r>
        <w:t xml:space="preserve">Mitä on voinut tapahtua sen jälkeen, kun he ovat työntäneet kaikki sisään ?</w:t>
      </w:r>
    </w:p>
    <w:p>
      <w:r>
        <w:rPr>
          <w:b/>
        </w:rPr>
        <w:t xml:space="preserve">Tulos</w:t>
      </w:r>
    </w:p>
    <w:p>
      <w:r>
        <w:t xml:space="preserve">Mitä todennäköisesti tapahtuu tämän korttien jakamisen jälkeen ?</w:t>
      </w:r>
    </w:p>
    <w:p>
      <w:r>
        <w:rPr>
          <w:b/>
        </w:rPr>
        <w:t xml:space="preserve">Tulos</w:t>
      </w:r>
    </w:p>
    <w:p>
      <w:r>
        <w:t xml:space="preserve">Miksi henkilö panosti kaikki rahansa ?</w:t>
      </w:r>
    </w:p>
    <w:p>
      <w:r>
        <w:rPr>
          <w:b/>
        </w:rPr>
        <w:t xml:space="preserve">Esimerkki 1.1134</w:t>
      </w:r>
    </w:p>
    <w:p>
      <w:r>
        <w:t xml:space="preserve">Konteksti: Tapasimme viime viikolla Leslien , talousvalmentajamme, kanssa. Toistaiseksi olemme pärjänneet melko hyvin. Oli pari takaiskua aiemmin tässä kilpailussa , mutta olemme toipuneet ok ( koputtaa puuta tässä ) . Meillä on laadittu suunnitelma seuraaville 2 kuukaudelle tästä ja meillä on aika hyvä fiilis kaikesta siitä, mitä on tapahtunut .</w:t>
      </w:r>
    </w:p>
    <w:p>
      <w:r>
        <w:rPr>
          <w:b/>
        </w:rPr>
        <w:t xml:space="preserve">Tulos</w:t>
      </w:r>
    </w:p>
    <w:p>
      <w:r>
        <w:t xml:space="preserve">Mitä voi tapahtua ennen kuin tapaamme talousvalmentajamme?</w:t>
      </w:r>
    </w:p>
    <w:p>
      <w:r>
        <w:rPr>
          <w:b/>
        </w:rPr>
        <w:t xml:space="preserve">Tulos</w:t>
      </w:r>
    </w:p>
    <w:p>
      <w:r>
        <w:t xml:space="preserve">Mitä voi tapahtua Leslien tapaamisen aikana?</w:t>
      </w:r>
    </w:p>
    <w:p>
      <w:r>
        <w:rPr>
          <w:b/>
        </w:rPr>
        <w:t xml:space="preserve">Esimerkki 1.1135</w:t>
      </w:r>
    </w:p>
    <w:p>
      <w:r>
        <w:t xml:space="preserve">Konteksti: Oli neljä nopeutta eteenpäin ja taaksepäin . Kerran , kun sillä ajettiin korttelin ympäri , lintu kuoli lentämällä kirkkaaseen lasikupuun . Kun olin noin 14-vuotias , minulla oli ystäväni Pete ja Jodie luonani , kun vanhempani olivat ulkona .</w:t>
      </w:r>
    </w:p>
    <w:p>
      <w:r>
        <w:rPr>
          <w:b/>
        </w:rPr>
        <w:t xml:space="preserve">Tulos</w:t>
      </w:r>
    </w:p>
    <w:p>
      <w:r>
        <w:t xml:space="preserve">Miksi lintu kuoli?</w:t>
      </w:r>
    </w:p>
    <w:p>
      <w:r>
        <w:rPr>
          <w:b/>
        </w:rPr>
        <w:t xml:space="preserve">Tulos</w:t>
      </w:r>
    </w:p>
    <w:p>
      <w:r>
        <w:t xml:space="preserve">Miksi ystävät tulivat kylään, kun vanhemmat olivat poissa?</w:t>
      </w:r>
    </w:p>
    <w:p>
      <w:r>
        <w:rPr>
          <w:b/>
        </w:rPr>
        <w:t xml:space="preserve">Esimerkki 1.1136</w:t>
      </w:r>
    </w:p>
    <w:p>
      <w:r>
        <w:t xml:space="preserve">Konteksti: Viime viikkoina olen työskennellyt ahkerasti erään asiakkaan työmaalla. Ei ollut aikaa kirjoittaa mitään , eikä tehdä mitään valokuvausta . Ensi viikolla on loma , ei sillä että lähtisin mihinkään mutta odotan silti kovasti . Toivottavasti pääsen kehittämään elokuvia , koska minulla on melkoinen kasa , ehkä ehdin myös tulostaa valokuvia . Saatan jopa ottaa valokuvia , ainakin aion mennä rautatiemuseoon ottamaan kuvia .</w:t>
      </w:r>
    </w:p>
    <w:p>
      <w:r>
        <w:rPr>
          <w:b/>
        </w:rPr>
        <w:t xml:space="preserve">Tulos</w:t>
      </w:r>
    </w:p>
    <w:p>
      <w:r>
        <w:t xml:space="preserve">Mitä päädyit tekemään tulevan viikon aikana ?</w:t>
      </w:r>
    </w:p>
    <w:p>
      <w:r>
        <w:rPr>
          <w:b/>
        </w:rPr>
        <w:t xml:space="preserve">Esimerkki 1.1137</w:t>
      </w:r>
    </w:p>
    <w:p>
      <w:r>
        <w:t xml:space="preserve">Konteksti: Minä sekaannun hyvin paljon draamoihin . Kun kanadalaiset voittivat kultaa curlingissa , itkin silmät päästäni . Joten menin Radio Shackiin ja ostin uudet kaninkorvat ja toin ne takaisin ja Dawn aloitti työt . Ja nyt me katsomme Smallvilleä .</w:t>
      </w:r>
    </w:p>
    <w:p>
      <w:r>
        <w:rPr>
          <w:b/>
        </w:rPr>
        <w:t xml:space="preserve">Tulos</w:t>
      </w:r>
    </w:p>
    <w:p>
      <w:r>
        <w:t xml:space="preserve">Miksi he itkevät urheilun takia?</w:t>
      </w:r>
    </w:p>
    <w:p>
      <w:r>
        <w:rPr>
          <w:b/>
        </w:rPr>
        <w:t xml:space="preserve">Esimerkki 1.1138</w:t>
      </w:r>
    </w:p>
    <w:p>
      <w:r>
        <w:t xml:space="preserve">Konteksti: Tässä ovat taistelija palkat viime viikonloppuna Strikeforce "At the Mansion" II Playboy Mansion Kaliforniassa . Kazuo Misaki ( $ 1 400 Def . Joe Riggs ( 20 000 dollaria ) Josh Thompson ( 40 000 dollaria ) Def . Ashe Bowman ( 2 000 dollaria ) Terry Martin ( 10 000 dollaria ) Def .</w:t>
      </w:r>
    </w:p>
    <w:p>
      <w:r>
        <w:rPr>
          <w:b/>
        </w:rPr>
        <w:t xml:space="preserve">Tulos</w:t>
      </w:r>
    </w:p>
    <w:p>
      <w:r>
        <w:t xml:space="preserve">Miksi ottelijat saivat palkkaa ?</w:t>
      </w:r>
    </w:p>
    <w:p>
      <w:r>
        <w:rPr>
          <w:b/>
        </w:rPr>
        <w:t xml:space="preserve">Esimerkki 1.1139</w:t>
      </w:r>
    </w:p>
    <w:p>
      <w:r>
        <w:t xml:space="preserve">Konteksti: ... Muistan pysähtyneeni jonnekin ja oksentaneeni lisää puun kannon viereen, sitten oksensin Joshin Trader Joe's -laukkuun automatkalla kotiin. Sitten minua muistutettiin ystävällisesti siitä, että oksensin kotonani lavuaariin.</w:t>
      </w:r>
    </w:p>
    <w:p>
      <w:r>
        <w:rPr>
          <w:b/>
        </w:rPr>
        <w:t xml:space="preserve">Tulos</w:t>
      </w:r>
    </w:p>
    <w:p>
      <w:r>
        <w:t xml:space="preserve">Miksi kertoja oksenteli niin paljon?</w:t>
      </w:r>
    </w:p>
    <w:p>
      <w:r>
        <w:rPr>
          <w:b/>
        </w:rPr>
        <w:t xml:space="preserve">Esimerkki 1.1140</w:t>
      </w:r>
    </w:p>
    <w:p>
      <w:r>
        <w:t xml:space="preserve">Konteksti: Tiedän, että laitoin pyynnön löytää 100 dollaria. En tiedä mitään syytä, miksi en pystyisi löytämään 100 dollaria, joten mikään ei ole esteenä sille, että se lopulta tapahtuu. Stuart Wilde 's " The Little Money Bible " , hän selittää laki Invocation luvussa kuusi . Eräs esimerkki, jonka hän antaa kehotukseksi, saa minut hymyilemään aina kun luen sen - " Suuri rahapalkinto laskeutuu pian päälleni " - koska siinä on pelkkää odottavaa optimismia.</w:t>
      </w:r>
    </w:p>
    <w:p>
      <w:r>
        <w:rPr>
          <w:b/>
        </w:rPr>
        <w:t xml:space="preserve">Tulos</w:t>
      </w:r>
    </w:p>
    <w:p>
      <w:r>
        <w:t xml:space="preserve">Mikä voi olla syy siihen, miksi he haluavat rahaa ?</w:t>
      </w:r>
    </w:p>
    <w:p>
      <w:r>
        <w:rPr>
          <w:b/>
        </w:rPr>
        <w:t xml:space="preserve">Esimerkki 1.1141</w:t>
      </w:r>
    </w:p>
    <w:p>
      <w:r>
        <w:t xml:space="preserve">Konteksti: PSP:ni ja tapahtui outo asia. Päätin olla menemättä heti vaihtamaan sitä . Sen sijaan otin askeleen taaksepäin ja tajusin, että ennen kuin olen plopped alas toinen $ 250 että olen harvoin edes kytketty sitä päälle.</w:t>
      </w:r>
    </w:p>
    <w:p>
      <w:r>
        <w:rPr>
          <w:b/>
        </w:rPr>
        <w:t xml:space="preserve">Tulos</w:t>
      </w:r>
    </w:p>
    <w:p>
      <w:r>
        <w:t xml:space="preserve">Miksi en osta toista psp:tä?</w:t>
      </w:r>
    </w:p>
    <w:p>
      <w:r>
        <w:rPr>
          <w:b/>
        </w:rPr>
        <w:t xml:space="preserve">Esimerkki 1.1142</w:t>
      </w:r>
    </w:p>
    <w:p>
      <w:r>
        <w:t xml:space="preserve">Konteksti: Mutta hän oli kutsunut Rogerin illalliselle tänä iltana, mikä tarkoitti, että hänellä oli syötävää ruokaa pakasteaterian sijaan. Teddy oli kiireinen pinoamaan palikoitaan ja kaatamaan niitä keittiön lattialla , joten hän meni eteenpäin ja sai ruokaa kulhoihin ja lautasille. Kiinalainen ruoka tuoksui todella hyvältä , joten Teddy ei voinut valittaa siitä , ettei hän saanut taas pakastepastaa . Sitä paitsi ystävän seura olisi mukavaa pitkän työpäivän jälkeen.</w:t>
      </w:r>
    </w:p>
    <w:p>
      <w:r>
        <w:rPr>
          <w:b/>
        </w:rPr>
        <w:t xml:space="preserve">Tulos</w:t>
      </w:r>
    </w:p>
    <w:p>
      <w:r>
        <w:t xml:space="preserve">Millaista ruokaa perhe söi sinä iltana?</w:t>
      </w:r>
    </w:p>
    <w:p>
      <w:r>
        <w:rPr>
          <w:b/>
        </w:rPr>
        <w:t xml:space="preserve">Esimerkki 1.1143</w:t>
      </w:r>
    </w:p>
    <w:p>
      <w:r>
        <w:t xml:space="preserve">Konteksti: Viime yö oli hyvä . Se oli mielenkiintoista, koska Diana tekstasi minulle noin 6:30 ja sanoi " Illallinen on melkein valmis ! " Vaikka luulin, että hän tulisi kotiin vasta 7:30 ( Metro PCS on perseestä ja joskus en saa hänen viestejään ) , mutta kuinka ihanaa se onkaan ?.</w:t>
      </w:r>
    </w:p>
    <w:p>
      <w:r>
        <w:rPr>
          <w:b/>
        </w:rPr>
        <w:t xml:space="preserve">Tulos</w:t>
      </w:r>
    </w:p>
    <w:p>
      <w:r>
        <w:t xml:space="preserve">Kuka on Diana kertojalle ?</w:t>
      </w:r>
    </w:p>
    <w:p>
      <w:r>
        <w:rPr>
          <w:b/>
        </w:rPr>
        <w:t xml:space="preserve">Esimerkki 1.1144</w:t>
      </w:r>
    </w:p>
    <w:p>
      <w:r>
        <w:t xml:space="preserve">Konteksti: Olin paikallisessa Mega - Shop - And - Save - kaupassa viime viikolla, kun tajusin, että minua oli pyydetty kalkitsemaan aita ... kuvainnollisesti puhuen. Itse asiassa olin iloisesti nimetyssä ( mutta huonosti kirjoitetussa ) " U Check " -kojulla skannaamassa ja pussittamassa omia ostoksiani . Jos halusin kevyttä small talkia kassalla ollessani , minun oli tarjottava sitäkin itse.</w:t>
      </w:r>
    </w:p>
    <w:p>
      <w:r>
        <w:rPr>
          <w:b/>
        </w:rPr>
        <w:t xml:space="preserve">Tulos</w:t>
      </w:r>
    </w:p>
    <w:p>
      <w:r>
        <w:t xml:space="preserve">Mikä saattoi olla syy postaajan sarkasmiin ?</w:t>
      </w:r>
    </w:p>
    <w:p>
      <w:r>
        <w:rPr>
          <w:b/>
        </w:rPr>
        <w:t xml:space="preserve">Esimerkki 1.1145</w:t>
      </w:r>
    </w:p>
    <w:p>
      <w:r>
        <w:t xml:space="preserve">Konteksti: Se voi olla, että viimeiset pari päivää kovaa kuumuutta ovat kuluneet hänen päällensä. Eilen erityisesti . Helvetti , se rasitti minua ja Randya tarpeeksi pahasti , ja me voimme hikoilemalla hukuttaa lämpöä . Ja säätiedotuksen mukaan seuraavina päivinä tulee olemaan vielä kuumempaa.</w:t>
      </w:r>
    </w:p>
    <w:p>
      <w:r>
        <w:rPr>
          <w:b/>
        </w:rPr>
        <w:t xml:space="preserve">Tulos</w:t>
      </w:r>
    </w:p>
    <w:p>
      <w:r>
        <w:t xml:space="preserve">Miksi kertoja on huolissaan tulevista päivistä ?</w:t>
      </w:r>
    </w:p>
    <w:p>
      <w:r>
        <w:rPr>
          <w:b/>
        </w:rPr>
        <w:t xml:space="preserve">Esimerkki 1.1146</w:t>
      </w:r>
    </w:p>
    <w:p>
      <w:r>
        <w:t xml:space="preserve">Konteksti: Niin paljon , itse asiassa , että lähtiessämme hän heitti kaikki kohtauksen . Se oli ihastunut pupuihin ja heti kun se kuuli lampaiden "baa" , se tanssi ilosta ja vastasi heti samalla tavalla. Hän kikatti kalkkunoille ja kanoille ja tuli hieman liian lähelle äidin mukavuuden vuoksi .</w:t>
      </w:r>
    </w:p>
    <w:p>
      <w:r>
        <w:rPr>
          <w:b/>
        </w:rPr>
        <w:t xml:space="preserve">Tulos</w:t>
      </w:r>
    </w:p>
    <w:p>
      <w:r>
        <w:t xml:space="preserve">Miten hän voi?</w:t>
      </w:r>
    </w:p>
    <w:p>
      <w:r>
        <w:rPr>
          <w:b/>
        </w:rPr>
        <w:t xml:space="preserve">Esimerkki 1.1147</w:t>
      </w:r>
    </w:p>
    <w:p>
      <w:r>
        <w:t xml:space="preserve">Konteksti: Viikonlopun hauskanpidon jälkeen olo on niin virkistynyt. Tajusin, että vietimmepä päivämme sitten kotona, ostoskeskuksessa tai rannalla, se on aina täydellistä, kunhan Sandy käyttäytyy. :D Teimme viime viikonloppuna paljon asioita, mutta en tunne oloani ollenkaan liian väsyneeksi.</w:t>
      </w:r>
    </w:p>
    <w:p>
      <w:r>
        <w:rPr>
          <w:b/>
        </w:rPr>
        <w:t xml:space="preserve">Tulos</w:t>
      </w:r>
    </w:p>
    <w:p>
      <w:r>
        <w:t xml:space="preserve">Mikä voi olla totta Sandysta ?</w:t>
      </w:r>
    </w:p>
    <w:p>
      <w:r>
        <w:rPr>
          <w:b/>
        </w:rPr>
        <w:t xml:space="preserve">Tulos</w:t>
      </w:r>
    </w:p>
    <w:p>
      <w:r>
        <w:t xml:space="preserve">Mitä viime viikonloppuna saattoi tapahtua ?</w:t>
      </w:r>
    </w:p>
    <w:p>
      <w:r>
        <w:rPr>
          <w:b/>
        </w:rPr>
        <w:t xml:space="preserve">Esimerkki 1.1148</w:t>
      </w:r>
    </w:p>
    <w:p>
      <w:r>
        <w:t xml:space="preserve">Konteksti: En ole kärsinyt kauheista rakkuloista lapsena, kuten Ivy on. Minulla oli oireita vasta teini-iässä, ja minulla se oli vain käsissä ja jaloissa, mutta se oli jo tarpeeksi paha. Olen hyvin onnekas , koska minulle se oli yksittäinen ongelma , ei osa suurempaa , ilkeämpää ja elämää järkyttävämpää sairautta , ja tällä hetkellä se on lähes kokonaan hävinnyt . Jep , olen hyvin onnekas , toisin kuin pikku Ivy , joka kärsii kauheasti näistä ikävistä kutiavista , polttavista rakkuloista , jotka irrottavat kerroksittain ihoa .</w:t>
      </w:r>
    </w:p>
    <w:p>
      <w:r>
        <w:rPr>
          <w:b/>
        </w:rPr>
        <w:t xml:space="preserve">Tulos</w:t>
      </w:r>
    </w:p>
    <w:p>
      <w:r>
        <w:t xml:space="preserve">Mikä voi olla uskottava tosiasia sairastamastani taudista ?</w:t>
      </w:r>
    </w:p>
    <w:p>
      <w:r>
        <w:rPr>
          <w:b/>
        </w:rPr>
        <w:t xml:space="preserve">Tulos</w:t>
      </w:r>
    </w:p>
    <w:p>
      <w:r>
        <w:t xml:space="preserve">Mitä on saattanut tapahtua ennen kuin aloin muistella aiempia sairauksiani ?</w:t>
      </w:r>
    </w:p>
    <w:p>
      <w:r>
        <w:rPr>
          <w:b/>
        </w:rPr>
        <w:t xml:space="preserve">Esimerkki 1.1149</w:t>
      </w:r>
    </w:p>
    <w:p>
      <w:r>
        <w:t xml:space="preserve">Konteksti: Hartford sweet Hartford .... Joten I 'll aloittaa pois viime yönä , menin Chickies ja Petes minun kämppikseni / vuokranantaja . Se tavallaan alkoi meidän puhuminen ja minä sanoin hänelle, että jos hän koskaan haluaa tavata ihmisiä hän 's got to get out of the house . Koska minulla ei ollut mitään suunnitelmia sovimme lähteä jonnekin yhdessä . En ole varma mistä ajatus Chickies and Petesistä tuli mutta menimme sinne .</w:t>
      </w:r>
    </w:p>
    <w:p>
      <w:r>
        <w:rPr>
          <w:b/>
        </w:rPr>
        <w:t xml:space="preserve">Tulos</w:t>
      </w:r>
    </w:p>
    <w:p>
      <w:r>
        <w:t xml:space="preserve">Miksi puhuja kertoo vuokraisännälleen, että paras tapa tavata ihmisiä on lähteä pois kotoa ?</w:t>
      </w:r>
    </w:p>
    <w:p>
      <w:r>
        <w:rPr>
          <w:b/>
        </w:rPr>
        <w:t xml:space="preserve">Esimerkki 1.1150</w:t>
      </w:r>
    </w:p>
    <w:p>
      <w:r>
        <w:t xml:space="preserve">Konteksti: Poikani on halunnut avata makuuhuoneessani olevan manikyyripakkauksen, koska hänen mielestään hanskat ovat kuin nyrkkeilyhanskat . Wii ja nyrkkeily ovat hänen lempiasioitaan tällä hetkellä . Kerroin hänelle , että kuumanpunaiset hanskat ovat minun käsiäni varten , mutta hän käytti niitä ja löi Power Ranger -nyrkkeilysäkkiä noin 10 minuuttia . Mikä tahansa pitää hänet kiireisenä jonkin aikaa , se sopii minulle .</w:t>
      </w:r>
    </w:p>
    <w:p>
      <w:r>
        <w:rPr>
          <w:b/>
        </w:rPr>
        <w:t xml:space="preserve">Tulos</w:t>
      </w:r>
    </w:p>
    <w:p>
      <w:r>
        <w:t xml:space="preserve">Mikä voi olla fakta puhujasta ?</w:t>
      </w:r>
    </w:p>
    <w:p>
      <w:r>
        <w:rPr>
          <w:b/>
        </w:rPr>
        <w:t xml:space="preserve">Esimerkki 1.1151</w:t>
      </w:r>
    </w:p>
    <w:p>
      <w:r>
        <w:t xml:space="preserve">Konteksti: I giggled . " Minulla oli tunne . " Sitten hän yritti heittää minut pois kärryiltä sanomalla , " Joo , mutta et tiedä keneltä se on . " .</w:t>
      </w:r>
    </w:p>
    <w:p>
      <w:r>
        <w:rPr>
          <w:b/>
        </w:rPr>
        <w:t xml:space="preserve">Tulos</w:t>
      </w:r>
    </w:p>
    <w:p>
      <w:r>
        <w:t xml:space="preserve">Millainen olo minulla on juuri nyt?</w:t>
      </w:r>
    </w:p>
    <w:p>
      <w:r>
        <w:rPr>
          <w:b/>
        </w:rPr>
        <w:t xml:space="preserve">Esimerkki 1.1152</w:t>
      </w:r>
    </w:p>
    <w:p>
      <w:r>
        <w:t xml:space="preserve">Asiayhteys: ... ostaa uuden kameran , korjauttaa sen läheisessä kameraliikkeessä vai lähettää sen varsinaiseen yritykseen ? sen 300 dollarin Casio exilim -kamera . Se on pudonnut , mutta näyttää silti kuvat muistikortilta . Se vain ei ota kuvia ja sanoo kameran vakaaja ei ole käytettävissä .</w:t>
      </w:r>
    </w:p>
    <w:p>
      <w:r>
        <w:rPr>
          <w:b/>
        </w:rPr>
        <w:t xml:space="preserve">Tulos</w:t>
      </w:r>
    </w:p>
    <w:p>
      <w:r>
        <w:t xml:space="preserve">Mikä voi olla kameran kunto sen pudottamisen jälkeen ? .??</w:t>
      </w:r>
    </w:p>
    <w:p>
      <w:r>
        <w:rPr>
          <w:b/>
        </w:rPr>
        <w:t xml:space="preserve">Esimerkki 1.1153</w:t>
      </w:r>
    </w:p>
    <w:p>
      <w:r>
        <w:t xml:space="preserve">Konteksti: Tiedättekö, kuinka paljon vihaan puhua itsestäni vieraiden ihmisten edessä? Vihani tätä kohtaan ulottuu luideni ytimeen asti . Vihaan , vihaan , vihaan sitä niin paljon ; _ ; .</w:t>
      </w:r>
    </w:p>
    <w:p>
      <w:r>
        <w:rPr>
          <w:b/>
        </w:rPr>
        <w:t xml:space="preserve">Tulos</w:t>
      </w:r>
    </w:p>
    <w:p>
      <w:r>
        <w:t xml:space="preserve">Miksi inhoan puhua itsestäni vieraiden ihmisten kuullen ?</w:t>
      </w:r>
    </w:p>
    <w:p>
      <w:r>
        <w:rPr>
          <w:b/>
        </w:rPr>
        <w:t xml:space="preserve">Esimerkki 1.1154</w:t>
      </w:r>
    </w:p>
    <w:p>
      <w:r>
        <w:t xml:space="preserve">Konteksti: Pullossa oli erivärisiä ja -kokoisia ympyröitä . Ympyrä, joka erottui eniten, oli kirkkaan oranssi ja siinä oli sanat " blackhead cleanser " lihavilla isoilla kirjaimilla . Lihavoidut kirjaimet vaativat huomiota ja musta kirjoitus edusti likaa . Sanan " mustapäiden " yläpuolella luki " triple clean " valkoisin kirjaimin mustapäiden puhdistamista kuvaavana .</w:t>
      </w:r>
    </w:p>
    <w:p>
      <w:r>
        <w:rPr>
          <w:b/>
        </w:rPr>
        <w:t xml:space="preserve">Tulos</w:t>
      </w:r>
    </w:p>
    <w:p>
      <w:r>
        <w:t xml:space="preserve">Mitä todennäköisesti etsin tässä skenaariossa ?</w:t>
      </w:r>
    </w:p>
    <w:p>
      <w:r>
        <w:rPr>
          <w:b/>
        </w:rPr>
        <w:t xml:space="preserve">Esimerkki 1.1155</w:t>
      </w:r>
    </w:p>
    <w:p>
      <w:r>
        <w:t xml:space="preserve">Konteksti: Tiedän, että kaikki eivät ole surullisia asuessaan siellä, mutta uskon, että siellä on toivottomuutta ja rukoilin, että toivo palautuisi. Yhden tytön rukous , joka istuu lyhyen matkan Blue Line ei ehkä ole maanjäristyksiä , mutta se on sekoittanut sydämessäni koko viikon . Olen rukoillut monta kertaa sen jälkeen .</w:t>
      </w:r>
    </w:p>
    <w:p>
      <w:r>
        <w:rPr>
          <w:b/>
        </w:rPr>
        <w:t xml:space="preserve">Tulos</w:t>
      </w:r>
    </w:p>
    <w:p>
      <w:r>
        <w:t xml:space="preserve">Miksi kertoja päättää rukoilla ?</w:t>
      </w:r>
    </w:p>
    <w:p>
      <w:r>
        <w:rPr>
          <w:b/>
        </w:rPr>
        <w:t xml:space="preserve">Esimerkki 1.1156</w:t>
      </w:r>
    </w:p>
    <w:p>
      <w:r>
        <w:t xml:space="preserve">Konteksti: Se ei ole lainkaan narttumainen, mutta en halua, että hän hermostuu ja karkaa.</w:t>
      </w:r>
    </w:p>
    <w:p>
      <w:r>
        <w:rPr>
          <w:b/>
        </w:rPr>
        <w:t xml:space="preserve">Tulos</w:t>
      </w:r>
    </w:p>
    <w:p>
      <w:r>
        <w:t xml:space="preserve">Miten Nick reagoi kertojan keskusteluun?</w:t>
      </w:r>
    </w:p>
    <w:p>
      <w:r>
        <w:rPr>
          <w:b/>
        </w:rPr>
        <w:t xml:space="preserve">Tulos</w:t>
      </w:r>
    </w:p>
    <w:p>
      <w:r>
        <w:t xml:space="preserve">Miksi kertoja ei halua Nickin juoksevan karkuun?</w:t>
      </w:r>
    </w:p>
    <w:p>
      <w:r>
        <w:rPr>
          <w:b/>
        </w:rPr>
        <w:t xml:space="preserve">Esimerkki 1.1157</w:t>
      </w:r>
    </w:p>
    <w:p>
      <w:r>
        <w:t xml:space="preserve">Konteksti: Emme nähneet mitään, koska sää oli niin tyyni . Seuraava ajomatka vei meidät Giantsin laaksoon Tree Top Walkille . Matkan varrella meitä odotti jännitystä ... Olin niin innoissani nähdessäni kengurun lähellä meitä , kuten näemme peuran Yhdysvalloissa . Se hyppäsi pensaikkoon juuri kun ajoimme ohi.</w:t>
      </w:r>
    </w:p>
    <w:p>
      <w:r>
        <w:rPr>
          <w:b/>
        </w:rPr>
        <w:t xml:space="preserve">Tulos</w:t>
      </w:r>
    </w:p>
    <w:p>
      <w:r>
        <w:t xml:space="preserve">Missä kertoja matkustaa tällä hetkellä ?</w:t>
      </w:r>
    </w:p>
    <w:p>
      <w:r>
        <w:rPr>
          <w:b/>
        </w:rPr>
        <w:t xml:space="preserve">Esimerkki 1.1158</w:t>
      </w:r>
    </w:p>
    <w:p>
      <w:r>
        <w:t xml:space="preserve">Konteksti: En voinut tehdä mitään työtä, koska katselin jatkuvasti lippusivun päivittämistä ja pelkäsin, että unohtaisin jotain. Joten istuin vain , ei musiikkia , ei mitään , ja odotin , tuijottaen tuota typerää näyttöä . Silmissäni tuntui kuin joku olisi pistänyt niihin lasinsiruja tai jotain .</w:t>
      </w:r>
    </w:p>
    <w:p>
      <w:r>
        <w:rPr>
          <w:b/>
        </w:rPr>
        <w:t xml:space="preserve">Tulos</w:t>
      </w:r>
    </w:p>
    <w:p>
      <w:r>
        <w:t xml:space="preserve">Minne menen odottelun jälkeen?</w:t>
      </w:r>
    </w:p>
    <w:p>
      <w:r>
        <w:rPr>
          <w:b/>
        </w:rPr>
        <w:t xml:space="preserve">Tulos</w:t>
      </w:r>
    </w:p>
    <w:p>
      <w:r>
        <w:t xml:space="preserve">Miksi olin niin kauhuissani?</w:t>
      </w:r>
    </w:p>
    <w:p>
      <w:r>
        <w:rPr>
          <w:b/>
        </w:rPr>
        <w:t xml:space="preserve">Esimerkki 1.1159</w:t>
      </w:r>
    </w:p>
    <w:p>
      <w:r>
        <w:t xml:space="preserve">Konteksti: Yleensä mikä tahansa muutos heittää hänet pois tasapainosta ja häiritsee hänen käyttäytymistään. Jälleen kerran lapseni on hämmästyttänyt ja yllättänyt minut . Ensimmäisenä koulupäivänä odotin hieman vapinaa , enkä nähnyt mitään .</w:t>
      </w:r>
    </w:p>
    <w:p>
      <w:r>
        <w:rPr>
          <w:b/>
        </w:rPr>
        <w:t xml:space="preserve">Tulos</w:t>
      </w:r>
    </w:p>
    <w:p>
      <w:r>
        <w:t xml:space="preserve">Mikä voi olla fakta tästä vanhemmasta ?</w:t>
      </w:r>
    </w:p>
    <w:p>
      <w:r>
        <w:rPr>
          <w:b/>
        </w:rPr>
        <w:t xml:space="preserve">Tulos</w:t>
      </w:r>
    </w:p>
    <w:p>
      <w:r>
        <w:t xml:space="preserve">Mikä voi olla syy heidän yllätykselleen ?</w:t>
      </w:r>
    </w:p>
    <w:p>
      <w:r>
        <w:rPr>
          <w:b/>
        </w:rPr>
        <w:t xml:space="preserve">Esimerkki 1.1160</w:t>
      </w:r>
    </w:p>
    <w:p>
      <w:r>
        <w:t xml:space="preserve">Konteksti: Epäonnistua surkeasti , pahentaa tilannetta . Joten J teki sen paremmaksi minulle . 2-vuotias tyttö, jolla on Downin syndrooma ja joka on juuri alkanut olla enemmän vuorovaikutuksessa ihmisten kanssa, ei aiemmin edes hymyillyt, kun hänelle vilkutettiin ja hän teki ilmeitä ja muuta ... sanoi " hei hei ! " minulle tänään , vilkutti ja antoi ison suukon .</w:t>
      </w:r>
    </w:p>
    <w:p>
      <w:r>
        <w:rPr>
          <w:b/>
        </w:rPr>
        <w:t xml:space="preserve">Tulos</w:t>
      </w:r>
    </w:p>
    <w:p>
      <w:r>
        <w:t xml:space="preserve">Mikä voi olla viran tarkoitus ?</w:t>
      </w:r>
    </w:p>
    <w:p>
      <w:r>
        <w:rPr>
          <w:b/>
        </w:rPr>
        <w:t xml:space="preserve">Esimerkki 1.1161</w:t>
      </w:r>
    </w:p>
    <w:p>
      <w:r>
        <w:t xml:space="preserve">Konteksti: Hän kertoi, että vaikka olin edelleen tuhma, koska en totellut hänen ohjeitaan, hän ymmärsi, että tarkoitin hyvää, joten kynä oli palkinto. Luulen, että se oli peräisin jostain hylkytavarastosta , koska hän kertoi, että se oli tarkoitettu vain kotikäyttöön, enkä saanut tuoda sitä kouluun. Olin niin riemuissani tästä tunnustuksesta , etten noudattanut varoitusta - ja sillä oli vakavat seuraukset.</w:t>
      </w:r>
    </w:p>
    <w:p>
      <w:r>
        <w:rPr>
          <w:b/>
        </w:rPr>
        <w:t xml:space="preserve">Tulos</w:t>
      </w:r>
    </w:p>
    <w:p>
      <w:r>
        <w:t xml:space="preserve">Mikä saattoi olla hänen syynsä antaa sinulle kynän?</w:t>
      </w:r>
    </w:p>
    <w:p>
      <w:r>
        <w:rPr>
          <w:b/>
        </w:rPr>
        <w:t xml:space="preserve">Esimerkki 1.1162</w:t>
      </w:r>
    </w:p>
    <w:p>
      <w:r>
        <w:t xml:space="preserve">Konteksti: Helvetti, tekoäly luottaa ihmisiin niin paljon, että tämän aloitteen Facebook-tapahtuman järjestäjään ei voida ottaa yhteyttä, vaikka hänen kannattajiensa kuvia ja profiileja voidaan täydentää, vaikka käyttäjien yksityisyysasetukset kieltävät tietojen keräämisen. Kävin tänään useilla sivustoilla joita halutaan testata . Yksi niistä kertoi etusivulla senaattorin väitteestä , jonka mukaan internetin vakoilulaitteita oli jo kauan sitten asennettu Pekingin suuriin hotelleihin ennen kisoja.</w:t>
      </w:r>
    </w:p>
    <w:p>
      <w:r>
        <w:rPr>
          <w:b/>
        </w:rPr>
        <w:t xml:space="preserve">Tulos</w:t>
      </w:r>
    </w:p>
    <w:p>
      <w:r>
        <w:t xml:space="preserve">Mikä mahtaa olla postauksen syy ?</w:t>
      </w:r>
    </w:p>
    <w:p>
      <w:r>
        <w:rPr>
          <w:b/>
        </w:rPr>
        <w:t xml:space="preserve">Esimerkki 1.1163</w:t>
      </w:r>
    </w:p>
    <w:p>
      <w:r>
        <w:t xml:space="preserve">Konteksti: Muistojen tekeminen . Sunset Beach , Pohjois-Carolina . Tykkään näistä hulluista pienistä kilometrimerkinnöistä . Tämä oli Sunset Slush Italian ice -paikan ulkopuolella Ocean Islessä , Pohjois-Carolinassa . Niin paljon kuin olisin halunnut vierailla missä tahansa kyltissä olevissa paikoissa , siellä missä istuin tuota kylttiä katsellessani , juuri siinä pajutuolissa keltaisen rakennuksen ulkopuolella , jossa kaikki herkulliset jälkiruoat olivat turvallisesti säilytettyinä , juuri siinä , juuri siinä , oli juuri se paikka , jossa minun piti olla juuri sillä hetkellä .</w:t>
      </w:r>
    </w:p>
    <w:p>
      <w:r>
        <w:rPr>
          <w:b/>
        </w:rPr>
        <w:t xml:space="preserve">Tulos</w:t>
      </w:r>
    </w:p>
    <w:p>
      <w:r>
        <w:t xml:space="preserve">Miksi kertoja tuntee rentoutumisen tunnetta ?</w:t>
      </w:r>
    </w:p>
    <w:p>
      <w:r>
        <w:rPr>
          <w:b/>
        </w:rPr>
        <w:t xml:space="preserve">Esimerkki 1.1164</w:t>
      </w:r>
    </w:p>
    <w:p>
      <w:r>
        <w:t xml:space="preserve">Konteksti: Se oli lähellä, mutta onnistuin vetämään voiton ulos siitä lopulta. Jätin lauantain toisen kisan väliin, jotta voisin toipua sunnuntain kisoja varten. Sunnuntaina olo oli parempi, ja kun Skotlannin mestaruuskilpailu alkoi, olin jo valmiina lähtöön. Alku oli huono ja taistelin ensimmäiset kierrokset Bruce Burnien ja Michael Robertsonin kanssa, mutta lopulta pääsin eturiviin ja voitin parilla sekunnilla, puh !</w:t>
      </w:r>
    </w:p>
    <w:p>
      <w:r>
        <w:rPr>
          <w:b/>
        </w:rPr>
        <w:t xml:space="preserve">Tulos</w:t>
      </w:r>
    </w:p>
    <w:p>
      <w:r>
        <w:t xml:space="preserve">Miksi he jäivät pois lauantain kisasta?</w:t>
      </w:r>
    </w:p>
    <w:p>
      <w:r>
        <w:rPr>
          <w:b/>
        </w:rPr>
        <w:t xml:space="preserve">Esimerkki 1.1165</w:t>
      </w:r>
    </w:p>
    <w:p>
      <w:r>
        <w:t xml:space="preserve">Konteksti: Tiedän , olin ihan sekaisin . Olin kuin " En edes maksanut näin paljon autostani ! " Kaveri piti sitä hauskana, mutta olin tosissani! Gr ... nyt olen köyhä. Perustan Feed Lindsey -rahaston.</w:t>
      </w:r>
    </w:p>
    <w:p>
      <w:r>
        <w:rPr>
          <w:b/>
        </w:rPr>
        <w:t xml:space="preserve">Tulos</w:t>
      </w:r>
    </w:p>
    <w:p>
      <w:r>
        <w:t xml:space="preserve">Mikä voi olla syy siihen, että he pitävät itseään köyhinä ?</w:t>
      </w:r>
    </w:p>
    <w:p>
      <w:r>
        <w:rPr>
          <w:b/>
        </w:rPr>
        <w:t xml:space="preserve">Esimerkki 1.1166</w:t>
      </w:r>
    </w:p>
    <w:p>
      <w:r>
        <w:t xml:space="preserve">Konteksti: 10 vuoden ajan järjestin oppilaiden äänestysohjelmia kouluissa. Jos googletat nimeni ( Anne Kilkenny + &gt; &gt; &gt; Alaska ), löydät viittauksia osallistumisestani paikallishallintoon, koulutukseen ja vanhempainyhdistyksiin. &gt; &gt; &gt; &gt; &gt; &gt; &gt; Toiseksi olen aina uskonut, että "pahoja asioita tapahtuu, kun hyvät ihmiset pysyvät hiljaa". Harva tietää niin paljon kuin minä, koska &gt; &gt; &gt; harva on käynyt niin monessa kaupunginvaltuuston kokouksessa. &gt; &gt; &gt; &gt; &gt; &gt; Kolmanneksi, olen vain kotiäiti.</w:t>
      </w:r>
    </w:p>
    <w:p>
      <w:r>
        <w:rPr>
          <w:b/>
        </w:rPr>
        <w:t xml:space="preserve">Tulos</w:t>
      </w:r>
    </w:p>
    <w:p>
      <w:r>
        <w:t xml:space="preserve">Mikä voi olla syy siihen, että he listaavat valtakirjansa ?</w:t>
      </w:r>
    </w:p>
    <w:p>
      <w:r>
        <w:rPr>
          <w:b/>
        </w:rPr>
        <w:t xml:space="preserve">Esimerkki 1.1167</w:t>
      </w:r>
    </w:p>
    <w:p>
      <w:r>
        <w:t xml:space="preserve">Konteksti: Olen aina halunnut tanssia sateessa, mutta minulla ei ole ollut syytä siihen. Myöhemmin samana iltana kaveriporukka tuli käymään, ja me vain ... ammuskeltiin - paskaa - aamukolmeen asti. Seuraavana päivänä oli vuorossa Turkki-juoksu. Onneksi meitä on siunattu aivan upealla säällä viime aikoina. Kiipeilimme mäelle, jota meidän ei pitänyt kiivetä, mutta viileän kevätsateen houkutus oli liikaa. Tänään yritimme Kickapoo Park , mutta se oli törkeän täynnä Hornetit . Niinpä lähdimme ja tulimme kotiin , ja tässä minä nyt olen ... bloggaamassa .</w:t>
      </w:r>
    </w:p>
    <w:p>
      <w:r>
        <w:rPr>
          <w:b/>
        </w:rPr>
        <w:t xml:space="preserve">Tulos</w:t>
      </w:r>
    </w:p>
    <w:p>
      <w:r>
        <w:t xml:space="preserve">Mitä voidaan sanoa paikoista, joissa haluan käydä ?</w:t>
      </w:r>
    </w:p>
    <w:p>
      <w:r>
        <w:rPr>
          <w:b/>
        </w:rPr>
        <w:t xml:space="preserve">Esimerkki 1.1168</w:t>
      </w:r>
    </w:p>
    <w:p>
      <w:r>
        <w:t xml:space="preserve">Konteksti: Tavoitteena on avata kehoa ja samalla kunnioittaa sen rajoja. Vaikutus on ainutlaatuisen rentouttava sekä energisoiva . Thai Yoga Therapy vetoaa monenlaisiin ihmisiin , koska se kannustaa heitä päästämään irti rajoituksista ja ylittämään nykyiset rajoituksensa . Se on hyödyllistä kaikenikäisille , joustavuus ja aktiivisuustaso .</w:t>
      </w:r>
    </w:p>
    <w:p>
      <w:r>
        <w:rPr>
          <w:b/>
        </w:rPr>
        <w:t xml:space="preserve">Tulos</w:t>
      </w:r>
    </w:p>
    <w:p>
      <w:r>
        <w:t xml:space="preserve">Miltä tuntuisi, kun joku olisi käynyt tämän läpi ?</w:t>
      </w:r>
    </w:p>
    <w:p>
      <w:r>
        <w:rPr>
          <w:b/>
        </w:rPr>
        <w:t xml:space="preserve">Esimerkki 1.1169</w:t>
      </w:r>
    </w:p>
    <w:p>
      <w:r>
        <w:t xml:space="preserve">Konteksti: Oletko nähnyt viimeaikaisia kuvia Jessica Albasta ? Jos et ole n kehottaisin sinua katsomaan niitä . Epäilen, että hän on ottanut pillereitä laihdutukseen ja laihtumiseen, koska hän on tuore äiti, mutta hän tekee jotain oikein ! Viimeisimmät kuvat, jotka näin Jessicasta, näyttivät ehdottomasti enemmän siltä Jessicalta, jonka me kaikki tunnemme .</w:t>
      </w:r>
    </w:p>
    <w:p>
      <w:r>
        <w:rPr>
          <w:b/>
        </w:rPr>
        <w:t xml:space="preserve">Tulos</w:t>
      </w:r>
    </w:p>
    <w:p>
      <w:r>
        <w:t xml:space="preserve">Miksi Jessica Alba on ehkä tuplannut kuntoiluohjelmaansa ?</w:t>
      </w:r>
    </w:p>
    <w:p>
      <w:r>
        <w:rPr>
          <w:b/>
        </w:rPr>
        <w:t xml:space="preserve">Esimerkki 1.1170</w:t>
      </w:r>
    </w:p>
    <w:p>
      <w:r>
        <w:t xml:space="preserve">Konteksti: Nantucketin rannalle huuhtoutui valkohai, ja osa henkilökunnastamme lähti noutamaan sitä. Se tuotiin takaisin laboratorioihimme New Bedfordiin, jossa suoritimme ruumiinavauksen, jossa lähinnä kuorimme koko ruhon. Tunsin, kuinka terävät hampaat olivat.</w:t>
      </w:r>
    </w:p>
    <w:p>
      <w:r>
        <w:rPr>
          <w:b/>
        </w:rPr>
        <w:t xml:space="preserve">Tulos</w:t>
      </w:r>
    </w:p>
    <w:p>
      <w:r>
        <w:t xml:space="preserve">Mitä voi tapahtua, kun hai on huuhtoutunut rantaan ?</w:t>
      </w:r>
    </w:p>
    <w:p>
      <w:r>
        <w:rPr>
          <w:b/>
        </w:rPr>
        <w:t xml:space="preserve">Esimerkki 1.1171</w:t>
      </w:r>
    </w:p>
    <w:p>
      <w:r>
        <w:t xml:space="preserve">Konteksti: Hän oli 28.8lbs ja 34 1/4 tuumaa pitkä . Hän pärjäsi TODELLA hyvin kun hänet punnittiin , mitattiin ja pistettiin sormeen. Kuitenkin heti kun tohtori Hart astui huoneeseen, hän alkoi sekoilla. Se oli niin surullista.</w:t>
      </w:r>
    </w:p>
    <w:p>
      <w:r>
        <w:rPr>
          <w:b/>
        </w:rPr>
        <w:t xml:space="preserve">Tulos</w:t>
      </w:r>
    </w:p>
    <w:p>
      <w:r>
        <w:t xml:space="preserve">Miksi aihe itkee yhtäkkiä?</w:t>
      </w:r>
    </w:p>
    <w:p>
      <w:r>
        <w:rPr>
          <w:b/>
        </w:rPr>
        <w:t xml:space="preserve">Esimerkki 1.1172</w:t>
      </w:r>
    </w:p>
    <w:p>
      <w:r>
        <w:t xml:space="preserve">Konteksti: Tämä oli siis täydellinen hetki hankkia se . Palasin takaisin istuimelleni ja yritin viimeistellä sukkia, joita olin työstämässä, mutta se ei vain onnistunut. Vietin paljon aikaa katsomalla, mitä muut ihmiset työskentelivät , seurustelemalla , katsomalla peliä ja pitämällä hauskaa .</w:t>
      </w:r>
    </w:p>
    <w:p>
      <w:r>
        <w:rPr>
          <w:b/>
        </w:rPr>
        <w:t xml:space="preserve">Tulos</w:t>
      </w:r>
    </w:p>
    <w:p>
      <w:r>
        <w:t xml:space="preserve">Miksi seurustelin?</w:t>
      </w:r>
    </w:p>
    <w:p>
      <w:r>
        <w:rPr>
          <w:b/>
        </w:rPr>
        <w:t xml:space="preserve">Esimerkki 1.1173</w:t>
      </w:r>
    </w:p>
    <w:p>
      <w:r>
        <w:t xml:space="preserve">Konteksti: Lanka 2 on 12v valolle ja lanka 3 on toinen 12v valolle, mutta pulsseissa. Joten olen ajatellut, että olisin lanka # 2 on # 1 sitten jotain, joka estää virran tulla takaisin läpi lanka # 2 , sitten lanka # 3 . Joten kun aktivoin johto # 2 valo syttyy , sitten kun aktivoin johto # 3 se ohittaa johto # 2 ja tekee pulssin . Valoja on 2 ja kun kytkin sen ja aktivoin johdon 3, se sai molemmat valot sykkimään ja se on ongelmani, en halua virran menevän takaisin johdon 2 kautta toiseen valoon.</w:t>
      </w:r>
    </w:p>
    <w:p>
      <w:r>
        <w:rPr>
          <w:b/>
        </w:rPr>
        <w:t xml:space="preserve">Tulos</w:t>
      </w:r>
    </w:p>
    <w:p>
      <w:r>
        <w:t xml:space="preserve">Mitä kertoja yrittää korjata ?</w:t>
      </w:r>
    </w:p>
    <w:p>
      <w:r>
        <w:rPr>
          <w:b/>
        </w:rPr>
        <w:t xml:space="preserve">Esimerkki 1.1174</w:t>
      </w:r>
    </w:p>
    <w:p>
      <w:r>
        <w:t xml:space="preserve">Konteksti: Hän oli ollut koomassa ja poissa koomasta kaiken syövän takia noin 6 viikkoa siinä vaiheessa. Soitin parhaalle ystävälleni ja otimme 6-vuotiaan veljeni mukaan ajelulle tunnin ajomatkalle (olin juuri saanut "hätäajokortin" muutamaa viikkoa aiemmin), kunnes isäni ajoi kotiin Lubbockista - jotta hän voisi kertoa pikkuveljelleni, että hänen äitinsä oli kuollut. Al itki noin 5 minuuttia ja pyysi sitten päästä kaverin luokse leikkimään.</w:t>
      </w:r>
    </w:p>
    <w:p>
      <w:r>
        <w:rPr>
          <w:b/>
        </w:rPr>
        <w:t xml:space="preserve">Tulos</w:t>
      </w:r>
    </w:p>
    <w:p>
      <w:r>
        <w:t xml:space="preserve">Miksi kertoja ja muut ajavat niin paljon ?</w:t>
      </w:r>
    </w:p>
    <w:p>
      <w:r>
        <w:rPr>
          <w:b/>
        </w:rPr>
        <w:t xml:space="preserve">Esimerkki 1.1175</w:t>
      </w:r>
    </w:p>
    <w:p>
      <w:r>
        <w:t xml:space="preserve">Konteksti: John rakastaa avaruutta ja siihen liittyviä asioita ( erityisesti raketteja ) . No , hän on vienyt sen uudelle tasolle . Tänä aamuna keskustelimme siitä, että asuimme Rockvillessä, emme muissa ympäröivissä kaupungeissa.</w:t>
      </w:r>
    </w:p>
    <w:p>
      <w:r>
        <w:rPr>
          <w:b/>
        </w:rPr>
        <w:t xml:space="preserve">Tulos</w:t>
      </w:r>
    </w:p>
    <w:p>
      <w:r>
        <w:t xml:space="preserve">Mistä syystä avaruus kiinnostaa häntä?</w:t>
      </w:r>
    </w:p>
    <w:p>
      <w:r>
        <w:rPr>
          <w:b/>
        </w:rPr>
        <w:t xml:space="preserve">Esimerkki 1.1176</w:t>
      </w:r>
    </w:p>
    <w:p>
      <w:r>
        <w:t xml:space="preserve">Konteksti: Oli eeppinen . Tämä voi olla tai ei voi olla syy en ole poistunut talosta sunnuntai-illan jälkeen . Sain flunssan , tai jotain paskaa . Se oli perjantai-iltana odotettu juhla , ja se oli ihan ok . Kaikki näytti upeilta , mutta jälkeenpäin oli vähän hauskempaa .</w:t>
      </w:r>
    </w:p>
    <w:p>
      <w:r>
        <w:rPr>
          <w:b/>
        </w:rPr>
        <w:t xml:space="preserve">Tulos</w:t>
      </w:r>
    </w:p>
    <w:p>
      <w:r>
        <w:t xml:space="preserve">Mitä olisi voinut tapahtua perjantai-illan juhlallisuuksien jälkeen ?</w:t>
      </w:r>
    </w:p>
    <w:p>
      <w:r>
        <w:rPr>
          <w:b/>
        </w:rPr>
        <w:t xml:space="preserve">Esimerkki 1.1177</w:t>
      </w:r>
    </w:p>
    <w:p>
      <w:r>
        <w:t xml:space="preserve">Konteksti: My iphone does nt halua kytkeä päälle . Se antaisi minulle ongelman, että jos annan sen kuolla se kestäisi kuten 6 tuntia vain kytkeytyä takaisin päälle . Minulla oli vähissä akku ja odotin kunnes pääsin kotiin ladata sitä ja se sanoo täysin ladattu, mutta se ei käynnisty . Nollasin sen ja silti .</w:t>
      </w:r>
    </w:p>
    <w:p>
      <w:r>
        <w:rPr>
          <w:b/>
        </w:rPr>
        <w:t xml:space="preserve">Tulos</w:t>
      </w:r>
    </w:p>
    <w:p>
      <w:r>
        <w:t xml:space="preserve">Mikä puhelimessa on vikana ?</w:t>
      </w:r>
    </w:p>
    <w:p>
      <w:r>
        <w:rPr>
          <w:b/>
        </w:rPr>
        <w:t xml:space="preserve">Esimerkki 1.1178</w:t>
      </w:r>
    </w:p>
    <w:p>
      <w:r>
        <w:t xml:space="preserve">Konteksti: Kauhuissaan , itse asiassa . Mitä hän aikoi tehdä, jos tohtori oli poissa ? Miten hän pääsisi takaisin sinne, minne hän kuului ? Hetken ajan hän tunsi toivottomuuden nielaisevan hänet, yrittäen murskata hänet leukoihinsa ja niellä hänet elävältä. Ei.</w:t>
      </w:r>
    </w:p>
    <w:p>
      <w:r>
        <w:rPr>
          <w:b/>
        </w:rPr>
        <w:t xml:space="preserve">Tulos</w:t>
      </w:r>
    </w:p>
    <w:p>
      <w:r>
        <w:t xml:space="preserve">Miksi tämä henkilö on niin peloissaan ?</w:t>
      </w:r>
    </w:p>
    <w:p>
      <w:r>
        <w:rPr>
          <w:b/>
        </w:rPr>
        <w:t xml:space="preserve">Tulos</w:t>
      </w:r>
    </w:p>
    <w:p>
      <w:r>
        <w:t xml:space="preserve">Miksi hän pelkäsi, ettei lääkäriä olisi?</w:t>
      </w:r>
    </w:p>
    <w:p>
      <w:r>
        <w:rPr>
          <w:b/>
        </w:rPr>
        <w:t xml:space="preserve">Esimerkki 1.1179</w:t>
      </w:r>
    </w:p>
    <w:p>
      <w:r>
        <w:t xml:space="preserve">Konteksti: En halua sinun olevan kenenkään muun kuin minun kanssani . en halua sinun olevan onnellinen kenenkään muun kuin minun kanssani . enkä halunnut olla onnellinen kenenkään muun kuin sinun kanssasi .</w:t>
      </w:r>
    </w:p>
    <w:p>
      <w:r>
        <w:rPr>
          <w:b/>
        </w:rPr>
        <w:t xml:space="preserve">Tulos</w:t>
      </w:r>
    </w:p>
    <w:p>
      <w:r>
        <w:t xml:space="preserve">Minkälaista suhdetta kertoja kuvaa ?</w:t>
      </w:r>
    </w:p>
    <w:p>
      <w:r>
        <w:rPr>
          <w:b/>
        </w:rPr>
        <w:t xml:space="preserve">Esimerkki 1.1180</w:t>
      </w:r>
    </w:p>
    <w:p>
      <w:r>
        <w:t xml:space="preserve">Konteksti: Poistuessani telttaani ja saadessani aikatarkistuksen, ihmiset, jotka toimittivat minulle huonoja uutisia siitä, että olin jäänyt paitsi sekä aamiaisesta että lounaasta, olivat tarpeeksi ystävällisiä tarjoutuakseen jakamaan palkkionsa. Meillä oli buffalohampurilaisia, joissa oli paistettuja sipuleita ja sieniä , ranskalaista leipää, jossa oli brie-juustoa ja pestoa , sekä tuoreita hedelmiä . Olen hyvin onnekas, että sain jakaa tällaisen juhla-aterian kanssani .</w:t>
      </w:r>
    </w:p>
    <w:p>
      <w:r>
        <w:rPr>
          <w:b/>
        </w:rPr>
        <w:t xml:space="preserve">Tulos</w:t>
      </w:r>
    </w:p>
    <w:p>
      <w:r>
        <w:t xml:space="preserve">Miltä minusta tuntui se, mitä he tekivät puolestani?</w:t>
      </w:r>
    </w:p>
    <w:p>
      <w:r>
        <w:rPr>
          <w:b/>
        </w:rPr>
        <w:t xml:space="preserve">Esimerkki 1.1181</w:t>
      </w:r>
    </w:p>
    <w:p>
      <w:r>
        <w:t xml:space="preserve">Konteksti: Teknologiaa on kaikkialla, ja tarkoitan uutta teknologiaa. Kävin kylpyhuoneessa, ja siellä missä ennen kuivattiin kädet , on Dyson airblade . Kädet upotetaan siihen ja vedetään hitaasti ulos, ja sekunneissa kädet on kuivattu. Sen jälkeen kun sain auton , olen saanut uutta itseluottamusta .</w:t>
      </w:r>
    </w:p>
    <w:p>
      <w:r>
        <w:rPr>
          <w:b/>
        </w:rPr>
        <w:t xml:space="preserve">Tulos</w:t>
      </w:r>
    </w:p>
    <w:p>
      <w:r>
        <w:t xml:space="preserve">Miksi kertoja oli niin yllättynyt kylpyhuoneessa ?</w:t>
      </w:r>
    </w:p>
    <w:p>
      <w:r>
        <w:rPr>
          <w:b/>
        </w:rPr>
        <w:t xml:space="preserve">Esimerkki 1.1182</w:t>
      </w:r>
    </w:p>
    <w:p>
      <w:r>
        <w:t xml:space="preserve">Konteksti: Nykyään myös he ajattelevat, että tyttöjen koulutusta ei tarvita lainkaan . He eivät ole koskaan nähneet tietokonetta koko elämänsä aikana , itse asiassa eivät ole koskaan kuulleet sanaa . Olen koko kyläni (yli 2500 asukasta) toinen henkilö, joka on IT-alalla.</w:t>
      </w:r>
    </w:p>
    <w:p>
      <w:r>
        <w:rPr>
          <w:b/>
        </w:rPr>
        <w:t xml:space="preserve">Tulos</w:t>
      </w:r>
    </w:p>
    <w:p>
      <w:r>
        <w:t xml:space="preserve">Mitä työtä kertoja tekee ?</w:t>
      </w:r>
    </w:p>
    <w:p>
      <w:r>
        <w:rPr>
          <w:b/>
        </w:rPr>
        <w:t xml:space="preserve">Esimerkki 1.1183</w:t>
      </w:r>
    </w:p>
    <w:p>
      <w:r>
        <w:t xml:space="preserve">Konteksti: Halusin vain olla varma, että se ei mene pois ennen kuin allekirjoitin sen . Sitten Tivo pudotti monipalvelukotitalouksien elinikäisen maksun 399 dollarista 299 dollariin. Otin yhteyttä Tivoon ja pyysin mukautusta viime kuussa.</w:t>
      </w:r>
    </w:p>
    <w:p>
      <w:r>
        <w:rPr>
          <w:b/>
        </w:rPr>
        <w:t xml:space="preserve">Tulos</w:t>
      </w:r>
    </w:p>
    <w:p>
      <w:r>
        <w:t xml:space="preserve">Miksi kertoja soitti Tivolle?</w:t>
      </w:r>
    </w:p>
    <w:p>
      <w:r>
        <w:rPr>
          <w:b/>
        </w:rPr>
        <w:t xml:space="preserve">Esimerkki 1.1184</w:t>
      </w:r>
    </w:p>
    <w:p>
      <w:r>
        <w:t xml:space="preserve">Konteksti: Onnistuimme lähettämään ne kaikki kotiin ihmisten kanssa, joten talossa ei ole enää keksejä, jotka houkuttelisivat minua. Aloitin pienen italialaisen teoksen työstämisen , josta toivon tulevan hieno. Se tehdään vain akryyliväreillä , koska en näe juuri mitään järkeä ottaa esiin kotitekoisia muste- ja maalivärejä aihiota varten , vaikka se olisi kuinka nätti . Säästämme hienot materiaalit toimeksiantoja varten , joissa niitä arvostetaan täysin .</w:t>
      </w:r>
    </w:p>
    <w:p>
      <w:r>
        <w:rPr>
          <w:b/>
        </w:rPr>
        <w:t xml:space="preserve">Tulos</w:t>
      </w:r>
    </w:p>
    <w:p>
      <w:r>
        <w:t xml:space="preserve">Miksi Luke ja kirjailija leipoivat keksejä ?</w:t>
      </w:r>
    </w:p>
    <w:p>
      <w:r>
        <w:rPr>
          <w:b/>
        </w:rPr>
        <w:t xml:space="preserve">Esimerkki 1.1185</w:t>
      </w:r>
    </w:p>
    <w:p>
      <w:r>
        <w:t xml:space="preserve">Konteksti: Hän alkoi sanoa, kuinka hänen mielestään kaikki luokkani pojat ovat varmaan ihastuneet minuun ja kuinka hänen mielestään minulla on kauniit kasvot. Yritin hiljentää hänet sanomalla, että hän oli kännissä Obama . Sitten hän alkoi purra polveani ja olkapäitäni . Hassua miten hänestä tulee aina lutka muutaman paukun jälkeen.</w:t>
      </w:r>
    </w:p>
    <w:p>
      <w:r>
        <w:rPr>
          <w:b/>
        </w:rPr>
        <w:t xml:space="preserve">Tulos</w:t>
      </w:r>
    </w:p>
    <w:p>
      <w:r>
        <w:t xml:space="preserve">Mikä mahtaa olla syy siihen, että mies käy hänen kimppuunsa , hänen mukaansa ?</w:t>
      </w:r>
    </w:p>
    <w:p>
      <w:r>
        <w:rPr>
          <w:b/>
        </w:rPr>
        <w:t xml:space="preserve">Esimerkki 1.1186</w:t>
      </w:r>
    </w:p>
    <w:p>
      <w:r>
        <w:t xml:space="preserve">Konteksti: Summer huudahti innoissaan, kun Summer ja Amber olivat lähestyneet lemmikkieläimiä . Molemmat virnistivät vaikka heidän korvansa säpsähtivät uteliaina kun kaksi lemmikkieläintä alkoi taas liikkua . Darknight kohautti olkapäitään . " Toki miksei , minä autan " , hän kommentoi silmiään räpäyttäen .</w:t>
      </w:r>
    </w:p>
    <w:p>
      <w:r>
        <w:rPr>
          <w:b/>
        </w:rPr>
        <w:t xml:space="preserve">Tulos</w:t>
      </w:r>
    </w:p>
    <w:p>
      <w:r>
        <w:t xml:space="preserve">Mitä voi tapahtua ennen lemmikkieläinten pysähtymistä ?</w:t>
      </w:r>
    </w:p>
    <w:p>
      <w:r>
        <w:rPr>
          <w:b/>
        </w:rPr>
        <w:t xml:space="preserve">Esimerkki 1.1187</w:t>
      </w:r>
    </w:p>
    <w:p>
      <w:r>
        <w:t xml:space="preserve">Konteksti: I do n't see how it could possibly be a better thing . Ja , se on ilmainen ! Haywardissa! Käykää katsomassa se jos olette Lontoossa , tai jos se on kiertueella lähellänne joskus .</w:t>
      </w:r>
    </w:p>
    <w:p>
      <w:r>
        <w:rPr>
          <w:b/>
        </w:rPr>
        <w:t xml:space="preserve">Tulos</w:t>
      </w:r>
    </w:p>
    <w:p>
      <w:r>
        <w:t xml:space="preserve">Miksi puhuja suosittelee, että ihmiset osallistuvat tähän tapahtumaan?</w:t>
      </w:r>
    </w:p>
    <w:p>
      <w:r>
        <w:rPr>
          <w:b/>
        </w:rPr>
        <w:t xml:space="preserve">Esimerkki 1.1188</w:t>
      </w:r>
    </w:p>
    <w:p>
      <w:r>
        <w:t xml:space="preserve">Konteksti: Ugh , typerä väliaikainen kruunu hampaani putosi tänään . Se tapahtui juuri ennen lounasta töissä . Heti kun se putosi ja pieni hammaskuplani joutui kosketuksiin ilman ja kielen kanssa, se alkoi sattua todella pahasti.</w:t>
      </w:r>
    </w:p>
    <w:p>
      <w:r>
        <w:rPr>
          <w:b/>
        </w:rPr>
        <w:t xml:space="preserve">Tulos</w:t>
      </w:r>
    </w:p>
    <w:p>
      <w:r>
        <w:t xml:space="preserve">Miksi se sattui?</w:t>
      </w:r>
    </w:p>
    <w:p>
      <w:r>
        <w:rPr>
          <w:b/>
        </w:rPr>
        <w:t xml:space="preserve">Esimerkki 1.1189</w:t>
      </w:r>
    </w:p>
    <w:p>
      <w:r>
        <w:t xml:space="preserve">Konteksti: Tarkoitukseni oli viedä sinut läpi suosikkipaikkojani Glacierin sisällä. Ajoin 30 mailia , katselin taivaanrantaa , mietin oliko puisto yhtä tunnelmallinen kuin pilvet , jotka tanssivat sen vuorenhuippujen yllä . Kierin tieni MacDonald-järvelle ja katselin, kuinka kirkas auringonsäde, ensimmäinen päiväkausiin näkemäni, valaisi veden aaltoilevaa pintaa.</w:t>
      </w:r>
    </w:p>
    <w:p>
      <w:r>
        <w:rPr>
          <w:b/>
        </w:rPr>
        <w:t xml:space="preserve">Tulos</w:t>
      </w:r>
    </w:p>
    <w:p>
      <w:r>
        <w:t xml:space="preserve">Minkälainen suhde minulla voi olla Markuksen kanssa?</w:t>
      </w:r>
    </w:p>
    <w:p>
      <w:r>
        <w:rPr>
          <w:b/>
        </w:rPr>
        <w:t xml:space="preserve">Esimerkki 1.1190</w:t>
      </w:r>
    </w:p>
    <w:p>
      <w:r>
        <w:t xml:space="preserve">Konteksti: . En voi uskoa, että meillä on ollut yli kaksi viikkoa ihanaa, kuumaa ja aurinkoista säätä, ja nyt on taas sateinen ja kylmä sää. Se on pirun ärsyttävää, kun näin käy, ensin on kylmä, sitten kuuma ja sitten taas kylmä. Nousen aamulla ylös ja mietin " onko tänään t-paitapäivä vai villapaita päivä ? ".</w:t>
      </w:r>
    </w:p>
    <w:p>
      <w:r>
        <w:rPr>
          <w:b/>
        </w:rPr>
        <w:t xml:space="preserve">Tulos</w:t>
      </w:r>
    </w:p>
    <w:p>
      <w:r>
        <w:t xml:space="preserve">Mikä on kertojan turhautumisen lähde?</w:t>
      </w:r>
    </w:p>
    <w:p>
      <w:r>
        <w:rPr>
          <w:b/>
        </w:rPr>
        <w:t xml:space="preserve">Esimerkki 1.1191</w:t>
      </w:r>
    </w:p>
    <w:p>
      <w:r>
        <w:t xml:space="preserve">Konteksti: David grillasi ja söimme päivällistä terassilla ja sitten oli " The Evan Show " . Hän avasi lahjan toisensa jälkeen ja hehkutti jokaista - innoissaan niistä kaikista. Oli niin hauska katsella kun hän avasi ne.</w:t>
      </w:r>
    </w:p>
    <w:p>
      <w:r>
        <w:rPr>
          <w:b/>
        </w:rPr>
        <w:t xml:space="preserve">Tulos</w:t>
      </w:r>
    </w:p>
    <w:p>
      <w:r>
        <w:t xml:space="preserve">Millainen sää oli?</w:t>
      </w:r>
    </w:p>
    <w:p>
      <w:r>
        <w:rPr>
          <w:b/>
        </w:rPr>
        <w:t xml:space="preserve">Esimerkki 1.1192</w:t>
      </w:r>
    </w:p>
    <w:p>
      <w:r>
        <w:t xml:space="preserve">Konteksti: Se oli yksi niistä asioista, joita he eivät tehneet lääkärin vastaanotolla ; tehdä 48 tunnin seuranta joka kerta seurata edistymistä tai sen puutetta stafylokokki-infektion. Hän oli erittäin ystävällinen , ja yritti rauhoittaa minua menettelyn mahdollisesta kivuliaisuudesta " lupaamatta mitään " . Sanoin hänelle, että olen iso tyttö ja ymmärsin, ettei tuollaisia lupauksia voi koskaan antaa. Katsos , edellisenä päivänä olin mennyt lääkärin vastaanotolle , jossa lääkärin assistentti ( lääkärini oli varattu ) suoritti tyhjennys toimenpiteen .</w:t>
      </w:r>
    </w:p>
    <w:p>
      <w:r>
        <w:rPr>
          <w:b/>
        </w:rPr>
        <w:t xml:space="preserve">Tulos</w:t>
      </w:r>
    </w:p>
    <w:p>
      <w:r>
        <w:t xml:space="preserve">Miksi sinusta tuntuu, että isot tytöt ymmärtävät, että kipua koskevia lupauksia ei voi antaa ?</w:t>
      </w:r>
    </w:p>
    <w:p>
      <w:r>
        <w:rPr>
          <w:b/>
        </w:rPr>
        <w:t xml:space="preserve">Esimerkki 1.1193</w:t>
      </w:r>
    </w:p>
    <w:p>
      <w:r>
        <w:t xml:space="preserve">Konteksti: Olin hyvin tyytyväinen . Michelle on yhä perversimpi joka kerta, kun hän työskentelee minulle, ja mitä näen Jaysta , hän on parantunut siitä, että hän on hyvä sen kohtauksen jälkeen, jonka he tekivät Marthan kanssa Back Door Raidersia varten. Palasin kotiin myöhemmin samana iltana ja olin ihan vitun väsynyt. Kaikki se ajaminen ja kuvaaminen vei minulta kaiken päivän, mutta nukuin hyvin ja olin varma, että päivä oli matkan vaivan arvoinen.</w:t>
      </w:r>
    </w:p>
    <w:p>
      <w:r>
        <w:rPr>
          <w:b/>
        </w:rPr>
        <w:t xml:space="preserve">Tulos</w:t>
      </w:r>
    </w:p>
    <w:p>
      <w:r>
        <w:t xml:space="preserve">Miltä sinusta tuntui, kun palasit?</w:t>
      </w:r>
    </w:p>
    <w:p>
      <w:r>
        <w:rPr>
          <w:b/>
        </w:rPr>
        <w:t xml:space="preserve">Esimerkki 1.1194</w:t>
      </w:r>
    </w:p>
    <w:p>
      <w:r>
        <w:t xml:space="preserve">Konteksti: Lopulta , vaikka meillä oli niin hauskaa, oli aika lähteä hakemaan pikku pähkinäämme. Debbien ystävä Nancy oli niin ystävällinen , että hän vahti häntä , jotta äiti ja isä voisivat päästä pois yöksi . Kiitos paljon ! Ja onnittelut Dawnille ja Johnille .</w:t>
      </w:r>
    </w:p>
    <w:p>
      <w:r>
        <w:rPr>
          <w:b/>
        </w:rPr>
        <w:t xml:space="preserve">Tulos</w:t>
      </w:r>
    </w:p>
    <w:p>
      <w:r>
        <w:t xml:space="preserve">Miksi tarvitsisimme jonkun vahtimaan maapähkinää ?</w:t>
      </w:r>
    </w:p>
    <w:p>
      <w:r>
        <w:rPr>
          <w:b/>
        </w:rPr>
        <w:t xml:space="preserve">Esimerkki 1.1195</w:t>
      </w:r>
    </w:p>
    <w:p>
      <w:r>
        <w:t xml:space="preserve">Konteksti: Olen halunnut mennä CIA: n kaikkiin ohjelmiin jo 12 vuotta. Tuskin maltan odottaa, että saan kuulla heiltä vastauksen ... ja sitten jatkan taloudellisen tuen iloja ..: \ Se on 30 viikon ohjelma, joka on suunniteltu ihmisille, joilla on jo kandidaatin tutkinto.</w:t>
      </w:r>
    </w:p>
    <w:p>
      <w:r>
        <w:rPr>
          <w:b/>
        </w:rPr>
        <w:t xml:space="preserve">Tulos</w:t>
      </w:r>
    </w:p>
    <w:p>
      <w:r>
        <w:t xml:space="preserve">Miltä minusta tuntuisi, jos kuulisin heiltä vastauksen ?</w:t>
      </w:r>
    </w:p>
    <w:p>
      <w:r>
        <w:rPr>
          <w:b/>
        </w:rPr>
        <w:t xml:space="preserve">Esimerkki 1.1196</w:t>
      </w:r>
    </w:p>
    <w:p>
      <w:r>
        <w:t xml:space="preserve">Konteksti: Pari jätän huomiotta, kuten Express Scribe ( NCH ) -kansioni, koska tiedän, että ohjelma on pieni ( noin 1,4 gb ) ja tarvitsen sitä työhöni. Se ei myöskään ole kuten Adobe , jota olen käyttänyt ja tehnyt satunnaisia siveltimiä ja muuta sellaista . Loput käyn läpi . Minulla on edelleen tiedostoja Vegas Vid -ohjelmasta Sonyn kansiossa, kun minulla oli 1 kuukauden ilmainen kokeiluversio 2 vuotta sitten .</w:t>
      </w:r>
    </w:p>
    <w:p>
      <w:r>
        <w:rPr>
          <w:b/>
        </w:rPr>
        <w:t xml:space="preserve">Tulos</w:t>
      </w:r>
    </w:p>
    <w:p>
      <w:r>
        <w:t xml:space="preserve">Mikä voi olla fakta heidän työstään ?</w:t>
      </w:r>
    </w:p>
    <w:p>
      <w:r>
        <w:rPr>
          <w:b/>
        </w:rPr>
        <w:t xml:space="preserve">Tulos</w:t>
      </w:r>
    </w:p>
    <w:p>
      <w:r>
        <w:t xml:space="preserve">Mikä voi olla fakta tästä henkilöstä ?</w:t>
      </w:r>
    </w:p>
    <w:p>
      <w:r>
        <w:rPr>
          <w:b/>
        </w:rPr>
        <w:t xml:space="preserve">Esimerkki 1.1197</w:t>
      </w:r>
    </w:p>
    <w:p>
      <w:r>
        <w:t xml:space="preserve">Konteksti: lähdimme pienen laivan kanssa grillaamaan veden äärelle . venäläiset kalastivat ja saivat paljon hyviä kaloja . sitten jotkut heistä menivät uimaan - no, he hyppäsivät veteen, viipyivät siellä hetken ja menivät sitten taas ulos . me halusimme tehdä samoin , joten Anica , Maude , Elias ja minä kävimme myös uimassa hyvin kylmässä meressä .</w:t>
      </w:r>
    </w:p>
    <w:p>
      <w:r>
        <w:rPr>
          <w:b/>
        </w:rPr>
        <w:t xml:space="preserve">Tulos</w:t>
      </w:r>
    </w:p>
    <w:p>
      <w:r>
        <w:t xml:space="preserve">Miksi puhuja ja hänen ystävänsä päättivät kokeilla uintia jäätävässä vedessä ?</w:t>
      </w:r>
    </w:p>
    <w:p>
      <w:r>
        <w:rPr>
          <w:b/>
        </w:rPr>
        <w:t xml:space="preserve">Esimerkki 1.1198</w:t>
      </w:r>
    </w:p>
    <w:p>
      <w:r>
        <w:t xml:space="preserve">Konteksti: Sanoin hoitajalle suoraan, etten halua enää neuloja. En muista tarkalleen keskustelua pienen hoitajan kanssa, mutta kuvittelen, että hän olisi mielistellyt ja rauhoitellut minua - mitä tahansa, jotta prosessi sujuisi sujuvammin. Sanoin hänelle uudelleen ja niin arvovaltaisesti kuin nelivuotias itseni pystyi, etten halua enää neuloja. Aavistaessaan ongelman hän yritti tinkiä kanssani.</w:t>
      </w:r>
    </w:p>
    <w:p>
      <w:r>
        <w:rPr>
          <w:b/>
        </w:rPr>
        <w:t xml:space="preserve">Tulos</w:t>
      </w:r>
    </w:p>
    <w:p>
      <w:r>
        <w:t xml:space="preserve">Mitä tämän kohtaamisen jälkeen voi tapahtua ?</w:t>
      </w:r>
    </w:p>
    <w:p>
      <w:r>
        <w:rPr>
          <w:b/>
        </w:rPr>
        <w:t xml:space="preserve">Esimerkki 1.1199</w:t>
      </w:r>
    </w:p>
    <w:p>
      <w:r>
        <w:t xml:space="preserve">Konteksti: Joskus mietin, pitäisikö kemian henkilökunnalla ja perheillä olla tapa kunnioittaa edesmenneiden muistoa. Tiedän, että aika moni on kuollut äkillisesti tuolla osastolla - oli Paul Abel , Chris ja isäni. Voin ajatella niitä suoraan päässäni.</w:t>
      </w:r>
    </w:p>
    <w:p>
      <w:r>
        <w:rPr>
          <w:b/>
        </w:rPr>
        <w:t xml:space="preserve">Tulos</w:t>
      </w:r>
    </w:p>
    <w:p>
      <w:r>
        <w:t xml:space="preserve">Miksi kemian laitoksella on negatiivinen tunnelma ?</w:t>
      </w:r>
    </w:p>
    <w:p>
      <w:r>
        <w:rPr>
          <w:b/>
        </w:rPr>
        <w:t xml:space="preserve">Esimerkki 1.1200</w:t>
      </w:r>
    </w:p>
    <w:p>
      <w:r>
        <w:t xml:space="preserve">Konteksti: olen kuin niin kuollut kiinni . ja minun nukkuminen aikana tarkistus luento juuri nyt ei auttanut lainkaan . sigh.shall muistaa, missä aikani tuhlattiin viime 48 hrs.maanantaiaamuna . tapasin minun proj kaverit kbox 3 tuntia .</w:t>
      </w:r>
    </w:p>
    <w:p>
      <w:r>
        <w:rPr>
          <w:b/>
        </w:rPr>
        <w:t xml:space="preserve">Tulos</w:t>
      </w:r>
    </w:p>
    <w:p>
      <w:r>
        <w:t xml:space="preserve">Mitä kertoja todennäköisesti tekee luennon jälkeen ?</w:t>
      </w:r>
    </w:p>
    <w:p>
      <w:r>
        <w:rPr>
          <w:b/>
        </w:rPr>
        <w:t xml:space="preserve">Esimerkki 1.1201</w:t>
      </w:r>
    </w:p>
    <w:p>
      <w:r>
        <w:t xml:space="preserve">Konteksti: Magnuskaan ei ollut vielä valmis vastustamaan aseita . Kukaan heistä ei myöskään yrittäisi metsästää Tammia tai Kaitia . Nämä kaksi olivat antaneet heille luvan aiheuttaa tuhoa ja kaaosta . Se saattoi olla turvassa , piilossa tuossa sellissä , mutta jopa kaikkein selväjärkisimmälle ja älykkäimmälle demoneille , se oli ollut aivan liian kauan ilman tuhoa . Vaikka heitä odottaisi vain kuolema tai hautaaminen , oli aika taistella . Tamm ja Kait saattoivat vain toivoa, että demonit veivät mukanaan enkeleitä tai sotilaita.</w:t>
      </w:r>
    </w:p>
    <w:p>
      <w:r>
        <w:rPr>
          <w:b/>
        </w:rPr>
        <w:t xml:space="preserve">Tulos</w:t>
      </w:r>
    </w:p>
    <w:p>
      <w:r>
        <w:t xml:space="preserve">Mikä on mahdollinen syy, miksi Magnus ei ollut valmis vastustamaan aseita?</w:t>
      </w:r>
    </w:p>
    <w:p>
      <w:r>
        <w:rPr>
          <w:b/>
        </w:rPr>
        <w:t xml:space="preserve">Esimerkki 1.1202</w:t>
      </w:r>
    </w:p>
    <w:p>
      <w:r>
        <w:t xml:space="preserve">Konteksti: Älä koskaan mene ruokakauppaan sähkökatkon ja veden kiehumisilmoituksen aikana. Ystäväni Brandy töistä halusi mennä Meijersiin ( iso virhe ) ja menin hänen mukaansa huvin vuoksi ja se oli hullujenhuone . Kaikki paristot olivat loppu , kaikki kynttilät olivat loppu , ja kaikki vesikannut olivat loppu .</w:t>
      </w:r>
    </w:p>
    <w:p>
      <w:r>
        <w:rPr>
          <w:b/>
        </w:rPr>
        <w:t xml:space="preserve">Tulos</w:t>
      </w:r>
    </w:p>
    <w:p>
      <w:r>
        <w:t xml:space="preserve">Miksi kertojan ystävällä oli vaikeuksia saada tavaroita?</w:t>
      </w:r>
    </w:p>
    <w:p>
      <w:r>
        <w:rPr>
          <w:b/>
        </w:rPr>
        <w:t xml:space="preserve">Esimerkki 1.1203</w:t>
      </w:r>
    </w:p>
    <w:p>
      <w:r>
        <w:t xml:space="preserve">Konteksti: Ja sitten hän kertoi Mikelle, että hän haluaa tuoda Busterin MSPCA:han ensi viikolla. Mua vituttaa . En ollut aluksi innostunut Snowbeen pitämisestä , mutta Vinny painosti ja toi hänet sisään . Miken mielestä ajatus omasta kisusta oli hieno. Mutta sitten se sai kissanpentuja , ja Vinny päätti , että hän halusi pitää yhden ... ja sitten kaksi pentua .</w:t>
      </w:r>
    </w:p>
    <w:p>
      <w:r>
        <w:rPr>
          <w:b/>
        </w:rPr>
        <w:t xml:space="preserve">Tulos</w:t>
      </w:r>
    </w:p>
    <w:p>
      <w:r>
        <w:t xml:space="preserve">Millainen eläin snowbee voisi olla?</w:t>
      </w:r>
    </w:p>
    <w:p>
      <w:r>
        <w:rPr>
          <w:b/>
        </w:rPr>
        <w:t xml:space="preserve">Esimerkki 1.1204</w:t>
      </w:r>
    </w:p>
    <w:p>
      <w:r>
        <w:t xml:space="preserve">Konteksti: Eilen minä ja veljeni ja sisareni menimme huvi- / teemapuistoon ja minulla oli todella hauskaa, koska olen ollut stressaantunut tenttien takia. Sen sijaan, että olisin korjannut tenttejäni 2moro , haha , nautin rannasta ja auringosta - rusketuksesta . HAH .</w:t>
      </w:r>
    </w:p>
    <w:p>
      <w:r>
        <w:rPr>
          <w:b/>
        </w:rPr>
        <w:t xml:space="preserve">Tulos</w:t>
      </w:r>
    </w:p>
    <w:p>
      <w:r>
        <w:t xml:space="preserve">Miksi kirjoittaja ja hänen sisaruksensa menivät huvi-/teemapuistoon ?</w:t>
      </w:r>
    </w:p>
    <w:p>
      <w:r>
        <w:rPr>
          <w:b/>
        </w:rPr>
        <w:t xml:space="preserve">Esimerkki 1.1205</w:t>
      </w:r>
    </w:p>
    <w:p>
      <w:r>
        <w:t xml:space="preserve">Konteksti: en tiedä .. mutta hän ei edes lukenut lähettämiäni viestejä . en voi uskoa, että hän on niin vihainen minulle . omg toivottavasti hän ei tarkoittanut erota minusta .</w:t>
      </w:r>
    </w:p>
    <w:p>
      <w:r>
        <w:rPr>
          <w:b/>
        </w:rPr>
        <w:t xml:space="preserve">Tulos</w:t>
      </w:r>
    </w:p>
    <w:p>
      <w:r>
        <w:t xml:space="preserve">Mikä selittäisi parhaiten hänen turhautumisensa ?</w:t>
      </w:r>
    </w:p>
    <w:p>
      <w:r>
        <w:rPr>
          <w:b/>
        </w:rPr>
        <w:t xml:space="preserve">Tulos</w:t>
      </w:r>
    </w:p>
    <w:p>
      <w:r>
        <w:t xml:space="preserve">Mikä kuvaa parhaiten tarinan suhdetta ?</w:t>
      </w:r>
    </w:p>
    <w:p>
      <w:r>
        <w:rPr>
          <w:b/>
        </w:rPr>
        <w:t xml:space="preserve">Esimerkki 1.1206</w:t>
      </w:r>
    </w:p>
    <w:p>
      <w:r>
        <w:t xml:space="preserve">Konteksti: Minä käpertyin sohvalle alakerrassa Nogginin kanssa taustalla, kun Nugget leikki leluillaan . Lopulta hän käpertyi sohvalle ja nukahti . Kolme tuntia myöhemmin heräsin ja tunsin oloni paljon paremmaksi.</w:t>
      </w:r>
    </w:p>
    <w:p>
      <w:r>
        <w:rPr>
          <w:b/>
        </w:rPr>
        <w:t xml:space="preserve">Tulos</w:t>
      </w:r>
    </w:p>
    <w:p>
      <w:r>
        <w:t xml:space="preserve">Millainen olo minulla oli ennen kuin heräsin?</w:t>
      </w:r>
    </w:p>
    <w:p>
      <w:r>
        <w:rPr>
          <w:b/>
        </w:rPr>
        <w:t xml:space="preserve">Esimerkki 1.1207</w:t>
      </w:r>
    </w:p>
    <w:p>
      <w:r>
        <w:t xml:space="preserve">Konteksti: Kuka olisi uskonut, että pelkkien hedelmien syöminen päivälliseksi olisi niin vaikeaa ? ! ! ! ! Lounaani ovat yleensä normaalikokoisia , ja vain yhdellä kahvilla , nälkä tuli kuuden maissa . Yritin odottaa 7 asti , ennen kuin söin hedelmäisen päivällisen . Mutta , ... Mutta , minulla tuli todella nälkä noin klo 10 , tai jos on onnea , klo 11 .</w:t>
      </w:r>
    </w:p>
    <w:p>
      <w:r>
        <w:rPr>
          <w:b/>
        </w:rPr>
        <w:t xml:space="preserve">Tulos</w:t>
      </w:r>
    </w:p>
    <w:p>
      <w:r>
        <w:t xml:space="preserve">Miksi voisin syödä vain hedelmiä päivälliseksi ?</w:t>
      </w:r>
    </w:p>
    <w:p>
      <w:r>
        <w:rPr>
          <w:b/>
        </w:rPr>
        <w:t xml:space="preserve">Esimerkki 1.1208</w:t>
      </w:r>
    </w:p>
    <w:p>
      <w:r>
        <w:t xml:space="preserve">Konteksti: Ja tietysti , että prinsessa Buffy oli ollut oikeassa kaikesta . Niin , ja myös , Angel näyttää olevan hyvä , tällä hetkellä . En taida ottaa krusifiksiäni vielä pois . Mutta joka tapauksessa , Faith oli joutunut tämän typerän ämmän huijaamaksi , mikä oli viimeinen asia mitä hän tarvitsi .</w:t>
      </w:r>
    </w:p>
    <w:p>
      <w:r>
        <w:rPr>
          <w:b/>
        </w:rPr>
        <w:t xml:space="preserve">Tulos</w:t>
      </w:r>
    </w:p>
    <w:p>
      <w:r>
        <w:t xml:space="preserve">Mikä voi olla pätevä syy siihen, etten halua ottaa krusifiksiä pois ?</w:t>
      </w:r>
    </w:p>
    <w:p>
      <w:r>
        <w:rPr>
          <w:b/>
        </w:rPr>
        <w:t xml:space="preserve">Esimerkki 1.1209</w:t>
      </w:r>
    </w:p>
    <w:p>
      <w:r>
        <w:t xml:space="preserve">Konteksti: Urani ! " Uskomatonta , hän sälytti syyllisyytensä minuun ; hän yritti saada minut tuntemaan syyllisyyttä jostakin, joka tapahtuu hänelle sen takia, mitä hän teki minulle , toisin kuin sen, mitä hän oli juuri tehnyt minulle . Kun hän veti puhelinjohdon irti seinästä, tajusin, että minun oli todella päästävä ulos. Vapisten , nousin autooni . Sulkiessani oven tajusin, että olin unohtanut avaimeni .</w:t>
      </w:r>
    </w:p>
    <w:p>
      <w:r>
        <w:rPr>
          <w:b/>
        </w:rPr>
        <w:t xml:space="preserve">Tulos</w:t>
      </w:r>
    </w:p>
    <w:p>
      <w:r>
        <w:t xml:space="preserve">Miksi kertoja juoksee ovelle?</w:t>
      </w:r>
    </w:p>
    <w:p>
      <w:r>
        <w:rPr>
          <w:b/>
        </w:rPr>
        <w:t xml:space="preserve">Esimerkki 1.1210</w:t>
      </w:r>
    </w:p>
    <w:p>
      <w:r>
        <w:t xml:space="preserve">Konteksti: Hän ajaa edelleen sata mailia tunnissa auttaen kaikkia apua tarvitsevia. Hän on uskomaton . Tiedän, että myös rukouksilla on todella suuri merkitys .- Nyt minun uskonnollisesta kääntymystarinastani . Jotkut haluavat tietää siitäkin .</w:t>
      </w:r>
    </w:p>
    <w:p>
      <w:r>
        <w:rPr>
          <w:b/>
        </w:rPr>
        <w:t xml:space="preserve">Tulos</w:t>
      </w:r>
    </w:p>
    <w:p>
      <w:r>
        <w:t xml:space="preserve">Mistä tiedän, että hänen rukouksillaan on merkitystä?</w:t>
      </w:r>
    </w:p>
    <w:p>
      <w:r>
        <w:rPr>
          <w:b/>
        </w:rPr>
        <w:t xml:space="preserve">Tulos</w:t>
      </w:r>
    </w:p>
    <w:p>
      <w:r>
        <w:t xml:space="preserve">Mitä tarkoitetaan sanoilla "hän ajaa sata mailia tunnissa"?</w:t>
      </w:r>
    </w:p>
    <w:p>
      <w:r>
        <w:rPr>
          <w:b/>
        </w:rPr>
        <w:t xml:space="preserve">Tulos</w:t>
      </w:r>
    </w:p>
    <w:p>
      <w:r>
        <w:t xml:space="preserve">Mikä voi olla syynä siihen, että hän auttaa ketään apua tarvitsevaa ?</w:t>
      </w:r>
    </w:p>
    <w:p>
      <w:r>
        <w:rPr>
          <w:b/>
        </w:rPr>
        <w:t xml:space="preserve">Esimerkki 1.1211</w:t>
      </w:r>
    </w:p>
    <w:p>
      <w:r>
        <w:t xml:space="preserve">Konteksti: Älä luule heti, että tulin pyytämään sinua palaamaan, pyytämään sinulta lupauksia. Se johtuu vain siitä, että kaipasin sinua. Koska olemme ystäviä, meidän pitäisi käydä joskus tapaamassa toisiamme. Kaikki tietävät, että joet virtaavat vain yhteen suuntaan.</w:t>
      </w:r>
    </w:p>
    <w:p>
      <w:r>
        <w:rPr>
          <w:b/>
        </w:rPr>
        <w:t xml:space="preserve">Tulos</w:t>
      </w:r>
    </w:p>
    <w:p>
      <w:r>
        <w:t xml:space="preserve">Mitä kertoja todella haluaa ?</w:t>
      </w:r>
    </w:p>
    <w:p>
      <w:r>
        <w:rPr>
          <w:b/>
        </w:rPr>
        <w:t xml:space="preserve">Esimerkki 1.1212</w:t>
      </w:r>
    </w:p>
    <w:p>
      <w:r>
        <w:t xml:space="preserve">Konteksti: Huh ! " " Katso , " Yamapi osoittaa . " Se oli outoa. " Se on Ryon ongelma, hän tarkoittaa yhtä asiaa ja sanoo lähes täysin päinvastoin. Jopa Yamapi , joka on ollut hänen ystävänsä niin kauan , ei vieläkään osaa kääntää Ryo - puhetta täydellisesti vielä . Joten Koyama , kaveri vastapäätä lattian hyvin tiukat farkut , joka on petollisen pitkä , tuli tietoiseksi , että Ryo oli kiinnostunut tulemaan hänen ystävänsä , niin sanotusti .</w:t>
      </w:r>
    </w:p>
    <w:p>
      <w:r>
        <w:rPr>
          <w:b/>
        </w:rPr>
        <w:t xml:space="preserve">Tulos</w:t>
      </w:r>
    </w:p>
    <w:p>
      <w:r>
        <w:t xml:space="preserve">Missä voin olla?</w:t>
      </w:r>
    </w:p>
    <w:p>
      <w:r>
        <w:rPr>
          <w:b/>
        </w:rPr>
        <w:t xml:space="preserve">Esimerkki 1.1213</w:t>
      </w:r>
    </w:p>
    <w:p>
      <w:r>
        <w:t xml:space="preserve">Konteksti: Ylhäällä, jossa turvallisuus oli korkealla, oikealla, edessäni, takanani, alhaalla ja nyt valitettavasti myös vasemmalla. Se oli kai ongelma , mutta pienet äänet häiritsivät minua . Tuuletusaukot eivät helpottaneet mitään . Yksi oli huoneen vasemmalla puolella ja yksi katossa .</w:t>
      </w:r>
    </w:p>
    <w:p>
      <w:r>
        <w:rPr>
          <w:b/>
        </w:rPr>
        <w:t xml:space="preserve">Tulos</w:t>
      </w:r>
    </w:p>
    <w:p>
      <w:r>
        <w:t xml:space="preserve">Mitä puhelun aikana voi tapahtua?</w:t>
      </w:r>
    </w:p>
    <w:p>
      <w:r>
        <w:rPr>
          <w:b/>
        </w:rPr>
        <w:t xml:space="preserve">Esimerkki 1.1214</w:t>
      </w:r>
    </w:p>
    <w:p>
      <w:r>
        <w:t xml:space="preserve">Konteksti: Menin eilen solariumiin, kun olin korostanut hiuksiani. Tänään maaginen kitaraa soittava lapsenvahti ajoi moottoripyörällään pihatielleni ja antoi minulle vapauden lähteä kotoa ja mennä katsomaan uutta Batman-elokuvaa Jeremyn kanssa. Kun tulin elokuvasta kotiin , hän oli leiponut keksejä . Tänä iltana Jeremy kylvetti lapset, kun minä istuin ja söin keksejä.</w:t>
      </w:r>
    </w:p>
    <w:p>
      <w:r>
        <w:rPr>
          <w:b/>
        </w:rPr>
        <w:t xml:space="preserve">Tulos</w:t>
      </w:r>
    </w:p>
    <w:p>
      <w:r>
        <w:t xml:space="preserve">Millainen olisi voinut olla iltani, jos lapsenvahti ei olisi tullut paikalle ?</w:t>
      </w:r>
    </w:p>
    <w:p>
      <w:r>
        <w:rPr>
          <w:b/>
        </w:rPr>
        <w:t xml:space="preserve">Esimerkki 1.1215</w:t>
      </w:r>
    </w:p>
    <w:p>
      <w:r>
        <w:t xml:space="preserve">Konteksti: Mitä hän sai takaisin oli kirje, jossa sanottiin, että heidän lähettämänsä shekki oli väärän suuruinen. Mikä tarkoittaa, että hänen on lähetettävä hakemuksensa uudelleen ja odotettava uudelleen, että hänen vireillä oleva asiansa on vastaanotettu. Hänen nykyinen viisuminsa päättyy kuitenkin ennen kuin hän saa vastauksen tapauksestaan ... joten hänen on lähdettävä.</w:t>
      </w:r>
    </w:p>
    <w:p>
      <w:r>
        <w:rPr>
          <w:b/>
        </w:rPr>
        <w:t xml:space="preserve">Tulos</w:t>
      </w:r>
    </w:p>
    <w:p>
      <w:r>
        <w:t xml:space="preserve">Mihin hän voisi palata tämän tapahtuman jälkeen ?</w:t>
      </w:r>
    </w:p>
    <w:p>
      <w:r>
        <w:rPr>
          <w:b/>
        </w:rPr>
        <w:t xml:space="preserve">Tulos</w:t>
      </w:r>
    </w:p>
    <w:p>
      <w:r>
        <w:t xml:space="preserve">Miksi tilillä esiintyvä mies on niin sydän murtunut ?</w:t>
      </w:r>
    </w:p>
    <w:p>
      <w:r>
        <w:rPr>
          <w:b/>
        </w:rPr>
        <w:t xml:space="preserve">Esimerkki 1.1216</w:t>
      </w:r>
    </w:p>
    <w:p>
      <w:r>
        <w:t xml:space="preserve">Konteksti: Eilinen ei ollut huono . Sain paljon pullotettua paskaa ulos elimistöstäni ja olen sen ansiosta parempi. Pari päivää keskustelumme jälkeen Meghan oli kysynyt minulta, kenelle olin kertonut meidän eroamisestamme.</w:t>
      </w:r>
    </w:p>
    <w:p>
      <w:r>
        <w:rPr>
          <w:b/>
        </w:rPr>
        <w:t xml:space="preserve">Tulos</w:t>
      </w:r>
    </w:p>
    <w:p>
      <w:r>
        <w:t xml:space="preserve">Mitä olisin voinut tehdä ennen Meghanin tapaamista?</w:t>
      </w:r>
    </w:p>
    <w:p>
      <w:r>
        <w:rPr>
          <w:b/>
        </w:rPr>
        <w:t xml:space="preserve">Esimerkki 1.1217</w:t>
      </w:r>
    </w:p>
    <w:p>
      <w:r>
        <w:t xml:space="preserve">Konteksti: Olin torstai-iltana Jones Beachilla katsomassa Counting Crowsia . Sara Bareilles oli ensimmäinen . Hän soitti lyhyen 25 min setin . En ole hänen faninsa , mutta hän oli aika hyvä .</w:t>
      </w:r>
    </w:p>
    <w:p>
      <w:r>
        <w:rPr>
          <w:b/>
        </w:rPr>
        <w:t xml:space="preserve">Tulos</w:t>
      </w:r>
    </w:p>
    <w:p>
      <w:r>
        <w:t xml:space="preserve">Mikä on kertojan kertomuksen perusteella todennäköisimmin totta Counting Crows -sarjasta?</w:t>
      </w:r>
    </w:p>
    <w:p>
      <w:r>
        <w:rPr>
          <w:b/>
        </w:rPr>
        <w:t xml:space="preserve">Tulos</w:t>
      </w:r>
    </w:p>
    <w:p>
      <w:r>
        <w:t xml:space="preserve">Missä tilassa kertoja näki konsertin ?</w:t>
      </w:r>
    </w:p>
    <w:p>
      <w:r>
        <w:rPr>
          <w:b/>
        </w:rPr>
        <w:t xml:space="preserve">Esimerkki 1.1218</w:t>
      </w:r>
    </w:p>
    <w:p>
      <w:r>
        <w:t xml:space="preserve">Konteksti: Hän otti minut siipiensä suojaan ja piti minut motivoituneena ja vahvana loppukilpailun ajan. Kiitos Julia Chapel Hillistä . Mielenkiintoista , jos voisin maagisesti muuttua pitkän matkan juoksijaksi ( tai tehdä kovasti töitä tullakseni sellaiseksi , mikä olisi enemmän työtä , mutta on luultavasti realistisempaa ) voisin olla aika hyvä triathlonisti .</w:t>
      </w:r>
    </w:p>
    <w:p>
      <w:r>
        <w:rPr>
          <w:b/>
        </w:rPr>
        <w:t xml:space="preserve">Tulos</w:t>
      </w:r>
    </w:p>
    <w:p>
      <w:r>
        <w:t xml:space="preserve">Minkälaiseksi kertoja yrittää muuttua ?</w:t>
      </w:r>
    </w:p>
    <w:p>
      <w:r>
        <w:rPr>
          <w:b/>
        </w:rPr>
        <w:t xml:space="preserve">Esimerkki 1.1219</w:t>
      </w:r>
    </w:p>
    <w:p>
      <w:r>
        <w:t xml:space="preserve">Konteksti: Parly massiivi olivat voimalla tänään meidän koulun varietee show . Priya ja minä esitimme Go team -laulumme, joka oli tosi siistiä ja kaikki kannustivat meitä . Minua pelotti tosi paljon ennen kuin menimme esiintymään . Priya sanoi, että hän tulee kipeäksi.</w:t>
      </w:r>
    </w:p>
    <w:p>
      <w:r>
        <w:rPr>
          <w:b/>
        </w:rPr>
        <w:t xml:space="preserve">Tulos</w:t>
      </w:r>
    </w:p>
    <w:p>
      <w:r>
        <w:t xml:space="preserve">Miksi kertoja koordinoi niin monen ihmisen kanssa ?</w:t>
      </w:r>
    </w:p>
    <w:p>
      <w:r>
        <w:rPr>
          <w:b/>
        </w:rPr>
        <w:t xml:space="preserve">Esimerkki 1.1220</w:t>
      </w:r>
    </w:p>
    <w:p>
      <w:r>
        <w:t xml:space="preserve">Konteksti: Vähän enemmän bloggaamista, vähän vähemmän toimintakalenteria, tiedäthän? Tänään katselin televisiota äitini huoneessa , kun hän tuli töistä kotiin ja pyysi minua menemään pelaamaan tennistä hänen kanssaan . Nyt , koska tänään oli yksi niistä "pue - pyjama - päälleni - heti - kun - pääsen - kotiin - ja - vietän - koko - päivän - kotitehtävien - tekemisen - kanssa" -päivistä , harkitsin kieltäytymistä , koska en ollut pukeissa ja olin täysin uupunut . Siitä huolimatta päätin mennä ja olen niin uskomattoman iloinen, että menin.</w:t>
      </w:r>
    </w:p>
    <w:p>
      <w:r>
        <w:rPr>
          <w:b/>
        </w:rPr>
        <w:t xml:space="preserve">Tulos</w:t>
      </w:r>
    </w:p>
    <w:p>
      <w:r>
        <w:t xml:space="preserve">Miltä minusta olisi tuntunut, jos en olisi pelannut tennistä äitini kanssa?</w:t>
      </w:r>
    </w:p>
    <w:p>
      <w:r>
        <w:rPr>
          <w:b/>
        </w:rPr>
        <w:t xml:space="preserve">Tulos</w:t>
      </w:r>
    </w:p>
    <w:p>
      <w:r>
        <w:t xml:space="preserve">Mitä minun piti tehdä ennen kuin pelasin tennistä äitini kanssa ?</w:t>
      </w:r>
    </w:p>
    <w:p>
      <w:r>
        <w:rPr>
          <w:b/>
        </w:rPr>
        <w:t xml:space="preserve">Esimerkki 1.1221</w:t>
      </w:r>
    </w:p>
    <w:p>
      <w:r>
        <w:t xml:space="preserve">Konteksti: Hän ei halunnut herättää Nataliaa, koska tämä nukkui niin rauhallisesti. Natalia näytti henkeäsalpaavan kauniilta kasvot rentoutuneina ja huolettomina , ei merkkejä siitä , että hän olisi loukkaantunut tai että hänellä olisi edes kipuja . Kaikki mitä Calleigh halusi tehdä oli käpertyä takaisin Natalian viereen ja mennä takaisin nukkumaan , sen sijaan hän hieroi varovasti Natalian käsivartta herättääkseen Natalian .</w:t>
      </w:r>
    </w:p>
    <w:p>
      <w:r>
        <w:rPr>
          <w:b/>
        </w:rPr>
        <w:t xml:space="preserve">Tulos</w:t>
      </w:r>
    </w:p>
    <w:p>
      <w:r>
        <w:t xml:space="preserve">Miksi kertoja ei tajua Natalian vammoja?</w:t>
      </w:r>
    </w:p>
    <w:p>
      <w:r>
        <w:rPr>
          <w:b/>
        </w:rPr>
        <w:t xml:space="preserve">Esimerkki 1.1222</w:t>
      </w:r>
    </w:p>
    <w:p>
      <w:r>
        <w:t xml:space="preserve">Konteksti: Mutta muutaman sekunnin kuluttua nuotiosta loppuu tikku, ja jäljelle jää vain pikkuruinen palanut puunpala. Jos tuo tulitikku olisi minun elämäni , niin voisin sanoa , " Vau , checkit ! Katsokaa tulta! Mä oon niin siisti ja kaikkea! ".</w:t>
      </w:r>
    </w:p>
    <w:p>
      <w:r>
        <w:rPr>
          <w:b/>
        </w:rPr>
        <w:t xml:space="preserve">Tulos</w:t>
      </w:r>
    </w:p>
    <w:p>
      <w:r>
        <w:t xml:space="preserve">Miksi tulipalo sammui?</w:t>
      </w:r>
    </w:p>
    <w:p>
      <w:r>
        <w:rPr>
          <w:b/>
        </w:rPr>
        <w:t xml:space="preserve">Esimerkki 1.1223</w:t>
      </w:r>
    </w:p>
    <w:p>
      <w:r>
        <w:t xml:space="preserve">Konteksti: Sp hän menee Bruce Lee näppäimistö ja alkaa hakata ensimmäinen lento ulos klo 8 aamulla . Hän ei ole varma, saako hän minut tälle lennolle ; ja sitten hän hyppii ylös ja alas ja tulostaa maihinnousukorttini : ) Joten , kunhan tätä lentoa atlantaan ei peruta , minun pitäisi päästä Floridaan noin klo 10 aamulla . " Hyvät naiset ja herrat , vaihdamme porttia .</w:t>
      </w:r>
    </w:p>
    <w:p>
      <w:r>
        <w:rPr>
          <w:b/>
        </w:rPr>
        <w:t xml:space="preserve">Tulos</w:t>
      </w:r>
    </w:p>
    <w:p>
      <w:r>
        <w:t xml:space="preserve">Mitä he tarkoittavat, kun he sanovat "Bruce Lee näppäimistöllä"?</w:t>
      </w:r>
    </w:p>
    <w:p>
      <w:r>
        <w:rPr>
          <w:b/>
        </w:rPr>
        <w:t xml:space="preserve">Esimerkki 1.1224</w:t>
      </w:r>
    </w:p>
    <w:p>
      <w:r>
        <w:t xml:space="preserve">Konteksti: John Smith valittiin Jamestownin presidentiksi 10. syyskuuta 1608. Smith oli röyhkeä ja rohkeasti itsevarma mies, joka toi Virginiassa toteutettavaan hankkeeseen vuosien sotilaskokemuksen. Taistellessaan turkkilaisia vastaan Transilvaniassa hän haavoittui, jäi vangiksi ja myytiin, kuten hän väitti, orjaksi Turkissa. Smith kertoi paenneensa lopulta turkkilaisen naisen avulla, joka oli rakastunut häneen.</w:t>
      </w:r>
    </w:p>
    <w:p>
      <w:r>
        <w:rPr>
          <w:b/>
        </w:rPr>
        <w:t xml:space="preserve">Tulos</w:t>
      </w:r>
    </w:p>
    <w:p>
      <w:r>
        <w:t xml:space="preserve">Mitä tapahtui ennen Johnin tarinaa?</w:t>
      </w:r>
    </w:p>
    <w:p>
      <w:r>
        <w:rPr>
          <w:b/>
        </w:rPr>
        <w:t xml:space="preserve">Tulos</w:t>
      </w:r>
    </w:p>
    <w:p>
      <w:r>
        <w:t xml:space="preserve">Mikä on Johnin asiantuntemus?</w:t>
      </w:r>
    </w:p>
    <w:p>
      <w:r>
        <w:rPr>
          <w:b/>
        </w:rPr>
        <w:t xml:space="preserve">Esimerkki 1.1225</w:t>
      </w:r>
    </w:p>
    <w:p>
      <w:r>
        <w:t xml:space="preserve">Konteksti: Hän sanoi, että syreenit täyttivät ilman siellä sinisyydellä, jota hän ei ole nähnyt sen jälkeen . Tätini kysyy yleensä, mistä soitan, vaikka olen asunut samassa paikassa 25 vuotta. Hän ihmettelee viinilasia , joka oli kiinni äitini ruokapöydässä vuosia sen jälkeen , kun ei - hyvä poikaystävä lähti rannikolle . Hän muisti miehen hellästi , vaikka he erosivat syyttelyn ja loukkaantumisen myrskyssä .</w:t>
      </w:r>
    </w:p>
    <w:p>
      <w:r>
        <w:rPr>
          <w:b/>
        </w:rPr>
        <w:t xml:space="preserve">Tulos</w:t>
      </w:r>
    </w:p>
    <w:p>
      <w:r>
        <w:t xml:space="preserve">Kuka on kertojan keskustelukumppanin nostaliginen ?</w:t>
      </w:r>
    </w:p>
    <w:p>
      <w:r>
        <w:rPr>
          <w:b/>
        </w:rPr>
        <w:t xml:space="preserve">Esimerkki 1.1226</w:t>
      </w:r>
    </w:p>
    <w:p>
      <w:r>
        <w:t xml:space="preserve">Konteksti: Joten , päivän jälkeen lahdessa ja pari kerrosta öljyä se oli valmis ajamaan. Minulla ei ollut paljon onnea ensimmäiset pari kertaa otin sen ulos . Mutta , kun sain sen hallintaan , minulla oli lopulta yksi hauskimmista istunnoista , joita minulla on ollut vähään aikaan .</w:t>
      </w:r>
    </w:p>
    <w:p>
      <w:r>
        <w:rPr>
          <w:b/>
        </w:rPr>
        <w:t xml:space="preserve">Tulos</w:t>
      </w:r>
    </w:p>
    <w:p>
      <w:r>
        <w:t xml:space="preserve">Mitä voi tapahtua parin öljykerroksen jälkeen ?</w:t>
      </w:r>
    </w:p>
    <w:p>
      <w:r>
        <w:rPr>
          <w:b/>
        </w:rPr>
        <w:t xml:space="preserve">Esimerkki 1.1227</w:t>
      </w:r>
    </w:p>
    <w:p>
      <w:r>
        <w:t xml:space="preserve">Konteksti: Doc ja minä menimme ulos syömään viikoittaisille keskiviikkoillan treffeillemme. Hän kaipasi pihviä , joten menimme yhteen niistä maapähkinäkuoret - lattiassa - paikoista . Hän sai pihvin ja minä kanaa . Ruoka oli hyvää , mutta ravintola oli liian äänekäs .</w:t>
      </w:r>
    </w:p>
    <w:p>
      <w:r>
        <w:rPr>
          <w:b/>
        </w:rPr>
        <w:t xml:space="preserve">Tulos</w:t>
      </w:r>
    </w:p>
    <w:p>
      <w:r>
        <w:t xml:space="preserve">Miksi ravintolassa oli liian kovaa ?</w:t>
      </w:r>
    </w:p>
    <w:p>
      <w:r>
        <w:rPr>
          <w:b/>
        </w:rPr>
        <w:t xml:space="preserve">Esimerkki 1.1228</w:t>
      </w:r>
    </w:p>
    <w:p>
      <w:r>
        <w:t xml:space="preserve">Konteksti: Miksi hän oli tehnyt tämän minulle? Olin ottanut vyön ja käärinyt sillä ranteeni , vain osoittaakseni hänelle , kuinka paljon luotin siihen , ettei hän satuttaisi minua , ja sitten hän meni ja teki minulle näin . Miksi?</w:t>
      </w:r>
    </w:p>
    <w:p>
      <w:r>
        <w:rPr>
          <w:b/>
        </w:rPr>
        <w:t xml:space="preserve">Tulos</w:t>
      </w:r>
    </w:p>
    <w:p>
      <w:r>
        <w:t xml:space="preserve">Miksi tein itselleni sen, mitä tein?</w:t>
      </w:r>
    </w:p>
    <w:p>
      <w:r>
        <w:rPr>
          <w:b/>
        </w:rPr>
        <w:t xml:space="preserve">Esimerkki 1.1229</w:t>
      </w:r>
    </w:p>
    <w:p>
      <w:r>
        <w:t xml:space="preserve">Konteksti: Olen nähnyt näytelmän Cats eilen minun vanhempi siskoni vanha lukio ja kerron teille yhden asian, se oli pahin asia I ' ve koskaan nähnyt koko elämässäni. Ei sillä, että Cats olisi kamala näytelmä tai mitään, mutta ihmiset olivat kamalia. Näytelmissä, musikaaleissa tai missä tahansa teidän pitäisi saada kaikki mitä teette näyttämään yksinkertaiselta, ei joltain superkovalta.</w:t>
      </w:r>
    </w:p>
    <w:p>
      <w:r>
        <w:rPr>
          <w:b/>
        </w:rPr>
        <w:t xml:space="preserve">Tulos</w:t>
      </w:r>
    </w:p>
    <w:p>
      <w:r>
        <w:t xml:space="preserve">Miten näytelmän näyttelijät ovat voineet toimia ?</w:t>
      </w:r>
    </w:p>
    <w:p>
      <w:r>
        <w:rPr>
          <w:b/>
        </w:rPr>
        <w:t xml:space="preserve">Tulos</w:t>
      </w:r>
    </w:p>
    <w:p>
      <w:r>
        <w:t xml:space="preserve">Mikä voi olla syy siihen, että ihmiset olivat kauheita ?</w:t>
      </w:r>
    </w:p>
    <w:p>
      <w:r>
        <w:rPr>
          <w:b/>
        </w:rPr>
        <w:t xml:space="preserve">Tulos</w:t>
      </w:r>
    </w:p>
    <w:p>
      <w:r>
        <w:t xml:space="preserve">Miksi kertoja ei menisi takaisin katsomaan Catsin toista esitystä?</w:t>
      </w:r>
    </w:p>
    <w:p>
      <w:r>
        <w:rPr>
          <w:b/>
        </w:rPr>
        <w:t xml:space="preserve">Esimerkki 1.1230</w:t>
      </w:r>
    </w:p>
    <w:p>
      <w:r>
        <w:t xml:space="preserve">Konteksti: Unohdin. Audreyn nimi on seuraavana listalla vartiointiliikkeessä . Hän asuu toiseksi lähimpänä ja hänen sukunimensä alkaa D:llä. Aakkosjärjestyksessä hänellä on samat ongelmat kuin minulla.</w:t>
      </w:r>
    </w:p>
    <w:p>
      <w:r>
        <w:rPr>
          <w:b/>
        </w:rPr>
        <w:t xml:space="preserve">Tulos</w:t>
      </w:r>
    </w:p>
    <w:p>
      <w:r>
        <w:t xml:space="preserve">Mikä voi olla uskottava tosiasia Audreyn sukunimestä ?</w:t>
      </w:r>
    </w:p>
    <w:p>
      <w:r>
        <w:rPr>
          <w:b/>
        </w:rPr>
        <w:t xml:space="preserve">Tulos</w:t>
      </w:r>
    </w:p>
    <w:p>
      <w:r>
        <w:t xml:space="preserve">Mitä voi tapahtua sen jälkeen, kun muistan, että Audrey on seuraavana listalla ?</w:t>
      </w:r>
    </w:p>
    <w:p>
      <w:r>
        <w:rPr>
          <w:b/>
        </w:rPr>
        <w:t xml:space="preserve">Esimerkki 1.1231</w:t>
      </w:r>
    </w:p>
    <w:p>
      <w:r>
        <w:t xml:space="preserve">Konteksti: Meidän fancy pants jälkiruoka vain enimmäkseen osoittautui . Poltin kermaviiliä ( kuvittele aksenttimerkki siinä ) . Eikä se koskaan paksuuntunut .</w:t>
      </w:r>
    </w:p>
    <w:p>
      <w:r>
        <w:rPr>
          <w:b/>
        </w:rPr>
        <w:t xml:space="preserve">Tulos</w:t>
      </w:r>
    </w:p>
    <w:p>
      <w:r>
        <w:t xml:space="preserve">Miksi ruoka osoittautui sellaiseksi kuin se osoittautui?</w:t>
      </w:r>
    </w:p>
    <w:p>
      <w:r>
        <w:rPr>
          <w:b/>
        </w:rPr>
        <w:t xml:space="preserve">Esimerkki 1.1232</w:t>
      </w:r>
    </w:p>
    <w:p>
      <w:r>
        <w:t xml:space="preserve">Konteksti: Suuri 1-makuuhuone, 1 kylpy vuokra viehättävässä cedar talo 1 acre . Erittäin yksityinen ja tilava , puistossa - kuten asetus , ympäröivät suuret setri ja kuuset . Alle 10 mailia MSFT , Redmond Town Ctr , ja Issaquah .</w:t>
      </w:r>
    </w:p>
    <w:p>
      <w:r>
        <w:rPr>
          <w:b/>
        </w:rPr>
        <w:t xml:space="preserve">Tulos</w:t>
      </w:r>
    </w:p>
    <w:p>
      <w:r>
        <w:t xml:space="preserve">Mitä ominaisuuksia tällä Washingon-vuokra-asunnolla voisi olla ?</w:t>
      </w:r>
    </w:p>
    <w:p>
      <w:r>
        <w:rPr>
          <w:b/>
        </w:rPr>
        <w:t xml:space="preserve">Esimerkki 1.1233</w:t>
      </w:r>
    </w:p>
    <w:p>
      <w:r>
        <w:t xml:space="preserve">Konteksti: Kyllä, voin paremmin. Tosin TRC ja DC ovat nyt huonossa kunnossa - toivottavasti heillä ei ole samaa kuin minulla . Ainakin DKC pysyy terveenä . Hän yrittää poimia karhunvatukoita ilman, että kukoistava hyttyskantamme syö hänet elävältä. Mitä minä tein viikonloppuna?</w:t>
      </w:r>
    </w:p>
    <w:p>
      <w:r>
        <w:rPr>
          <w:b/>
        </w:rPr>
        <w:t xml:space="preserve">Tulos</w:t>
      </w:r>
    </w:p>
    <w:p>
      <w:r>
        <w:t xml:space="preserve">Mikä vuodenaika se mahtaa olla ?</w:t>
      </w:r>
    </w:p>
    <w:p>
      <w:r>
        <w:rPr>
          <w:b/>
        </w:rPr>
        <w:t xml:space="preserve">Esimerkki 1.1234</w:t>
      </w:r>
    </w:p>
    <w:p>
      <w:r>
        <w:t xml:space="preserve">Konteksti: He olivat aina sellaisia . Oli melkein kuin jos niitä katsoi, ne kertoivat, mitä tehdä. Käänsin taas päätäni vastustaakseni sitä, mitä todella halusin tehdä , mitä hänen silmänsä halusivat minun tekevän. " Tule nyt . " Hän odotti ja suuteli minua sitten väkisin .</w:t>
      </w:r>
    </w:p>
    <w:p>
      <w:r>
        <w:rPr>
          <w:b/>
        </w:rPr>
        <w:t xml:space="preserve">Tulos</w:t>
      </w:r>
    </w:p>
    <w:p>
      <w:r>
        <w:t xml:space="preserve">Mihin kertoja on heikko suhteessa kumppaniinsa ?</w:t>
      </w:r>
    </w:p>
    <w:p>
      <w:r>
        <w:rPr>
          <w:b/>
        </w:rPr>
        <w:t xml:space="preserve">Tulos</w:t>
      </w:r>
    </w:p>
    <w:p>
      <w:r>
        <w:t xml:space="preserve">Mitkä olivat aina sellaisia ?</w:t>
      </w:r>
    </w:p>
    <w:p>
      <w:r>
        <w:rPr>
          <w:b/>
        </w:rPr>
        <w:t xml:space="preserve">Esimerkki 1.1235</w:t>
      </w:r>
    </w:p>
    <w:p>
      <w:r>
        <w:t xml:space="preserve">Konteksti: Kun pyysin häntä selittämään, mitä hän tarkoitti, hän alkoi tuoda esiin monia yhteisiä hetkiä, ja koko ajan hän viittasi siihen, että tein asioita saadakseni hänen hyväksyntänsä. Mikä on totta. Hänen on vaikea ymmärtää, etten osaa pitää suhdetta! ! ! Ja minun on vaikeampi hyväksyä se.</w:t>
      </w:r>
    </w:p>
    <w:p>
      <w:r>
        <w:rPr>
          <w:b/>
        </w:rPr>
        <w:t xml:space="preserve">Tulos</w:t>
      </w:r>
    </w:p>
    <w:p>
      <w:r>
        <w:t xml:space="preserve">Mitä voi tapahtua sen jälkeen, kun olen yrittänyt selittää, mitä tarkoitin ?</w:t>
      </w:r>
    </w:p>
    <w:p>
      <w:r>
        <w:rPr>
          <w:b/>
        </w:rPr>
        <w:t xml:space="preserve">Esimerkki 1.1236</w:t>
      </w:r>
    </w:p>
    <w:p>
      <w:r>
        <w:t xml:space="preserve">Konteksti: Se on perjantai-iltana ja täällä olen juomassa drinkkiä minun smutty vaatteet ja kirjoittaa . Elämä on jumalaista . Tänä iltana PE ja minulla oli hyvä keskustelu peloistani tästä viikonlopusta . On mielenkiintoista, että viime aikoina olen näyttänyt enemmän pelkurimaiselta kissalta ja hän on viileämpi kuin kurkku .</w:t>
      </w:r>
    </w:p>
    <w:p>
      <w:r>
        <w:rPr>
          <w:b/>
        </w:rPr>
        <w:t xml:space="preserve">Tulos</w:t>
      </w:r>
    </w:p>
    <w:p>
      <w:r>
        <w:t xml:space="preserve">Miksi kertoja puhui mielellään PE:n kanssa?</w:t>
      </w:r>
    </w:p>
    <w:p>
      <w:r>
        <w:rPr>
          <w:b/>
        </w:rPr>
        <w:t xml:space="preserve">Esimerkki 1.1237</w:t>
      </w:r>
    </w:p>
    <w:p>
      <w:r>
        <w:t xml:space="preserve">Konteksti: Menen työhaastatteluun, jätän roskani pois ja ajan takaisin vain tehdäkseni sen uudestaan viikon päästä. Kirjaimellisesti otan elämäni ja siirrän sen kymmeniin tuntemattomiin tekijöihin . Tämä en ole minä - en ole läheskään näin spontaani, eikä minulla varmasti ole munaa sukeltaa tähän pää edellä ilman, että kaikki on kartoitettu ja suunniteltu.</w:t>
      </w:r>
    </w:p>
    <w:p>
      <w:r>
        <w:rPr>
          <w:b/>
        </w:rPr>
        <w:t xml:space="preserve">Tulos</w:t>
      </w:r>
    </w:p>
    <w:p>
      <w:r>
        <w:t xml:space="preserve">Miksi kertoja voi olla niin stressaantunut ?</w:t>
      </w:r>
    </w:p>
    <w:p>
      <w:r>
        <w:rPr>
          <w:b/>
        </w:rPr>
        <w:t xml:space="preserve">Esimerkki 1.1238</w:t>
      </w:r>
    </w:p>
    <w:p>
      <w:r>
        <w:t xml:space="preserve">Konteksti: Se ei ollut n't aika kirjani julkaistavaksi . Aloitin uuden kyselykirjeen lähettämisen kaksi vuotta sen jälkeen, kun olin lähettänyt kyselyni Writer 's Houseen. Olen saanut noin viisi hylkäyskirjettä.</w:t>
      </w:r>
    </w:p>
    <w:p>
      <w:r>
        <w:rPr>
          <w:b/>
        </w:rPr>
        <w:t xml:space="preserve">Tulos</w:t>
      </w:r>
    </w:p>
    <w:p>
      <w:r>
        <w:t xml:space="preserve">Mikä voi olla syy siihen, että kirjasi hylätään?</w:t>
      </w:r>
    </w:p>
    <w:p>
      <w:r>
        <w:rPr>
          <w:b/>
        </w:rPr>
        <w:t xml:space="preserve">Esimerkki 1.1239</w:t>
      </w:r>
    </w:p>
    <w:p>
      <w:r>
        <w:t xml:space="preserve">Konteksti: Tähän mennessä on löydetty yli 6000 soturia. Arkeologit uskovat, että alueella on ehkä jopa 10 000 soturia . Kuopan 1 pelkän koon lisäksi ( suurempi kuin 2 jalkapallokenttää ) hämmästyttävintä on se, että jokainen soturi on ainutlaatuinen. Heillä on erilaiset kasvokarvat , vartalotyypit ja jopa erilaiset jalkineet .</w:t>
      </w:r>
    </w:p>
    <w:p>
      <w:r>
        <w:rPr>
          <w:b/>
        </w:rPr>
        <w:t xml:space="preserve">Tulos</w:t>
      </w:r>
    </w:p>
    <w:p>
      <w:r>
        <w:t xml:space="preserve">Mitä tämän tarinan jälkeen voisi tapahtua ?</w:t>
      </w:r>
    </w:p>
    <w:p>
      <w:r>
        <w:rPr>
          <w:b/>
        </w:rPr>
        <w:t xml:space="preserve">Esimerkki 1.1240</w:t>
      </w:r>
    </w:p>
    <w:p>
      <w:r>
        <w:t xml:space="preserve">Konteksti: Mutta ihmissusille läheisyys jonkun kanssa saa meidät suojelemaan paremmin heidän hyvinvointiaan. Kun parittelemme, sitoudumme suojelemaan kyseistä henkilöä - jopa kuolemaan asti. " Hänen kätensä liukui hitaasti ylös ja alas tytön käsivarsia , hänen peukalonsa silitti pieniä ympyröitä tytön sisäkäsivarsissa , sytyttäen tytön herkkää lihaa . Hän veti henkeään, kun hänen rystyset luistivat hänen rintojensa alapuolella, kun hän liukui kosketuksensa korkeammalle , sitten takaisin alas . " En vieläkään usko, että tämä on hyvä idea . " " Lopeta sitten ajatteleminen " , mies vastasi ennen kuin kallisti päänsä alaspäin ja painoi huulensa hänen huuliaan vasten.</w:t>
      </w:r>
    </w:p>
    <w:p>
      <w:r>
        <w:rPr>
          <w:b/>
        </w:rPr>
        <w:t xml:space="preserve">Tulos</w:t>
      </w:r>
    </w:p>
    <w:p>
      <w:r>
        <w:t xml:space="preserve">Minkälainen kirja tämä voi olla?</w:t>
      </w:r>
    </w:p>
    <w:p>
      <w:r>
        <w:rPr>
          <w:b/>
        </w:rPr>
        <w:t xml:space="preserve">Esimerkki 1.1241</w:t>
      </w:r>
    </w:p>
    <w:p>
      <w:r>
        <w:t xml:space="preserve">Konteksti: Antiikkiset lasiesineet tai muistoesineet heitettäisiin laatikkoon, jossa ei ole paperia sen ympärillä, kun taas ne käärisivät seitsemän kerrosta paperia paperikirjan tai muovilusikan ympärille. Se oli hullua ! Kyllä , minulla oli sotku lattialla studiossa b / c heitin pois muutaman pöydän ennen movers sai siellä , mutta minun seinät ja kaapit täynnä merkittyjä , järjestetty Iris kärryt ja rubbermaid järjestäjät kaikki vain sai dumpataan ulos laatikossa . En ole varma, saanko koskaan saada kaikki järjestetty uudelleen .</w:t>
      </w:r>
    </w:p>
    <w:p>
      <w:r>
        <w:rPr>
          <w:b/>
        </w:rPr>
        <w:t xml:space="preserve">Tulos</w:t>
      </w:r>
    </w:p>
    <w:p>
      <w:r>
        <w:t xml:space="preserve">Miksi kertoja ei ole järjestäytynyt ?</w:t>
      </w:r>
    </w:p>
    <w:p>
      <w:r>
        <w:rPr>
          <w:b/>
        </w:rPr>
        <w:t xml:space="preserve">Esimerkki 1.1242</w:t>
      </w:r>
    </w:p>
    <w:p>
      <w:r>
        <w:t xml:space="preserve">Konteksti: Pidin siitä kovasti ja haluaisin tehdä sen uudestaan. " Se sai miehen nauramaan, ja sitten hän suuteli tyttöä uudestaan, itse asiassa useaan kertaan, kun varjot kasvoivat pitkiksi puiden alla. Salin gongin ääni kuului heikosti ja Norah nauroi hermostuneesti . " Myöhästymme, jos emme lähde nyt " , hän sanoi miehelle hellästi .</w:t>
      </w:r>
    </w:p>
    <w:p>
      <w:r>
        <w:rPr>
          <w:b/>
        </w:rPr>
        <w:t xml:space="preserve">Tulos</w:t>
      </w:r>
    </w:p>
    <w:p>
      <w:r>
        <w:t xml:space="preserve">Miksi hän suuteli häntä?</w:t>
      </w:r>
    </w:p>
    <w:p>
      <w:r>
        <w:rPr>
          <w:b/>
        </w:rPr>
        <w:t xml:space="preserve">Esimerkki 1.1243</w:t>
      </w:r>
    </w:p>
    <w:p>
      <w:r>
        <w:t xml:space="preserve">Konteksti: Service Engine Soon -valo syttyi ja pysyi päällä jonkin aikaa, koska tein kuorma-autolle rangaistuksen. Joten hermoni olivat rikki kun E ja minä menimme ulos myöhemmin samana iltana . Yritin ajaa kuntosalille viime yönä ja , tietysti , psyykkäsin itseni ulos ja pysähtyi .</w:t>
      </w:r>
    </w:p>
    <w:p>
      <w:r>
        <w:rPr>
          <w:b/>
        </w:rPr>
        <w:t xml:space="preserve">Tulos</w:t>
      </w:r>
    </w:p>
    <w:p>
      <w:r>
        <w:t xml:space="preserve">Miksi kertoja osoittaa niin paljon stressiä .?</w:t>
      </w:r>
    </w:p>
    <w:p>
      <w:r>
        <w:rPr>
          <w:b/>
        </w:rPr>
        <w:t xml:space="preserve">Esimerkki 1.1244</w:t>
      </w:r>
    </w:p>
    <w:p>
      <w:r>
        <w:t xml:space="preserve">Konteksti: Voi ei! Menin tänään Starbucksiin tapaamaan ystävää . Menin aikaisin, tiedättehän, mikä tahansa keino, jolla pääsen ulos talosta ilman lapsia ja voin viettää rauhallista aikaa yksin, sopii minulle !.</w:t>
      </w:r>
    </w:p>
    <w:p>
      <w:r>
        <w:rPr>
          <w:b/>
        </w:rPr>
        <w:t xml:space="preserve">Tulos</w:t>
      </w:r>
    </w:p>
    <w:p>
      <w:r>
        <w:t xml:space="preserve">Mikä voi olla syysi käydä Starbucksissa?</w:t>
      </w:r>
    </w:p>
    <w:p>
      <w:r>
        <w:rPr>
          <w:b/>
        </w:rPr>
        <w:t xml:space="preserve">Esimerkki 1.1245</w:t>
      </w:r>
    </w:p>
    <w:p>
      <w:r>
        <w:t xml:space="preserve">Konteksti: Luulen, että minulla ei todellakaan ole mitään halua saada ketään miehiä elämääni . pidän siitä, että olen aivan liian paljon yksin . hei, päinvastoin, voisin olla lutka , eikö?Petin ja kuuntelin uuden Oasis-albumin tänään . aion silti ostaa sen heti, kun se ilmestyy, mutta olen liian kärsimätön ....</w:t>
      </w:r>
    </w:p>
    <w:p>
      <w:r>
        <w:rPr>
          <w:b/>
        </w:rPr>
        <w:t xml:space="preserve">Tulos</w:t>
      </w:r>
    </w:p>
    <w:p>
      <w:r>
        <w:t xml:space="preserve">Miksi hän ei pitänyt miehistä elämässään ?</w:t>
      </w:r>
    </w:p>
    <w:p>
      <w:r>
        <w:rPr>
          <w:b/>
        </w:rPr>
        <w:t xml:space="preserve">Esimerkki 1.1246</w:t>
      </w:r>
    </w:p>
    <w:p>
      <w:r>
        <w:t xml:space="preserve">Konteksti: Minulla ei ole vaaraa menettää tätä työtä, ja ajan mittaan minulle tarjoutuu ylennysmahdollisuuksia. Asiat ovat jo nyt lupaavia . Ja jos en pääse pian ylöspäin niin kuin mielestäni pitäisi , olen aina valmis siirtymään pois osastolta , jossa olen . C ) En ole läheskään niin epätoivottu kuin luulin hetken aikaa .</w:t>
      </w:r>
    </w:p>
    <w:p>
      <w:r>
        <w:rPr>
          <w:b/>
        </w:rPr>
        <w:t xml:space="preserve">Tulos</w:t>
      </w:r>
    </w:p>
    <w:p>
      <w:r>
        <w:t xml:space="preserve">Mitä tapahtuu, jos et saa ylennystä ajoissa ?</w:t>
      </w:r>
    </w:p>
    <w:p>
      <w:r>
        <w:rPr>
          <w:b/>
        </w:rPr>
        <w:t xml:space="preserve">Esimerkki 1.1247</w:t>
      </w:r>
    </w:p>
    <w:p>
      <w:r>
        <w:t xml:space="preserve">Konteksti: Vihaan PMS:ää ja kaikkea mitä se tekee minulle. Tunnen itseni hallitsemattomaksi . Ainakin kuntosali antaa minulle jotain konkreettista mistä pitää kiinni , joka toimii kallionani kun asiat alkavat mennä sekaisin .</w:t>
      </w:r>
    </w:p>
    <w:p>
      <w:r>
        <w:rPr>
          <w:b/>
        </w:rPr>
        <w:t xml:space="preserve">Tulos</w:t>
      </w:r>
    </w:p>
    <w:p>
      <w:r>
        <w:t xml:space="preserve">Mikä voi olla syynä siihen, että he voivat paremmin kun he treenaavat ?</w:t>
      </w:r>
    </w:p>
    <w:p>
      <w:r>
        <w:rPr>
          <w:b/>
        </w:rPr>
        <w:t xml:space="preserve">Esimerkki 1.1248</w:t>
      </w:r>
    </w:p>
    <w:p>
      <w:r>
        <w:t xml:space="preserve">Konteksti: ..... Mitä jos se olikin ei niin terve 35-vuotias mies, jolla oli HIV ja jonka oksennuksessa olin pyörinyt? ? ? Olen raivoissani ja odotan innolla, että Bunnings kertoo minulle, miten asia olisi pitänyt hoitaa, ja vakuuttaa minulle, että olin yksittäistapaus ja mitä teen tästä eteenpäin. " Minäkin olen edelleen pahoillani .</w:t>
      </w:r>
    </w:p>
    <w:p>
      <w:r>
        <w:rPr>
          <w:b/>
        </w:rPr>
        <w:t xml:space="preserve">Tulos</w:t>
      </w:r>
    </w:p>
    <w:p>
      <w:r>
        <w:t xml:space="preserve">Millainen olo minulla on juuri nyt?</w:t>
      </w:r>
    </w:p>
    <w:p>
      <w:r>
        <w:rPr>
          <w:b/>
        </w:rPr>
        <w:t xml:space="preserve">Esimerkki 1.1249</w:t>
      </w:r>
    </w:p>
    <w:p>
      <w:r>
        <w:t xml:space="preserve">Konteksti: Hei kaverit! viimeisessä viestissä minulle kerrottiin, että kärsin keskenmenosta, mutta selvisi, että minulla ei ollut ja minulla on pieni alkio, jolla on sydänäänet! Menin eri sairaalaan nähdä, mitä he sanoisivat minulle, koska olin verenvuoto kirkkaan punaista verta jälleen ja että s miten sain tietää, että en ollut seurannut läpi m / c . Tietääkö kukaan onko 147 bpm hyvä vai huono ?.</w:t>
      </w:r>
    </w:p>
    <w:p>
      <w:r>
        <w:rPr>
          <w:b/>
        </w:rPr>
        <w:t xml:space="preserve">Tulos</w:t>
      </w:r>
    </w:p>
    <w:p>
      <w:r>
        <w:t xml:space="preserve">Mikä on totta puhujasta ?</w:t>
      </w:r>
    </w:p>
    <w:p>
      <w:r>
        <w:rPr>
          <w:b/>
        </w:rPr>
        <w:t xml:space="preserve">Esimerkki 1.1250</w:t>
      </w:r>
    </w:p>
    <w:p>
      <w:r>
        <w:t xml:space="preserve">Konteksti: Leikkaus sujui hyvin . En tehnyt mitään noloa , ainakaan muistaakseni : D. Valium ei koskaan tehonnut , sain vain päänsäryn , joten minulle alettiin antaa ilokaasua heti kun pääsin takaisin . Muutamaa minuuttia myöhemmin he pistivät infuusion , ja vannon , että kesti ainakin kymmenen minuuttia ennen kuin nukahdin .</w:t>
      </w:r>
    </w:p>
    <w:p>
      <w:r>
        <w:rPr>
          <w:b/>
        </w:rPr>
        <w:t xml:space="preserve">Tulos</w:t>
      </w:r>
    </w:p>
    <w:p>
      <w:r>
        <w:t xml:space="preserve">Mikä on todennäköinen syy leikkaukseen ?</w:t>
      </w:r>
    </w:p>
    <w:p>
      <w:r>
        <w:rPr>
          <w:b/>
        </w:rPr>
        <w:t xml:space="preserve">Esimerkki 1.1251</w:t>
      </w:r>
    </w:p>
    <w:p>
      <w:r>
        <w:t xml:space="preserve">Konteksti: Ihmiset tulisi tietää, että tämäntyyppisiä elintarvikkeita ei aina suositella laihduttamiseen . Laihduttaakseen terveellisesti henkilön on otettava kaikki ravintoaineet tasapainoisessa määrin. Jokaisen ihmisen elimistö tarvitsee tasapainoisen määrän hiilihydraatteja , proteiineja sekä rasvakaloreita .</w:t>
      </w:r>
    </w:p>
    <w:p>
      <w:r>
        <w:rPr>
          <w:b/>
        </w:rPr>
        <w:t xml:space="preserve">Tulos</w:t>
      </w:r>
    </w:p>
    <w:p>
      <w:r>
        <w:t xml:space="preserve">Mitä voi tapahtua tasapainoisen ruokavalion syömisen jälkeen ?</w:t>
      </w:r>
    </w:p>
    <w:p>
      <w:r>
        <w:rPr>
          <w:b/>
        </w:rPr>
        <w:t xml:space="preserve">Esimerkki 1.1252</w:t>
      </w:r>
    </w:p>
    <w:p>
      <w:r>
        <w:t xml:space="preserve">Konteksti: Tunnistan sen, kun näen sen. Minusta auttaa, kun sovituksen tekijöillä on syvä rakkaus alkuperäismateriaalia kohtaan ja vahva näkemys siitä, mitä he haluavat tehdä sillä. Joskus tämä näkemys on ristiriidassa alkuperäisen materiaalin kanssa (kuten Starship Troopers -elokuvassa, jossa Paul Verhoeven käytti yliampuvaa parodiaa tehdäkseen elokuvan, jonka sanoma oli päinvastainen kuin romaanin - ja muuten pidin elokuvasta enemmän kuin kirjasta). Joskus tämä näkemys inhimillistää hyvin kylmää ja analyyttistä romaania ( kuten George Clooneyn sovituksessa Solariksesta , josta myös pidin, enkä vain Clooneyn takapuolen vuoksi).</w:t>
      </w:r>
    </w:p>
    <w:p>
      <w:r>
        <w:rPr>
          <w:b/>
        </w:rPr>
        <w:t xml:space="preserve">Tulos</w:t>
      </w:r>
    </w:p>
    <w:p>
      <w:r>
        <w:t xml:space="preserve">Mitä saatoin tarkoittaa, kun viittasin George Clooneyn takapuoleen?</w:t>
      </w:r>
    </w:p>
    <w:p>
      <w:r>
        <w:rPr>
          <w:b/>
        </w:rPr>
        <w:t xml:space="preserve">Esimerkki 1.1253</w:t>
      </w:r>
    </w:p>
    <w:p>
      <w:r>
        <w:t xml:space="preserve">Konteksti: Isosisko ja minä hyvin kyynelsilmäinen sen jälkeen, kun annoimme pikkuisen pois ( huomaa nenäliinat ja verestävät silmät . En yleensä itke - se on hyvin harvinaista . Jopa kun näin siskoni halaavan kaikkia hymyilin vain ja odotin vuoroani . Kunnes pidin häntä sylissäni ja sitten vain murtuin .</w:t>
      </w:r>
    </w:p>
    <w:p>
      <w:r>
        <w:rPr>
          <w:b/>
        </w:rPr>
        <w:t xml:space="preserve">Tulos</w:t>
      </w:r>
    </w:p>
    <w:p>
      <w:r>
        <w:t xml:space="preserve">Miltä minusta tuntuu tämän postauksen aikana?</w:t>
      </w:r>
    </w:p>
    <w:p>
      <w:r>
        <w:rPr>
          <w:b/>
        </w:rPr>
        <w:t xml:space="preserve">Esimerkki 1.1254</w:t>
      </w:r>
    </w:p>
    <w:p>
      <w:r>
        <w:t xml:space="preserve">Konteksti: Mutta sitten meidän piti hoitaa hänen kotitehtävänsä - enkä voinut enää vältellä häntä . Se oli kuin tarina talon alle haudatun murhan uhrin sydämestä , joka edelleen sykkii murhaajan korvissa , joka hitaasti tulee hulluksi äänestä . Kestin sitä niin kauan kuin pystyin, vannon sen. Ei hän sitä lyönyt tai ollut kohtuuttoman vastenmielinen sen kanssa. Hän vain pureskeli sitä.</w:t>
      </w:r>
    </w:p>
    <w:p>
      <w:r>
        <w:rPr>
          <w:b/>
        </w:rPr>
        <w:t xml:space="preserve">Tulos</w:t>
      </w:r>
    </w:p>
    <w:p>
      <w:r>
        <w:t xml:space="preserve">Mikä on se uskottava syy, miksi en voi enää välttää häntä?</w:t>
      </w:r>
    </w:p>
    <w:p>
      <w:r>
        <w:rPr>
          <w:b/>
        </w:rPr>
        <w:t xml:space="preserve">Esimerkki 1.1255</w:t>
      </w:r>
    </w:p>
    <w:p>
      <w:r>
        <w:t xml:space="preserve">Konteksti: Sen jälkeen ajoimme laiturille katsomaan kaikkia kaloja, joita kalastajat olivat saaneet aamulla. Mikään ei voita kalan ja kalan sisälmysten hajua, kun tekee mieli sitoa sementtipalikat jalkoihin ja heittäytyä laiturilta, jotta haju häviäisi. Mutta Caroline on isänsä tytär, eivätkä kaikki ällötykset lannista häntä. Tässä hän tutkii elävää syöttiä .</w:t>
      </w:r>
    </w:p>
    <w:p>
      <w:r>
        <w:rPr>
          <w:b/>
        </w:rPr>
        <w:t xml:space="preserve">Tulos</w:t>
      </w:r>
    </w:p>
    <w:p>
      <w:r>
        <w:t xml:space="preserve">Mitä Carolinen isä teki?</w:t>
      </w:r>
    </w:p>
    <w:p>
      <w:r>
        <w:rPr>
          <w:b/>
        </w:rPr>
        <w:t xml:space="preserve">Esimerkki 1.1256</w:t>
      </w:r>
    </w:p>
    <w:p>
      <w:r>
        <w:t xml:space="preserve">Konteksti: Menin takaisin Twin Lakesiin kalastamaan ennen vuosittaista punaniskojen retkeilyä. Yö tuntui hieman pahaenteiseltä ja kaikki oli hiljaista . Normaalisti nämä olisivat ihanteelliset olosuhteet , 75 astetta , tyyni vesi , hämärä rauhallinen vain minä ja järvi .</w:t>
      </w:r>
    </w:p>
    <w:p>
      <w:r>
        <w:rPr>
          <w:b/>
        </w:rPr>
        <w:t xml:space="preserve">Tulos</w:t>
      </w:r>
    </w:p>
    <w:p>
      <w:r>
        <w:t xml:space="preserve">Mikä voi olla syysi lähteä Twin Lakesiin?</w:t>
      </w:r>
    </w:p>
    <w:p>
      <w:r>
        <w:rPr>
          <w:b/>
        </w:rPr>
        <w:t xml:space="preserve">Esimerkki 1.1257</w:t>
      </w:r>
    </w:p>
    <w:p>
      <w:r>
        <w:t xml:space="preserve">Konteksti: Hän saapui pian sen jälkeen ja me kaikki onnittelimme häntä syntymäpäivän johdosta . Ateria oli upea meillä oli juhla-ateria ja he sytyttivät tuikkukipinöitä hänen kakkuunsa kun lauloimme happy birthday .</w:t>
      </w:r>
    </w:p>
    <w:p>
      <w:r>
        <w:rPr>
          <w:b/>
        </w:rPr>
        <w:t xml:space="preserve">Tulos</w:t>
      </w:r>
    </w:p>
    <w:p>
      <w:r>
        <w:t xml:space="preserve">Mikä voisi olla syy siihen, että hän saapui myöhemmin kuin me?</w:t>
      </w:r>
    </w:p>
    <w:p>
      <w:r>
        <w:rPr>
          <w:b/>
        </w:rPr>
        <w:t xml:space="preserve">Tulos</w:t>
      </w:r>
    </w:p>
    <w:p>
      <w:r>
        <w:t xml:space="preserve">Miksi kertojan ystävä on niin tyytyväinen häneen ja muihin ?</w:t>
      </w:r>
    </w:p>
    <w:p>
      <w:r>
        <w:rPr>
          <w:b/>
        </w:rPr>
        <w:t xml:space="preserve">Esimerkki 1.1258</w:t>
      </w:r>
    </w:p>
    <w:p>
      <w:r>
        <w:t xml:space="preserve">Konteksti: Siitä lähtien, kun jätin FT kliinisen työni maaliskuussa, olen ollut vaiheessa "11" - elämäni uuden luvun pohjalla. Lukuun ottamatta kliinistä työtaakkaa la , tutkimuksen ja opetuksen työtaakka on ollut minulle uutta. Sanomattakin on selvää, että se ei ole vieläkään 2. luonto. On miljoona ja yksi asiaa, joita en ymmärrä tutkimuksesta , tilastoista , ihmisen lihasten ja jänteiden fysiologiasta .</w:t>
      </w:r>
    </w:p>
    <w:p>
      <w:r>
        <w:rPr>
          <w:b/>
        </w:rPr>
        <w:t xml:space="preserve">Tulos</w:t>
      </w:r>
    </w:p>
    <w:p>
      <w:r>
        <w:t xml:space="preserve">Mitä teet, jos et sopeudu kliiniselle alalle?</w:t>
      </w:r>
    </w:p>
    <w:p>
      <w:r>
        <w:rPr>
          <w:b/>
        </w:rPr>
        <w:t xml:space="preserve">Esimerkki 1.1259</w:t>
      </w:r>
    </w:p>
    <w:p>
      <w:r>
        <w:t xml:space="preserve">Konteksti: Lihavalle lapselle tämä voi olla todellinen katastrofi, mutta toistaiseksi kaikki on hyvin. Olen huomannut , että salaisuus on kaikki ennakkosuunnittelussa . Olen tehnyt itselleni viikoittaiset ruokalistat ja tehnyt ostoslistat kyseisen viikon ruokalistan perusteella.</w:t>
      </w:r>
    </w:p>
    <w:p>
      <w:r>
        <w:rPr>
          <w:b/>
        </w:rPr>
        <w:t xml:space="preserve">Tulos</w:t>
      </w:r>
    </w:p>
    <w:p>
      <w:r>
        <w:t xml:space="preserve">Millainen ihminen olet?</w:t>
      </w:r>
    </w:p>
    <w:p>
      <w:r>
        <w:rPr>
          <w:b/>
        </w:rPr>
        <w:t xml:space="preserve">Esimerkki 1.1260</w:t>
      </w:r>
    </w:p>
    <w:p>
      <w:r>
        <w:t xml:space="preserve">Konteksti: Minun on myös ymmärrettävä, että freelance tulee olemaan rankkaa too.having show odottaa on tehnyt minun työtön aika mahtava. luulen myös gon na päästä pois ja ajaa asheville ensi viikonloppuna ja käydä Stephanie &amp; chuck. luulen saada pois on hyvä minulle.</w:t>
      </w:r>
    </w:p>
    <w:p>
      <w:r>
        <w:rPr>
          <w:b/>
        </w:rPr>
        <w:t xml:space="preserve">Tulos</w:t>
      </w:r>
    </w:p>
    <w:p>
      <w:r>
        <w:t xml:space="preserve">Mitä hän voi tehdä seuraavaksi?</w:t>
      </w:r>
    </w:p>
    <w:p>
      <w:r>
        <w:rPr>
          <w:b/>
        </w:rPr>
        <w:t xml:space="preserve">Esimerkki 1.1261</w:t>
      </w:r>
    </w:p>
    <w:p>
      <w:r>
        <w:t xml:space="preserve">Konteksti: Eilen oli fantastinen . Tapasin Wavesin Brooklynissa , ja hän näytti minulle lempipaikkojaan . Kävimme lähiössä nimeltä Williamsburg , joka on kuin suoraan VICE-lehdestä . KAIKILLA on tatuointeja , ja he ovat huomattavasti siistimpiä/nätimpiä kuin minä .</w:t>
      </w:r>
    </w:p>
    <w:p>
      <w:r>
        <w:rPr>
          <w:b/>
        </w:rPr>
        <w:t xml:space="preserve">Tulos</w:t>
      </w:r>
    </w:p>
    <w:p>
      <w:r>
        <w:t xml:space="preserve">Mitä voi tapahtua tapaamisen aikana - up with Waves ?</w:t>
      </w:r>
    </w:p>
    <w:p>
      <w:r>
        <w:rPr>
          <w:b/>
        </w:rPr>
        <w:t xml:space="preserve">Esimerkki 1.1262</w:t>
      </w:r>
    </w:p>
    <w:p>
      <w:r>
        <w:t xml:space="preserve">Konteksti: Minulla ei todellakaan ollut aikomusta haastaa showta oikeuteen ja muutenkin olin kunnossa. Olin istunut yleisössä muiden ihmisten kanssa, minua ei ollut pakotettu menemään lavalle tai tekemään jotain vaarallista. Allekirjoitin lomakkeen ja annoin sen takaisin Jamesille .</w:t>
      </w:r>
    </w:p>
    <w:p>
      <w:r>
        <w:rPr>
          <w:b/>
        </w:rPr>
        <w:t xml:space="preserve">Tulos</w:t>
      </w:r>
    </w:p>
    <w:p>
      <w:r>
        <w:t xml:space="preserve">Miksi minua pyydettiin allekirjoittamaan lomake?</w:t>
      </w:r>
    </w:p>
    <w:p>
      <w:r>
        <w:rPr>
          <w:b/>
        </w:rPr>
        <w:t xml:space="preserve">Tulos</w:t>
      </w:r>
    </w:p>
    <w:p>
      <w:r>
        <w:t xml:space="preserve">Mitä on voinut tapahtua, että he eivät aio nostaa syytettä?</w:t>
      </w:r>
    </w:p>
    <w:p>
      <w:r>
        <w:rPr>
          <w:b/>
        </w:rPr>
        <w:t xml:space="preserve">Esimerkki 1.1263</w:t>
      </w:r>
    </w:p>
    <w:p>
      <w:r>
        <w:t xml:space="preserve">Konteksti: Useimmiten tilava alus on yhdistetty yksilöön, jolla on taipumus tynnyrillä käytävällä, välittämättä siitä, että jokaisella askeleella hän lähettää ihmisen ammuksia vasemmalle ja oikealle ja että sekasorto on seurannut. Kaikkien muiden yläkoulun mukanaan tuomien muutosten kanssa, ihminen ottaa sen rennosti ja tajuaa nopeasti, että oviaukkoon astuminen on hyvä idea, kun tummansininen L.L. Bean Deluxe Book Pack ( vain 39 $ ! ) .</w:t>
      </w:r>
    </w:p>
    <w:p>
      <w:r>
        <w:rPr>
          <w:b/>
        </w:rPr>
        <w:t xml:space="preserve">Tulos</w:t>
      </w:r>
    </w:p>
    <w:p>
      <w:r>
        <w:t xml:space="preserve">Miksi koulun käytävällä voi loukkaantua ?</w:t>
      </w:r>
    </w:p>
    <w:p>
      <w:r>
        <w:rPr>
          <w:b/>
        </w:rPr>
        <w:t xml:space="preserve">Esimerkki 1.1264</w:t>
      </w:r>
    </w:p>
    <w:p>
      <w:r>
        <w:t xml:space="preserve">Konteksti: Katie-parka on ilmeisesti allerginen jollekin . Epäilen kissaa . Hän oli äitini luona koko päivän , ja kotimatkalla autossa hän alkoi itkeä ja hieroa silmiään sanoen että niihin sattuu . Kysyin häneltä silittikö hän kissaa .</w:t>
      </w:r>
    </w:p>
    <w:p>
      <w:r>
        <w:rPr>
          <w:b/>
        </w:rPr>
        <w:t xml:space="preserve">Tulos</w:t>
      </w:r>
    </w:p>
    <w:p>
      <w:r>
        <w:t xml:space="preserve">Mikä saattoi aiheuttaa sen, että Katie hieroi silmiään ?</w:t>
      </w:r>
    </w:p>
    <w:p>
      <w:r>
        <w:rPr>
          <w:b/>
        </w:rPr>
        <w:t xml:space="preserve">Esimerkki 1.1265</w:t>
      </w:r>
    </w:p>
    <w:p>
      <w:r>
        <w:t xml:space="preserve">Konteksti: Koska oli Memorial Day , oli monia ihmisiä univormussa ja heidän perheidensä kanssa. Oli hienoa, että meillä oli mahdollisuus nauttia kaikesta ennen kuin lähdimme takaisin . Paluumatkalla ( kuten myös matkalla alaspäin ) oli monia muita pyöräilemässä, rullaluistelemassa, hölkkäämässä tai vain kävelemässä. Monet perheet olivat yhdessä ja myös yksin .</w:t>
      </w:r>
    </w:p>
    <w:p>
      <w:r>
        <w:rPr>
          <w:b/>
        </w:rPr>
        <w:t xml:space="preserve">Tulos</w:t>
      </w:r>
    </w:p>
    <w:p>
      <w:r>
        <w:t xml:space="preserve">Miksi kertoja ei ole tänään töissä, koska on maanantai?</w:t>
      </w:r>
    </w:p>
    <w:p>
      <w:r>
        <w:rPr>
          <w:b/>
        </w:rPr>
        <w:t xml:space="preserve">Esimerkki 1.1266</w:t>
      </w:r>
    </w:p>
    <w:p>
      <w:r>
        <w:t xml:space="preserve">Konteksti: Haluan vain jonkun, jota rakastaa. Jonkun, jonka tiedän olevan siellä. Jonkun joka herää vierelläni aamulla .</w:t>
      </w:r>
    </w:p>
    <w:p>
      <w:r>
        <w:rPr>
          <w:b/>
        </w:rPr>
        <w:t xml:space="preserve">Tulos</w:t>
      </w:r>
    </w:p>
    <w:p>
      <w:r>
        <w:t xml:space="preserve">Mikä voi olla syy siihen, miksi he haluavat kumppanin ?</w:t>
      </w:r>
    </w:p>
    <w:p>
      <w:r>
        <w:rPr>
          <w:b/>
        </w:rPr>
        <w:t xml:space="preserve">Esimerkki 1.1267</w:t>
      </w:r>
    </w:p>
    <w:p>
      <w:r>
        <w:t xml:space="preserve">Konteksti: Tiedän nyt, että se ei ollut poika - kylmä, märkä poika, kylmällä, märällä penkillä - joka sai minut tuntemaan oloni niin kotoisaksi tuolla kukkulan laella. Vai pitäisikö sanoa , että se ei ollut vain tuo poika . Se oli minun ystäväni . Se oli Jumala .</w:t>
      </w:r>
    </w:p>
    <w:p>
      <w:r>
        <w:rPr>
          <w:b/>
        </w:rPr>
        <w:t xml:space="preserve">Tulos</w:t>
      </w:r>
    </w:p>
    <w:p>
      <w:r>
        <w:t xml:space="preserve">Mikä oli kylmää ja märkää ?</w:t>
      </w:r>
    </w:p>
    <w:p>
      <w:r>
        <w:rPr>
          <w:b/>
        </w:rPr>
        <w:t xml:space="preserve">Esimerkki 1.1268</w:t>
      </w:r>
    </w:p>
    <w:p>
      <w:r>
        <w:t xml:space="preserve">Konteksti: Tämä ei ollut marssin viesti . Se oli ilmeisesti näiden muiden ryhmien viesti. Mutta kukaan ei käyttäytynyt huonosti marssin aikana, johon me osallistuimme .</w:t>
      </w:r>
    </w:p>
    <w:p>
      <w:r>
        <w:rPr>
          <w:b/>
        </w:rPr>
        <w:t xml:space="preserve">Tulos</w:t>
      </w:r>
    </w:p>
    <w:p>
      <w:r>
        <w:t xml:space="preserve">Mitä marssille on täytynyt tapahtua, että meidän on täytynyt ilmaista kantamme uudelleen?</w:t>
      </w:r>
    </w:p>
    <w:p>
      <w:r>
        <w:rPr>
          <w:b/>
        </w:rPr>
        <w:t xml:space="preserve">Tulos</w:t>
      </w:r>
    </w:p>
    <w:p>
      <w:r>
        <w:t xml:space="preserve">Miksi kertoja on huolissaan marssista ?</w:t>
      </w:r>
    </w:p>
    <w:p>
      <w:r>
        <w:rPr>
          <w:b/>
        </w:rPr>
        <w:t xml:space="preserve">Esimerkki 1.1269</w:t>
      </w:r>
    </w:p>
    <w:p>
      <w:r>
        <w:t xml:space="preserve">Asiayhteys: en todellakaan halua . -Sidetracking vieläkin enemmän , luulen, että epäonnistun hirveästi kokeissa . en edes ajattele ess graa , joka imee olemattomia pallejani . goddddd .- Olen puhunut puhelimessa SRP:n kanssa , ja hän on kertonut minulle cmm-politiikasta .</w:t>
      </w:r>
    </w:p>
    <w:p>
      <w:r>
        <w:rPr>
          <w:b/>
        </w:rPr>
        <w:t xml:space="preserve">Tulos</w:t>
      </w:r>
    </w:p>
    <w:p>
      <w:r>
        <w:t xml:space="preserve">Miksi he ovat huolissaan kokeista?</w:t>
      </w:r>
    </w:p>
    <w:p>
      <w:r>
        <w:rPr>
          <w:b/>
        </w:rPr>
        <w:t xml:space="preserve">Esimerkki 1.1270</w:t>
      </w:r>
    </w:p>
    <w:p>
      <w:r>
        <w:t xml:space="preserve">Konteksti: Se oli kuin hänen huulensa olisivat olleet taivas . Toivoisin että suudelma kestäisi ikuisesti mutta sitten se loppui kun hän siirsi päänsä pois minun päältäni . Olin yhä sormet sotkeutuneena Peten hiuksiin ja laskin hitaasti hänen päätään kohti omaa niin hitaasti, että Pete ei edes huomannut .</w:t>
      </w:r>
    </w:p>
    <w:p>
      <w:r>
        <w:rPr>
          <w:b/>
        </w:rPr>
        <w:t xml:space="preserve">Tulos</w:t>
      </w:r>
    </w:p>
    <w:p>
      <w:r>
        <w:t xml:space="preserve">Mitä tarkoitan sanoessani, että "hänen huulensa olivat taivaalliset"?</w:t>
      </w:r>
    </w:p>
    <w:p>
      <w:r>
        <w:rPr>
          <w:b/>
        </w:rPr>
        <w:t xml:space="preserve">Tulos</w:t>
      </w:r>
    </w:p>
    <w:p>
      <w:r>
        <w:t xml:space="preserve">Mitä Pete ja minä tekisimme seuraavaksi, ennen kuin lähtisimme takaisin omiin elämiimme?</w:t>
      </w:r>
    </w:p>
    <w:p>
      <w:r>
        <w:rPr>
          <w:b/>
        </w:rPr>
        <w:t xml:space="preserve">Tulos</w:t>
      </w:r>
    </w:p>
    <w:p>
      <w:r>
        <w:t xml:space="preserve">Miksi Pete ja minä olemme niin lähekkäin ja koskettelemme toisiamme?</w:t>
      </w:r>
    </w:p>
    <w:p>
      <w:r>
        <w:rPr>
          <w:b/>
        </w:rPr>
        <w:t xml:space="preserve">Esimerkki 1.1271</w:t>
      </w:r>
    </w:p>
    <w:p>
      <w:r>
        <w:t xml:space="preserve">Konteksti: Tuo puoli tuntia teho - kävellä , vaikka hyveellinen , ei ehkä riitä auttamaan sinua ylläpitää laihtuminen , mukaan tuore tutkimus ulos University of Pittsburgh . Tutkimuksessa seurattiin 201 ylipainoista ja lihavaa naista vuosina 1999-2003. Kaikki tutkittavat noudattivat vähäkalorista ruokavaliota, mutta osa heistä harrasti 30 minuutin liikuntaa viitenä päivänä viikossa ja poltti 1000 kaloria jokaisella kerralla. Toiset harjoittelivat tunnin ajan viitenä päivänä viikossa polttaen 2000 kaloria.</w:t>
      </w:r>
    </w:p>
    <w:p>
      <w:r>
        <w:rPr>
          <w:b/>
        </w:rPr>
        <w:t xml:space="preserve">Tulos</w:t>
      </w:r>
    </w:p>
    <w:p>
      <w:r>
        <w:t xml:space="preserve">Miten pitäisi liikkua laihduttaakseen ?</w:t>
      </w:r>
    </w:p>
    <w:p>
      <w:r>
        <w:rPr>
          <w:b/>
        </w:rPr>
        <w:t xml:space="preserve">Esimerkki 1.1272</w:t>
      </w:r>
    </w:p>
    <w:p>
      <w:r>
        <w:t xml:space="preserve">Konteksti: Puisto sulkeutui heti sen jälkeen klo 8:00, mutta me kuljimme hitaasti ulos puistosta monien kauppojen läpi, jotka olivat auki myöhemmin "ostosmahdollisuuksiemme vuoksi". Nuorin DD sai Minnie-korvat päällensä sinä iltana . Syötiin IHOPissa noin klo 21.00 ja nukuttiin .</w:t>
      </w:r>
    </w:p>
    <w:p>
      <w:r>
        <w:rPr>
          <w:b/>
        </w:rPr>
        <w:t xml:space="preserve">Tulos</w:t>
      </w:r>
    </w:p>
    <w:p>
      <w:r>
        <w:t xml:space="preserve">Mitä DD:lle on luvassa puiston ja Ihopin jälkeen?</w:t>
      </w:r>
    </w:p>
    <w:p>
      <w:r>
        <w:rPr>
          <w:b/>
        </w:rPr>
        <w:t xml:space="preserve">Tulos</w:t>
      </w:r>
    </w:p>
    <w:p>
      <w:r>
        <w:t xml:space="preserve">Missä puistossa olisimme voineet käydä ennen IHOPissa syömistä?</w:t>
      </w:r>
    </w:p>
    <w:p>
      <w:r>
        <w:rPr>
          <w:b/>
        </w:rPr>
        <w:t xml:space="preserve">Tulos</w:t>
      </w:r>
    </w:p>
    <w:p>
      <w:r>
        <w:t xml:space="preserve">Miksi DD sai Minnie Ears -korvikset?</w:t>
      </w:r>
    </w:p>
    <w:p>
      <w:r>
        <w:rPr>
          <w:b/>
        </w:rPr>
        <w:t xml:space="preserve">Tulos</w:t>
      </w:r>
    </w:p>
    <w:p>
      <w:r>
        <w:t xml:space="preserve">Miksi DD sai Minnie-korvat?</w:t>
      </w:r>
    </w:p>
    <w:p>
      <w:r>
        <w:rPr>
          <w:b/>
        </w:rPr>
        <w:t xml:space="preserve">Tulos</w:t>
      </w:r>
    </w:p>
    <w:p>
      <w:r>
        <w:t xml:space="preserve">Miksi he olivat menneet puistoon?</w:t>
      </w:r>
    </w:p>
    <w:p>
      <w:r>
        <w:rPr>
          <w:b/>
        </w:rPr>
        <w:t xml:space="preserve">Esimerkki 1.1273</w:t>
      </w:r>
    </w:p>
    <w:p>
      <w:r>
        <w:t xml:space="preserve">Konteksti: En halua mennä siihen, koska he olisivat voineet voittaa. No , se on peliä varten , koskaan ei tiedä mitä tapahtuu ennen kuin peli on ohi . Nyt minun Fantasy Football joukkueeni pärjää hyvin , olen 2 - 0 tähän mennessä . Se on yksi asia , että olen aika hyvä Fantasy Football .</w:t>
      </w:r>
    </w:p>
    <w:p>
      <w:r>
        <w:rPr>
          <w:b/>
        </w:rPr>
        <w:t xml:space="preserve">Tulos</w:t>
      </w:r>
    </w:p>
    <w:p>
      <w:r>
        <w:t xml:space="preserve">Miksi Chicago Bears hävisi?</w:t>
      </w:r>
    </w:p>
    <w:p>
      <w:r>
        <w:rPr>
          <w:b/>
        </w:rPr>
        <w:t xml:space="preserve">Esimerkki 1.1274</w:t>
      </w:r>
    </w:p>
    <w:p>
      <w:r>
        <w:t xml:space="preserve">Konteksti: Hänen rinnassaan on sellainen huima onnenpurkaus , lämmin ja epämääräisen kiusallinen , ja hän asettaa huulensa Willin huulille , kuumille ja pehmeille . Skandar tuntee Willin hymyn hymyilevän hänen hymyään vasten ja hymyilee takaisin, koska nyt hän tietää, millaista on hymyillä suudelmaan, ja se on yksi riemastuttavimmista asioista, joita hän on koskaan tuntenut. " Hei ", Skandar kuiskaa, kun he eroavat toisistaan, tuntien jokaisen paikan, jossa heidän ihonsa koskettaa. Will avaa silmänsä hitaasti , ja ne ovat siniset , siniset , siniset . " Hei ", Will kuiskaa uneliaana takaisin , ja Skandar päättää , että puhuminen riittää , ja suutelee häntä taas .</w:t>
      </w:r>
    </w:p>
    <w:p>
      <w:r>
        <w:rPr>
          <w:b/>
        </w:rPr>
        <w:t xml:space="preserve">Tulos</w:t>
      </w:r>
    </w:p>
    <w:p>
      <w:r>
        <w:t xml:space="preserve">Mitä Will ja Skander päätyivät tekemään kohtaamisen jälkeen?</w:t>
      </w:r>
    </w:p>
    <w:p>
      <w:r>
        <w:rPr>
          <w:b/>
        </w:rPr>
        <w:t xml:space="preserve">Esimerkki 1.1275</w:t>
      </w:r>
    </w:p>
    <w:p>
      <w:r>
        <w:t xml:space="preserve">Konteksti: Käteni löytää tiensä alas lämpimään kosteuteen jalkojeni välissä . Suljen silmäni ja huomaan hänen päänsä lepäävän muhkealla tyynyllä tuuman päässä kasvoistani . Hän on sileä ja liukas kuin märkä helmi .</w:t>
      </w:r>
    </w:p>
    <w:p>
      <w:r>
        <w:rPr>
          <w:b/>
        </w:rPr>
        <w:t xml:space="preserve">Tulos</w:t>
      </w:r>
    </w:p>
    <w:p>
      <w:r>
        <w:t xml:space="preserve">Mitä on lämmin ja kostea , tarkalleen ottaen ?</w:t>
      </w:r>
    </w:p>
    <w:p>
      <w:r>
        <w:rPr>
          <w:b/>
        </w:rPr>
        <w:t xml:space="preserve">Tulos</w:t>
      </w:r>
    </w:p>
    <w:p>
      <w:r>
        <w:t xml:space="preserve">Miksi teet niin?</w:t>
      </w:r>
    </w:p>
    <w:p>
      <w:r>
        <w:rPr>
          <w:b/>
        </w:rPr>
        <w:t xml:space="preserve">Esimerkki 1.1276</w:t>
      </w:r>
    </w:p>
    <w:p>
      <w:r>
        <w:t xml:space="preserve">Konteksti: Kävin kotona ja sain maistaa perhettä ja ystäviä ja mukavuutta ja hymyjä . Sitten menin hautajaisiin ja muistin miksi olin kotona , mutta se on eri tarina . Mieleni juoksee miljoonaan eri suuntaan .</w:t>
      </w:r>
    </w:p>
    <w:p>
      <w:r>
        <w:rPr>
          <w:b/>
        </w:rPr>
        <w:t xml:space="preserve">Tulos</w:t>
      </w:r>
    </w:p>
    <w:p>
      <w:r>
        <w:t xml:space="preserve">Mitä voisin tehdä palattuani nykyiseen kotiini ?</w:t>
      </w:r>
    </w:p>
    <w:p>
      <w:r>
        <w:rPr>
          <w:b/>
        </w:rPr>
        <w:t xml:space="preserve">Esimerkki 1.1277</w:t>
      </w:r>
    </w:p>
    <w:p>
      <w:r>
        <w:t xml:space="preserve">Konteksti: Joululahjamme Leighin isälle oli liput US Senior Openiin Colorado Springissä. Matkalla sinne menimme ja vierailimme Yhdysvaltain ilmavoimissa, joka on aika uskomaton . En ole koskaan nähnyt mitään vastaavaa.</w:t>
      </w:r>
    </w:p>
    <w:p>
      <w:r>
        <w:rPr>
          <w:b/>
        </w:rPr>
        <w:t xml:space="preserve">Tulos</w:t>
      </w:r>
    </w:p>
    <w:p>
      <w:r>
        <w:t xml:space="preserve">Mitä olisimme voineet tehdä US Senior Openin jälkeen ?</w:t>
      </w:r>
    </w:p>
    <w:p>
      <w:r>
        <w:rPr>
          <w:b/>
        </w:rPr>
        <w:t xml:space="preserve">Esimerkki 1.1278</w:t>
      </w:r>
    </w:p>
    <w:p>
      <w:r>
        <w:t xml:space="preserve">Konteksti: Tiedätkö ! ! ! LOLNyt tuon suudelman jälkeen tiesin, että olin muusia hänen käsissään. Kun olimme koulussa hän meni boot campiin ja jokaisen kirjeen jonka hän kirjoitti minulle säilytin ja hän teki saman ! Kävin läpi kaikki vanhat kirjeet ja itkin.</w:t>
      </w:r>
    </w:p>
    <w:p>
      <w:r>
        <w:rPr>
          <w:b/>
        </w:rPr>
        <w:t xml:space="preserve">Tulos</w:t>
      </w:r>
    </w:p>
    <w:p>
      <w:r>
        <w:t xml:space="preserve">Miksi kaveri lähetti kertojan kirjeet sen jälkeen, kun hän meni bootcampiin ?</w:t>
      </w:r>
    </w:p>
    <w:p>
      <w:r>
        <w:rPr>
          <w:b/>
        </w:rPr>
        <w:t xml:space="preserve">Esimerkki 1.1279</w:t>
      </w:r>
    </w:p>
    <w:p>
      <w:r>
        <w:t xml:space="preserve">Konteksti: Okei , viime yönä minulla oli suuri onni kohdata yksi Kansas Cityn vähemmän ripustetuista miehistä. Se oli melkoinen näky , myös .... HAHAHA . No , ei niin , että minä oikeastaan * näin * sen näin sen . Minä päättelin sen hänen käytöksensä perusteella .</w:t>
      </w:r>
    </w:p>
    <w:p>
      <w:r>
        <w:rPr>
          <w:b/>
        </w:rPr>
        <w:t xml:space="preserve">Tulos</w:t>
      </w:r>
    </w:p>
    <w:p>
      <w:r>
        <w:t xml:space="preserve">Miten on mahdollista päätellä, että Kansas Cityn mies on yksi vähemmän ripustetuista miehistä ?</w:t>
      </w:r>
    </w:p>
    <w:p>
      <w:r>
        <w:rPr>
          <w:b/>
        </w:rPr>
        <w:t xml:space="preserve">Esimerkki 1.1280</w:t>
      </w:r>
    </w:p>
    <w:p>
      <w:r>
        <w:t xml:space="preserve">Konteksti: Hän laittoi paksun punaisen hiuksen korvansa taakse ja hieroi käsiään yhteen. " Nykyaikaisessa sodassa kuolet kuin koira ilman syytä . " Hän ojensi pari irrallista lappua ja Remus hymyili itsekseen . " Ei ole metsästystä kuin ihmisen metsästys . ".</w:t>
      </w:r>
    </w:p>
    <w:p>
      <w:r>
        <w:rPr>
          <w:b/>
        </w:rPr>
        <w:t xml:space="preserve">Tulos</w:t>
      </w:r>
    </w:p>
    <w:p>
      <w:r>
        <w:t xml:space="preserve">Mikä voi olla syy siihen, että mies sanoo mitä sanoo ?</w:t>
      </w:r>
    </w:p>
    <w:p>
      <w:r>
        <w:rPr>
          <w:b/>
        </w:rPr>
        <w:t xml:space="preserve">Esimerkki 1.1281</w:t>
      </w:r>
    </w:p>
    <w:p>
      <w:r>
        <w:t xml:space="preserve">Konteksti: Se saapui postaukseni jälkeisenä päivänä ja kosketti minua ytimeen asti. Kun avasin sen, tunsin Hänen sanovan: " Et ole yksin . " ... no, jos aion olla rehellinen ja antaa teidän muiden luulla, että olen yhtä hullu kuin olen jo nyt, kuulin sen laulettavan minulle laulun muodossa, jonka kuoromme lauloi hiljattain pastorimme viimeisenä kirkkopäivänä. Tämä äiti , jolla itsellään ei ole vertaisia ainutlaatuisen perhetilanteensa vuoksi , lähetti minulle sydämenmuotoisen medaljongin . Tuossa medaljongissa , jota hän käytti 15 vuotta sitten , hän piti esillä lastensa valokuvia niiden yli 2 vuoden ajan , jotka hän tarvitsi saadakseen heidät vihdoin kotiin .</w:t>
      </w:r>
    </w:p>
    <w:p>
      <w:r>
        <w:rPr>
          <w:b/>
        </w:rPr>
        <w:t xml:space="preserve">Tulos</w:t>
      </w:r>
    </w:p>
    <w:p>
      <w:r>
        <w:t xml:space="preserve">Kenen kuvittelin kertovan minulle, etten ole yksin?</w:t>
      </w:r>
    </w:p>
    <w:p>
      <w:r>
        <w:rPr>
          <w:b/>
        </w:rPr>
        <w:t xml:space="preserve">Esimerkki 1.1282</w:t>
      </w:r>
    </w:p>
    <w:p>
      <w:r>
        <w:t xml:space="preserve">Konteksti: Se oli ensimmäinen kerta, kun perheeni oli palannut tänne vuonna 1980 tapahtuneen maahanmuuton jälkeen. Teknisesti ottaen tämä ei kai ole minun ensimmäinen lentoni, mutta koska olin puolitoistavuotias, kun tulimme Yhdysvaltoihin, luulen, ettei kukaan voi syyttää minua siitä, etten laske sitä mukaan. Isäni halusi nähdä Filippiinit uudelleen siltä varalta, että hän ei selviäisi leikkauksestaan, joka olisi myöhemmin tänä vuonna. Muistan lennon hyvin , koska Japaninmeren yllä oli äärimmäistä turbulenssia ( kuten tavallista ) ja minut katapultoitiin käytävää pitkin .</w:t>
      </w:r>
    </w:p>
    <w:p>
      <w:r>
        <w:rPr>
          <w:b/>
        </w:rPr>
        <w:t xml:space="preserve">Tulos</w:t>
      </w:r>
    </w:p>
    <w:p>
      <w:r>
        <w:t xml:space="preserve">Mikä mahtaa olla perheenne syy lentää Filippiineille?</w:t>
      </w:r>
    </w:p>
    <w:p>
      <w:r>
        <w:rPr>
          <w:b/>
        </w:rPr>
        <w:t xml:space="preserve">Esimerkki 1.1283</w:t>
      </w:r>
    </w:p>
    <w:p>
      <w:r>
        <w:t xml:space="preserve">Konteksti: Minulla oli todella outo muutama päivä . Eilen , söin lounasta , tein muutamia asioita ( mukaan lukien postitin jotain mahtavaa Martinille ; toivottavasti se pääsee perille ehjänä ). ja menin keskustan kahvilaan lukemaan journalismia. Tilasin sellaisen maustetun espressosekoitusjuoman . En tiedä mitä siinä juomassa oli ( luultavasti vain kofeiinia ja sokeria , mutta kuitenkin ) , mutta se iski kovaa . Olin NIIN HÄLYTTÄVÄSTI innostunut kaikesta siitä, mitä luin journalismin oppikirjastani, että minun oli vaikea keskittyä, koska halusin nousta ylös ja tanssia ympäriinsä ja huutaa: " Squeeeeeeeeeeeeeeee ! ".</w:t>
      </w:r>
    </w:p>
    <w:p>
      <w:r>
        <w:rPr>
          <w:b/>
        </w:rPr>
        <w:t xml:space="preserve">Tulos</w:t>
      </w:r>
    </w:p>
    <w:p>
      <w:r>
        <w:t xml:space="preserve">Mikä juomassa sai puhujan reagoimaan niin voimakkaasti?</w:t>
      </w:r>
    </w:p>
    <w:p>
      <w:r>
        <w:rPr>
          <w:b/>
        </w:rPr>
        <w:t xml:space="preserve">Esimerkki 1.1284</w:t>
      </w:r>
    </w:p>
    <w:p>
      <w:r>
        <w:t xml:space="preserve">Konteksti: Mutta olin tottunut hänen hiljaiseen katseluunsa viime vuosien aikana. Pitkän eron jälkeen hän katsoi minua näin - pitkään ja hartaasti, aivan kuin hänen olisi pitänyt painaa kasvoni jälleen kerran mieleensä. Hän katsoi minua silmiään räpäyttämättä , keskittyen vasempaan silmääni , oikeaan silmääni , nenääni , poskiini , huuliini . Luettelo oli lähes loputon : viimeisimmän tapaamisemme aikana hän oli jopa katsonut kiintyneesti varpaitani .</w:t>
      </w:r>
    </w:p>
    <w:p>
      <w:r>
        <w:rPr>
          <w:b/>
        </w:rPr>
        <w:t xml:space="preserve">Tulos</w:t>
      </w:r>
    </w:p>
    <w:p>
      <w:r>
        <w:t xml:space="preserve">Miksi mies on niin intensiivinen tilassaan kertojalle ?</w:t>
      </w:r>
    </w:p>
    <w:p>
      <w:r>
        <w:rPr>
          <w:b/>
        </w:rPr>
        <w:t xml:space="preserve">Esimerkki 1.1285</w:t>
      </w:r>
    </w:p>
    <w:p>
      <w:r>
        <w:t xml:space="preserve">Konteksti: Ei minulle , he eivät ole . Juku , ehkä minun pitäisi olla laillinen vaimo ja sen sijaan laiton , salamyhkäinen suhde , jossa satutan molempia rakastamiani ihmisiä sen sijaan , että olisin avoin molemmille , että rakastan heitä ? En tiedä.</w:t>
      </w:r>
    </w:p>
    <w:p>
      <w:r>
        <w:rPr>
          <w:b/>
        </w:rPr>
        <w:t xml:space="preserve">Tulos</w:t>
      </w:r>
    </w:p>
    <w:p>
      <w:r>
        <w:t xml:space="preserve">Mikä voi olla fakta tästä henkilöstä ?</w:t>
      </w:r>
    </w:p>
    <w:p>
      <w:r>
        <w:rPr>
          <w:b/>
        </w:rPr>
        <w:t xml:space="preserve">Tulos</w:t>
      </w:r>
    </w:p>
    <w:p>
      <w:r>
        <w:t xml:space="preserve">Mikä mahtaa olla syynä heidän kahden ihmisen rakkauteen ?</w:t>
      </w:r>
    </w:p>
    <w:p>
      <w:r>
        <w:rPr>
          <w:b/>
        </w:rPr>
        <w:t xml:space="preserve">Esimerkki 1.1286</w:t>
      </w:r>
    </w:p>
    <w:p>
      <w:r>
        <w:t xml:space="preserve">Konteksti: Se tarkoittaa, että olen vanhenemassa, mutta en ole vanha ihminen, vaan teini-ikäinen. Ja uskokaa tai älkää ! EN OLE INNOISSANI! Tarkoitan, että mitä tapahtuu millään tavalla?</w:t>
      </w:r>
    </w:p>
    <w:p>
      <w:r>
        <w:rPr>
          <w:b/>
        </w:rPr>
        <w:t xml:space="preserve">Tulos</w:t>
      </w:r>
    </w:p>
    <w:p>
      <w:r>
        <w:t xml:space="preserve">Miksi ikäni muuttuu?</w:t>
      </w:r>
    </w:p>
    <w:p>
      <w:r>
        <w:rPr>
          <w:b/>
        </w:rPr>
        <w:t xml:space="preserve">Esimerkki 1.1287</w:t>
      </w:r>
    </w:p>
    <w:p>
      <w:r>
        <w:t xml:space="preserve">Konteksti: Tämä vaikutti osaltaan Macin kuolemaan. Hän oli niin nuori ja lahjakas . On niin surullista nähdä jonkun menettävän henkensä niin nuorena.</w:t>
      </w:r>
    </w:p>
    <w:p>
      <w:r>
        <w:rPr>
          <w:b/>
        </w:rPr>
        <w:t xml:space="preserve">Tulos</w:t>
      </w:r>
    </w:p>
    <w:p>
      <w:r>
        <w:t xml:space="preserve">Miksi Mac on lopulta kuollut?</w:t>
      </w:r>
    </w:p>
    <w:p>
      <w:r>
        <w:rPr>
          <w:b/>
        </w:rPr>
        <w:t xml:space="preserve">Esimerkki 1.1288</w:t>
      </w:r>
    </w:p>
    <w:p>
      <w:r>
        <w:t xml:space="preserve">Konteksti: ... Eilen minulla oli ensimmäinen iso nousu kuukauden ( + 1500 ) ja se tuntui niin hyvältä . Olin melkein unohtanut miltä se tuntuu . Tarvitsin todella tätä itseluottamusta vauhtia .</w:t>
      </w:r>
    </w:p>
    <w:p>
      <w:r>
        <w:rPr>
          <w:b/>
        </w:rPr>
        <w:t xml:space="preserve">Tulos</w:t>
      </w:r>
    </w:p>
    <w:p>
      <w:r>
        <w:t xml:space="preserve">Miksi tarvitsen sitä, mitä tarvitsen?</w:t>
      </w:r>
    </w:p>
    <w:p>
      <w:r>
        <w:rPr>
          <w:b/>
        </w:rPr>
        <w:t xml:space="preserve">Esimerkki 1.1289</w:t>
      </w:r>
    </w:p>
    <w:p>
      <w:r>
        <w:t xml:space="preserve">Konteksti: Jake jää yöksi tänä yönä, koska tänään oli se anti - hazing juttu . Olen niin iloinen, että minun veljeskuntani ei tarvitse mennä sinne. Huomenna mulla on tavalliset luennot ja kaikki se jazz.</w:t>
      </w:r>
    </w:p>
    <w:p>
      <w:r>
        <w:rPr>
          <w:b/>
        </w:rPr>
        <w:t xml:space="preserve">Tulos</w:t>
      </w:r>
    </w:p>
    <w:p>
      <w:r>
        <w:t xml:space="preserve">Mitä kertoja todennäköisesti tekee ennen huomista ?</w:t>
      </w:r>
    </w:p>
    <w:p>
      <w:r>
        <w:rPr>
          <w:b/>
        </w:rPr>
        <w:t xml:space="preserve">Esimerkki 1.1290</w:t>
      </w:r>
    </w:p>
    <w:p>
      <w:r>
        <w:t xml:space="preserve">Konteksti: Tämä ei ole enää pelkkä pikku vitsi , tai että olen tyhmä. Olen tosissani, jos et rakasta minua tai välitä minusta tarpeeksi antaaksesi kaikkesi, et ole sen arvoinen. Koska annoin sinulle kaiken itsestäni ja on naurettavaa, että minua syytetään tästä kaikesta.</w:t>
      </w:r>
    </w:p>
    <w:p>
      <w:r>
        <w:rPr>
          <w:b/>
        </w:rPr>
        <w:t xml:space="preserve">Tulos</w:t>
      </w:r>
    </w:p>
    <w:p>
      <w:r>
        <w:t xml:space="preserve">Mikä voi olla uskottava syy siihen, että kerron heille tämän ?</w:t>
      </w:r>
    </w:p>
    <w:p>
      <w:r>
        <w:rPr>
          <w:b/>
        </w:rPr>
        <w:t xml:space="preserve">Esimerkki 1.1291</w:t>
      </w:r>
    </w:p>
    <w:p>
      <w:r>
        <w:t xml:space="preserve">Konteksti: John taitaa vielä polttaa yhden tai kaksi päivässä, mutta se on vähentänyt menojamme mukavasti. Toinen mukava asia on se, että vanhempieni kanssa oleminen on melko rauhoittavaa . Ennen kuin työni valtasi elämäni kävin kuntosalilla joka päivä ja uin, mistä nautin suunnattomasti . On kuitenkin myös negatiivisia puolia, joista suurin on se, että työni on vienyt elämäni kokonaan.</w:t>
      </w:r>
    </w:p>
    <w:p>
      <w:r>
        <w:rPr>
          <w:b/>
        </w:rPr>
        <w:t xml:space="preserve">Tulos</w:t>
      </w:r>
    </w:p>
    <w:p>
      <w:r>
        <w:t xml:space="preserve">Miksi kertojalla on yhtäkkiä enemmän rahaa ?</w:t>
      </w:r>
    </w:p>
    <w:p>
      <w:r>
        <w:rPr>
          <w:b/>
        </w:rPr>
        <w:t xml:space="preserve">Esimerkki 1.1292</w:t>
      </w:r>
    </w:p>
    <w:p>
      <w:r>
        <w:t xml:space="preserve">Konteksti: Jostain syystä päädyin vastaamaan kilpaurheilutiimini taideosastosta. Lyhyesti sanottuna - aluksi olin vastuussa vain logon suunnittelusta, se ei ollut vaikeaa tai mitään, mutta työskentelin ensimmäistä kertaa photoshopin kanssa, joten sen tekemiseen meni kuukausi. Ja sitten jossain vaiheessa puhuimme omien t-paitojen tekemisestä. Ajatuksena oli personoida paita siten, että jokaisen jäsenen etupuolella olisi automme piirros, mutta ongelmana oli se, että meidän olisi pitänyt maksaa taideteoksesta joltain nettisivulta ... ei ollut vaihtoehto !...</w:t>
      </w:r>
    </w:p>
    <w:p>
      <w:r>
        <w:rPr>
          <w:b/>
        </w:rPr>
        <w:t xml:space="preserve">Tulos</w:t>
      </w:r>
    </w:p>
    <w:p>
      <w:r>
        <w:t xml:space="preserve">Mikä voi olla syy siihen, että maksaminen ei ollut vaihtoehto ?</w:t>
      </w:r>
    </w:p>
    <w:p>
      <w:r>
        <w:rPr>
          <w:b/>
        </w:rPr>
        <w:t xml:space="preserve">Esimerkki 1.1293</w:t>
      </w:r>
    </w:p>
    <w:p>
      <w:r>
        <w:t xml:space="preserve">Konteksti: Heräsin ennen viittä ja olin valmis juoksemaan 10 mailia . Mutta kun lähestyin ensimmäistä mailia, tajusin kauhuissani, että olin juossut jo 15 minuuttia. Se on aivan liian hidasta 10 mailin juoksemiseen klo 7 aamulla.</w:t>
      </w:r>
    </w:p>
    <w:p>
      <w:r>
        <w:rPr>
          <w:b/>
        </w:rPr>
        <w:t xml:space="preserve">Tulos</w:t>
      </w:r>
    </w:p>
    <w:p>
      <w:r>
        <w:t xml:space="preserve">Mitä tein oivallukseni jälkeen ?</w:t>
      </w:r>
    </w:p>
    <w:p>
      <w:r>
        <w:rPr>
          <w:b/>
        </w:rPr>
        <w:t xml:space="preserve">Esimerkki 1.1294</w:t>
      </w:r>
    </w:p>
    <w:p>
      <w:r>
        <w:t xml:space="preserve">Konteksti: Ennen tätä hänellä ei ollut koskaan ollut niin paljon kuin flunssaa. Hän juoksi kolme mailia päivässä ja söi kuin hevonen . Hän oli karjatilallinen koko ikänsä ja eläkevuosinaan hän piti puutarhaa ja teki paljon puutöitä. Minulla on kasoittain hienoja puisia leluja, joita hän teki lapsilleni, kun he olivat pieniä.</w:t>
      </w:r>
    </w:p>
    <w:p>
      <w:r>
        <w:rPr>
          <w:b/>
        </w:rPr>
        <w:t xml:space="preserve">Tulos</w:t>
      </w:r>
    </w:p>
    <w:p>
      <w:r>
        <w:t xml:space="preserve">Miksi miehellä oli niin hyvä sydän?</w:t>
      </w:r>
    </w:p>
    <w:p>
      <w:r>
        <w:rPr>
          <w:b/>
        </w:rPr>
        <w:t xml:space="preserve">Esimerkki 1.1295</w:t>
      </w:r>
    </w:p>
    <w:p>
      <w:r>
        <w:t xml:space="preserve">Konteksti: I couldn't take it any more . En saanut sitä eläinlääkäriin, joten minun oli vietävä se ensiapuklinikalle . He olivat hyvin huolehtivaisia . Vein sen äitini luokse ja hautasin sen sinne.</w:t>
      </w:r>
    </w:p>
    <w:p>
      <w:r>
        <w:rPr>
          <w:b/>
        </w:rPr>
        <w:t xml:space="preserve">Tulos</w:t>
      </w:r>
    </w:p>
    <w:p>
      <w:r>
        <w:t xml:space="preserve">Mikä on todennäköisin kuvatun lemmikkieläimen tyyppi ?</w:t>
      </w:r>
    </w:p>
    <w:p>
      <w:r>
        <w:rPr>
          <w:b/>
        </w:rPr>
        <w:t xml:space="preserve">Esimerkki 1.1296</w:t>
      </w:r>
    </w:p>
    <w:p>
      <w:r>
        <w:t xml:space="preserve">Konteksti: Me opimme, että Jumala on siunannut meitä vapaudella ja terveydellä ja että saamme elää siellä, missä voimme mennä ja tulla miten haluamme . Voimme kokea Tahoe National Forestin raikkaan ilman ja kauneuden . Opimme, että voimme elää turvassa kotonamme ja että Jumala on edelleen Jumala .</w:t>
      </w:r>
    </w:p>
    <w:p>
      <w:r>
        <w:rPr>
          <w:b/>
        </w:rPr>
        <w:t xml:space="preserve">Tulos</w:t>
      </w:r>
    </w:p>
    <w:p>
      <w:r>
        <w:t xml:space="preserve">Mikä on syy siihen, että meitä siunataan?</w:t>
      </w:r>
    </w:p>
    <w:p>
      <w:r>
        <w:rPr>
          <w:b/>
        </w:rPr>
        <w:t xml:space="preserve">Tulos</w:t>
      </w:r>
    </w:p>
    <w:p>
      <w:r>
        <w:t xml:space="preserve">Missä kertoja todennäköisesti lomailee tulevaisuudessa ?</w:t>
      </w:r>
    </w:p>
    <w:p>
      <w:r>
        <w:rPr>
          <w:b/>
        </w:rPr>
        <w:t xml:space="preserve">Esimerkki 1.1297</w:t>
      </w:r>
    </w:p>
    <w:p>
      <w:r>
        <w:t xml:space="preserve">Konteksti: Sanon itselleni koko ajan, että "ole positiivinen", "ole onnellinen"... Ehkä hän on vain kyllästynyt näkemään masentuneen surullisen naamani ja kuuntelemaan nalkutustani. Mutta kun muistelen sitä tapaa, jolla hän kohteli minua, oliko mitään keinoa välttää tuollaista käytöstä? Kun hän kohteli minua kuin olisin näkymätön , oliko minun mahdollista olla masentumatta ja hämmentynyt?Haluan vain tietää, miksi tämä kaikki alkoi ja toivon, että hän olisi vain rehellinen ja kertoisi minulle kaiken.</w:t>
      </w:r>
    </w:p>
    <w:p>
      <w:r>
        <w:rPr>
          <w:b/>
        </w:rPr>
        <w:t xml:space="preserve">Tulos</w:t>
      </w:r>
    </w:p>
    <w:p>
      <w:r>
        <w:t xml:space="preserve">Mikä voi olla syy siihen, että kirjoittaja pelkää sanottavaa ?</w:t>
      </w:r>
    </w:p>
    <w:p>
      <w:r>
        <w:rPr>
          <w:b/>
        </w:rPr>
        <w:t xml:space="preserve">Esimerkki 1.1298</w:t>
      </w:r>
    </w:p>
    <w:p>
      <w:r>
        <w:t xml:space="preserve">Konteksti: Haha . Mielenkiintoista . Hän saattoi minut kompassille ( &amp; siellä näin tingyn ) hakemaan tavaroita , mutta valitettavasti en löytänyt haluamaani . Menin kotiin &amp; nukahdin sohvalle odottaessani, että lämmitin lämmittää veden .</w:t>
      </w:r>
    </w:p>
    <w:p>
      <w:r>
        <w:rPr>
          <w:b/>
        </w:rPr>
        <w:t xml:space="preserve">Tulos</w:t>
      </w:r>
    </w:p>
    <w:p>
      <w:r>
        <w:t xml:space="preserve">Mitä voi tapahtua heräämisen jälkeen ?</w:t>
      </w:r>
    </w:p>
    <w:p>
      <w:r>
        <w:rPr>
          <w:b/>
        </w:rPr>
        <w:t xml:space="preserve">Esimerkki 1.1299</w:t>
      </w:r>
    </w:p>
    <w:p>
      <w:r>
        <w:t xml:space="preserve">Konteksti: Minulla on poikaystävä , mutta olen juuri muuttanut kaupunkiin, mikä tarkoittaa, että hän on tunnin päässä, hän työskentelee viikolla, joten en saa nähdä häntä silloin, ja olen saamassa kaksi työtä, joten en näe häntä niin usein, varsinkin jos joudun työskentelemään viikonloppuisin! käyn klubilla silloin tällöin, mutta hän ei tule. en välitä, koska se antaa minulle aikaa itselleni ja tyttöystävilleni.</w:t>
      </w:r>
    </w:p>
    <w:p>
      <w:r>
        <w:rPr>
          <w:b/>
        </w:rPr>
        <w:t xml:space="preserve">Tulos</w:t>
      </w:r>
    </w:p>
    <w:p>
      <w:r>
        <w:t xml:space="preserve">Miksi saattaisin saada kaksi työpaikkaa kaupungissa ?</w:t>
      </w:r>
    </w:p>
    <w:p>
      <w:r>
        <w:rPr>
          <w:b/>
        </w:rPr>
        <w:t xml:space="preserve">Esimerkki 1.1300</w:t>
      </w:r>
    </w:p>
    <w:p>
      <w:r>
        <w:t xml:space="preserve">Konteksti: He kai luulevat olevansa machoja. " Ja sinun maasturisi , ajattelin , joka mahtuu hädin tuskin yhdelle kaistalle , entä se ? Mutta minä vain pudistin päätäni ja pyörittelin silmiäni . " No, en ole vaikuttunut .</w:t>
      </w:r>
    </w:p>
    <w:p>
      <w:r>
        <w:rPr>
          <w:b/>
        </w:rPr>
        <w:t xml:space="preserve">Tulos</w:t>
      </w:r>
    </w:p>
    <w:p>
      <w:r>
        <w:t xml:space="preserve">Mitä olen saattanut kokea ennen tätä ?</w:t>
      </w:r>
    </w:p>
    <w:p>
      <w:r>
        <w:rPr>
          <w:b/>
        </w:rPr>
        <w:t xml:space="preserve">Esimerkki 1.1301</w:t>
      </w:r>
    </w:p>
    <w:p>
      <w:r>
        <w:t xml:space="preserve">Konteksti: Tämä pariskunta kysyy vieressäni olevalta mieheltä, onko juna paikallis- vai pikajuna. Juna ei ole vielä ilmoittanut, että se menee pikajunaksi, ja se on ainoa vaihtoehto, joka pakottaa ne, joiden on päästävä pysäkille, jonka juna ohittaa, siirtymään paikallisjunaan takaisin keskustaan. Same ol' same ol' .</w:t>
      </w:r>
    </w:p>
    <w:p>
      <w:r>
        <w:rPr>
          <w:b/>
        </w:rPr>
        <w:t xml:space="preserve">Tulos</w:t>
      </w:r>
    </w:p>
    <w:p>
      <w:r>
        <w:t xml:space="preserve">Miksi kertoja on niin stressaantunut kuljetuksesta ?</w:t>
      </w:r>
    </w:p>
    <w:p>
      <w:r>
        <w:rPr>
          <w:b/>
        </w:rPr>
        <w:t xml:space="preserve">Esimerkki 1.1302</w:t>
      </w:r>
    </w:p>
    <w:p>
      <w:r>
        <w:t xml:space="preserve">Konteksti: En aio murehtia rahasta, olen kyllästynyt käyttämään kaiken aikani murehtimiseen enkä pysty nauttimaan ollessani jossain ulkona. Jos menetän jotakin omaisuuttani, koska minulla ei ole rahaa, niin se oli tarkoitettu niin. Haluan, että sydämeni on taas vapaa ja että voin tuntea rakkautta ja onnea enkä halveksuntaa ja surua . Haluan tietää, miltä tuntuu tuntea jonkun toisen rakkaus minua kohtaan sen sijaan, että estän sen tai yritän estää itseäni loukkaantumasta .</w:t>
      </w:r>
    </w:p>
    <w:p>
      <w:r>
        <w:rPr>
          <w:b/>
        </w:rPr>
        <w:t xml:space="preserve">Tulos</w:t>
      </w:r>
    </w:p>
    <w:p>
      <w:r>
        <w:t xml:space="preserve">Miten puhuja käyttäytyy tulevaisuudessa ?</w:t>
      </w:r>
    </w:p>
    <w:p>
      <w:r>
        <w:rPr>
          <w:b/>
        </w:rPr>
        <w:t xml:space="preserve">Esimerkki 1.1303</w:t>
      </w:r>
    </w:p>
    <w:p>
      <w:r>
        <w:t xml:space="preserve">Konteksti: Onko jokin vialla ... ? " Vaikka Megumi kysyi herkällä tavalla , hänen ajatuksenjuoksunsa oudosti näki sen epäilyttävänä käytöksenä . Hän ei halunnut antaa hänen vainoharhainen ajattelu heijastaa, miten hän näki Yuko nyt, mutta se vain ei tuntunut oikealta ... " Oh ... umm ... Huomasin vain, että sinulla on kaksi asetta... " Yuko puhui selvästi, jokainen sana kuulosti virheelliseltä mutta tarkalta, kun hän tarkoituksella osoitti asetta, joka makasi hänen laukkunsa päällä ja veitsen, joka oli hänen hameensa vyötäröllä.</w:t>
      </w:r>
    </w:p>
    <w:p>
      <w:r>
        <w:rPr>
          <w:b/>
        </w:rPr>
        <w:t xml:space="preserve">Tulos</w:t>
      </w:r>
    </w:p>
    <w:p>
      <w:r>
        <w:t xml:space="preserve">Mitä voi tapahtua Yukon kysymyksen jälkeen?</w:t>
      </w:r>
    </w:p>
    <w:p>
      <w:r>
        <w:rPr>
          <w:b/>
        </w:rPr>
        <w:t xml:space="preserve">Esimerkki 1.1304</w:t>
      </w:r>
    </w:p>
    <w:p>
      <w:r>
        <w:t xml:space="preserve">Konteksti: Yksi siskoistani kertoi minulle, että hän työskenteli yhden talon vieraan äidin kanssa. Hän työskentelee tässä yrityksessä . Hän ei ollut varma, kuka talon vieras oli, koska hän ei katso BB:tä. Hän sanoi, että se oli se, jolla oli kaksoset . Hän myös kertoi minulle, että työntekijän verkkosivustolla ensimmäinen asia, jonka näkee, kun kirjautuu sisään, on viesti siitä, että Vaaka on Big Brotherissa .</w:t>
      </w:r>
    </w:p>
    <w:p>
      <w:r>
        <w:rPr>
          <w:b/>
        </w:rPr>
        <w:t xml:space="preserve">Tulos</w:t>
      </w:r>
    </w:p>
    <w:p>
      <w:r>
        <w:t xml:space="preserve">Miksi kertoja on niin innoissaan siskonsa työtoverista ?</w:t>
      </w:r>
    </w:p>
    <w:p>
      <w:r>
        <w:rPr>
          <w:b/>
        </w:rPr>
        <w:t xml:space="preserve">Esimerkki 1.1305</w:t>
      </w:r>
    </w:p>
    <w:p>
      <w:r>
        <w:t xml:space="preserve">Konteksti: Se oli pelottava tarjous : Koko jakso oli tarkoitus nauhoittaa jälkipolville ja julkaista verkkosivustollamme osoitteessa www . MPNnow.com . Jos epäonnistuisin, leirin lapset nauraisivat minulle, mutta kuka tahansa verkkoon kirjautuva voisi nauraa minulle. Olin käynyt interaktiivisella alueella monta vuotta aikaisemmin nuorena , mutta aikuisena vaikutin ulkopuoliselta, kun lapsilaumat juoksivat tapahtumasta toiseen. Ikäero oli ilmeinen , sillä useimmat lapset olivat vyötäröni mittaisia.</w:t>
      </w:r>
    </w:p>
    <w:p>
      <w:r>
        <w:rPr>
          <w:b/>
        </w:rPr>
        <w:t xml:space="preserve">Tulos</w:t>
      </w:r>
    </w:p>
    <w:p>
      <w:r>
        <w:t xml:space="preserve">Miksi halusin onnistua epäonnistumisen sijaan?</w:t>
      </w:r>
    </w:p>
    <w:p>
      <w:r>
        <w:rPr>
          <w:b/>
        </w:rPr>
        <w:t xml:space="preserve">Esimerkki 1.1306</w:t>
      </w:r>
    </w:p>
    <w:p>
      <w:r>
        <w:t xml:space="preserve">Konteksti: Hän kutsui esiin pohjaton pussinsa ja alkoi heittää niitä pussin sisään. Yhtä pienistä laatikoista hän säilytti laukun ulkopuolella , ja kun hän tarttui muistikirjakalenteriinsa , hänen silmäänsä osui pieni paperinpala , joka työntyi ulos sen yläosasta . Hän avasi sen ja huomasi , että päivän päivämäärä oli korostettu . Päiväys muistutti häntä jostakin, mutta hän ei vain muistanut mistä.</w:t>
      </w:r>
    </w:p>
    <w:p>
      <w:r>
        <w:rPr>
          <w:b/>
        </w:rPr>
        <w:t xml:space="preserve">Tulos</w:t>
      </w:r>
    </w:p>
    <w:p>
      <w:r>
        <w:t xml:space="preserve">Mikä lienee totta ?</w:t>
      </w:r>
    </w:p>
    <w:p>
      <w:r>
        <w:rPr>
          <w:b/>
        </w:rPr>
        <w:t xml:space="preserve">Esimerkki 1.1307</w:t>
      </w:r>
    </w:p>
    <w:p>
      <w:r>
        <w:t xml:space="preserve">Konteksti: Nautin leseideni uudesta kiiltävästä laajakaistainternetistä, jossa on pikkuruinen modeemi. Odotan, että opettaja käy läpi luonnokseni, jotta voin rynnätä äidille ja tulostaa sen typerän jutun. No , luonnos muokattu , tulostettu ja lähetetty , ja olen nyt kotona . Joukko CUNT kuskeja liikenteessä .</w:t>
      </w:r>
    </w:p>
    <w:p>
      <w:r>
        <w:rPr>
          <w:b/>
        </w:rPr>
        <w:t xml:space="preserve">Tulos</w:t>
      </w:r>
    </w:p>
    <w:p>
      <w:r>
        <w:t xml:space="preserve">Mitä voi tapahtua luonnokseni lähettämisen jälkeen?</w:t>
      </w:r>
    </w:p>
    <w:p>
      <w:r>
        <w:rPr>
          <w:b/>
        </w:rPr>
        <w:t xml:space="preserve">Esimerkki 1.1308</w:t>
      </w:r>
    </w:p>
    <w:p>
      <w:r>
        <w:t xml:space="preserve">Konteksti: Se oli suuri, ja jos hän meni syvälle metsään, hän oli melko varma, ettei kukaan löytäisi häntä sieltä. Käveltyään suurimman osan päivästä , Shinigami päätti asettua ja levätä . Maassa lepääminen ei vain olisi fiksua , joten hän hyppäsi puun matalalla roikkuviin oksiin , teki olonsa mukavaksi ja sulki silmänsä . Se tuntui vain muutamalta sekunnilta , mutta muutama tunti myöhemmin ja hän nukkui edelleen .</w:t>
      </w:r>
    </w:p>
    <w:p>
      <w:r>
        <w:rPr>
          <w:b/>
        </w:rPr>
        <w:t xml:space="preserve">Tulos</w:t>
      </w:r>
    </w:p>
    <w:p>
      <w:r>
        <w:t xml:space="preserve">Missä Shinigami päätti levätä ?</w:t>
      </w:r>
    </w:p>
    <w:p>
      <w:r>
        <w:rPr>
          <w:b/>
        </w:rPr>
        <w:t xml:space="preserve">Tulos</w:t>
      </w:r>
    </w:p>
    <w:p>
      <w:r>
        <w:t xml:space="preserve">Miksi shinigamit menivät syvälle metsään?</w:t>
      </w:r>
    </w:p>
    <w:p>
      <w:r>
        <w:rPr>
          <w:b/>
        </w:rPr>
        <w:t xml:space="preserve">Esimerkki 1.1309</w:t>
      </w:r>
    </w:p>
    <w:p>
      <w:r>
        <w:t xml:space="preserve">Konteksti: En todellakaan ollut millään tuulella . Halusin vain päästä kotiin, mutta päätin mennä, koska hän ei suostunut vastaamaan kieltävästi. Joten me vietimme periaatteessa puolitoista tuntia odottaen pelin alkamista . Puhuttiin , vitsailtiin , syötiin roskaruokaa ja muuta .</w:t>
      </w:r>
    </w:p>
    <w:p>
      <w:r>
        <w:rPr>
          <w:b/>
        </w:rPr>
        <w:t xml:space="preserve">Tulos</w:t>
      </w:r>
    </w:p>
    <w:p>
      <w:r>
        <w:t xml:space="preserve">Mitä on voinut tapahtua ennen kuin he suostuivat lähtemään ?</w:t>
      </w:r>
    </w:p>
    <w:p>
      <w:r>
        <w:rPr>
          <w:b/>
        </w:rPr>
        <w:t xml:space="preserve">Esimerkki 1.1310</w:t>
      </w:r>
    </w:p>
    <w:p>
      <w:r>
        <w:t xml:space="preserve">Konteksti: Myös päivityksiä, jotka olivat vain web ja aseman live streamings kaikki niiden uutislähetyksiä. Miksi muut Houstonin tv-asemat eivät tee jotain tällaista ? En ole varma, tuleeko minusta täydellinen Foxin käännynnäinen , mutta tiedän, että tulen käymään keskusteluhuoneessa uudelleen ja mielipiteeni heistä on muuttunut paljon. Nyt olen valmis Edouardia varten.</w:t>
      </w:r>
    </w:p>
    <w:p>
      <w:r>
        <w:rPr>
          <w:b/>
        </w:rPr>
        <w:t xml:space="preserve">Tulos</w:t>
      </w:r>
    </w:p>
    <w:p>
      <w:r>
        <w:t xml:space="preserve">Miksi mielipiteesi Foxista on muuttunut paljon ?</w:t>
      </w:r>
    </w:p>
    <w:p>
      <w:r>
        <w:rPr>
          <w:b/>
        </w:rPr>
        <w:t xml:space="preserve">Esimerkki 1.1311</w:t>
      </w:r>
    </w:p>
    <w:p>
      <w:r>
        <w:t xml:space="preserve">Konteksti: Blackberryni päätyi juomaveden lätäkköön. Onneksi , purettuani ja makasi pilottitalon katolla kuivumassa , se käynnistyi taas seuraavana päivänä ( tänä aamuna ) . Säilykkeet ja litran pullo omenaviinietikkaa hyppäsivät keittiön viulujen yli .</w:t>
      </w:r>
    </w:p>
    <w:p>
      <w:r>
        <w:rPr>
          <w:b/>
        </w:rPr>
        <w:t xml:space="preserve">Tulos</w:t>
      </w:r>
    </w:p>
    <w:p>
      <w:r>
        <w:t xml:space="preserve">Mitä henkilö on vahingossa vahingoittanut ?</w:t>
      </w:r>
    </w:p>
    <w:p>
      <w:r>
        <w:rPr>
          <w:b/>
        </w:rPr>
        <w:t xml:space="preserve">Esimerkki 1.1312</w:t>
      </w:r>
    </w:p>
    <w:p>
      <w:r>
        <w:t xml:space="preserve">Konteksti: Se on aika outoa, että äitini valitsi hänet, vaikka ottaen huomioon, että hän on ollut itsepintainen, että emme koskaan saisi toista uroskissaa. Vaihdoimme sen nimen . Halusin nimeä Arrested Developmentista kuten Bob Loblaw , koska äitini ja minä molemmat rakastamme tuota sarjaa , mutta hän valitsi Kirbyn Kirby Puckettin mukaan . Joka tapauksessa , kaveri raukka itkee tällä hetkellä äitini ompeluhuoneessa , kunnes muut kissat tottuvat hajuun .</w:t>
      </w:r>
    </w:p>
    <w:p>
      <w:r>
        <w:rPr>
          <w:b/>
        </w:rPr>
        <w:t xml:space="preserve">Tulos</w:t>
      </w:r>
    </w:p>
    <w:p>
      <w:r>
        <w:t xml:space="preserve">Miksi kissa määkiminen on niin kovaäänistä ja vastenmielistä?</w:t>
      </w:r>
    </w:p>
    <w:p>
      <w:r>
        <w:rPr>
          <w:b/>
        </w:rPr>
        <w:t xml:space="preserve">Esimerkki 1.1313</w:t>
      </w:r>
    </w:p>
    <w:p>
      <w:r>
        <w:t xml:space="preserve">Konteksti: Mutta mikään ei muuttunut siellä . Siellä on ehkä vähän enemmän ihmisiä nyt , ( luulen , että sanat leviävät nopeasti , viimeksi kun menimme , siellä oli ihan hiljaista ja istuimme veden äärellä , katselemassa tähtiä . Se voittaa Sentosan rannan , tai East Coast Parkin , tai Sembawangin vannon ) mutta no .... Siellä oli ihan mahtavaa olla . Se on kuin suhteemme lataus tai jotain .</w:t>
      </w:r>
    </w:p>
    <w:p>
      <w:r>
        <w:rPr>
          <w:b/>
        </w:rPr>
        <w:t xml:space="preserve">Tulos</w:t>
      </w:r>
    </w:p>
    <w:p>
      <w:r>
        <w:t xml:space="preserve">Miksi rannan suosio oli kasvanut, ja miksi yhä useammat ihmiset olivat menneet sinne?</w:t>
      </w:r>
    </w:p>
    <w:p>
      <w:r>
        <w:rPr>
          <w:b/>
        </w:rPr>
        <w:t xml:space="preserve">Esimerkki 1.1314</w:t>
      </w:r>
    </w:p>
    <w:p>
      <w:r>
        <w:t xml:space="preserve">Konteksti: Mutta se on kaikki asioita, joita en voi katsoa taaksepäin katuen, koska suhteemme on edelleen kasvussa ja tiedän, että tulemme aina olemaan läheisiä. Lopuksi kerron yhden lempimuistoni veljeni kanssa : olimme Safewayn parkkipaikalla pianotuntiemme jälkeen. Äiti ja minä olimme nousseet ulos autosta , mutta veljeni ajatteli , että olisi hauskaa istua autoon ja lukita ovet .</w:t>
      </w:r>
    </w:p>
    <w:p>
      <w:r>
        <w:rPr>
          <w:b/>
        </w:rPr>
        <w:t xml:space="preserve">Tulos</w:t>
      </w:r>
    </w:p>
    <w:p>
      <w:r>
        <w:t xml:space="preserve">Miksi kaipaat veljeäsi nyt niin paljon?</w:t>
      </w:r>
    </w:p>
    <w:p>
      <w:r>
        <w:rPr>
          <w:b/>
        </w:rPr>
        <w:t xml:space="preserve">Esimerkki 1.1315</w:t>
      </w:r>
    </w:p>
    <w:p>
      <w:r>
        <w:t xml:space="preserve">Konteksti: Siellä oli vakavia pyyntöjä koirista, avioliittopyyntöjä ja toive Alzheimerin taudin parantamisesta, jotta isoäiti voisi tuntea lapsenlapsensa. On voimakasta seistä tämän konkreettisen muistutuksen edessä niin monista paljaista sydämistä. Tätini kertoi minulle kerran (lisään, että tähän on suhtauduttava varauksella, koska hän kertoi minulle samassa keskustelussa myös, että 95 prosenttia englannin kielestä tulee itse asiassa hepreasta, ja se ei kuulosta aivan oikealta), että heprean sana onni - mazel - on itse asiassa lyhenne. Hepreassa ei ole vokaaleja , joten jos tämä sana kirjoitetaan hepreaksi , se koostuu kolmesta kirjaimesta : mem , zayin ja lamed .</w:t>
      </w:r>
    </w:p>
    <w:p>
      <w:r>
        <w:rPr>
          <w:b/>
        </w:rPr>
        <w:t xml:space="preserve">Tulos</w:t>
      </w:r>
    </w:p>
    <w:p>
      <w:r>
        <w:t xml:space="preserve">Missä he ovat juuri nyt, kun näitä vetoomuksia tehdään?</w:t>
      </w:r>
    </w:p>
    <w:p>
      <w:r>
        <w:rPr>
          <w:b/>
        </w:rPr>
        <w:t xml:space="preserve">Esimerkki 1.1316</w:t>
      </w:r>
    </w:p>
    <w:p>
      <w:r>
        <w:t xml:space="preserve">Konteksti: BrightWave Marketingin perustaja antaa todisteita siitä, että sähköpostimarkkinointi on päässyt vauhtiin . ... Sähköpostimarkkinoinnin ammattilaiset keskustelevat Outlookin päivityksistä ja tarjoavat .... Sovelluspalveluntarjoaja, joka tarjoaa opt - in , templatebase HTML Email Marketing with click - through link and response tracking . Sähköpostimarkkinointi apua 6 helppoa askelta sähköpostimarkkinointi rakentaminen onnistuneen sähköpostimarkkinoinnin kampanjoita .</w:t>
      </w:r>
    </w:p>
    <w:p>
      <w:r>
        <w:rPr>
          <w:b/>
        </w:rPr>
        <w:t xml:space="preserve">Tulos</w:t>
      </w:r>
    </w:p>
    <w:p>
      <w:r>
        <w:t xml:space="preserve">Mikä mahtaa olla postauksen syy ?</w:t>
      </w:r>
    </w:p>
    <w:p>
      <w:r>
        <w:rPr>
          <w:b/>
        </w:rPr>
        <w:t xml:space="preserve">Esimerkki 1.1317</w:t>
      </w:r>
    </w:p>
    <w:p>
      <w:r>
        <w:t xml:space="preserve">Konteksti: Päätimme tulla Kanadan kautta. Joo nopeusrajoitus oli hitaampi kuin Yhdysvalloissa , mutta siellä oli vähemmän rakentamista . Viimeinen osuus kotiin kesti ikuisuuden .</w:t>
      </w:r>
    </w:p>
    <w:p>
      <w:r>
        <w:rPr>
          <w:b/>
        </w:rPr>
        <w:t xml:space="preserve">Tulos</w:t>
      </w:r>
    </w:p>
    <w:p>
      <w:r>
        <w:t xml:space="preserve">Missä me ehkä olemme tällä hetkellä ?</w:t>
      </w:r>
    </w:p>
    <w:p>
      <w:r>
        <w:rPr>
          <w:b/>
        </w:rPr>
        <w:t xml:space="preserve">Esimerkki 1.1318</w:t>
      </w:r>
    </w:p>
    <w:p>
      <w:r>
        <w:t xml:space="preserve">Konteksti: Miten olisi söpöt pienet sivupoikakuvat? Hän tarvitsee vain kunnon henkselit : Niin , että pikku kaveri voi seistä omillaan . Kuinka siistiä se onkaan?</w:t>
      </w:r>
    </w:p>
    <w:p>
      <w:r>
        <w:rPr>
          <w:b/>
        </w:rPr>
        <w:t xml:space="preserve">Tulos</w:t>
      </w:r>
    </w:p>
    <w:p>
      <w:r>
        <w:t xml:space="preserve">Miten tilannetta voidaan kuvata?</w:t>
      </w:r>
    </w:p>
    <w:p>
      <w:r>
        <w:rPr>
          <w:b/>
        </w:rPr>
        <w:t xml:space="preserve">Tulos</w:t>
      </w:r>
    </w:p>
    <w:p>
      <w:r>
        <w:t xml:space="preserve">Miksi kertoja ottaa ja jakaa niin paljon kuvia muiden kanssa ?</w:t>
      </w:r>
    </w:p>
    <w:p>
      <w:r>
        <w:rPr>
          <w:b/>
        </w:rPr>
        <w:t xml:space="preserve">Esimerkki 1.1319</w:t>
      </w:r>
    </w:p>
    <w:p>
      <w:r>
        <w:t xml:space="preserve">Konteksti: Se on johdonmukainen ja luotettava, mikä on kaksi tärkeää ominaisuutta päivän päätteeksi tarjottavalle road food -ruoalle. Maanantaina oli D:n syntymäpäivä . Suunnitelma oli tämä : Ajoimme molemmilla autoilla Circuit Cityyn tai Best Buyhin , valitsimme hänelle uudet stereot ( hänen lahjansa ) , jätämme hänen autonsa sinne asennusta varten , ajamme autollani Woodbury Commonsiin ostoksille ja haemme sitten hänen autonsa . No , myyjä Circuit Cityssä oli vitun tietämätön ( Hän : " Ei kannata maksaa ylimääräistä rahaa saadakseen HD - valmiin radion . " D : " HD - valmis on 50 dollaria halvempi. ".</w:t>
      </w:r>
    </w:p>
    <w:p>
      <w:r>
        <w:rPr>
          <w:b/>
        </w:rPr>
        <w:t xml:space="preserve">Tulos</w:t>
      </w:r>
    </w:p>
    <w:p>
      <w:r>
        <w:t xml:space="preserve">Kuinka kauan stereoiden asentaminen kestää?</w:t>
      </w:r>
    </w:p>
    <w:p>
      <w:r>
        <w:rPr>
          <w:b/>
        </w:rPr>
        <w:t xml:space="preserve">Tulos</w:t>
      </w:r>
    </w:p>
    <w:p>
      <w:r>
        <w:t xml:space="preserve">Tykkääkö D myyjän ehdottamasta mallista ?</w:t>
      </w:r>
    </w:p>
    <w:p>
      <w:r>
        <w:rPr>
          <w:b/>
        </w:rPr>
        <w:t xml:space="preserve">Esimerkki 1.1320</w:t>
      </w:r>
    </w:p>
    <w:p>
      <w:r>
        <w:t xml:space="preserve">Konteksti: Hän oli ollut niin syvällä läpi, että hän oli n't huomannut yksinkertainen ele hänen ystävänsä. Henkisesti hän toisti keskustelun takaisin ja nyökkäsi Makoton sanoille ennen kuin tarjosi anteeksipyytävän hymyn kahta kissaa kohti. Hänen ei ollut tarkoitus purkaa omaa turhautumistaan niihin ... he saattoivat kertoa vain sen, mitä tiesivät, ja kuten ukkossengi huomautti ... hekään eivät tienneet.</w:t>
      </w:r>
    </w:p>
    <w:p>
      <w:r>
        <w:rPr>
          <w:b/>
        </w:rPr>
        <w:t xml:space="preserve">Tulos</w:t>
      </w:r>
    </w:p>
    <w:p>
      <w:r>
        <w:t xml:space="preserve">Miksi hän reagoi niin kuin reagoi siihen, mikä kosketti hänen olkapäätään?</w:t>
      </w:r>
    </w:p>
    <w:p>
      <w:r>
        <w:rPr>
          <w:b/>
        </w:rPr>
        <w:t xml:space="preserve">Esimerkki 1.1321</w:t>
      </w:r>
    </w:p>
    <w:p>
      <w:r>
        <w:t xml:space="preserve">Konteksti: Olen varma, että hän osaa kaataa tequilaa parhaiden kanssa. Se ei kuitenkaan tarkoita, että hän olisi yhtä pätevä johtamaan ohjuksia tai ohjaamaan ohjuksia tiettyihin maailmanosiin, jotka johtavat meidät kolmanteen maailmansotaan . Olen lukenut ensimmäisestä ja toisesta maailmansodasta (onkohan Palin lukenut?).</w:t>
      </w:r>
    </w:p>
    <w:p>
      <w:r>
        <w:rPr>
          <w:b/>
        </w:rPr>
        <w:t xml:space="preserve">Tulos</w:t>
      </w:r>
    </w:p>
    <w:p>
      <w:r>
        <w:t xml:space="preserve">Mikä voi olla fakta tämän henkilön keskustelusta ?</w:t>
      </w:r>
    </w:p>
    <w:p>
      <w:r>
        <w:rPr>
          <w:b/>
        </w:rPr>
        <w:t xml:space="preserve">Esimerkki 1.1322</w:t>
      </w:r>
    </w:p>
    <w:p>
      <w:r>
        <w:t xml:space="preserve">Konteksti: 22 , 2008 , 8:33PMMutta nyt kun viranomaiset kaikilla hallinnon tasoilla työskentelevät täyttääkseen sopimuksessa asetetut tavoitteet ja määräajat , he kohtaavat virkamiesten taitamattomuuden ja korruption muurin sekä monien rikollisuudesta väsyneiden meksikolaisten syvän epäilyksen. Kuka voi syyttää kyynisyyttä? Poliisi ei useinkaan tee poliisityötä. Syyttäjät eivät nosta syytteitä. Tuomarit eivät tuomitse.</w:t>
      </w:r>
    </w:p>
    <w:p>
      <w:r>
        <w:rPr>
          <w:b/>
        </w:rPr>
        <w:t xml:space="preserve">Tulos</w:t>
      </w:r>
    </w:p>
    <w:p>
      <w:r>
        <w:t xml:space="preserve">Kuka on tässä kertomuksessa kaikkein skeptisin ?</w:t>
      </w:r>
    </w:p>
    <w:p>
      <w:r>
        <w:rPr>
          <w:b/>
        </w:rPr>
        <w:t xml:space="preserve">Esimerkki 1.1323</w:t>
      </w:r>
    </w:p>
    <w:p>
      <w:r>
        <w:t xml:space="preserve">Konteksti: Sitten päätin kokeilla 5k , tavoitteena tehdä 10 K lopulta ( nyt suunniteltu marraskuussa ) . Joten harjoittelu alkoi . Ja kun treenasin , kerroin Ruthille siitä ja hän päätti juosta sen kanssani , mutta Texasissa . Sitten kerroin siitä ystävälleni Nicolelle ... ja hän päätti myös juosta sen kanssani , mutta Washingtonissa .</w:t>
      </w:r>
    </w:p>
    <w:p>
      <w:r>
        <w:rPr>
          <w:b/>
        </w:rPr>
        <w:t xml:space="preserve">Tulos</w:t>
      </w:r>
    </w:p>
    <w:p>
      <w:r>
        <w:t xml:space="preserve">Mistä voisin olla tässä postauksessa varsin kiitollinen ?</w:t>
      </w:r>
    </w:p>
    <w:p>
      <w:r>
        <w:rPr>
          <w:b/>
        </w:rPr>
        <w:t xml:space="preserve">Esimerkki 1.1324</w:t>
      </w:r>
    </w:p>
    <w:p>
      <w:r>
        <w:t xml:space="preserve">Konteksti: Sivuhuomautus: Kyllä, ymmärrän, että DEETin suihkuttaminen iholleni on pahempaa kuin ei-luomutuotteiden syöminen, mutta vakavasti ... hyttyset . Sinä iltana paistoimme hot dogeja ja saimme nauttia kristallinkirkkaasta , kuuttomasta taivaasta . Taivasta peittävien tähtien määrä oli huimaava. Näimme tähtikuvioita , Linnunradan , jopa satelliitit ylittävät yläpuolella . Heräsimme kirkkaana ja aikaisin lauantaina ja , aamiaisen jälkeen , suuntasimme Chad Dawson vaellukselle . Sivuhuomautus : olen ehkä selittänyt tämän aiemmin , mutta Chad tekee kaiken Mach 10 -nopeudella .</w:t>
      </w:r>
    </w:p>
    <w:p>
      <w:r>
        <w:rPr>
          <w:b/>
        </w:rPr>
        <w:t xml:space="preserve">Tulos</w:t>
      </w:r>
    </w:p>
    <w:p>
      <w:r>
        <w:t xml:space="preserve">Mitä voi tapahtua deetin suihkuttamisen jälkeen iholleni?</w:t>
      </w:r>
    </w:p>
    <w:p>
      <w:r>
        <w:rPr>
          <w:b/>
        </w:rPr>
        <w:t xml:space="preserve">Esimerkki 1.1325</w:t>
      </w:r>
    </w:p>
    <w:p>
      <w:r>
        <w:t xml:space="preserve">Konteksti: Kesäkuun Cyber Crop on tänä viikonloppuna lauantaina 28. kesäkuuta ja sunnuntaina 29. kesäkuuta ! Ensimmäiset haasteet ja hauskuudet julkaistaan lauantaiaamuna ja lopetamme sunnuntai-iltana . Lauantaina on kaksi haastetta ja sunnuntaina kaksi . Myös joitakin mysteeripalkintoja on voitettavana !.</w:t>
      </w:r>
    </w:p>
    <w:p>
      <w:r>
        <w:rPr>
          <w:b/>
        </w:rPr>
        <w:t xml:space="preserve">Tulos</w:t>
      </w:r>
    </w:p>
    <w:p>
      <w:r>
        <w:t xml:space="preserve">Mikä voi olla syynä haasteisiin Scrapbooking June Cyber Cropin aikana ?</w:t>
      </w:r>
    </w:p>
    <w:p>
      <w:r>
        <w:rPr>
          <w:b/>
        </w:rPr>
        <w:t xml:space="preserve">Tulos</w:t>
      </w:r>
    </w:p>
    <w:p>
      <w:r>
        <w:t xml:space="preserve">Mitä voi tapahtua, jos scrapbooking June Cyber Crop tapahtuu tänä viikonloppuna ?</w:t>
      </w:r>
    </w:p>
    <w:p>
      <w:r>
        <w:rPr>
          <w:b/>
        </w:rPr>
        <w:t xml:space="preserve">Esimerkki 1.1326</w:t>
      </w:r>
    </w:p>
    <w:p>
      <w:r>
        <w:t xml:space="preserve">Konteksti: En voi uskoa, että on jo perjantai. Tiistaina päädyin nukkumaan noin 13 tuntia ... se oli mieletöntä . Kun heräsin , söin aamupalan/lounaan , kävin suihkussa ja laitoin itseni valmiiksi oli kello 14.00 .</w:t>
      </w:r>
    </w:p>
    <w:p>
      <w:r>
        <w:rPr>
          <w:b/>
        </w:rPr>
        <w:t xml:space="preserve">Tulos</w:t>
      </w:r>
    </w:p>
    <w:p>
      <w:r>
        <w:t xml:space="preserve">Miksi kertoja tuntee itsensä niin levänneeksi ?</w:t>
      </w:r>
    </w:p>
    <w:p>
      <w:r>
        <w:rPr>
          <w:b/>
        </w:rPr>
        <w:t xml:space="preserve">Tulos</w:t>
      </w:r>
    </w:p>
    <w:p>
      <w:r>
        <w:t xml:space="preserve">Miksi olisin voinut nukkua 13 tuntia tiistaina?</w:t>
      </w:r>
    </w:p>
    <w:p>
      <w:r>
        <w:rPr>
          <w:b/>
        </w:rPr>
        <w:t xml:space="preserve">Esimerkki 1.1327</w:t>
      </w:r>
    </w:p>
    <w:p>
      <w:r>
        <w:t xml:space="preserve">Konteksti: Siskoni autotallissa . Siskoni piilotteli Porschea minulta . Laitoin toisen käteni lantiolleni . " TIEDÄTKÖ sinä ", sanoin ankarasti heiluttaen vaippaa ilmassa toisella kädelläni, " kuinka monta nälkää näkevää lasta tämän autosi maksuilla voisi ruokkia ? Kokonaisen Afrikan maan !.</w:t>
      </w:r>
    </w:p>
    <w:p>
      <w:r>
        <w:rPr>
          <w:b/>
        </w:rPr>
        <w:t xml:space="preserve">Tulos</w:t>
      </w:r>
    </w:p>
    <w:p>
      <w:r>
        <w:t xml:space="preserve">Mikä voi olla uskottava fakta siskosta?</w:t>
      </w:r>
    </w:p>
    <w:p>
      <w:r>
        <w:rPr>
          <w:b/>
        </w:rPr>
        <w:t xml:space="preserve">Esimerkki 1.1328</w:t>
      </w:r>
    </w:p>
    <w:p>
      <w:r>
        <w:t xml:space="preserve">Konteksti: Sama kuin olosuhteiden voittaminen . Hassua kyllä, olen saanut enemmän palautetta 5 Yrs Gone -kirjastani, mutta en tunne, että se on kaikkein rakastetuin. Enemmänkin tuntuu siltä, että sillä on hetkensä ... ja sitten loppuosa jättää ihmiset vain sivuuttamaan.</w:t>
      </w:r>
    </w:p>
    <w:p>
      <w:r>
        <w:rPr>
          <w:b/>
        </w:rPr>
        <w:t xml:space="preserve">Tulos</w:t>
      </w:r>
    </w:p>
    <w:p>
      <w:r>
        <w:t xml:space="preserve">Miksi kertoja on hieman rohkeampi ?</w:t>
      </w:r>
    </w:p>
    <w:p>
      <w:r>
        <w:rPr>
          <w:b/>
        </w:rPr>
        <w:t xml:space="preserve">Esimerkki 1.1329</w:t>
      </w:r>
    </w:p>
    <w:p>
      <w:r>
        <w:t xml:space="preserve">Konteksti: Olen aika innoissani, että asun kuitenkin lähellä serkkuani. Toivon vain että minä ja kämppikseni tulemme hyvin toimeen . Mun piti mennä tänään ibariin mutta en oo sillä tuulella että kastuisin lol . Kävin hengailemassa Joshin kanssa eilen illalla ja näin Trotskyn suurimman osan päivästä . joten se oli hauskaa .</w:t>
      </w:r>
    </w:p>
    <w:p>
      <w:r>
        <w:rPr>
          <w:b/>
        </w:rPr>
        <w:t xml:space="preserve">Tulos</w:t>
      </w:r>
    </w:p>
    <w:p>
      <w:r>
        <w:t xml:space="preserve">Mikä saattoi olla syynä siihen, että et mennyt ibariin ?</w:t>
      </w:r>
    </w:p>
    <w:p>
      <w:r>
        <w:rPr>
          <w:b/>
        </w:rPr>
        <w:t xml:space="preserve">Esimerkki 1.1330</w:t>
      </w:r>
    </w:p>
    <w:p>
      <w:r>
        <w:t xml:space="preserve">Konteksti: Seemahin syntymäpäivää vietettiin viime torstaina ..... Ja se oli hauskaa. Meitä oli kahdeksan yhdessä ja se oli täydellinen määrä . Mukana oli Kim Hamilton , joka on aina hieman etuajassa ja rakastan sitä ..... !.</w:t>
      </w:r>
    </w:p>
    <w:p>
      <w:r>
        <w:rPr>
          <w:b/>
        </w:rPr>
        <w:t xml:space="preserve">Tulos</w:t>
      </w:r>
    </w:p>
    <w:p>
      <w:r>
        <w:t xml:space="preserve">Kuka oli juhlien kunniavieras ?</w:t>
      </w:r>
    </w:p>
    <w:p>
      <w:r>
        <w:rPr>
          <w:b/>
        </w:rPr>
        <w:t xml:space="preserve">Esimerkki 1.1331</w:t>
      </w:r>
    </w:p>
    <w:p>
      <w:r>
        <w:t xml:space="preserve">Konteksti: Jotta vanhemmat tuntisivat auttavansa, heidän oli seisottava kanssani, kun lapset tulivat aamulla ja kun he lähtivät. Eräänä aamuna seisoin erään rikkaan äidin kanssa, ja hän oli ystävällinen ja kysyi nimeäni. Kerroin hänelle nimeni, ja hän sanoi: "Ai, se on puutarhurini nimi!". " Siitä on nyt kymmenen vuotta, ja kadun vieläkin, etten sanonut mitään takaisin.</w:t>
      </w:r>
    </w:p>
    <w:p>
      <w:r>
        <w:rPr>
          <w:b/>
        </w:rPr>
        <w:t xml:space="preserve">Tulos</w:t>
      </w:r>
    </w:p>
    <w:p>
      <w:r>
        <w:t xml:space="preserve">Minkälainen ihminen äiti oli?</w:t>
      </w:r>
    </w:p>
    <w:p>
      <w:r>
        <w:rPr>
          <w:b/>
        </w:rPr>
        <w:t xml:space="preserve">Esimerkki 1.1332</w:t>
      </w:r>
    </w:p>
    <w:p>
      <w:r>
        <w:t xml:space="preserve">Konteksti: WASHINGTON , D.C. ( 28. syyskuuta 2008 ) -- Kongressiedustaja Dennis Kucinich ( D - OH ) piti tänään edustajainhuoneen lattialla seuraavan puheen koskien ehdotettua Wall Streetin pelastamista: " Wall Streetin 700 miljardin dollarin pelastaminen perustuu pelkoon, ei tosiasioihin. Kyse on liian suuresta määrästä rahaa liian lyhyessä ajassa, joka annetaan liian harvoille ihmisille, kun taas liian monet kysymykset jäävät vaille vastauksia. Miksei juuri saamastamme suunnitelmasta järjestetä kuulemistilaisuuksia? Miksi emme kyseenalaista veronmaksajien rahoilla tapahtuvan pelastustoimen tarpeellisuuden lähtökohtaa?</w:t>
      </w:r>
    </w:p>
    <w:p>
      <w:r>
        <w:rPr>
          <w:b/>
        </w:rPr>
        <w:t xml:space="preserve">Tulos</w:t>
      </w:r>
    </w:p>
    <w:p>
      <w:r>
        <w:t xml:space="preserve">Mikä on kongressiedustajan mielipide käytettävien varojen määrästä?</w:t>
      </w:r>
    </w:p>
    <w:p>
      <w:r>
        <w:rPr>
          <w:b/>
        </w:rPr>
        <w:t xml:space="preserve">Tulos</w:t>
      </w:r>
    </w:p>
    <w:p>
      <w:r>
        <w:t xml:space="preserve">Miksi kongressiedustaja arvostelee suunnitelmaa?</w:t>
      </w:r>
    </w:p>
    <w:p>
      <w:r>
        <w:rPr>
          <w:b/>
        </w:rPr>
        <w:t xml:space="preserve">Esimerkki 1.1333</w:t>
      </w:r>
    </w:p>
    <w:p>
      <w:r>
        <w:t xml:space="preserve">Konteksti: Kun olin ryömimässä takaisin sänkyyn tajusin, että en n't tunne oksennusta . Aamupahoinvointi ei ole ollut paha , mutta se on olemassa . Tänä aamuna makasin muutaman minuutin odottamassa, että tuttu pahoinvoinnin aalto iskee minuun. Kun se ei tullut, heräsin Chrisiin ja aloin vähän pelätä sitä.</w:t>
      </w:r>
    </w:p>
    <w:p>
      <w:r>
        <w:rPr>
          <w:b/>
        </w:rPr>
        <w:t xml:space="preserve">Tulos</w:t>
      </w:r>
    </w:p>
    <w:p>
      <w:r>
        <w:t xml:space="preserve">Mikä näyttää aiheuttavan heidän sairautensa ?</w:t>
      </w:r>
    </w:p>
    <w:p>
      <w:r>
        <w:rPr>
          <w:b/>
        </w:rPr>
        <w:t xml:space="preserve">Esimerkki 1.1334</w:t>
      </w:r>
    </w:p>
    <w:p>
      <w:r>
        <w:t xml:space="preserve">Konteksti: Viime viikonloppuna olin kävelemässä baariin klo 2 iltapäivällä ( ei ole tavallista aikaa kävellä baariin , mutta ei se mitään ) ja taivas avautui ja kulta se kaatoi . Suurimmat sadepisarat mitä olen koskaan nähnyt ja oli turha yrittää juosta. Loppujen lopuksi , jos juoksen flip flopeissa sateessa , me kaikki tiedämme , että se päättyy huonosti .</w:t>
      </w:r>
    </w:p>
    <w:p>
      <w:r>
        <w:rPr>
          <w:b/>
        </w:rPr>
        <w:t xml:space="preserve">Tulos</w:t>
      </w:r>
    </w:p>
    <w:p>
      <w:r>
        <w:t xml:space="preserve">Mitä kertoja on tehnyt päästyään baariin ?</w:t>
      </w:r>
    </w:p>
    <w:p>
      <w:r>
        <w:rPr>
          <w:b/>
        </w:rPr>
        <w:t xml:space="preserve">Esimerkki 1.1335</w:t>
      </w:r>
    </w:p>
    <w:p>
      <w:r>
        <w:t xml:space="preserve">Konteksti: Hänen neuvonsa oli pysyä puhelimessa hätänumeron kanssa, antaa tarkat kuvaukset ja jos mahdollista katsella, mitä he tekevät laittoman aineen kanssa. Pitämällä enemmän valvovia silmiä puistossa , voimme pitää lainrikkojia vastuullisina teoistaan . Vuorovesi kääntyy ... Lisäksi törmäsin Maureeniin , kodittomaan naiseen , joka on auttanut meitä puiston siivousprojektissa .</w:t>
      </w:r>
    </w:p>
    <w:p>
      <w:r>
        <w:rPr>
          <w:b/>
        </w:rPr>
        <w:t xml:space="preserve">Tulos</w:t>
      </w:r>
    </w:p>
    <w:p>
      <w:r>
        <w:t xml:space="preserve">Miksi kirjoittaja oli puhelimessa hätänumerossa?</w:t>
      </w:r>
    </w:p>
    <w:p>
      <w:r>
        <w:rPr>
          <w:b/>
        </w:rPr>
        <w:t xml:space="preserve">Esimerkki 1.1336</w:t>
      </w:r>
    </w:p>
    <w:p>
      <w:r>
        <w:t xml:space="preserve">Konteksti: Eilen oli yksi tämän kesän parhaista päivistä . Se oli täynnä miellyttäviä yllätyksiä ja ihania hetkiä sellaisten ihmisten kanssa, jotka muodostavat tärkeän osan Intian muistojani. Olen ehkä maininnut tämän aiemmin , mutta töissä vietän aikaani kahden muun harjoittelijan - Navyan ja Kalpanan - kanssa.</w:t>
      </w:r>
    </w:p>
    <w:p>
      <w:r>
        <w:rPr>
          <w:b/>
        </w:rPr>
        <w:t xml:space="preserve">Tulos</w:t>
      </w:r>
    </w:p>
    <w:p>
      <w:r>
        <w:t xml:space="preserve">Mikä voi olla fakta puhujasta ?</w:t>
      </w:r>
    </w:p>
    <w:p>
      <w:r>
        <w:rPr>
          <w:b/>
        </w:rPr>
        <w:t xml:space="preserve">Tulos</w:t>
      </w:r>
    </w:p>
    <w:p>
      <w:r>
        <w:t xml:space="preserve">Miksi he saattavat olla Intiassa?</w:t>
      </w:r>
    </w:p>
    <w:p>
      <w:r>
        <w:rPr>
          <w:b/>
        </w:rPr>
        <w:t xml:space="preserve">Esimerkki 1.1337</w:t>
      </w:r>
    </w:p>
    <w:p>
      <w:r>
        <w:t xml:space="preserve">Konteksti: Syy tähän oli, että voisimme mennä katsomaan auringonnousua Ulurulle. Sitten osa ryhmästä kiipesi Ulurulle , henkilökohtaisesti en tehnyt niin kuin aboriginaalit mieluummin et. Joten loput meistä käveli kallion ympäri sen sijaan .</w:t>
      </w:r>
    </w:p>
    <w:p>
      <w:r>
        <w:rPr>
          <w:b/>
        </w:rPr>
        <w:t xml:space="preserve">Tulos</w:t>
      </w:r>
    </w:p>
    <w:p>
      <w:r>
        <w:t xml:space="preserve">Mikä voi olla uskottava syy siihen, että ihmiset mieluummin eivät ?</w:t>
      </w:r>
    </w:p>
    <w:p>
      <w:r>
        <w:rPr>
          <w:b/>
        </w:rPr>
        <w:t xml:space="preserve">Esimerkki 1.1338</w:t>
      </w:r>
    </w:p>
    <w:p>
      <w:r>
        <w:t xml:space="preserve">Konteksti: Shana ajoi . Hän meni jatkuvasti sekaisin vilkkujen kanssa , hän teki kaiken takaperin . Sitten pysähdyimme, koska Shanan piti käydä pissalla, ja moottoritien varrella oli piknik-pöytä, ja Cliff ja LJ ja muutama muu olivat siellä.</w:t>
      </w:r>
    </w:p>
    <w:p>
      <w:r>
        <w:rPr>
          <w:b/>
        </w:rPr>
        <w:t xml:space="preserve">Tulos</w:t>
      </w:r>
    </w:p>
    <w:p>
      <w:r>
        <w:t xml:space="preserve">Mitä voi tapahtua, kun Shana ajaa?</w:t>
      </w:r>
    </w:p>
    <w:p>
      <w:r>
        <w:rPr>
          <w:b/>
        </w:rPr>
        <w:t xml:space="preserve">Tulos</w:t>
      </w:r>
    </w:p>
    <w:p>
      <w:r>
        <w:t xml:space="preserve">Mitä joku voisi sanoa Shanasta, jos hän ajaisi hänen kanssaan?</w:t>
      </w:r>
    </w:p>
    <w:p>
      <w:r>
        <w:rPr>
          <w:b/>
        </w:rPr>
        <w:t xml:space="preserve">Esimerkki 1.1339</w:t>
      </w:r>
    </w:p>
    <w:p>
      <w:r>
        <w:t xml:space="preserve">Konteksti: Renfrew'n muotigaalassa vapaaehtoistyöstä. Olisinpa ottanut kameran mukaan ... Minulle sanottiin " ei " , mutta rehellisesti ... kaikilla muilla oli omansa ! D : Aluksi istuimme vain vihreässä huoneessa syömässä ruokaa .</w:t>
      </w:r>
    </w:p>
    <w:p>
      <w:r>
        <w:rPr>
          <w:b/>
        </w:rPr>
        <w:t xml:space="preserve">Tulos</w:t>
      </w:r>
    </w:p>
    <w:p>
      <w:r>
        <w:t xml:space="preserve">Mitä kertoja tekee ensimmäisenä sen jälkeen, kun hän saapuu kotiin?</w:t>
      </w:r>
    </w:p>
    <w:p>
      <w:r>
        <w:rPr>
          <w:b/>
        </w:rPr>
        <w:t xml:space="preserve">Esimerkki 1.1340</w:t>
      </w:r>
    </w:p>
    <w:p>
      <w:r>
        <w:t xml:space="preserve">Konteksti: Viime viikolla , Melissa ja minulla oli hieman aikaa käsissämme , koska kotona ja karanteenissa muusta maailmasta . Olin vain hengailin poikani Samin kanssa ja päätin ottaa kameran käteeni ja aloittaa kuvaamisen . Alla oleva galleria on tulos .</w:t>
      </w:r>
    </w:p>
    <w:p>
      <w:r>
        <w:rPr>
          <w:b/>
        </w:rPr>
        <w:t xml:space="preserve">Tulos</w:t>
      </w:r>
    </w:p>
    <w:p>
      <w:r>
        <w:t xml:space="preserve">Miksi kertoja jakaa kuvagalleriaansa ?</w:t>
      </w:r>
    </w:p>
    <w:p>
      <w:r>
        <w:rPr>
          <w:b/>
        </w:rPr>
        <w:t xml:space="preserve">Esimerkki 1.1341</w:t>
      </w:r>
    </w:p>
    <w:p>
      <w:r>
        <w:t xml:space="preserve">Konteksti: Virheet on se, mitä hänen on opittava päästämään irti ja antamaan anteeksi. Hän suuttuu minulle vain siksi, että loppujen lopuksi hän tietää tämän olevan totta , mutta on liian itsepäinen hyväksymään korjauksen siitä, missä se on, itsessään. Meidän kaikkien on luovuttava tuomitsemisesta , koska loppujen lopuksi , vihan lakeja , joita projisoitte toiseen , ette pääse pakoon seurauksia . Muistakaa , kutsutte sitä mitä odotatte . Jos ette halua vihaa ja negatiivisuutta , älkää kutsuko sitä leikkimällä sen isäntää .</w:t>
      </w:r>
    </w:p>
    <w:p>
      <w:r>
        <w:rPr>
          <w:b/>
        </w:rPr>
        <w:t xml:space="preserve">Tulos</w:t>
      </w:r>
    </w:p>
    <w:p>
      <w:r>
        <w:t xml:space="preserve">Miksi mies huutaa kertojalle niin paljon ?</w:t>
      </w:r>
    </w:p>
    <w:p>
      <w:r>
        <w:rPr>
          <w:b/>
        </w:rPr>
        <w:t xml:space="preserve">Esimerkki 1.1342</w:t>
      </w:r>
    </w:p>
    <w:p>
      <w:r>
        <w:t xml:space="preserve">Konteksti: Hän oli koomassa, useat kalloonsa kohdistuneet iskut yhdessä verenhukan kanssa aiheuttivat tarpeeksi traumoja, jotta Donna oli joutunut nykyiseen tilaansa. Vauriot eivät olleet korjaamattomia , mutta ne olivat niin pahoja , että hänellä oli todennäköisesti pysyviä seurauksia tapahtumasta . Kuka ikinä tämän hänelle tekikään, ei vain lyönyt häntä, vaan hakkasi hänet puolikuoliaaksi, melkein tappoi hänet saadakseen häneltä tietoja.</w:t>
      </w:r>
    </w:p>
    <w:p>
      <w:r>
        <w:rPr>
          <w:b/>
        </w:rPr>
        <w:t xml:space="preserve">Tulos</w:t>
      </w:r>
    </w:p>
    <w:p>
      <w:r>
        <w:t xml:space="preserve">Mitä Donnalle voi tapahtua sen jälkeen, kun hän on käynyt sen läpi?</w:t>
      </w:r>
    </w:p>
    <w:p>
      <w:r>
        <w:rPr>
          <w:b/>
        </w:rPr>
        <w:t xml:space="preserve">Esimerkki 1.1343</w:t>
      </w:r>
    </w:p>
    <w:p>
      <w:r>
        <w:t xml:space="preserve">Konteksti: Kiitos nopeasta vastauksestasi Andrew . Poistin kaikki tunnisteet suositusten mukaisesti . Tämä näytti parantavan ongelmaa, mutta ei ratkaissut sitä kokonaan . Infoikkuna oli vakaampi, mutta silti joskus vain tarpeeksi suuri kattamaan ensimmäisen välilehden sisällön ( joka valitettavasti pienempi kuin toisen ja kolmannen välilehden sisältö ) .</w:t>
      </w:r>
    </w:p>
    <w:p>
      <w:r>
        <w:rPr>
          <w:b/>
        </w:rPr>
        <w:t xml:space="preserve">Tulos</w:t>
      </w:r>
    </w:p>
    <w:p>
      <w:r>
        <w:t xml:space="preserve">Mitä voi tapahtua sen jälkeen, kun olen lähettänyt viestin Andrew'lle ?</w:t>
      </w:r>
    </w:p>
    <w:p>
      <w:r>
        <w:rPr>
          <w:b/>
        </w:rPr>
        <w:t xml:space="preserve">Esimerkki 1.1344</w:t>
      </w:r>
    </w:p>
    <w:p>
      <w:r>
        <w:t xml:space="preserve">Konteksti: Normanin talo ja hänen uusi viininpunainen teräskattonsa olivat upeat näkymät. Nousin takaisin ylös jaloilleni ja käännyin ympäri valmiina nousemaan edelleen . Halusin niin kovasti parantaa aiempaa korkeuttani .</w:t>
      </w:r>
    </w:p>
    <w:p>
      <w:r>
        <w:rPr>
          <w:b/>
        </w:rPr>
        <w:t xml:space="preserve">Tulos</w:t>
      </w:r>
    </w:p>
    <w:p>
      <w:r>
        <w:t xml:space="preserve">Mitä saattoi tapahtua ennen kuin hän nousi takaisin jaloilleen ja kääntyi ympäri ?</w:t>
      </w:r>
    </w:p>
    <w:p>
      <w:r>
        <w:rPr>
          <w:b/>
        </w:rPr>
        <w:t xml:space="preserve">Tulos</w:t>
      </w:r>
    </w:p>
    <w:p>
      <w:r>
        <w:t xml:space="preserve">Miksi kertoja halusi päästä korkeammalle ?</w:t>
      </w:r>
    </w:p>
    <w:p>
      <w:r>
        <w:rPr>
          <w:b/>
        </w:rPr>
        <w:t xml:space="preserve">Esimerkki 1.1345</w:t>
      </w:r>
    </w:p>
    <w:p>
      <w:r>
        <w:t xml:space="preserve">Konteksti: Äitini meni kotiinsa buka puasan jälkeen ja nukkui, kun Sim-täti teki kasvohoitoa äidin kasvoille. Äiti nukahti joten kun Sim-täti oli tehnyt kasvohoidon hän jätti äidin nukkumaan ja teki suklaamuffinsseja . Se kesti 15 minuuttia tehdä ja sekoittaa ja 20 minuuttia leipoa . Niin nopeaa ja helppoa ja hemmetin herkullista !.</w:t>
      </w:r>
    </w:p>
    <w:p>
      <w:r>
        <w:rPr>
          <w:b/>
        </w:rPr>
        <w:t xml:space="preserve">Tulos</w:t>
      </w:r>
    </w:p>
    <w:p>
      <w:r>
        <w:t xml:space="preserve">Miksi he menivät tädin taloon?</w:t>
      </w:r>
    </w:p>
    <w:p>
      <w:r>
        <w:rPr>
          <w:b/>
        </w:rPr>
        <w:t xml:space="preserve">Esimerkki 1.1346</w:t>
      </w:r>
    </w:p>
    <w:p>
      <w:r>
        <w:t xml:space="preserve">Konteksti: Ehkä aloita uinti tai jotain . Olisi tosi siistiä saada kutsu johonkin yliopiston juhliin . Ja meidän pitäis käydä välillä lounaalla , michy : ) Kuka voi uskoa sitä ?.</w:t>
      </w:r>
    </w:p>
    <w:p>
      <w:r>
        <w:rPr>
          <w:b/>
        </w:rPr>
        <w:t xml:space="preserve">Tulos</w:t>
      </w:r>
    </w:p>
    <w:p>
      <w:r>
        <w:t xml:space="preserve">Kuinka vanha kertoja on?</w:t>
      </w:r>
    </w:p>
    <w:p>
      <w:r>
        <w:rPr>
          <w:b/>
        </w:rPr>
        <w:t xml:space="preserve">Esimerkki 1.1347</w:t>
      </w:r>
    </w:p>
    <w:p>
      <w:r>
        <w:t xml:space="preserve">Konteksti: Yhdysvalloissa syntymäpäiväni ykköshitti oli U2:n "With Or Without You", mikä on melko siistiä, koska se on mahdollisesti suosikkibiisini U2:lta.</w:t>
      </w:r>
    </w:p>
    <w:p>
      <w:r>
        <w:rPr>
          <w:b/>
        </w:rPr>
        <w:t xml:space="preserve">Tulos</w:t>
      </w:r>
    </w:p>
    <w:p>
      <w:r>
        <w:t xml:space="preserve">Mitä voidaan päätellä kappaleiden sijoittumisesta kirjoittajan erittelystä siitä, missä U2:n kappale oli tuolloin ykköshitti?</w:t>
      </w:r>
    </w:p>
    <w:p>
      <w:r>
        <w:rPr>
          <w:b/>
        </w:rPr>
        <w:t xml:space="preserve">Tulos</w:t>
      </w:r>
    </w:p>
    <w:p>
      <w:r>
        <w:t xml:space="preserve">Mitä tapahtuu, jos kertoja menee naimisiin ?</w:t>
      </w:r>
    </w:p>
    <w:p>
      <w:r>
        <w:rPr>
          <w:b/>
        </w:rPr>
        <w:t xml:space="preserve">Tulos</w:t>
      </w:r>
    </w:p>
    <w:p>
      <w:r>
        <w:t xml:space="preserve">Miksi kirjoittaja totesi, että ykköshitti oli hänen suosikkikappaleensa U2:lta ?</w:t>
      </w:r>
    </w:p>
    <w:p>
      <w:r>
        <w:rPr>
          <w:b/>
        </w:rPr>
        <w:t xml:space="preserve">Esimerkki 1.1348</w:t>
      </w:r>
    </w:p>
    <w:p>
      <w:r>
        <w:t xml:space="preserve">Konteksti: Aiempien kokemusten perusteella se olisi mennyt melko hyvin." Aivan kuin se olisi mennyt. Tietenkään minulla ei ollut kaikkia yksityiskohtia etukäteen , kuten kuinka monta ihmistä tulisi paikalle ja miten keskustelut menisivät . Mutta kun kerroin itselleni tätä tarinaa menneisyydestä , nykyisyydestä ja tulevaisuudesta , rauhoitin itseäni ajan ja ennen kaikkea tarinan kululla . Kävi ilmi , että jokainen minuutti on huomisen muisto .</w:t>
      </w:r>
    </w:p>
    <w:p>
      <w:r>
        <w:rPr>
          <w:b/>
        </w:rPr>
        <w:t xml:space="preserve">Tulos</w:t>
      </w:r>
    </w:p>
    <w:p>
      <w:r>
        <w:t xml:space="preserve">Miltä kertojasta tuntuu tuleva tapahtuma ?</w:t>
      </w:r>
    </w:p>
    <w:p>
      <w:r>
        <w:rPr>
          <w:b/>
        </w:rPr>
        <w:t xml:space="preserve">Tulos</w:t>
      </w:r>
    </w:p>
    <w:p>
      <w:r>
        <w:t xml:space="preserve">Miksi kertoja puhuu itsekseen ?</w:t>
      </w:r>
    </w:p>
    <w:p>
      <w:r>
        <w:rPr>
          <w:b/>
        </w:rPr>
        <w:t xml:space="preserve">Esimerkki 1.1349</w:t>
      </w:r>
    </w:p>
    <w:p>
      <w:r>
        <w:t xml:space="preserve">Konteksti: Hän huomasi, että olin selvästi järkyttynyt. Hän kääntyi ympäri, tarttui vyötäröstäni kiinni ja sanoi: " Milloin me sitten saamme yhden, kulta ? " Vastasin " Se on täysin sinusta kiinni. ".</w:t>
      </w:r>
    </w:p>
    <w:p>
      <w:r>
        <w:rPr>
          <w:b/>
        </w:rPr>
        <w:t xml:space="preserve">Tulos</w:t>
      </w:r>
    </w:p>
    <w:p>
      <w:r>
        <w:t xml:space="preserve">Mistä pariskunta puhuu ?</w:t>
      </w:r>
    </w:p>
    <w:p>
      <w:r>
        <w:rPr>
          <w:b/>
        </w:rPr>
        <w:t xml:space="preserve">Esimerkki 1.1350</w:t>
      </w:r>
    </w:p>
    <w:p>
      <w:r>
        <w:t xml:space="preserve">Konteksti: Lapset ja minä menimme maatilalle ja päätimme lähteä kävelylle polkua pitkin. Kävelimme läpi maissipellon , kurpitsapellon , kaukaa näkyi omenatarha . Se oli kaunista .</w:t>
      </w:r>
    </w:p>
    <w:p>
      <w:r>
        <w:rPr>
          <w:b/>
        </w:rPr>
        <w:t xml:space="preserve">Tulos</w:t>
      </w:r>
    </w:p>
    <w:p>
      <w:r>
        <w:t xml:space="preserve">Minkälaisiin eläimiin he EIVÄT törmäisi ?</w:t>
      </w:r>
    </w:p>
    <w:p>
      <w:r>
        <w:rPr>
          <w:b/>
        </w:rPr>
        <w:t xml:space="preserve">Tulos</w:t>
      </w:r>
    </w:p>
    <w:p>
      <w:r>
        <w:t xml:space="preserve">Millaisia ajoneuvoja he EIVÄT ehkä näe?</w:t>
      </w:r>
    </w:p>
    <w:p>
      <w:r>
        <w:rPr>
          <w:b/>
        </w:rPr>
        <w:t xml:space="preserve">Esimerkki 1.1351</w:t>
      </w:r>
    </w:p>
    <w:p>
      <w:r>
        <w:t xml:space="preserve">Konteksti: Vakavasti ?! Hmmm mielestäni alku oli tosin todella mitäänsanomaton . Hoitajani kaatoi päälleni kupillisen jäävettä, joten korvatakseen sen hän aloitti pitocinin hitaasti ja rauhallisesti ... koska se on pahempaa kuin Stadol ! ha !.</w:t>
      </w:r>
    </w:p>
    <w:p>
      <w:r>
        <w:rPr>
          <w:b/>
        </w:rPr>
        <w:t xml:space="preserve">Tulos</w:t>
      </w:r>
    </w:p>
    <w:p>
      <w:r>
        <w:t xml:space="preserve">Minkälaisessa rakennuksessa kertoja saattaa olla ?</w:t>
      </w:r>
    </w:p>
    <w:p>
      <w:r>
        <w:rPr>
          <w:b/>
        </w:rPr>
        <w:t xml:space="preserve">Esimerkki 1.1352</w:t>
      </w:r>
    </w:p>
    <w:p>
      <w:r>
        <w:t xml:space="preserve">Konteksti: Tarkoitan, että tämä yllätys ei ehkä kuulosta kovin yllättävältä sillä tavalla, miten kerron sen. Mutta siihen, että te ajattelette, kuinka surullista on, että kaikki ystävänne jättivät teidät syntymäpäivänänne ja että minä toimin niin hyvin . ! PLUS , se , että siitä on todella pitkä aika , että me kaikki yhdistymme yhdessä , joten se on harvinainen ja yllättävä tilaisuus ! Kuten tavallista , meillä oli naurua ja kuvia ja sitcccccccccccccccc yo !.</w:t>
      </w:r>
    </w:p>
    <w:p>
      <w:r>
        <w:rPr>
          <w:b/>
        </w:rPr>
        <w:t xml:space="preserve">Tulos</w:t>
      </w:r>
    </w:p>
    <w:p>
      <w:r>
        <w:t xml:space="preserve">Miksi henkilö luuli ystäviensä jättäneen hänet ?</w:t>
      </w:r>
    </w:p>
    <w:p>
      <w:r>
        <w:rPr>
          <w:b/>
        </w:rPr>
        <w:t xml:space="preserve">Esimerkki 1.1353</w:t>
      </w:r>
    </w:p>
    <w:p>
      <w:r>
        <w:t xml:space="preserve">Konteksti: AMI'm in so much pain . Me syötiin eilen illalla KFC:tä . Olikohan leivonnassa maitoa . Varmaan oli .</w:t>
      </w:r>
    </w:p>
    <w:p>
      <w:r>
        <w:rPr>
          <w:b/>
        </w:rPr>
        <w:t xml:space="preserve">Tulos</w:t>
      </w:r>
    </w:p>
    <w:p>
      <w:r>
        <w:t xml:space="preserve">Miksi maito leivonnassa aiheuttaisi ahdistusta ?</w:t>
      </w:r>
    </w:p>
    <w:p>
      <w:r>
        <w:rPr>
          <w:b/>
        </w:rPr>
        <w:t xml:space="preserve">Esimerkki 1.1354</w:t>
      </w:r>
    </w:p>
    <w:p>
      <w:r>
        <w:t xml:space="preserve">Konteksti: Lomapäiväni ovat melkein ohi ja vierailuni kotiin oli hyvin opettavainen . Opin, että isosiskoni voi olla erittäin itsekäs ämmä, joka ei tehnyt yhtään mitään siellä ollessani, ja lankoni voi olla ääliö pikkusiskolle. Hän ei tietenkään saa paljon sympatiaa, vaikka yrittääkin kalastella sitä.... Ja sitten tulin kotiin ja sain postikortin idrillialta ja pienen paketin soar38:lta - halauksia , kiitoksia ja suukkoja molemmille ! Sitten kävin ruokaostoksilla - isoja tuoksuvia persikoita , nam !.</w:t>
      </w:r>
    </w:p>
    <w:p>
      <w:r>
        <w:rPr>
          <w:b/>
        </w:rPr>
        <w:t xml:space="preserve">Tulos</w:t>
      </w:r>
    </w:p>
    <w:p>
      <w:r>
        <w:t xml:space="preserve">Mitä todennäköisesti tapahtuu kertojan ja hänen siskonsa välillä ?</w:t>
      </w:r>
    </w:p>
    <w:p>
      <w:r>
        <w:rPr>
          <w:b/>
        </w:rPr>
        <w:t xml:space="preserve">Esimerkki 1.1355</w:t>
      </w:r>
    </w:p>
    <w:p>
      <w:r>
        <w:t xml:space="preserve">Konteksti: Albertin kirkossa Renossa (King's Row'n ulkopuolella). Se oli perinteinen katolinen häät , ja kaikki meni hyvin sujuvasti . Sieltä siirryimme vastaanotolle Boomtowniin . Kaikki oli koristeltu erittäin kauniisti , ja jälleen kerran , vastaanotto oli tehty kauniisti .</w:t>
      </w:r>
    </w:p>
    <w:p>
      <w:r>
        <w:rPr>
          <w:b/>
        </w:rPr>
        <w:t xml:space="preserve">Tulos</w:t>
      </w:r>
    </w:p>
    <w:p>
      <w:r>
        <w:t xml:space="preserve">Mikä on niiden uskonto, joita me d ?</w:t>
      </w:r>
    </w:p>
    <w:p>
      <w:r>
        <w:rPr>
          <w:b/>
        </w:rPr>
        <w:t xml:space="preserve">Esimerkki 1.1356</w:t>
      </w:r>
    </w:p>
    <w:p>
      <w:r>
        <w:t xml:space="preserve">Konteksti: . Enemmän alligaattori garTämä oli perävaunun kanssa , ja se oli vain minä ja pomoni , mutta Tupelo ( Mississippi ) oli vain 5 tunnin päässä , joten minun ei n tarvitse oppia ajamaan perävaunua juuri nyt . Mutta luultavasti ajan osan matkasta Pohjois-Dakotaan kesäkuussa , toivottavasti Iowassa ja Dakotassa , jossa on pitkää ja suoraa ja tyhjää . Aivan , joten alligaattorihummerit ovat luultavasti yhtä suuria tai suurempia kuin järvisiiat , mutta painavampia , koska niillä on panssaroidut suomut . Ja hampaita. Kutemaan niitä ihmiset Pvt .</w:t>
      </w:r>
    </w:p>
    <w:p>
      <w:r>
        <w:rPr>
          <w:b/>
        </w:rPr>
        <w:t xml:space="preserve">Tulos</w:t>
      </w:r>
    </w:p>
    <w:p>
      <w:r>
        <w:t xml:space="preserve">Mitä saatan tehdä kesäkuussa?</w:t>
      </w:r>
    </w:p>
    <w:p>
      <w:r>
        <w:rPr>
          <w:b/>
        </w:rPr>
        <w:t xml:space="preserve">Esimerkki 1.1357</w:t>
      </w:r>
    </w:p>
    <w:p>
      <w:r>
        <w:t xml:space="preserve">Konteksti: Itse asiassa hän vaikutti hieman paskiaiselta. mutta minun kömpelyyteni sai hänet hymyilemään minulle. : ) Valitettavasti en tehnyt hänelle ONTD-kylttiä, koska hän ei ollut kuvaustuulella. sain sentään kuvani.</w:t>
      </w:r>
    </w:p>
    <w:p>
      <w:r>
        <w:rPr>
          <w:b/>
        </w:rPr>
        <w:t xml:space="preserve">Tulos</w:t>
      </w:r>
    </w:p>
    <w:p>
      <w:r>
        <w:t xml:space="preserve">Miksi kertoja tuntee itsensä niin kiusalliseksi ?</w:t>
      </w:r>
    </w:p>
    <w:p>
      <w:r>
        <w:rPr>
          <w:b/>
        </w:rPr>
        <w:t xml:space="preserve">Esimerkki 1.1358</w:t>
      </w:r>
    </w:p>
    <w:p>
      <w:r>
        <w:t xml:space="preserve">Konteksti: Hän pysähtyi vain niin kauan peilin eteen varmistaakseen, etteivät hänen tummat hiuksensa ole joka suuntaan ylöspäin, ja meni portaita alas sumussa. Kengät ? Unohda kengät , hän oli vain menossa kadun yli .</w:t>
      </w:r>
    </w:p>
    <w:p>
      <w:r>
        <w:rPr>
          <w:b/>
        </w:rPr>
        <w:t xml:space="preserve">Tulos</w:t>
      </w:r>
    </w:p>
    <w:p>
      <w:r>
        <w:t xml:space="preserve">Mitä voimme kertoa hänen asuinpaikastaan?</w:t>
      </w:r>
    </w:p>
    <w:p>
      <w:r>
        <w:rPr>
          <w:b/>
        </w:rPr>
        <w:t xml:space="preserve">Tulos</w:t>
      </w:r>
    </w:p>
    <w:p>
      <w:r>
        <w:t xml:space="preserve">Mitä hän jätti jälkeensä?</w:t>
      </w:r>
    </w:p>
    <w:p>
      <w:r>
        <w:rPr>
          <w:b/>
        </w:rPr>
        <w:t xml:space="preserve">Esimerkki 1.1359</w:t>
      </w:r>
    </w:p>
    <w:p>
      <w:r>
        <w:t xml:space="preserve">Konteksti: I was in a funk all day today . Just , olin ärtynyt ja melankolinen , enkä ole vieläkään ihan varma miksi ... mutta minulla on muutama idea , ja luulen , että mun funk oli kaikkien noiden lievästi paskojen asioiden yhtymäkohta , jotka antaa mulle noita ideoita . Mutta olen nyt onnellisempi !.</w:t>
      </w:r>
    </w:p>
    <w:p>
      <w:r>
        <w:rPr>
          <w:b/>
        </w:rPr>
        <w:t xml:space="preserve">Tulos</w:t>
      </w:r>
    </w:p>
    <w:p>
      <w:r>
        <w:t xml:space="preserve">Miksi jotkut olisivat tyytyväisiä kertojan etenemiseen?</w:t>
      </w:r>
    </w:p>
    <w:p>
      <w:r>
        <w:rPr>
          <w:b/>
        </w:rPr>
        <w:t xml:space="preserve">Esimerkki 1.1360</w:t>
      </w:r>
    </w:p>
    <w:p>
      <w:r>
        <w:t xml:space="preserve">Konteksti: Kiinasta , ei samasta vitun maasta kuin VistaPrint . Tämä kysymys " keneltä saan korttini tulostettua ? " tulee esille useammin kuin olisin odottanutkaan , ja joka kerta kuulostan Print 100:n yritysmyyjältä. En ole.</w:t>
      </w:r>
    </w:p>
    <w:p>
      <w:r>
        <w:rPr>
          <w:b/>
        </w:rPr>
        <w:t xml:space="preserve">Tulos</w:t>
      </w:r>
    </w:p>
    <w:p>
      <w:r>
        <w:t xml:space="preserve">Miksi tunnet olevasi Print 100:n puolestapuhuja?</w:t>
      </w:r>
    </w:p>
    <w:p>
      <w:r>
        <w:rPr>
          <w:b/>
        </w:rPr>
        <w:t xml:space="preserve">Esimerkki 1.1361</w:t>
      </w:r>
    </w:p>
    <w:p>
      <w:r>
        <w:t xml:space="preserve">Konteksti: Luulin kerrankin, että olin kenkä - in tai ainakin oli taisteleva mahdollisuus olla kuukauden työntekijä . Varmasti .... joo , ei . He päättivät olla tekemättä kuukauden työntekijää tällä kertaa , he odottavat ensi kuuhun ... kiva . Muuten, luulen että minut siirretään 2s luokkahuoneeseen, jotta se saataisiin vähän kuntoon. Tosin olen siellä vain noin 3 tuntia päivässä, enkä oikein tiedä miten se toimii.</w:t>
      </w:r>
    </w:p>
    <w:p>
      <w:r>
        <w:rPr>
          <w:b/>
        </w:rPr>
        <w:t xml:space="preserve">Tulos</w:t>
      </w:r>
    </w:p>
    <w:p>
      <w:r>
        <w:t xml:space="preserve">Mikä voisi olla tämän henkilön ammatti?</w:t>
      </w:r>
    </w:p>
    <w:p>
      <w:r>
        <w:rPr>
          <w:b/>
        </w:rPr>
        <w:t xml:space="preserve">Esimerkki 1.1362</w:t>
      </w:r>
    </w:p>
    <w:p>
      <w:r>
        <w:t xml:space="preserve">Konteksti: En jotenkin kaipaa sitä kovin paljon ja olen huolissani ja pohdin, miksi . Ehkä olen omaksi parhaakseni liian taitava valitsemaan asioiden unohtamisen. Tai ehkä unohtaminen on helppo tehtävä .</w:t>
      </w:r>
    </w:p>
    <w:p>
      <w:r>
        <w:rPr>
          <w:b/>
        </w:rPr>
        <w:t xml:space="preserve">Tulos</w:t>
      </w:r>
    </w:p>
    <w:p>
      <w:r>
        <w:t xml:space="preserve">mikä voi olla uskottava syy siihen, että unohdan asioita, joita pidän itselleni epäolennaisina ?</w:t>
      </w:r>
    </w:p>
    <w:p>
      <w:r>
        <w:rPr>
          <w:b/>
        </w:rPr>
        <w:t xml:space="preserve">Tulos</w:t>
      </w:r>
    </w:p>
    <w:p>
      <w:r>
        <w:t xml:space="preserve">mitä voi tapahtua, jos en unohda asioita ?</w:t>
      </w:r>
    </w:p>
    <w:p>
      <w:r>
        <w:rPr>
          <w:b/>
        </w:rPr>
        <w:t xml:space="preserve">Esimerkki 1.1363</w:t>
      </w:r>
    </w:p>
    <w:p>
      <w:r>
        <w:t xml:space="preserve">Konteksti: Kirjaimellisesti tuonpuoleinen . Mielestäni albumi olisi mielenkiintoinen syvien dronien , rauhallisten ja hiljaisten kuuntelusessioiden ja vastaavien ystäville . Mutta , kuten monet julkaisut ihmiset ympäri Quiet World , tämä ei ole n't satunnaisille kuuntelijoille huomioon sen ollessa hyvin minimalistinen . Samoin julkaisu ei ylitä genrerajojaan : se on laadukas drone-albumi sisäpiiriläisille, yksinkertaisesti ja yksinkertaisesti .</w:t>
      </w:r>
    </w:p>
    <w:p>
      <w:r>
        <w:rPr>
          <w:b/>
        </w:rPr>
        <w:t xml:space="preserve">Tulos</w:t>
      </w:r>
    </w:p>
    <w:p>
      <w:r>
        <w:t xml:space="preserve">Miten voisin tarkastella omaa kokemustani drone-musiikin genrestä ?</w:t>
      </w:r>
    </w:p>
    <w:p>
      <w:r>
        <w:rPr>
          <w:b/>
        </w:rPr>
        <w:t xml:space="preserve">Esimerkki 1.1364</w:t>
      </w:r>
    </w:p>
    <w:p>
      <w:r>
        <w:t xml:space="preserve">Konteksti: Öljyä vaihdettiin säännöllisesti, 1000-1500 mailin välein. Moottori on vahva . Maaliskuussa maksoin ei-käyttömaksut , joten kaikki tiedot ovat ajan tasalla DMV:ssä .</w:t>
      </w:r>
    </w:p>
    <w:p>
      <w:r>
        <w:rPr>
          <w:b/>
        </w:rPr>
        <w:t xml:space="preserve">Tulos</w:t>
      </w:r>
    </w:p>
    <w:p>
      <w:r>
        <w:t xml:space="preserve">Mitä voin korjata ?</w:t>
      </w:r>
    </w:p>
    <w:p>
      <w:r>
        <w:rPr>
          <w:b/>
        </w:rPr>
        <w:t xml:space="preserve">Esimerkki 1.1365</w:t>
      </w:r>
    </w:p>
    <w:p>
      <w:r>
        <w:t xml:space="preserve">Konteksti: sen kaunis pöytä ja minulla on kaikki tarvikkeet cues, kaikki pallot, liitu, ylimääräisiä vinkkejä cue tikkuja. katsomaan kuvia ja kerro minulle, jos sinulla on kysyttävää. olen kertoi saan tämän myydään 2000 dollaria, mutta eivät halua odottaa noin niin kauan, että joku maksaa, että hinta.</w:t>
      </w:r>
    </w:p>
    <w:p>
      <w:r>
        <w:rPr>
          <w:b/>
        </w:rPr>
        <w:t xml:space="preserve">Tulos</w:t>
      </w:r>
    </w:p>
    <w:p>
      <w:r>
        <w:t xml:space="preserve">Voinko myydä pöydän?</w:t>
      </w:r>
    </w:p>
    <w:p>
      <w:r>
        <w:rPr>
          <w:b/>
        </w:rPr>
        <w:t xml:space="preserve">Esimerkki 1.1366</w:t>
      </w:r>
    </w:p>
    <w:p>
      <w:r>
        <w:t xml:space="preserve">Konteksti: Vaikka sää on ollut kaunis koko viikon. Päätin, että varma valinta oli Pacific Science Gardenin perhospuutarha , joten pyysin Laelia mukaani päiväretkelle. Valitettavasti , kun olimme ajaneet Seattleen asti ja maksaneet 10 dollarin pysäköintimaksun , huomasin , että Perhospuutarha oli suljettu viikon ajaksi . Sanomattakin on selvää, etten ollut iloinen siitä, mutta en myöskään aikonut lähteä pois.</w:t>
      </w:r>
    </w:p>
    <w:p>
      <w:r>
        <w:rPr>
          <w:b/>
        </w:rPr>
        <w:t xml:space="preserve">Tulos</w:t>
      </w:r>
    </w:p>
    <w:p>
      <w:r>
        <w:t xml:space="preserve">Miksi halusin mennä Perhospuutarhaan?</w:t>
      </w:r>
    </w:p>
    <w:p>
      <w:r>
        <w:rPr>
          <w:b/>
        </w:rPr>
        <w:t xml:space="preserve">Tulos</w:t>
      </w:r>
    </w:p>
    <w:p>
      <w:r>
        <w:t xml:space="preserve">Miksi Perhospuutarha saatetaan sulkea?</w:t>
      </w:r>
    </w:p>
    <w:p>
      <w:r>
        <w:rPr>
          <w:b/>
        </w:rPr>
        <w:t xml:space="preserve">Esimerkki 1.1367</w:t>
      </w:r>
    </w:p>
    <w:p>
      <w:r>
        <w:t xml:space="preserve">Konteksti: Hänellä on vaimo, nuori tytärpuoli ja pieni poika, joka ei ole aivan kaksivuotias. On niin vaikea ymmärtää, miksi näin tapahtuu. Miten se on voinut tapahtua? Miksi se tapahtui?</w:t>
      </w:r>
    </w:p>
    <w:p>
      <w:r>
        <w:rPr>
          <w:b/>
        </w:rPr>
        <w:t xml:space="preserve">Tulos</w:t>
      </w:r>
    </w:p>
    <w:p>
      <w:r>
        <w:t xml:space="preserve">Mitä miespuoliselle kohteelle on voinut tapahtua?</w:t>
      </w:r>
    </w:p>
    <w:p>
      <w:r>
        <w:rPr>
          <w:b/>
        </w:rPr>
        <w:t xml:space="preserve">Tulos</w:t>
      </w:r>
    </w:p>
    <w:p>
      <w:r>
        <w:t xml:space="preserve">Miksi hän teki rikoksen?</w:t>
      </w:r>
    </w:p>
    <w:p>
      <w:r>
        <w:rPr>
          <w:b/>
        </w:rPr>
        <w:t xml:space="preserve">Tulos</w:t>
      </w:r>
    </w:p>
    <w:p>
      <w:r>
        <w:t xml:space="preserve">Mitä tapahtui?</w:t>
      </w:r>
    </w:p>
    <w:p>
      <w:r>
        <w:rPr>
          <w:b/>
        </w:rPr>
        <w:t xml:space="preserve">Esimerkki 1.1368</w:t>
      </w:r>
    </w:p>
    <w:p>
      <w:r>
        <w:t xml:space="preserve">Konteksti: Hänen silmänsä antavat periksi paineelle myydä yhä enemmän ja enemmän, myydä itseään. Olen ensimmäinen, joka nousee seisomaan aplodeeraamaan , joten olen tietoinen , mutta en hetkeäkään kauempaa ; muu yleisö on täysin villiintynyt , taputtaa kuin maailma riippuisi siitä . Mutta näytti siltä, että hän ei ollut n erityisen valmis jäämään ja arvostamaan kaikkia jyriseviä palvojia enemmän kuin olisi tarvinnut .</w:t>
      </w:r>
    </w:p>
    <w:p>
      <w:r>
        <w:rPr>
          <w:b/>
        </w:rPr>
        <w:t xml:space="preserve">Tulos</w:t>
      </w:r>
    </w:p>
    <w:p>
      <w:r>
        <w:t xml:space="preserve">Miksi hän sai seisovat aplodit?</w:t>
      </w:r>
    </w:p>
    <w:p>
      <w:r>
        <w:rPr>
          <w:b/>
        </w:rPr>
        <w:t xml:space="preserve">Tulos</w:t>
      </w:r>
    </w:p>
    <w:p>
      <w:r>
        <w:t xml:space="preserve">Miksi hän ei ollut erityisen valmis jäämään aplodeihin?</w:t>
      </w:r>
    </w:p>
    <w:p>
      <w:r>
        <w:rPr>
          <w:b/>
        </w:rPr>
        <w:t xml:space="preserve">Esimerkki 1.1369</w:t>
      </w:r>
    </w:p>
    <w:p>
      <w:r>
        <w:t xml:space="preserve">Konteksti: Yksi suosikkitarinoistani zenissä kertoo kahdesta munkista, jotka palaavat luostariinsa. Matkalla he tulivat leveälle joelle, joka oli turvonnut rankkasateiden vuoksi. Kun he lähtivät ylittämään jokea, vanhempi munkki huomasi nuoren tytön vähän matkan päässä. Hän ymmärsi heti, että tyttö ei pystyisi ylittämään jokea turvallisesti, koska virta oli nopea ja etäisyys suuri.</w:t>
      </w:r>
    </w:p>
    <w:p>
      <w:r>
        <w:rPr>
          <w:b/>
        </w:rPr>
        <w:t xml:space="preserve">Tulos</w:t>
      </w:r>
    </w:p>
    <w:p>
      <w:r>
        <w:t xml:space="preserve">Millaista uskonnollista uskoa tai hengellisyyttä kertoja edustaa?</w:t>
      </w:r>
    </w:p>
    <w:p>
      <w:r>
        <w:rPr>
          <w:b/>
        </w:rPr>
        <w:t xml:space="preserve">Esimerkki 1.1370</w:t>
      </w:r>
    </w:p>
    <w:p>
      <w:r>
        <w:t xml:space="preserve">Konteksti: Joten olin menossa ilman internetiä kotona, jotta voisin tehdä muita asioita kotona, kuin istua koko päivän verkossa. Päädyin hankkimaan sen töihin , joihin en tietenkään koskaan käyttänyt sitä , koska minut irtisanottiin ennen kuin käytin sitä heille . Mutta nyt minulla on netti , ja teen sitä mitä pelkäsin ! Voisin siivota , lukea , askarrella , tehdä kaikenlaista hyödyllistä kotona sen sijaan , että istun tietokoneen ääressä .</w:t>
      </w:r>
    </w:p>
    <w:p>
      <w:r>
        <w:rPr>
          <w:b/>
        </w:rPr>
        <w:t xml:space="preserve">Tulos</w:t>
      </w:r>
    </w:p>
    <w:p>
      <w:r>
        <w:t xml:space="preserve">Miksi pelkään sitä, mitä pelkään?</w:t>
      </w:r>
    </w:p>
    <w:p>
      <w:r>
        <w:rPr>
          <w:b/>
        </w:rPr>
        <w:t xml:space="preserve">Esimerkki 1.1371</w:t>
      </w:r>
    </w:p>
    <w:p>
      <w:r>
        <w:t xml:space="preserve">Konteksti: Oletin, että asianajajani puhuisi vaimoni asianajajan kanssa. Sen jälkeen antaisimme kaikki yksityiskohdat tuomarille . Hän jakaisi sitten kaiken tasan . Minä saisin noin 500 000 ja vaimoni saman verran.</w:t>
      </w:r>
    </w:p>
    <w:p>
      <w:r>
        <w:rPr>
          <w:b/>
        </w:rPr>
        <w:t xml:space="preserve">Tulos</w:t>
      </w:r>
    </w:p>
    <w:p>
      <w:r>
        <w:t xml:space="preserve">Miksi kertojan piti palkata asianajaja?</w:t>
      </w:r>
    </w:p>
    <w:p>
      <w:r>
        <w:rPr>
          <w:b/>
        </w:rPr>
        <w:t xml:space="preserve">Esimerkki 1.1372</w:t>
      </w:r>
    </w:p>
    <w:p>
      <w:r>
        <w:t xml:space="preserve">Konteksti: Hän sanoi, että hän ei voi antaa minulle osoitteita, vaan minun on vain ilmoitettava hänelle, haluanko tilata arvion vai en. Nyt en tunne tätä arvioijaa oikeastaan lainkaan , joten en tiedä yrittääkö hän huijata minua saadakseen tilauksen vai mitä , mutta en löytänyt mitään näistä hänen löytämistään myynneistä . Tiedän, että minulla ei ole yhtä paljon pääsyä kuin hänellä , mutta en löytänyt mitään. Pyydänkö liikaa, kun pyydän osoitteita, vai onko hän niukkasanainen ?.</w:t>
      </w:r>
    </w:p>
    <w:p>
      <w:r>
        <w:rPr>
          <w:b/>
        </w:rPr>
        <w:t xml:space="preserve">Tulos</w:t>
      </w:r>
    </w:p>
    <w:p>
      <w:r>
        <w:t xml:space="preserve">Mikä voi olla syy siihen, että tarkastan arvioijan verkossa ?</w:t>
      </w:r>
    </w:p>
    <w:p>
      <w:r>
        <w:rPr>
          <w:b/>
        </w:rPr>
        <w:t xml:space="preserve">Tulos</w:t>
      </w:r>
    </w:p>
    <w:p>
      <w:r>
        <w:t xml:space="preserve">Mikä minusta voi olla totta ?</w:t>
      </w:r>
    </w:p>
    <w:p>
      <w:r>
        <w:rPr>
          <w:b/>
        </w:rPr>
        <w:t xml:space="preserve">Esimerkki 1.1373</w:t>
      </w:r>
    </w:p>
    <w:p>
      <w:r>
        <w:t xml:space="preserve">Konteksti: Tuffie tiesi, mistä hemmetistä hän puhui, ja oli erittäin viihdyttävä ajelumme aikana ympäri St. Thomasia. Pysähdyimme muutamaan paikkaan ajomatkamme aikana . Otettuamme epätavallisen kiertotien Home Depotin parkkipaikan läpi , josta itse asiassa tuli osa kiertoajelun kuvausta , kun Tuffie kuvaili tarvetta saada oma Home Depot sitä varten , kun hurrikaanit iskevät ja heidän on rakennettava uudelleen , pysähdyimme näköalatasanteelle , joka näytti olevan suunniteltu erityisesti kiertoajelubussien pysäköintiä varten . Laituri sijaitsi hyvin lähellä yhden St. Thomasin korkean vuoren huippua.</w:t>
      </w:r>
    </w:p>
    <w:p>
      <w:r>
        <w:rPr>
          <w:b/>
        </w:rPr>
        <w:t xml:space="preserve">Tulos</w:t>
      </w:r>
    </w:p>
    <w:p>
      <w:r>
        <w:t xml:space="preserve">Miksi kirjoittaja ei ollut tyytyväinen kuljettajaan San Juanissa ?</w:t>
      </w:r>
    </w:p>
    <w:p>
      <w:r>
        <w:rPr>
          <w:b/>
        </w:rPr>
        <w:t xml:space="preserve">Esimerkki 1.1374</w:t>
      </w:r>
    </w:p>
    <w:p>
      <w:r>
        <w:t xml:space="preserve">Konteksti: Joten kun minun viimeinen auto-onnettomuus olin etsinyt / haluavat jonkinlainen kromi tai kromi näyttää samanlainen grilli PT Cruiser. Mitä löysin n ei ole aivan täydellinen fanciest grilli , mutta se on erittäin helppo asentaa . Mistä minä puhun ? Puhun Flexible kromi nauhat että AutoGrilles Ebay myy .</w:t>
      </w:r>
    </w:p>
    <w:p>
      <w:r>
        <w:rPr>
          <w:b/>
        </w:rPr>
        <w:t xml:space="preserve">Tulos</w:t>
      </w:r>
    </w:p>
    <w:p>
      <w:r>
        <w:t xml:space="preserve">Miten PT Cruiserin omistaja suhtautuu autonosien ostamiseen ?</w:t>
      </w:r>
    </w:p>
    <w:p>
      <w:r>
        <w:rPr>
          <w:b/>
        </w:rPr>
        <w:t xml:space="preserve">Tulos</w:t>
      </w:r>
    </w:p>
    <w:p>
      <w:r>
        <w:t xml:space="preserve">Mitä PT Cruiserille tapahtui onnettomuuden aikana?</w:t>
      </w:r>
    </w:p>
    <w:p>
      <w:r>
        <w:rPr>
          <w:b/>
        </w:rPr>
        <w:t xml:space="preserve">Esimerkki 1.1375</w:t>
      </w:r>
    </w:p>
    <w:p>
      <w:r>
        <w:t xml:space="preserve">Konteksti: Kun hän oli vannonut tulevansa tänne, hän toivoi ainakin pieniä peikkoja tai ihmispalvelijoita, jotka voisi oikeasti nähdä; ei tuulia, jotka heittelivät ja vetivät hiuksista ja kiusasivat kasvojen ilmeiden vuoksi. Tämä vaikutti kuitenkin täysin hiljaiselta ja anteeksipyytävältä, ja niinpä hän antoi sen vetää hänet kohti päämakuuhuoneen korkeaa vaatekaappia, jossa se alkoi tutkia sen sisällä olevia vaatekappaleita. Oli kuitenkin hyvin pitkä , hyvin kiusallinen tauko , kun Eeteuk riisuutui pukea yksinkertainen mekko hän 'd löysi leijuu hänen nenänsä edessä hetkeä myöhemmin . " Kyllä ", hän sanoi , hieman ärtyneenä hämmennyksestään .</w:t>
      </w:r>
    </w:p>
    <w:p>
      <w:r>
        <w:rPr>
          <w:b/>
        </w:rPr>
        <w:t xml:space="preserve">Tulos</w:t>
      </w:r>
    </w:p>
    <w:p>
      <w:r>
        <w:t xml:space="preserve">Mikä voi olla syy siihen, että hän oli yhtäkkiä ujo ?</w:t>
      </w:r>
    </w:p>
    <w:p>
      <w:r>
        <w:rPr>
          <w:b/>
        </w:rPr>
        <w:t xml:space="preserve">Esimerkki 1.1376</w:t>
      </w:r>
    </w:p>
    <w:p>
      <w:r>
        <w:t xml:space="preserve">Konteksti: Noin 9 tunnin ajomatkan jälkeen (mukaan lukien muutama pysähdys, joten teknisesti vähemmän ajomatkan jälkeen) saavuimme eilen illalla noin klo 20.00. Asumme mahtavassa järvenrantalomakohteessa noin 45 minuuttia Montrealin pohjoispuolella - samassa, jossa asuimme kahdeksan vuotta sitten koko perhepuolen kanssa. Mainittakoon, että tuo matka oli kesä sen jälkeen, kun löysin Notre Dame de Paris'n ensimmäistä kertaa, ja tällä matkalla ostin ensimmäiset Bruno-CD-levyni. Ja Garoun .</w:t>
      </w:r>
    </w:p>
    <w:p>
      <w:r>
        <w:rPr>
          <w:b/>
        </w:rPr>
        <w:t xml:space="preserve">Tulos</w:t>
      </w:r>
    </w:p>
    <w:p>
      <w:r>
        <w:t xml:space="preserve">Mitä kertoja haluaa nähdä lomallaan ?</w:t>
      </w:r>
    </w:p>
    <w:p>
      <w:r>
        <w:rPr>
          <w:b/>
        </w:rPr>
        <w:t xml:space="preserve">Esimerkki 1.1377</w:t>
      </w:r>
    </w:p>
    <w:p>
      <w:r>
        <w:t xml:space="preserve">Konteksti: Kuvaamme pari kohtausta ja vietämme seuraavan tunnin ratsastaen ja hiihtäen mäkeä alas ja pitäen hauskaa koko ajan. Kunpa voisin kirjoittaa enemmän, mutta kello tikittää. ' Kuvausten jälkeen palataan takaisin Stirlingiin ( bussi , juna , bussi , juna ) ja mennään pubiin nimeltä No .</w:t>
      </w:r>
    </w:p>
    <w:p>
      <w:r>
        <w:rPr>
          <w:b/>
        </w:rPr>
        <w:t xml:space="preserve">Tulos</w:t>
      </w:r>
    </w:p>
    <w:p>
      <w:r>
        <w:t xml:space="preserve">Miksi kertoja ei voinut kirjoittaa enemmän?</w:t>
      </w:r>
    </w:p>
    <w:p>
      <w:r>
        <w:rPr>
          <w:b/>
        </w:rPr>
        <w:t xml:space="preserve">Esimerkki 1.1378</w:t>
      </w:r>
    </w:p>
    <w:p>
      <w:r>
        <w:t xml:space="preserve">Konteksti: Me saimme vain 7 - 8 kysymystä 25 kysymyksen sijaan, jotka olin valmistellut. Ai niin . Viimeinen asia, joka tapahtui tiistaina oli, kun jäin tutorointiin klo 15 asti . J , G ja Jai olivat kaikki saaneet vanhempien kirjeet tukiopetusta varten , joten koska rouva A oli keskustelussa rouva C:n kanssa , tarjosin heille tukiopetusta matematiikan kokeissa , jotka he olivat juuri tehneet . Minusta tuntuu, että he todella ymmärsivät joitakin kysymyksiä, jotka he olivat saaneet väärin, ja olin ylpeä heistä siitä. Perjantai - Okei , tämä on päivä , josta puhun johtamisesta , koska se oli vain yksi niistä päivistä .</w:t>
      </w:r>
    </w:p>
    <w:p>
      <w:r>
        <w:rPr>
          <w:b/>
        </w:rPr>
        <w:t xml:space="preserve">Tulos</w:t>
      </w:r>
    </w:p>
    <w:p>
      <w:r>
        <w:t xml:space="preserve">Miksi autoin heitä siinä, missä autoin heitä?</w:t>
      </w:r>
    </w:p>
    <w:p>
      <w:r>
        <w:rPr>
          <w:b/>
        </w:rPr>
        <w:t xml:space="preserve">Esimerkki 1.1379</w:t>
      </w:r>
    </w:p>
    <w:p>
      <w:r>
        <w:t xml:space="preserve">Konteksti: Ensin ENT lopulta tarjosi minulle poikkeava väliseinäleikkaus , joka tapahtuu pian . Sitten parodontologi osoittautui erittäin mukavaksi, joten sain todella iensiirteen, jota olen lykännyt. Ja nyt tämä kaveri vakuutti minut kokeilemaan rengasta , jotta en saisi kuukautisia useammin ( hyvä luoja , en voi enää jäädä töistä pois sen takia - kuka haluaa niitä 12 kertaa vuodessa ? ).</w:t>
      </w:r>
    </w:p>
    <w:p>
      <w:r>
        <w:rPr>
          <w:b/>
        </w:rPr>
        <w:t xml:space="preserve">Tulos</w:t>
      </w:r>
    </w:p>
    <w:p>
      <w:r>
        <w:t xml:space="preserve">Mitä tapahtuu, jos kokeilet parodontologin ehdottamaa rengasta ?</w:t>
      </w:r>
    </w:p>
    <w:p>
      <w:r>
        <w:rPr>
          <w:b/>
        </w:rPr>
        <w:t xml:space="preserve">Esimerkki 1.1380</w:t>
      </w:r>
    </w:p>
    <w:p>
      <w:r>
        <w:t xml:space="preserve">Konteksti: Siinä sanottiin, että naisten, joita uhkaa D.V., pitäisi muuttaa ja hankkia lähestymiskielto. Se ehdotti , että jos lähestymiskielto ei riitä pitämään pahoinpitelijää loitolla , pahoinpidellyn henkilön tulisi muuttaa ja olla antamatta kenenkään vielä yhteydessä pahoinpitelijään tietää , minne hän on mennyt . Joo - voimme nähdä, kuinka paljon hyötyä " useista " lähestymiskielloista oli Maureen Weaverille .</w:t>
      </w:r>
    </w:p>
    <w:p>
      <w:r>
        <w:rPr>
          <w:b/>
        </w:rPr>
        <w:t xml:space="preserve">Tulos</w:t>
      </w:r>
    </w:p>
    <w:p>
      <w:r>
        <w:t xml:space="preserve">Miksi nainen tutki lähestymiskieltoa ?</w:t>
      </w:r>
    </w:p>
    <w:p>
      <w:r>
        <w:rPr>
          <w:b/>
        </w:rPr>
        <w:t xml:space="preserve">Esimerkki 1.1381</w:t>
      </w:r>
    </w:p>
    <w:p>
      <w:r>
        <w:t xml:space="preserve">Konteksti: Se näytti kuitenkin edelleen aivojen kaltaiselta. Emme saaneet selville, mitä muuta se oli, ja se ällötti Seania. Se tavallaan ällötti minuakin .</w:t>
      </w:r>
    </w:p>
    <w:p>
      <w:r>
        <w:rPr>
          <w:b/>
        </w:rPr>
        <w:t xml:space="preserve">Tulos</w:t>
      </w:r>
    </w:p>
    <w:p>
      <w:r>
        <w:t xml:space="preserve">Mitä voi tapahtua aivojen tarkastelun jälkeen ?</w:t>
      </w:r>
    </w:p>
    <w:p>
      <w:r>
        <w:rPr>
          <w:b/>
        </w:rPr>
        <w:t xml:space="preserve">Esimerkki 1.1382</w:t>
      </w:r>
    </w:p>
    <w:p>
      <w:r>
        <w:t xml:space="preserve">Konteksti: Minut kutsuttiin katsomaan Muumio 3 tänä aamuna, mutta halusin säästää rahaa, en pitänyt Muumio 2:sta tai Jet Litistä ja minulla oli suunnitelmia mennä katsomaan Pimeä ritari taas vanhempieni kanssa, joten en mennyt. Olen niin iloinen, että olin nähnyt Batmanin jo aiemmin, koska koko ajan yksi lapsi kyseli: "Miksi Batmanilla on tuo kranaatti?". ' ja ' Miksi tuolla miehellä on maalia kasvoissa ? '.</w:t>
      </w:r>
    </w:p>
    <w:p>
      <w:r>
        <w:rPr>
          <w:b/>
        </w:rPr>
        <w:t xml:space="preserve">Tulos</w:t>
      </w:r>
    </w:p>
    <w:p>
      <w:r>
        <w:t xml:space="preserve">Miten kuvailisit kertojaa ?</w:t>
      </w:r>
    </w:p>
    <w:p>
      <w:r>
        <w:rPr>
          <w:b/>
        </w:rPr>
        <w:t xml:space="preserve">Tulos</w:t>
      </w:r>
    </w:p>
    <w:p>
      <w:r>
        <w:t xml:space="preserve">Mistä kertoja puhuu tekstissä ?</w:t>
      </w:r>
    </w:p>
    <w:p>
      <w:r>
        <w:rPr>
          <w:b/>
        </w:rPr>
        <w:t xml:space="preserve">Esimerkki 1.1383</w:t>
      </w:r>
    </w:p>
    <w:p>
      <w:r>
        <w:t xml:space="preserve">Konteksti: En todellakaan viitsi kirjoittaa siitä ! Olen siivonnut , pessyt vaatteita , tiskannut astioita , siivonnut kämppiksen huonetta toimittajan saapumista varten . Pitää alkaa pakata kotiinpaluuta varten , ja myös soittaa ja ostaa lippu lauantaiksi . Eilen illalla Marigold lähetti minulle melko persoonattoman tekstiviestin , jonka hän taisi jälkikäteen ajateltuna lähettää kaikille .</w:t>
      </w:r>
    </w:p>
    <w:p>
      <w:r>
        <w:rPr>
          <w:b/>
        </w:rPr>
        <w:t xml:space="preserve">Tulos</w:t>
      </w:r>
    </w:p>
    <w:p>
      <w:r>
        <w:t xml:space="preserve">Mitä olen työstänyt valmistautuakseni toimittajaan ?</w:t>
      </w:r>
    </w:p>
    <w:p>
      <w:r>
        <w:rPr>
          <w:b/>
        </w:rPr>
        <w:t xml:space="preserve">Esimerkki 1.1384</w:t>
      </w:r>
    </w:p>
    <w:p>
      <w:r>
        <w:t xml:space="preserve">Konteksti: Kun taputin hänet nukkumaan äsken, minusta tuntui todella kauhealta. Olen miettinyt paljon viime aikoina, koska en saa yöllä unta, kaikki olisi voinut olla. Ehkä tarvitsen nyt vain vähän tutumman hymyn .</w:t>
      </w:r>
    </w:p>
    <w:p>
      <w:r>
        <w:rPr>
          <w:b/>
        </w:rPr>
        <w:t xml:space="preserve">Tulos</w:t>
      </w:r>
    </w:p>
    <w:p>
      <w:r>
        <w:t xml:space="preserve">Mikä mahtaa olla syynä siihen, että tunnen itseni hieman surulliseksi ja nostalgiseksi juuri nyt ?</w:t>
      </w:r>
    </w:p>
    <w:p>
      <w:r>
        <w:rPr>
          <w:b/>
        </w:rPr>
        <w:t xml:space="preserve">Esimerkki 1.1385</w:t>
      </w:r>
    </w:p>
    <w:p>
      <w:r>
        <w:t xml:space="preserve">Konteksti: Näyttää siltä, että David Spaden uskotaan saaneen lapsen . Conga rotat hänelle , mutta mikä on vaikuttavampaa on, että hän 's raportoitu sanonut, että hän ottaa vastuun, jos lapsi on todistettu olevan hänen . Tiedän, tiedän, että suuressa mittakaavassa ei ole mitään erikoista, ja mahdollisesti jotain, mihin häntä on laillisesti vahvasti kehotettu, mutta kuuluisat ihmiset ottavat pieniä askelia.</w:t>
      </w:r>
    </w:p>
    <w:p>
      <w:r>
        <w:rPr>
          <w:b/>
        </w:rPr>
        <w:t xml:space="preserve">Tulos</w:t>
      </w:r>
    </w:p>
    <w:p>
      <w:r>
        <w:t xml:space="preserve">Mitä David Spade voi todennäköisesti tehdä sen jälkeen, mitä hänen kerrotaan sanoneen ?</w:t>
      </w:r>
    </w:p>
    <w:p>
      <w:r>
        <w:rPr>
          <w:b/>
        </w:rPr>
        <w:t xml:space="preserve">Tulos</w:t>
      </w:r>
    </w:p>
    <w:p>
      <w:r>
        <w:t xml:space="preserve">Mikä mahtaa olla David Spaden syy siihen, mitä hänen kerrotaan sanoneen?</w:t>
      </w:r>
    </w:p>
    <w:p>
      <w:r>
        <w:rPr>
          <w:b/>
        </w:rPr>
        <w:t xml:space="preserve">Esimerkki 1.1386</w:t>
      </w:r>
    </w:p>
    <w:p>
      <w:r>
        <w:t xml:space="preserve">Konteksti: Siskoni jätti minulle ihmeellisen viestin : Hei sisko!Mitä mieltä olet isosta kahvista kun heräämme ja sitten siivoamme paikan?Joten nousin ylös , join mukin ja siivosin koko paikan . 2 tuntia myöhemmin se oli taas tahraton ! ! ! ! Sen jälkeen menin vähän shoppailemaan .</w:t>
      </w:r>
    </w:p>
    <w:p>
      <w:r>
        <w:rPr>
          <w:b/>
        </w:rPr>
        <w:t xml:space="preserve">Tulos</w:t>
      </w:r>
    </w:p>
    <w:p>
      <w:r>
        <w:t xml:space="preserve">Mikä saa kertojan tuntemaan itsensä niin tuottavaksi ?</w:t>
      </w:r>
    </w:p>
    <w:p>
      <w:r>
        <w:rPr>
          <w:b/>
        </w:rPr>
        <w:t xml:space="preserve">Tulos</w:t>
      </w:r>
    </w:p>
    <w:p>
      <w:r>
        <w:t xml:space="preserve">Miksi sisar halusi siivota talon ?</w:t>
      </w:r>
    </w:p>
    <w:p>
      <w:r>
        <w:rPr>
          <w:b/>
        </w:rPr>
        <w:t xml:space="preserve">Esimerkki 1.1387</w:t>
      </w:r>
    </w:p>
    <w:p>
      <w:r>
        <w:t xml:space="preserve">Konteksti: Meidän generaattorimme on melkein mutta ei aivan samanlainen kuin tämä . Ajoin tänään iltapäivällä kotiin ja huomasin paikallisen Home Depot -liikkeemme ulkopuolella tien varrella suuren käsin maalatun kyltin: "Haluatteko generaattorin?". Tule sisään ! " Nah , ajattelin , liian hyvä ollakseen totta .</w:t>
      </w:r>
    </w:p>
    <w:p>
      <w:r>
        <w:rPr>
          <w:b/>
        </w:rPr>
        <w:t xml:space="preserve">Tulos</w:t>
      </w:r>
    </w:p>
    <w:p>
      <w:r>
        <w:t xml:space="preserve">Mikä voi olla syy siihen, että luulin merkin olevan liian hyvä ollakseen totta ?</w:t>
      </w:r>
    </w:p>
    <w:p>
      <w:r>
        <w:rPr>
          <w:b/>
        </w:rPr>
        <w:t xml:space="preserve">Esimerkki 1.1388</w:t>
      </w:r>
    </w:p>
    <w:p>
      <w:r>
        <w:t xml:space="preserve">Konteksti: &amp; &amp; uudet katsojat luultavasti arvaavat, että nämä kaksi eivät olleet edes ystäviä. Hodgins vaikutti hieman hiljaisemmalta , mutta siinä kaikki. Olin erittäin pettynyt tähän . Minua ärsytti myös Brennanin uusi avustaja , Daisy .</w:t>
      </w:r>
    </w:p>
    <w:p>
      <w:r>
        <w:rPr>
          <w:b/>
        </w:rPr>
        <w:t xml:space="preserve">Tulos</w:t>
      </w:r>
    </w:p>
    <w:p>
      <w:r>
        <w:t xml:space="preserve">Mikä on saattanut aiheuttaa pettymyksenne tähän ?</w:t>
      </w:r>
    </w:p>
    <w:p>
      <w:r>
        <w:rPr>
          <w:b/>
        </w:rPr>
        <w:t xml:space="preserve">Esimerkki 1.1389</w:t>
      </w:r>
    </w:p>
    <w:p>
      <w:r>
        <w:t xml:space="preserve">Konteksti: Olin itse asiassa hieman huolissani siitä, että jättäisin heidät tänään töihin, koska olin unohtanut varata itseni kunnolla vapaaksi ja jouduin viime hetkellä korvaamaan työvuoroni. Mutta ilmeisesti ei ollut liian kiireistä , joten ei hätää . Paikkamme olivat tänään 2. rivissä ja hieman sivussa.</w:t>
      </w:r>
    </w:p>
    <w:p>
      <w:r>
        <w:rPr>
          <w:b/>
        </w:rPr>
        <w:t xml:space="preserve">Tulos</w:t>
      </w:r>
    </w:p>
    <w:p>
      <w:r>
        <w:t xml:space="preserve">Missä kaupungissa saatan tällä hetkellä lomailla ?</w:t>
      </w:r>
    </w:p>
    <w:p>
      <w:r>
        <w:rPr>
          <w:b/>
        </w:rPr>
        <w:t xml:space="preserve">Esimerkki 1.1390</w:t>
      </w:r>
    </w:p>
    <w:p>
      <w:r>
        <w:t xml:space="preserve">Konteksti: John heitti minut jäälle , hän petti minut halaamalla . Tartuin hänen molempiin jalkoihinsa ja yritin kaataa hänet , mutta hän ei kaatunut . En tajua sitä . Kun palasimme takaisin , oli enemmän hengailuaikaa .</w:t>
      </w:r>
    </w:p>
    <w:p>
      <w:r>
        <w:rPr>
          <w:b/>
        </w:rPr>
        <w:t xml:space="preserve">Tulos</w:t>
      </w:r>
    </w:p>
    <w:p>
      <w:r>
        <w:t xml:space="preserve">Mikä voi olla syynä heidän hämmennykseensä siitä, missä he ovat tämän henkilön kanssa ?</w:t>
      </w:r>
    </w:p>
    <w:p>
      <w:r>
        <w:rPr>
          <w:b/>
        </w:rPr>
        <w:t xml:space="preserve">Esimerkki 1.1391</w:t>
      </w:r>
    </w:p>
    <w:p>
      <w:r>
        <w:t xml:space="preserve">Konteksti: Pretty please with cherries on top ? Bah . Ainakin näyttää siltä, että he aikovat nyt lopettaa turhan tappamisen ja käyttää T - bagia johonkin, koska jos ymmärsin oikein, viranomaiset ovat ottaneet hänet kiinni ja häntä käytetään syöttinä Michaelille - vrt. väärä viesti Mahonelta - mutta mihin tarkoitukseen, en ole täysin varma ... Vain Michaelin huuhtomiseksi? Onko yhtiö niin varma Michaelin syyllisyydestä, että vain tietäen T- bagin olevan Panamassa, hän ei voi vastustaa yrittämistä pysäyttää Michaelia?</w:t>
      </w:r>
    </w:p>
    <w:p>
      <w:r>
        <w:rPr>
          <w:b/>
        </w:rPr>
        <w:t xml:space="preserve">Tulos</w:t>
      </w:r>
    </w:p>
    <w:p>
      <w:r>
        <w:t xml:space="preserve">Mikä on T-laukun tulevaisuus?</w:t>
      </w:r>
    </w:p>
    <w:p>
      <w:r>
        <w:rPr>
          <w:b/>
        </w:rPr>
        <w:t xml:space="preserve">Esimerkki 1.1392</w:t>
      </w:r>
    </w:p>
    <w:p>
      <w:r>
        <w:t xml:space="preserve">Konteksti: Olen päässyt kolmannelle kierrokselle ja olen laskenut ainakin 7, jotka eivät päässeet tänä lukukautena, mikä nostaa kokonaissumman 11:een. 11 niistä 48:sta viime kevään jälkeen, jotka ovat jääneet pois, keskeyttäneet tai jättäneet opinnot kesken. Ja jotenkin minä olen jäänyt vahingoittumatta. Mutta rehellisesti sanottuna oli muutama, jotka eivät yrittäneet. Yksi, jonka väitettiin tulleen klinikalle alkoholi hengityksessä.</w:t>
      </w:r>
    </w:p>
    <w:p>
      <w:r>
        <w:rPr>
          <w:b/>
        </w:rPr>
        <w:t xml:space="preserve">Tulos</w:t>
      </w:r>
    </w:p>
    <w:p>
      <w:r>
        <w:t xml:space="preserve">Mikä on saattanut aiheuttaa sen, että vain 11 jäi tälle lukukaudelle ?</w:t>
      </w:r>
    </w:p>
    <w:p>
      <w:r>
        <w:rPr>
          <w:b/>
        </w:rPr>
        <w:t xml:space="preserve">Esimerkki 1.1393</w:t>
      </w:r>
    </w:p>
    <w:p>
      <w:r>
        <w:t xml:space="preserve">Konteksti: Ensimmäisten kahdenkymmenen neljän tunnin logistiset ja tekniset ongelmat saatiin selvitettyä. Olisin toivonut, että olisin voinut tutustua Mountain View'hun ja ympäröivään alueeseen hieman enemmän ( täällä on ilmeisesti hyviä tilkkutäkkimyymälöitä, vaikkakaan ei yhtään San Franciscossa ), mutta koska en ajanut ... Ensi kerralla kun matkustan, kerron pankille etukäteen, etteivät he taas peruuta kaikkia korttejani. Varmistan myös, että puhelinpalvelun tarjoajani on määrittänyt tilini oikein .</w:t>
      </w:r>
    </w:p>
    <w:p>
      <w:r>
        <w:rPr>
          <w:b/>
        </w:rPr>
        <w:t xml:space="preserve">Tulos</w:t>
      </w:r>
    </w:p>
    <w:p>
      <w:r>
        <w:t xml:space="preserve">Miksi heidän pankkinsa peruutti heidän korttinsa ?</w:t>
      </w:r>
    </w:p>
    <w:p>
      <w:r>
        <w:rPr>
          <w:b/>
        </w:rPr>
        <w:t xml:space="preserve">Esimerkki 1.1394</w:t>
      </w:r>
    </w:p>
    <w:p>
      <w:r>
        <w:t xml:space="preserve">Konteksti: Muistan jopa pyytäneeni tohtori Clarkilta nimenomaan jotain, joka ei olisi huumausaineita tämän kaiken alussa, mutta nyt minun on oltava kiitollinen siitä, että minulla on oksiini. On todella jumalainen hetki, kun istun tai makaan siinä ja oksikodoni alkaa vaikuttaa ja voin kirjaimellisesti tuntea kivun katoavan. Tuntuu melkein kuin tuppea poistettaisiin jaloistani .</w:t>
      </w:r>
    </w:p>
    <w:p>
      <w:r>
        <w:rPr>
          <w:b/>
        </w:rPr>
        <w:t xml:space="preserve">Tulos</w:t>
      </w:r>
    </w:p>
    <w:p>
      <w:r>
        <w:t xml:space="preserve">Mikä minusta voi olla totta ?</w:t>
      </w:r>
    </w:p>
    <w:p>
      <w:r>
        <w:rPr>
          <w:b/>
        </w:rPr>
        <w:t xml:space="preserve">Esimerkki 1.1395</w:t>
      </w:r>
    </w:p>
    <w:p>
      <w:r>
        <w:t xml:space="preserve">Konteksti: Minulla oli vaikeuksia laittaa se pois, jotta voisin todella tehdä asioita. Olin heittää tasapainosta hieman aivan lopussa vaikka , syistä, jotka laitan alle leikkaus välttää spoilereita kaikille, jotka haluavat lukea sen . Antagonisti oli tietenkin täysin hullu . Hänen täytyi olla, jotta hän voisi tehdä mitä hän tekee ihmisille.</w:t>
      </w:r>
    </w:p>
    <w:p>
      <w:r>
        <w:rPr>
          <w:b/>
        </w:rPr>
        <w:t xml:space="preserve">Tulos</w:t>
      </w:r>
    </w:p>
    <w:p>
      <w:r>
        <w:t xml:space="preserve">Miksi kirjailijalla oli vaikeuksia panna sitä alas ?</w:t>
      </w:r>
    </w:p>
    <w:p>
      <w:r>
        <w:rPr>
          <w:b/>
        </w:rPr>
        <w:t xml:space="preserve">Esimerkki 1.1396</w:t>
      </w:r>
    </w:p>
    <w:p>
      <w:r>
        <w:t xml:space="preserve">Konteksti: Olen valmis tekemään mc:stä David Bowien mestariteoksen . Yritimme myöhäistä thai-illallista , Wanted show , mutta päädyimme tekemään Jimmy John 's . Arvostelu Wanted alle I ' m ei ole yksi, joka menee siitä, miten elokuva ei n't kiinni kirjan . I get it ; elokuvat ja kirjat / graafiset romaanit ovat eri välineitä .</w:t>
      </w:r>
    </w:p>
    <w:p>
      <w:r>
        <w:rPr>
          <w:b/>
        </w:rPr>
        <w:t xml:space="preserve">Tulos</w:t>
      </w:r>
    </w:p>
    <w:p>
      <w:r>
        <w:t xml:space="preserve">Mikä voi olla syy vaihtaa ravintolaa thaimaalaisen paikan jälkeen ?</w:t>
      </w:r>
    </w:p>
    <w:p>
      <w:r>
        <w:rPr>
          <w:b/>
        </w:rPr>
        <w:t xml:space="preserve">Esimerkki 1.1397</w:t>
      </w:r>
    </w:p>
    <w:p>
      <w:r>
        <w:t xml:space="preserve">Konteksti: Tajusin, että kun hän tarvitsi minua, en useimmiten ollut hänen tukenaan ollenkaan. Saatoin jättää hänet huomiotta yhden kokonaisen viikon, mutta häntä ei haitannut lainkaan, koska ' hän tiesi, että minun täytyy tehdä töitä . Ja minä tiesin, että hänen pitää opiskella. Kyllä, en halunnut luopua hänestä ongelmien takia.</w:t>
      </w:r>
    </w:p>
    <w:p>
      <w:r>
        <w:rPr>
          <w:b/>
        </w:rPr>
        <w:t xml:space="preserve">Tulos</w:t>
      </w:r>
    </w:p>
    <w:p>
      <w:r>
        <w:t xml:space="preserve">Miten tarinan suhdetta voidaan parhaiten kuvata annettujen tietojen perusteella?</w:t>
      </w:r>
    </w:p>
    <w:p>
      <w:r>
        <w:rPr>
          <w:b/>
        </w:rPr>
        <w:t xml:space="preserve">Tulos</w:t>
      </w:r>
    </w:p>
    <w:p>
      <w:r>
        <w:t xml:space="preserve">Mikä on kertojan todennäköinen suhde katkelmassa esiintyvään naiseen ?</w:t>
      </w:r>
    </w:p>
    <w:p>
      <w:r>
        <w:rPr>
          <w:b/>
        </w:rPr>
        <w:t xml:space="preserve">Esimerkki 1.1398</w:t>
      </w:r>
    </w:p>
    <w:p>
      <w:r>
        <w:t xml:space="preserve">Konteksti: 12 prosentin ero erottaa vuoden 1982 ennätyksen kahden vuoden takaisesta . Valitettavasti luvut jatkoivat jälleen yhteenlaskua viime vuoden loppuun mennessä. Toivon vain , että tämä toimii tärkeänä opetuksena . Yksi ihminen kuolee alle 30 minuutissa rattijuopumuksen seurauksena.</w:t>
      </w:r>
    </w:p>
    <w:p>
      <w:r>
        <w:rPr>
          <w:b/>
        </w:rPr>
        <w:t xml:space="preserve">Tulos</w:t>
      </w:r>
    </w:p>
    <w:p>
      <w:r>
        <w:t xml:space="preserve">Miksi ihmiset eivät saisi juoda ja ajaa?</w:t>
      </w:r>
    </w:p>
    <w:p>
      <w:r>
        <w:rPr>
          <w:b/>
        </w:rPr>
        <w:t xml:space="preserve">Esimerkki 1.1399</w:t>
      </w:r>
    </w:p>
    <w:p>
      <w:r>
        <w:t xml:space="preserve">Konteksti: KUN HALUAT PUHUA KANSSANI, TULE OVELLENI JA KOPUTA! EN VÄLITÄ TÄSTÄ KOHTELIAISUUSPASKASTA ! JOS SINULLA ON ONGELMIA KANSSANI, SANO SE MINULLE PÄIN NAAMAA! ".</w:t>
      </w:r>
    </w:p>
    <w:p>
      <w:r>
        <w:rPr>
          <w:b/>
        </w:rPr>
        <w:t xml:space="preserve">Tulos</w:t>
      </w:r>
    </w:p>
    <w:p>
      <w:r>
        <w:t xml:space="preserve">Miten kuvailisit puhujaa?</w:t>
      </w:r>
    </w:p>
    <w:p>
      <w:r>
        <w:rPr>
          <w:b/>
        </w:rPr>
        <w:t xml:space="preserve">Tulos</w:t>
      </w:r>
    </w:p>
    <w:p>
      <w:r>
        <w:t xml:space="preserve">Miksi puhuja haluaa, että ihmiset tulevat heidän ovelleen ?</w:t>
      </w:r>
    </w:p>
    <w:p>
      <w:r>
        <w:rPr>
          <w:b/>
        </w:rPr>
        <w:t xml:space="preserve">Esimerkki 1.1400</w:t>
      </w:r>
    </w:p>
    <w:p>
      <w:r>
        <w:t xml:space="preserve">Konteksti: Hän on ollut pettymys toisensa jälkeen. Kaiken sen jälkeen, mitä olen kokenut hänen kanssaan , tunnen ansaitsevani uuden alun . Ansaitsen jonkun, jolla on kyky rakastaa minua takaisin yhtä syvästi kuin minä rakastan häntä. Ansaitsen jonkun joka on älykäs , romanttinen , huomaavainen ja hyväluontoinen .</w:t>
      </w:r>
    </w:p>
    <w:p>
      <w:r>
        <w:rPr>
          <w:b/>
        </w:rPr>
        <w:t xml:space="preserve">Tulos</w:t>
      </w:r>
    </w:p>
    <w:p>
      <w:r>
        <w:t xml:space="preserve">Mitä tapahtuu, jos hän rakastuu johonkin uuteen?</w:t>
      </w:r>
    </w:p>
    <w:p>
      <w:r>
        <w:rPr>
          <w:b/>
        </w:rPr>
        <w:t xml:space="preserve">Tulos</w:t>
      </w:r>
    </w:p>
    <w:p>
      <w:r>
        <w:t xml:space="preserve">Miksi hänellä on niin paljon ongelmia kumppaninsa kanssa ?</w:t>
      </w:r>
    </w:p>
    <w:p>
      <w:r>
        <w:rPr>
          <w:b/>
        </w:rPr>
        <w:t xml:space="preserve">Esimerkki 1.1401</w:t>
      </w:r>
    </w:p>
    <w:p>
      <w:r>
        <w:t xml:space="preserve">Konteksti: Los sieppaa puhelimen häneltä . Los ja J eivät puhuneet kovin pitkään, koska Mya huusi " anna puhelimeni" . Kun hän oli katkaissut puhelun, Los ei antanut Myalle puhelinta takaisin ennen kuin tämä puhui hänelle. Noin 20 minuuttia he riitelivät Myan puhelimesta.</w:t>
      </w:r>
    </w:p>
    <w:p>
      <w:r>
        <w:rPr>
          <w:b/>
        </w:rPr>
        <w:t xml:space="preserve">Tulos</w:t>
      </w:r>
    </w:p>
    <w:p>
      <w:r>
        <w:t xml:space="preserve">Miksi Mya on hyvin vihainen Losille?</w:t>
      </w:r>
    </w:p>
    <w:p>
      <w:r>
        <w:rPr>
          <w:b/>
        </w:rPr>
        <w:t xml:space="preserve">Esimerkki 1.1402</w:t>
      </w:r>
    </w:p>
    <w:p>
      <w:r>
        <w:t xml:space="preserve">Konteksti: I ' ve koskaan ollut TV-ohjelma innoissaan . En usko, että olen koskaan katsonut kauden ennakkoa tarkoituksella IKINÄ . En vain ole TV-tyyppi .</w:t>
      </w:r>
    </w:p>
    <w:p>
      <w:r>
        <w:rPr>
          <w:b/>
        </w:rPr>
        <w:t xml:space="preserve">Tulos</w:t>
      </w:r>
    </w:p>
    <w:p>
      <w:r>
        <w:t xml:space="preserve">Katsooko hän Premieriä ?</w:t>
      </w:r>
    </w:p>
    <w:p>
      <w:r>
        <w:rPr>
          <w:b/>
        </w:rPr>
        <w:t xml:space="preserve">Esimerkki 1.1403</w:t>
      </w:r>
    </w:p>
    <w:p>
      <w:r>
        <w:t xml:space="preserve">Konteksti: Jotta joku voisi opettaa hyvin, hänen on osattava rakastaa oppimista. opetus: Jotta joku voisi opettaa hyvin, hänen on osattava rakastaa oppimista. " Hän sanoi pitäen yhä kuppi kädessään . " Äiti , tiedän , että opettaminen on kova ammatti ja ilmeisesti monet ihmiset eivät arvosta sitä , miten opettajat tekevät työtään , mutta mikä sai sinut rakastamaan opettamista ? " kysyin . " Luulen, että Jumala on suunnitellut, että minusta tulee opettaja . Rakastan työtäni sen tarjoaman tyydytyksen vuoksi.</w:t>
      </w:r>
    </w:p>
    <w:p>
      <w:r>
        <w:rPr>
          <w:b/>
        </w:rPr>
        <w:t xml:space="preserve">Tulos</w:t>
      </w:r>
    </w:p>
    <w:p>
      <w:r>
        <w:t xml:space="preserve">Mikä voi olla syy siihen, että he saavat tyydytystä opettamisesta ?</w:t>
      </w:r>
    </w:p>
    <w:p>
      <w:r>
        <w:rPr>
          <w:b/>
        </w:rPr>
        <w:t xml:space="preserve">Esimerkki 1.1404</w:t>
      </w:r>
    </w:p>
    <w:p>
      <w:r>
        <w:t xml:space="preserve">Konteksti: Lyhyesti ja ytimekkäästi se on, että meidät pidätetään ja heitetään vankilaan . Kummallista , tässä maassa ei ole erillisiä sellejä , joten Tabetha ja minä olemme samassa sellissä yhdessä . Kuluu useita viikkoja , mutta joka kerta kun ruokamme toimitetaan meille ( joka on hyvin omituista , on McDonald'sin ykkösateria ) - meille kerrotaan , että " oraakkeli " antaa pian tuomion meistä . Viimeiseltä vaikuttavan viikon alussa vartijat ottavat meidät pois ja alkavat viedä meitä pitkin melko tylsää pitkää käytävää .</w:t>
      </w:r>
    </w:p>
    <w:p>
      <w:r>
        <w:rPr>
          <w:b/>
        </w:rPr>
        <w:t xml:space="preserve">Tulos</w:t>
      </w:r>
    </w:p>
    <w:p>
      <w:r>
        <w:t xml:space="preserve">Mikä saattoi aiheuttaa sen, että sinut heitettiin vankilaan ?</w:t>
      </w:r>
    </w:p>
    <w:p>
      <w:r>
        <w:rPr>
          <w:b/>
        </w:rPr>
        <w:t xml:space="preserve">Esimerkki 1.1405</w:t>
      </w:r>
    </w:p>
    <w:p>
      <w:r>
        <w:t xml:space="preserve">Konteksti: Ennen kuin Ryo tiesi sen , Tatsuya sulki heidän etäännytetty , rinta rintaan , lantio lantiolle ja heidän nivuset tapaaminen . Täydellisesti toisiaan vasten . Tatsuya hymyilee itsekseen , rakastava tapa hän voisi vihdoin kiusata poikaystävänsä . Mutta jotenkin , nuorempi on nyt voittamassa kohtauksen .</w:t>
      </w:r>
    </w:p>
    <w:p>
      <w:r>
        <w:rPr>
          <w:b/>
        </w:rPr>
        <w:t xml:space="preserve">Tulos</w:t>
      </w:r>
    </w:p>
    <w:p>
      <w:r>
        <w:t xml:space="preserve">Mikä mahtaa olla Ryon ja Tatsuyan suhde ?</w:t>
      </w:r>
    </w:p>
    <w:p>
      <w:r>
        <w:rPr>
          <w:b/>
        </w:rPr>
        <w:t xml:space="preserve">Esimerkki 1.1406</w:t>
      </w:r>
    </w:p>
    <w:p>
      <w:r>
        <w:t xml:space="preserve">Konteksti: Tiedän, että minun pitäisi kirjoittaa seikkailuista Hurrikaanimaassa , mutta en vieläkään jaksa ja tämä oli liian hauska : On pieni hullu mies, joka tulee satunnaisesti, ottaa yhden jokaisesta esitteestä ja käyttää business centeriä. Hän tekee jotenkin matkan siitä hullun kodista, jossa hän asuu, Baton Rougesta, aina tänne asti. Emme ole varmoja, miten hän tekee sen, vai onko hänen tarkoitus tehdä niin, mutta hän on aina vaikuttanut harmittomalta, joten annamme hänen olla. Tänään oli yksi niistä päivistä jolloin se tuli tänne.</w:t>
      </w:r>
    </w:p>
    <w:p>
      <w:r>
        <w:rPr>
          <w:b/>
        </w:rPr>
        <w:t xml:space="preserve">Tulos</w:t>
      </w:r>
    </w:p>
    <w:p>
      <w:r>
        <w:t xml:space="preserve">Miksi kirjoittaisin tästä harmittomasta , pienestä vanhasta miehestä ?</w:t>
      </w:r>
    </w:p>
    <w:p>
      <w:r>
        <w:rPr>
          <w:b/>
        </w:rPr>
        <w:t xml:space="preserve">Esimerkki 1.1407</w:t>
      </w:r>
    </w:p>
    <w:p>
      <w:r>
        <w:t xml:space="preserve">Konteksti: . Jos jompikumpi meistä ei voisi kuljettaa niitä tapahtumaan , toinen voisi. Eräänä kesänä, kun olin tohtorikoulutuksessa ja meillä oli vain yksi auto ( se, jolla mieheni ajoi töihin ), Carol hoiti kaikki lastenkuljetukset. Aina kun joku kommentoi toivovansa, että he voisivat saada lapsensa mukaan, mutta heillä ei vain ollut aikaa, Carol sanoi: "Joko nyt tai myöhemmin. " Emme olleet kotona olevia äitejä .</w:t>
      </w:r>
    </w:p>
    <w:p>
      <w:r>
        <w:rPr>
          <w:b/>
        </w:rPr>
        <w:t xml:space="preserve">Tulos</w:t>
      </w:r>
    </w:p>
    <w:p>
      <w:r>
        <w:t xml:space="preserve">Miksi heillä oli tuolloin vain yksi auto?</w:t>
      </w:r>
    </w:p>
    <w:p>
      <w:r>
        <w:rPr>
          <w:b/>
        </w:rPr>
        <w:t xml:space="preserve">Tulos</w:t>
      </w:r>
    </w:p>
    <w:p>
      <w:r>
        <w:t xml:space="preserve">Miksi heitä ei pidetty kotiäiteinä?</w:t>
      </w:r>
    </w:p>
    <w:p>
      <w:r>
        <w:rPr>
          <w:b/>
        </w:rPr>
        <w:t xml:space="preserve">Esimerkki 1.1408</w:t>
      </w:r>
    </w:p>
    <w:p>
      <w:r>
        <w:t xml:space="preserve">Konteksti: Coldplayn konsertti viime yönä ! Olimme Andrean kanssa MA:n laitamilla 7 maissa , kun alkoi raskas liikenne , kiitos rakennustyömaiden ja 15.000 bändiä nähdä haluavan ihmisen . Noin 20-8 löysimme vihdoin parkkipaikan ja kävelimme nopeasti SAP-areenalle .</w:t>
      </w:r>
    </w:p>
    <w:p>
      <w:r>
        <w:rPr>
          <w:b/>
        </w:rPr>
        <w:t xml:space="preserve">Tulos</w:t>
      </w:r>
    </w:p>
    <w:p>
      <w:r>
        <w:t xml:space="preserve">Mitä todennäköisesti tapahtuu konsertin jälkeen ?</w:t>
      </w:r>
    </w:p>
    <w:p>
      <w:r>
        <w:rPr>
          <w:b/>
        </w:rPr>
        <w:t xml:space="preserve">Esimerkki 1.1409</w:t>
      </w:r>
    </w:p>
    <w:p>
      <w:r>
        <w:t xml:space="preserve">Konteksti: Kuten , minun ei pitäisi pelätä kertoa siitä ihmisille. Tämä ei ole asenne, jota minun pitäisi noudattaa, jos haluan koskettaa ihmisten sydämiä näillä melkein olemattomilla sykkeillä . Sinä annat minulle jatkuvan halun soittaa . Auta minua olemaan rohkeampi, pyydän - auta minua olemaan pelkäämättä mitään muuta kuin Sinua .</w:t>
      </w:r>
    </w:p>
    <w:p>
      <w:r>
        <w:rPr>
          <w:b/>
        </w:rPr>
        <w:t xml:space="preserve">Tulos</w:t>
      </w:r>
    </w:p>
    <w:p>
      <w:r>
        <w:t xml:space="preserve">Miksi he haluavat päästä pelkonsa yli ?</w:t>
      </w:r>
    </w:p>
    <w:p>
      <w:r>
        <w:rPr>
          <w:b/>
        </w:rPr>
        <w:t xml:space="preserve">Esimerkki 1.1410</w:t>
      </w:r>
    </w:p>
    <w:p>
      <w:r>
        <w:t xml:space="preserve">Konteksti: Ystävämme tässä kaupungissa ovat kadonneet. On outoa , että kaikki kertovat , että lukioaikaiset ystävät alkavat kadota , mutta minäkin olen heistä .</w:t>
      </w:r>
    </w:p>
    <w:p>
      <w:r>
        <w:rPr>
          <w:b/>
        </w:rPr>
        <w:t xml:space="preserve">Tulos</w:t>
      </w:r>
    </w:p>
    <w:p>
      <w:r>
        <w:t xml:space="preserve">Mikä on saattanut aiheuttaa lukioaikaisen ystäväsi katoamisen ?</w:t>
      </w:r>
    </w:p>
    <w:p>
      <w:r>
        <w:rPr>
          <w:b/>
        </w:rPr>
        <w:t xml:space="preserve">Esimerkki 1.1411</w:t>
      </w:r>
    </w:p>
    <w:p>
      <w:r>
        <w:t xml:space="preserve">Konteksti: Hän ei halunnut olla pahanhajuinen hengitys, kun hän suuteli Jackia myöhemmin samana iltana . Hän ajatteli pakattua laukkua auton takapenkillä ja toivoi, ettei ollut ollut ollut liian röyhkeä ajatellessaan, että Jack voisi pyytää häntä jäämään päiväksi tai kahdeksi . Hän hymyili itsekseen .</w:t>
      </w:r>
    </w:p>
    <w:p>
      <w:r>
        <w:rPr>
          <w:b/>
        </w:rPr>
        <w:t xml:space="preserve">Tulos</w:t>
      </w:r>
    </w:p>
    <w:p>
      <w:r>
        <w:t xml:space="preserve">Mikä voi olla syynä siihen, että Jack saattaa jäädä päiväksi tai kahdeksi ?</w:t>
      </w:r>
    </w:p>
    <w:p>
      <w:r>
        <w:rPr>
          <w:b/>
        </w:rPr>
        <w:t xml:space="preserve">Tulos</w:t>
      </w:r>
    </w:p>
    <w:p>
      <w:r>
        <w:t xml:space="preserve">Miksi hän pakkasi laukun yöpyäkseen Jackin luona?</w:t>
      </w:r>
    </w:p>
    <w:p>
      <w:r>
        <w:rPr>
          <w:b/>
        </w:rPr>
        <w:t xml:space="preserve">Tulos</w:t>
      </w:r>
    </w:p>
    <w:p>
      <w:r>
        <w:t xml:space="preserve">Miksi hän hymyili itsekseen?</w:t>
      </w:r>
    </w:p>
    <w:p>
      <w:r>
        <w:rPr>
          <w:b/>
        </w:rPr>
        <w:t xml:space="preserve">Tulos</w:t>
      </w:r>
    </w:p>
    <w:p>
      <w:r>
        <w:t xml:space="preserve">Miksi hän haluaisi jäädä päiväksi Jackin kanssa?</w:t>
      </w:r>
    </w:p>
    <w:p>
      <w:r>
        <w:rPr>
          <w:b/>
        </w:rPr>
        <w:t xml:space="preserve">Esimerkki 1.1412</w:t>
      </w:r>
    </w:p>
    <w:p>
      <w:r>
        <w:t xml:space="preserve">Konteksti: Sain myös arvion muutamasta kiinnostavasta kohteesta , talossa , ja ne ovat parempia kuin odotin . Minun on löydettävä tekstiilirestauroija / konservaattori esiliinalle , jonka olen kertonut olevan melko arvokas . Luulen, että olen noussut hieman tässä pelissä . Ainakin ansainnut Exp pisteitä .</w:t>
      </w:r>
    </w:p>
    <w:p>
      <w:r>
        <w:rPr>
          <w:b/>
        </w:rPr>
        <w:t xml:space="preserve">Tulos</w:t>
      </w:r>
    </w:p>
    <w:p>
      <w:r>
        <w:t xml:space="preserve">Miksi puhujan on löydettävä esiliinalle tekstiilirestauroija ?</w:t>
      </w:r>
    </w:p>
    <w:p>
      <w:r>
        <w:rPr>
          <w:b/>
        </w:rPr>
        <w:t xml:space="preserve">Esimerkki 1.1413</w:t>
      </w:r>
    </w:p>
    <w:p>
      <w:r>
        <w:t xml:space="preserve">Konteksti: He eivät tienneet, mitä olimme tehneet, mutta eivät tunteneet häpeää tai vihaa. Pikemminkin he iloitsivat puolestamme ja siunasivat meitä, kuten hän, joka rakastaa kaikkia ihmisiä. Ja kolmen pitkän, yksinäisen päivän jälkeen, jotka olivat kuin vuosia, ja joiden aikana vaelsin suruni puutarhassa etsien häntä, ainoaa ystävääni, joka oli lähtenyt luotani, hän nousi unesta aamunkoitteessa ja näyttäytyi minulle ennen kaikkia muita. Ja otti minut luokseen rakkaudella , joka nyt ikuisesti uskaltaa sanoa nimensä .</w:t>
      </w:r>
    </w:p>
    <w:p>
      <w:r>
        <w:rPr>
          <w:b/>
        </w:rPr>
        <w:t xml:space="preserve">Tulos</w:t>
      </w:r>
    </w:p>
    <w:p>
      <w:r>
        <w:t xml:space="preserve">Miksi kertoja kiertelee alueella ?</w:t>
      </w:r>
    </w:p>
    <w:p>
      <w:r>
        <w:rPr>
          <w:b/>
        </w:rPr>
        <w:t xml:space="preserve">Esimerkki 1.1414</w:t>
      </w:r>
    </w:p>
    <w:p>
      <w:r>
        <w:t xml:space="preserve">Konteksti: Hei kaverit : ) Siivosin kaappini ja minä ' myyn ton lehtiä ja julisteita . Löysin erään TBS-julisteen, josta minun on päästävä eroon. Se on aika iso, se ei ole sellainen pieni 11x17-juliste.</w:t>
      </w:r>
    </w:p>
    <w:p>
      <w:r>
        <w:rPr>
          <w:b/>
        </w:rPr>
        <w:t xml:space="preserve">Tulos</w:t>
      </w:r>
    </w:p>
    <w:p>
      <w:r>
        <w:t xml:space="preserve">Mitä voin tehdä siivottuani vaatekaappini ja löydettyäni paljon tarpeettomia tavaroita ?</w:t>
      </w:r>
    </w:p>
    <w:p>
      <w:r>
        <w:rPr>
          <w:b/>
        </w:rPr>
        <w:t xml:space="preserve">Esimerkki 1.1415</w:t>
      </w:r>
    </w:p>
    <w:p>
      <w:r>
        <w:t xml:space="preserve">Konteksti: R:n äänestä kuului heti loukkaantuminen, koska häntä ei ollut kutsuttu . Oli vain väärin, ettei häntä ollut kutsuttu . Yritin koko ajan rauhoitella sitä R:lle rauhoittelemalla häntä , että se ei ollut meidän teko eikä meidän vika . Hänen syntymäpäivänsä , hän on vapaa kutsumaan kenet haluaa .</w:t>
      </w:r>
    </w:p>
    <w:p>
      <w:r>
        <w:rPr>
          <w:b/>
        </w:rPr>
        <w:t xml:space="preserve">Tulos</w:t>
      </w:r>
    </w:p>
    <w:p>
      <w:r>
        <w:t xml:space="preserve">Miksi R:ää rauhoitettiin?</w:t>
      </w:r>
    </w:p>
    <w:p>
      <w:r>
        <w:rPr>
          <w:b/>
        </w:rPr>
        <w:t xml:space="preserve">Esimerkki 1.1416</w:t>
      </w:r>
    </w:p>
    <w:p>
      <w:r>
        <w:t xml:space="preserve">Konteksti: Heräsin liian aikaisin tänä aamuna puhelinsoiton vuoksi . Pitäkää mielessä, että on lauantai ja pitkän, raskaan, vaativan ja stressaavan työviikon jälkeen odotin innolla, että saisin nukkua pitkään. Kyllä, vain dokumentoidakseni, missä vaiheessa tämä ateria oli elämäni jatkumossa, minun on todettava, että sairaala, jossa työskentelen, läpäisi juuri menestyksekkäästi ennalta ilmoittamattoman JCAHO-tutkimuksen (siinä todistamme, että täytämme heidän vaatimuksensa ja tarjoamme laadukasta ja turvallista terveydenhuoltoa).</w:t>
      </w:r>
    </w:p>
    <w:p>
      <w:r>
        <w:rPr>
          <w:b/>
        </w:rPr>
        <w:t xml:space="preserve">Tulos</w:t>
      </w:r>
    </w:p>
    <w:p>
      <w:r>
        <w:t xml:space="preserve">Miksi kertoja on niin väsynyt lauantaina ?</w:t>
      </w:r>
    </w:p>
    <w:p>
      <w:r>
        <w:rPr>
          <w:b/>
        </w:rPr>
        <w:t xml:space="preserve">Esimerkki 1.1417</w:t>
      </w:r>
    </w:p>
    <w:p>
      <w:r>
        <w:t xml:space="preserve">Konteksti: Kerroin, että olin säästänyt hänet kiivetä ja kysyi pariskunta istuu takarivissä CW alemman kannen, jos he olisivat pahoillani Upper Deck , he olivat iloisia ja hän oli erittäin kiitollinen. Ihailin häntä paikan päällä . Kun hänen takkinsa ja hattunsa oli pysäköity kaappiin , hän onnistui ahtautumaan Club World -paikalle samalla kun hänen ystävänsä istui vastapäätä. Ystävä oli kuin lintu, eikä ollut muuta kuin kyselemässä kaikilta kuuloetäisyydellä olevilta heidän asioitaan.</w:t>
      </w:r>
    </w:p>
    <w:p>
      <w:r>
        <w:rPr>
          <w:b/>
        </w:rPr>
        <w:t xml:space="preserve">Tulos</w:t>
      </w:r>
    </w:p>
    <w:p>
      <w:r>
        <w:t xml:space="preserve">Miksi kertoja on niin ihastunut naisiin ?</w:t>
      </w:r>
    </w:p>
    <w:p>
      <w:r>
        <w:rPr>
          <w:b/>
        </w:rPr>
        <w:t xml:space="preserve">Esimerkki 1.1418</w:t>
      </w:r>
    </w:p>
    <w:p>
      <w:r>
        <w:t xml:space="preserve">Konteksti: Kirjassa on kokorintaisen alastomuuden sijasta pilkallisesti miehiä ( joskus alastomia - ihmisiä - menossa - sitä - lajiketta , ei - olemassa viimeaikaiset luvut laittavat pornon katsojamäärän kolmannekseen naisten . Ensimmäinen naisten kokorintainen alastomuus ( avoin haaroväli ) suuressa - studioryhmässä - sen todettiin olleen ensimmäinen merkittävä naisen ohjaama x - luokiteltu pornoelokuva . Poista bbcode käytöstä tässä viestissä : Poista hymiöt käytöstä tässä viestissä .</w:t>
      </w:r>
    </w:p>
    <w:p>
      <w:r>
        <w:rPr>
          <w:b/>
        </w:rPr>
        <w:t xml:space="preserve">Tulos</w:t>
      </w:r>
    </w:p>
    <w:p>
      <w:r>
        <w:t xml:space="preserve">Mikä voi olla yllättävä tilasto pornosta ?</w:t>
      </w:r>
    </w:p>
    <w:p>
      <w:r>
        <w:rPr>
          <w:b/>
        </w:rPr>
        <w:t xml:space="preserve">Esimerkki 1.1419</w:t>
      </w:r>
    </w:p>
    <w:p>
      <w:r>
        <w:t xml:space="preserve">Konteksti: En todellakaan tiedä, miten DJ aikoo reagoida tyttärensä raskauteen . Mutta kuten äitini sanoi mitä he odottivat ? Hän asuu isoäitinsä kanssa ja hänellä on kaikenlaista vapautta .</w:t>
      </w:r>
    </w:p>
    <w:p>
      <w:r>
        <w:rPr>
          <w:b/>
        </w:rPr>
        <w:t xml:space="preserve">Tulos</w:t>
      </w:r>
    </w:p>
    <w:p>
      <w:r>
        <w:t xml:space="preserve">Miksi DJ voi reagoida noin tyttärestään ?</w:t>
      </w:r>
    </w:p>
    <w:p>
      <w:r>
        <w:rPr>
          <w:b/>
        </w:rPr>
        <w:t xml:space="preserve">Esimerkki 1.1420</w:t>
      </w:r>
    </w:p>
    <w:p>
      <w:r>
        <w:t xml:space="preserve">Konteksti: Viime yönä saatoin nähdä unta, että lepakko oli jumissa kaapissani. Sanon ehkä tai ei ehkä, koska olen melko varma, että heräsin outoon ääneen jossain päin taloamme ja aamuneljältä aivoni olettivat, että sen täytyy olla lepakko . kaapissani .</w:t>
      </w:r>
    </w:p>
    <w:p>
      <w:r>
        <w:rPr>
          <w:b/>
        </w:rPr>
        <w:t xml:space="preserve">Tulos</w:t>
      </w:r>
    </w:p>
    <w:p>
      <w:r>
        <w:t xml:space="preserve">Jos lepakko joutuisi kaappiin, jäisikö se todella kaapin sisälle?</w:t>
      </w:r>
    </w:p>
    <w:p>
      <w:r>
        <w:rPr>
          <w:b/>
        </w:rPr>
        <w:t xml:space="preserve">Esimerkki 1.1421</w:t>
      </w:r>
    </w:p>
    <w:p>
      <w:r>
        <w:t xml:space="preserve">Konteksti: Classy ! Uskon, että hyvän teon tekemisen vastakohta on aika lailla se, että miettii, milloin hyvä teko maksaa itsensä takaisin . Joka tapauksessa , tuosta naurettavasta ajatuksesta huolimatta , on ollut paljon kertoja , että joku täysin tuntematon on tehnyt jotain mukavaa minulle - paljon useammin kuin minä olen tehnyt saman vastineeksi . Yliopiston jälkeen , Cambridgessa , Massachusettsissa , olin juuri päättänyt Radcliffen julkaisukurssin ja raahasin matkalaukkuani T-asemalle päästäkseni lentokentälle . Se paska oli painava .</w:t>
      </w:r>
    </w:p>
    <w:p>
      <w:r>
        <w:rPr>
          <w:b/>
        </w:rPr>
        <w:t xml:space="preserve">Tulos</w:t>
      </w:r>
    </w:p>
    <w:p>
      <w:r>
        <w:t xml:space="preserve">Mikä voi olla syy siihen, että tuntematon ihminen auttoi minua ?</w:t>
      </w:r>
    </w:p>
    <w:p>
      <w:r>
        <w:rPr>
          <w:b/>
        </w:rPr>
        <w:t xml:space="preserve">Esimerkki 1.1422</w:t>
      </w:r>
    </w:p>
    <w:p>
      <w:r>
        <w:t xml:space="preserve">Konteksti: Ylensyönti kallista terveellistä ruokaa . Heittää sen ulos . Sitten napostella roskaruokaa sängyssä . Käytin toissa iltana illalliseen enemmän rahaa kuin yleensä kahden viikon ruokaostoksiin .</w:t>
      </w:r>
    </w:p>
    <w:p>
      <w:r>
        <w:rPr>
          <w:b/>
        </w:rPr>
        <w:t xml:space="preserve">Tulos</w:t>
      </w:r>
    </w:p>
    <w:p>
      <w:r>
        <w:t xml:space="preserve">Minkälainen ravintola maksaisi noin paljon?</w:t>
      </w:r>
    </w:p>
    <w:p>
      <w:r>
        <w:rPr>
          <w:b/>
        </w:rPr>
        <w:t xml:space="preserve">Esimerkki 1.1423</w:t>
      </w:r>
    </w:p>
    <w:p>
      <w:r>
        <w:t xml:space="preserve">Konteksti: Tämä viikko on ollut todella kiireinen kuin koskaan ennen . Aikaisin herääminen on perseestä , se on jopa aikaisemmin kuin koulu ja lopetan myöhemmin kuin koulu ja se on stressaavampaa kuin koulu ! En tosin tiedä, mistä olen niin huolissani, mutta pelkkä ajatuskin siitä, että toinen pino kirjeitä odottaa minua kirjoittamaan ne huomenna, saa minut pyörtymään.</w:t>
      </w:r>
    </w:p>
    <w:p>
      <w:r>
        <w:rPr>
          <w:b/>
        </w:rPr>
        <w:t xml:space="preserve">Tulos</w:t>
      </w:r>
    </w:p>
    <w:p>
      <w:r>
        <w:t xml:space="preserve">Miksi kertoja vaikuttaa tavallista väsyneemmältä ?</w:t>
      </w:r>
    </w:p>
    <w:p>
      <w:r>
        <w:rPr>
          <w:b/>
        </w:rPr>
        <w:t xml:space="preserve">Esimerkki 1.1424</w:t>
      </w:r>
    </w:p>
    <w:p>
      <w:r>
        <w:t xml:space="preserve">Konteksti: Ainoastaan leivän ja maidon haku ja satunnaiset "tänään on pakko syödä perunoita" -reissut. Saa nähdä. Se on joka tapauksessa tavoitteeni, 8 viikkoa terveellisiä ja maukkaita aterioita 409 dollarilla.</w:t>
      </w:r>
    </w:p>
    <w:p>
      <w:r>
        <w:rPr>
          <w:b/>
        </w:rPr>
        <w:t xml:space="preserve">Tulos</w:t>
      </w:r>
    </w:p>
    <w:p>
      <w:r>
        <w:t xml:space="preserve">Miksi hän halusi terveellistä ruokaa ?</w:t>
      </w:r>
    </w:p>
    <w:p>
      <w:r>
        <w:rPr>
          <w:b/>
        </w:rPr>
        <w:t xml:space="preserve">Esimerkki 1.1425</w:t>
      </w:r>
    </w:p>
    <w:p>
      <w:r>
        <w:t xml:space="preserve">Konteksti: Tämä ei ole lainkaan sitä, miltä kuvittelin Portlandin näyttävän. Alexis ja minä lensimme Portlandiin , otimme vuokra-auton ja hotellihuoneen ja etsimme netistä jotain mielenkiintoista nähtävää. Menin itse asiassa yelp.comiin ja kirjoitin hakusanoiksi "mielenkiintoinen" ja "portland". Ensimmäinen osuma oli kaupungin puisto nimeltä Tanner Springs Park .</w:t>
      </w:r>
    </w:p>
    <w:p>
      <w:r>
        <w:rPr>
          <w:b/>
        </w:rPr>
        <w:t xml:space="preserve">Tulos</w:t>
      </w:r>
    </w:p>
    <w:p>
      <w:r>
        <w:t xml:space="preserve">Mitä puhujan tarinassa voi tapahtua seuraavaksi?</w:t>
      </w:r>
    </w:p>
    <w:p>
      <w:r>
        <w:rPr>
          <w:b/>
        </w:rPr>
        <w:t xml:space="preserve">Esimerkki 1.1426</w:t>
      </w:r>
    </w:p>
    <w:p>
      <w:r>
        <w:t xml:space="preserve">Konteksti: Hän ei odottanut tällaista seurausta. Se oli vain peliä - siinä kaikki . Hän olisi halunnut tietää, miksi, miten mies oli päätynyt näin, mutta ... Rhode ei oikein keksinyt mitään sanottavaa . Hän vain kurottautui varovasti pöydän yli , laski molemmat kätensä miehen kämmenelle ja siirtyi lepäämään otsansa sileää puuta vasten.</w:t>
      </w:r>
    </w:p>
    <w:p>
      <w:r>
        <w:rPr>
          <w:b/>
        </w:rPr>
        <w:t xml:space="preserve">Tulos</w:t>
      </w:r>
    </w:p>
    <w:p>
      <w:r>
        <w:t xml:space="preserve">Mikä sai hänet laittamaan kätensä Rhoden kämmeniin?</w:t>
      </w:r>
    </w:p>
    <w:p>
      <w:r>
        <w:rPr>
          <w:b/>
        </w:rPr>
        <w:t xml:space="preserve">Esimerkki 1.1427</w:t>
      </w:r>
    </w:p>
    <w:p>
      <w:r>
        <w:t xml:space="preserve">Konteksti: Ajattelin ympärilläni olevia vuoria ja sitä, miten ne tuntuvat olevan lähes lääkkeellisiä. Minulla on aina parempi olo kaikesta, kun olen vuorilla . Haasteet ovat toteutettavissa , elämä on tuottavaa , uni yliarvostettua . Johtuuko se puhtaasta ilmasta vai tiheistä puista vai liikunnan aiheuttamasta endorfiiniryöpystä ?.</w:t>
      </w:r>
    </w:p>
    <w:p>
      <w:r>
        <w:rPr>
          <w:b/>
        </w:rPr>
        <w:t xml:space="preserve">Tulos</w:t>
      </w:r>
    </w:p>
    <w:p>
      <w:r>
        <w:t xml:space="preserve">Miltä tuntui sen jälkeen?</w:t>
      </w:r>
    </w:p>
    <w:p>
      <w:r>
        <w:rPr>
          <w:b/>
        </w:rPr>
        <w:t xml:space="preserve">Esimerkki 1.1428</w:t>
      </w:r>
    </w:p>
    <w:p>
      <w:r>
        <w:t xml:space="preserve">Konteksti: Ota yhteys lääkäriisi sairautesi diagnosoimiseksi ja hoitamiseksi . Lääketieteen kehittyminen voi aiheuttaa sen, että nämä tiedot vanhentuvat, menettävät merkityksensä tai niistä voidaan keskustella. Ammattilaisten mielipiteet ja tulkinnat tieteellisestä kirjallisuudesta voivat vaihdella .</w:t>
      </w:r>
    </w:p>
    <w:p>
      <w:r>
        <w:rPr>
          <w:b/>
        </w:rPr>
        <w:t xml:space="preserve">Tulos</w:t>
      </w:r>
    </w:p>
    <w:p>
      <w:r>
        <w:t xml:space="preserve">miksi joku voisi hakea lääketieteellistä neuvontaa ?</w:t>
      </w:r>
    </w:p>
    <w:p>
      <w:r>
        <w:rPr>
          <w:b/>
        </w:rPr>
        <w:t xml:space="preserve">Esimerkki 1.1429</w:t>
      </w:r>
    </w:p>
    <w:p>
      <w:r>
        <w:t xml:space="preserve">Konteksti: Ensinnäkin hän ei ole lääkärini. Hän oli yksi, jonka näin, kun minun PCM ei ollut käytettävissä, kun en voinut nähdä minun PCM ( hän on ryhmässä ) . No , olin hieman ihastunut , mutta en ajatellut mitään , kunnes äskettäin jätin hänelle viestin . Hän sanoi , että hän oli ajatellut minua sillä viikolla , ja kysyi minulta , miten voin .</w:t>
      </w:r>
    </w:p>
    <w:p>
      <w:r>
        <w:rPr>
          <w:b/>
        </w:rPr>
        <w:t xml:space="preserve">Tulos</w:t>
      </w:r>
    </w:p>
    <w:p>
      <w:r>
        <w:t xml:space="preserve">Mitä tapahtui, kun en nähnyt PCM:ää?</w:t>
      </w:r>
    </w:p>
    <w:p>
      <w:r>
        <w:rPr>
          <w:b/>
        </w:rPr>
        <w:t xml:space="preserve">Esimerkki 1.1430</w:t>
      </w:r>
    </w:p>
    <w:p>
      <w:r>
        <w:t xml:space="preserve">Konteksti: Hänellä oli ennen pieni ankanpoikanen, joka viserteli noin, ja hän rakasti sitä. Toistaiseksi hän ottaa ankan mukaansa kun hän menee keittiöön syömään ja hän on yrittänyt ottaa sen mukaansa nukkumaan . Se jopa juoksee sen luo kun kysyn " Missä pupu on ? ".</w:t>
      </w:r>
    </w:p>
    <w:p>
      <w:r>
        <w:rPr>
          <w:b/>
        </w:rPr>
        <w:t xml:space="preserve">Tulos</w:t>
      </w:r>
    </w:p>
    <w:p>
      <w:r>
        <w:t xml:space="preserve">Miksi ne juoksevat ankan luo pupun sijaan?</w:t>
      </w:r>
    </w:p>
    <w:p>
      <w:r>
        <w:rPr>
          <w:b/>
        </w:rPr>
        <w:t xml:space="preserve">Esimerkki 1.1431</w:t>
      </w:r>
    </w:p>
    <w:p>
      <w:r>
        <w:t xml:space="preserve">Konteksti: Miehet toivat hevosvetoisella vaunulla iskut paikallaan olevaan puimakoneeseen ja syöttivät ne jotenkin koneeseen. Aina silloin tällöin iso hihna irtosi, ja kaikki oli pysäytettävä sen vaihtamisen ajaksi. Mies , joka omisti puimurin , toi mukanaan työläisiä auttamaan sadonkorjuussa . Mukana oli myös perheenjäseniä ja naapureita .</w:t>
      </w:r>
    </w:p>
    <w:p>
      <w:r>
        <w:rPr>
          <w:b/>
        </w:rPr>
        <w:t xml:space="preserve">Tulos</w:t>
      </w:r>
    </w:p>
    <w:p>
      <w:r>
        <w:t xml:space="preserve">Miksi puintiprosessissa oli niin paljon ihmisiä?</w:t>
      </w:r>
    </w:p>
    <w:p>
      <w:r>
        <w:rPr>
          <w:b/>
        </w:rPr>
        <w:t xml:space="preserve">Esimerkki 1.1432</w:t>
      </w:r>
    </w:p>
    <w:p>
      <w:r>
        <w:t xml:space="preserve">Konteksti: On hassua, miten voin pelätä matkaa, jota olen odottanut niin kauan .. siitä, että se on ollut NZ , Taiwan , ja lopulta Bintan .. kai hän on oikeassa . parasta, mitä voin tehdä sekä itselleni että Klawille, on olla oma itseni . olla oma itseni ja olla huolehtimatta mistään muusta . olla oma itseni ja nauttia itsestäni .</w:t>
      </w:r>
    </w:p>
    <w:p>
      <w:r>
        <w:rPr>
          <w:b/>
        </w:rPr>
        <w:t xml:space="preserve">Tulos</w:t>
      </w:r>
    </w:p>
    <w:p>
      <w:r>
        <w:t xml:space="preserve">Miksi kirjoittaja pelkää matkaa ?</w:t>
      </w:r>
    </w:p>
    <w:p>
      <w:r>
        <w:rPr>
          <w:b/>
        </w:rPr>
        <w:t xml:space="preserve">Esimerkki 1.1433</w:t>
      </w:r>
    </w:p>
    <w:p>
      <w:r>
        <w:t xml:space="preserve">Konteksti: Missä ihmeessä Chian on? En tiedä, johtuuko se siitä, että kukaan ei ole oikolukenut tätä ennen kuin se painettiin, tai siitä, että käännös on huono, tai siitä, että kukaan ei välitä, vai siitä, että ihmiset ovat todella näin tyhmiä. Tai ehkä Wal-Mart on löytänyt todella halpaa työvoimaa tästä tuntemattomasta Chianin maasta ja pitää löytönsä omana tietonaan. Muistatteko, kun Wal-Mart tuli tunnetuksi ja kaikki heidän mainoksensa mainostivat " Made in America ! " ?.</w:t>
      </w:r>
    </w:p>
    <w:p>
      <w:r>
        <w:rPr>
          <w:b/>
        </w:rPr>
        <w:t xml:space="preserve">Tulos</w:t>
      </w:r>
    </w:p>
    <w:p>
      <w:r>
        <w:t xml:space="preserve">Mikä voi olla syy siihen, että olen niin järkyttynyt Wal - Martista ja yhdestä heidän työntekijästään?</w:t>
      </w:r>
    </w:p>
    <w:p>
      <w:r>
        <w:rPr>
          <w:b/>
        </w:rPr>
        <w:t xml:space="preserve">Esimerkki 1.1434</w:t>
      </w:r>
    </w:p>
    <w:p>
      <w:r>
        <w:t xml:space="preserve">Konteksti: Mikä sai meidät kääntymään tuohon suuntaan, sitä en saa koskaan tietää . Se olisi voinut olla helvetti, mutta liekkejä ei näkynyt missään. Ajoimme niin pitkälle kuin pystyimme , mursimme aidan ja juoksimme osan matkaa päästäksemme maahan tehtyyn reikään . Sieltä sisältä löysimme tämän pienen raketin .</w:t>
      </w:r>
    </w:p>
    <w:p>
      <w:r>
        <w:rPr>
          <w:b/>
        </w:rPr>
        <w:t xml:space="preserve">Tulos</w:t>
      </w:r>
    </w:p>
    <w:p>
      <w:r>
        <w:t xml:space="preserve">Miksi kertoja otti yllättävän käänteen ?</w:t>
      </w:r>
    </w:p>
    <w:p>
      <w:r>
        <w:rPr>
          <w:b/>
        </w:rPr>
        <w:t xml:space="preserve">Esimerkki 1.1435</w:t>
      </w:r>
    </w:p>
    <w:p>
      <w:r>
        <w:t xml:space="preserve">Konteksti: Jos ne kaikki - maasto Casio kellot olivat liian rikas veresi, älä huoli: On joukko uusia G - Shocks, jotka näyttävät hyvältä ja ovat melko halpoja. Ylös ovat Baby - Gs , jotka tulevat joitakin villejä kirkkaita värejä kiiltonahka näyttää , on viileä heijastava takaisin , ja ovat vedenkestäviä 100 metriä . Ne tulevat myös mustana ja valkoisena vaaleanpunaisilla kasvoilla, ja ne maksavat 80 dollaria .</w:t>
      </w:r>
    </w:p>
    <w:p>
      <w:r>
        <w:rPr>
          <w:b/>
        </w:rPr>
        <w:t xml:space="preserve">Tulos</w:t>
      </w:r>
    </w:p>
    <w:p>
      <w:r>
        <w:t xml:space="preserve">Mikä voi olla syy kohtuuhintaisten tuotteiden tarjoamiseen ?</w:t>
      </w:r>
    </w:p>
    <w:p>
      <w:r>
        <w:rPr>
          <w:b/>
        </w:rPr>
        <w:t xml:space="preserve">Esimerkki 1.1436</w:t>
      </w:r>
    </w:p>
    <w:p>
      <w:r>
        <w:t xml:space="preserve">Konteksti: herääminen hänen vieressään teki minut niin onnelliseksi , me kuulumme yhteen , se on niin obvious.today ui toi hänelle lounaan töissä ja menimme takaisin hänen kotiinsa ja hengailimme , suuteli minua hyvästiksi ja minun piti tavata joitakin ystäviä PA illalliselle . mutta kaipasin häntä heti kun pääsin autooni .</w:t>
      </w:r>
    </w:p>
    <w:p>
      <w:r>
        <w:rPr>
          <w:b/>
        </w:rPr>
        <w:t xml:space="preserve">Tulos</w:t>
      </w:r>
    </w:p>
    <w:p>
      <w:r>
        <w:t xml:space="preserve">Mistä osavaltiosta voin olla kotoisin?</w:t>
      </w:r>
    </w:p>
    <w:p>
      <w:r>
        <w:rPr>
          <w:b/>
        </w:rPr>
        <w:t xml:space="preserve">Esimerkki 1.1437</w:t>
      </w:r>
    </w:p>
    <w:p>
      <w:r>
        <w:t xml:space="preserve">Konteksti: Soitin hänen lääkärilleen ja sain selville, että hänellä on hätäleikkaus keskipäivällä nesteen poistamiseksi. Sovin, etten olisi töissä, jotta voisin ajaa hänen leikkaukseensa. Tätini soittaa minulle kello 5 aamulla ja kertoo, että leikkaus siirrettiin kello 6 aamulla, joten en päässyt ajoissa paikalle. Keskusteltuani äitini hoitajien kanssa sain selville, että hänen rintaansa ei tarvitse avata uudelleen.</w:t>
      </w:r>
    </w:p>
    <w:p>
      <w:r>
        <w:rPr>
          <w:b/>
        </w:rPr>
        <w:t xml:space="preserve">Tulos</w:t>
      </w:r>
    </w:p>
    <w:p>
      <w:r>
        <w:t xml:space="preserve">Mikä voi olla syy siihen, että suunnitelmat muuttuvat yhtäkkiä ?</w:t>
      </w:r>
    </w:p>
    <w:p>
      <w:r>
        <w:rPr>
          <w:b/>
        </w:rPr>
        <w:t xml:space="preserve">Esimerkki 1.1438</w:t>
      </w:r>
    </w:p>
    <w:p>
      <w:r>
        <w:t xml:space="preserve">Konteksti: TheSignsOfCheating.com , mutta halusin antaa lyhyen yhteenvedon täällä. Kun kävin läpi ongelmia mieheni ja hänen hillitön uskottomuus , epäilin jotain oli vialla jo pitkään . Hiljainen wispers , tarkkaavaisuuden puute, jota seurasi ylenpalttinen määrä teeskenneltyä tarkkaavaisuutta ja lahjoja , jadda jadda .</w:t>
      </w:r>
    </w:p>
    <w:p>
      <w:r>
        <w:rPr>
          <w:b/>
        </w:rPr>
        <w:t xml:space="preserve">Tulos</w:t>
      </w:r>
    </w:p>
    <w:p>
      <w:r>
        <w:t xml:space="preserve">Mitä tapahtui sen pitkän ajanjakson aikana, jolloin vaimo ei halunnut hyväksyä sitä, mitä hän tiesi?</w:t>
      </w:r>
    </w:p>
    <w:p>
      <w:r>
        <w:rPr>
          <w:b/>
        </w:rPr>
        <w:t xml:space="preserve">Tulos</w:t>
      </w:r>
    </w:p>
    <w:p>
      <w:r>
        <w:t xml:space="preserve">Mikä voi olla syynä siihen, että vaimo kirjoittaa arvostelun tuotteelle Beating Cheating ?</w:t>
      </w:r>
    </w:p>
    <w:p>
      <w:r>
        <w:rPr>
          <w:b/>
        </w:rPr>
        <w:t xml:space="preserve">Tulos</w:t>
      </w:r>
    </w:p>
    <w:p>
      <w:r>
        <w:t xml:space="preserve">Mitä on voinut tapahtua aviomiehen uskottomuuden jälkeen ?</w:t>
      </w:r>
    </w:p>
    <w:p>
      <w:r>
        <w:rPr>
          <w:b/>
        </w:rPr>
        <w:t xml:space="preserve">Tulos</w:t>
      </w:r>
    </w:p>
    <w:p>
      <w:r>
        <w:t xml:space="preserve">Miksi henkilö olisi kiinnostunut tästä sivustosta ?</w:t>
      </w:r>
    </w:p>
    <w:p>
      <w:r>
        <w:rPr>
          <w:b/>
        </w:rPr>
        <w:t xml:space="preserve">Esimerkki 1.1439</w:t>
      </w:r>
    </w:p>
    <w:p>
      <w:r>
        <w:t xml:space="preserve">Konteksti: Seurasin 12-vuotias Daniel Greenway , joka on Englannista, potkaisi pallon korkealle ja vasemmalle tolpalle, vaikka hän on kotoisin maasta, jossa jalkapallo on täysin erilainen peli. " Potkaise suoraan pallon keskelle ja seuraa läpi ", hän neuvoi minua. Otin kolme askelta taaksepäin tiiltä ja kaksi vasemmalle , kuten olen nähnyt NFL-potkijoiden tekevän niin monta kertaa .</w:t>
      </w:r>
    </w:p>
    <w:p>
      <w:r>
        <w:rPr>
          <w:b/>
        </w:rPr>
        <w:t xml:space="preserve">Tulos</w:t>
      </w:r>
    </w:p>
    <w:p>
      <w:r>
        <w:t xml:space="preserve">Jos Daniel olisi kotona, mitä peliä hän pelaisi sen sijaan?</w:t>
      </w:r>
    </w:p>
    <w:p>
      <w:r>
        <w:rPr>
          <w:b/>
        </w:rPr>
        <w:t xml:space="preserve">Esimerkki 1.1440</w:t>
      </w:r>
    </w:p>
    <w:p>
      <w:r>
        <w:t xml:space="preserve">Konteksti: Vai emmekö taivuta totuutta, kun olemme juoneet pari drinkkiä töiden jälkeen ja puolisomme asettaa meidät vastakkain ? Emmekö me vanhemmat ole niitä ihmisiä, jotka eivät mene takaisin kauppaan , jos huomaamme, että kassaneiti antoi meille liikaa vaihtorahaa ? Emmekö me vanhemmat ole niitä, jotka keksivät pienen valkoisen valheen, kun meitä ei huvita käydä ystävän luona, joka oli kutsunut meidät?</w:t>
      </w:r>
    </w:p>
    <w:p>
      <w:r>
        <w:rPr>
          <w:b/>
        </w:rPr>
        <w:t xml:space="preserve">Tulos</w:t>
      </w:r>
    </w:p>
    <w:p>
      <w:r>
        <w:t xml:space="preserve">Mikä mahtaa olla tämän postauksen syy ?</w:t>
      </w:r>
    </w:p>
    <w:p>
      <w:r>
        <w:rPr>
          <w:b/>
        </w:rPr>
        <w:t xml:space="preserve">Esimerkki 1.1441</w:t>
      </w:r>
    </w:p>
    <w:p>
      <w:r>
        <w:t xml:space="preserve">Konteksti: . Niin pahasti, että sattui allekirjoittamaan shekkiä tai käyttämään välilyöntiä ! Kun tätä oli jatkunut 5 päivää , menin lääkäriin . Pelkäsin, että olin loukannut nivelsiteen tai murtanut sen huomaamattaan .</w:t>
      </w:r>
    </w:p>
    <w:p>
      <w:r>
        <w:rPr>
          <w:b/>
        </w:rPr>
        <w:t xml:space="preserve">Tulos</w:t>
      </w:r>
    </w:p>
    <w:p>
      <w:r>
        <w:t xml:space="preserve">Onko mahdollista, että kirjoittaja yritti itsehoitoa , tai korjata ongelman itse ennen kuin hän meni lääkäriin ?</w:t>
      </w:r>
    </w:p>
    <w:p>
      <w:r>
        <w:rPr>
          <w:b/>
        </w:rPr>
        <w:t xml:space="preserve">Tulos</w:t>
      </w:r>
    </w:p>
    <w:p>
      <w:r>
        <w:t xml:space="preserve">Mitä luulet tapahtuneen sen jälkeen, kun kirjailija kävi lääkärissä ?</w:t>
      </w:r>
    </w:p>
    <w:p>
      <w:r>
        <w:rPr>
          <w:b/>
        </w:rPr>
        <w:t xml:space="preserve">Esimerkki 1.1442</w:t>
      </w:r>
    </w:p>
    <w:p>
      <w:r>
        <w:t xml:space="preserve">Konteksti: tänään minä!menin hammaslääkärille ja vahingossa sekosin hieman hammashoitajani sanoessa, että hän saa kaikki tuotteensa wincosta, hupsis, söin tosissaan melko kunnon keksejä ja makkarakastiketta pine state -ravintolassa heatherin kanssa, samalla kun puhuimme lähinnä kotiäitiydestä ja huumeista.menin ja puhuin pyöräliikkeessä 50somethingyn ja belmontin kulmassa olevan mark-nimisen ihmisen kanssa pyörästäni jonkin aikaa. korjasin jarrujen kiinnityskorjausjuttuni, ja sain tietää pyörästäni vähän enemmän. mahtavaa.</w:t>
      </w:r>
    </w:p>
    <w:p>
      <w:r>
        <w:rPr>
          <w:b/>
        </w:rPr>
        <w:t xml:space="preserve">Tulos</w:t>
      </w:r>
    </w:p>
    <w:p>
      <w:r>
        <w:t xml:space="preserve">Mitä voin tehdä sen jälkeen, kun olen mennyt Wincoon ?</w:t>
      </w:r>
    </w:p>
    <w:p>
      <w:r>
        <w:rPr>
          <w:b/>
        </w:rPr>
        <w:t xml:space="preserve">Esimerkki 1.1443</w:t>
      </w:r>
    </w:p>
    <w:p>
      <w:r>
        <w:t xml:space="preserve">Konteksti: Hyvä - olen iloinen, että joku tietää jäällä olevien urheilulajien pelaajien nimet. Minulla ei ollut aavistustakaan, keitä he olivat , vain että he olivat ihastuttavia ja heillä oli upeat - istuvat puvut . Myös lahjapussit olivat upeita . Ja ne sisälsivät pienimmän tunnetun XL-koon t-paidan .</w:t>
      </w:r>
    </w:p>
    <w:p>
      <w:r>
        <w:rPr>
          <w:b/>
        </w:rPr>
        <w:t xml:space="preserve">Tulos</w:t>
      </w:r>
    </w:p>
    <w:p>
      <w:r>
        <w:t xml:space="preserve">Mikä voi olla syy lähteä tapahtumaan, kun he eivät tiedä lajista mitään?</w:t>
      </w:r>
    </w:p>
    <w:p>
      <w:r>
        <w:rPr>
          <w:b/>
        </w:rPr>
        <w:t xml:space="preserve">Esimerkki 1.1444</w:t>
      </w:r>
    </w:p>
    <w:p>
      <w:r>
        <w:t xml:space="preserve">Konteksti: Kiowa oli niinoo täydellinen minulle . se teki kaiken mitä halusin sen tekevän niinoo hyvin . rakastan sitä kuollakseni . hyppäsin tänään todella korkealle myös sen päällä .</w:t>
      </w:r>
    </w:p>
    <w:p>
      <w:r>
        <w:rPr>
          <w:b/>
        </w:rPr>
        <w:t xml:space="preserve">Tulos</w:t>
      </w:r>
    </w:p>
    <w:p>
      <w:r>
        <w:t xml:space="preserve">Mitä tiedämme puhujasta olevan totta ?</w:t>
      </w:r>
    </w:p>
    <w:p>
      <w:r>
        <w:rPr>
          <w:b/>
        </w:rPr>
        <w:t xml:space="preserve">Esimerkki 1.1445</w:t>
      </w:r>
    </w:p>
    <w:p>
      <w:r>
        <w:t xml:space="preserve">Konteksti: Mutta teki jalkakäytävällä taloni edessä . Tyylikästä ! Tänään tulin sisään odottaen saavani kirjallisen varoituksen epäammattimaisesta käytöksestä, koska KAIKKI tiesivät, että minulla oli irlantilainen flunssa . Sen sijaan minua tervehdittiin yllä olevalla kuvalla eteisen valkotaululla ja pomoni naureskeli minulle.</w:t>
      </w:r>
    </w:p>
    <w:p>
      <w:r>
        <w:rPr>
          <w:b/>
        </w:rPr>
        <w:t xml:space="preserve">Tulos</w:t>
      </w:r>
    </w:p>
    <w:p>
      <w:r>
        <w:t xml:space="preserve">Millaisia sääntöjä työpaikallani saattaa olla?</w:t>
      </w:r>
    </w:p>
    <w:p>
      <w:r>
        <w:rPr>
          <w:b/>
        </w:rPr>
        <w:t xml:space="preserve">Esimerkki 1.1446</w:t>
      </w:r>
    </w:p>
    <w:p>
      <w:r>
        <w:t xml:space="preserve">Konteksti: Bah 's se on ollut kuukausi taas . Ai niin . Karsinnat oli syvältä ja reputin ekalla kerralla mutta läpäisin kirjallisen/suullisen ehdotukseni . Vain jotta neuvonantajani ehdotti, että hankin PjS toisella alalla 10 minuuttia myöhemmin.</w:t>
      </w:r>
    </w:p>
    <w:p>
      <w:r>
        <w:rPr>
          <w:b/>
        </w:rPr>
        <w:t xml:space="preserve">Tulos</w:t>
      </w:r>
    </w:p>
    <w:p>
      <w:r>
        <w:t xml:space="preserve">Miksi kertoja konsultoi neuvonantajaa?</w:t>
      </w:r>
    </w:p>
    <w:p>
      <w:r>
        <w:rPr>
          <w:b/>
        </w:rPr>
        <w:t xml:space="preserve">Esimerkki 1.1447</w:t>
      </w:r>
    </w:p>
    <w:p>
      <w:r>
        <w:t xml:space="preserve">Konteksti: Se ei tee paljon eroa . Paitsi että kyse ei ole vain yhdestä äänestä . Kuinka monen muun luulet ajattelevan samoin kuin minä?...</w:t>
      </w:r>
    </w:p>
    <w:p>
      <w:r>
        <w:rPr>
          <w:b/>
        </w:rPr>
        <w:t xml:space="preserve">Tulos</w:t>
      </w:r>
    </w:p>
    <w:p>
      <w:r>
        <w:t xml:space="preserve">Mitä kertoja todennäköisesti tekee tämän puheen jälkeen ?</w:t>
      </w:r>
    </w:p>
    <w:p>
      <w:r>
        <w:rPr>
          <w:b/>
        </w:rPr>
        <w:t xml:space="preserve">Esimerkki 1.1448</w:t>
      </w:r>
    </w:p>
    <w:p>
      <w:r>
        <w:t xml:space="preserve">Konteksti: Niinpä jätin tänään töitä väliin. Oikeastaan kahdesta syystä. Ensimmäinen syy oli se, että sain eilen illalla sähköpostia, jossa sanottiin, että rehtori siirtää minut takaisin matematiikan osastolle, koska fysiikan opiskelijoita ei ole tarpeeksi, jotta kaksi opettajaa olisi perusteltua.</w:t>
      </w:r>
    </w:p>
    <w:p>
      <w:r>
        <w:rPr>
          <w:b/>
        </w:rPr>
        <w:t xml:space="preserve">Tulos</w:t>
      </w:r>
    </w:p>
    <w:p>
      <w:r>
        <w:t xml:space="preserve">Mitä työtä kertojalla oli tähän päivään asti ?</w:t>
      </w:r>
    </w:p>
    <w:p>
      <w:r>
        <w:rPr>
          <w:b/>
        </w:rPr>
        <w:t xml:space="preserve">Tulos</w:t>
      </w:r>
    </w:p>
    <w:p>
      <w:r>
        <w:t xml:space="preserve">Miksi opettajaa siirretään osastojen välillä?</w:t>
      </w:r>
    </w:p>
    <w:p>
      <w:r>
        <w:rPr>
          <w:b/>
        </w:rPr>
        <w:t xml:space="preserve">Esimerkki 1.1449</w:t>
      </w:r>
    </w:p>
    <w:p>
      <w:r>
        <w:t xml:space="preserve">Konteksti: Snow Falling on Cedars on yksi kaikkien aikojen suosikkikirjoistani. Tässä kirjassa on kaikkea : upea miljöö , mysteeri , romantiikkaa , kulttuurien yhteentörmäys ja toisen maailmansodan aikaisesta kohtelusta johtuva kaunaa . Kirja tapahtuu pääasiassa kuvitteellisella saarella San Juanin saarilla .</w:t>
      </w:r>
    </w:p>
    <w:p>
      <w:r>
        <w:rPr>
          <w:b/>
        </w:rPr>
        <w:t xml:space="preserve">Tulos</w:t>
      </w:r>
    </w:p>
    <w:p>
      <w:r>
        <w:t xml:space="preserve">Mikä voi olla uskottava tosiasia kirjasta " Snow Falling On Cedars " ?</w:t>
      </w:r>
    </w:p>
    <w:p>
      <w:r>
        <w:rPr>
          <w:b/>
        </w:rPr>
        <w:t xml:space="preserve">Esimerkki 1.1450</w:t>
      </w:r>
    </w:p>
    <w:p>
      <w:r>
        <w:t xml:space="preserve">Konteksti: Ontario on melko lähellä, ja heillä on 99,9 % palautetta. Sen pitäisi pitää minut kiireinen avaamalla jokaisen aseen uudelleen kunnes Soul Calibur IV putoaa . En saa tarpeekseni edes sen jälkeen kun Gundam Musou osoittautui puoliksi epäonnistuneeksi yritykseksi .</w:t>
      </w:r>
    </w:p>
    <w:p>
      <w:r>
        <w:rPr>
          <w:b/>
        </w:rPr>
        <w:t xml:space="preserve">Tulos</w:t>
      </w:r>
    </w:p>
    <w:p>
      <w:r>
        <w:t xml:space="preserve">Miten kertoja haluaa viettää aikaansa harrastuksen parissa ?</w:t>
      </w:r>
    </w:p>
    <w:p>
      <w:r>
        <w:rPr>
          <w:b/>
        </w:rPr>
        <w:t xml:space="preserve">Esimerkki 1.1451</w:t>
      </w:r>
    </w:p>
    <w:p>
      <w:r>
        <w:t xml:space="preserve">Konteksti: Kävin tänään ja tilasin samat sämpylät ja lyhyen keiton . He tunnistivat minut ja se, joka oli saanut tehtäväkseen kertoa minulle, että joku muu söi ruokani viime kerralla, lähti kiireesti pois antamatta minulle ruokalistaa . Hän palasi silmänräpäyksessä tuoretta pikakahvia , hopeinen kuppi sokeria ja hopeinen kannullinen maitoa .</w:t>
      </w:r>
    </w:p>
    <w:p>
      <w:r>
        <w:rPr>
          <w:b/>
        </w:rPr>
        <w:t xml:space="preserve">Tulos</w:t>
      </w:r>
    </w:p>
    <w:p>
      <w:r>
        <w:t xml:space="preserve">Miksi kertoja palasi ravintolaan ?</w:t>
      </w:r>
    </w:p>
    <w:p>
      <w:r>
        <w:rPr>
          <w:b/>
        </w:rPr>
        <w:t xml:space="preserve">Esimerkki 1.1452</w:t>
      </w:r>
    </w:p>
    <w:p>
      <w:r>
        <w:t xml:space="preserve">Konteksti: Valitettavasti ei ole todisteita siitä, etten tehnyt sitä. Olin yksin pari tuntia, ja sitten Alicia ja hänen ystävänsä Greg tulivat noin klo 2 yöllä ja pelasimme Marioa Nintendolla noin klo 5 asti .... .... Mutta he eivät tarkistaneet Kristenin ikkunaa, eivätkä siksi tienneet oliko se rikottu ennen vai jälkeen heidän tulonsa. Jos se oli jälkeen, minulla on alibi, koska Alicia oli yötä.</w:t>
      </w:r>
    </w:p>
    <w:p>
      <w:r>
        <w:rPr>
          <w:b/>
        </w:rPr>
        <w:t xml:space="preserve">Tulos</w:t>
      </w:r>
    </w:p>
    <w:p>
      <w:r>
        <w:t xml:space="preserve">Kuka on voinut rikkoa ikkunan?</w:t>
      </w:r>
    </w:p>
    <w:p>
      <w:r>
        <w:rPr>
          <w:b/>
        </w:rPr>
        <w:t xml:space="preserve">Esimerkki 1.1453</w:t>
      </w:r>
    </w:p>
    <w:p>
      <w:r>
        <w:t xml:space="preserve">Konteksti: Richard . Oikeastaan tunsimme toisemme jo aiemmin , mutta viisivuotias ja yhdeksäntoista-vuotias, jolla on mowhawk , no , se ei oikein toiminut silloin . En voi uskoa, että he ovat vihdoin täällä , en tiedä kuinka kauan siitä on ollut, että äiti ja Laurie ovat puhuneet siitä. Mitä se sai minut ajattelemaan oli ikuinen mahdollisuus lunastukseen .</w:t>
      </w:r>
    </w:p>
    <w:p>
      <w:r>
        <w:rPr>
          <w:b/>
        </w:rPr>
        <w:t xml:space="preserve">Tulos</w:t>
      </w:r>
    </w:p>
    <w:p>
      <w:r>
        <w:t xml:space="preserve">Mikä oli syy siihen, että hän ei ollut tavannut serkkuaan aikaisemmin ?</w:t>
      </w:r>
    </w:p>
    <w:p>
      <w:r>
        <w:rPr>
          <w:b/>
        </w:rPr>
        <w:t xml:space="preserve">Tulos</w:t>
      </w:r>
    </w:p>
    <w:p>
      <w:r>
        <w:t xml:space="preserve">Mitä heidän tapaamisensa tuloksena tapahtuu?</w:t>
      </w:r>
    </w:p>
    <w:p>
      <w:r>
        <w:rPr>
          <w:b/>
        </w:rPr>
        <w:t xml:space="preserve">Esimerkki 1.1454</w:t>
      </w:r>
    </w:p>
    <w:p>
      <w:r>
        <w:t xml:space="preserve">Konteksti: . Olin menossa tänään Monty'siin hakemaan Full Throttlea ennen töitä, koska tarvitsin todella energiaa . Parkkeerasin, ja kun nousin autosta, näin nämä kaksi tyyppiä istumassa pöydissä edessä. Toinen oli joku espanjalainen tyyppi, joka yritti näyttää Kanyelta, ja toinen oli pullea valkoinen tyyppi, jolla oli kulmakarvat.</w:t>
      </w:r>
    </w:p>
    <w:p>
      <w:r>
        <w:rPr>
          <w:b/>
        </w:rPr>
        <w:t xml:space="preserve">Tulos</w:t>
      </w:r>
    </w:p>
    <w:p>
      <w:r>
        <w:t xml:space="preserve">Miksi menit Monty'siin? Miksi menit sinne?</w:t>
      </w:r>
    </w:p>
    <w:p>
      <w:r>
        <w:rPr>
          <w:b/>
        </w:rPr>
        <w:t xml:space="preserve">Esimerkki 1.1455</w:t>
      </w:r>
    </w:p>
    <w:p>
      <w:r>
        <w:t xml:space="preserve">Konteksti: Ja kun kaikki tuntemani ihmiset alkoivat pitää heistä, minä lopetin. Ovatko he muuttuneet , oliko heidän sitoutumisensa rehelliseen taiteen tekemiseen muuttunut ? En välittänyt siitä, koska minulle kaikenlainen suosio oli käänteinen suhde siihen, mitä kutsutte "paskan" pitämiseksi "todellisena".</w:t>
      </w:r>
    </w:p>
    <w:p>
      <w:r>
        <w:rPr>
          <w:b/>
        </w:rPr>
        <w:t xml:space="preserve">Tulos</w:t>
      </w:r>
    </w:p>
    <w:p>
      <w:r>
        <w:t xml:space="preserve">Mitä voi tapahtua sen jälkeen, kun kaikki pitivät niistä ?</w:t>
      </w:r>
    </w:p>
    <w:p>
      <w:r>
        <w:rPr>
          <w:b/>
        </w:rPr>
        <w:t xml:space="preserve">Esimerkki 1.1456</w:t>
      </w:r>
    </w:p>
    <w:p>
      <w:r>
        <w:t xml:space="preserve">Konteksti: Ugh . Lopulta , hän työnsi ja minä ohjasin , saimme sen ulos . Sitten peruutin sen alas ja sain lentää mäkeä ylös ( mikä on ainoa tapa tehdä se w / out 4 wheel drive ) . Se oli aika hauskaa .</w:t>
      </w:r>
    </w:p>
    <w:p>
      <w:r>
        <w:rPr>
          <w:b/>
        </w:rPr>
        <w:t xml:space="preserve">Tulos</w:t>
      </w:r>
    </w:p>
    <w:p>
      <w:r>
        <w:t xml:space="preserve">Miksi peruuttaminen ja sitten mäestä ulos kiihdyttäminen auttaa ilman nelivetoa?</w:t>
      </w:r>
    </w:p>
    <w:p>
      <w:r>
        <w:rPr>
          <w:b/>
        </w:rPr>
        <w:t xml:space="preserve">Esimerkki 1.1457</w:t>
      </w:r>
    </w:p>
    <w:p>
      <w:r>
        <w:t xml:space="preserve">Konteksti: Juokse ympyrää , huuda ja huuda ! Ja minä ' mulla menee tyhjäksi mistä kirjasta luin sen . Liian paljon kävi mielessäni läpi ! Ja kaikki mitä tein oli mennä rullaluistelemaan kaverin kanssa erämaahan. O.o No ... se ja kävin lyhyesti töissä vain ärsyyntymässä siitä, että se oli toinen torstai peräkkäin, kun outoja asioita tuli esiin . Toivottavasti pystyn nukkumaan tänä yönä .</w:t>
      </w:r>
    </w:p>
    <w:p>
      <w:r>
        <w:rPr>
          <w:b/>
        </w:rPr>
        <w:t xml:space="preserve">Tulos</w:t>
      </w:r>
    </w:p>
    <w:p>
      <w:r>
        <w:t xml:space="preserve">Millaista työtä minulla on oltava ?</w:t>
      </w:r>
    </w:p>
    <w:p>
      <w:r>
        <w:rPr>
          <w:b/>
        </w:rPr>
        <w:t xml:space="preserve">Esimerkki 1.1458</w:t>
      </w:r>
    </w:p>
    <w:p>
      <w:r>
        <w:t xml:space="preserve">Konteksti: . Koirat säikähti kun ne tajusivat että se olin minä joka murtautui taloon keskellä yötä . Niin tietysti , kun pentu herää keskellä yötä sen on pissattava tai kakattava . Joten vein koirat ulos 20 asteen pakkaseen ( vitun kylmä ! ) .</w:t>
      </w:r>
    </w:p>
    <w:p>
      <w:r>
        <w:rPr>
          <w:b/>
        </w:rPr>
        <w:t xml:space="preserve">Tulos</w:t>
      </w:r>
    </w:p>
    <w:p>
      <w:r>
        <w:t xml:space="preserve">Miksi eläimet saattoivat olla järkyttyneitä ?</w:t>
      </w:r>
    </w:p>
    <w:p>
      <w:r>
        <w:rPr>
          <w:b/>
        </w:rPr>
        <w:t xml:space="preserve">Esimerkki 1.1459</w:t>
      </w:r>
    </w:p>
    <w:p>
      <w:r>
        <w:t xml:space="preserve">Konteksti: ... ja se oli tuskallista. Hän juopotteli työkavereideni edessä ( jotka oli kutsuttu ) , ja pomoni sanoi " En voi uskoa, että olet sukua hänelle !". ", johon minä vain laskin päätäni ja suostuin.</w:t>
      </w:r>
    </w:p>
    <w:p>
      <w:r>
        <w:rPr>
          <w:b/>
        </w:rPr>
        <w:t xml:space="preserve">Tulos</w:t>
      </w:r>
    </w:p>
    <w:p>
      <w:r>
        <w:t xml:space="preserve">Miltä kertojasta tuntui työtovereiden edessä ?</w:t>
      </w:r>
    </w:p>
    <w:p>
      <w:r>
        <w:rPr>
          <w:b/>
        </w:rPr>
        <w:t xml:space="preserve">Tulos</w:t>
      </w:r>
    </w:p>
    <w:p>
      <w:r>
        <w:t xml:space="preserve">Miksi kertojan perheenjäsen toimi näin?</w:t>
      </w:r>
    </w:p>
    <w:p>
      <w:r>
        <w:rPr>
          <w:b/>
        </w:rPr>
        <w:t xml:space="preserve">Esimerkki 1.1460</w:t>
      </w:r>
    </w:p>
    <w:p>
      <w:r>
        <w:t xml:space="preserve">Konteksti: Kaikki materiaalit, kuten saksalaiset neliökudotut matot, kumimatot, ovipaneelit ja verhoilut ovat täydellisiä ja laadukkaita. Kaikki mekaaniset , sähköiset , painikkeet , valot , kytkimet , vivut ja ikkunat toimivat moitteettomasti . Auto ajaa täydellisesti kuten pitääkin . Kaikki mekaaninen ja sähköinen on täysin uusi tai uudelleen rakennettu ja toimii kuten pitääkin .</w:t>
      </w:r>
    </w:p>
    <w:p>
      <w:r>
        <w:rPr>
          <w:b/>
        </w:rPr>
        <w:t xml:space="preserve">Tulos</w:t>
      </w:r>
    </w:p>
    <w:p>
      <w:r>
        <w:t xml:space="preserve">Mikä näistä EI todennäköisesti ole valmistaja ?</w:t>
      </w:r>
    </w:p>
    <w:p>
      <w:r>
        <w:rPr>
          <w:b/>
        </w:rPr>
        <w:t xml:space="preserve">Tulos</w:t>
      </w:r>
    </w:p>
    <w:p>
      <w:r>
        <w:t xml:space="preserve">Kuka todennäköisimmin esittää tämän lausunnon ?</w:t>
      </w:r>
    </w:p>
    <w:p>
      <w:r>
        <w:rPr>
          <w:b/>
        </w:rPr>
        <w:t xml:space="preserve">Esimerkki 1.1461</w:t>
      </w:r>
    </w:p>
    <w:p>
      <w:r>
        <w:t xml:space="preserve">Konteksti: Se oli liian tuulinen, joten mobiili pitämällä kasa kortteja . Ja me lähdemme veden äärelle . Yay kaikille hyppykuville!Moi . Minulla on kylmä! Tarvitsen pyyhkeen!Terveellinen välipala . Ja lisää UNO:ta!Sitten tuli minitornado ja voi ei, katso allasta! Pris ilmoittautui vapaaehtoiseksi siivoamaan sen . Ja me palasimme takaisin veteen!Tämä kuva on niin hauska!.</w:t>
      </w:r>
    </w:p>
    <w:p>
      <w:r>
        <w:rPr>
          <w:b/>
        </w:rPr>
        <w:t xml:space="preserve">Tulos</w:t>
      </w:r>
    </w:p>
    <w:p>
      <w:r>
        <w:t xml:space="preserve">Miksi kaikki kertojan ympärillä on niin sotkuista ?</w:t>
      </w:r>
    </w:p>
    <w:p>
      <w:r>
        <w:rPr>
          <w:b/>
        </w:rPr>
        <w:t xml:space="preserve">Esimerkki 1.1462</w:t>
      </w:r>
    </w:p>
    <w:p>
      <w:r>
        <w:t xml:space="preserve">Konteksti: Olin niin valmis lähtemään, että jos hän olisi sanonut, että unohda se, olisin suostunut alle sekunnissa. Mutta me menimme, hermostuneina ja kikatellen ensimmäiset talot. Ajoimme ympyrää ylös ja alas ja edestakaisin joillakin samoilla kaduilla, koska meidän vakavasti sekaisin listamme ei oikeastaan ollut mitään järkeä siinä järjestyksessä, jossa talot oli lueteltu, ja no meiltä puuttui järki siinä vaiheessa myös. Meillä oli vain yksi "ei kiinnostunut" ja ovi sulkeutui edessämme, meillä oli pari päättämätöntä, mutta taitojemme puute niiden muuntamisessa kaipasi hieman työtä.</w:t>
      </w:r>
    </w:p>
    <w:p>
      <w:r>
        <w:rPr>
          <w:b/>
        </w:rPr>
        <w:t xml:space="preserve">Tulos</w:t>
      </w:r>
    </w:p>
    <w:p>
      <w:r>
        <w:t xml:space="preserve">Miksi minusta tuntui siltä, miltä minusta tuntui?</w:t>
      </w:r>
    </w:p>
    <w:p>
      <w:r>
        <w:rPr>
          <w:b/>
        </w:rPr>
        <w:t xml:space="preserve">Esimerkki 1.1463</w:t>
      </w:r>
    </w:p>
    <w:p>
      <w:r>
        <w:t xml:space="preserve">Konteksti: Se ei kuitenkaan riittänyt laskujen maksuun. No sillä viikolla, kun pääsin kotiin, pastorini pyysi minua käymään toimistolla, koska hän halusi puhua kanssani. Ei mikään epätavallinen asia .</w:t>
      </w:r>
    </w:p>
    <w:p>
      <w:r>
        <w:rPr>
          <w:b/>
        </w:rPr>
        <w:t xml:space="preserve">Tulos</w:t>
      </w:r>
    </w:p>
    <w:p>
      <w:r>
        <w:t xml:space="preserve">Miksi pastori pyysi saada puhua kertojan kanssa ?</w:t>
      </w:r>
    </w:p>
    <w:p>
      <w:r>
        <w:rPr>
          <w:b/>
        </w:rPr>
        <w:t xml:space="preserve">Esimerkki 1.1464</w:t>
      </w:r>
    </w:p>
    <w:p>
      <w:r>
        <w:t xml:space="preserve">Konteksti: Kiitos hänelle ja hänen herkullisille Anzac-kekseilleen. Mutta pääsen vihdoin kotiin . Ja pääsen liikuttamaan jalkojani vähän . Ja saan tehtäväni tehtyä , postitettua ja pois elämästäni (toistaiseksi) . Ja minut myös kutsutaan töihin .</w:t>
      </w:r>
    </w:p>
    <w:p>
      <w:r>
        <w:rPr>
          <w:b/>
        </w:rPr>
        <w:t xml:space="preserve">Tulos</w:t>
      </w:r>
    </w:p>
    <w:p>
      <w:r>
        <w:t xml:space="preserve">Miksi tehtävän suorittaminen on johtanut puhujalle helpotuksen tunteeseen?</w:t>
      </w:r>
    </w:p>
    <w:p>
      <w:r>
        <w:rPr>
          <w:b/>
        </w:rPr>
        <w:t xml:space="preserve">Esimerkki 1.1465</w:t>
      </w:r>
    </w:p>
    <w:p>
      <w:r>
        <w:t xml:space="preserve">Konteksti: XD Olen kiinalainen, vaikka olen syntynyt Vietnamissa. Rakastan täysin taiwanilaisia , korealaisia ja japanilaisia draamoja .</w:t>
      </w:r>
    </w:p>
    <w:p>
      <w:r>
        <w:rPr>
          <w:b/>
        </w:rPr>
        <w:t xml:space="preserve">Tulos</w:t>
      </w:r>
    </w:p>
    <w:p>
      <w:r>
        <w:t xml:space="preserve">Missä maassa mahdollisesti asun?</w:t>
      </w:r>
    </w:p>
    <w:p>
      <w:r>
        <w:rPr>
          <w:b/>
        </w:rPr>
        <w:t xml:space="preserve">Esimerkki 1.1466</w:t>
      </w:r>
    </w:p>
    <w:p>
      <w:r>
        <w:t xml:space="preserve">Konteksti: Brigidin oikea ranne on lastassa. Hänen käsivartensa saattaa olla murtunut ; röntgenkuvat olivat epäselvät . Hän leikki käytävällä , huhuili itsekseen ja leikki kaiullaan . Hän oli aika tyytyväinen itseensä, kun sai leikkiä siellä, missä se on normaalisti kielletty . Me kaikki nautimme hänen leikkimisestään niin iloisesti . Kunnes kuului kolahdus , jota seurasi hänen huutonsa . Gabriellen komeron ovi poistettiin , koska se ei toiminut oikein ja jäi aina jumiin . Se asetettiin alas, eteisen seinää vasten.</w:t>
      </w:r>
    </w:p>
    <w:p>
      <w:r>
        <w:rPr>
          <w:b/>
        </w:rPr>
        <w:t xml:space="preserve">Tulos</w:t>
      </w:r>
    </w:p>
    <w:p>
      <w:r>
        <w:t xml:space="preserve">Miksi Brigidillä näyttää olevan niin paljon kipuja?</w:t>
      </w:r>
    </w:p>
    <w:p>
      <w:r>
        <w:rPr>
          <w:b/>
        </w:rPr>
        <w:t xml:space="preserve">Esimerkki 1.1467</w:t>
      </w:r>
    </w:p>
    <w:p>
      <w:r>
        <w:t xml:space="preserve">Konteksti: Sitten tunsin syyllisyyttä, koska hän ajoi Benin ja minut kotiin ... hups ... onnistuin vihdoin laittamaan hiukseni uusiksi! joten kyllä, taas kirkkaanpunaiset! ainakin ne näyttävät siistimmiltä, vaikka äiti pitääkin enemmän ruskeista raidoista ... minun on löydettävä matalakorkoiset olkaimelliset kengät! Kaikissa löytämissäni kivoissa kengissä on liian korkeat korot, ja korkokenkien käyttäminen on muutenkin turhaa... Joskus vihaan sitä, että olen pitkä... Nyt kun tämä on ohi, menen nukkumaan, sillä minun on oltava huomenna 7:15 Hansilla!.</w:t>
      </w:r>
    </w:p>
    <w:p>
      <w:r>
        <w:rPr>
          <w:b/>
        </w:rPr>
        <w:t xml:space="preserve">Tulos</w:t>
      </w:r>
    </w:p>
    <w:p>
      <w:r>
        <w:t xml:space="preserve">Mitä voi tapahtua ennen aamun tuloa ?</w:t>
      </w:r>
    </w:p>
    <w:p>
      <w:r>
        <w:rPr>
          <w:b/>
        </w:rPr>
        <w:t xml:space="preserve">Esimerkki 1.1468</w:t>
      </w:r>
    </w:p>
    <w:p>
      <w:r>
        <w:t xml:space="preserve">Konteksti: Luulin, että hän piti minusta, kun hän käski minun hankkia kameran. Luulin, että se tarkoitti jotain. Luulin, että hän piti minusta, kun hän vaati minua hankkimaan mikrofonin....</w:t>
      </w:r>
    </w:p>
    <w:p>
      <w:r>
        <w:rPr>
          <w:b/>
        </w:rPr>
        <w:t xml:space="preserve">Tulos</w:t>
      </w:r>
    </w:p>
    <w:p>
      <w:r>
        <w:t xml:space="preserve">Miksi hän on hänen kanssaan?</w:t>
      </w:r>
    </w:p>
    <w:p>
      <w:r>
        <w:rPr>
          <w:b/>
        </w:rPr>
        <w:t xml:space="preserve">Esimerkki 1.1469</w:t>
      </w:r>
    </w:p>
    <w:p>
      <w:r>
        <w:t xml:space="preserve">Konteksti: Juno -elokuvan loppua katsellessani itkin täysin. Ei , ei sitä osaa , jossa nainen saa lapsen ja kaikki on onnellista maailmassa , vaan kun Juno tunnustaa rakkautensa ja saa pussailla parhaan poikaystävän kanssa , jonka mies voi luoda . Kirotut kirjailijat ja elokuvantekijät, jotka luovat täydellisiä poikaystäviä, joita ei ole olemassa ... Teillä kaikilla ei ole aavistustakaan kuinka kovasti haluan tuollaisen suhteen . Mä haluan sitä turvaa ja rakkautta , riippumatta siitä miltä mä näytän .</w:t>
      </w:r>
    </w:p>
    <w:p>
      <w:r>
        <w:rPr>
          <w:b/>
        </w:rPr>
        <w:t xml:space="preserve">Tulos</w:t>
      </w:r>
    </w:p>
    <w:p>
      <w:r>
        <w:t xml:space="preserve">Miksi itkin elokuvan lopussa?</w:t>
      </w:r>
    </w:p>
    <w:p>
      <w:r>
        <w:rPr>
          <w:b/>
        </w:rPr>
        <w:t xml:space="preserve">Esimerkki 1.1470</w:t>
      </w:r>
    </w:p>
    <w:p>
      <w:r>
        <w:t xml:space="preserve">Konteksti: ... En voi uskoa, että on kulunut vain 2 kuukautta siitä, kun aloitin työt ... Tuntuu kuin olisi kulunut 2 VUOTTA !.</w:t>
      </w:r>
    </w:p>
    <w:p>
      <w:r>
        <w:rPr>
          <w:b/>
        </w:rPr>
        <w:t xml:space="preserve">Tulos</w:t>
      </w:r>
    </w:p>
    <w:p>
      <w:r>
        <w:t xml:space="preserve">Miksi tuntuu siltä, että on kulunut 2 vuotta siitä, kun kirjailija aloitti työnsä?</w:t>
      </w:r>
    </w:p>
    <w:p>
      <w:r>
        <w:rPr>
          <w:b/>
        </w:rPr>
        <w:t xml:space="preserve">Esimerkki 1.1471</w:t>
      </w:r>
    </w:p>
    <w:p>
      <w:r>
        <w:t xml:space="preserve">Konteksti: He käyvät koko ajan yhdessä baarihyppelyllä . Hän on tavallaan sinkku , mutta hänellä on tavallaan poikaystävä . Hän tuli muutaman muun perheenystävän kanssa ja yöpyi yön majatalossamme.</w:t>
      </w:r>
    </w:p>
    <w:p>
      <w:r>
        <w:rPr>
          <w:b/>
        </w:rPr>
        <w:t xml:space="preserve">Tulos</w:t>
      </w:r>
    </w:p>
    <w:p>
      <w:r>
        <w:t xml:space="preserve">Mitä tapahtuu tytön nykyiselle suhteelle ?</w:t>
      </w:r>
    </w:p>
    <w:p>
      <w:r>
        <w:rPr>
          <w:b/>
        </w:rPr>
        <w:t xml:space="preserve">Esimerkki 1.1472</w:t>
      </w:r>
    </w:p>
    <w:p>
      <w:r>
        <w:t xml:space="preserve">Konteksti: He vain työskentelevät siellä, ja koska heidän yrityksensä ei ole teloittamassa ihmisiä, heillä ei todellakaan ole mitään moraalista syyllisyyttä. Tarkoitan, miten voimme syyttää vahtimestaria tai palkanlaskijaa tai mitä tahansa kansainvälisen yrityksen romahtamisesta? Emme voi . Jos yritys menee konkurssiin, se on 116 000 ihmistä, jotka tulevat yhtenä päivänä töihin ja huomaavat, että heillä ei ole työtä. Nämä ihmiset voivat olla hajallaan eri puolilla maailmaa, mutta suurin osa heistä asuu Yhdysvalloissa.</w:t>
      </w:r>
    </w:p>
    <w:p>
      <w:r>
        <w:rPr>
          <w:b/>
        </w:rPr>
        <w:t xml:space="preserve">Tulos</w:t>
      </w:r>
    </w:p>
    <w:p>
      <w:r>
        <w:t xml:space="preserve">Mitä yritys tekisi, jos se menisi konkurssiin?</w:t>
      </w:r>
    </w:p>
    <w:p>
      <w:r>
        <w:rPr>
          <w:b/>
        </w:rPr>
        <w:t xml:space="preserve">Tulos</w:t>
      </w:r>
    </w:p>
    <w:p>
      <w:r>
        <w:t xml:space="preserve">Mitä työntekijät tekisivät, jos yritys menisi konkurssiin ?</w:t>
      </w:r>
    </w:p>
    <w:p>
      <w:r>
        <w:rPr>
          <w:b/>
        </w:rPr>
        <w:t xml:space="preserve">Esimerkki 1.1473</w:t>
      </w:r>
    </w:p>
    <w:p>
      <w:r>
        <w:t xml:space="preserve">Konteksti: Tiedän, että tämä tieto on melko vanha, google " Nintendo DS lite crack ", mutta halusin neuvoa, että pystyin silti saada Nintendo korjata ilmaiseksi, jos laite on valmistettu vuonna 2006. Saimme DS lite laitteen lahjaksi jouluna 2006 . Ajan mittaan huomasimme pienen halkeaman oikeassa yläkulmassa lähellä virtalähdettä ja R-painiketta .</w:t>
      </w:r>
    </w:p>
    <w:p>
      <w:r>
        <w:rPr>
          <w:b/>
        </w:rPr>
        <w:t xml:space="preserve">Tulos</w:t>
      </w:r>
    </w:p>
    <w:p>
      <w:r>
        <w:t xml:space="preserve">Minkälainen pelijärjestelmä kertojalla on ?</w:t>
      </w:r>
    </w:p>
    <w:p>
      <w:r>
        <w:rPr>
          <w:b/>
        </w:rPr>
        <w:t xml:space="preserve">Esimerkki 1.1474</w:t>
      </w:r>
    </w:p>
    <w:p>
      <w:r>
        <w:t xml:space="preserve">Konteksti: Istuin nurkassa ja katselin yön kulkua. Hän omisti " Roll to Me " minulle , koska se on nyt meidän laulumme . Eräs nainen kysyi , " Oletteko naimisissa ? ".</w:t>
      </w:r>
    </w:p>
    <w:p>
      <w:r>
        <w:rPr>
          <w:b/>
        </w:rPr>
        <w:t xml:space="preserve">Tulos</w:t>
      </w:r>
    </w:p>
    <w:p>
      <w:r>
        <w:t xml:space="preserve">Missä hän omisti "Roll to Me" minulle?</w:t>
      </w:r>
    </w:p>
    <w:p>
      <w:r>
        <w:rPr>
          <w:b/>
        </w:rPr>
        <w:t xml:space="preserve">Tulos</w:t>
      </w:r>
    </w:p>
    <w:p>
      <w:r>
        <w:t xml:space="preserve">Miksi nainen kysyi, olemmeko naimisissa?</w:t>
      </w:r>
    </w:p>
    <w:p>
      <w:r>
        <w:rPr>
          <w:b/>
        </w:rPr>
        <w:t xml:space="preserve">Esimerkki 1.1475</w:t>
      </w:r>
    </w:p>
    <w:p>
      <w:r>
        <w:t xml:space="preserve">Konteksti: Hän oli tehokas ja hienotunteinen ja aina menestyksekäs . Ja kun he tarvitsivat parasta, he käyttivät häntä ; erityisesti koko erittäin sotkuisen ja paljon julkisuutta saaneen JFK-debakan jälkeen. Kenshin oli ollut tuolloin Vietnamissa hoitamassa aivan liian älykästä ja strategisesti sijoitettua kenraalia , jonka firman näkijät olivat pitäneet ratkaisevana . Jos hänen kohteensa olisi pysynyt komennossa, Wolfram &amp; Hartin kaikkien aikojen tuottoisin sota olisi saattanut päättyä reilut kymmenen vuotta aiottua aikaisemmin.</w:t>
      </w:r>
    </w:p>
    <w:p>
      <w:r>
        <w:rPr>
          <w:b/>
        </w:rPr>
        <w:t xml:space="preserve">Tulos</w:t>
      </w:r>
    </w:p>
    <w:p>
      <w:r>
        <w:t xml:space="preserve">Miksi henkilö olisi voinut haluta sodan jatkuvan ?</w:t>
      </w:r>
    </w:p>
    <w:p>
      <w:r>
        <w:rPr>
          <w:b/>
        </w:rPr>
        <w:t xml:space="preserve">Esimerkki 1.1476</w:t>
      </w:r>
    </w:p>
    <w:p>
      <w:r>
        <w:t xml:space="preserve">Konteksti: Alice-tädin kanssa juuri äsken . Tavallaan ymmärsin myös hänen kantansa , luulen että hän ei oikeastaan halunnut sekaantua näihin kaikkiin mutta a.s halusi joten kaikilla ei ollut vaihtoehtoa ? Tuntui aika surulliselta hänen puolestaan, koska tajusin, että hän joutui kantamaan vastuun kaikesta, mitä ei tehty. Joten päätin hyväksyä kaikki muutokset ja kaikki .</w:t>
      </w:r>
    </w:p>
    <w:p>
      <w:r>
        <w:rPr>
          <w:b/>
        </w:rPr>
        <w:t xml:space="preserve">Tulos</w:t>
      </w:r>
    </w:p>
    <w:p>
      <w:r>
        <w:t xml:space="preserve">Miltä minusta tuntui tätini kanssa käydyn keskustelun jälkeen?</w:t>
      </w:r>
    </w:p>
    <w:p>
      <w:r>
        <w:rPr>
          <w:b/>
        </w:rPr>
        <w:t xml:space="preserve">Esimerkki 1.1477</w:t>
      </w:r>
    </w:p>
    <w:p>
      <w:r>
        <w:t xml:space="preserve">Konteksti: tai että saatan olla kuin muut alhaisen itsetunnon ihmiset, jotka nukkuvat ihmisten kanssa, jotka eivät ole kiinnostuneita, mutta tietäen, että toinen osapuoli pitää heitä houkuttelevana, saa heidät tuntemaan olonsa hyväksi, joten he jatkavat nukkumista ihmisten kanssa, jotka eivät ole kiinnostuneita. en usko, että minulla on alhainen itsetunto, en vain näytä tapaavan ketään, joka olisi fyysisesti kiinnostunut minusta. viimeisen kerran, kun olin fyysisesti kiinnostunut jostakusta, olin kiimassa erään inhottavan miehen kanssa, joka oli kaksi kertaa minua vanhempi. siitä on noin 3-4 vuotta aikaa.</w:t>
      </w:r>
    </w:p>
    <w:p>
      <w:r>
        <w:rPr>
          <w:b/>
        </w:rPr>
        <w:t xml:space="preserve">Tulos</w:t>
      </w:r>
    </w:p>
    <w:p>
      <w:r>
        <w:t xml:space="preserve">Miksi joku voisi maata jonkun kanssa, josta ei pidä?</w:t>
      </w:r>
    </w:p>
    <w:p>
      <w:r>
        <w:rPr>
          <w:b/>
        </w:rPr>
        <w:t xml:space="preserve">Tulos</w:t>
      </w:r>
    </w:p>
    <w:p>
      <w:r>
        <w:t xml:space="preserve">miltä henkilöstä saattaa tuntua tämän jälkeen?</w:t>
      </w:r>
    </w:p>
    <w:p>
      <w:r>
        <w:rPr>
          <w:b/>
        </w:rPr>
        <w:t xml:space="preserve">Esimerkki 1.1478</w:t>
      </w:r>
    </w:p>
    <w:p>
      <w:r>
        <w:t xml:space="preserve">Konteksti: Keskustelimme mukavasti .... um .... asioiden tilasta ja muistimme, että tämä lounas , niin yksinkertainen kuin se onkin Burger Kingissä, on yksi vuoden kohokohdista meille molemmille. Palattuani takaisin hotellille , kiertelin vielä hieman . Kokouksen aikana minulla ei taida olla paljon tekemistä, enkä ollut koskaan aiemmin huomannut sitä. Tällä kertaa se oli ilmeistä .</w:t>
      </w:r>
    </w:p>
    <w:p>
      <w:r>
        <w:rPr>
          <w:b/>
        </w:rPr>
        <w:t xml:space="preserve">Tulos</w:t>
      </w:r>
    </w:p>
    <w:p>
      <w:r>
        <w:t xml:space="preserve">Kuinka usein me näyttäisimme menevän kokoukseen ja juttelevan lounaalla ?</w:t>
      </w:r>
    </w:p>
    <w:p>
      <w:r>
        <w:rPr>
          <w:b/>
        </w:rPr>
        <w:t xml:space="preserve">Tulos</w:t>
      </w:r>
    </w:p>
    <w:p>
      <w:r>
        <w:t xml:space="preserve">Mistä voi johtua, että Burger King on vuoden kohokohta ?</w:t>
      </w:r>
    </w:p>
    <w:p>
      <w:r>
        <w:rPr>
          <w:b/>
        </w:rPr>
        <w:t xml:space="preserve">Tulos</w:t>
      </w:r>
    </w:p>
    <w:p>
      <w:r>
        <w:t xml:space="preserve">Miksi paikka, jossa he sanoivat syöneensä, olisi vuoden kohokohta ?</w:t>
      </w:r>
    </w:p>
    <w:p>
      <w:r>
        <w:rPr>
          <w:b/>
        </w:rPr>
        <w:t xml:space="preserve">Esimerkki 1.1479</w:t>
      </w:r>
    </w:p>
    <w:p>
      <w:r>
        <w:t xml:space="preserve">Konteksti: Jousiammunta: Partioleirien ja kesäleirien lisäksi monilla ei ole kokemusta jousiammunnasta tai jousiammuntalaitteista. Pelkästään tästä ainutlaatuisesta syystä , kun alat oppia ampumataitoa kuin mestari , alat nauttia lajista . Koska nyky-yhteiskunnassa on hyvin vähän ihmisiä, joilla on kokemusta jousiammunnasta ja jousiammuntavarusteista , sinulla on imukykyinen keskustelunaihe sosiaalisissa piireissäsi . Kun olet hankkinut riittävästi tietoa ja puhua eri jousiammunta laitteet ja tekniikat , olisit pian vetovoiman keskipisteenä .</w:t>
      </w:r>
    </w:p>
    <w:p>
      <w:r>
        <w:rPr>
          <w:b/>
        </w:rPr>
        <w:t xml:space="preserve">Tulos</w:t>
      </w:r>
    </w:p>
    <w:p>
      <w:r>
        <w:t xml:space="preserve">mitkä muut urheilulajit ovat yhtä vanhoja ?</w:t>
      </w:r>
    </w:p>
    <w:p>
      <w:r>
        <w:rPr>
          <w:b/>
        </w:rPr>
        <w:t xml:space="preserve">Esimerkki 1.1480</w:t>
      </w:r>
    </w:p>
    <w:p>
      <w:r>
        <w:t xml:space="preserve">Konteksti: Kävin illalla teellä parhaan ystäväni kanssa. Siitä on pitkä aika kun viimeksi näin hänet . Hänen vauvansa täytti juuri yhden vuoden ja hänestä on tulossa tosi hankala . Niin on minunkin lapseni .</w:t>
      </w:r>
    </w:p>
    <w:p>
      <w:r>
        <w:rPr>
          <w:b/>
        </w:rPr>
        <w:t xml:space="preserve">Tulos</w:t>
      </w:r>
    </w:p>
    <w:p>
      <w:r>
        <w:t xml:space="preserve">Mitä voi tapahtua, jos molemmat lapsemme hengailevat yhdessä ?</w:t>
      </w:r>
    </w:p>
    <w:p>
      <w:r>
        <w:rPr>
          <w:b/>
        </w:rPr>
        <w:t xml:space="preserve">Esimerkki 1.1481</w:t>
      </w:r>
    </w:p>
    <w:p>
      <w:r>
        <w:t xml:space="preserve">Konteksti: kenelläkään on kokemusta mielettömän kalliista cat genie asia? cat genie thingi'm menossa on uudistettava minun kissa laatikko tilanne kun muutan. nykyinen setup on kaksi laatikkoa takahuoneessa. en n't välitä, jos kissat heittää pentue ulos laatikosta tai kakkaa lattialle siellä takana.</w:t>
      </w:r>
    </w:p>
    <w:p>
      <w:r>
        <w:rPr>
          <w:b/>
        </w:rPr>
        <w:t xml:space="preserve">Tulos</w:t>
      </w:r>
    </w:p>
    <w:p>
      <w:r>
        <w:t xml:space="preserve">Miksi puhuja ei välitä, jos kissat sotkevat takahuoneen?</w:t>
      </w:r>
    </w:p>
    <w:p>
      <w:r>
        <w:rPr>
          <w:b/>
        </w:rPr>
        <w:t xml:space="preserve">Esimerkki 1.1482</w:t>
      </w:r>
    </w:p>
    <w:p>
      <w:r>
        <w:t xml:space="preserve">Konteksti: Huomasin, että kun tämä tapahtuu, et saa enää kosteampaa. Joten , voit yhtä hyvin jatkaa matkaa . Waverlyssä pidetyn taukopaikan jälkeen alkoi melko ikävä sivutuuli .</w:t>
      </w:r>
    </w:p>
    <w:p>
      <w:r>
        <w:rPr>
          <w:b/>
        </w:rPr>
        <w:t xml:space="preserve">Tulos</w:t>
      </w:r>
    </w:p>
    <w:p>
      <w:r>
        <w:t xml:space="preserve">Mikä kuvaa parhaiten säätä ?</w:t>
      </w:r>
    </w:p>
    <w:p>
      <w:r>
        <w:rPr>
          <w:b/>
        </w:rPr>
        <w:t xml:space="preserve">Tulos</w:t>
      </w:r>
    </w:p>
    <w:p>
      <w:r>
        <w:t xml:space="preserve">Missä OP on tällä hetkellä ?</w:t>
      </w:r>
    </w:p>
    <w:p>
      <w:r>
        <w:rPr>
          <w:b/>
        </w:rPr>
        <w:t xml:space="preserve">Esimerkki 1.1483</w:t>
      </w:r>
    </w:p>
    <w:p>
      <w:r>
        <w:t xml:space="preserve">Konteksti: Se on outoa . Tunnen syyllisyyttä, koska en ole kirjoittanut mitään yli kuukauteen . Olen ainoa, joka lukee tätä, mutta minun pitäisi silti jatkaa tätä katarttista harjoitusta. On tapahtunut niin paljon .</w:t>
      </w:r>
    </w:p>
    <w:p>
      <w:r>
        <w:rPr>
          <w:b/>
        </w:rPr>
        <w:t xml:space="preserve">Tulos</w:t>
      </w:r>
    </w:p>
    <w:p>
      <w:r>
        <w:t xml:space="preserve">Mikä on todennäköisin asia, jonka kirjoittaminen saa kertojan tuntemaan ?</w:t>
      </w:r>
    </w:p>
    <w:p>
      <w:r>
        <w:rPr>
          <w:b/>
        </w:rPr>
        <w:t xml:space="preserve">Tulos</w:t>
      </w:r>
    </w:p>
    <w:p>
      <w:r>
        <w:t xml:space="preserve">Mikä näistä kuvaa todennäköisimmin kertojan viimeistä kuukautta?</w:t>
      </w:r>
    </w:p>
    <w:p>
      <w:r>
        <w:rPr>
          <w:b/>
        </w:rPr>
        <w:t xml:space="preserve">Esimerkki 1.1484</w:t>
      </w:r>
    </w:p>
    <w:p>
      <w:r>
        <w:t xml:space="preserve">Konteksti: Vannon, että olen lähettänyt tästä aiemmin tai lähettänyt massasähköpostia tai jotain, mutta en löydä sitä, joten lähetän sen uudelleen. Tämä liittyy tähän Paavo postaukseen , ja minun oli pakko jakaa . Mielenkiintoinen asia isästäni , hän rakastaa animaatioita .</w:t>
      </w:r>
    </w:p>
    <w:p>
      <w:r>
        <w:rPr>
          <w:b/>
        </w:rPr>
        <w:t xml:space="preserve">Tulos</w:t>
      </w:r>
    </w:p>
    <w:p>
      <w:r>
        <w:t xml:space="preserve">Mitä voi tapahtua ennen lähetyksen aloittamista?</w:t>
      </w:r>
    </w:p>
    <w:p>
      <w:r>
        <w:rPr>
          <w:b/>
        </w:rPr>
        <w:t xml:space="preserve">Esimerkki 1.1485</w:t>
      </w:r>
    </w:p>
    <w:p>
      <w:r>
        <w:t xml:space="preserve">Konteksti: Löysin tämän sivuston, jonne laitoin kaikki kirjoittamani runot. Kävin läpi suuren runojen kirjoitusvaiheen 18 - 20-vuotiaana tai jotain . En rehellisesti sanottuna muista kirjoittaneeni joitain näistä . Suosikkini , ylivoimaisesti , on yksi jonka kirjoitin Jordanille .</w:t>
      </w:r>
    </w:p>
    <w:p>
      <w:r>
        <w:rPr>
          <w:b/>
        </w:rPr>
        <w:t xml:space="preserve">Tulos</w:t>
      </w:r>
    </w:p>
    <w:p>
      <w:r>
        <w:t xml:space="preserve">Mikä voi olla tämän viestin syy ?</w:t>
      </w:r>
    </w:p>
    <w:p>
      <w:r>
        <w:rPr>
          <w:b/>
        </w:rPr>
        <w:t xml:space="preserve">Esimerkki 1.1486</w:t>
      </w:r>
    </w:p>
    <w:p>
      <w:r>
        <w:t xml:space="preserve">Konteksti: Molemmat ovat kausiluonteisia muuttajia paikallisiin vesiin, ja molemmat ovat hauskoja saaliiksi, varsinkin jos olet valmis käyttämään kevyitä tai keskikokoisia vavoja ja keloja. Suurimman osan elämästäni olen saanut keltahäntäkaloja vain satunnaisesti. Useimmiten olen saanut jälkimmäistä.</w:t>
      </w:r>
    </w:p>
    <w:p>
      <w:r>
        <w:rPr>
          <w:b/>
        </w:rPr>
        <w:t xml:space="preserve">Tulos</w:t>
      </w:r>
    </w:p>
    <w:p>
      <w:r>
        <w:t xml:space="preserve">Miksi kertoja ei saa pyydystää kalaa myöhemmin vuonna ?</w:t>
      </w:r>
    </w:p>
    <w:p>
      <w:r>
        <w:rPr>
          <w:b/>
        </w:rPr>
        <w:t xml:space="preserve">Esimerkki 1.1487</w:t>
      </w:r>
    </w:p>
    <w:p>
      <w:r>
        <w:t xml:space="preserve">Konteksti: Jos ne tehtiin toukokuussa, kun minulla oli vielä vakuutus. Kummallista , olen saanut hammaslääkäriltä 93,40 dollarin laskun. Soitin ja sain selville, että se johtui siitä, että Delta Dental kieltäytyy maksamasta 21. huhtikuuta tehtyä tarkastusta huolimatta siitä, että puhelimessa he väittivät maksavansa sen. Epärehellinen ja ahne paljon ?.</w:t>
      </w:r>
    </w:p>
    <w:p>
      <w:r>
        <w:rPr>
          <w:b/>
        </w:rPr>
        <w:t xml:space="preserve">Tulos</w:t>
      </w:r>
    </w:p>
    <w:p>
      <w:r>
        <w:t xml:space="preserve">Miksi kertojalla on hammaslääkärivelkaa ?</w:t>
      </w:r>
    </w:p>
    <w:p>
      <w:r>
        <w:rPr>
          <w:b/>
        </w:rPr>
        <w:t xml:space="preserve">Esimerkki 1.1488</w:t>
      </w:r>
    </w:p>
    <w:p>
      <w:r>
        <w:t xml:space="preserve">Konteksti: Bla bla, koska ominaisuus on osa artistia eikä kappaleen nimeä. Kun olin saanut iPodin , se ei ollut vain tottumuksen voima , mutta en halunnut mennä takaisin ja muokata kaikkia kappaleitani . Nyt minulla on valtava musiikkikokoelma , josta suuri osa on järjestetty näin . Olin siis hurmioitunut, kun he lisäsivät Album Artist -luokan , jotta voisin kiertää sen.</w:t>
      </w:r>
    </w:p>
    <w:p>
      <w:r>
        <w:rPr>
          <w:b/>
        </w:rPr>
        <w:t xml:space="preserve">Tulos</w:t>
      </w:r>
    </w:p>
    <w:p>
      <w:r>
        <w:t xml:space="preserve">Mistä syystä olin onnellinen ?</w:t>
      </w:r>
    </w:p>
    <w:p>
      <w:r>
        <w:rPr>
          <w:b/>
        </w:rPr>
        <w:t xml:space="preserve">Esimerkki 1.1489</w:t>
      </w:r>
    </w:p>
    <w:p>
      <w:r>
        <w:t xml:space="preserve">Konteksti: Olen helvetin tekopyhä, kun sanon vihaavani Mattia ja Jaredia ja etten halua enää koskaan hengailla heidän kanssaan, mutta sitten teen sen. Vaikka Amanda olisi halunnut, etten menisi (eri syystä, mutta se liittyy silti Jarediin), minun olisi pitänyt noudattaa hänen neuvoaan. Vau, en voi uskoa, että sanoin noin.</w:t>
      </w:r>
    </w:p>
    <w:p>
      <w:r>
        <w:rPr>
          <w:b/>
        </w:rPr>
        <w:t xml:space="preserve">Tulos</w:t>
      </w:r>
    </w:p>
    <w:p>
      <w:r>
        <w:t xml:space="preserve">Mitä tapahtuu sen jälkeen, kun hän hengailee Mattin ja Jaredin kanssa .?</w:t>
      </w:r>
    </w:p>
    <w:p>
      <w:r>
        <w:rPr>
          <w:b/>
        </w:rPr>
        <w:t xml:space="preserve">Tulos</w:t>
      </w:r>
    </w:p>
    <w:p>
      <w:r>
        <w:t xml:space="preserve">Kenen neuvoja minun olisi pitänyt noudattaa?</w:t>
      </w:r>
    </w:p>
    <w:p>
      <w:r>
        <w:rPr>
          <w:b/>
        </w:rPr>
        <w:t xml:space="preserve">Tulos</w:t>
      </w:r>
    </w:p>
    <w:p>
      <w:r>
        <w:t xml:space="preserve">Ketä minä vihaan?</w:t>
      </w:r>
    </w:p>
    <w:p>
      <w:r>
        <w:rPr>
          <w:b/>
        </w:rPr>
        <w:t xml:space="preserve">Tulos</w:t>
      </w:r>
    </w:p>
    <w:p>
      <w:r>
        <w:t xml:space="preserve">Miksi hän tuntisi syyllisyyttä Mattin ja Jaredin kanssa hengailusta?</w:t>
      </w:r>
    </w:p>
    <w:p>
      <w:r>
        <w:rPr>
          <w:b/>
        </w:rPr>
        <w:t xml:space="preserve">Esimerkki 1.1490</w:t>
      </w:r>
    </w:p>
    <w:p>
      <w:r>
        <w:t xml:space="preserve">Konteksti: Yritimme saada ammattilaiskuvia Keithin, Sarahin ja Lucy Simonsin kanssa, mutta Madelyn pelkäsi täytettyä koiraa, jota he ravistelivat hänen kasvoillaan. Hän itki kovemmin kuin koskaan ennen, eikä hän oikeastaan lopettanut ennen kuin lähdimme rakennuksesta. Viime viikonloppuna hän itki sekä mummin että ukin nähdessään heidät ensimmäistä kertaa. Päätimme, että se johtui heidän silmälaseistaan , koska hän oli ihan ok James-sedän kanssa.</w:t>
      </w:r>
    </w:p>
    <w:p>
      <w:r>
        <w:rPr>
          <w:b/>
        </w:rPr>
        <w:t xml:space="preserve">Tulos</w:t>
      </w:r>
    </w:p>
    <w:p>
      <w:r>
        <w:t xml:space="preserve">Miksi kuvausmahdollisuus keskeytettiin .?</w:t>
      </w:r>
    </w:p>
    <w:p>
      <w:r>
        <w:rPr>
          <w:b/>
        </w:rPr>
        <w:t xml:space="preserve">Esimerkki 1.1491</w:t>
      </w:r>
    </w:p>
    <w:p>
      <w:r>
        <w:t xml:space="preserve">Konteksti: Kun sanon vanhempi, tarkoitan noin kolmekymppisiä miehiä, jotka tulevat silloin tällöin kauppaan ostamaan ruusuja tyttöystävälle. He pursuavat aina kertoa minulle, kuinka tämä suhde on uusi ja kuinka he haluavat aloittaa sen oikein . Se saa minut aina hymyilemään .</w:t>
      </w:r>
    </w:p>
    <w:p>
      <w:r>
        <w:rPr>
          <w:b/>
        </w:rPr>
        <w:t xml:space="preserve">Tulos</w:t>
      </w:r>
    </w:p>
    <w:p>
      <w:r>
        <w:t xml:space="preserve">Mitä voi tapahtua, kun asiakas vierailee kukkakaupassa ?</w:t>
      </w:r>
    </w:p>
    <w:p>
      <w:r>
        <w:rPr>
          <w:b/>
        </w:rPr>
        <w:t xml:space="preserve">Esimerkki 1.1492</w:t>
      </w:r>
    </w:p>
    <w:p>
      <w:r>
        <w:t xml:space="preserve">Konteksti: ( video lähetetty alla ) . En tiennyt, että Lars oli tehnyt rummutuksen, johtuen vain kulmastani lavalta . Siitä huolimatta se rokotti minua ... En tietenkään käyttänyt sukkia silloin .</w:t>
      </w:r>
    </w:p>
    <w:p>
      <w:r>
        <w:rPr>
          <w:b/>
        </w:rPr>
        <w:t xml:space="preserve">Tulos</w:t>
      </w:r>
    </w:p>
    <w:p>
      <w:r>
        <w:t xml:space="preserve">Mikä sai sinut nauttimaan Wish You Were Here -elokuvasta eniten ?</w:t>
      </w:r>
    </w:p>
    <w:p>
      <w:r>
        <w:rPr>
          <w:b/>
        </w:rPr>
        <w:t xml:space="preserve">Esimerkki 1.1493</w:t>
      </w:r>
    </w:p>
    <w:p>
      <w:r>
        <w:t xml:space="preserve">Konteksti: . Laitoin hänet polvelleni . Hän huitoi niin paljon, että löi päänsä keittiön pöydän reunaan . Hän huusi ja itki ja hakkasi .</w:t>
      </w:r>
    </w:p>
    <w:p>
      <w:r>
        <w:rPr>
          <w:b/>
        </w:rPr>
        <w:t xml:space="preserve">Tulos</w:t>
      </w:r>
    </w:p>
    <w:p>
      <w:r>
        <w:t xml:space="preserve">Mitä voi tapahtua, jos se on dinosaurus pehmolelu sijaan keittiön pöydälle ?</w:t>
      </w:r>
    </w:p>
    <w:p>
      <w:r>
        <w:rPr>
          <w:b/>
        </w:rPr>
        <w:t xml:space="preserve">Esimerkki 1.1494</w:t>
      </w:r>
    </w:p>
    <w:p>
      <w:r>
        <w:t xml:space="preserve">Konteksti: Auttoi minua tekemään tietokoneestani nopeamman ja auttoi siskoani tekemään tietokoneestaan nopeamman. Juttelimme paljon eri asioista ja hengailimme huoneessani , kun emme olleet olohuoneessa , työskentelemässä siskoni tietokoneen parissa . Kun hän oli täällä , tunsin itseni onnelliseksi enkä yksinäiseksi .</w:t>
      </w:r>
    </w:p>
    <w:p>
      <w:r>
        <w:rPr>
          <w:b/>
        </w:rPr>
        <w:t xml:space="preserve">Tulos</w:t>
      </w:r>
    </w:p>
    <w:p>
      <w:r>
        <w:t xml:space="preserve">Mikä saattoi olla syy siihen, että olin onnellinen ?</w:t>
      </w:r>
    </w:p>
    <w:p>
      <w:r>
        <w:rPr>
          <w:b/>
        </w:rPr>
        <w:t xml:space="preserve">Tulos</w:t>
      </w:r>
    </w:p>
    <w:p>
      <w:r>
        <w:t xml:space="preserve">Mikä saattoi olla syy siihen, että miespuolinen ystäväni oli kotonani ?</w:t>
      </w:r>
    </w:p>
    <w:p>
      <w:r>
        <w:rPr>
          <w:b/>
        </w:rPr>
        <w:t xml:space="preserve">Esimerkki 1.1495</w:t>
      </w:r>
    </w:p>
    <w:p>
      <w:r>
        <w:t xml:space="preserve">Konteksti: Olin kirjastossa vanhalla asuinalueellani ja minulla oli tavarani ulkona yhden puun vieressä, enimmäkseen poissa näkyvistä. Yksi duffel laukku ja minun reppu oli viety . Tavarani , kaikki varajalkineeni , saippuani , veitseni , vaihtovaatteet , hammasharjat , kynsileikkurit , partakoneet , jne . kaikki nyt poissa omistuksestani . Ilmeisesti oli tiedossa , että näin tapahtuisi , ja maanantaina olisi se päivä , mutta minua ei voitu varoittaa siitä , muuten olisin pitänyt tarkemmin silmällä kantamiani tavaroita .</w:t>
      </w:r>
    </w:p>
    <w:p>
      <w:r>
        <w:rPr>
          <w:b/>
        </w:rPr>
        <w:t xml:space="preserve">Tulos</w:t>
      </w:r>
    </w:p>
    <w:p>
      <w:r>
        <w:t xml:space="preserve">Mitä teit sen jälkeen, kun huomasit, että tavarasi oli varastettu ?</w:t>
      </w:r>
    </w:p>
    <w:p>
      <w:r>
        <w:rPr>
          <w:b/>
        </w:rPr>
        <w:t xml:space="preserve">Esimerkki 1.1496</w:t>
      </w:r>
    </w:p>
    <w:p>
      <w:r>
        <w:t xml:space="preserve">Konteksti: . Setti oli hieno . En usko että olen pettynyt että myin Bad Religion lippuni sen takia . Minuun sattuu kuitenkin , ja olen uupunut . Ai niin ja jotain mitä haluan lisätä tähän ( olin jo lopettanut mutta muistan tämän ja halusin mainita sen joten tässä olen ) .</w:t>
      </w:r>
    </w:p>
    <w:p>
      <w:r>
        <w:rPr>
          <w:b/>
        </w:rPr>
        <w:t xml:space="preserve">Tulos</w:t>
      </w:r>
    </w:p>
    <w:p>
      <w:r>
        <w:t xml:space="preserve">Paljonko setti on saattanut maksaa ?</w:t>
      </w:r>
    </w:p>
    <w:p>
      <w:r>
        <w:rPr>
          <w:b/>
        </w:rPr>
        <w:t xml:space="preserve">Tulos</w:t>
      </w:r>
    </w:p>
    <w:p>
      <w:r>
        <w:t xml:space="preserve">Minkälaista kulttuuria kertoja selvästi fanittaa ?</w:t>
      </w:r>
    </w:p>
    <w:p>
      <w:r>
        <w:rPr>
          <w:b/>
        </w:rPr>
        <w:t xml:space="preserve">Esimerkki 1.1497</w:t>
      </w:r>
    </w:p>
    <w:p>
      <w:r>
        <w:t xml:space="preserve">Konteksti: Tämä oli ensimmäinen yhteinen retkeilykokemuksemme. Saavuimme perjantaiaamuna , ja lähdimme etsimään paikkaa, jonne voisimme laittaa kiiltävän uuden teltan , joka sattumalta oli Penn Staten väreissä . Asennus sujui kohtuullisen hyvin , ja saatuamme asiat kuntoon menimme ensimmäiseen työpajaamme . Yleisenä teemana oli Luonnonhenget , jossa oli useita mielenkiintoisia työpajoja . Ensimmäinen osallistuimme , biodynamiikka , oli mielenkiintoinen , joskin ehkä " mystisempi permakulttuuri " . Ihmettelen nyt kuitenkin biodynaamisten maatilojen myymistä tuotteitaan , erityisesti sopimussuhteessa kuten CSA -palveluissa - minusta se vaikuttaa siltä kuin palvelisi kahta herraa .</w:t>
      </w:r>
    </w:p>
    <w:p>
      <w:r>
        <w:rPr>
          <w:b/>
        </w:rPr>
        <w:t xml:space="preserve">Tulos</w:t>
      </w:r>
    </w:p>
    <w:p>
      <w:r>
        <w:t xml:space="preserve">Miten kertoja haluaa koristella tavaroitaan ?</w:t>
      </w:r>
    </w:p>
    <w:p>
      <w:r>
        <w:rPr>
          <w:b/>
        </w:rPr>
        <w:t xml:space="preserve">Esimerkki 1.1498</w:t>
      </w:r>
    </w:p>
    <w:p>
      <w:r>
        <w:t xml:space="preserve">Konteksti: Hankimme vihdoin pizzakiven uuniin , ja kuorinta myös , varmuuden vuoksi . Minulla oli ennen pizzakivi ja kun lapseni olivat pieniä , söimme kotitekoista pizzaa jokseenkin säännöllisesti . Tuo kivi tekee todella suuren eron .</w:t>
      </w:r>
    </w:p>
    <w:p>
      <w:r>
        <w:rPr>
          <w:b/>
        </w:rPr>
        <w:t xml:space="preserve">Tulos</w:t>
      </w:r>
    </w:p>
    <w:p>
      <w:r>
        <w:t xml:space="preserve">Mitä kertoja tekee asennuksen jälkeen ?</w:t>
      </w:r>
    </w:p>
    <w:p>
      <w:r>
        <w:rPr>
          <w:b/>
        </w:rPr>
        <w:t xml:space="preserve">Esimerkki 1.1499</w:t>
      </w:r>
    </w:p>
    <w:p>
      <w:r>
        <w:t xml:space="preserve">Konteksti: Ja monta yötä, monta vuotta, hän nukkui sängyssäni. Hän rakasti olla aivan vieressäsi, joten hän käpertyi aivan jalkojesi viereen ja sammui ( kuorsaa ) jalat levällään . Joten olen aika surun murtama ja minulla on toistaiseksi vaikeaa sen kanssa. Hänen poissaolonsa kestää jonkin aikaa ennen kuin se on pysyvästi tajuttu ; odotan koko ajan kuulevani hänen kynsiensä koputuksen keittiön lattialla mutta sitä ei tule . Ja kun jokin pakottaa minut tajuamaan, että hän on poissa ( kuten kun menin laittamaan pyykkiä sisään ja näin, että hän ei nukkunutkaan sängyssään lavuaarin vieressä ). Minusta tuntuu kamalalta.</w:t>
      </w:r>
    </w:p>
    <w:p>
      <w:r>
        <w:rPr>
          <w:b/>
        </w:rPr>
        <w:t xml:space="preserve">Tulos</w:t>
      </w:r>
    </w:p>
    <w:p>
      <w:r>
        <w:t xml:space="preserve">Miksi kertoja käyttäytyy niin alakuloisesti?</w:t>
      </w:r>
    </w:p>
    <w:p>
      <w:r>
        <w:rPr>
          <w:b/>
        </w:rPr>
        <w:t xml:space="preserve">Esimerkki 1.1500</w:t>
      </w:r>
    </w:p>
    <w:p>
      <w:r>
        <w:t xml:space="preserve">Konteksti: Se oli ensimmäinen kerta, kun kävin siellä kaikkina vuosina, kun olen asunut täällä. Olin käynyt siellä kerran aiemmin viemässä poikani partioporukan kanssa vaellukselle. Luonnonsuojelualueella on useita polkuja. Jotkut ovat kilometrien pituisia.</w:t>
      </w:r>
    </w:p>
    <w:p>
      <w:r>
        <w:rPr>
          <w:b/>
        </w:rPr>
        <w:t xml:space="preserve">Tulos</w:t>
      </w:r>
    </w:p>
    <w:p>
      <w:r>
        <w:t xml:space="preserve">Mikä oli totta ennen tätä tarinaa ?</w:t>
      </w:r>
    </w:p>
    <w:p>
      <w:r>
        <w:rPr>
          <w:b/>
        </w:rPr>
        <w:t xml:space="preserve">Esimerkki 1.1501</w:t>
      </w:r>
    </w:p>
    <w:p>
      <w:r>
        <w:t xml:space="preserve">Konteksti: Työskentelin tänään 12 tuntia, ja se oli melko kiireinen, mutta hyvä sellainen kiire eikä viime viikon hurja painajainen. Olen ymmärtänyt, että tuleva GALA tulee erittäin huonoon aikaan urani kannalta ja että jos en lähde sinne, en ole varma, milloin pääsen taas lomalle. Vaikka en ole kiinnostunut uraa rajoittavasta siirrosta , haluan kuitenkin osallistua suunnitelluille esityksille .</w:t>
      </w:r>
    </w:p>
    <w:p>
      <w:r>
        <w:rPr>
          <w:b/>
        </w:rPr>
        <w:t xml:space="preserve">Tulos</w:t>
      </w:r>
    </w:p>
    <w:p>
      <w:r>
        <w:t xml:space="preserve">Mitä tapahtui sen jälkeen, kun punnitsit kaikki vaihtoehdot?</w:t>
      </w:r>
    </w:p>
    <w:p>
      <w:r>
        <w:rPr>
          <w:b/>
        </w:rPr>
        <w:t xml:space="preserve">Esimerkki 1.1502</w:t>
      </w:r>
    </w:p>
    <w:p>
      <w:r>
        <w:t xml:space="preserve">Konteksti: Hän tunkeutui pankkiin murskaamalla ovet ja ovenkarmit tullessaan. " Kaikki pois tieltäni ja maahan , niin lähdette kallonne murskaamatta ! " Pankin turvamiehet ampuivat laukauksia , ne kimposivat ja katosivat seiniin .</w:t>
      </w:r>
    </w:p>
    <w:p>
      <w:r>
        <w:rPr>
          <w:b/>
        </w:rPr>
        <w:t xml:space="preserve">Tulos</w:t>
      </w:r>
    </w:p>
    <w:p>
      <w:r>
        <w:t xml:space="preserve">Miksi pankin turvamiehet ampuivat laukauksia?</w:t>
      </w:r>
    </w:p>
    <w:p>
      <w:r>
        <w:rPr>
          <w:b/>
        </w:rPr>
        <w:t xml:space="preserve">Esimerkki 1.1503</w:t>
      </w:r>
    </w:p>
    <w:p>
      <w:r>
        <w:t xml:space="preserve">Konteksti: Päivä alkoi äitini soitolla klo 8 aamulla. En kerro puhelun luonnetta, tiedän vain, että se päättyi äitini henkäykseen: " No, jos sinulla on joskus aikaa, soita minulle joskus. " Sanoin kaksi sanaa koko kolmen minuutin keskustelun aikana.</w:t>
      </w:r>
    </w:p>
    <w:p>
      <w:r>
        <w:rPr>
          <w:b/>
        </w:rPr>
        <w:t xml:space="preserve">Tulos</w:t>
      </w:r>
    </w:p>
    <w:p>
      <w:r>
        <w:t xml:space="preserve">Mikä saattoi olla puhelun tarkoitus?</w:t>
      </w:r>
    </w:p>
    <w:p>
      <w:r>
        <w:rPr>
          <w:b/>
        </w:rPr>
        <w:t xml:space="preserve">Tulos</w:t>
      </w:r>
    </w:p>
    <w:p>
      <w:r>
        <w:t xml:space="preserve">Miksi sain vain kaksi sanaa koko keskustelussa .??</w:t>
      </w:r>
    </w:p>
    <w:p>
      <w:r>
        <w:rPr>
          <w:b/>
        </w:rPr>
        <w:t xml:space="preserve">Esimerkki 1.1504</w:t>
      </w:r>
    </w:p>
    <w:p>
      <w:r>
        <w:t xml:space="preserve">Konteksti: mutta jostain syystä minusta tuntui, että minun pitäisi katsoa ostoskärryyn. No kun katsoin ihan alareunassa näin The Monkeesin kuvahylsyn 45:n Last Train To Clarksville / Take a Giant Step . Sain melkein sydänkohtauksen .</w:t>
      </w:r>
    </w:p>
    <w:p>
      <w:r>
        <w:rPr>
          <w:b/>
        </w:rPr>
        <w:t xml:space="preserve">Tulos</w:t>
      </w:r>
    </w:p>
    <w:p>
      <w:r>
        <w:t xml:space="preserve">Miksi sain melkein sydänkohtauksen nähdessäni tämän?</w:t>
      </w:r>
    </w:p>
    <w:p>
      <w:r>
        <w:rPr>
          <w:b/>
        </w:rPr>
        <w:t xml:space="preserve">Esimerkki 1.1505</w:t>
      </w:r>
    </w:p>
    <w:p>
      <w:r>
        <w:t xml:space="preserve">Konteksti: Nenäni on tukkoinen ja vuotaa, ja minulla on kuuma ja väsynyt olo. En päässyt tänään edes ylös sängystä . Makasin vain siinä ja luin kirjaa . Se kertoi perheestä, jonka isä joutui kuudeksi vuodeksi vankilaan.</w:t>
      </w:r>
    </w:p>
    <w:p>
      <w:r>
        <w:rPr>
          <w:b/>
        </w:rPr>
        <w:t xml:space="preserve">Tulos</w:t>
      </w:r>
    </w:p>
    <w:p>
      <w:r>
        <w:t xml:space="preserve">Mikä voi olla syynä siihen, että he eivät nouse sängystä ?</w:t>
      </w:r>
    </w:p>
    <w:p>
      <w:r>
        <w:rPr>
          <w:b/>
        </w:rPr>
        <w:t xml:space="preserve">Esimerkki 1.1506</w:t>
      </w:r>
    </w:p>
    <w:p>
      <w:r>
        <w:t xml:space="preserve">Konteksti: Okei , joten kun näin, että tämä jakso oli menossa noin Gus on apua panttivankina pankissa , toivoin saada paljon ahdistunut , sekaisin Shawn , mutta olin valmis pettymään . En ollutkaan. Shawn yritti juosta pankkiin ja Lassie ja Jules joutuivat ottamaan hänet kiinni pysäyttääkseen hänet .</w:t>
      </w:r>
    </w:p>
    <w:p>
      <w:r>
        <w:rPr>
          <w:b/>
        </w:rPr>
        <w:t xml:space="preserve">Tulos</w:t>
      </w:r>
    </w:p>
    <w:p>
      <w:r>
        <w:t xml:space="preserve">Mitä tunnen, kun esitys on ohi .?</w:t>
      </w:r>
    </w:p>
    <w:p>
      <w:r>
        <w:rPr>
          <w:b/>
        </w:rPr>
        <w:t xml:space="preserve">Tulos</w:t>
      </w:r>
    </w:p>
    <w:p>
      <w:r>
        <w:t xml:space="preserve">Miksi joku olisi voinut yrittää päästä laitokseen .?</w:t>
      </w:r>
    </w:p>
    <w:p>
      <w:r>
        <w:rPr>
          <w:b/>
        </w:rPr>
        <w:t xml:space="preserve">Esimerkki 1.1507</w:t>
      </w:r>
    </w:p>
    <w:p>
      <w:r>
        <w:t xml:space="preserve">Konteksti: Se oli lähellä, mutta me olemme täällä, ja elämä jatkuu. " Ei ollut muuta tehtävissä kuin jatkaa ajamista ja toivoa, että toinen kuljettaja oli oppinut läksynsä niin holtittomasta ajamisesta. Nyt minulla on vielä yksi päivä elettävänä , oikeastaan ei päivä , vain tämä hetki ja sitten ehkä toinen ja toinen . Se on lahja, lahja, josta pitää nauttia.</w:t>
      </w:r>
    </w:p>
    <w:p>
      <w:r>
        <w:rPr>
          <w:b/>
        </w:rPr>
        <w:t xml:space="preserve">Tulos</w:t>
      </w:r>
    </w:p>
    <w:p>
      <w:r>
        <w:t xml:space="preserve">Mikä sai minut ajattelemaan näin?</w:t>
      </w:r>
    </w:p>
    <w:p>
      <w:r>
        <w:rPr>
          <w:b/>
        </w:rPr>
        <w:t xml:space="preserve">Esimerkki 1.1508</w:t>
      </w:r>
    </w:p>
    <w:p>
      <w:r>
        <w:t xml:space="preserve">Konteksti: Nyt on aika . Onhan siitä sitten 51 päivää, kun ' Boolay ' löi ' Wonderland ' ! Korkea aika viimeisille sanoille ja rakkaudelle ! Joten joka tapauksessa , ajatelkaa minua maanantaina klo 15:30 - 17:00 , tai jos teillä on aikaa , tulkaa ja liittykää seuraamme lyhyeen muistotilaisuuteen .</w:t>
      </w:r>
    </w:p>
    <w:p>
      <w:r>
        <w:rPr>
          <w:b/>
        </w:rPr>
        <w:t xml:space="preserve">Tulos</w:t>
      </w:r>
    </w:p>
    <w:p>
      <w:r>
        <w:t xml:space="preserve">Mitä tänään voi tapahtua ?</w:t>
      </w:r>
    </w:p>
    <w:p>
      <w:r>
        <w:rPr>
          <w:b/>
        </w:rPr>
        <w:t xml:space="preserve">Esimerkki 1.1509</w:t>
      </w:r>
    </w:p>
    <w:p>
      <w:r>
        <w:t xml:space="preserve">Konteksti: Disney 's Hollywood Studios : Hollywood Studios on kuin Disney-versio elokuvien tekemisestä. Meillä oli todella hauskaa tänä päivänä vaikka iltapäivällä alkoi kova ukkosmyrsky . Ajoimme Great Movie Ride -elokuvajunalla ( siinä ei saanut ottaa kuvia ) ja se oli todella hieno, sillä siellä oli kohtauksia muun muassa Wizard of Ozista ja vanhasta lännestä .</w:t>
      </w:r>
    </w:p>
    <w:p>
      <w:r>
        <w:rPr>
          <w:b/>
        </w:rPr>
        <w:t xml:space="preserve">Tulos</w:t>
      </w:r>
    </w:p>
    <w:p>
      <w:r>
        <w:t xml:space="preserve">Mitä tapahtui sen jälkeen, kun pääsin puistoon?</w:t>
      </w:r>
    </w:p>
    <w:p>
      <w:r>
        <w:rPr>
          <w:b/>
        </w:rPr>
        <w:t xml:space="preserve">Esimerkki 1.1510</w:t>
      </w:r>
    </w:p>
    <w:p>
      <w:r>
        <w:t xml:space="preserve">Konteksti: Isoäitini oli kanssani, ja me molemmat katsoimme toisiamme ja sanoimme: "Otamme nämä! kiitos!". "Otimme kuitit ja juoksimme ulos nauraen ennen kuin tyttö ehti tajuta mitä oli tehnyt.</w:t>
      </w:r>
    </w:p>
    <w:p>
      <w:r>
        <w:rPr>
          <w:b/>
        </w:rPr>
        <w:t xml:space="preserve">Tulos</w:t>
      </w:r>
    </w:p>
    <w:p>
      <w:r>
        <w:t xml:space="preserve">Mitä voi tapahtua sen jälkeen, kun olemme tehneet sen?</w:t>
      </w:r>
    </w:p>
    <w:p>
      <w:r>
        <w:rPr>
          <w:b/>
        </w:rPr>
        <w:t xml:space="preserve">Esimerkki 1.1511</w:t>
      </w:r>
    </w:p>
    <w:p>
      <w:r>
        <w:t xml:space="preserve">Konteksti: Mutta sitten käänsimme kulman ja se parani, ja me ( valmentaja ja minä ) puhuimme siitä, että se voisi osallistua jälleen ratsastukseen. Kunpa tietäisin mitä tehdä sen kanssa . Juuri nyt en voi perustella sen lopettamista , koska se syö edelleen , pitää painonsa ( itse asiassa lihoo ) ja sen silmät ovat kirkkaat . Jos se tapahtuu, toivon, että se vain tapahtuisi ... mutta tiedän, että kuten Roman kohdalla, se tapahtuu yhtäkkiä, ja minulle jää tämä avonainen aukko sydämeeni ja tuska sielussani, kun joudun lopettamaan yli 10-vuotisen kumppanini. Sancho : Ratsasta Sancholla Angelin Dressage-sillalla ja sen Loose Ring , French Link bitillä .</w:t>
      </w:r>
    </w:p>
    <w:p>
      <w:r>
        <w:rPr>
          <w:b/>
        </w:rPr>
        <w:t xml:space="preserve">Tulos</w:t>
      </w:r>
    </w:p>
    <w:p>
      <w:r>
        <w:t xml:space="preserve">Mikä voi olla se päätös, jonka tekemisen kanssa tuskailen ?</w:t>
      </w:r>
    </w:p>
    <w:p>
      <w:r>
        <w:rPr>
          <w:b/>
        </w:rPr>
        <w:t xml:space="preserve">Esimerkki 1.1512</w:t>
      </w:r>
    </w:p>
    <w:p>
      <w:r>
        <w:t xml:space="preserve">Konteksti: Ja minä sain karkkia ! Ja tein Erinin kanssa aiemmin päivällä pirunmunia, jotka jaoimme diaesityksessä, ja ne olivat niinooo hyviä, ja oli hauska hengailla Erinin kanssa, koska en ole nähnyt häntä paljon viime aikoina. Ennen juhlia pääsimme myös syömään Claudian ravintolaan , ja söin lempisalaattini ja se oli ihanaa .</w:t>
      </w:r>
    </w:p>
    <w:p>
      <w:r>
        <w:rPr>
          <w:b/>
        </w:rPr>
        <w:t xml:space="preserve">Tulos</w:t>
      </w:r>
    </w:p>
    <w:p>
      <w:r>
        <w:t xml:space="preserve">Kenen kanssa kertoja vietti aikaa koko päivän ?</w:t>
      </w:r>
    </w:p>
    <w:p>
      <w:r>
        <w:rPr>
          <w:b/>
        </w:rPr>
        <w:t xml:space="preserve">Esimerkki 1.1513</w:t>
      </w:r>
    </w:p>
    <w:p>
      <w:r>
        <w:t xml:space="preserve">Konteksti: En ole koskaan halunnut rikkoa heidän kasvojaan niin paljon kuin halusin näille tytöille. Ne törmäsivät kaikkiin ja astuivat mun päälle aika kovaa noin viisi kertaa. En oikeastaan välittänyt siitä, että he olivat innoissaan tai mitä tahansa , mutta ottakaa edes jonkinlainen huomioon ympärillä olevat ihmiset. Pelkkä anteeksipyyntö olisi hälventänyt vihaani mukavasti.</w:t>
      </w:r>
    </w:p>
    <w:p>
      <w:r>
        <w:rPr>
          <w:b/>
        </w:rPr>
        <w:t xml:space="preserve">Tulos</w:t>
      </w:r>
    </w:p>
    <w:p>
      <w:r>
        <w:t xml:space="preserve">Mikä suututtaa kertojaa julkisuudessa ollessaan ?</w:t>
      </w:r>
    </w:p>
    <w:p>
      <w:r>
        <w:rPr>
          <w:b/>
        </w:rPr>
        <w:t xml:space="preserve">Esimerkki 1.1514</w:t>
      </w:r>
    </w:p>
    <w:p>
      <w:r>
        <w:t xml:space="preserve">Konteksti: Avasin tänään pesualtaan alla olevan kaapin lapsiturvakaapin salvan. Valitettavasti unohdin lukita sen takaisin . Menin LR ja istuin alas tarkistaa sähköpostini . Kymmenen minuuttia myöhemmin kuulin tämän oudon äänen .</w:t>
      </w:r>
    </w:p>
    <w:p>
      <w:r>
        <w:rPr>
          <w:b/>
        </w:rPr>
        <w:t xml:space="preserve">Tulos</w:t>
      </w:r>
    </w:p>
    <w:p>
      <w:r>
        <w:t xml:space="preserve">Mitä kertoja todennäköisesti tekee, kun hän huomaa, että lapsen salpa kolkuttelee ?</w:t>
      </w:r>
    </w:p>
    <w:p>
      <w:r>
        <w:rPr>
          <w:b/>
        </w:rPr>
        <w:t xml:space="preserve">Tulos</w:t>
      </w:r>
    </w:p>
    <w:p>
      <w:r>
        <w:t xml:space="preserve">mistä syystä lapsiturvallisen salvan unohtaminen olisi valitettavaa ?</w:t>
      </w:r>
    </w:p>
    <w:p>
      <w:r>
        <w:rPr>
          <w:b/>
        </w:rPr>
        <w:t xml:space="preserve">Esimerkki 1.1515</w:t>
      </w:r>
    </w:p>
    <w:p>
      <w:r>
        <w:t xml:space="preserve">Konteksti: Kovapuu , parvi , kaksi takkaa , kaksi parveketta . Paljon mahtavaa . Menetin noin 9 % ruumiinpainostani hikoillessani ja melkein tapoin itseni sähköiskulla yrittäessäni kytkeä uudelleen pistorasiaa hänen pesukoneelleen ja kuivausrummulleen . Vihaan vaihtovirtaa .</w:t>
      </w:r>
    </w:p>
    <w:p>
      <w:r>
        <w:rPr>
          <w:b/>
        </w:rPr>
        <w:t xml:space="preserve">Tulos</w:t>
      </w:r>
    </w:p>
    <w:p>
      <w:r>
        <w:t xml:space="preserve">Mitä voi tapahtua ennen pistorasian uudelleen kytkemistä ?</w:t>
      </w:r>
    </w:p>
    <w:p>
      <w:r>
        <w:rPr>
          <w:b/>
        </w:rPr>
        <w:t xml:space="preserve">Esimerkki 1.1516</w:t>
      </w:r>
    </w:p>
    <w:p>
      <w:r>
        <w:t xml:space="preserve">Konteksti: Jatkoin myrskyn seuraamista seuraavan noin tunnin ajan, kun palasin. Sikäli kuin pystyin sanomaan , se oli jossain Tualatinin yläpuolella .</w:t>
      </w:r>
    </w:p>
    <w:p>
      <w:r>
        <w:rPr>
          <w:b/>
        </w:rPr>
        <w:t xml:space="preserve">Tulos</w:t>
      </w:r>
    </w:p>
    <w:p>
      <w:r>
        <w:t xml:space="preserve">Mistä aiheesta kertoja on kiinnostunut ?</w:t>
      </w:r>
    </w:p>
    <w:p>
      <w:r>
        <w:rPr>
          <w:b/>
        </w:rPr>
        <w:t xml:space="preserve">Esimerkki 1.1517</w:t>
      </w:r>
    </w:p>
    <w:p>
      <w:r>
        <w:t xml:space="preserve">Konteksti: Muilla ei ollut kaikkia kolmea päätä ylhäällä tai aurinko ei valaissut jokaista lintua. Nuori tammi suodatti aurinkoa, joten auringon oli löydettävä tilaa tammen lehtien välistä paistaakseen kullekin linnulle. Olosuhteet olivat mahdottomat, mutta lopulta ne kohtasivat toisensa.</w:t>
      </w:r>
    </w:p>
    <w:p>
      <w:r>
        <w:rPr>
          <w:b/>
        </w:rPr>
        <w:t xml:space="preserve">Tulos</w:t>
      </w:r>
    </w:p>
    <w:p>
      <w:r>
        <w:t xml:space="preserve">Missä saatan olla tällä hetkellä ?</w:t>
      </w:r>
    </w:p>
    <w:p>
      <w:r>
        <w:rPr>
          <w:b/>
        </w:rPr>
        <w:t xml:space="preserve">Esimerkki 1.1518</w:t>
      </w:r>
    </w:p>
    <w:p>
      <w:r>
        <w:t xml:space="preserve">Konteksti: Shad kertoi meille useaan otteeseen, että hän oli iloinen avustamme ja tyytyväinen työhömme ... jopa niinkin pitkälle, että ehdotti omistusoikeutta muutaman kerran. Ajoittain oli pölyä , mutta ei mitään odottamatonta neljältä ihmiseltä, jotka työskentelevät yli 200 työtuntia viikossa virtuaalimaailmassa. Suurin osa näistä erimielisyyksistä , kumma kyllä , ympäröi päätöstä sallia suruttajat ja vihapuheiden roskapostittajat takaisin kerhoon sen jälkeen , kun minä ja Ara bannasimme heidät lukuisilla vierailuilla . Huhtikuun puolivälissä Shad ilmoitti yllättäen suunnitellusta fuusiosta Eyes of Gaian kanssa .</w:t>
      </w:r>
    </w:p>
    <w:p>
      <w:r>
        <w:rPr>
          <w:b/>
        </w:rPr>
        <w:t xml:space="preserve">Tulos</w:t>
      </w:r>
    </w:p>
    <w:p>
      <w:r>
        <w:t xml:space="preserve">Mistä todennäköisesti keskustellaan ?</w:t>
      </w:r>
    </w:p>
    <w:p>
      <w:r>
        <w:rPr>
          <w:b/>
        </w:rPr>
        <w:t xml:space="preserve">Esimerkki 1.1519</w:t>
      </w:r>
    </w:p>
    <w:p>
      <w:r>
        <w:t xml:space="preserve">Konteksti: Katsoin olkani yli etsien henkilöä, joka piti minua. Hänen silmiensä harmaissa myrskyissä oli mustaa, kun ne lukittuivat minun silmiini . Hänen kasvonsa olivat senttien päässä ja näin läheltä katsottuna silmät eivät yhtäkkiä olleetkaan tavalliset . Silmät olivat se mikä teki sen .</w:t>
      </w:r>
    </w:p>
    <w:p>
      <w:r>
        <w:rPr>
          <w:b/>
        </w:rPr>
        <w:t xml:space="preserve">Tulos</w:t>
      </w:r>
    </w:p>
    <w:p>
      <w:r>
        <w:t xml:space="preserve">Mikä ei ehkä ollut tavallista ?</w:t>
      </w:r>
    </w:p>
    <w:p>
      <w:r>
        <w:rPr>
          <w:b/>
        </w:rPr>
        <w:t xml:space="preserve">Esimerkki 1.1520</w:t>
      </w:r>
    </w:p>
    <w:p>
      <w:r>
        <w:t xml:space="preserve">Konteksti: Rex vei minut alakertaan ja kertoi, että hän oli kuullut, että olin kiinnostunut Justinin paikasta. Justin johtaa irtotavaratuotteiden osastoa , tekee tilauksia ja varastoi tavaraa. Hän lähtee viikoksi muuttamaan perheensä kanssa Texasiin. Hän tulee takaisin kuukaudeksi ja lähtee sitten lopullisesti.</w:t>
      </w:r>
    </w:p>
    <w:p>
      <w:r>
        <w:rPr>
          <w:b/>
        </w:rPr>
        <w:t xml:space="preserve">Tulos</w:t>
      </w:r>
    </w:p>
    <w:p>
      <w:r>
        <w:t xml:space="preserve">Miksi Rex on mahdollisesti kiinnostunut täyttämään Justinin paikan kaiuttimen kanssa hänen lähdettyään?</w:t>
      </w:r>
    </w:p>
    <w:p>
      <w:r>
        <w:rPr>
          <w:b/>
        </w:rPr>
        <w:t xml:space="preserve">Esimerkki 1.1521</w:t>
      </w:r>
    </w:p>
    <w:p>
      <w:r>
        <w:t xml:space="preserve">Konteksti: Joten viime yönä menin hänen kanssaan, Cory ja Jill nähdä Astros pelata Yankees. Se oli varmasti huonoin peli, jonka olen koskaan nähnyt. Epätoivoisesti Astrosit alkoivat yrittää varastaa tukikohtia lähellä loppua ja epäonnistuivat surkeasti. Illan kohokohta oli ilotulitus .</w:t>
      </w:r>
    </w:p>
    <w:p>
      <w:r>
        <w:rPr>
          <w:b/>
        </w:rPr>
        <w:t xml:space="preserve">Tulos</w:t>
      </w:r>
    </w:p>
    <w:p>
      <w:r>
        <w:t xml:space="preserve">Miksi saatoin olla erityisen pettynyt tähän peliin ?</w:t>
      </w:r>
    </w:p>
    <w:p>
      <w:r>
        <w:rPr>
          <w:b/>
        </w:rPr>
        <w:t xml:space="preserve">Esimerkki 1.1522</w:t>
      </w:r>
    </w:p>
    <w:p>
      <w:r>
        <w:t xml:space="preserve">Konteksti: Viime yönä nukahdin kesken Project Runwayn. Onnistuin laskemaan neuleeni kesken rivin , mutta olin täysin puettuna ja ilman tyynyä tai peittoa . Tarkoitukseni oli vain sulkea silmäni mainoksen aikana , mutta nukuin aamuun asti . Heräsin kyllä peiton kanssa , kun yölliset vampyyrilapset löysivät minut ja onnistuivat peittämään minut tajuttuaan , että hengitin yhä , mutta en liikkunut . Näin näyttää menevän sytostaatti plus kaksi päivää . Tänään olin aivan kunnossa .</w:t>
      </w:r>
    </w:p>
    <w:p>
      <w:r>
        <w:rPr>
          <w:b/>
        </w:rPr>
        <w:t xml:space="preserve">Tulos</w:t>
      </w:r>
    </w:p>
    <w:p>
      <w:r>
        <w:t xml:space="preserve">Miksi puhuja on niin väsynyt ?</w:t>
      </w:r>
    </w:p>
    <w:p>
      <w:r>
        <w:rPr>
          <w:b/>
        </w:rPr>
        <w:t xml:space="preserve">Esimerkki 1.1523</w:t>
      </w:r>
    </w:p>
    <w:p>
      <w:r>
        <w:t xml:space="preserve">Konteksti: Se on maanantai . Maanantai on perseestä . Aioin kirjoittaa sitä sun tätä , siitä mikä on ollut syvältä heräämiseni jälkeen .. mutta sitten tein kommentin jonkun LJ:ssä , ja ajattelin sitä hetken aikaa , ja tajusin kuinka vähän sillä mitä syvältä oli oikeastaan väliä . Tässä on tuo kommentti , vaikkakin hieman muokattuna ja täydennettynä , ja minusta tuntuu , että se kiteyttää paljon siitä , kuka olen ja mihin uskon , kun minun ei ole pakko keskittyä siihen , miten pelata oikein ihmiskunnan pelejä .</w:t>
      </w:r>
    </w:p>
    <w:p>
      <w:r>
        <w:rPr>
          <w:b/>
        </w:rPr>
        <w:t xml:space="preserve">Tulos</w:t>
      </w:r>
    </w:p>
    <w:p>
      <w:r>
        <w:t xml:space="preserve">Mitä mieltä olen maanantaista?</w:t>
      </w:r>
    </w:p>
    <w:p>
      <w:r>
        <w:rPr>
          <w:b/>
        </w:rPr>
        <w:t xml:space="preserve">Esimerkki 1.1524</w:t>
      </w:r>
    </w:p>
    <w:p>
      <w:r>
        <w:t xml:space="preserve">Konteksti: Joka tapauksessa , menimme tähän baariin nimeltä Hub Sakae, joka on suuri vaatteet / muoti alue. Sain tämän lasin joka oli littera Kirin olutta . Ei kovin huono , mutta minulle kaikki oluet maistuu jotenkin samalta . Se oli hyvää kuitenkin .</w:t>
      </w:r>
    </w:p>
    <w:p>
      <w:r>
        <w:rPr>
          <w:b/>
        </w:rPr>
        <w:t xml:space="preserve">Tulos</w:t>
      </w:r>
    </w:p>
    <w:p>
      <w:r>
        <w:t xml:space="preserve">Missä maassa kertoja matkustaa ?</w:t>
      </w:r>
    </w:p>
    <w:p>
      <w:r>
        <w:rPr>
          <w:b/>
        </w:rPr>
        <w:t xml:space="preserve">Tulos</w:t>
      </w:r>
    </w:p>
    <w:p>
      <w:r>
        <w:t xml:space="preserve">Mikä on todennäköisin syy siihen, että henkilö on Japanissa?</w:t>
      </w:r>
    </w:p>
    <w:p>
      <w:r>
        <w:rPr>
          <w:b/>
        </w:rPr>
        <w:t xml:space="preserve">Esimerkki 1.1525</w:t>
      </w:r>
    </w:p>
    <w:p>
      <w:r>
        <w:t xml:space="preserve">Konteksti: Hänen partaansa oli pilkistänyt aaltojen roiske, joka loisti kuin punaruskea tuli hänen hymynsä ympärillä, kun hän seisoi polvia syvällä meressä. En halunnut päästää irti hänen kiinteästä lämmöstään , kun hän piti minua aallokossa , takertuen häneen , kun hän yritti irrottautua . Lopulta annoin periksi , hänen naurunsa kuului pehmeästi korvaani .</w:t>
      </w:r>
    </w:p>
    <w:p>
      <w:r>
        <w:rPr>
          <w:b/>
        </w:rPr>
        <w:t xml:space="preserve">Tulos</w:t>
      </w:r>
    </w:p>
    <w:p>
      <w:r>
        <w:t xml:space="preserve">Mikä mahtaa olla fakta parrakkaasta miehestä ?</w:t>
      </w:r>
    </w:p>
    <w:p>
      <w:r>
        <w:rPr>
          <w:b/>
        </w:rPr>
        <w:t xml:space="preserve">Esimerkki 1.1526</w:t>
      </w:r>
    </w:p>
    <w:p>
      <w:r>
        <w:t xml:space="preserve">Konteksti: En ole varma, oliko se kylpylä tai lomakeskus tai jotain, mutta olin menossa tähän porealtaaseen, joka liittyi jotenkin hengityksen pidättämiseen, ja sen piti olla jokin terapiajuttu. Mutta ideana oli se, että rentoudut ja annat itsesi mennä veden alle ja sinun täytyy pidättää hengitystäsi. Sitten vesi valui pois minusta ja kurkkasin melkein suljettujen silmäluomien alta ja näin, kun hoitaja otti minusta kuvan, kun he laittoivat sytyttimen ilmapallon alle paiskaakseen sen.</w:t>
      </w:r>
    </w:p>
    <w:p>
      <w:r>
        <w:rPr>
          <w:b/>
        </w:rPr>
        <w:t xml:space="preserve">Tulos</w:t>
      </w:r>
    </w:p>
    <w:p>
      <w:r>
        <w:t xml:space="preserve">Mitä puhujalle todennäköisesti tapahtui seuraavaksi ?</w:t>
      </w:r>
    </w:p>
    <w:p>
      <w:r>
        <w:rPr>
          <w:b/>
        </w:rPr>
        <w:t xml:space="preserve">Esimerkki 1.1527</w:t>
      </w:r>
    </w:p>
    <w:p>
      <w:r>
        <w:t xml:space="preserve">Konteksti: En ole kovin vaikuttunut, enkä minäkään . Viimeisten 7 vuoden aikana olen tehnyt typeriä ja lapsellisia juttuja , ja olen käyttäytynyt kuin tyhmä, lapsellinen vauva joissakin tilanteissa . Tiedän, että olen tehnyt niin, ja tiedän, että minun pitäisi muuttua.</w:t>
      </w:r>
    </w:p>
    <w:p>
      <w:r>
        <w:rPr>
          <w:b/>
        </w:rPr>
        <w:t xml:space="preserve">Tulos</w:t>
      </w:r>
    </w:p>
    <w:p>
      <w:r>
        <w:t xml:space="preserve">Mikä voi olla fakta minusta ?</w:t>
      </w:r>
    </w:p>
    <w:p>
      <w:r>
        <w:rPr>
          <w:b/>
        </w:rPr>
        <w:t xml:space="preserve">Tulos</w:t>
      </w:r>
    </w:p>
    <w:p>
      <w:r>
        <w:t xml:space="preserve">Mikä voi olla syy miksi minun pitäisi vaihtaa ?</w:t>
      </w:r>
    </w:p>
    <w:p>
      <w:r>
        <w:rPr>
          <w:b/>
        </w:rPr>
        <w:t xml:space="preserve">Esimerkki 1.1528</w:t>
      </w:r>
    </w:p>
    <w:p>
      <w:r>
        <w:t xml:space="preserve">Konteksti: Niinpä katkaisin puhelun ja soitin takaisin . Täällä vuotaa edelleen verta . Saan poikaystävän vastaamaan , ja halusi tietää kuka olin kun kysyin voinko puhua Lizzien kanssa . Käskin vain lähettää jonkun heistä yläkertaan .</w:t>
      </w:r>
    </w:p>
    <w:p>
      <w:r>
        <w:rPr>
          <w:b/>
        </w:rPr>
        <w:t xml:space="preserve">Tulos</w:t>
      </w:r>
    </w:p>
    <w:p>
      <w:r>
        <w:t xml:space="preserve">Miksi soitin poikaystävälle?</w:t>
      </w:r>
    </w:p>
    <w:p>
      <w:r>
        <w:rPr>
          <w:b/>
        </w:rPr>
        <w:t xml:space="preserve">Esimerkki 1.1529</w:t>
      </w:r>
    </w:p>
    <w:p>
      <w:r>
        <w:t xml:space="preserve">Konteksti: Vakuutin hänelle ennen kuin lähdin hänen kotoaan . Ei ollut vaikeuksia ottaa venettä takaisin joen yli Vosiin . Se ei kestänyt lainkaan kauaa, ja naispuolinen laivanvarustaja - joka oli ilmeisen nälkäinen miehen perään ja katseli Julania silmiin - veloitti meiltä vain yhden kultarahan siitä, että hän vei meidät Vosin satamaan . Kun saavuimme Vosiin , eräs miespuolinen Dunmer huomasi Julanin ja huudahti: " Aha , paras asiakkaani !" .</w:t>
      </w:r>
    </w:p>
    <w:p>
      <w:r>
        <w:rPr>
          <w:b/>
        </w:rPr>
        <w:t xml:space="preserve">Tulos</w:t>
      </w:r>
    </w:p>
    <w:p>
      <w:r>
        <w:t xml:space="preserve">Mikä voi olla syy siihen, että hän kaipasi miestä?</w:t>
      </w:r>
    </w:p>
    <w:p>
      <w:r>
        <w:rPr>
          <w:b/>
        </w:rPr>
        <w:t xml:space="preserve">Tulos</w:t>
      </w:r>
    </w:p>
    <w:p>
      <w:r>
        <w:t xml:space="preserve">Miksi kertoja on vakuuttunut siitä, että vene voi palata laituriinsa ?</w:t>
      </w:r>
    </w:p>
    <w:p>
      <w:r>
        <w:rPr>
          <w:b/>
        </w:rPr>
        <w:t xml:space="preserve">Esimerkki 1.1530</w:t>
      </w:r>
    </w:p>
    <w:p>
      <w:r>
        <w:t xml:space="preserve">Konteksti: Se on syvältä, koska en koskaan tiedä, milloin asiat ovat erääntyneet. Olen melko varma, että minun on kirjoitettava artikkeli puheesta, jonka näin torstaina .</w:t>
      </w:r>
    </w:p>
    <w:p>
      <w:r>
        <w:rPr>
          <w:b/>
        </w:rPr>
        <w:t xml:space="preserve">Tulos</w:t>
      </w:r>
    </w:p>
    <w:p>
      <w:r>
        <w:t xml:space="preserve">Mikä voi olla syynä siihen, että he eivät tiedä, milloin asiat on tehtävä?</w:t>
      </w:r>
    </w:p>
    <w:p>
      <w:r>
        <w:rPr>
          <w:b/>
        </w:rPr>
        <w:t xml:space="preserve">Esimerkki 1.1531</w:t>
      </w:r>
    </w:p>
    <w:p>
      <w:r>
        <w:t xml:space="preserve">Konteksti: Will Poulterin näytteleminen oli mielestäni todella hyvä! Hän oli ylivoimaisesti suosikkini . Minusta poliisikohtaus oli erityisen hauska, lähinnä siksi, että Poulter näytti esittävän minun (ja ilmeisesti muidenkin ihmisten) tarkkaa käsitystä siitä, kuinka tylsää poliisin elämä on (he tuskin viettävät täysiä päiviä pelastaen ihmishenkiä, pelastaen ihmisiä ja pysäyttäen murhaajia, raiskaajia ja ryöstäjiä, eikö niin? ).</w:t>
      </w:r>
    </w:p>
    <w:p>
      <w:r>
        <w:rPr>
          <w:b/>
        </w:rPr>
        <w:t xml:space="preserve">Tulos</w:t>
      </w:r>
    </w:p>
    <w:p>
      <w:r>
        <w:t xml:space="preserve">Mitä mieltä olen hänen näyttelemisestään ?</w:t>
      </w:r>
    </w:p>
    <w:p>
      <w:r>
        <w:rPr>
          <w:b/>
        </w:rPr>
        <w:t xml:space="preserve">Esimerkki 1.1532</w:t>
      </w:r>
    </w:p>
    <w:p>
      <w:r>
        <w:t xml:space="preserve">Konteksti: Hain kolmea eri työpaikkaa, keskityn valtion työpaikkoihin, koska olen tehnyt niitä viimeiset noin viisitoista kuukautta. Valtion työpaikat merkitsevät verisiä valintakriteerejä , valintakriteerit johtavat turhautumiseen , turhautuminen johtaa vihaan , viha johtaa vihaan ja kaikki tietävät mihin viha johtaa . Tuo kuva todella naurattaa minua , kukaan ei ota huomioon nimettömän myrskysotilaan toiveita ja pyrkimyksiä .</w:t>
      </w:r>
    </w:p>
    <w:p>
      <w:r>
        <w:rPr>
          <w:b/>
        </w:rPr>
        <w:t xml:space="preserve">Tulos</w:t>
      </w:r>
    </w:p>
    <w:p>
      <w:r>
        <w:t xml:space="preserve">Miksi kertoja tuntee vastarintaa hallitukseen menemistä kohtaan ?</w:t>
      </w:r>
    </w:p>
    <w:p>
      <w:r>
        <w:rPr>
          <w:b/>
        </w:rPr>
        <w:t xml:space="preserve">Esimerkki 1.1533</w:t>
      </w:r>
    </w:p>
    <w:p>
      <w:r>
        <w:t xml:space="preserve">Konteksti: Mutta eihän se ollut sitä, mitä hän tarvitsi, kun hän oli niin peloissaan, kun hän oli niin heikko. Hän tarvitsi tytön olevan vahva , sitkeä , valmis katsomaan kuolemaa silmiin , eikä räpäyttämään silmiään . Kun hän olisi jälleen se loistava , henkeäsalpaava nainen , joka hän oli ollut tullessaan asuntoonsa kolme päivää sitten , silloin hän olisi metsästyksen ja kaatamisen arvoinen .</w:t>
      </w:r>
    </w:p>
    <w:p>
      <w:r>
        <w:rPr>
          <w:b/>
        </w:rPr>
        <w:t xml:space="preserve">Tulos</w:t>
      </w:r>
    </w:p>
    <w:p>
      <w:r>
        <w:t xml:space="preserve">Miksi puhuja haluaa metsästää ja kaataa tämän naisen ?</w:t>
      </w:r>
    </w:p>
    <w:p>
      <w:r>
        <w:rPr>
          <w:b/>
        </w:rPr>
        <w:t xml:space="preserve">Esimerkki 1.1534</w:t>
      </w:r>
    </w:p>
    <w:p>
      <w:r>
        <w:t xml:space="preserve">Konteksti: En n't tajuta, kuinka paljon se merkitsi, että on ystävä työpaikalla, kunnes menetin työpaikan paras ystäväni tänään . Aloitin tämän nykyisen työni vähän aikaa sitten . Ensimmäiset kuukaudet olivat yksinäisiä . Sitten tapasin JD:n .</w:t>
      </w:r>
    </w:p>
    <w:p>
      <w:r>
        <w:rPr>
          <w:b/>
        </w:rPr>
        <w:t xml:space="preserve">Tulos</w:t>
      </w:r>
    </w:p>
    <w:p>
      <w:r>
        <w:t xml:space="preserve">Mitä luultavasti tapahtui sen jälkeen, kun tapasin JD:n ?</w:t>
      </w:r>
    </w:p>
    <w:p>
      <w:r>
        <w:rPr>
          <w:b/>
        </w:rPr>
        <w:t xml:space="preserve">Tulos</w:t>
      </w:r>
    </w:p>
    <w:p>
      <w:r>
        <w:t xml:space="preserve">Miksi työpaikkakaveri lienee minulle tärkeä ?</w:t>
      </w:r>
    </w:p>
    <w:p>
      <w:r>
        <w:rPr>
          <w:b/>
        </w:rPr>
        <w:t xml:space="preserve">Esimerkki 1.1535</w:t>
      </w:r>
    </w:p>
    <w:p>
      <w:r>
        <w:t xml:space="preserve">Konteksti: Ruoka oli herkullista . Kiva patio . Jaoimme moules de jour currykastikkeessa ja minä otin hangar pihvin . Todella maukasta ja hyvin - maustettua , kaiken kaikkiaan ruoka oli erittäin nautittavaa .</w:t>
      </w:r>
    </w:p>
    <w:p>
      <w:r>
        <w:rPr>
          <w:b/>
        </w:rPr>
        <w:t xml:space="preserve">Tulos</w:t>
      </w:r>
    </w:p>
    <w:p>
      <w:r>
        <w:t xml:space="preserve">Millaiseksi kertoja arvioisi illallisensa ?</w:t>
      </w:r>
    </w:p>
    <w:p>
      <w:r>
        <w:rPr>
          <w:b/>
        </w:rPr>
        <w:t xml:space="preserve">Esimerkki 1.1536</w:t>
      </w:r>
    </w:p>
    <w:p>
      <w:r>
        <w:t xml:space="preserve">Konteksti: Ja hän pääsi jokaisen luokse hyvästelemään heidät tietyssä järjestyksessä , ja viimeisenä ollut henkilö oli se, joka oli hänelle läheisin . se on todella mielenkiintoista, koska minullakin on ollut tällaisia unia . ja se on teidän "hetkenne" . se hetki, jossa kaikki on käsikirjoitettu ja saatte vihdoinkin sen huomion , koska oikeasti kyse on huomiosta .</w:t>
      </w:r>
    </w:p>
    <w:p>
      <w:r>
        <w:rPr>
          <w:b/>
        </w:rPr>
        <w:t xml:space="preserve">Tulos</w:t>
      </w:r>
    </w:p>
    <w:p>
      <w:r>
        <w:t xml:space="preserve">Mitä hän mahtaa tehdä, että hänen täytyy hyvästellä ?</w:t>
      </w:r>
    </w:p>
    <w:p>
      <w:r>
        <w:rPr>
          <w:b/>
        </w:rPr>
        <w:t xml:space="preserve">Esimerkki 1.1537</w:t>
      </w:r>
    </w:p>
    <w:p>
      <w:r>
        <w:t xml:space="preserve">Konteksti: Joskus toivon, etten olisi niin etäinen . Joskus toivon, että puhuisin paljon ja halaisin ihmisiä koko ajan ja hymyilisin ja hyppisin kuin hyytelö . Joskus toivon, etten olisi kypsä ja olisin vain hassu . Joskus en miettisi niin paljon kenen kanssa juttelen / en juttele . Joskus toivon olevani itsekäs tai epäitsekäs oikeilla hetkillä . On niin paljon mitä haluan tehdä , haluan kuulla , haluan tuntea . Se saa kulmakarvani rypistymään .</w:t>
      </w:r>
    </w:p>
    <w:p>
      <w:r>
        <w:rPr>
          <w:b/>
        </w:rPr>
        <w:t xml:space="preserve">Tulos</w:t>
      </w:r>
    </w:p>
    <w:p>
      <w:r>
        <w:t xml:space="preserve">Minkälainen henkilö kertoja voisi olla?</w:t>
      </w:r>
    </w:p>
    <w:p>
      <w:r>
        <w:rPr>
          <w:b/>
        </w:rPr>
        <w:t xml:space="preserve">Esimerkki 1.1538</w:t>
      </w:r>
    </w:p>
    <w:p>
      <w:r>
        <w:t xml:space="preserve">Konteksti: Ja voin saada ihmiset uskomaan, etten ole niin säälittävä ja kamala kuin olen, ja se tekee minut onnelliseksi. Mutta MV purki koko suunnitelmani yhdellä tekstiviestillä . Kiitos, kulta. Koulu alkaa 10 päivän päästä.</w:t>
      </w:r>
    </w:p>
    <w:p>
      <w:r>
        <w:rPr>
          <w:b/>
        </w:rPr>
        <w:t xml:space="preserve">Tulos</w:t>
      </w:r>
    </w:p>
    <w:p>
      <w:r>
        <w:t xml:space="preserve">Miksi saan ihmiset uskomaan, etten ole niin säälittävä ja kamala kuin olen?</w:t>
      </w:r>
    </w:p>
    <w:p>
      <w:r>
        <w:rPr>
          <w:b/>
        </w:rPr>
        <w:t xml:space="preserve">Esimerkki 1.1539</w:t>
      </w:r>
    </w:p>
    <w:p>
      <w:r>
        <w:t xml:space="preserve">Konteksti: Kaikki tämä voisi olla voitettavissa, ellei kokemaamme surkeaa äänenlaatua olisi ollut. Ohut, teleskooppimikrofoni näytti siltä, että se tekisi parempaa työtä poimimalla ääntä kuin tavallinen Bluetooth-kuulokkeet , mutta se ei n't pitää vieressä Jawbone 's tarjoukset, ja hauraus metalli tekee siitä tuntuu kuin me 're vain päivän tai kahden päässä lunastamalla takuu. Vastaanoton laatu ei ollut yhtään parempi - meidän piti kirjaimellisesti kysyä ystävältämme, puhuivatko he pyyhkeen läpi. Sekä vastaanotto- että lähetyspäässä Boom oli mielestämme pettymys.</w:t>
      </w:r>
    </w:p>
    <w:p>
      <w:r>
        <w:rPr>
          <w:b/>
        </w:rPr>
        <w:t xml:space="preserve">Tulos</w:t>
      </w:r>
    </w:p>
    <w:p>
      <w:r>
        <w:t xml:space="preserve">Miksi kertoja on tyytymätön ostokseensa ?</w:t>
      </w:r>
    </w:p>
    <w:p>
      <w:r>
        <w:rPr>
          <w:b/>
        </w:rPr>
        <w:t xml:space="preserve">Esimerkki 1.1540</w:t>
      </w:r>
    </w:p>
    <w:p>
      <w:r>
        <w:t xml:space="preserve">Konteksti: Olen uupunut . Taidan lukea loppuun Warren Ellisin romaanin , yrittää ottaa torkut ja harkita älypuhelinta . Käyttääkö kukaan täällä Blackberryä tai Palmia ? Haluan jotain pientä tietokonetta .</w:t>
      </w:r>
    </w:p>
    <w:p>
      <w:r>
        <w:rPr>
          <w:b/>
        </w:rPr>
        <w:t xml:space="preserve">Tulos</w:t>
      </w:r>
    </w:p>
    <w:p>
      <w:r>
        <w:t xml:space="preserve">Mitä teen mielelläni, vaikka olen uupunut?</w:t>
      </w:r>
    </w:p>
    <w:p>
      <w:r>
        <w:rPr>
          <w:b/>
        </w:rPr>
        <w:t xml:space="preserve">Esimerkki 1.1541</w:t>
      </w:r>
    </w:p>
    <w:p>
      <w:r>
        <w:t xml:space="preserve">Konteksti: Kukaan muu ei ollut koskaan päässyt tarpeeksi lähelle satuttaakseen minua. Jokin osa minusta haluaa uskoa Troyn muuttuvan, mutta suurin osa minusta sanoo, että ei helvetti soikoon. Hän sai minussa esiin pahimman puoleni ja saa sen yhä esiin.</w:t>
      </w:r>
    </w:p>
    <w:p>
      <w:r>
        <w:rPr>
          <w:b/>
        </w:rPr>
        <w:t xml:space="preserve">Tulos</w:t>
      </w:r>
    </w:p>
    <w:p>
      <w:r>
        <w:t xml:space="preserve">Mikä on todennäköisesti näiden ihmisten välinen suhde ?</w:t>
      </w:r>
    </w:p>
    <w:p>
      <w:r>
        <w:rPr>
          <w:b/>
        </w:rPr>
        <w:t xml:space="preserve">Tulos</w:t>
      </w:r>
    </w:p>
    <w:p>
      <w:r>
        <w:t xml:space="preserve">Mitä tämä henkilö aikoo tehdä Troijan suhteen?</w:t>
      </w:r>
    </w:p>
    <w:p>
      <w:r>
        <w:rPr>
          <w:b/>
        </w:rPr>
        <w:t xml:space="preserve">Esimerkki 1.1542</w:t>
      </w:r>
    </w:p>
    <w:p>
      <w:r>
        <w:t xml:space="preserve">Konteksti: Ehkä kaikki eurojen jännitys oli ottanut veronsa häneen. Kun siihen lisätään kaikki edellisenä iltana tapahtunut ja hänen jatkuva murehtimisensa, ehkä Fernandolla oli oikea ajatus . Mutta eikö tämä tekisi tilanteesta vieläkin kiusallisemman?</w:t>
      </w:r>
    </w:p>
    <w:p>
      <w:r>
        <w:rPr>
          <w:b/>
        </w:rPr>
        <w:t xml:space="preserve">Tulos</w:t>
      </w:r>
    </w:p>
    <w:p>
      <w:r>
        <w:t xml:space="preserve">Miten asiat olivat edellisenä iltana?</w:t>
      </w:r>
    </w:p>
    <w:p>
      <w:r>
        <w:rPr>
          <w:b/>
        </w:rPr>
        <w:t xml:space="preserve">Esimerkki 1.1543</w:t>
      </w:r>
    </w:p>
    <w:p>
      <w:r>
        <w:t xml:space="preserve">Konteksti: Tässä vaiheessa elämääni en tiedä, haluanko saada toisen lapsen. Olen hyvin tyytyväinen siihen yhteen lapseen, joka minulla on. Olen hyvin kiireinen yritykseni kanssa, enkä suostu antamaan poikaani lastenhoitoon. Jos saisin toisen lapsen , liiketoimintani olisi varmasti lopetettava .</w:t>
      </w:r>
    </w:p>
    <w:p>
      <w:r>
        <w:rPr>
          <w:b/>
        </w:rPr>
        <w:t xml:space="preserve">Tulos</w:t>
      </w:r>
    </w:p>
    <w:p>
      <w:r>
        <w:t xml:space="preserve">Mikä on mahdollinen syy siihen, että kirjoittaja ei halua toista lasta?</w:t>
      </w:r>
    </w:p>
    <w:p>
      <w:r>
        <w:rPr>
          <w:b/>
        </w:rPr>
        <w:t xml:space="preserve">Esimerkki 1.1544</w:t>
      </w:r>
    </w:p>
    <w:p>
      <w:r>
        <w:t xml:space="preserve">Konteksti: Pastori David on tehnyt sarjan "Gracelandista" ja siitä, miten meidän pitäisi elää siinä . hän purkaa kaiken ... vertaa Vanhaa testamenttia Uuteen testamenttiin jne ... se on niin vapauttavaa.</w:t>
      </w:r>
    </w:p>
    <w:p>
      <w:r>
        <w:rPr>
          <w:b/>
        </w:rPr>
        <w:t xml:space="preserve">Tulos</w:t>
      </w:r>
    </w:p>
    <w:p>
      <w:r>
        <w:t xml:space="preserve">Miksi pastori David tekee tämän sarjan Gracelandista?</w:t>
      </w:r>
    </w:p>
    <w:p>
      <w:r>
        <w:rPr>
          <w:b/>
        </w:rPr>
        <w:t xml:space="preserve">Esimerkki 1.1545</w:t>
      </w:r>
    </w:p>
    <w:p>
      <w:r>
        <w:t xml:space="preserve">Konteksti: Olisin ääliö, jos en kuuntelisi. Enkä ole eri mieltä. Tarkoitan, että pidän siitä sellaisena kuin se on, Harriet on aikuinen, mutta ymmärrän, miksi siitä on tehty nuortenkirja ( Siinä on paljon nuortenkirjailijoiden teemoja - halu olla normaali, vanhemmuusongelmat - ja kasvatustapansa ansiosta Harriet on henkisesti melko kypsymätön. ).</w:t>
      </w:r>
    </w:p>
    <w:p>
      <w:r>
        <w:rPr>
          <w:b/>
        </w:rPr>
        <w:t xml:space="preserve">Tulos</w:t>
      </w:r>
    </w:p>
    <w:p>
      <w:r>
        <w:t xml:space="preserve">Miksi kustantamo haluaisi Harpyyn olevan nuortenromaani?</w:t>
      </w:r>
    </w:p>
    <w:p>
      <w:r>
        <w:rPr>
          <w:b/>
        </w:rPr>
        <w:t xml:space="preserve">Esimerkki 1.1546</w:t>
      </w:r>
    </w:p>
    <w:p>
      <w:r>
        <w:t xml:space="preserve">Konteksti: Henkilö siellä kertoi minulle, että vaimoni biometriset tiedot ladattiin CSC:hen eikä TSC:hen. Oletettavasti hän pyysi biometristen tietojensa lähettämistä TSC:hen, kun puhuimme puhelimessa. Hän sanoi, että meidän pitäisi nyt odottaa 30 päivää. Puhelinkeskustelun jälkeen hänen tapauksensa ei ole päivittynyt USCIS:n verkkosivuston mukaan.</w:t>
      </w:r>
    </w:p>
    <w:p>
      <w:r>
        <w:rPr>
          <w:b/>
        </w:rPr>
        <w:t xml:space="preserve">Tulos</w:t>
      </w:r>
    </w:p>
    <w:p>
      <w:r>
        <w:t xml:space="preserve">Miksi kertoja on järkyttynyt vaimonsa kohtelusta?</w:t>
      </w:r>
    </w:p>
    <w:p>
      <w:r>
        <w:rPr>
          <w:b/>
        </w:rPr>
        <w:t xml:space="preserve">Esimerkki 1.1547</w:t>
      </w:r>
    </w:p>
    <w:p>
      <w:r>
        <w:t xml:space="preserve">Konteksti: En ollut n't ajatellut vähän otsikko blogi työnnän ajatuksiani . " Mike 's Space " . Katsoin sitä toissapäivänä ja tunsin, että se oli aika syvältä. MySpace ja kaikki muu sosiaaliseen verkostoitumiseen liittyvä on vallannut "tilan".</w:t>
      </w:r>
    </w:p>
    <w:p>
      <w:r>
        <w:rPr>
          <w:b/>
        </w:rPr>
        <w:t xml:space="preserve">Tulos</w:t>
      </w:r>
    </w:p>
    <w:p>
      <w:r>
        <w:t xml:space="preserve">Mitä kertoja tykkää tehdä vapaa-ajallaan ?</w:t>
      </w:r>
    </w:p>
    <w:p>
      <w:r>
        <w:rPr>
          <w:b/>
        </w:rPr>
        <w:t xml:space="preserve">Esimerkki 1.1548</w:t>
      </w:r>
    </w:p>
    <w:p>
      <w:r>
        <w:t xml:space="preserve">Konteksti: Mihin tahansa hän meneekin, hän etsii aurinkoa ja katsoo sitä. Kun hän on löytänyt auringon ja katsonut sitä - olipa se minkälainen aurinko tahansa - mitä muuta hän tekisi ? Pitäisikö hänen jatkaa auringon katsomista koko ajan vai katsoa jotakin muuta, joka on olemassa tällä maapallolla? Jos hän pitää katseensa koko ajan kohti aurinkoa, näkeekö hän mitään muuta kuin auringon?</w:t>
      </w:r>
    </w:p>
    <w:p>
      <w:r>
        <w:rPr>
          <w:b/>
        </w:rPr>
        <w:t xml:space="preserve">Tulos</w:t>
      </w:r>
    </w:p>
    <w:p>
      <w:r>
        <w:t xml:space="preserve">Mitä miehelle tapahtuu, kun hän jatkaa katsomista .?</w:t>
      </w:r>
    </w:p>
    <w:p>
      <w:r>
        <w:rPr>
          <w:b/>
        </w:rPr>
        <w:t xml:space="preserve">Esimerkki 1.1549</w:t>
      </w:r>
    </w:p>
    <w:p>
      <w:r>
        <w:t xml:space="preserve">Konteksti: I m so lazy . Tänään menemme kuntosalille ! Yahhh . Eilen illalla tein kasvisammicheja ja olin ylpeä . Aamun tacosta huolimatta yritän todella päästä kuntoon.</w:t>
      </w:r>
    </w:p>
    <w:p>
      <w:r>
        <w:rPr>
          <w:b/>
        </w:rPr>
        <w:t xml:space="preserve">Tulos</w:t>
      </w:r>
    </w:p>
    <w:p>
      <w:r>
        <w:t xml:space="preserve">Miksi kertojan pitäisi selittää haluaan olla kunnossa ?</w:t>
      </w:r>
    </w:p>
    <w:p>
      <w:r>
        <w:rPr>
          <w:b/>
        </w:rPr>
        <w:t xml:space="preserve">Esimerkki 1.1550</w:t>
      </w:r>
    </w:p>
    <w:p>
      <w:r>
        <w:t xml:space="preserve">Konteksti: Hän tarvitsee lääkäriä nyt. Mutta kun Jin pääsee sinne , Jack on sidottu Boone 's murskattu jalka ja ca n jätä häntä . Kate , Charlie ja Jin joutuvat synnyttämään vauvan. Jinin ja Sunin katseet kohtaavat jälleen ensimmäistä kertaa sen jälkeen, kun Sun paljasti puhuvansa englantia. Jin ei ollut tiennyt, miltä hänestä tuntuisi, kun hän joutuisi jälleen tekemisiin Jinin kanssa. Mutta nyt ei ole aika miettiä sitä .</w:t>
      </w:r>
    </w:p>
    <w:p>
      <w:r>
        <w:rPr>
          <w:b/>
        </w:rPr>
        <w:t xml:space="preserve">Tulos</w:t>
      </w:r>
    </w:p>
    <w:p>
      <w:r>
        <w:t xml:space="preserve">Mikä aiheuttaa Katen, Charlien ja Jinin ahdistusta?</w:t>
      </w:r>
    </w:p>
    <w:p>
      <w:r>
        <w:rPr>
          <w:b/>
        </w:rPr>
        <w:t xml:space="preserve">Esimerkki 1.1551</w:t>
      </w:r>
    </w:p>
    <w:p>
      <w:r>
        <w:t xml:space="preserve">Konteksti: . Minulla on todiste , sillä hän vihaa minua . Siellä missä me pesemme pyykkiä , käytit korttia , jonka lataat rahalla koneeseen ja laitoit pesuun ja kuivaukseen 1,50 dollaria kumpikin , jolloin yhteensä 3 dollaria per kuorma . Joten otin vaatteeni , laitoin ne pesukoneeseen , ja se kertoi , että kortilla on 50 senttiä jäljellä .</w:t>
      </w:r>
    </w:p>
    <w:p>
      <w:r>
        <w:rPr>
          <w:b/>
        </w:rPr>
        <w:t xml:space="preserve">Tulos</w:t>
      </w:r>
    </w:p>
    <w:p>
      <w:r>
        <w:t xml:space="preserve">Miksi kirjoittaja syyttää tätä tapahtumaa siitä, että Jumala itse vihaa heitä ?</w:t>
      </w:r>
    </w:p>
    <w:p>
      <w:r>
        <w:rPr>
          <w:b/>
        </w:rPr>
        <w:t xml:space="preserve">Esimerkki 1.1552</w:t>
      </w:r>
    </w:p>
    <w:p>
      <w:r>
        <w:t xml:space="preserve">Konteksti: Se oli mukavaa . Garret Wang ilmestyi paikalle ja Alexis Cruz oli kanssamme . Hän yritti työntää korkin nenäänsä , mutta se ei mahtunut .</w:t>
      </w:r>
    </w:p>
    <w:p>
      <w:r>
        <w:rPr>
          <w:b/>
        </w:rPr>
        <w:t xml:space="preserve">Tulos</w:t>
      </w:r>
    </w:p>
    <w:p>
      <w:r>
        <w:t xml:space="preserve">Mitä tapahtuisi, jos Alexis Cruzin suunnitelma onnistuisi ja joku ajaisi sitä vielä pidemmälle?</w:t>
      </w:r>
    </w:p>
    <w:p>
      <w:r>
        <w:rPr>
          <w:b/>
        </w:rPr>
        <w:t xml:space="preserve">Tulos</w:t>
      </w:r>
    </w:p>
    <w:p>
      <w:r>
        <w:t xml:space="preserve">Miksi Alexis Cruz yritti tehdä niin?</w:t>
      </w:r>
    </w:p>
    <w:p>
      <w:r>
        <w:rPr>
          <w:b/>
        </w:rPr>
        <w:t xml:space="preserve">Esimerkki 1.1553</w:t>
      </w:r>
    </w:p>
    <w:p>
      <w:r>
        <w:t xml:space="preserve">Konteksti: Ja se ei ollut "Voi kiitos, rikoin edellisen ja olen halunnut hankkia uuden" hymy. Tämä hymy oli vaarallinen . Angeluksen vaarallinen .</w:t>
      </w:r>
    </w:p>
    <w:p>
      <w:r>
        <w:rPr>
          <w:b/>
        </w:rPr>
        <w:t xml:space="preserve">Tulos</w:t>
      </w:r>
    </w:p>
    <w:p>
      <w:r>
        <w:t xml:space="preserve">Mikä voisi olla vaarallisena pitämäni hymyn taustalla ?</w:t>
      </w:r>
    </w:p>
    <w:p>
      <w:r>
        <w:rPr>
          <w:b/>
        </w:rPr>
        <w:t xml:space="preserve">Esimerkki 1.1554</w:t>
      </w:r>
    </w:p>
    <w:p>
      <w:r>
        <w:t xml:space="preserve">Konteksti: Olin "day zero" iPhone omistaja. Olen erittäin mukava kuluttaa rahaa verenvuotoa reunan teknologiaa , niin kauan kuin se tarjoaa suuria upside , tai uutuus . Voin myös käsitellä väistämättömiä oikkuja .</w:t>
      </w:r>
    </w:p>
    <w:p>
      <w:r>
        <w:rPr>
          <w:b/>
        </w:rPr>
        <w:t xml:space="preserve">Tulos</w:t>
      </w:r>
    </w:p>
    <w:p>
      <w:r>
        <w:t xml:space="preserve">Mikä on lähettämäni tarinan ydin?</w:t>
      </w:r>
    </w:p>
    <w:p>
      <w:r>
        <w:rPr>
          <w:b/>
        </w:rPr>
        <w:t xml:space="preserve">Esimerkki 1.1555</w:t>
      </w:r>
    </w:p>
    <w:p>
      <w:r>
        <w:t xml:space="preserve">Konteksti: Hän on lempiasiani elokuvassa "Hard Day 's Night" Paulin isoisän lisäksi, ja se on paljon sanottu. John kuitenkin ... hänen huumorinsa vaikutti minusta ilkeämieliseltä ja kun hän myöhemmin politisoitui enemmän, jotkut hänen kappaleistaan olivat mielestäni huonoja. " John Sinclair " ?</w:t>
      </w:r>
    </w:p>
    <w:p>
      <w:r>
        <w:rPr>
          <w:b/>
        </w:rPr>
        <w:t xml:space="preserve">Tulos</w:t>
      </w:r>
    </w:p>
    <w:p>
      <w:r>
        <w:t xml:space="preserve">Millaista musiikkia kertoja kuuntelee ?</w:t>
      </w:r>
    </w:p>
    <w:p>
      <w:r>
        <w:rPr>
          <w:b/>
        </w:rPr>
        <w:t xml:space="preserve">Esimerkki 1.1556</w:t>
      </w:r>
    </w:p>
    <w:p>
      <w:r>
        <w:t xml:space="preserve">Konteksti: Hän oli noussut ylös aiemmin sillä hetkellä, kun nainen oli hypännyt jaloilleen ja kirjat olivat pudonneet kasasta . Hän oli ollut menossa auttamaan tyttöä nostamaan ne, kun nätti poika ilmestyi paikalle , hän ajatteli. Hän raapaisi kulmakarvansa kulmaa keskisormellaan, kun hän jatkoi pojan sanomista ja Felicity naurahti nyökätessään . Poika otti puolet kasasta syliinsä ja sitten Demetrius auttoi heitä avaamalla oven .</w:t>
      </w:r>
    </w:p>
    <w:p>
      <w:r>
        <w:rPr>
          <w:b/>
        </w:rPr>
        <w:t xml:space="preserve">Tulos</w:t>
      </w:r>
    </w:p>
    <w:p>
      <w:r>
        <w:t xml:space="preserve">Mitä voi tapahtua ennen kuin kirjat putoavat ?</w:t>
      </w:r>
    </w:p>
    <w:p>
      <w:r>
        <w:rPr>
          <w:b/>
        </w:rPr>
        <w:t xml:space="preserve">Esimerkki 1.1557</w:t>
      </w:r>
    </w:p>
    <w:p>
      <w:r>
        <w:t xml:space="preserve">Konteksti: Mutta kun ajattelee sitä, niin paljon tapahtuu meidän kanssamme emme edes huomaa . Paikka jossa käymme joka päivä 715-151 on iso osa elämäämme . Emme vain opi täällä, vaan meistä tulee täällä sellaisia kuin olemme.</w:t>
      </w:r>
    </w:p>
    <w:p>
      <w:r>
        <w:rPr>
          <w:b/>
        </w:rPr>
        <w:t xml:space="preserve">Tulos</w:t>
      </w:r>
    </w:p>
    <w:p>
      <w:r>
        <w:t xml:space="preserve">Mikä mahtaa olla postauksen syy ?</w:t>
      </w:r>
    </w:p>
    <w:p>
      <w:r>
        <w:rPr>
          <w:b/>
        </w:rPr>
        <w:t xml:space="preserve">Esimerkki 1.1558</w:t>
      </w:r>
    </w:p>
    <w:p>
      <w:r>
        <w:t xml:space="preserve">Konteksti: Muutoksen alussa oli suihkukoneet . Mahdollistivat hyppäämisen paikasta toiseen muutamassa tunnissa . Sitten tulivat automaattiset kaukopuhelinpalvelut . Riitti, että lisäsimme kaksi tai kolme maakoodinumeroa, ja jouduimme puhumaan jollekin toiselle puolelle valtamerta.</w:t>
      </w:r>
    </w:p>
    <w:p>
      <w:r>
        <w:rPr>
          <w:b/>
        </w:rPr>
        <w:t xml:space="preserve">Tulos</w:t>
      </w:r>
    </w:p>
    <w:p>
      <w:r>
        <w:t xml:space="preserve">Miksi suihkukoneiden avulla voimme hypätä paikasta toiseen muutamassa tunnissa?</w:t>
      </w:r>
    </w:p>
    <w:p>
      <w:r>
        <w:rPr>
          <w:b/>
        </w:rPr>
        <w:t xml:space="preserve">Esimerkki 1.1559</w:t>
      </w:r>
    </w:p>
    <w:p>
      <w:r>
        <w:t xml:space="preserve">Konteksti: Asuntooni murtauduttiin ja he varastivat paljon tavaroitani . En tiedä milloin palaan . Olen hyvin pettynyt ja järkyttynyt . Olen ensimmäistä kertaa uhrina ja minulla ei ole jäljellä muuta kuin puhelimeni ja pieni televisio ja enimmäkseen arvotonta henkilökohtaista tavaraa .</w:t>
      </w:r>
    </w:p>
    <w:p>
      <w:r>
        <w:rPr>
          <w:b/>
        </w:rPr>
        <w:t xml:space="preserve">Tulos</w:t>
      </w:r>
    </w:p>
    <w:p>
      <w:r>
        <w:t xml:space="preserve">Miksi luulet, ettet palaa kotiisi vähään aikaan?</w:t>
      </w:r>
    </w:p>
    <w:p>
      <w:r>
        <w:rPr>
          <w:b/>
        </w:rPr>
        <w:t xml:space="preserve">Esimerkki 1.1560</w:t>
      </w:r>
    </w:p>
    <w:p>
      <w:r>
        <w:t xml:space="preserve">Konteksti: Hän näkee hymyn siirtyvän eversti Carterin ja Danielin välillä. Äkkiä uupuneena heidän odotustensa painosta , hän antaa itsensä pudota takaisin laatikolle , tyynyttää päänsä käsiinsä ja tuijottaa varastorakennuksen kattoon . He antavat hänen olla rauhassa, kunnes eristysryhmä saapuu, ja hän on siitä kiitollisempi kuin osaa sanoa. Mutta kun hän kuulee ulkona pysähtyvän rekan kiljahduksen , Daniel ilmestyy uudelleen hänen näkökenttäänsä. Hän katsoo häntä alaspäin ja nojaa oudossa kulmassa.</w:t>
      </w:r>
    </w:p>
    <w:p>
      <w:r>
        <w:rPr>
          <w:b/>
        </w:rPr>
        <w:t xml:space="preserve">Tulos</w:t>
      </w:r>
    </w:p>
    <w:p>
      <w:r>
        <w:t xml:space="preserve">Mikä voi olla syynä siihen, että hän nojaa oudossa kulmassa ?</w:t>
      </w:r>
    </w:p>
    <w:p>
      <w:r>
        <w:rPr>
          <w:b/>
        </w:rPr>
        <w:t xml:space="preserve">Esimerkki 1.1561</w:t>
      </w:r>
    </w:p>
    <w:p>
      <w:r>
        <w:t xml:space="preserve">Konteksti: Olen hämärtänyt roolejani kuvataiteilijana, kirjailijana, esiintyjänä ja puhujana, konsulttina, neuvonantajana ja valmentajana tutkiessani taidepohjaisten prosessien soveltamista liiketoimintaan. Vuosien varrella olen kehittänyt ystäväni David Barryn "taidemieleksi" kutsuman käsitteen. "Se on ajattelutapa, jossa ei vain katsota sitä, mikä on olemassa, vaan otetaan myös odottamattomia ja uteliaita kiertoteitä, polkuja, joihin taiteilija on oppinut luottamaan tietäen, että jokainen askel on osa kehittyvää prosessia. Se on lähestymistapa, joka tuottaa tuloksia, jotka usein ylittävät alkuperäiset odotukset .</w:t>
      </w:r>
    </w:p>
    <w:p>
      <w:r>
        <w:rPr>
          <w:b/>
        </w:rPr>
        <w:t xml:space="preserve">Tulos</w:t>
      </w:r>
    </w:p>
    <w:p>
      <w:r>
        <w:t xml:space="preserve">Mitä voi tapahtua sen jälkeen, kun olen hämärtänyt roolini?</w:t>
      </w:r>
    </w:p>
    <w:p>
      <w:r>
        <w:rPr>
          <w:b/>
        </w:rPr>
        <w:t xml:space="preserve">Esimerkki 1.1562</w:t>
      </w:r>
    </w:p>
    <w:p>
      <w:r>
        <w:t xml:space="preserve">Konteksti: Kimalaisaiheinen kori on Bassinet Basket. Siihen kuuluu myös mukana tuleva keinujalusta ( sitä ei ole kuvassa, koska se ei ole koottu juuri nyt ) . Korin kahva oli hieman kulunut, joten kun käytimme sitä, kudoimme joitakin nauhoja varmistaaksemme, että se oli ehdottoman turvallinen pikkuisen kantamiseen . Ostimme sarjan Village Maternity .</w:t>
      </w:r>
    </w:p>
    <w:p>
      <w:r>
        <w:rPr>
          <w:b/>
        </w:rPr>
        <w:t xml:space="preserve">Tulos</w:t>
      </w:r>
    </w:p>
    <w:p>
      <w:r>
        <w:t xml:space="preserve">Mistä kori on ostettu ?</w:t>
      </w:r>
    </w:p>
    <w:p>
      <w:r>
        <w:rPr>
          <w:b/>
        </w:rPr>
        <w:t xml:space="preserve">Esimerkki 1.1563</w:t>
      </w:r>
    </w:p>
    <w:p>
      <w:r>
        <w:t xml:space="preserve">Konteksti: Tänään oli Fayen syntymäpäivä . Tein eilen illalla banaanileipää, jota söin aamukahvin kanssa, ja Bev teki suklaakakun ( johon hän lisäsi omenoita ja fenkolia - yllättävän herkullista! ) ja Jelena teki vaniljajäätelöä ja vadelmakastiketta ja ajoi lounasaikaan toimittamaan sitä. Faye vaikutti erittäin tyytyväiseltä tähän kaikkeen , ja tietysti kaikki muutkin olivat erittäin tyytyväisiä herkulliseen ruokaan .</w:t>
      </w:r>
    </w:p>
    <w:p>
      <w:r>
        <w:rPr>
          <w:b/>
        </w:rPr>
        <w:t xml:space="preserve">Tulos</w:t>
      </w:r>
    </w:p>
    <w:p>
      <w:r>
        <w:t xml:space="preserve">Mikä saattoi olla syysi tehdä banaanileipää eilen illalla ?</w:t>
      </w:r>
    </w:p>
    <w:p>
      <w:r>
        <w:rPr>
          <w:b/>
        </w:rPr>
        <w:t xml:space="preserve">Esimerkki 1.1564</w:t>
      </w:r>
    </w:p>
    <w:p>
      <w:r>
        <w:t xml:space="preserve">Konteksti: Hän tulkitsee KAIKEN sanomani ja tekemäni niin, että vihaan häntä. Tässä vaiheessa en rehellisesti sanottuna tiedä, mitä voisin sanoa tai tehdä vakuuttaakseni hänet toisin. Miksi hän luulee, että vihaan häntä? No, jos minulta kysytään, hän projisoi.</w:t>
      </w:r>
    </w:p>
    <w:p>
      <w:r>
        <w:rPr>
          <w:b/>
        </w:rPr>
        <w:t xml:space="preserve">Tulos</w:t>
      </w:r>
    </w:p>
    <w:p>
      <w:r>
        <w:t xml:space="preserve">Miksi kertoja on niin turhautunut naissubjektiin ?</w:t>
      </w:r>
    </w:p>
    <w:p>
      <w:r>
        <w:rPr>
          <w:b/>
        </w:rPr>
        <w:t xml:space="preserve">Esimerkki 1.1565</w:t>
      </w:r>
    </w:p>
    <w:p>
      <w:r>
        <w:t xml:space="preserve">Konteksti: Hakkai istui vastapäätä olevassa nojatuolissa muistilappu kädessään ja hymyili kysyessään: " Ja miltä se tuntuu?" Hän kärsi hetkellisen näyn itsestään tällaisella sohvalla. " Vannon jumalten nimeen , jos hän todella kysyy minulta tuota --.</w:t>
      </w:r>
    </w:p>
    <w:p>
      <w:r>
        <w:rPr>
          <w:b/>
        </w:rPr>
        <w:t xml:space="preserve">Tulos</w:t>
      </w:r>
    </w:p>
    <w:p>
      <w:r>
        <w:t xml:space="preserve">Mistä he mahtavat puhua?</w:t>
      </w:r>
    </w:p>
    <w:p>
      <w:r>
        <w:rPr>
          <w:b/>
        </w:rPr>
        <w:t xml:space="preserve">Esimerkki 1.1566</w:t>
      </w:r>
    </w:p>
    <w:p>
      <w:r>
        <w:t xml:space="preserve">Konteksti: deankathad lainasi tänään blogissaan Lincolnin sitaattia ystävistä . Päiväni tänään oli kirjattu ystävien kanssa , ja juuri nyt tunnen niin kiitollinen ihmisiä elämässäni . Ystävät ovat perhe, jonka valitset ... ja jotenkin nämä ihmiset valitsivat minut ja minä heidät ja tunnen itseni paremmaksi ihmiseksi sen kaiken vuoksi. Harva asia tekee minut onnellisemmaksi kuin aika ystävien kanssa . Aloitin tämän aamun harvinaisella ( minulle ) aikaisella aamutreenillä ( jalat maassa klo 6:00 aamulla ! ).</w:t>
      </w:r>
    </w:p>
    <w:p>
      <w:r>
        <w:rPr>
          <w:b/>
        </w:rPr>
        <w:t xml:space="preserve">Tulos</w:t>
      </w:r>
    </w:p>
    <w:p>
      <w:r>
        <w:t xml:space="preserve">Miksi kertoja säteilee kiitollisuudesta ?</w:t>
      </w:r>
    </w:p>
    <w:p>
      <w:r>
        <w:rPr>
          <w:b/>
        </w:rPr>
        <w:t xml:space="preserve">Esimerkki 1.1567</w:t>
      </w:r>
    </w:p>
    <w:p>
      <w:r>
        <w:t xml:space="preserve">Konteksti: Kevin , Nesi , Trysh ja minä menimme eilen illalla Tryshin ystävien juhliin. Se oli aluksi aika kiusallista meille kaikille , mutta sanoin aika paljon mitä tahansa ja aloin lyödä tynnyriä heti . Juttelin monien ihmisten kanssa ja sain muutamat ihmiset aloittamaan Cornholea. Kevin ja minä menimme 5 - 0 ja sitten lopulta hävisimme kelvolliselle pelaajalle ( mutta laudat oli säädetty uudelleen , ainoa syy miksi hävisimme ! ) .</w:t>
      </w:r>
    </w:p>
    <w:p>
      <w:r>
        <w:rPr>
          <w:b/>
        </w:rPr>
        <w:t xml:space="preserve">Tulos</w:t>
      </w:r>
    </w:p>
    <w:p>
      <w:r>
        <w:t xml:space="preserve">Mikä voi olla fakta puhujasta ?</w:t>
      </w:r>
    </w:p>
    <w:p>
      <w:r>
        <w:rPr>
          <w:b/>
        </w:rPr>
        <w:t xml:space="preserve">Tulos</w:t>
      </w:r>
    </w:p>
    <w:p>
      <w:r>
        <w:t xml:space="preserve">Mitä juhlien aikana voi tapahtua ?</w:t>
      </w:r>
    </w:p>
    <w:p>
      <w:r>
        <w:rPr>
          <w:b/>
        </w:rPr>
        <w:t xml:space="preserve">Esimerkki 1.1568</w:t>
      </w:r>
    </w:p>
    <w:p>
      <w:r>
        <w:t xml:space="preserve">Konteksti: Äiti makaa nojatuolissa, teeskentelee olevansa kiltti ja antaa minun laittaa ruokaa, jotta voimme mennä HOA:n kokoukseen tänä iltana. Ne olivat hänen ohjeensa . Sitten lähdin etsimään tuoretta maissia, jonka ostimme ruokakaupasta aiemmin tänään . Löysin sen vasemmasta laatikosta , ja vein koko pussin ( jossa oli meidän huikeat kolme korvaa ) isälleni , joka oli tietokonehuoneessa . " Awwww, hitsi ", sanoin kävellessäni sisään . " Mitä sä kuoriudut? ".</w:t>
      </w:r>
    </w:p>
    <w:p>
      <w:r>
        <w:rPr>
          <w:b/>
        </w:rPr>
        <w:t xml:space="preserve">Tulos</w:t>
      </w:r>
    </w:p>
    <w:p>
      <w:r>
        <w:t xml:space="preserve">Miksi äiti teeskentelee hyvää?</w:t>
      </w:r>
    </w:p>
    <w:p>
      <w:r>
        <w:rPr>
          <w:b/>
        </w:rPr>
        <w:t xml:space="preserve">Esimerkki 1.1569</w:t>
      </w:r>
    </w:p>
    <w:p>
      <w:r>
        <w:t xml:space="preserve">Konteksti: Kukaan ei osallistunut jumalanpalvelukseen sinä sunnuntaina . Isä Ivan ehti lukea Matteuksen evankeliumin, ennen kuin lyyhistyi alttarille. Siellä hän itki kadonnutta seurakuntaansa ja rukoili Jumalaa, miten taistella paholaista vastaan, joka oli riivannut hänen hengellisen laumansa.</w:t>
      </w:r>
    </w:p>
    <w:p>
      <w:r>
        <w:rPr>
          <w:b/>
        </w:rPr>
        <w:t xml:space="preserve">Tulos</w:t>
      </w:r>
    </w:p>
    <w:p>
      <w:r>
        <w:t xml:space="preserve">Miksi mies itkee julkisella paikalla?</w:t>
      </w:r>
    </w:p>
    <w:p>
      <w:r>
        <w:rPr>
          <w:b/>
        </w:rPr>
        <w:t xml:space="preserve">Esimerkki 1.1570</w:t>
      </w:r>
    </w:p>
    <w:p>
      <w:r>
        <w:t xml:space="preserve">Konteksti: Ja , kuten sanoin aiemmin , kyllä , ne ovat minun asioitani , ja ne koskevat meidän suhdettamme . Suhteessamme on kaksi ihmistä. Keskustelu oli pelottava , koska sinä heti raivostuit niin paljon . Kun katsoin sinua silmiin , katsoit minua kuin olisimme olleet armeijassa ja tämä olisi ollut tuijotuskilpailu , jonka aioit voittaa hinnalla millä hyvänsä , koska häviäjä kuolee .</w:t>
      </w:r>
    </w:p>
    <w:p>
      <w:r>
        <w:rPr>
          <w:b/>
        </w:rPr>
        <w:t xml:space="preserve">Tulos</w:t>
      </w:r>
    </w:p>
    <w:p>
      <w:r>
        <w:t xml:space="preserve">Mikä voi olla fakta tästä henkilöstä ?</w:t>
      </w:r>
    </w:p>
    <w:p>
      <w:r>
        <w:rPr>
          <w:b/>
        </w:rPr>
        <w:t xml:space="preserve">Tulos</w:t>
      </w:r>
    </w:p>
    <w:p>
      <w:r>
        <w:t xml:space="preserve">Mikä voi olla heidän väitteensä syy ?</w:t>
      </w:r>
    </w:p>
    <w:p>
      <w:r>
        <w:rPr>
          <w:b/>
        </w:rPr>
        <w:t xml:space="preserve">Esimerkki 1.1571</w:t>
      </w:r>
    </w:p>
    <w:p>
      <w:r>
        <w:t xml:space="preserve">Konteksti: Ota viiden tytön ryhmä ; Lisää : Passionfruit daiquiri 's Juicy juorut Jotkut köyhät pahaa aavistamattomat miehet kopissa Tanssi Equals fantastinen ilta . Valitettavasti satoi , mikä ei tee hyvää yötä kaupungissa . Mutta meillä oli hauskaa . Tyttöjen illat ovat aina parhaita .</w:t>
      </w:r>
    </w:p>
    <w:p>
      <w:r>
        <w:rPr>
          <w:b/>
        </w:rPr>
        <w:t xml:space="preserve">Tulos</w:t>
      </w:r>
    </w:p>
    <w:p>
      <w:r>
        <w:t xml:space="preserve">Nauttivatko tytöt kaupungilla olostaan tanssimassa?</w:t>
      </w:r>
    </w:p>
    <w:p>
      <w:r>
        <w:rPr>
          <w:b/>
        </w:rPr>
        <w:t xml:space="preserve">Esimerkki 1.1572</w:t>
      </w:r>
    </w:p>
    <w:p>
      <w:r>
        <w:t xml:space="preserve">Konteksti: Viehättävä , viattoman näköinen ja tuskin laillinen , mutta Ingrid on sataprosenttisen kiimainen koko ajan . Sisällä All Babe Action tänään , saamme nähdä tämän kauniin punapää babe masturboi . Tämä hutsu ei voi nukahtaa ennen kuin hän saa itsensä pois . Kameran katsellessa , hän riisuu vaatteensa ja paljastaa hellävaraisen babe vartalonsa .</w:t>
      </w:r>
    </w:p>
    <w:p>
      <w:r>
        <w:rPr>
          <w:b/>
        </w:rPr>
        <w:t xml:space="preserve">Tulos</w:t>
      </w:r>
    </w:p>
    <w:p>
      <w:r>
        <w:t xml:space="preserve">Mikä voi olla syy siihen, että hän on tuskin laillinen?</w:t>
      </w:r>
    </w:p>
    <w:p>
      <w:r>
        <w:rPr>
          <w:b/>
        </w:rPr>
        <w:t xml:space="preserve">Esimerkki 1.1573</w:t>
      </w:r>
    </w:p>
    <w:p>
      <w:r>
        <w:t xml:space="preserve">Konteksti: Lisäksi hän käytti kohtalopisteitä mielivaltaisesti, eikä edes jokseenkin kova 20. tason ryhmä ollut mitään mahdollisuuksia. Kuten , " Okei , olen pudottanut tämän ärsyttävän jedimestarin tänne , parempi kääntää huomioni heidän lähitaisteluhirviö harmaa - jedi . Kolminkertainen hyökkäys , ensimmäinen on kohtalon pisteen autocrit ... 137 vahinkoa ... ok , hän kohtalo osoitti tiensä pois tuosta. Teen kaksi muuta hyökkäystä , 40 vahinkoa , 37 vahinkoa ... otan tuon ärsyttävän jedin .... oi, olet saanut viivytysvahinkoa ja olet vielä pystyssä ?.</w:t>
      </w:r>
    </w:p>
    <w:p>
      <w:r>
        <w:rPr>
          <w:b/>
        </w:rPr>
        <w:t xml:space="preserve">Tulos</w:t>
      </w:r>
    </w:p>
    <w:p>
      <w:r>
        <w:t xml:space="preserve">Mitä tapahtuisi sen jälkeen, kun harmaa jedi olisi käyttänyt viivytysvahinkoa eikä kuollut ?</w:t>
      </w:r>
    </w:p>
    <w:p>
      <w:r>
        <w:rPr>
          <w:b/>
        </w:rPr>
        <w:t xml:space="preserve">Esimerkki 1.1574</w:t>
      </w:r>
    </w:p>
    <w:p>
      <w:r>
        <w:t xml:space="preserve">Konteksti: Kun palasin, sanoin: Hei, se oli minun paikkani. Hän pyöräytti silmiään ja teki naurettavan ylidramaattisen virnistyksen minulle. Menin istumaan keittiön lattialle , jossa en kuullut rituaalia , ja lopulta nukahdin . Tämä koko juttu vaivaa minua . Joo , tiedän että olen super pikkumainen ja se että kirjoitan tämän kaiken ylös on naurettavaa.</w:t>
      </w:r>
    </w:p>
    <w:p>
      <w:r>
        <w:rPr>
          <w:b/>
        </w:rPr>
        <w:t xml:space="preserve">Tulos</w:t>
      </w:r>
    </w:p>
    <w:p>
      <w:r>
        <w:t xml:space="preserve">Millainen olo minulla on juuri nyt?</w:t>
      </w:r>
    </w:p>
    <w:p>
      <w:r>
        <w:rPr>
          <w:b/>
        </w:rPr>
        <w:t xml:space="preserve">Esimerkki 1.1575</w:t>
      </w:r>
    </w:p>
    <w:p>
      <w:r>
        <w:t xml:space="preserve">Konteksti: menin kotiin , vaihdoin vaatteet ja vietin noin 2 tuntia kuntosalilla . se tuntui fantastiselta , lähdin kipeänä mutta niin vahvana ja kauniina . otin pienet päiväunet koiran kanssa , kävin suihkussa , menin shampanjaan ja söin herkullisen kanasalaatti crossiant ( sp ? ) , lähetin sähköpostia Rorylleni toivottaakseni hänelle hyvää syntymäpäivää !.</w:t>
      </w:r>
    </w:p>
    <w:p>
      <w:r>
        <w:rPr>
          <w:b/>
        </w:rPr>
        <w:t xml:space="preserve">Tulos</w:t>
      </w:r>
    </w:p>
    <w:p>
      <w:r>
        <w:t xml:space="preserve">Miksi kirjoittaja tunsi itsensä loistavaksi kuntosalin jälkeen ?</w:t>
      </w:r>
    </w:p>
    <w:p>
      <w:r>
        <w:rPr>
          <w:b/>
        </w:rPr>
        <w:t xml:space="preserve">Esimerkki 1.1576</w:t>
      </w:r>
    </w:p>
    <w:p>
      <w:r>
        <w:t xml:space="preserve">Konteksti: Sen pasadena city college los angeles mission college . Jack Scott kunnioitetaan lounaalla pasadena city college citrus college . PASADENA - Pasadena City College -säätiö kunnioittaa osavaltion senaattoria Jack Scottia , D - Pasadena , avajaisjuhlassa " Building the Spirit of a Vibrant Community " -palkintolounaalla lokakuussa.</w:t>
      </w:r>
    </w:p>
    <w:p>
      <w:r>
        <w:rPr>
          <w:b/>
        </w:rPr>
        <w:t xml:space="preserve">Tulos</w:t>
      </w:r>
    </w:p>
    <w:p>
      <w:r>
        <w:t xml:space="preserve">Miksi Pasadena City Collegen säätiö kunnioittaa senaattori Jack Scottia ?</w:t>
      </w:r>
    </w:p>
    <w:p>
      <w:r>
        <w:rPr>
          <w:b/>
        </w:rPr>
        <w:t xml:space="preserve">Esimerkki 1.1577</w:t>
      </w:r>
    </w:p>
    <w:p>
      <w:r>
        <w:t xml:space="preserve">Konteksti: Hän puhui paljon tarkoituksellisesta yhteisöstä, johon hän ja hänen vaimonsa kuuluvat Pohjois-Carolinassa, hän oli aina seurallinen ja vieraanvarainen, ja hän oli käytännöllinen lähestymistavassaan lähes kaikkeen. Hän oli ehkä ainoa ihminen, josta pidin. 2 .</w:t>
      </w:r>
    </w:p>
    <w:p>
      <w:r>
        <w:rPr>
          <w:b/>
        </w:rPr>
        <w:t xml:space="preserve">Tulos</w:t>
      </w:r>
    </w:p>
    <w:p>
      <w:r>
        <w:t xml:space="preserve">Mitä termi "tarkoituksellinen yhteisö" voisi tarkoittaa?</w:t>
      </w:r>
    </w:p>
    <w:p>
      <w:r>
        <w:rPr>
          <w:b/>
        </w:rPr>
        <w:t xml:space="preserve">Esimerkki 1.1578</w:t>
      </w:r>
    </w:p>
    <w:p>
      <w:r>
        <w:t xml:space="preserve">Konteksti: Olen myös joskus käynyt South Congressissa ( SOCO ) yöllä . Kävin aina päivällä , ja silloin se oli minusta siisti , mutta mies paikka muuttuu yöllä . Minulla ei ollut aavistustakaan , että se olisi niin täynnä .</w:t>
      </w:r>
    </w:p>
    <w:p>
      <w:r>
        <w:rPr>
          <w:b/>
        </w:rPr>
        <w:t xml:space="preserve">Tulos</w:t>
      </w:r>
    </w:p>
    <w:p>
      <w:r>
        <w:t xml:space="preserve">Mikä voisi olla erilaista, jos kertoja menisi päivällä ?</w:t>
      </w:r>
    </w:p>
    <w:p>
      <w:r>
        <w:rPr>
          <w:b/>
        </w:rPr>
        <w:t xml:space="preserve">Esimerkki 1.1579</w:t>
      </w:r>
    </w:p>
    <w:p>
      <w:r>
        <w:t xml:space="preserve">Konteksti: I 'll post it when i have the time luh . Tuo helpottaa päivääni ! : ] Sitten ya , olen gtg ja aloittaa minun kasa kotitehtäviä juuri nyt . ( : ca n't wait for tmr .</w:t>
      </w:r>
    </w:p>
    <w:p>
      <w:r>
        <w:rPr>
          <w:b/>
        </w:rPr>
        <w:t xml:space="preserve">Tulos</w:t>
      </w:r>
    </w:p>
    <w:p>
      <w:r>
        <w:t xml:space="preserve">Mitä tunnen keskustelukumppanistani?</w:t>
      </w:r>
    </w:p>
    <w:p>
      <w:r>
        <w:rPr>
          <w:b/>
        </w:rPr>
        <w:t xml:space="preserve">Esimerkki 1.1580</w:t>
      </w:r>
    </w:p>
    <w:p>
      <w:r>
        <w:t xml:space="preserve">Konteksti: Sitten teimme voiteluöljyä käyttäen samaa sekoitusta ja pullotimme sen. Teimme myös " Suojalaatikon " käyttämällä puutarhasta saatuja yrttejä ja niihin sekoitettuja jauheita. Jaoimme limonadia ja keksejä pihan keijujen ja toistemme kanssa . Siinä vaiheessa Lily alkoi väsyä, ja me käärimme sen yhteen, kiittäen ohjeita , jumaluuksia ja toisiamme .</w:t>
      </w:r>
    </w:p>
    <w:p>
      <w:r>
        <w:rPr>
          <w:b/>
        </w:rPr>
        <w:t xml:space="preserve">Tulos</w:t>
      </w:r>
    </w:p>
    <w:p>
      <w:r>
        <w:t xml:space="preserve">Miksi teitte " Suojalaatikon " käyttämällä puutarhasta saatavia yrttejä, joihin on sekoitettu jauheita ?</w:t>
      </w:r>
    </w:p>
    <w:p>
      <w:r>
        <w:rPr>
          <w:b/>
        </w:rPr>
        <w:t xml:space="preserve">Esimerkki 1.1581</w:t>
      </w:r>
    </w:p>
    <w:p>
      <w:r>
        <w:t xml:space="preserve">Konteksti: Toivottavasti tämä viimeaikainen purkaus selittää osan kiukkuisuudesta ja keskiyön syötöistä . Sain kuvan ja vaikka näytölläni alkuperäisen kuvan näkee ihan hyvin , joten tässä on suurennettu versio nuolella avuksi , toivottavasti näette sen . Vaihdoin myös juuri hänen turvaistuimensa , hän ei ole enää vauvan kantokopassa .</w:t>
      </w:r>
    </w:p>
    <w:p>
      <w:r>
        <w:rPr>
          <w:b/>
        </w:rPr>
        <w:t xml:space="preserve">Tulos</w:t>
      </w:r>
    </w:p>
    <w:p>
      <w:r>
        <w:t xml:space="preserve">Mikä voi olla syy siihen, että heräät niin myöhään ?</w:t>
      </w:r>
    </w:p>
    <w:p>
      <w:r>
        <w:rPr>
          <w:b/>
        </w:rPr>
        <w:t xml:space="preserve">Esimerkki 1.1582</w:t>
      </w:r>
    </w:p>
    <w:p>
      <w:r>
        <w:t xml:space="preserve">Konteksti: Ja sain selville, että tennispallot toimivat paljon paremmin kuin mailapallot. Joka tapauksessa , molemmat tekevät paljon parempaa työtä treenata minun tiukka gluts kuin vaahtomuovirulla tekee . Nyt kun minun tri kausi on saanut toisen tuulen , vaikkakin hieman myöhään , olen saanut takaisin minun terveellistä ruokailua tottumukset .</w:t>
      </w:r>
    </w:p>
    <w:p>
      <w:r>
        <w:rPr>
          <w:b/>
        </w:rPr>
        <w:t xml:space="preserve">Tulos</w:t>
      </w:r>
    </w:p>
    <w:p>
      <w:r>
        <w:t xml:space="preserve">Mitä henkilö yrittää tehdä ?</w:t>
      </w:r>
    </w:p>
    <w:p>
      <w:r>
        <w:rPr>
          <w:b/>
        </w:rPr>
        <w:t xml:space="preserve">Esimerkki 1.1583</w:t>
      </w:r>
    </w:p>
    <w:p>
      <w:r>
        <w:t xml:space="preserve">Konteksti: Sanoin kyllä kertomatta hänelle, että olin tehnyt päivällistä . hän tietää, että tein päivällistä, koska teen niin joka ilta . viime tiistaina en tehnyt päivällistä, koska olin liian kiireinen kotitehtävien ja Rachelin kanssa.</w:t>
      </w:r>
    </w:p>
    <w:p>
      <w:r>
        <w:rPr>
          <w:b/>
        </w:rPr>
        <w:t xml:space="preserve">Tulos</w:t>
      </w:r>
    </w:p>
    <w:p>
      <w:r>
        <w:t xml:space="preserve">Mitä voi tapahtua ennen päivällisen valmistamista ?</w:t>
      </w:r>
    </w:p>
    <w:p>
      <w:r>
        <w:rPr>
          <w:b/>
        </w:rPr>
        <w:t xml:space="preserve">Esimerkki 1.1584</w:t>
      </w:r>
    </w:p>
    <w:p>
      <w:r>
        <w:t xml:space="preserve">Konteksti: Se oli yksi alle (yli?) odotukseni: 31,8 sekuntia, toisin kuin noin kolmekymmentä. Vaikka jäin viimeiseksi molemmissa lajeissa , olen iloinen, että menin, ja aion mennä seuraavaan vastaavaan tapaamiseen huhtikuussa puolen vuoden harjoittelun jälkeen. Tiistaina 2. päivänä palasin kouluun , mutta päivä vietettiin metsässä tekemässä tiimirakennustoimintaa. Päivä oli vastoin epäilykseni varsin miellyttävä.</w:t>
      </w:r>
    </w:p>
    <w:p>
      <w:r>
        <w:rPr>
          <w:b/>
        </w:rPr>
        <w:t xml:space="preserve">Tulos</w:t>
      </w:r>
    </w:p>
    <w:p>
      <w:r>
        <w:t xml:space="preserve">Millaiseen tapahtumaan kertoja osallistuu ?</w:t>
      </w:r>
    </w:p>
    <w:p>
      <w:r>
        <w:rPr>
          <w:b/>
        </w:rPr>
        <w:t xml:space="preserve">Esimerkki 1.1585</w:t>
      </w:r>
    </w:p>
    <w:p>
      <w:r>
        <w:t xml:space="preserve">Konteksti: Sanoin olevani pahoillani ja että hän oli tervetullut etsimään kissaa takapihaltamme. Portti on vain vyötärön korkeudella , joten en ollut kovin huolissani , mutta silti ... tämä voisi olla hänen outo raiskaustemppunsa ... Onnekseni hän ei ole raiskaaja . Menin siis ulos ja kysyin häneltä, miltä hänen kissansa näyttää. Hän luuli sen menneen naapurin pihalle, koska heidän koiransa haukkui jatkuvasti.</w:t>
      </w:r>
    </w:p>
    <w:p>
      <w:r>
        <w:rPr>
          <w:b/>
        </w:rPr>
        <w:t xml:space="preserve">Tulos</w:t>
      </w:r>
    </w:p>
    <w:p>
      <w:r>
        <w:t xml:space="preserve">Miksi kirjailija kertoi miehelle, että tämä saa etsiä kissaa takapihalta?</w:t>
      </w:r>
    </w:p>
    <w:p>
      <w:r>
        <w:rPr>
          <w:b/>
        </w:rPr>
        <w:t xml:space="preserve">Esimerkki 1.1586</w:t>
      </w:r>
    </w:p>
    <w:p>
      <w:r>
        <w:t xml:space="preserve">Konteksti: Hän jätti lasin vettä miehen yöpöydälle , sekä advil . Hän oli ponnistellut saadakseen miehen yläkertaan, heidän sänkyynsä. Ei sillä, että mies olisi ollut uhmakas, hän oli vain jotenkin... poissa tolaltaan.</w:t>
      </w:r>
    </w:p>
    <w:p>
      <w:r>
        <w:rPr>
          <w:b/>
        </w:rPr>
        <w:t xml:space="preserve">Tulos</w:t>
      </w:r>
    </w:p>
    <w:p>
      <w:r>
        <w:t xml:space="preserve">Miksi nainen jättäisi vettä pöydälle?</w:t>
      </w:r>
    </w:p>
    <w:p>
      <w:r>
        <w:rPr>
          <w:b/>
        </w:rPr>
        <w:t xml:space="preserve">Esimerkki 1.1587</w:t>
      </w:r>
    </w:p>
    <w:p>
      <w:r>
        <w:t xml:space="preserve">Konteksti: Sen sijaan, että olisin ollut COBRA:n piirissä, jäin ilman. Olisin luultavasti hyötynyt siitä, että minulla olisi ollut vakuutusturva tuolloin, jotta olisin voinut aloittaa lääkehoidon, mutta minulla ei ollut varaa edes mennä lääkäriin saadakseni diagnoosin. 2 ) Vaikka minulla olisi ollut vakuutusturva, mitään takeita ei ole. Edellisen urakoitsijani kanssa meidän oli vaihdettava vakuutukseen, jossa meidän oli täytettävä omavastuuosuus ennen kuin omavastuu alkoi.</w:t>
      </w:r>
    </w:p>
    <w:p>
      <w:r>
        <w:rPr>
          <w:b/>
        </w:rPr>
        <w:t xml:space="preserve">Tulos</w:t>
      </w:r>
    </w:p>
    <w:p>
      <w:r>
        <w:t xml:space="preserve">Mitä olisi voinut tapahtua, jos minulla olisi ollut COBRA-turva?</w:t>
      </w:r>
    </w:p>
    <w:p>
      <w:r>
        <w:rPr>
          <w:b/>
        </w:rPr>
        <w:t xml:space="preserve">Esimerkki 1.1588</w:t>
      </w:r>
    </w:p>
    <w:p>
      <w:r>
        <w:t xml:space="preserve">Konteksti: Niin , Mikey ja minä , pystyimme tuhoamaan Teg ja raakata yhden helvetin laskun autoni tänä viikonloppuna . GG .</w:t>
      </w:r>
    </w:p>
    <w:p>
      <w:r>
        <w:rPr>
          <w:b/>
        </w:rPr>
        <w:t xml:space="preserve">Tulos</w:t>
      </w:r>
    </w:p>
    <w:p>
      <w:r>
        <w:t xml:space="preserve">Mikä seuraavista on totta kertojasta?</w:t>
      </w:r>
    </w:p>
    <w:p>
      <w:r>
        <w:rPr>
          <w:b/>
        </w:rPr>
        <w:t xml:space="preserve">Esimerkki 1.1589</w:t>
      </w:r>
    </w:p>
    <w:p>
      <w:r>
        <w:t xml:space="preserve">Konteksti: Hei , siellä ! Jos olet uusi tai pieni yritys ja haluat paljon ilmaista apua pienyritysten markkinointiin , käy sivuillani . Tämä apu sisältää : uutisia ja apuartikkeleita , pienyritysten valkoisia papereita , podcasteja ja tietokilpailuja .</w:t>
      </w:r>
    </w:p>
    <w:p>
      <w:r>
        <w:rPr>
          <w:b/>
        </w:rPr>
        <w:t xml:space="preserve">Tulos</w:t>
      </w:r>
    </w:p>
    <w:p>
      <w:r>
        <w:t xml:space="preserve">Miksi haluan sinun tekevän sen, mitä haluan sinun tekevän?</w:t>
      </w:r>
    </w:p>
    <w:p>
      <w:r>
        <w:rPr>
          <w:b/>
        </w:rPr>
        <w:t xml:space="preserve">Esimerkki 1.1590</w:t>
      </w:r>
    </w:p>
    <w:p>
      <w:r>
        <w:t xml:space="preserve">Konteksti: Tämän artikkelin mukaan Reginald Peterson käveli hiljattain sisään Jacksonvillen, Floridan, Subway-ravintolaan ja tilasi mausteisen italialaisen voileivän. Työntekijä, joka valmisti hänen voileipänsä, ilmeisesti unohti sisällyttää siihen kastikkeen. Petersonin on täytynyt ajatella, että tämä oli tärkeä osa hänen voileipäänsä.</w:t>
      </w:r>
    </w:p>
    <w:p>
      <w:r>
        <w:rPr>
          <w:b/>
        </w:rPr>
        <w:t xml:space="preserve">Tulos</w:t>
      </w:r>
    </w:p>
    <w:p>
      <w:r>
        <w:t xml:space="preserve">Missä saatan tällä hetkellä asua?</w:t>
      </w:r>
    </w:p>
    <w:p>
      <w:r>
        <w:rPr>
          <w:b/>
        </w:rPr>
        <w:t xml:space="preserve">Esimerkki 1.1591</w:t>
      </w:r>
    </w:p>
    <w:p>
      <w:r>
        <w:t xml:space="preserve">Konteksti: I ' m in love with closest guy friend . Ja tiedän, että hän on paha minulle, mutta annan hänen käyttää minua koko ajan hyväkseen. Makaamme yhdessä, sitten emme puhu muutamaan päivään.</w:t>
      </w:r>
    </w:p>
    <w:p>
      <w:r>
        <w:rPr>
          <w:b/>
        </w:rPr>
        <w:t xml:space="preserve">Tulos</w:t>
      </w:r>
    </w:p>
    <w:p>
      <w:r>
        <w:t xml:space="preserve">Mikä voi olla syy siihen, että annan käyttää itseäni hyväksi ?</w:t>
      </w:r>
    </w:p>
    <w:p>
      <w:r>
        <w:rPr>
          <w:b/>
        </w:rPr>
        <w:t xml:space="preserve">Tulos</w:t>
      </w:r>
    </w:p>
    <w:p>
      <w:r>
        <w:t xml:space="preserve">Mitä voi tapahtua sen jälkeen, kun olen nukkunut kaapissa miespuolisen ystäväni kanssa ?</w:t>
      </w:r>
    </w:p>
    <w:p>
      <w:r>
        <w:rPr>
          <w:b/>
        </w:rPr>
        <w:t xml:space="preserve">Esimerkki 1.1592</w:t>
      </w:r>
    </w:p>
    <w:p>
      <w:r>
        <w:t xml:space="preserve">Konteksti: Se oli aika rankkaa. Monet mopseista olivat alivarustettuja . Me teimme roskat ihan hyvin, löysimme Leotheras the Blindin ja se taistelu meni ihan hyvin minun puolestani ... En saanut whirlwindiä , tappoi demonini nopeasti ensimmäisellä kerralla ... Kaikki näytti menevän hyvin, kunnes demoni tuli taas ja tappoi minut ... en saanut parannuksia .</w:t>
      </w:r>
    </w:p>
    <w:p>
      <w:r>
        <w:rPr>
          <w:b/>
        </w:rPr>
        <w:t xml:space="preserve">Tulos</w:t>
      </w:r>
    </w:p>
    <w:p>
      <w:r>
        <w:t xml:space="preserve">Miksi kertoja oli järkyttynyt pelatessaan peliä ?</w:t>
      </w:r>
    </w:p>
    <w:p>
      <w:r>
        <w:rPr>
          <w:b/>
        </w:rPr>
        <w:t xml:space="preserve">Esimerkki 1.1593</w:t>
      </w:r>
    </w:p>
    <w:p>
      <w:r>
        <w:t xml:space="preserve">Konteksti: Jos sinulla on kokemusta englanninkielisistä kulmista, sinun on oltava hyvä emäntä. Varmista, että puhuttelet kaikkia yksilöllisesti piirissäsi . Varmista, että kaikki saavat sanoa jotain . Vedä ujot , leijuvat ulkopuoliset sisään ystävällisellä kysymyksellä .</w:t>
      </w:r>
    </w:p>
    <w:p>
      <w:r>
        <w:rPr>
          <w:b/>
        </w:rPr>
        <w:t xml:space="preserve">Tulos</w:t>
      </w:r>
    </w:p>
    <w:p>
      <w:r>
        <w:t xml:space="preserve">Miten olla hyvä emäntä ?</w:t>
      </w:r>
    </w:p>
    <w:p>
      <w:r>
        <w:rPr>
          <w:b/>
        </w:rPr>
        <w:t xml:space="preserve">Esimerkki 1.1594</w:t>
      </w:r>
    </w:p>
    <w:p>
      <w:r>
        <w:t xml:space="preserve">Konteksti: . Hän sanoi myös, että hän oli iloinen, että tulimme ja että oli hyvä jatkaa Trudin altistamista uusille paikoille , mistä olen samaa mieltä, mutta oli mukava kuulla, koska en ollut varma, olisiko meidän pitänyt olla siellä, koska monet ihmiset tekivät sen auttaakseen harjoittelemaan mestaruuskilpailuja varten. Tapasin GMO:n puheenjohtajan ja hän piti minulle ovea, kun lastasin Trudia. Yksi yleisön jäsenistä on ollut joillakin Bent-klinikoilla ja sanoi minulle " Ratsasta vain kuten Bentillä . ".</w:t>
      </w:r>
    </w:p>
    <w:p>
      <w:r>
        <w:rPr>
          <w:b/>
        </w:rPr>
        <w:t xml:space="preserve">Tulos</w:t>
      </w:r>
    </w:p>
    <w:p>
      <w:r>
        <w:t xml:space="preserve">Miksi kertoja päätti ottaa Trudin mukaan?</w:t>
      </w:r>
    </w:p>
    <w:p>
      <w:r>
        <w:rPr>
          <w:b/>
        </w:rPr>
        <w:t xml:space="preserve">Esimerkki 1.1595</w:t>
      </w:r>
    </w:p>
    <w:p>
      <w:r>
        <w:t xml:space="preserve">Konteksti: Minusta tuntuu, että klonopinin harvinainen popsiminen, jota teen nyt, tulee paljon, paljon harvinaisemmaksi sitten.Laitan paljon tätä itselleni, vaikka . minulla on vielä 4000 dollaria pankissa, joten ei ole mitään syytä huoleen . suostuin työskentelemään täysipäiväisesti tässä kuussa .</w:t>
      </w:r>
    </w:p>
    <w:p>
      <w:r>
        <w:rPr>
          <w:b/>
        </w:rPr>
        <w:t xml:space="preserve">Tulos</w:t>
      </w:r>
    </w:p>
    <w:p>
      <w:r>
        <w:t xml:space="preserve">Mitä voi tapahtua, kun lopetan klonopiinin käytön?</w:t>
      </w:r>
    </w:p>
    <w:p>
      <w:r>
        <w:rPr>
          <w:b/>
        </w:rPr>
        <w:t xml:space="preserve">Esimerkki 1.1596</w:t>
      </w:r>
    </w:p>
    <w:p>
      <w:r>
        <w:t xml:space="preserve">Konteksti: Kaksi yllä olevaa kuvaa ovat sieltä . Koi kalat tuossa lammessa ovat valtavia ! Sitten päädyimme takaisin vierailijakeskukseen , jossa jäähdyteltiin , syötiin välipalaa ja vettä , ja sitten suunnattiin kotiin .</w:t>
      </w:r>
    </w:p>
    <w:p>
      <w:r>
        <w:rPr>
          <w:b/>
        </w:rPr>
        <w:t xml:space="preserve">Tulos</w:t>
      </w:r>
    </w:p>
    <w:p>
      <w:r>
        <w:t xml:space="preserve">Missä oli kertoja, kun he kävivät kalojen luona ?</w:t>
      </w:r>
    </w:p>
    <w:p>
      <w:r>
        <w:rPr>
          <w:b/>
        </w:rPr>
        <w:t xml:space="preserve">Esimerkki 1.1597</w:t>
      </w:r>
    </w:p>
    <w:p>
      <w:r>
        <w:t xml:space="preserve">Konteksti: Molemmat formulaatiot osoittivat pitkittynyttä analgeettista aktiivisuutta rotan hännän flick testissä natiivi formulaatio ja online apteekit ja viagra tramadol muunnettu ilman pinta-aktiivista ainetta ) nimettiin niiden in vivo -ominaisuuksien arviointiin . In vitro saatujen tulosten mukaan formulaatiot, joissa lääkeaineen vapautuminen oli hitaampaa ( ts. Tämä pinta-aktiivisen aineen vaikutus johtui todennäköisesti rakenteellisista muutoksista lipidijärjestelyissä, jotka määrittävät butalbitaalia, ja se oli paljon voimakkaampi modifioiduissa formulaatioissa .</w:t>
      </w:r>
    </w:p>
    <w:p>
      <w:r>
        <w:rPr>
          <w:b/>
        </w:rPr>
        <w:t xml:space="preserve">Tulos</w:t>
      </w:r>
    </w:p>
    <w:p>
      <w:r>
        <w:t xml:space="preserve">Mikä voi olla uskottava tosiasia minusta .??</w:t>
      </w:r>
    </w:p>
    <w:p>
      <w:r>
        <w:rPr>
          <w:b/>
        </w:rPr>
        <w:t xml:space="preserve">Esimerkki 1.1598</w:t>
      </w:r>
    </w:p>
    <w:p>
      <w:r>
        <w:t xml:space="preserve">Konteksti: Se oli hienoa, että meillä oli niin paljon vierailijoita, joiden kanssa odotella ja puhua polusta. Ennen kuin lähdimme High Pointiin , Billy ja minä teimme kiertotien ja menimme katsomaan Hidden Shelteria . Se oli hämmästyttävän upea paikka , aivan polun varrella , jonka Jim Murray rakensi 15 vuotta sitten . Hänellä oli ilmainen maja retkeilijöille , jossa oli suihku , kylpyhuone , pesuallas , parvi ja vesi .</w:t>
      </w:r>
    </w:p>
    <w:p>
      <w:r>
        <w:rPr>
          <w:b/>
        </w:rPr>
        <w:t xml:space="preserve">Tulos</w:t>
      </w:r>
    </w:p>
    <w:p>
      <w:r>
        <w:t xml:space="preserve">Miksi Jim Murray rakensi retkeilijöille ilmaisen majan ?</w:t>
      </w:r>
    </w:p>
    <w:p>
      <w:r>
        <w:rPr>
          <w:b/>
        </w:rPr>
        <w:t xml:space="preserve">Esimerkki 1.1599</w:t>
      </w:r>
    </w:p>
    <w:p>
      <w:r>
        <w:t xml:space="preserve">Konteksti: Nyt olen vetänyt lihaksen tai kaksi minun alaselän ennen , mikä on johtanut paljon kipua , usein yhdistettynä kyvyttömyys edes liikkua , mutta ainakin näissä tapauksissa , kun käperryn sikiöasentoon , ja do n't liikkua , kipu menee pois . Mutta viime yönä noin kello 2 yöllä heräsin niin kovaan kipuun yläselässäni , etten voinut tehdä mitään sen lievittämiseksi . Kipu oli niin voimakasta , etten pystynyt edes nostamaan päätäni , ja jonkin aikaa tunsin itseni pahoinvoivaksi . Lopulta pystyin venyttämään sitä , jolloin pystyin liikkumaan , vaikkakin hyvin varovaisesti , mutta kipu oli edelleen olemassa .</w:t>
      </w:r>
    </w:p>
    <w:p>
      <w:r>
        <w:rPr>
          <w:b/>
        </w:rPr>
        <w:t xml:space="preserve">Tulos</w:t>
      </w:r>
    </w:p>
    <w:p>
      <w:r>
        <w:t xml:space="preserve">Mitä aiot tehdä selkäkivulle?</w:t>
      </w:r>
    </w:p>
    <w:p>
      <w:r>
        <w:rPr>
          <w:b/>
        </w:rPr>
        <w:t xml:space="preserve">Esimerkki 1.1600</w:t>
      </w:r>
    </w:p>
    <w:p>
      <w:r>
        <w:t xml:space="preserve">Konteksti: Eilen oli mielenkiintoinen työpäivä . Minulla oli elämäni ensimmäinen aamupalaveri, jossa en ollut yksi aamupalvelun tyypeistä . Jay Sharpe on The Wolfin aamuvastaava, ja hän on terävä nuori kaveri, jonka kanssa on hauska työskennellä seuraavien kuukausien aikana. Me aiomme tehdä hienoja juttuja.</w:t>
      </w:r>
    </w:p>
    <w:p>
      <w:r>
        <w:rPr>
          <w:b/>
        </w:rPr>
        <w:t xml:space="preserve">Tulos</w:t>
      </w:r>
    </w:p>
    <w:p>
      <w:r>
        <w:t xml:space="preserve">Mitä työtä kertojalla on aamuohjelmassa ?</w:t>
      </w:r>
    </w:p>
    <w:p>
      <w:r>
        <w:rPr>
          <w:b/>
        </w:rPr>
        <w:t xml:space="preserve">Esimerkki 1.1601</w:t>
      </w:r>
    </w:p>
    <w:p>
      <w:r>
        <w:t xml:space="preserve">Konteksti: Menin tänään temppeliin raskain mielin . Minua on askarruttanut jokin asia, joka on aiheuttanut minulle tuskaa. Kun istuin siellä rukoillen ja pyytäen johdatusta ja voimaa tilanteeni hoitamiseen , kuulin lapsen ryntäävän luokseni nauraen .</w:t>
      </w:r>
    </w:p>
    <w:p>
      <w:r>
        <w:rPr>
          <w:b/>
        </w:rPr>
        <w:t xml:space="preserve">Tulos</w:t>
      </w:r>
    </w:p>
    <w:p>
      <w:r>
        <w:t xml:space="preserve">Mikä heidän sydämessään on vialla?</w:t>
      </w:r>
    </w:p>
    <w:p>
      <w:r>
        <w:rPr>
          <w:b/>
        </w:rPr>
        <w:t xml:space="preserve">Esimerkki 1.1602</w:t>
      </w:r>
    </w:p>
    <w:p>
      <w:r>
        <w:t xml:space="preserve">Konteksti: George epäili, että hän oli onnistunut livahtamaan lentämään useammin kuin kesäisin, ja ihmetteli, kuinka ahkera George oli harjoittelemassa omalla ajallaan.</w:t>
      </w:r>
    </w:p>
    <w:p>
      <w:r>
        <w:rPr>
          <w:b/>
        </w:rPr>
        <w:t xml:space="preserve">Tulos</w:t>
      </w:r>
    </w:p>
    <w:p>
      <w:r>
        <w:t xml:space="preserve">Mikä on kolmoissilmukka?</w:t>
      </w:r>
    </w:p>
    <w:p>
      <w:r>
        <w:rPr>
          <w:b/>
        </w:rPr>
        <w:t xml:space="preserve">Tulos</w:t>
      </w:r>
    </w:p>
    <w:p>
      <w:r>
        <w:t xml:space="preserve">Mikä on hänen epäilyksensä syy?</w:t>
      </w:r>
    </w:p>
    <w:p>
      <w:r>
        <w:rPr>
          <w:b/>
        </w:rPr>
        <w:t xml:space="preserve">Tulos</w:t>
      </w:r>
    </w:p>
    <w:p>
      <w:r>
        <w:t xml:space="preserve">Miksi Yrjö suhtautuu varauksellisesti naisen suoritukseen?</w:t>
      </w:r>
    </w:p>
    <w:p>
      <w:r>
        <w:rPr>
          <w:b/>
        </w:rPr>
        <w:t xml:space="preserve">Esimerkki 1.1603</w:t>
      </w:r>
    </w:p>
    <w:p>
      <w:r>
        <w:t xml:space="preserve">Konteksti: Minulla on ollut valtava himo saada pala kurpitsapiirakkaa. Ja se sai minut miettimään erilaisia ruokia, jotka minun täytyy olla joka vuodenaika . Syksy on pala kurpitsapiirakkaa ja lämmin omenasiideri ( kaipasin omenasiideriä kuin hullu, kun olin ulkomailla Japanissa . ) . Talvi on sokerikeksejä . Kesä on viipale mehukasta vesimelonia .</w:t>
      </w:r>
    </w:p>
    <w:p>
      <w:r>
        <w:rPr>
          <w:b/>
        </w:rPr>
        <w:t xml:space="preserve">Tulos</w:t>
      </w:r>
    </w:p>
    <w:p>
      <w:r>
        <w:t xml:space="preserve">Mitä kirjailija voisi tehdä piirakan himon jälkeen ?</w:t>
      </w:r>
    </w:p>
    <w:p>
      <w:r>
        <w:rPr>
          <w:b/>
        </w:rPr>
        <w:t xml:space="preserve">Tulos</w:t>
      </w:r>
    </w:p>
    <w:p>
      <w:r>
        <w:t xml:space="preserve">Miksi luulet kirjoittajan sanovan, että he kaipasivat omenasiideriä?</w:t>
      </w:r>
    </w:p>
    <w:p>
      <w:r>
        <w:rPr>
          <w:b/>
        </w:rPr>
        <w:t xml:space="preserve">Esimerkki 1.1604</w:t>
      </w:r>
    </w:p>
    <w:p>
      <w:r>
        <w:t xml:space="preserve">Konteksti: Ensinnäkin, olin liikuttunut kyyneliin asti nähdessäni ja tuntiessani ihanan pienen Sundance-puumme armon. Se huojui niin suloisesti tuulessa, kun se kantoi ihmisten rukouksia oksiensa keskellä. Tällainen Kauneuden kuva pysyy sydämessäni ikuisesti . Rummun ääni ja rukouslaulut täynnä rakkautta ja toivoa , joita ihmiset lauloivat tanssiessamme Elämän puun ympärillä , ovat muisto , jonka tulen pitämään rakkaana , kun nopeamman maailman ajat uhkaavat lannistaa minut .</w:t>
      </w:r>
    </w:p>
    <w:p>
      <w:r>
        <w:rPr>
          <w:b/>
        </w:rPr>
        <w:t xml:space="preserve">Tulos</w:t>
      </w:r>
    </w:p>
    <w:p>
      <w:r>
        <w:t xml:space="preserve">Millainen olo henkilöllä on tällä hetkellä?</w:t>
      </w:r>
    </w:p>
    <w:p>
      <w:r>
        <w:rPr>
          <w:b/>
        </w:rPr>
        <w:t xml:space="preserve">Esimerkki 1.1605</w:t>
      </w:r>
    </w:p>
    <w:p>
      <w:r>
        <w:t xml:space="preserve">Konteksti: Tänä aamuna ajattelin olla ennakoiva ja saada illallisen kattilaan keittämään koko päivän. Ajatus siitä, että rinta, perunat, porkkanat ja sipulit kypsennettäisiin, kuulosti taivaalliselta . Sain kaiken pilkottua ja laitettua kattilaan . Heitin joukkoon hienonnettua valkosipulia ja laitoin kannen päälle .</w:t>
      </w:r>
    </w:p>
    <w:p>
      <w:r>
        <w:rPr>
          <w:b/>
        </w:rPr>
        <w:t xml:space="preserve">Tulos</w:t>
      </w:r>
    </w:p>
    <w:p>
      <w:r>
        <w:t xml:space="preserve">Mitä kertoja toivoo seuraavaksi, kun hänen esivalmistelunsa on tehty ?</w:t>
      </w:r>
    </w:p>
    <w:p>
      <w:r>
        <w:rPr>
          <w:b/>
        </w:rPr>
        <w:t xml:space="preserve">Esimerkki 1.1606</w:t>
      </w:r>
    </w:p>
    <w:p>
      <w:r>
        <w:t xml:space="preserve">Konteksti: Hän oli herrasmies erityisesti unelmistani . Taisin ampua sängyssä yhden niistä aikana ja tavallaan säikäytin hänet . Hän kysyi minulta niistä , ja vielä puoliunessa kerroin hänelle mitä tapahtui . Pelottavaa paskaa oli kaikki mitä nyt muistan .</w:t>
      </w:r>
    </w:p>
    <w:p>
      <w:r>
        <w:rPr>
          <w:b/>
        </w:rPr>
        <w:t xml:space="preserve">Tulos</w:t>
      </w:r>
    </w:p>
    <w:p>
      <w:r>
        <w:t xml:space="preserve">Näitkö miellyttäviä unia?</w:t>
      </w:r>
    </w:p>
    <w:p>
      <w:r>
        <w:rPr>
          <w:b/>
        </w:rPr>
        <w:t xml:space="preserve">Esimerkki 1.1607</w:t>
      </w:r>
    </w:p>
    <w:p>
      <w:r>
        <w:t xml:space="preserve">Konteksti: Okei , okei , riittää jo sähköpostit ! Olen hereillä ja hyvin elossa ! Pahoittelut viime päivien kirjoitustauosta - Carson aloitti eilen aamulla tiimikoulutusleirin ja lupasin tytöille, että meillä olisi iltapäivällä "perhepäivä" - lautapelejä, Bridezilla-ohjelman Tivoed-jaksojen katsomista jne.</w:t>
      </w:r>
    </w:p>
    <w:p>
      <w:r>
        <w:rPr>
          <w:b/>
        </w:rPr>
        <w:t xml:space="preserve">Tulos</w:t>
      </w:r>
    </w:p>
    <w:p>
      <w:r>
        <w:t xml:space="preserve">Mikä on ehkä suosikkini tv-ohjelmista?</w:t>
      </w:r>
    </w:p>
    <w:p>
      <w:r>
        <w:rPr>
          <w:b/>
        </w:rPr>
        <w:t xml:space="preserve">Esimerkki 1.1608</w:t>
      </w:r>
    </w:p>
    <w:p>
      <w:r>
        <w:t xml:space="preserve">Konteksti: Se tuntuu nuorelta, kun istun täällä Panerassa ( kyllä, otin vapaapäivän ) katsomassa pöytää, jossa 12 vanhaa miestä syö viikoittaista aamiaistaan keskenään. Näyttää siltä, että suurin osa heistä olisi voinut helposti taistella toisessa maailmansodassa . Toisaalta tunnen itseni vanhemmaksi. Selkä on vähän kipeä , päähän sattuu , tekisi mieli ottaa päiväunet .</w:t>
      </w:r>
    </w:p>
    <w:p>
      <w:r>
        <w:rPr>
          <w:b/>
        </w:rPr>
        <w:t xml:space="preserve">Tulos</w:t>
      </w:r>
    </w:p>
    <w:p>
      <w:r>
        <w:t xml:space="preserve">Mitä voi tapahtua, jos jään kotiin sen sijaan, että menisin Paneraan ?</w:t>
      </w:r>
    </w:p>
    <w:p>
      <w:r>
        <w:rPr>
          <w:b/>
        </w:rPr>
        <w:t xml:space="preserve">Tulos</w:t>
      </w:r>
    </w:p>
    <w:p>
      <w:r>
        <w:t xml:space="preserve">Mitä voi tapahtua, jos 12 ukon sijasta on vain yksi poika?</w:t>
      </w:r>
    </w:p>
    <w:p>
      <w:r>
        <w:rPr>
          <w:b/>
        </w:rPr>
        <w:t xml:space="preserve">Esimerkki 1.1609</w:t>
      </w:r>
    </w:p>
    <w:p>
      <w:r>
        <w:t xml:space="preserve">Konteksti: Viime yönä näin unta, että olin huoneessani keskellä yötä. Ikkuna oli auki ( ruudukko vielä sisällä ) ja kuulin ulkona kojootteja , jotka haukkuivat toisiaan . Ne kuulostivat todella läheisiltä .</w:t>
      </w:r>
    </w:p>
    <w:p>
      <w:r>
        <w:rPr>
          <w:b/>
        </w:rPr>
        <w:t xml:space="preserve">Tulos</w:t>
      </w:r>
    </w:p>
    <w:p>
      <w:r>
        <w:t xml:space="preserve">Mitä kertoja olisi voinut tehdä ennen kuin hän kuuli metelin ?</w:t>
      </w:r>
    </w:p>
    <w:p>
      <w:r>
        <w:rPr>
          <w:b/>
        </w:rPr>
        <w:t xml:space="preserve">Tulos</w:t>
      </w:r>
    </w:p>
    <w:p>
      <w:r>
        <w:t xml:space="preserve">Miksi kertoja ei voisi olla vaarassa ?</w:t>
      </w:r>
    </w:p>
    <w:p>
      <w:r>
        <w:rPr>
          <w:b/>
        </w:rPr>
        <w:t xml:space="preserve">Esimerkki 1.1610</w:t>
      </w:r>
    </w:p>
    <w:p>
      <w:r>
        <w:t xml:space="preserve">Konteksti: Hän on sanonut hänelle, että olen "nobody" eräässä erityisessä tilanteessa. " Menit kotiin ei-kenenkään kanssa " ... kuin hän olisi joku. Hänen motivaationsa tuohon on se, että hän on rakastunut häneen. Jos nainen on kaikkien hänen ystäviensä ystävä, hänen olisi mahdollisesti vaikeampi päästä irti hänestä, joten hän lopulta antautuisi ja haluaisi olla hänen kanssaan.</w:t>
      </w:r>
    </w:p>
    <w:p>
      <w:r>
        <w:rPr>
          <w:b/>
        </w:rPr>
        <w:t xml:space="preserve">Tulos</w:t>
      </w:r>
    </w:p>
    <w:p>
      <w:r>
        <w:t xml:space="preserve">Miksi sanoisin "kuin hän olisi joku" noin alentuvaan sävyyn?</w:t>
      </w:r>
    </w:p>
    <w:p>
      <w:r>
        <w:rPr>
          <w:b/>
        </w:rPr>
        <w:t xml:space="preserve">Esimerkki 1.1611</w:t>
      </w:r>
    </w:p>
    <w:p>
      <w:r>
        <w:t xml:space="preserve">Konteksti: Hän ei halua lopettaa tai edes tehdä päätöstä siitä, mihin hän menee tämän jälkeen, ennen kuin hän on valmis. Olen ylpeä hänestä . Hän auttaa paljon täällä .</w:t>
      </w:r>
    </w:p>
    <w:p>
      <w:r>
        <w:rPr>
          <w:b/>
        </w:rPr>
        <w:t xml:space="preserve">Tulos</w:t>
      </w:r>
    </w:p>
    <w:p>
      <w:r>
        <w:t xml:space="preserve">Mikä voi olla syy siihen, että he ovat ylpeitä hänestä ?</w:t>
      </w:r>
    </w:p>
    <w:p>
      <w:r>
        <w:rPr>
          <w:b/>
        </w:rPr>
        <w:t xml:space="preserve">Esimerkki 1.1612</w:t>
      </w:r>
    </w:p>
    <w:p>
      <w:r>
        <w:t xml:space="preserve">Konteksti: , että hänen poikaystävänsä oli ennen ystäväni ja tapasi häntä selkäni takana, että hän nauttii seurastani jne. Periaatteessa , jos minun näkeminen rikkoo hänen mielikuvaansa täydellisestä suhteesta , hän mieluummin vain ei. Mutta olen nähnyt hänen keskeyttävän nuo suunnitelmat väliaikaisesti toisinaan ... ja hän on tehnyt sen vain minun takiani. Se yksi suudelma, jonka jaoimme, oli minun aloitteestani.</w:t>
      </w:r>
    </w:p>
    <w:p>
      <w:r>
        <w:rPr>
          <w:b/>
        </w:rPr>
        <w:t xml:space="preserve">Tulos</w:t>
      </w:r>
    </w:p>
    <w:p>
      <w:r>
        <w:t xml:space="preserve">Miksi luulet, että hän jakoi suudelman kanssasi, vaikka ei halunnut rikkoa suhdekuvaansa ?</w:t>
      </w:r>
    </w:p>
    <w:p>
      <w:r>
        <w:rPr>
          <w:b/>
        </w:rPr>
        <w:t xml:space="preserve">Esimerkki 1.1613</w:t>
      </w:r>
    </w:p>
    <w:p>
      <w:r>
        <w:t xml:space="preserve">Konteksti: Kuva: Lähetän kuvan tänään . Myös , poistaa skype , en n't luota siihen , se on p2p järjestelmä , joka avaa tietokoneet ja käyttää niitä reitittää muiden ihmisten puhelut tehokkaammin . Tietokoneeseeni kohdistuneen ison hyökkäyksen jälkeen ... olen ehkä hieman vainoharhainen, mutta on parempi pelata varman päälle. Kevin työskentelee kaukana ystävänsä Crazy Steven kanssa ansaitakseen lisärahaa. Olin niin kiireinen, että unohdin, etten ollut kuullut hänestä päiviin, ja sitten huolestuin. Se on hankalaa, tämä stressi sekoittaa mielen.</w:t>
      </w:r>
    </w:p>
    <w:p>
      <w:r>
        <w:rPr>
          <w:b/>
        </w:rPr>
        <w:t xml:space="preserve">Tulos</w:t>
      </w:r>
    </w:p>
    <w:p>
      <w:r>
        <w:t xml:space="preserve">Miksi kertoja ei enää käytä Skypeä ?</w:t>
      </w:r>
    </w:p>
    <w:p>
      <w:r>
        <w:rPr>
          <w:b/>
        </w:rPr>
        <w:t xml:space="preserve">Esimerkki 1.1614</w:t>
      </w:r>
    </w:p>
    <w:p>
      <w:r>
        <w:t xml:space="preserve">Konteksti: Ei , se ei ollut normaalia . Mutta se ei ollut odottamatonta . Itse asiassa, jos Aiba joutuisi joskus syövyttävien höyryjen höyryävän laakson eteen eikä menisi pää edellä niiden keskelle, muut ryhmän jäsenet olisivat huolissaan. Nino arveli, että juuri tämä epänormaalin tuntemus auttoi häntä pysymään rauhallisena, kun hän heräsi eräänä aurinkoisena lauantaiaamuna huomaamaan, että hänen paras ystävänsä , Sho Sakurai , oli yhdessä yössä muuttunut pieneksi mustaruskeaksi pennuksi .</w:t>
      </w:r>
    </w:p>
    <w:p>
      <w:r>
        <w:rPr>
          <w:b/>
        </w:rPr>
        <w:t xml:space="preserve">Tulos</w:t>
      </w:r>
    </w:p>
    <w:p>
      <w:r>
        <w:t xml:space="preserve">Miksi niin monet haluavat pois alueelta ?</w:t>
      </w:r>
    </w:p>
    <w:p>
      <w:r>
        <w:rPr>
          <w:b/>
        </w:rPr>
        <w:t xml:space="preserve">Esimerkki 1.1615</w:t>
      </w:r>
    </w:p>
    <w:p>
      <w:r>
        <w:t xml:space="preserve">Konteksti: . Olen onnellinen tästä päätöksestä , koska hän pääsi minusta eroon , ja minä olen onnellinen , koska hän on onnellinen . Haluan vain sen mikä tekee hänet onnelliseksi . Tulen aina rakastamaan häntä syvästi .</w:t>
      </w:r>
    </w:p>
    <w:p>
      <w:r>
        <w:rPr>
          <w:b/>
        </w:rPr>
        <w:t xml:space="preserve">Tulos</w:t>
      </w:r>
    </w:p>
    <w:p>
      <w:r>
        <w:t xml:space="preserve">Mikä voi olla tosiasia tämän henkilön tilanteesta ?</w:t>
      </w:r>
    </w:p>
    <w:p>
      <w:r>
        <w:rPr>
          <w:b/>
        </w:rPr>
        <w:t xml:space="preserve">Tulos</w:t>
      </w:r>
    </w:p>
    <w:p>
      <w:r>
        <w:t xml:space="preserve">Miksi he saattavat silti olla iloisia erosta?</w:t>
      </w:r>
    </w:p>
    <w:p>
      <w:r>
        <w:rPr>
          <w:b/>
        </w:rPr>
        <w:t xml:space="preserve">Esimerkki 1.1616</w:t>
      </w:r>
    </w:p>
    <w:p>
      <w:r>
        <w:t xml:space="preserve">Konteksti: I do n't know if I ' m just worrying about nothing or if I have a valid reason to be concerned . Olen 31 viikolla, ja raskauteni on jo nyt korkean riskin raskaus, koska minulla on ollut supistuksia 26 viikosta lähtien. Kävin eilen lääkärissä ja kävin viikoittaisessa U/ S-kokeessa ja ilmeisesti nestemääräni ovat alhaiset. Lääkäri kertoi minulle , että he aikovat pitää sitä silmällä ja varmistaa , että ne eivät enää laske .</w:t>
      </w:r>
    </w:p>
    <w:p>
      <w:r>
        <w:rPr>
          <w:b/>
        </w:rPr>
        <w:t xml:space="preserve">Tulos</w:t>
      </w:r>
    </w:p>
    <w:p>
      <w:r>
        <w:t xml:space="preserve">Mitä tapahtuu vierailun jälkeen?</w:t>
      </w:r>
    </w:p>
    <w:p>
      <w:r>
        <w:rPr>
          <w:b/>
        </w:rPr>
        <w:t xml:space="preserve">Esimerkki 1.1617</w:t>
      </w:r>
    </w:p>
    <w:p>
      <w:r>
        <w:t xml:space="preserve">Asiayhteys: Vihaan tätä paikkaa . vihaan työtäni . se on vain stressannut minua jo vuoden ajan, ellei jopa enemmänkin.</w:t>
      </w:r>
    </w:p>
    <w:p>
      <w:r>
        <w:rPr>
          <w:b/>
        </w:rPr>
        <w:t xml:space="preserve">Tulos</w:t>
      </w:r>
    </w:p>
    <w:p>
      <w:r>
        <w:t xml:space="preserve">Mitä kertoja aikoo tehdä urallaan ?</w:t>
      </w:r>
    </w:p>
    <w:p>
      <w:r>
        <w:rPr>
          <w:b/>
        </w:rPr>
        <w:t xml:space="preserve">Esimerkki 1.1618</w:t>
      </w:r>
    </w:p>
    <w:p>
      <w:r>
        <w:t xml:space="preserve">Konteksti: Tuntui kyllä siltä, että oli kuin tekisi korkean energian show'ta 3 tuntia, joten se on hieman väsyttävää, mutta samalla se tuntuu vähän siltä kuin tekisi show'ta - mikä on hauskaa! toivon, että asiat menevät niin hyvin, että minut kutsutaan takaisin !.</w:t>
      </w:r>
    </w:p>
    <w:p>
      <w:r>
        <w:rPr>
          <w:b/>
        </w:rPr>
        <w:t xml:space="preserve">Tulos</w:t>
      </w:r>
    </w:p>
    <w:p>
      <w:r>
        <w:t xml:space="preserve">Miksi kertoja on tyytyväinen työsuoritukseensa ?</w:t>
      </w:r>
    </w:p>
    <w:p>
      <w:r>
        <w:rPr>
          <w:b/>
        </w:rPr>
        <w:t xml:space="preserve">Esimerkki 1.1619</w:t>
      </w:r>
    </w:p>
    <w:p>
      <w:r>
        <w:t xml:space="preserve">Konteksti: Kun olin lapsi, puhuin kuin lapsi, ymmärsin kuin lapsi, ajattelin kuin lapsi, mutta kun minusta tuli mies, jätin pois lapselliset asiat. Olin uskomattoman epäkypsä, kun saavuin aikuisuuteen. Minulla ei ollut mitään käsitystä " parisuhteesta " ja siitä, mitä sen rakentaminen vaatii . Minulla oli täydellinen puute todellisuudesta ja siitä, mitä tarvitaan minkään rakentamiseen , erityisesti merkityksellisten suhteiden rakentamiseen .</w:t>
      </w:r>
    </w:p>
    <w:p>
      <w:r>
        <w:rPr>
          <w:b/>
        </w:rPr>
        <w:t xml:space="preserve">Tulos</w:t>
      </w:r>
    </w:p>
    <w:p>
      <w:r>
        <w:t xml:space="preserve">Miten sinä muutuit?</w:t>
      </w:r>
    </w:p>
    <w:p>
      <w:r>
        <w:rPr>
          <w:b/>
        </w:rPr>
        <w:t xml:space="preserve">Esimerkki 1.1620</w:t>
      </w:r>
    </w:p>
    <w:p>
      <w:r>
        <w:t xml:space="preserve">Konteksti: Hän nousi suoraksi ja pyyhki silmänsä . " Olet oikeassa . Älä huoli , kyllä minä pärjään . Mä vain , säikähdän siitä joskus vähän . " Kiedoin käden hänen olkapäänsä ympärille . " Ei se mitään. Ei se mitään. " Frank hymyili ja suuteli minua hellästi, viipyi hetken ennen kuin hyppäsi veneeseen. "Tuletko sinä? " Hän kysyi.</w:t>
      </w:r>
    </w:p>
    <w:p>
      <w:r>
        <w:rPr>
          <w:b/>
        </w:rPr>
        <w:t xml:space="preserve">Tulos</w:t>
      </w:r>
    </w:p>
    <w:p>
      <w:r>
        <w:t xml:space="preserve">Mikä voisi olla syynä siihen, että Frank antaa sinulle suukon ?</w:t>
      </w:r>
    </w:p>
    <w:p>
      <w:r>
        <w:rPr>
          <w:b/>
        </w:rPr>
        <w:t xml:space="preserve">Esimerkki 1.1621</w:t>
      </w:r>
    </w:p>
    <w:p>
      <w:r>
        <w:t xml:space="preserve">Konteksti: Hän saattaa näyttää viattomalta, mutta tämä typy osaa laittaa show'n pystyyn ja rakastaa kiusaamista . Mikään ei voita sitä, kun katsoo, kun mimmi nelinkontin sormettaa itseään . Rubi aloittaa kohtauksen tämän osan liu'uttamalla pienet valkoiset pikkuhousunsa pois . Tämä siro latina rakastaa leikkiä pillullaan ja rakastaa sitä vielä enemmän kun hän ajattelee meitä kaikkia katsomassa häntä .</w:t>
      </w:r>
    </w:p>
    <w:p>
      <w:r>
        <w:rPr>
          <w:b/>
        </w:rPr>
        <w:t xml:space="preserve">Tulos</w:t>
      </w:r>
    </w:p>
    <w:p>
      <w:r>
        <w:t xml:space="preserve">Minkälaista elokuvaa saatan parhaillaan katsoa ?</w:t>
      </w:r>
    </w:p>
    <w:p>
      <w:r>
        <w:rPr>
          <w:b/>
        </w:rPr>
        <w:t xml:space="preserve">Esimerkki 1.1622</w:t>
      </w:r>
    </w:p>
    <w:p>
      <w:r>
        <w:t xml:space="preserve">Konteksti: En enää koskaan elämässäni syö mitään ! Kävimme Jannen kanssa pizzabuffetissa ja olimme molemmat äärimmäisen lähellä oksentaa kun pääsimme ulos ja kirosimme paikkaa siitä, että saimme syödä liikaa . PERKELE BUFFET ! ! !.</w:t>
      </w:r>
    </w:p>
    <w:p>
      <w:r>
        <w:rPr>
          <w:b/>
        </w:rPr>
        <w:t xml:space="preserve">Tulos</w:t>
      </w:r>
    </w:p>
    <w:p>
      <w:r>
        <w:t xml:space="preserve">Miksi he eivät saa enää koskaan syödä?</w:t>
      </w:r>
    </w:p>
    <w:p>
      <w:r>
        <w:rPr>
          <w:b/>
        </w:rPr>
        <w:t xml:space="preserve">Esimerkki 1.1623</w:t>
      </w:r>
    </w:p>
    <w:p>
      <w:r>
        <w:t xml:space="preserve">Konteksti: Mutta jos he keksisivät todella hyvän lääkkeen, joka toimisi aivosyöpään eikä mihinkään muuhun, markkinoilla ei vain ole paljon ihmisiä, ja niin monet niistä, jotka ovat siellä, vain kuolevat. Ja vakuutusyhtiöt eivät halua maksaa näitä hienoja uusia lääkkeitä kuten Avastinia , koska ne ovat kalliita . Suurimmaksi osaksi aivosyövät ovat tasavertaisia tappajia , ne eivät kysy henkilöllisyystodistusta ennen kuin ne asettuvat asumaan lapsen tai vauvan aivoihin . Mutta on olemassa isäntiä lapsuuden aivokasvaimia , joita ei esiinny aikuisilla kuin hyvin harvoin .</w:t>
      </w:r>
    </w:p>
    <w:p>
      <w:r>
        <w:rPr>
          <w:b/>
        </w:rPr>
        <w:t xml:space="preserve">Tulos</w:t>
      </w:r>
    </w:p>
    <w:p>
      <w:r>
        <w:t xml:space="preserve">Mikä voisi olla totta tästä henkilöstä ?</w:t>
      </w:r>
    </w:p>
    <w:p>
      <w:r>
        <w:rPr>
          <w:b/>
        </w:rPr>
        <w:t xml:space="preserve">Esimerkki 1.1624</w:t>
      </w:r>
    </w:p>
    <w:p>
      <w:r>
        <w:t xml:space="preserve">Konteksti: Eilen johdin joukon nuoria partiotyttöjä ( enimmäkseen Brownies ja Daisies ) pienessä naapuruston paraatissa. Oli pilvistä ja tarpeeksi viileää, jotta marssin pitkähihaisessa paidassa ilman suurempaa epämukavuutta ( Pilvet ja sadekuurot ovat tavallinen heinäkuun 4. päivän sää Seattlessa, jos ihmettelette. Todellinen kesä alkaa yleensä 5. heinäkuuta . ) , joten jäin paitsi tavanomaisesta " Laita aurinkovoidetta, senkin hölmö!" -lauseesta. ".</w:t>
      </w:r>
    </w:p>
    <w:p>
      <w:r>
        <w:rPr>
          <w:b/>
        </w:rPr>
        <w:t xml:space="preserve">Tulos</w:t>
      </w:r>
    </w:p>
    <w:p>
      <w:r>
        <w:t xml:space="preserve">Mitä he juhlivat?</w:t>
      </w:r>
    </w:p>
    <w:p>
      <w:r>
        <w:rPr>
          <w:b/>
        </w:rPr>
        <w:t xml:space="preserve">Esimerkki 1.1625</w:t>
      </w:r>
    </w:p>
    <w:p>
      <w:r>
        <w:t xml:space="preserve">Konteksti: Kun vihdoin palasimme takaisin vietettyämme hetken huoneessamme vaihdettuamme vaatteet tanssiaisia varten, luulimme olevamme yli tunnin myöhässä. Kävi ilmi, että Cosplay-tanssiaiset olivat alkaneet vain vähän aikaisemmin. Onneksi !.</w:t>
      </w:r>
    </w:p>
    <w:p>
      <w:r>
        <w:rPr>
          <w:b/>
        </w:rPr>
        <w:t xml:space="preserve">Tulos</w:t>
      </w:r>
    </w:p>
    <w:p>
      <w:r>
        <w:t xml:space="preserve">Miksi he muuttuivat?</w:t>
      </w:r>
    </w:p>
    <w:p>
      <w:r>
        <w:rPr>
          <w:b/>
        </w:rPr>
        <w:t xml:space="preserve">Esimerkki 1.1626</w:t>
      </w:r>
    </w:p>
    <w:p>
      <w:r>
        <w:t xml:space="preserve">Konteksti: Tunnen monia kovasti - työskenteleviä FinAid virkamiehet, jotka yrittävät tasapainottaa opiskelijan tarpeet ja koulun tarpeet. Tarpeeksi houkuttelevan ohjelman kokoaminen ilman, että kaikki annetaan pois, on haasteellista. Ongelmana on korkeakoulujen luoma kuva, jonka mukaan sisäänpääsy- ja rahoitustukijärjestelmä on mekaaninen ja "sokea". Että vain "parhaat" pääsevät sisään, vaikka todellisuudessa on "paras" se, millaista opiskelijaa he tarvitsevat.</w:t>
      </w:r>
    </w:p>
    <w:p>
      <w:r>
        <w:rPr>
          <w:b/>
        </w:rPr>
        <w:t xml:space="preserve">Tulos</w:t>
      </w:r>
    </w:p>
    <w:p>
      <w:r>
        <w:t xml:space="preserve">Mikä voi olla syynä siihen, että opiskelija saa opistolta taloudellista tukea ?</w:t>
      </w:r>
    </w:p>
    <w:p>
      <w:r>
        <w:rPr>
          <w:b/>
        </w:rPr>
        <w:t xml:space="preserve">Tulos</w:t>
      </w:r>
    </w:p>
    <w:p>
      <w:r>
        <w:t xml:space="preserve">Mitä voi tapahtua ennen kuin FinAid-virkamies päättää opiskelijoiden taloudellisesta tuesta ?</w:t>
      </w:r>
    </w:p>
    <w:p>
      <w:r>
        <w:rPr>
          <w:b/>
        </w:rPr>
        <w:t xml:space="preserve">Esimerkki 1.1627</w:t>
      </w:r>
    </w:p>
    <w:p>
      <w:r>
        <w:t xml:space="preserve">Konteksti: Matto lisättiin viimeistelläkseni tilan . Muuten lattiassa oli iso lohko, ja se sai huoneen näyttämään siltä, että kaikki huonekalut oli lyöty seiniä vasten . Niin tietysti onkin, mutta mielestäni matto auttaa visuaalisesti vetämään huonekaluja hieman esiin. Kurkkaa rannikkovartioston toimintahahmoani kirjahyllyssä !.</w:t>
      </w:r>
    </w:p>
    <w:p>
      <w:r>
        <w:rPr>
          <w:b/>
        </w:rPr>
        <w:t xml:space="preserve">Tulos</w:t>
      </w:r>
    </w:p>
    <w:p>
      <w:r>
        <w:t xml:space="preserve">Mitä olen ehkä juuri lopettanut?</w:t>
      </w:r>
    </w:p>
    <w:p>
      <w:r>
        <w:rPr>
          <w:b/>
        </w:rPr>
        <w:t xml:space="preserve">Esimerkki 1.1628</w:t>
      </w:r>
    </w:p>
    <w:p>
      <w:r>
        <w:t xml:space="preserve">Konteksti: Se ei ole täysi 35 mm:n kenno, tämä on noin 80 mm:n ekvivalentti tai lievä teleobjektiivi. Jos et tunne kameroiden vaihdettavien objektiivien käsitettä, selitän sen nopeasti. Prime-objektiivi on objektiivi, jolla on kiinteä polttoväli, ts.</w:t>
      </w:r>
    </w:p>
    <w:p>
      <w:r>
        <w:rPr>
          <w:b/>
        </w:rPr>
        <w:t xml:space="preserve">Tulos</w:t>
      </w:r>
    </w:p>
    <w:p>
      <w:r>
        <w:t xml:space="preserve">Minkä harrastuksen kertoja on näyttänyt aloittaneen ?</w:t>
      </w:r>
    </w:p>
    <w:p>
      <w:r>
        <w:rPr>
          <w:b/>
        </w:rPr>
        <w:t xml:space="preserve">Esimerkki 1.1629</w:t>
      </w:r>
    </w:p>
    <w:p>
      <w:r>
        <w:t xml:space="preserve">Konteksti: Juoksimme ympäriinsä voittamassa pahansuopia aaveita ja muuta . Se oli siistiä . Sitten näin unta, että kaikki instituutin ihmiset lähtivät lomalle Eurooppaan ja grillasimme Ranskassa . Se sai minut nälkäiseksi , ja erityisesti sain himon kasvis - chili tofu dogeihin . Muita uutisia : on satanut koko päivän ja olen rentoutunut koko päivän .</w:t>
      </w:r>
    </w:p>
    <w:p>
      <w:r>
        <w:rPr>
          <w:b/>
        </w:rPr>
        <w:t xml:space="preserve">Tulos</w:t>
      </w:r>
    </w:p>
    <w:p>
      <w:r>
        <w:t xml:space="preserve">Missä aavetaistelu saattaisi tapahtua?</w:t>
      </w:r>
    </w:p>
    <w:p>
      <w:r>
        <w:rPr>
          <w:b/>
        </w:rPr>
        <w:t xml:space="preserve">Esimerkki 1.1630</w:t>
      </w:r>
    </w:p>
    <w:p>
      <w:r>
        <w:t xml:space="preserve">Konteksti: Pikku merenneito" yhä uudelleen ja uudelleen... Vanhempani tekivät uskomattomia uhrauksia , ja joskus minua surettaa ajatella , että he viettivät parhaat vuotensa vain yrittäessään pitää meidän kaikkien päätä veden yläpuolella . Olen heille täysin kiitollisuudenvelassa , mutta haluan vakuuttaa itselleni , että voin antaa heille takaisin pikkuhiljaa tämän valitsemani ammatin avulla . Se on typerä ajatus , mutta yritän tarjota heille tiettyjä ylellisyyksiä , joista he eivät koskaan päässeet nauttimaan . Mahdollisuus on joukko olosuhteita, jotka mahdollistavat jonkin asian tekemisen.</w:t>
      </w:r>
    </w:p>
    <w:p>
      <w:r>
        <w:rPr>
          <w:b/>
        </w:rPr>
        <w:t xml:space="preserve">Tulos</w:t>
      </w:r>
    </w:p>
    <w:p>
      <w:r>
        <w:t xml:space="preserve">Mikä voi olla uskottava fakta minusta, kun katsoin elokuvaa ?</w:t>
      </w:r>
    </w:p>
    <w:p>
      <w:r>
        <w:rPr>
          <w:b/>
        </w:rPr>
        <w:t xml:space="preserve">Esimerkki 1.1631</w:t>
      </w:r>
    </w:p>
    <w:p>
      <w:r>
        <w:t xml:space="preserve">Konteksti: Kun yritimme löytää oikean raiteen, muu ryhmä ilmestyi paikalle. Olimme ehtineet ennen heitä asemalle ! Se on hulvatonta ... lähdimme kymmenen minuuttia heidän perässään ja pääsimme silti perille ensimmäisinä. Olen parempi suunnistaja kuin luulinkaan :) Valitettavasti asemalle päästyämme emme löytäneet Marzille lippua, joten hän jäi Pariisiin.</w:t>
      </w:r>
    </w:p>
    <w:p>
      <w:r>
        <w:rPr>
          <w:b/>
        </w:rPr>
        <w:t xml:space="preserve">Tulos</w:t>
      </w:r>
    </w:p>
    <w:p>
      <w:r>
        <w:t xml:space="preserve">Kuka hakattiin asemalle ?</w:t>
      </w:r>
    </w:p>
    <w:p>
      <w:r>
        <w:rPr>
          <w:b/>
        </w:rPr>
        <w:t xml:space="preserve">Esimerkki 1.1632</w:t>
      </w:r>
    </w:p>
    <w:p>
      <w:r>
        <w:t xml:space="preserve">Konteksti: Se on totta . New Yorkista voi löytää mitä tahansa ... jopa viipaleita Tokiosta. Mutta tämän avantgardistiporukan vieressä oli putkimies Brooklynista huutamassa asiakkaalleen kännykkään, nuori PR-assistentti itkemässä (juuri) ex-poikaystävälleen, ruotsalainen pariskunta, jolla oli samanlaiset asut, ja koditon mies työntämässä ostoskärryjä täynnä alumiinitölkkejä.</w:t>
      </w:r>
    </w:p>
    <w:p>
      <w:r>
        <w:rPr>
          <w:b/>
        </w:rPr>
        <w:t xml:space="preserve">Tulos</w:t>
      </w:r>
    </w:p>
    <w:p>
      <w:r>
        <w:t xml:space="preserve">Mikä voi olla totta newyorkilaisista ?</w:t>
      </w:r>
    </w:p>
    <w:p>
      <w:r>
        <w:rPr>
          <w:b/>
        </w:rPr>
        <w:t xml:space="preserve">Esimerkki 1.1633</w:t>
      </w:r>
    </w:p>
    <w:p>
      <w:r>
        <w:t xml:space="preserve">Konteksti: Kelly ja minä vietimme tänään viisi tuntia siivoamalla hänen huoneensa. En voinut uskoa, kuinka paljon tavaraa löysimme ympäriinsä ja murskattu joka nurkkaan ja koloon . Kun lopetimme , olimme täyttäneet kokonaisen roskapussin "roskia" ja viisi ruokakassillista lahjoituksia .</w:t>
      </w:r>
    </w:p>
    <w:p>
      <w:r>
        <w:rPr>
          <w:b/>
        </w:rPr>
        <w:t xml:space="preserve">Tulos</w:t>
      </w:r>
    </w:p>
    <w:p>
      <w:r>
        <w:t xml:space="preserve">Mikä mielenterveysongelma Kellyllä saattaa olla ?</w:t>
      </w:r>
    </w:p>
    <w:p>
      <w:r>
        <w:rPr>
          <w:b/>
        </w:rPr>
        <w:t xml:space="preserve">Tulos</w:t>
      </w:r>
    </w:p>
    <w:p>
      <w:r>
        <w:t xml:space="preserve">Miksi Kelly tuntee itsensä niin saavutetuksi?</w:t>
      </w:r>
    </w:p>
    <w:p>
      <w:r>
        <w:rPr>
          <w:b/>
        </w:rPr>
        <w:t xml:space="preserve">Esimerkki 1.1634</w:t>
      </w:r>
    </w:p>
    <w:p>
      <w:r>
        <w:t xml:space="preserve">Konteksti: Kävin tänään lounaalla ystäväni kanssa. Se ei tunnu paljolta, mutta jos kertoisin, että ajoit 7 tuntia perjantai-iltana lounastaaksesi kanssani lauantaina iltapäivällä, ja sitten ajoit takaisin 7 tuntia heti lounaan jälkeen, saattaisit sanoa "vau". Niin tein !</w:t>
      </w:r>
    </w:p>
    <w:p>
      <w:r>
        <w:rPr>
          <w:b/>
        </w:rPr>
        <w:t xml:space="preserve">Tulos</w:t>
      </w:r>
    </w:p>
    <w:p>
      <w:r>
        <w:t xml:space="preserve">Miksi joku voisi ajaa 14 tuntia lounaalle ystävänsä kanssa?</w:t>
      </w:r>
    </w:p>
    <w:p>
      <w:r>
        <w:rPr>
          <w:b/>
        </w:rPr>
        <w:t xml:space="preserve">Esimerkki 1.1635</w:t>
      </w:r>
    </w:p>
    <w:p>
      <w:r>
        <w:t xml:space="preserve">Konteksti: Isä on enemmän kuin paras ystäväni . Hän on kaverini . Huolehtii minusta ja rakastaa minua yhtä paljon kuin äiti , mutta eri tavalla . Voimme puhua puhelimessa loputtomiin , mitä tyhmimmistä asioista , ja saamme toisemme vain nauramaan .</w:t>
      </w:r>
    </w:p>
    <w:p>
      <w:r>
        <w:rPr>
          <w:b/>
        </w:rPr>
        <w:t xml:space="preserve">Tulos</w:t>
      </w:r>
    </w:p>
    <w:p>
      <w:r>
        <w:t xml:space="preserve">Mitä kertojan BFF tekisi, jos hän saisi heidät kiinni varastamisesta kaupassa?</w:t>
      </w:r>
    </w:p>
    <w:p>
      <w:r>
        <w:rPr>
          <w:b/>
        </w:rPr>
        <w:t xml:space="preserve">Esimerkki 1.1636</w:t>
      </w:r>
    </w:p>
    <w:p>
      <w:r>
        <w:t xml:space="preserve">Konteksti: Mitä ihmettä se tekee? En tiennyt mikä ongelma oli , mutta en nähnyt , miten uusi säiliöventtiili olisi korjannut asian . Heitin venttiilin takaisin laatikkoon ja laitoin sen takaisin grillin alle, kunnes tänään . Palattuani takaisin ja todettuani , että kaasua ei päässyt grilliin , otin venttiilin ulos laatikosta ja ajattelin , ettei minulla ollut mitään menetettävää kokeilemalla uutta venttiiliä .</w:t>
      </w:r>
    </w:p>
    <w:p>
      <w:r>
        <w:rPr>
          <w:b/>
        </w:rPr>
        <w:t xml:space="preserve">Tulos</w:t>
      </w:r>
    </w:p>
    <w:p>
      <w:r>
        <w:t xml:space="preserve">Mikä mahtaa olla syynä siihen, että he laittoivat venttiilin grillin alle ?</w:t>
      </w:r>
    </w:p>
    <w:p>
      <w:r>
        <w:rPr>
          <w:b/>
        </w:rPr>
        <w:t xml:space="preserve">Esimerkki 1.1637</w:t>
      </w:r>
    </w:p>
    <w:p>
      <w:r>
        <w:t xml:space="preserve">Konteksti: Se oli loistavaa . Jälleen kerran , olin hämmästynyt lihasmuistista . Valmentaja aloitti minut hitaasti ja sai minut työskentelemään taitoja matoilla, mutta oli aina kuin " Olet valmis , se on sinun " ensimmäisen yrityksen jälkeen .</w:t>
      </w:r>
    </w:p>
    <w:p>
      <w:r>
        <w:rPr>
          <w:b/>
        </w:rPr>
        <w:t xml:space="preserve">Tulos</w:t>
      </w:r>
    </w:p>
    <w:p>
      <w:r>
        <w:t xml:space="preserve">Mikä on saattanut aiheuttaa sen, että aloitit hitaasti matoilla ?</w:t>
      </w:r>
    </w:p>
    <w:p>
      <w:r>
        <w:rPr>
          <w:b/>
        </w:rPr>
        <w:t xml:space="preserve">Esimerkki 1.1638</w:t>
      </w:r>
    </w:p>
    <w:p>
      <w:r>
        <w:t xml:space="preserve">Konteksti: Päädyimme paljon perustavanlaatuisempaan keskusteluun siitä, keitä olemme ( vaikeaa, mutta saimme vastauksia muutamalla eri asteikolla ), mitä teemme ( sama, mutta enemmän synonyymeillä kuin asteikoilla ) ja mikä on tavoitteemme - lauseemme "kohde" - mikä oli todella vaikeaa. Päädyimme juoksemaan päivällisen yli puoli tuntia ja ajoittaa toisen kokouksen selvittää sitä . Se oli hyvää aikaa , vaikka olin aivan helvetin nälkäinen lopussa .</w:t>
      </w:r>
    </w:p>
    <w:p>
      <w:r>
        <w:rPr>
          <w:b/>
        </w:rPr>
        <w:t xml:space="preserve">Tulos</w:t>
      </w:r>
    </w:p>
    <w:p>
      <w:r>
        <w:t xml:space="preserve">Mikä meistä voi olla totta ?</w:t>
      </w:r>
    </w:p>
    <w:p>
      <w:r>
        <w:rPr>
          <w:b/>
        </w:rPr>
        <w:t xml:space="preserve">Esimerkki 1.1639</w:t>
      </w:r>
    </w:p>
    <w:p>
      <w:r>
        <w:t xml:space="preserve">Konteksti: Kuten olen maininnut viime aikoina blogissani , työ on ollut INTENSE . Ja valmistumisen jälkeinen elämä on hämmentävää ja joskus pelottavaa. Silti vastaukseni ei ole ollut juosta Jumalan luo voimaa vähääkään, vaan kääntyä itseäni ja jopa kääntyä synnin puoleen .</w:t>
      </w:r>
    </w:p>
    <w:p>
      <w:r>
        <w:rPr>
          <w:b/>
        </w:rPr>
        <w:t xml:space="preserve">Tulos</w:t>
      </w:r>
    </w:p>
    <w:p>
      <w:r>
        <w:t xml:space="preserve">Miten voisin kuvailla itseäni?</w:t>
      </w:r>
    </w:p>
    <w:p>
      <w:r>
        <w:rPr>
          <w:b/>
        </w:rPr>
        <w:t xml:space="preserve">Esimerkki 1.1640</w:t>
      </w:r>
    </w:p>
    <w:p>
      <w:r>
        <w:t xml:space="preserve">Konteksti: Ja viimeiset 2 artisokkaa . Nami nami . Pian tämän jälkeen on aika ladata kuvat, jotka otin anatomian laboratoriossa , jotta ne menevät piirustusteni rinnalle opiskeluvälineiksi. Olen ehdottomasti visuaalinen oppija , ja asioiden piirtäminen ja kirjoittaminen " korjaavat " tietoa minulle .</w:t>
      </w:r>
    </w:p>
    <w:p>
      <w:r>
        <w:rPr>
          <w:b/>
        </w:rPr>
        <w:t xml:space="preserve">Tulos</w:t>
      </w:r>
    </w:p>
    <w:p>
      <w:r>
        <w:t xml:space="preserve">Pidätkö latva-artisokasta ?</w:t>
      </w:r>
    </w:p>
    <w:p>
      <w:r>
        <w:rPr>
          <w:b/>
        </w:rPr>
        <w:t xml:space="preserve">Esimerkki 1.1641</w:t>
      </w:r>
    </w:p>
    <w:p>
      <w:r>
        <w:t xml:space="preserve">Konteksti: Nukuin vain 4 tuntia. Joten aikainen herätys klo 4 iski aika kovaa. Lähtö hieman aikataulua myöhemmin ja väärin laskettu junan lähtöaika kaupungissani saivat minut myöhästymään junastani . Pääsin kuitenkin lentokentälle noin klo 8 aamulla .</w:t>
      </w:r>
    </w:p>
    <w:p>
      <w:r>
        <w:rPr>
          <w:b/>
        </w:rPr>
        <w:t xml:space="preserve">Tulos</w:t>
      </w:r>
    </w:p>
    <w:p>
      <w:r>
        <w:t xml:space="preserve">Mikä voi olla syynä heidän unenpuutteeseensa ?</w:t>
      </w:r>
    </w:p>
    <w:p>
      <w:r>
        <w:rPr>
          <w:b/>
        </w:rPr>
        <w:t xml:space="preserve">Tulos</w:t>
      </w:r>
    </w:p>
    <w:p>
      <w:r>
        <w:t xml:space="preserve">Mikä voi olla syy siihen, että heidän on herättävä aikaisin?</w:t>
      </w:r>
    </w:p>
    <w:p>
      <w:r>
        <w:rPr>
          <w:b/>
        </w:rPr>
        <w:t xml:space="preserve">Esimerkki 1.1642</w:t>
      </w:r>
    </w:p>
    <w:p>
      <w:r>
        <w:t xml:space="preserve">Konteksti: Tummanruskeat hiukset, jotka oli vedetty taaksepäin poninhännäksi, joka ulottui puoliväliin hänen selkäänsä; pieni, siististi leikattu vuohenpukki suun ympärillä, joka näytti tottuneen hymyilemään melko usein; syvänvihreät silmät, jotka näyttivät tarpeeksi aidoilta, jotta saattoi sanoa, etteivät ne olleet piilolinssejä; ja kauniisti muotoiltu leuka, joka ei näyttänyt liian suurelta eikä liian pieneltä. Hän oli pukeutunut yksinkertaiseen vihreään, rentoon nappipaitaan, jollaista käytetään töissä tai epävirallisilla treffeillä, ja mustiin farkkuihin. Hänen kenkänsä korostivat hänen pukeutumisensa rentoa - ei-rentoa tunnetta.</w:t>
      </w:r>
    </w:p>
    <w:p>
      <w:r>
        <w:rPr>
          <w:b/>
        </w:rPr>
        <w:t xml:space="preserve">Tulos</w:t>
      </w:r>
    </w:p>
    <w:p>
      <w:r>
        <w:t xml:space="preserve">Mikä voi olla uskottava tosiasia minusta .??</w:t>
      </w:r>
    </w:p>
    <w:p>
      <w:r>
        <w:rPr>
          <w:b/>
        </w:rPr>
        <w:t xml:space="preserve">Esimerkki 1.1643</w:t>
      </w:r>
    </w:p>
    <w:p>
      <w:r>
        <w:t xml:space="preserve">Konteksti: Joka tapauksessa , antibiootti, joka toimi niin hyvin viime kerralla ( maaliskuu 07 ) ei ole saatavilla ennen maanantaita, mutta lääkäri ei halua minun odottavan 72 tuntia ennen hoidon aloittamista. Ensimmäistä kokeiltua korvaavaa lääkettä ei ole saatavilla ennen maanantaita . Joten he kokeilevat toista korvaavaa lääkettä, joka on tavallista, cipro-perheeseen kuuluvaa, mutta vain puolet annoksesta.</w:t>
      </w:r>
    </w:p>
    <w:p>
      <w:r>
        <w:rPr>
          <w:b/>
        </w:rPr>
        <w:t xml:space="preserve">Tulos</w:t>
      </w:r>
    </w:p>
    <w:p>
      <w:r>
        <w:t xml:space="preserve">Miksi lääkäri on niin päällekäyvä potilaan kanssa?</w:t>
      </w:r>
    </w:p>
    <w:p>
      <w:r>
        <w:rPr>
          <w:b/>
        </w:rPr>
        <w:t xml:space="preserve">Esimerkki 1.1644</w:t>
      </w:r>
    </w:p>
    <w:p>
      <w:r>
        <w:t xml:space="preserve">Konteksti: Näin kardinaaliäidin ruokkimassa vauvaa, joka oli jo tarpeeksi iso ruokkimaan itsensä ! Se oli hauskaa . Linnuista puheen ollen , työtoverini antoi minulle linnunpesän , jonka hän löysi kaupan ulkopuolelta , on varmaan pudonnut puusta tai jotain . Toivottavasti ne olivat jo valmiita, kun se putosi.</w:t>
      </w:r>
    </w:p>
    <w:p>
      <w:r>
        <w:rPr>
          <w:b/>
        </w:rPr>
        <w:t xml:space="preserve">Tulos</w:t>
      </w:r>
    </w:p>
    <w:p>
      <w:r>
        <w:t xml:space="preserve">Mikä lienee lempilintuni ?</w:t>
      </w:r>
    </w:p>
    <w:p>
      <w:r>
        <w:rPr>
          <w:b/>
        </w:rPr>
        <w:t xml:space="preserve">Esimerkki 1.1645</w:t>
      </w:r>
    </w:p>
    <w:p>
      <w:r>
        <w:t xml:space="preserve">Konteksti: Toinen viikko, eikä vieläkään vastauksia . Tässä vaiheessa työnhakua alan olla hieman hermostunut . Tarkoitan , tiedän , että kaikki järjestyy , kuten aina , mutta tässä vaiheessa en tiedä , miten se kaikki kehittyy .</w:t>
      </w:r>
    </w:p>
    <w:p>
      <w:r>
        <w:rPr>
          <w:b/>
        </w:rPr>
        <w:t xml:space="preserve">Tulos</w:t>
      </w:r>
    </w:p>
    <w:p>
      <w:r>
        <w:t xml:space="preserve">Mitä voi tapahtua, kun olen vielä viikon verran etsinyt työtä ?</w:t>
      </w:r>
    </w:p>
    <w:p>
      <w:r>
        <w:rPr>
          <w:b/>
        </w:rPr>
        <w:t xml:space="preserve">Tulos</w:t>
      </w:r>
    </w:p>
    <w:p>
      <w:r>
        <w:t xml:space="preserve">Mitä voi tapahtua, jos he eivät löydä työtä?</w:t>
      </w:r>
    </w:p>
    <w:p>
      <w:r>
        <w:rPr>
          <w:b/>
        </w:rPr>
        <w:t xml:space="preserve">Tulos</w:t>
      </w:r>
    </w:p>
    <w:p>
      <w:r>
        <w:t xml:space="preserve">Mitä hän tekisi, jos hänelle tarjottaisiin työtä ?</w:t>
      </w:r>
    </w:p>
    <w:p>
      <w:r>
        <w:rPr>
          <w:b/>
        </w:rPr>
        <w:t xml:space="preserve">Tulos</w:t>
      </w:r>
    </w:p>
    <w:p>
      <w:r>
        <w:t xml:space="preserve">Miksi hän on huolissaan työpaikan löytämisestä?</w:t>
      </w:r>
    </w:p>
    <w:p>
      <w:r>
        <w:rPr>
          <w:b/>
        </w:rPr>
        <w:t xml:space="preserve">Esimerkki 1.1646</w:t>
      </w:r>
    </w:p>
    <w:p>
      <w:r>
        <w:t xml:space="preserve">Konteksti: Nyt pikkuveljeni menee hurrikaanin runtelemille alueille, missä hän vaikuttaa heti. Itse asiassa pikkuveljeni kutsuminen pikkuveljeksi on hieman väärin, sillä hänellä on noin 20 kiloa enemmän painoa kuin minulla ja hän on paljon vankkarakenteisempi kuin minä. Veljeni Calvin on sähkölaitoksen linjamies Länsi-Kentuckyssa. Viime viikonloppuna Länsi-Kentuckyssa pidetyn suuren sukukokouksemme aikana hän kertoi minulle, että hän oli miehistönsä kanssa valmiudessa menemään sinne, missä heitä tarvittiin auttamaan sähkölinjojen palauttamisessa.</w:t>
      </w:r>
    </w:p>
    <w:p>
      <w:r>
        <w:rPr>
          <w:b/>
        </w:rPr>
        <w:t xml:space="preserve">Tulos</w:t>
      </w:r>
    </w:p>
    <w:p>
      <w:r>
        <w:t xml:space="preserve">Miksi Calvinin kotipaikka on Länsi-Kentucky?</w:t>
      </w:r>
    </w:p>
    <w:p>
      <w:r>
        <w:rPr>
          <w:b/>
        </w:rPr>
        <w:t xml:space="preserve">Esimerkki 1.1647</w:t>
      </w:r>
    </w:p>
    <w:p>
      <w:r>
        <w:t xml:space="preserve">Konteksti: Voi rehellisyys sattuu . Mutta mitä kauemmin olen siellä , sitä enemmän kiintyn . Luokka on 19-luokkainen ja on onnekseni villein kahdesta 3. ja 4. luokasta. Se johtuu lähinnä siitä, että siellä on erittäin aktiivisia poikia.</w:t>
      </w:r>
    </w:p>
    <w:p>
      <w:r>
        <w:rPr>
          <w:b/>
        </w:rPr>
        <w:t xml:space="preserve">Tulos</w:t>
      </w:r>
    </w:p>
    <w:p>
      <w:r>
        <w:t xml:space="preserve">Mikä voi olla fakta henkilöstä, joka puhuu ?</w:t>
      </w:r>
    </w:p>
    <w:p>
      <w:r>
        <w:rPr>
          <w:b/>
        </w:rPr>
        <w:t xml:space="preserve">Esimerkki 1.1648</w:t>
      </w:r>
    </w:p>
    <w:p>
      <w:r>
        <w:t xml:space="preserve">Konteksti: Ladannut Steph L .. Eilen töiden jälkeen sain kuvan, joka otettiin mainostaulua varten . Kaikki olivat mukavia ja avuliaita ja valokuvaaja kertoi minulle, että näytin upealta ja poseerasin kuin ammattilainen . Otimme kuvat ulkona , koska iltavalo oli ihana .</w:t>
      </w:r>
    </w:p>
    <w:p>
      <w:r>
        <w:rPr>
          <w:b/>
        </w:rPr>
        <w:t xml:space="preserve">Tulos</w:t>
      </w:r>
    </w:p>
    <w:p>
      <w:r>
        <w:t xml:space="preserve">Miltä minusta tuntui kuvauksen jälkeen ?</w:t>
      </w:r>
    </w:p>
    <w:p>
      <w:r>
        <w:rPr>
          <w:b/>
        </w:rPr>
        <w:t xml:space="preserve">Tulos</w:t>
      </w:r>
    </w:p>
    <w:p>
      <w:r>
        <w:t xml:space="preserve">Miksi kertoja tuntee itsensä niin kauniiksi ja kauniiksi ?</w:t>
      </w:r>
    </w:p>
    <w:p>
      <w:r>
        <w:rPr>
          <w:b/>
        </w:rPr>
        <w:t xml:space="preserve">Esimerkki 1.1649</w:t>
      </w:r>
    </w:p>
    <w:p>
      <w:r>
        <w:t xml:space="preserve">Konteksti: Ughh . Palasin juuri helvetistä. ( Ainoa syy miksi en voinut olla täällä)Itse asiassa ensimmäinen viikko lomalla oli mahtava. En syönyt yhtään mitään ja jos söin, se oli pieni pala leipää ja kuppi makeuttamatonta teetä . Menetin noin 5 - 6 kiloa .</w:t>
      </w:r>
    </w:p>
    <w:p>
      <w:r>
        <w:rPr>
          <w:b/>
        </w:rPr>
        <w:t xml:space="preserve">Tulos</w:t>
      </w:r>
    </w:p>
    <w:p>
      <w:r>
        <w:t xml:space="preserve">Mitä voi tapahtua ennen kuin syö hyvin vähän ruokaa ?</w:t>
      </w:r>
    </w:p>
    <w:p>
      <w:r>
        <w:rPr>
          <w:b/>
        </w:rPr>
        <w:t xml:space="preserve">Esimerkki 1.1650</w:t>
      </w:r>
    </w:p>
    <w:p>
      <w:r>
        <w:t xml:space="preserve">Konteksti: En nauranut hänelle ja haluan tukea häntä, jos hän haluaa tehdä näin, joten menin keittiöön ja pakkasimme hedelmä- ja kasvislounaan. Hän lähti talosta hyvin onnellinen ja ylpeä tästä uudesta päätöksestä . Minä lähdin raapien päätäni .</w:t>
      </w:r>
    </w:p>
    <w:p>
      <w:r>
        <w:rPr>
          <w:b/>
        </w:rPr>
        <w:t xml:space="preserve">Tulos</w:t>
      </w:r>
    </w:p>
    <w:p>
      <w:r>
        <w:t xml:space="preserve">Mitä päätöstä äiti halusi tukea lapsensa puolesta ?</w:t>
      </w:r>
    </w:p>
    <w:p>
      <w:r>
        <w:rPr>
          <w:b/>
        </w:rPr>
        <w:t xml:space="preserve">Esimerkki 1.1651</w:t>
      </w:r>
    </w:p>
    <w:p>
      <w:r>
        <w:t xml:space="preserve">Konteksti: Eilen oli pääsiäinen . En mennyt kirkkoon , kuten olin luvannut isälleni tehdä . Soitin isoäidilleni , mikä sai minut tuntemaan itseni paremmaksi. Sitten söin brownieita ja maitoa Sarahin kanssa ja olin pilvessä 7 tai 8 tuntia putkeen.</w:t>
      </w:r>
    </w:p>
    <w:p>
      <w:r>
        <w:rPr>
          <w:b/>
        </w:rPr>
        <w:t xml:space="preserve">Tulos</w:t>
      </w:r>
    </w:p>
    <w:p>
      <w:r>
        <w:t xml:space="preserve">Miksi kertoja kutsui heidän isoäitinsä ?</w:t>
      </w:r>
    </w:p>
    <w:p>
      <w:r>
        <w:rPr>
          <w:b/>
        </w:rPr>
        <w:t xml:space="preserve">Esimerkki 1.1652</w:t>
      </w:r>
    </w:p>
    <w:p>
      <w:r>
        <w:t xml:space="preserve">Konteksti: . Mutta he eivät ole tarpeeksi tyhmiä yrittämään taistella hänen kanssaan, koska hän on parhaimmillaan, kun teet niin - he tarttuvat ja liikkuvat ja koska Lidell odottaa aina sitä yhtä isoa lyöntiä , he voivat odottaa, että hän tekee sen yhden virheen ja he hyökkäävät siihen. Rampage teki niin ja niin teki Evanskin .</w:t>
      </w:r>
    </w:p>
    <w:p>
      <w:r>
        <w:rPr>
          <w:b/>
        </w:rPr>
        <w:t xml:space="preserve">Tulos</w:t>
      </w:r>
    </w:p>
    <w:p>
      <w:r>
        <w:t xml:space="preserve">Minkälaista urheilua tässä kuvataan?</w:t>
      </w:r>
    </w:p>
    <w:p>
      <w:r>
        <w:rPr>
          <w:b/>
        </w:rPr>
        <w:t xml:space="preserve">Esimerkki 1.1653</w:t>
      </w:r>
    </w:p>
    <w:p>
      <w:r>
        <w:t xml:space="preserve">Konteksti: I kinda had a baby . Oikeastaan , oli , ei ole oikea termi . Hankin vauvan . Jos olet seurannut tätä blogia ( silloin kun kirjoitin sinne ) , tiedät , että on ironista , että "hankin" lapsen .</w:t>
      </w:r>
    </w:p>
    <w:p>
      <w:r>
        <w:rPr>
          <w:b/>
        </w:rPr>
        <w:t xml:space="preserve">Tulos</w:t>
      </w:r>
    </w:p>
    <w:p>
      <w:r>
        <w:t xml:space="preserve">Mitä kirjoittaja mahdollisesti tarkoittaa, kun hän sanoo hankkineensa vauvan ?</w:t>
      </w:r>
    </w:p>
    <w:p>
      <w:r>
        <w:rPr>
          <w:b/>
        </w:rPr>
        <w:t xml:space="preserve">Esimerkki 1.1654</w:t>
      </w:r>
    </w:p>
    <w:p>
      <w:r>
        <w:t xml:space="preserve">Konteksti: Koko päivän turhautuminen , ja se oli hänen vikansa , ja minulla oli tilaisuus kostaa se hänelle . Kova . I ... Taisin tottumuksen voimasta laittaa kieleni hänen suuhunsa . Ei sillä, että olisin halunnut maistaa häntä.</w:t>
      </w:r>
    </w:p>
    <w:p>
      <w:r>
        <w:rPr>
          <w:b/>
        </w:rPr>
        <w:t xml:space="preserve">Tulos</w:t>
      </w:r>
    </w:p>
    <w:p>
      <w:r>
        <w:t xml:space="preserve">Ketä kertoja tällä hetkellä paheksuu ?</w:t>
      </w:r>
    </w:p>
    <w:p>
      <w:r>
        <w:rPr>
          <w:b/>
        </w:rPr>
        <w:t xml:space="preserve">Esimerkki 1.1655</w:t>
      </w:r>
    </w:p>
    <w:p>
      <w:r>
        <w:t xml:space="preserve">Konteksti: I did n't think I 'd täysin pilannut hänen yönsä tai mitään. Mutta kun hän meni toiselle kassalle, hän seisoi siinä ja tuijotti minua koko ajan. Joten ilmeisesti minä TODELLAKIN pilasin hänen iltansa, hitsi.</w:t>
      </w:r>
    </w:p>
    <w:p>
      <w:r>
        <w:rPr>
          <w:b/>
        </w:rPr>
        <w:t xml:space="preserve">Tulos</w:t>
      </w:r>
    </w:p>
    <w:p>
      <w:r>
        <w:t xml:space="preserve">Mikä voi olla syy siihen, että heidän iltansa on pilalla ?</w:t>
      </w:r>
    </w:p>
    <w:p>
      <w:r>
        <w:rPr>
          <w:b/>
        </w:rPr>
        <w:t xml:space="preserve">Esimerkki 1.1656</w:t>
      </w:r>
    </w:p>
    <w:p>
      <w:r>
        <w:t xml:space="preserve">Konteksti: Noin puolet kaduilla olevista ihmisistä oli sotilaspoliiseja. Heti ensimmäisenä aamuna meitä odotti neljän tähden bussi, joka vei meidät pyramideille. Kun saavuimme pyramidille , tunsimme olomme hyvin väsyneeksi matkan takia . Mutta nähtyämme pyramidin, väsymyksemme katosi ja meistä tuli raikkaita. Pyramidit ovat todella vaikuttavia ulkoapäin. No , voitte käydä niissä myös sisällä .</w:t>
      </w:r>
    </w:p>
    <w:p>
      <w:r>
        <w:rPr>
          <w:b/>
        </w:rPr>
        <w:t xml:space="preserve">Tulos</w:t>
      </w:r>
    </w:p>
    <w:p>
      <w:r>
        <w:t xml:space="preserve">Miksi poliisin läsnäolo teki paikasta turvallisen kaupungin?</w:t>
      </w:r>
    </w:p>
    <w:p>
      <w:r>
        <w:rPr>
          <w:b/>
        </w:rPr>
        <w:t xml:space="preserve">Esimerkki 1.1657</w:t>
      </w:r>
    </w:p>
    <w:p>
      <w:r>
        <w:t xml:space="preserve">Konteksti: Jason sai kohtauksen. Hän saa amoksisilliinia hampaansa takia , ja jonkin verran tutkittuamme löysimme amoksisilliinin sivuvaikutukseksi kohtaukset . Hän oli myös juonut viiniä kivun lievittämiseksi . Periaatteessa , mitä tapahtui , oli , että olimme chillaamassa , kun hänen silmänsä kääntyivät takaisin päähän ja hän lakkasi hengittämästä .</w:t>
      </w:r>
    </w:p>
    <w:p>
      <w:r>
        <w:rPr>
          <w:b/>
        </w:rPr>
        <w:t xml:space="preserve">Tulos</w:t>
      </w:r>
    </w:p>
    <w:p>
      <w:r>
        <w:t xml:space="preserve">Mitä Jason joi auttaakseen kipuihinsa?</w:t>
      </w:r>
    </w:p>
    <w:p>
      <w:r>
        <w:rPr>
          <w:b/>
        </w:rPr>
        <w:t xml:space="preserve">Tulos</w:t>
      </w:r>
    </w:p>
    <w:p>
      <w:r>
        <w:t xml:space="preserve">Missä Jason kävi hiljattain ennen kuin hän sai kohtauksen ?</w:t>
      </w:r>
    </w:p>
    <w:p>
      <w:r>
        <w:rPr>
          <w:b/>
        </w:rPr>
        <w:t xml:space="preserve">Esimerkki 1.1658</w:t>
      </w:r>
    </w:p>
    <w:p>
      <w:r>
        <w:t xml:space="preserve">Konteksti: Äitini valitti jatkuvasti kaikesta. En tiennyt, että se johtui siitä, että hän oli tuhlaaja ja taloudellisesti jälkeenjäänyt. Minun täytyy haluta äitini rahat . Miksi muuten riistän häneltä 3 viikon lomat Mauilla joka tammikuu? Hän on elänyt niin kauan, että hän ansaitsee hemmotella itseään .....</w:t>
      </w:r>
    </w:p>
    <w:p>
      <w:r>
        <w:rPr>
          <w:b/>
        </w:rPr>
        <w:t xml:space="preserve">Tulos</w:t>
      </w:r>
    </w:p>
    <w:p>
      <w:r>
        <w:t xml:space="preserve">Missä osavaltiossa saatoin ottaa lomamme ?</w:t>
      </w:r>
    </w:p>
    <w:p>
      <w:r>
        <w:rPr>
          <w:b/>
        </w:rPr>
        <w:t xml:space="preserve">Esimerkki 1.1659</w:t>
      </w:r>
    </w:p>
    <w:p>
      <w:r>
        <w:t xml:space="preserve">Konteksti: Ja kaikille niille, jotka ovat pysyneet täällä minua varten, kiitos ja arvostan kaikkea, mitä olet tehnyt puolestani . ON THE REAL tiedät kuka olet . Tänä vuonna olen saanut vahvemman siteen jokaiseen perheenjäseneeni osoittaen, että voin puhua heille mistä tahansa . Juniorivuosi oli hauskaa !.</w:t>
      </w:r>
    </w:p>
    <w:p>
      <w:r>
        <w:rPr>
          <w:b/>
        </w:rPr>
        <w:t xml:space="preserve">Tulos</w:t>
      </w:r>
    </w:p>
    <w:p>
      <w:r>
        <w:t xml:space="preserve">Miksi kertoja muistelee juniorivuotta lämmöllä ?</w:t>
      </w:r>
    </w:p>
    <w:p>
      <w:r>
        <w:rPr>
          <w:b/>
        </w:rPr>
        <w:t xml:space="preserve">Esimerkki 1.1660</w:t>
      </w:r>
    </w:p>
    <w:p>
      <w:r>
        <w:t xml:space="preserve">Konteksti: Bushin ja McCainin kannattajat eivät halua käsitellä sodankäynnin sotkuista todellisuutta, jonka aidot joukot tuovat pöytään. Toisin sanoen he kokevat, että heidän on pakko lavastaa hautajaiset näyttelijöiden kanssa. Koska todellisten sotilashautajaisten näyttäminen - kun särkyneen perheen rintakehä kohoaa, kun he puristavat lippuun verhottua arkkua, jossa on kuolleen sotilaansa palaset - saattaisi saada hassuihin hattuihin pukeutuneen, tyhmiin nappeihin pukeutuneen yleisön punastumaan.</w:t>
      </w:r>
    </w:p>
    <w:p>
      <w:r>
        <w:rPr>
          <w:b/>
        </w:rPr>
        <w:t xml:space="preserve">Tulos</w:t>
      </w:r>
    </w:p>
    <w:p>
      <w:r>
        <w:t xml:space="preserve">Mikä on luultavasti totta kertojasta ?</w:t>
      </w:r>
    </w:p>
    <w:p>
      <w:r>
        <w:rPr>
          <w:b/>
        </w:rPr>
        <w:t xml:space="preserve">Esimerkki 1.1661</w:t>
      </w:r>
    </w:p>
    <w:p>
      <w:r>
        <w:t xml:space="preserve">Konteksti: Pari viikkoa sitten kävelimme Coventry Roadilla sijaitsevan pienen maanviljelijätorin ohi. Olimme uteliaita, joten pysähdyimme . Se oli City Freshin noutopaikka . Olin kuullut City Freshistä jo aiemmin , mutta emme rekisteröityneet siihen , koska meillä oli negatiivinen kokemus CSA:sta viime kesänä ja noutoaika vaikutti hankalalta . Mielipiteeni kuitenkin muuttui , kun katsoimme , mitä osakkeenomistajat saivat .</w:t>
      </w:r>
    </w:p>
    <w:p>
      <w:r>
        <w:rPr>
          <w:b/>
        </w:rPr>
        <w:t xml:space="preserve">Tulos</w:t>
      </w:r>
    </w:p>
    <w:p>
      <w:r>
        <w:t xml:space="preserve">Mikä muutti kertojan mielen palvelusta?</w:t>
      </w:r>
    </w:p>
    <w:p>
      <w:r>
        <w:rPr>
          <w:b/>
        </w:rPr>
        <w:t xml:space="preserve">Tulos</w:t>
      </w:r>
    </w:p>
    <w:p>
      <w:r>
        <w:t xml:space="preserve">Miksi kertoja oli haluton käyttämään palvelua ?</w:t>
      </w:r>
    </w:p>
    <w:p>
      <w:r>
        <w:rPr>
          <w:b/>
        </w:rPr>
        <w:t xml:space="preserve">Esimerkki 1.1662</w:t>
      </w:r>
    </w:p>
    <w:p>
      <w:r>
        <w:t xml:space="preserve">Konteksti: Otin äidin lahjan pois pakkauksesta ja huomasin sen hajonneen kahteen osaan. Asensin kuvat kuitenkin ja hän sanoi Cameronin korjaavan sen. Hän sanoi olevansa ylpeä siitä, että löysin hänelle lahjan roskiksesta.</w:t>
      </w:r>
    </w:p>
    <w:p>
      <w:r>
        <w:rPr>
          <w:b/>
        </w:rPr>
        <w:t xml:space="preserve">Tulos</w:t>
      </w:r>
    </w:p>
    <w:p>
      <w:r>
        <w:t xml:space="preserve">Mikä voi olla syy siihen, että löysin äitini lahjan roskiksesta?</w:t>
      </w:r>
    </w:p>
    <w:p>
      <w:r>
        <w:rPr>
          <w:b/>
        </w:rPr>
        <w:t xml:space="preserve">Esimerkki 1.1663</w:t>
      </w:r>
    </w:p>
    <w:p>
      <w:r>
        <w:t xml:space="preserve">Konteksti: Heräsin tänä aamuna ja tunsin itseni paljon virkeämmäksi. Otin vielä vähän NyQuilia ennen nukkumaanmenoa , mutta nukuin koko yön eikä minulla ollut mitään hengitysongelmia, joita muistan. Molemmat poskiontelohuuhtelut tänään osoittivat, että olen paranemassa, ja Luke antoi minulle Lysiiniä ( yhdessä monivitamiinin , lasillisen siideriä ja munakokkelia ) otettavaksi tänä aamuna . Aion lentää ilman lääkkeitä tänä iltana ja katsoa, miten pärjään .</w:t>
      </w:r>
    </w:p>
    <w:p>
      <w:r>
        <w:rPr>
          <w:b/>
        </w:rPr>
        <w:t xml:space="preserve">Tulos</w:t>
      </w:r>
    </w:p>
    <w:p>
      <w:r>
        <w:t xml:space="preserve">Mikä on voinut olla syysi ottaa NyQuil ennen nukkumaanmenoa ?</w:t>
      </w:r>
    </w:p>
    <w:p>
      <w:r>
        <w:rPr>
          <w:b/>
        </w:rPr>
        <w:t xml:space="preserve">Esimerkki 1.1664</w:t>
      </w:r>
    </w:p>
    <w:p>
      <w:r>
        <w:t xml:space="preserve">Konteksti: Hänellä on kaveri, jota hän rakastaa ja jota hän todella haluaa käyttää, ja hän on yrittänyt viime viikolla sopia tapaamisen tämän kaverin kanssa, jotta hän voisi tulla katsomaan, mitä on tehtävä. Ongelma on - tämä kaveri ei vastannut isoisän puheluihin, emmekä saaneet häntä sovittua aikaa. Halusin tehdä sen ennen kuin siirrymme muihin asioihin , mutta perjantaihin mennessä äiti ja minä aloimme ajatella , ettei meillä ole varaa odottaa enää . Komplikaatio kolmas : talon maalaus .</w:t>
      </w:r>
    </w:p>
    <w:p>
      <w:r>
        <w:rPr>
          <w:b/>
        </w:rPr>
        <w:t xml:space="preserve">Tulos</w:t>
      </w:r>
    </w:p>
    <w:p>
      <w:r>
        <w:t xml:space="preserve">Miksi isoisä haluaa käyttää kyseistä miestä ?</w:t>
      </w:r>
    </w:p>
    <w:p>
      <w:r>
        <w:rPr>
          <w:b/>
        </w:rPr>
        <w:t xml:space="preserve">Esimerkki 1.1665</w:t>
      </w:r>
    </w:p>
    <w:p>
      <w:r>
        <w:t xml:space="preserve">Konteksti: Hänestä olisi luultavasti tullut loistava väärentäjä . Mark oli ruukkupää Fultonista , luulisin . Hän ajoi jonkinlaista muskeliautoa 'Cuse, ja kaksi pyörää irtosi kokonaan kampuksella kerran. Tarkoitan, että ne katkesivat suoraan akseleista.</w:t>
      </w:r>
    </w:p>
    <w:p>
      <w:r>
        <w:rPr>
          <w:b/>
        </w:rPr>
        <w:t xml:space="preserve">Tulos</w:t>
      </w:r>
    </w:p>
    <w:p>
      <w:r>
        <w:t xml:space="preserve">Mikä voi olla totta Markin autosta?</w:t>
      </w:r>
    </w:p>
    <w:p>
      <w:r>
        <w:rPr>
          <w:b/>
        </w:rPr>
        <w:t xml:space="preserve">Tulos</w:t>
      </w:r>
    </w:p>
    <w:p>
      <w:r>
        <w:t xml:space="preserve">Mikä voi olla totta Markuksesta ?</w:t>
      </w:r>
    </w:p>
    <w:p>
      <w:r>
        <w:rPr>
          <w:b/>
        </w:rPr>
        <w:t xml:space="preserve">Esimerkki 1.1666</w:t>
      </w:r>
    </w:p>
    <w:p>
      <w:r>
        <w:t xml:space="preserve">Konteksti: Pidän puhumisesta ja tutustumisesta . pidän pitkistä keskusteluista . mutta hän ei pidä . ja minua todella harmittaa, että se on muuttunut niin, että katsomme vain televisiota koko ajan ja menemme nukkumaan .</w:t>
      </w:r>
    </w:p>
    <w:p>
      <w:r>
        <w:rPr>
          <w:b/>
        </w:rPr>
        <w:t xml:space="preserve">Tulos</w:t>
      </w:r>
    </w:p>
    <w:p>
      <w:r>
        <w:t xml:space="preserve">Mikä voi olla syy tähän viestiin ?</w:t>
      </w:r>
    </w:p>
    <w:p>
      <w:r>
        <w:rPr>
          <w:b/>
        </w:rPr>
        <w:t xml:space="preserve">Esimerkki 1.1667</w:t>
      </w:r>
    </w:p>
    <w:p>
      <w:r>
        <w:t xml:space="preserve">Konteksti: Kerroin heille, etten juhli sitä ja yhden kerran pitäisi riittää ! Ei pitäisi n ole tarpeen, että he jatkavat nalkutusta, joten minun piti jatkaa kertoa heille muuten lopulta vain väsyä, joten en flatout sivuuttaa niitä . Hyvä luoja . Anywho , tulin kotiin ja löysin kirjeen, jonka luulin olevan perheeltäni, koska vaikka pyysin heitä olemaan lähettämättä minulle mitään, äitini tekee aina sen, mikä sopii hänelle parhaiten eikä minulle.</w:t>
      </w:r>
    </w:p>
    <w:p>
      <w:r>
        <w:rPr>
          <w:b/>
        </w:rPr>
        <w:t xml:space="preserve">Tulos</w:t>
      </w:r>
    </w:p>
    <w:p>
      <w:r>
        <w:t xml:space="preserve">Mikä on saattanut aiheuttaa sen, että jätit heidät kokonaan huomiotta?</w:t>
      </w:r>
    </w:p>
    <w:p>
      <w:r>
        <w:rPr>
          <w:b/>
        </w:rPr>
        <w:t xml:space="preserve">Esimerkki 1.1668</w:t>
      </w:r>
    </w:p>
    <w:p>
      <w:r>
        <w:t xml:space="preserve">Konteksti: Tämä oli ensimmäinen kaasutrimmeri, jonka olen koskaan omistanut. Tänä keväänä , kun ruoho alkoi kasvaa , sain trimmerin ulos ja yritin käynnistää sitä ilman onnea . Vaihdoin kaasun siihen , koska ajattelin , että vanha kaasu oli todennäköisin syyllinen . Edelleenkään ei ollut onnea , ja vietettyäni tunnin tai niin sen yli , siirryin muihin askareisiin .</w:t>
      </w:r>
    </w:p>
    <w:p>
      <w:r>
        <w:rPr>
          <w:b/>
        </w:rPr>
        <w:t xml:space="preserve">Tulos</w:t>
      </w:r>
    </w:p>
    <w:p>
      <w:r>
        <w:t xml:space="preserve">Mitä puhujan tarinassa voi tapahtua seuraavaksi?</w:t>
      </w:r>
    </w:p>
    <w:p>
      <w:r>
        <w:rPr>
          <w:b/>
        </w:rPr>
        <w:t xml:space="preserve">Esimerkki 1.1669</w:t>
      </w:r>
    </w:p>
    <w:p>
      <w:r>
        <w:t xml:space="preserve">Konteksti: Se ei ole OK . Kieltäydyn soittamasta tai ottamasta häneen yhteyttä, mutta jonain päivänä se on mielestäni välttämätöntä jonkin asian vuoksi, jota en tiedä. Mutta eräänä iltana melkein lähetin hänelle sähköpostia ja kerroin että toivon että asiat olisivat menneet toisin meidän välillämme ja blaa blaa blaa .</w:t>
      </w:r>
    </w:p>
    <w:p>
      <w:r>
        <w:rPr>
          <w:b/>
        </w:rPr>
        <w:t xml:space="preserve">Tulos</w:t>
      </w:r>
    </w:p>
    <w:p>
      <w:r>
        <w:t xml:space="preserve">Miksi kieltäydyn soittamasta tai ottamasta häneen yhteyttä ?</w:t>
      </w:r>
    </w:p>
    <w:p>
      <w:r>
        <w:rPr>
          <w:b/>
        </w:rPr>
        <w:t xml:space="preserve">Esimerkki 1.1670</w:t>
      </w:r>
    </w:p>
    <w:p>
      <w:r>
        <w:t xml:space="preserve">Konteksti: Minulla oli kuusi sydänkohtausta kolmen ensimmäisen sekunnin aikana sen jälkeen, kun pudotin kädessäni olleen lasin. Juuri näin tapahtui - minulla oli jääteetä, jonka nostin juodakseni siitä, ja seuraavaksi se oli kaikkialla kannettavassani . Lasi oli liukas jään sulamisesta ja se vain liukui kädestäni .</w:t>
      </w:r>
    </w:p>
    <w:p>
      <w:r>
        <w:rPr>
          <w:b/>
        </w:rPr>
        <w:t xml:space="preserve">Tulos</w:t>
      </w:r>
    </w:p>
    <w:p>
      <w:r>
        <w:t xml:space="preserve">Miksi henkilö sanoi kärsivänsä kuudesta sydänkohtauksesta kolmen sekunnin aikana?</w:t>
      </w:r>
    </w:p>
    <w:p>
      <w:r>
        <w:rPr>
          <w:b/>
        </w:rPr>
        <w:t xml:space="preserve">Esimerkki 1.1671</w:t>
      </w:r>
    </w:p>
    <w:p>
      <w:r>
        <w:t xml:space="preserve">Konteksti: Hän pärjäsi todella hyvin ja jopa kaatui yhdessä vaiheessa ja oli veden alla . Näytti vähän yllättyneeltä kun nousi ylös ! Se oli hyvin kylmää sietävä .</w:t>
      </w:r>
    </w:p>
    <w:p>
      <w:r>
        <w:rPr>
          <w:b/>
        </w:rPr>
        <w:t xml:space="preserve">Tulos</w:t>
      </w:r>
    </w:p>
    <w:p>
      <w:r>
        <w:t xml:space="preserve">Mitä me teemme?</w:t>
      </w:r>
    </w:p>
    <w:p>
      <w:r>
        <w:rPr>
          <w:b/>
        </w:rPr>
        <w:t xml:space="preserve">Esimerkki 1.1672</w:t>
      </w:r>
    </w:p>
    <w:p>
      <w:r>
        <w:t xml:space="preserve">Konteksti: Soitin sitten vahingossa Steven puhelimeen ja soitin takaisin. Kaksi teknistä ihmistä myöhemmin ja sain John , joka auttoi meitä palauttamaan oikean ip-osoitteen ja muita asioita. Joten tunnin puhelimessa olon jälkeen , kännykkäni latautuu , koska se on kuolemaisillaan . El Fin .</w:t>
      </w:r>
    </w:p>
    <w:p>
      <w:r>
        <w:rPr>
          <w:b/>
        </w:rPr>
        <w:t xml:space="preserve">Tulos</w:t>
      </w:r>
    </w:p>
    <w:p>
      <w:r>
        <w:t xml:space="preserve">Miksi löin luurin korvaan Stevelle?</w:t>
      </w:r>
    </w:p>
    <w:p>
      <w:r>
        <w:rPr>
          <w:b/>
        </w:rPr>
        <w:t xml:space="preserve">Esimerkki 1.1673</w:t>
      </w:r>
    </w:p>
    <w:p>
      <w:r>
        <w:t xml:space="preserve">Konteksti: Sitten menimme puistoon , kirjastoon , sitten speedwaylle . Pääsimme kotiin noin klo 10 ja aloimme katsoa elokuvaa 27 mekkoa , aloin vihdoin sekaantua asiaan noin 40 minuutin jälkeen ja Leah tuli suoraan luokseni ja läpsäisi minua kasvoihin todella kovaa ja alkoi sitten potkia minua niin etten voinut kostaa. Se kuulostaa niin ilkeältä , ja en todellakaan pysty selittämään sitä , mutta Tay ja minä nauroimme niin helvetin kovaa , olin kirjaimellisesti läpsyttelemässä : P. Sitten söimme pizzaa , ja pelasimme rommia noin 2 tuntia . Mä en oo koskaan ennen pelannu, ja mä olin voittanu pisimpään, mut Leah voitti lopulta pelin.</w:t>
      </w:r>
    </w:p>
    <w:p>
      <w:r>
        <w:rPr>
          <w:b/>
        </w:rPr>
        <w:t xml:space="preserve">Tulos</w:t>
      </w:r>
    </w:p>
    <w:p>
      <w:r>
        <w:t xml:space="preserve">Mikä todennäköisesti tapahtui keskiyön jälkeen ?</w:t>
      </w:r>
    </w:p>
    <w:p>
      <w:r>
        <w:rPr>
          <w:b/>
        </w:rPr>
        <w:t xml:space="preserve">Esimerkki 1.1674</w:t>
      </w:r>
    </w:p>
    <w:p>
      <w:r>
        <w:t xml:space="preserve">Konteksti: ... Suurin osa ajastani kuluu kotitöihin , pitää kiinni asioistani verkossa ( paitsi rping ) ja viettää illat katsomalla sarjoja Chrisin kanssa sitten kauhuleffoja Piercen kanssa puhelimen kautta . Tunnen edelleen tyhjyyttä siellä . Mickey puuttuu edelleen . Uskon todella että hän ei ole tulossa takaisin ja inhoan myöntää sitä . Minulla on asioita joidenkin ihmisten kanssa joiden en usko koskaan tulevan julki .... niin paljon asioita on jäänyt päättämättä . Joskus tuntuu että häviän sisäisissä taisteluissani .</w:t>
      </w:r>
    </w:p>
    <w:p>
      <w:r>
        <w:rPr>
          <w:b/>
        </w:rPr>
        <w:t xml:space="preserve">Tulos</w:t>
      </w:r>
    </w:p>
    <w:p>
      <w:r>
        <w:t xml:space="preserve">Mikä voi olla uskottava fakta itsestäni ?</w:t>
      </w:r>
    </w:p>
    <w:p>
      <w:r>
        <w:rPr>
          <w:b/>
        </w:rPr>
        <w:t xml:space="preserve">Tulos</w:t>
      </w:r>
    </w:p>
    <w:p>
      <w:r>
        <w:t xml:space="preserve">Mikä voi olla uskottava syy siihen, että olen masentunut ?</w:t>
      </w:r>
    </w:p>
    <w:p>
      <w:r>
        <w:rPr>
          <w:b/>
        </w:rPr>
        <w:t xml:space="preserve">Esimerkki 1.1675</w:t>
      </w:r>
    </w:p>
    <w:p>
      <w:r>
        <w:t xml:space="preserve">Konteksti: Ja silti , Ruta ajatteli , tuijottaen sokeasti hiljaista tietä , kaiken sen vaaran jälkeen , jonka " Stephen Seeker " oli jo käynyt läpi hänen takiaan , hän ei ollut varma , oliko hän halukas rasittamaan häntä vielä enemmän . * * * * * * * Seuraavana aamuna oli sateinen, ja harmaa vesi roiskui Stephen Seekerin saappaiden ympärillä, kun hän avasi Rutan puutarhan portin. Valkoiset ruusut seinän vieressä olivat menettäneet suurimman osan viimeisistä terälehdistään , pensaat oli leikattava , ja hän tunsi huultensa vääntyvän irvistykseksi, kun hän muisti, että nainen, joka normaalisti olisi tehnyt sen helposti, ei nyt pystynyt hoitamaan edes pieniä puutarhatöitä, jotka olivat olleet hänen ilonsa .</w:t>
      </w:r>
    </w:p>
    <w:p>
      <w:r>
        <w:rPr>
          <w:b/>
        </w:rPr>
        <w:t xml:space="preserve">Tulos</w:t>
      </w:r>
    </w:p>
    <w:p>
      <w:r>
        <w:t xml:space="preserve">Miksi Ruta on kiitollinen Stephenille?</w:t>
      </w:r>
    </w:p>
    <w:p>
      <w:r>
        <w:rPr>
          <w:b/>
        </w:rPr>
        <w:t xml:space="preserve">Esimerkki 1.1676</w:t>
      </w:r>
    </w:p>
    <w:p>
      <w:r>
        <w:t xml:space="preserve">Konteksti: Kävelin kotiin , ilman kenkiä , maatilan läpi . Tunsin itseni ylimeksikolaiseksi , lmao . Pääsin kotiin ja siistiydyin , ja menin Carlon äidin luo pihamyyntiin .</w:t>
      </w:r>
    </w:p>
    <w:p>
      <w:r>
        <w:rPr>
          <w:b/>
        </w:rPr>
        <w:t xml:space="preserve">Tulos</w:t>
      </w:r>
    </w:p>
    <w:p>
      <w:r>
        <w:t xml:space="preserve">Mitä voidaan sanoa kertojan yhteiskunnallisista näkemyksistä?</w:t>
      </w:r>
    </w:p>
    <w:p>
      <w:r>
        <w:rPr>
          <w:b/>
        </w:rPr>
        <w:t xml:space="preserve">Esimerkki 1.1677</w:t>
      </w:r>
    </w:p>
    <w:p>
      <w:r>
        <w:t xml:space="preserve">Konteksti: Jos minua olisi arvostettu , ehkä en olisi ollut niin peloissani . Pakenin sen takia , koska Obsidian ei voinut tai halunnut tarjota todellista suojelua . Thalassa luultavasti nautti pelosta. " Hän nielaisee syvään ja katsoo sitten hetkeksi ylöspäin , " Ehkä minä nautin pelosta .</w:t>
      </w:r>
    </w:p>
    <w:p>
      <w:r>
        <w:rPr>
          <w:b/>
        </w:rPr>
        <w:t xml:space="preserve">Tulos</w:t>
      </w:r>
    </w:p>
    <w:p>
      <w:r>
        <w:t xml:space="preserve">Mikä on Thalassan motiivi jäädä paikalle?</w:t>
      </w:r>
    </w:p>
    <w:p>
      <w:r>
        <w:rPr>
          <w:b/>
        </w:rPr>
        <w:t xml:space="preserve">Tulos</w:t>
      </w:r>
    </w:p>
    <w:p>
      <w:r>
        <w:t xml:space="preserve">Mikä voi olla syy siihen, että hän nautti pelosta ?</w:t>
      </w:r>
    </w:p>
    <w:p>
      <w:r>
        <w:rPr>
          <w:b/>
        </w:rPr>
        <w:t xml:space="preserve">Tulos</w:t>
      </w:r>
    </w:p>
    <w:p>
      <w:r>
        <w:t xml:space="preserve">Miksi kertoja on juossut pois paikalta näin ?</w:t>
      </w:r>
    </w:p>
    <w:p>
      <w:r>
        <w:rPr>
          <w:b/>
        </w:rPr>
        <w:t xml:space="preserve">Esimerkki 1.1678</w:t>
      </w:r>
    </w:p>
    <w:p>
      <w:r>
        <w:t xml:space="preserve">Konteksti: Hän on kuulemma kiinnostunut komediasta parantaakseen "sympaattisuuttaan" , joka on romahtanut viime vuosina rajusti. Vaikka uskon, että hänellä on pitkä matka kuljettavana , tämä oli hyvä alku minulle. En oikein halua lyödä häntä nenään , kun näen hänet elokuvassa tai televisiossa . Voit tarkistaa tanssin YouTubessa , jos et aio tarkistaa koko elokuva , tai traileri Tropic Thunder , jos olet ajatellut katsoa elokuvan .</w:t>
      </w:r>
    </w:p>
    <w:p>
      <w:r>
        <w:rPr>
          <w:b/>
        </w:rPr>
        <w:t xml:space="preserve">Tulos</w:t>
      </w:r>
    </w:p>
    <w:p>
      <w:r>
        <w:t xml:space="preserve">Minkälaisia rooleja näyttelijä aikoo jatkossa tehdä ?</w:t>
      </w:r>
    </w:p>
    <w:p>
      <w:r>
        <w:rPr>
          <w:b/>
        </w:rPr>
        <w:t xml:space="preserve">Tulos</w:t>
      </w:r>
    </w:p>
    <w:p>
      <w:r>
        <w:t xml:space="preserve">Miksi näyttelijän pitäisi muuttaa julkisuuskuvaansa ?</w:t>
      </w:r>
    </w:p>
    <w:p>
      <w:r>
        <w:rPr>
          <w:b/>
        </w:rPr>
        <w:t xml:space="preserve">Esimerkki 1.1679</w:t>
      </w:r>
    </w:p>
    <w:p>
      <w:r>
        <w:t xml:space="preserve">Konteksti: Kaksi vietti noin kaksi viikkoa kaupungissa etsimässä Sandraa . He kävivät sairaaloissa , riitelivät ihmisten kanssa , etsivät , etsivät ja etsivät kaikkialta Sandraa . Stacey-tätini vahti meitä, kun hän oli poissa.</w:t>
      </w:r>
    </w:p>
    <w:p>
      <w:r>
        <w:rPr>
          <w:b/>
        </w:rPr>
        <w:t xml:space="preserve">Tulos</w:t>
      </w:r>
    </w:p>
    <w:p>
      <w:r>
        <w:t xml:space="preserve">Mikä voisi olla uskottava syy siihen, että Stacey-täti vahti meitä?</w:t>
      </w:r>
    </w:p>
    <w:p>
      <w:r>
        <w:rPr>
          <w:b/>
        </w:rPr>
        <w:t xml:space="preserve">Tulos</w:t>
      </w:r>
    </w:p>
    <w:p>
      <w:r>
        <w:t xml:space="preserve">Mitä voi tapahtua ennen kuin kaksi etsivää vierailee sairaaloissa ?</w:t>
      </w:r>
    </w:p>
    <w:p>
      <w:r>
        <w:rPr>
          <w:b/>
        </w:rPr>
        <w:t xml:space="preserve">Esimerkki 1.1680</w:t>
      </w:r>
    </w:p>
    <w:p>
      <w:r>
        <w:t xml:space="preserve">Konteksti: Meillä oli tappaminen matka Välimeren . Ensimmäinen heikko vietimme ylellinen freestyle liner Norwegian Gem . Sillä oli 14 kantta . Siellä oli 12 ravintolaa , 2 uima-allasta , aurinkoterassit , kuntosali , kiipeilyseinä , sport grund ja teatteri . Hytissämme oli suihku , iso sänky ja mukavat huonekalut .</w:t>
      </w:r>
    </w:p>
    <w:p>
      <w:r>
        <w:rPr>
          <w:b/>
        </w:rPr>
        <w:t xml:space="preserve">Tulos</w:t>
      </w:r>
    </w:p>
    <w:p>
      <w:r>
        <w:t xml:space="preserve">Mitä kertoja tekee tällä hetkellä ?</w:t>
      </w:r>
    </w:p>
    <w:p>
      <w:r>
        <w:rPr>
          <w:b/>
        </w:rPr>
        <w:t xml:space="preserve">Esimerkki 1.1681</w:t>
      </w:r>
    </w:p>
    <w:p>
      <w:r>
        <w:t xml:space="preserve">Konteksti: DOLL FUNERAL . Ja he jopa pyytävät Pikku Karhun äidiltä laatikkoa hautajaisia varten ja äiti katsoo heitä kuin " WTF YOU KILLED YOUR DOLL ? KUINKA SINÄ TEET SEN ", mutta äiti suostuu siihen, koska se on Emilyn nukke ja jos Emily sanoo, että nukke on kuollut, nukke on kuollut. Aikuiset yrittävät aina tehdä sen "Voi katso, hän on maagisesti parantunut" -jutun, mutta lapset eivät koskaan mene siihen lankaan.</w:t>
      </w:r>
    </w:p>
    <w:p>
      <w:r>
        <w:rPr>
          <w:b/>
        </w:rPr>
        <w:t xml:space="preserve">Tulos</w:t>
      </w:r>
    </w:p>
    <w:p>
      <w:r>
        <w:t xml:space="preserve">Mitä Emily tekee laatikolla .?</w:t>
      </w:r>
    </w:p>
    <w:p>
      <w:r>
        <w:rPr>
          <w:b/>
        </w:rPr>
        <w:t xml:space="preserve">Tulos</w:t>
      </w:r>
    </w:p>
    <w:p>
      <w:r>
        <w:t xml:space="preserve">Miksi Emilyn nukke kuoli?</w:t>
      </w:r>
    </w:p>
    <w:p>
      <w:r>
        <w:rPr>
          <w:b/>
        </w:rPr>
        <w:t xml:space="preserve">Esimerkki 1.1682</w:t>
      </w:r>
    </w:p>
    <w:p>
      <w:r>
        <w:t xml:space="preserve">Konteksti: Eilen aamulla karsin , kitkin , katkoin oksat pienemmiksi oksiksi , pussitin kaiken ja pidin tauon . Lounaan jälkeen karsin puista tehdyn pensasaidan . PUUT .</w:t>
      </w:r>
    </w:p>
    <w:p>
      <w:r>
        <w:rPr>
          <w:b/>
        </w:rPr>
        <w:t xml:space="preserve">Tulos</w:t>
      </w:r>
    </w:p>
    <w:p>
      <w:r>
        <w:t xml:space="preserve">Mitä kertojan on tehtävä tämän askareen jälkeen ?</w:t>
      </w:r>
    </w:p>
    <w:p>
      <w:r>
        <w:rPr>
          <w:b/>
        </w:rPr>
        <w:t xml:space="preserve">Tulos</w:t>
      </w:r>
    </w:p>
    <w:p>
      <w:r>
        <w:t xml:space="preserve">Miksi olisin voinut korostaa, että tein pensasaidan puista ?</w:t>
      </w:r>
    </w:p>
    <w:p>
      <w:r>
        <w:rPr>
          <w:b/>
        </w:rPr>
        <w:t xml:space="preserve">Esimerkki 1.1683</w:t>
      </w:r>
    </w:p>
    <w:p>
      <w:r>
        <w:t xml:space="preserve">Konteksti: Sitten hän myi minut hänelle pullon sima. Viehättävää tiedän . Loppupäivä oli erittäin miellyttävä ja hän pyysi minua ulos . Kieltäydyin kuitenkin parista syystä .</w:t>
      </w:r>
    </w:p>
    <w:p>
      <w:r>
        <w:rPr>
          <w:b/>
        </w:rPr>
        <w:t xml:space="preserve">Tulos</w:t>
      </w:r>
    </w:p>
    <w:p>
      <w:r>
        <w:t xml:space="preserve">Miksi kirjailija todennäköisesti kieltäytyi hänestä ?</w:t>
      </w:r>
    </w:p>
    <w:p>
      <w:r>
        <w:rPr>
          <w:b/>
        </w:rPr>
        <w:t xml:space="preserve">Tulos</w:t>
      </w:r>
    </w:p>
    <w:p>
      <w:r>
        <w:t xml:space="preserve">Miksi kirjoittaja tönäisi Dania kylkiluihin?</w:t>
      </w:r>
    </w:p>
    <w:p>
      <w:r>
        <w:rPr>
          <w:b/>
        </w:rPr>
        <w:t xml:space="preserve">Esimerkki 1.1684</w:t>
      </w:r>
    </w:p>
    <w:p>
      <w:r>
        <w:t xml:space="preserve">Konteksti: Okei niin heres minun ensimmäinen merkintä , ja mitä s on tapahtunut viime aikoina.minun urheilu joukkueet valmentaja on suosikkeja , tietenkin ; aivan kuten kaikki muutkin urheilu joukkue . myönnän , luulen, että olen yksi heidän suosikkeja , koska olen ollut siellä niin kauan , ja he harvoin koskaan huutaa minulle . mutta he suosivat tätä yhtä tyttöä ja se ärsyttää elävä paska ulos minusta .</w:t>
      </w:r>
    </w:p>
    <w:p>
      <w:r>
        <w:rPr>
          <w:b/>
        </w:rPr>
        <w:t xml:space="preserve">Tulos</w:t>
      </w:r>
    </w:p>
    <w:p>
      <w:r>
        <w:t xml:space="preserve">Miksi hän on ärsyyntynyt?</w:t>
      </w:r>
    </w:p>
    <w:p>
      <w:r>
        <w:rPr>
          <w:b/>
        </w:rPr>
        <w:t xml:space="preserve">Tulos</w:t>
      </w:r>
    </w:p>
    <w:p>
      <w:r>
        <w:t xml:space="preserve">Miksi kertoja on niin ihastunut valmentajaansa ?</w:t>
      </w:r>
    </w:p>
    <w:p>
      <w:r>
        <w:rPr>
          <w:b/>
        </w:rPr>
        <w:t xml:space="preserve">Esimerkki 1.1685</w:t>
      </w:r>
    </w:p>
    <w:p>
      <w:r>
        <w:t xml:space="preserve">Konteksti: Hyvää huomenta ! Aamun joogatuntini ( vinyasa ) oli fantastinen ! Olen suhteellisen uusi joogassa, joten yleensä tunnilla olen huolissani siitä, että teen asennot oikein ja etten näytä täydelliseltä ääliöltä. Tänään oli ensimmäinen kerta, kun tunsin oloni mukavaksi omien kykyjeni ja tietämykseni kanssa asennoista .</w:t>
      </w:r>
    </w:p>
    <w:p>
      <w:r>
        <w:rPr>
          <w:b/>
        </w:rPr>
        <w:t xml:space="preserve">Tulos</w:t>
      </w:r>
    </w:p>
    <w:p>
      <w:r>
        <w:t xml:space="preserve">Miksi voisin luottaa kykyihini ja poseerauksiini ?</w:t>
      </w:r>
    </w:p>
    <w:p>
      <w:r>
        <w:rPr>
          <w:b/>
        </w:rPr>
        <w:t xml:space="preserve">Esimerkki 1.1686</w:t>
      </w:r>
    </w:p>
    <w:p>
      <w:r>
        <w:t xml:space="preserve">Konteksti: Päädyin lähtemään yhden upean suuren julisteen ja kahden pienemmän kanssa. Tarkoitukseni näiden kanssa , uskokaa tai älkää , ei ole vain olla fanaattinen fani ( onko se turhaa ? ) , vaan saada juliste kehystettynä ja ripustettuna tulevan kirjoitushuoneeni seinälle inspiraation saamiseksi .</w:t>
      </w:r>
    </w:p>
    <w:p>
      <w:r>
        <w:rPr>
          <w:b/>
        </w:rPr>
        <w:t xml:space="preserve">Tulos</w:t>
      </w:r>
    </w:p>
    <w:p>
      <w:r>
        <w:t xml:space="preserve">Mikä voi olla syynä siihen, että tarvitset kehystetyn julisteen inspiraatioksi ?</w:t>
      </w:r>
    </w:p>
    <w:p>
      <w:r>
        <w:rPr>
          <w:b/>
        </w:rPr>
        <w:t xml:space="preserve">Esimerkki 1.1687</w:t>
      </w:r>
    </w:p>
    <w:p>
      <w:r>
        <w:t xml:space="preserve">Konteksti: Tämä on ensimmäinen todellinen kollaasini , ei taustaa , vain kuvia . Se on sommitelmapäiväkirjani etukannen sisäpuolella , vastapäätä ensimmäistä päiväkirjasivuani ( alla ) . Tämän kanssa minulla oli todella hauskaa . Keiju on Campari-mainoksesta .</w:t>
      </w:r>
    </w:p>
    <w:p>
      <w:r>
        <w:rPr>
          <w:b/>
        </w:rPr>
        <w:t xml:space="preserve">Tulos</w:t>
      </w:r>
    </w:p>
    <w:p>
      <w:r>
        <w:t xml:space="preserve">Mikä seuraavista on totta kertojasta?</w:t>
      </w:r>
    </w:p>
    <w:p>
      <w:r>
        <w:rPr>
          <w:b/>
        </w:rPr>
        <w:t xml:space="preserve">Esimerkki 1.1688</w:t>
      </w:r>
    </w:p>
    <w:p>
      <w:r>
        <w:t xml:space="preserve">Konteksti: Hän sanoi, että minun pitäisi avata ikkunat ja laittaa lämmitys päälle, jotta moottorin lämpö suodattuu ulos, ja se auttaisi meitä pääsemään takaisin kotiin. Tietenkin heti kun kuulimme tämän muka - helpottavan - neuvon , alkoi sataa kuin hullu. Onneni on niin jälkeenjäänyttä .</w:t>
      </w:r>
    </w:p>
    <w:p>
      <w:r>
        <w:rPr>
          <w:b/>
        </w:rPr>
        <w:t xml:space="preserve">Tulos</w:t>
      </w:r>
    </w:p>
    <w:p>
      <w:r>
        <w:t xml:space="preserve">Mikä voi olla syynä siihen, että he luulevat olevansa huono-onnisia ?</w:t>
      </w:r>
    </w:p>
    <w:p>
      <w:r>
        <w:rPr>
          <w:b/>
        </w:rPr>
        <w:t xml:space="preserve">Esimerkki 1.1689</w:t>
      </w:r>
    </w:p>
    <w:p>
      <w:r>
        <w:t xml:space="preserve">Konteksti: Olen ollut eronnut ex kesäkuusta lähtien ja emme ole puhuneet sen jälkeen todella. Tänään saan tekstiviestin häneltä ( ottaen huomioon, että sain uuden numeron, joten hän ei voinut n't yhteyttä minuun tavallaan ärsyttää minua ), mutta kuitenkin hän pyysi DVD takaisin, jonka hän 'd jätti minun omasta kun olimme molemmat dating toisiaan . Miten minun pitäisi menetellä ? En aio viedä niitä hänelle , tein tarpeeksi sekoilua , kun olimme menossa ulos hänen vuokseen ja hän kusetti minua silloin .</w:t>
      </w:r>
    </w:p>
    <w:p>
      <w:r>
        <w:rPr>
          <w:b/>
        </w:rPr>
        <w:t xml:space="preserve">Tulos</w:t>
      </w:r>
    </w:p>
    <w:p>
      <w:r>
        <w:t xml:space="preserve">Mitä voi tapahtua, kun saan tekstiviestin exältä ?</w:t>
      </w:r>
    </w:p>
    <w:p>
      <w:r>
        <w:rPr>
          <w:b/>
        </w:rPr>
        <w:t xml:space="preserve">Esimerkki 1.1690</w:t>
      </w:r>
    </w:p>
    <w:p>
      <w:r>
        <w:t xml:space="preserve">Konteksti: Kymmenen vuotta + tilaaja ja on ollut HD Ultimate / Platinum $ 20 add on paketti noin vuoden. Lopulta päätti säästää $ 10 taalaa kuukaudessa ja leikata takaisin Gold-pakettiin. Soitin ja sain "amerikkalaista" puhuvan :D CSR:n W. Virginiasta, joka oli hyvin sympaattinen eikä kysynyt mitään siitä, että halusin downgreidata. Ongelma oli se, että hänen tietokoneensa kertoi hänelle, että tarvitsisin uuden lautasantennin vaihtaakseni ohjelmaa .</w:t>
      </w:r>
    </w:p>
    <w:p>
      <w:r>
        <w:rPr>
          <w:b/>
        </w:rPr>
        <w:t xml:space="preserve">Tulos</w:t>
      </w:r>
    </w:p>
    <w:p>
      <w:r>
        <w:t xml:space="preserve">Miksi hän oli iloinen, että hän sai amerikkalaisen puhujan?</w:t>
      </w:r>
    </w:p>
    <w:p>
      <w:r>
        <w:rPr>
          <w:b/>
        </w:rPr>
        <w:t xml:space="preserve">Tulos</w:t>
      </w:r>
    </w:p>
    <w:p>
      <w:r>
        <w:t xml:space="preserve">Miksi hän halusi muuttaa ohjelmointivaihtoehtojaan ?</w:t>
      </w:r>
    </w:p>
    <w:p>
      <w:r>
        <w:rPr>
          <w:b/>
        </w:rPr>
        <w:t xml:space="preserve">Esimerkki 1.1691</w:t>
      </w:r>
    </w:p>
    <w:p>
      <w:r>
        <w:t xml:space="preserve">Konteksti: Se näytti aika hauskalta , mutta olin liian ujo harkitakseni osallistumista. Viimeisenä mutta ei vähäisimpänä , Mischa ja Diego ( Blotchin hahmo turkispuvussa ) tapasivat , ja paljon hilpeyttä oli luvassa . Pian tämän jälkeen päätin lopettaa yön ja varata energiaa seuraavaan päivään , nautittuani aikaisesta aamusta . Kello oli jo ennen yhtätoista, kun pääsin huoneeseeni, olin niin huono!.</w:t>
      </w:r>
    </w:p>
    <w:p>
      <w:r>
        <w:rPr>
          <w:b/>
        </w:rPr>
        <w:t xml:space="preserve">Tulos</w:t>
      </w:r>
    </w:p>
    <w:p>
      <w:r>
        <w:t xml:space="preserve">Kun Mischa ja Diego tulivat yhteen , miten sitä voisi parhaiten kuvata ?</w:t>
      </w:r>
    </w:p>
    <w:p>
      <w:r>
        <w:rPr>
          <w:b/>
        </w:rPr>
        <w:t xml:space="preserve">Esimerkki 1.1692</w:t>
      </w:r>
    </w:p>
    <w:p>
      <w:r>
        <w:t xml:space="preserve">Konteksti: oh gon na saada kevinin hoitopaketti valmiiksi . sen halloween-aiheinen ! OH ja kerry mulla on tavaraa, joka lähetetään sullekin. mulla on kaikki valmiina, mutta kuten sanoin, olen postissa.</w:t>
      </w:r>
    </w:p>
    <w:p>
      <w:r>
        <w:rPr>
          <w:b/>
        </w:rPr>
        <w:t xml:space="preserve">Tulos</w:t>
      </w:r>
    </w:p>
    <w:p>
      <w:r>
        <w:t xml:space="preserve">Mikä kuukausi on tällä hetkellä ?</w:t>
      </w:r>
    </w:p>
    <w:p>
      <w:r>
        <w:rPr>
          <w:b/>
        </w:rPr>
        <w:t xml:space="preserve">Esimerkki 1.1693</w:t>
      </w:r>
    </w:p>
    <w:p>
      <w:r>
        <w:t xml:space="preserve">Konteksti: Royals voitti sunnuntaina 14 - 3 Chicago White Soxin. Toista päivää peräkkäin Royals hyökkäys punnersi ulos 19 osumaa vastaan Sox syöttäjät. Royals otti kaksi kolmesta Soxista häviten perjantai-iltana 2 - 4 , voittaen lauantaina 9 - 7 ja eilen 14 - 3 .</w:t>
      </w:r>
    </w:p>
    <w:p>
      <w:r>
        <w:rPr>
          <w:b/>
        </w:rPr>
        <w:t xml:space="preserve">Tulos</w:t>
      </w:r>
    </w:p>
    <w:p>
      <w:r>
        <w:t xml:space="preserve">Mikä päivä tänään on, kun kirjoitan peleistä ?</w:t>
      </w:r>
    </w:p>
    <w:p>
      <w:r>
        <w:rPr>
          <w:b/>
        </w:rPr>
        <w:t xml:space="preserve">Tulos</w:t>
      </w:r>
    </w:p>
    <w:p>
      <w:r>
        <w:t xml:space="preserve">Mitä Royals teki sunnuntain pelin jälkeen?</w:t>
      </w:r>
    </w:p>
    <w:p>
      <w:r>
        <w:rPr>
          <w:b/>
        </w:rPr>
        <w:t xml:space="preserve">Tulos</w:t>
      </w:r>
    </w:p>
    <w:p>
      <w:r>
        <w:t xml:space="preserve">Mitä tapahtui edellisessä pelissä Royalsilla oli ennen tätä?</w:t>
      </w:r>
    </w:p>
    <w:p>
      <w:r>
        <w:rPr>
          <w:b/>
        </w:rPr>
        <w:t xml:space="preserve">Tulos</w:t>
      </w:r>
    </w:p>
    <w:p>
      <w:r>
        <w:t xml:space="preserve">Mitä Royals-fani voisi ajatella näiden pelien jälkeen ?</w:t>
      </w:r>
    </w:p>
    <w:p>
      <w:r>
        <w:rPr>
          <w:b/>
        </w:rPr>
        <w:t xml:space="preserve">Esimerkki 1.1694</w:t>
      </w:r>
    </w:p>
    <w:p>
      <w:r>
        <w:t xml:space="preserve">Konteksti: Monet teistä tietävät, että olen ollut maalaamassa taloni sisätiloja, ja se tuntuu kestävän ikuisuuden! Mutta olen erittäin tyytyväinen siihen, miten se on tulossa . Maalatessani olen kuunnellut massiivista iTunes-kirjastoani, johon on tallennettu kymmenen päivän edestä musiikkia ja podcasteja.</w:t>
      </w:r>
    </w:p>
    <w:p>
      <w:r>
        <w:rPr>
          <w:b/>
        </w:rPr>
        <w:t xml:space="preserve">Tulos</w:t>
      </w:r>
    </w:p>
    <w:p>
      <w:r>
        <w:t xml:space="preserve">Miksi kertoja tuntee itsensä viihdytetyksi siivouksesta huolimatta ?</w:t>
      </w:r>
    </w:p>
    <w:p>
      <w:r>
        <w:rPr>
          <w:b/>
        </w:rPr>
        <w:t xml:space="preserve">Esimerkki 1.1695</w:t>
      </w:r>
    </w:p>
    <w:p>
      <w:r>
        <w:t xml:space="preserve">Konteksti: Sen sijaan se sai sen kuulostamaan siltä, että kaste olisi jonkinlainen hengellinen olympialaji. Joka tapauksessa , nyt kun sain sen pois rinnastani ... voin keskittyä äskettäin löytämääni ajanhukkaan töissä, craigslistiin. Se on tosiaan kuin pieni mikrokosmos koko verkosta.</w:t>
      </w:r>
    </w:p>
    <w:p>
      <w:r>
        <w:rPr>
          <w:b/>
        </w:rPr>
        <w:t xml:space="preserve">Tulos</w:t>
      </w:r>
    </w:p>
    <w:p>
      <w:r>
        <w:t xml:space="preserve">Mikä tämän henkilön työmoraalissa on vikana?</w:t>
      </w:r>
    </w:p>
    <w:p>
      <w:r>
        <w:rPr>
          <w:b/>
        </w:rPr>
        <w:t xml:space="preserve">Tulos</w:t>
      </w:r>
    </w:p>
    <w:p>
      <w:r>
        <w:t xml:space="preserve">Miksi tämä henkilö menisi Craigslistille, kun hän on töissä ?</w:t>
      </w:r>
    </w:p>
    <w:p>
      <w:r>
        <w:rPr>
          <w:b/>
        </w:rPr>
        <w:t xml:space="preserve">Esimerkki 1.1696</w:t>
      </w:r>
    </w:p>
    <w:p>
      <w:r>
        <w:t xml:space="preserve">Konteksti: Aluksi emme tunnistaneet sinua, koska meille kerrottiin, että sinulla on pitkät mustat ja siniset hiukset. Mutta he tajusivat sen katsomalla suoraa lähetystä ja kertoivat meille. Olit melkein karata meiltä ... He aikovat... " Ja sitten heräsin herätyskelloon.</w:t>
      </w:r>
    </w:p>
    <w:p>
      <w:r>
        <w:rPr>
          <w:b/>
        </w:rPr>
        <w:t xml:space="preserve">Tulos</w:t>
      </w:r>
    </w:p>
    <w:p>
      <w:r>
        <w:t xml:space="preserve">Mitä he saivat selville katsomalla suoraa lähetysmateriaalia ?</w:t>
      </w:r>
    </w:p>
    <w:p>
      <w:r>
        <w:rPr>
          <w:b/>
        </w:rPr>
        <w:t xml:space="preserve">Esimerkki 1.1697</w:t>
      </w:r>
    </w:p>
    <w:p>
      <w:r>
        <w:t xml:space="preserve">Konteksti: No , lukuun ottamatta joitakin vihamielisyyksiä aiemmin tänä kesänä , emme ole puhuneet paljon ( hyvässä tai pahassa ? ) . Haluaisin pitää " vihamielisyydet " , niin sanotusti , minimissään , joten haluaisin varmistaa , että minulla on palatessani ainakin kunnon käsitys siitä , miten kaikkien kesä on mennyt . Joten , tässä mielessä , miten teidän kesänne on sujunut sitten viimeisimmän keskustelun ? .</w:t>
      </w:r>
    </w:p>
    <w:p>
      <w:r>
        <w:rPr>
          <w:b/>
        </w:rPr>
        <w:t xml:space="preserve">Tulos</w:t>
      </w:r>
    </w:p>
    <w:p>
      <w:r>
        <w:t xml:space="preserve">Mikä voi olla syy vihamielisyyteen ?</w:t>
      </w:r>
    </w:p>
    <w:p>
      <w:r>
        <w:rPr>
          <w:b/>
        </w:rPr>
        <w:t xml:space="preserve">Esimerkki 1.1698</w:t>
      </w:r>
    </w:p>
    <w:p>
      <w:r>
        <w:t xml:space="preserve">Konteksti: Opin tänään paljon! ! ! se oli mahtavaa ... :) mutta yanno se sanonta, että hyppäsit jalat edellä ? Tuntuu pikemminkin siltä, että minut työnnettiin sisään ja minä huilailen ... : ( siis ? tämä työ on väliaikaista - ellen todista itseäni Sodexolle .... tänään ei näytä menneen niin hyvin, mutta minulla on aikaa ... se oli vain yksi päivä ...</w:t>
      </w:r>
    </w:p>
    <w:p>
      <w:r>
        <w:rPr>
          <w:b/>
        </w:rPr>
        <w:t xml:space="preserve">Tulos</w:t>
      </w:r>
    </w:p>
    <w:p>
      <w:r>
        <w:t xml:space="preserve">Mitä tapahtuu kertojan työpaikalle?</w:t>
      </w:r>
    </w:p>
    <w:p>
      <w:r>
        <w:rPr>
          <w:b/>
        </w:rPr>
        <w:t xml:space="preserve">Esimerkki 1.1699</w:t>
      </w:r>
    </w:p>
    <w:p>
      <w:r>
        <w:t xml:space="preserve">Konteksti: Ei , ei se hullu ääni , vaan tavallinen sisäinen monologi , jota kuuntelet lukiessasi kirjaa tai ajatellessasi itseäsi ( mutta saatan olla hullu , joten ehkä se monologi on myös hullu ) . Joka tapauksessa olen tiennyt jo jonkin aikaa, etten osaa lukea numeroita oikein. Se on eräänlainen lukihäiriö, mutta vain numeroiden kanssa. Vielä oudommaksi asian tekee se, että se ei tapahdu koko ajan.</w:t>
      </w:r>
    </w:p>
    <w:p>
      <w:r>
        <w:rPr>
          <w:b/>
        </w:rPr>
        <w:t xml:space="preserve">Tulos</w:t>
      </w:r>
    </w:p>
    <w:p>
      <w:r>
        <w:t xml:space="preserve">Mikä voi olla syynä numeroiden virheelliseen lukemiseen ?</w:t>
      </w:r>
    </w:p>
    <w:p>
      <w:r>
        <w:rPr>
          <w:b/>
        </w:rPr>
        <w:t xml:space="preserve">Esimerkki 1.1700</w:t>
      </w:r>
    </w:p>
    <w:p>
      <w:r>
        <w:t xml:space="preserve">Konteksti: Wendy Carlosin Switched - On Bach on yksi niistä harvoista uutuuslevyistä, jotka eivät koskaan kyllästytä. Carlosin osaavissa käsissä Bachin kosketinsoitinten mestariteokset kuulostavat siltä kuin ne olisi tehty Moog-syntetisaattorin tuonpuoleisia räpsähdyksiä, pieruja ja sointuja varten. Ja tietyssä mielessä ne olivatkin.</w:t>
      </w:r>
    </w:p>
    <w:p>
      <w:r>
        <w:rPr>
          <w:b/>
        </w:rPr>
        <w:t xml:space="preserve">Tulos</w:t>
      </w:r>
    </w:p>
    <w:p>
      <w:r>
        <w:t xml:space="preserve">Mitä ominaisuuksia Bachin musiikilla voi olla?</w:t>
      </w:r>
    </w:p>
    <w:p>
      <w:r>
        <w:rPr>
          <w:b/>
        </w:rPr>
        <w:t xml:space="preserve">Esimerkki 1.1701</w:t>
      </w:r>
    </w:p>
    <w:p>
      <w:r>
        <w:t xml:space="preserve">Konteksti: I upped minun peli vain huomata en n't oikeastaan ole peli vielä . Muistan erään oudon iltapäivän, jolloin me kolme makasimme sängyllä toisiimme kietoutuneina ja kuljimme pullon Harvey 's Bristol Creamia ohi. Myöhemmin ystäväni onnistui riimittelemään Harvey 's Bristol Creamia rakkausrunossa, jonka hän kirjoitti hänelle, joten kunnia hänelle. Hänen lähdettyään olin päättänyt tehdä siirtoni . Jossain vaiheessa myöhemmin samana kesänä , olimme keittiössä ( minun luullakseni ) syömässä muroja , kun yhtäkkiä suutelin häntä .</w:t>
      </w:r>
    </w:p>
    <w:p>
      <w:r>
        <w:rPr>
          <w:b/>
        </w:rPr>
        <w:t xml:space="preserve">Tulos</w:t>
      </w:r>
    </w:p>
    <w:p>
      <w:r>
        <w:t xml:space="preserve">Miksi kertoja tuntee niin paljon hermostuneisuutta ?</w:t>
      </w:r>
    </w:p>
    <w:p>
      <w:r>
        <w:rPr>
          <w:b/>
        </w:rPr>
        <w:t xml:space="preserve">Esimerkki 1.1702</w:t>
      </w:r>
    </w:p>
    <w:p>
      <w:r>
        <w:t xml:space="preserve">Konteksti: Seisoin siellä odottamassa muutaman minuutin, ja puhelimeni alkoi soida. " Hei Chad . " sanoin vastatessani puhelimeen " Hei ihmepoika , oletko ravintolassa ? " Chad kysyi " Joo missä olet ? " Mulla on muutama viime hetken juttu hoidettavana täällä toimistolla . Natasha soitti ja sanoi tulevansa sinne parin minuutin päästä ja kerroin hänelle miten olen jäljessä.</w:t>
      </w:r>
    </w:p>
    <w:p>
      <w:r>
        <w:rPr>
          <w:b/>
        </w:rPr>
        <w:t xml:space="preserve">Tulos</w:t>
      </w:r>
    </w:p>
    <w:p>
      <w:r>
        <w:t xml:space="preserve">Mitä voi tapahtua sen jälkeen, kun Chad lopettaa puhelun?</w:t>
      </w:r>
    </w:p>
    <w:p>
      <w:r>
        <w:rPr>
          <w:b/>
        </w:rPr>
        <w:t xml:space="preserve">Tulos</w:t>
      </w:r>
    </w:p>
    <w:p>
      <w:r>
        <w:t xml:space="preserve">Mitä saattoi tapahtua ennen kuin Chadin puhelin alkoi soida?</w:t>
      </w:r>
    </w:p>
    <w:p>
      <w:r>
        <w:rPr>
          <w:b/>
        </w:rPr>
        <w:t xml:space="preserve">Esimerkki 1.1703</w:t>
      </w:r>
    </w:p>
    <w:p>
      <w:r>
        <w:t xml:space="preserve">Konteksti: Mutta viisi vuotta hänen tulevaisuuteensa , käy ilmi, että minä teen . Viisi vuotta myöhemmin , Gabylla on 2 lasta ja paljon samoja huolia kuin minulla . Kuten hänen hahmonsa , minäkin olen huolissani siitä , mitä minä ' m ruokinta lapseni ja onko he saavat tarpeeksi liikuntaa .</w:t>
      </w:r>
    </w:p>
    <w:p>
      <w:r>
        <w:rPr>
          <w:b/>
        </w:rPr>
        <w:t xml:space="preserve">Tulos</w:t>
      </w:r>
    </w:p>
    <w:p>
      <w:r>
        <w:t xml:space="preserve">Mitä varmaan kokkaan illalla lapsille ?</w:t>
      </w:r>
    </w:p>
    <w:p>
      <w:r>
        <w:rPr>
          <w:b/>
        </w:rPr>
        <w:t xml:space="preserve">Esimerkki 1.1704</w:t>
      </w:r>
    </w:p>
    <w:p>
      <w:r>
        <w:t xml:space="preserve">Konteksti: minulla on kätköissäni joitakin kyyhkysen värisiä vyyhtejä, joten luulen, että tämä on minulle lapasten kausi . teen Vihreät syksyn lapaset Jamiesonin Shetland Spindrift -langasta, jota suositellaan Sand-värissä . se on neutraali väri, jossa on vivahteita vaaleanpunaisesta ja hieman keltaisesta .</w:t>
      </w:r>
    </w:p>
    <w:p>
      <w:r>
        <w:rPr>
          <w:b/>
        </w:rPr>
        <w:t xml:space="preserve">Tulos</w:t>
      </w:r>
    </w:p>
    <w:p>
      <w:r>
        <w:t xml:space="preserve">Mikä on Dove?</w:t>
      </w:r>
    </w:p>
    <w:p>
      <w:r>
        <w:rPr>
          <w:b/>
        </w:rPr>
        <w:t xml:space="preserve">Tulos</w:t>
      </w:r>
    </w:p>
    <w:p>
      <w:r>
        <w:t xml:space="preserve">Mikä on Sand-värityyppi ?</w:t>
      </w:r>
    </w:p>
    <w:p>
      <w:r>
        <w:rPr>
          <w:b/>
        </w:rPr>
        <w:t xml:space="preserve">Esimerkki 1.1705</w:t>
      </w:r>
    </w:p>
    <w:p>
      <w:r>
        <w:t xml:space="preserve">Konteksti: Raise Your Hands . By Your Side . : ) &lt; 3Minä pidin omituisena sitä, miten Bill aina kun Bill lähti lavalta , hän juoksi . No , ainakin kaksi kolmesta kerrasta.</w:t>
      </w:r>
    </w:p>
    <w:p>
      <w:r>
        <w:rPr>
          <w:b/>
        </w:rPr>
        <w:t xml:space="preserve">Tulos</w:t>
      </w:r>
    </w:p>
    <w:p>
      <w:r>
        <w:t xml:space="preserve">Mikä voi olla uskottava fakta minusta ?</w:t>
      </w:r>
    </w:p>
    <w:p>
      <w:r>
        <w:rPr>
          <w:b/>
        </w:rPr>
        <w:t xml:space="preserve">Esimerkki 1.1706</w:t>
      </w:r>
    </w:p>
    <w:p>
      <w:r>
        <w:t xml:space="preserve">Konteksti: . Se on apuri . Alkuperäinen DVD:n kansi Bushin ja McCainin republikaanit perivät historian vahvimman talouden ja ajoivat sen ojaan .</w:t>
      </w:r>
    </w:p>
    <w:p>
      <w:r>
        <w:rPr>
          <w:b/>
        </w:rPr>
        <w:t xml:space="preserve">Tulos</w:t>
      </w:r>
    </w:p>
    <w:p>
      <w:r>
        <w:t xml:space="preserve">Mikä voi olla minun mielipiteeni . John McCainista ?</w:t>
      </w:r>
    </w:p>
    <w:p>
      <w:r>
        <w:rPr>
          <w:b/>
        </w:rPr>
        <w:t xml:space="preserve">Esimerkki 1.1707</w:t>
      </w:r>
    </w:p>
    <w:p>
      <w:r>
        <w:t xml:space="preserve">Konteksti: Johnin kaltainen urasotilas ei olisi uskonut, että hän kiinnostuisi hänestä. Ja vieläpä lentäjä, joka rakasti kovaa vauhtia . Koko elämänsä ajan tie romanttiseen seuraan oli merkinnyt lääkäreitä , professoreita , akateemikkoja ja jopa poliitikkoja ja diplomaatteja .</w:t>
      </w:r>
    </w:p>
    <w:p>
      <w:r>
        <w:rPr>
          <w:b/>
        </w:rPr>
        <w:t xml:space="preserve">Tulos</w:t>
      </w:r>
    </w:p>
    <w:p>
      <w:r>
        <w:t xml:space="preserve">Miksi jotkut ovat yllättyneitä hänen kumppanistaan ?</w:t>
      </w:r>
    </w:p>
    <w:p>
      <w:r>
        <w:rPr>
          <w:b/>
        </w:rPr>
        <w:t xml:space="preserve">Esimerkki 1.1708</w:t>
      </w:r>
    </w:p>
    <w:p>
      <w:r>
        <w:t xml:space="preserve">Konteksti: Yksi mieleenpainuvimmista unistani oli juuri mainitsemani ... Asuin jossain kaukana kotoa , ja pitkän työpäivän jälkeen kävin jääkaapista läpi maidon . Jonkin aikaa myöhemmin olin Turkissa tekemässä A-leirijuttujani ... ja eräänä päivänä töiden jälkeen koin kaiken, mitä tuossa unessa tapahtui. Asunnon keittiö , jääkaapin sisältö ja jokainen liikkeeni näytti ja tuntui aivan samalta kuin unessani . Olin niin häkeltynyt, että seisoin siinä jääkaapin ovi auki ja ajattelin: "Olen nähnyt unta juuri tästä skenaariosta ennenkin, ja nyt elän sitä.</w:t>
      </w:r>
    </w:p>
    <w:p>
      <w:r>
        <w:rPr>
          <w:b/>
        </w:rPr>
        <w:t xml:space="preserve">Tulos</w:t>
      </w:r>
    </w:p>
    <w:p>
      <w:r>
        <w:t xml:space="preserve">Mitä olisin voinut kokea eräänä päivänä töiden jälkeen ?</w:t>
      </w:r>
    </w:p>
    <w:p>
      <w:r>
        <w:rPr>
          <w:b/>
        </w:rPr>
        <w:t xml:space="preserve">Esimerkki 1.1709</w:t>
      </w:r>
    </w:p>
    <w:p>
      <w:r>
        <w:t xml:space="preserve">Konteksti: Päätös johti hammaslääkäreiden siirtymiseen NHS:stä yksityislääkäriksi. Vuonna 1990, ennen leikkauksia, vain 5 prosenttia hammaslääkärien tuloista saatiin yksityiseltä sektorilta; nykyään sen osuus on yli puolet. Kun yksityisvastaanottojen määrä on kasvanut, hammaslääkärikunnan ja sen hallintoelimen ensisijainen sitoutuminen NHS:ään on heikentynyt. Koko 1990-luvun ajan ei voinut kyseenalaistaa BDA:n kiihkeää tukea NHS:lle, mutta nykyään painopiste näyttää muuttuneen. Manchesterissa toukokuussa pidetyssä BDA:n konferenssissa pitämässään puheessa Sanderson innostui yksityishammaslääketieteen eduista.</w:t>
      </w:r>
    </w:p>
    <w:p>
      <w:r>
        <w:rPr>
          <w:b/>
        </w:rPr>
        <w:t xml:space="preserve">Tulos</w:t>
      </w:r>
    </w:p>
    <w:p>
      <w:r>
        <w:t xml:space="preserve">Mitkä leikkaukset saattoivat johtaa hammaslääkärien lähtöön NHS:stä?</w:t>
      </w:r>
    </w:p>
    <w:p>
      <w:r>
        <w:rPr>
          <w:b/>
        </w:rPr>
        <w:t xml:space="preserve">Esimerkki 1.1710</w:t>
      </w:r>
    </w:p>
    <w:p>
      <w:r>
        <w:t xml:space="preserve">Konteksti: Olen hitaasti koonnut itseni ja arvostan sitä, mitä elämä tarjoaa minulle . Vähän että tiedän , olosuhteiden ympäröimänä olin tullut henkisesti vahva henkilö . Olin hämmästyttänyt perheeni ja ystäväni tietämättäni . Sitten sinä tulit ... ... odottamattomalla tavalla . Sinä tulit täynnä yllätyksiä , olet valaissut elämäni , annoit minulle toivoa ja ennen kaikkea , olet antanut minulle ehdotonta rakkautta , jota en voi koskaan kuvitella . En olisi koskaan uskonut , että pääsisit elämääni vaatimattoman blogini kautta .</w:t>
      </w:r>
    </w:p>
    <w:p>
      <w:r>
        <w:rPr>
          <w:b/>
        </w:rPr>
        <w:t xml:space="preserve">Tulos</w:t>
      </w:r>
    </w:p>
    <w:p>
      <w:r>
        <w:t xml:space="preserve">Miksi kertoja on kiitollinen blogistaan ?</w:t>
      </w:r>
    </w:p>
    <w:p>
      <w:r>
        <w:rPr>
          <w:b/>
        </w:rPr>
        <w:t xml:space="preserve">Esimerkki 1.1711</w:t>
      </w:r>
    </w:p>
    <w:p>
      <w:r>
        <w:t xml:space="preserve">Konteksti: Mulla ei ole vieläkään internetiä täällä , mikä on hieman harmillista , mutta se tulee vielä . Viimeiset pari yötä olen hengannut hollantilaisten kanssa Arkhamin 7. kerroksessa , jossa sellit ovat kaksi kertaa isompia. Se on mielenkiintoisinta, kun ei ymmärrä kieltä ja sitten alkaa ymmärtää.</w:t>
      </w:r>
    </w:p>
    <w:p>
      <w:r>
        <w:rPr>
          <w:b/>
        </w:rPr>
        <w:t xml:space="preserve">Tulos</w:t>
      </w:r>
    </w:p>
    <w:p>
      <w:r>
        <w:t xml:space="preserve">Mikä voi olla syynä siihen, ettei internet ole käytössä ?</w:t>
      </w:r>
    </w:p>
    <w:p>
      <w:r>
        <w:rPr>
          <w:b/>
        </w:rPr>
        <w:t xml:space="preserve">Esimerkki 1.1712</w:t>
      </w:r>
    </w:p>
    <w:p>
      <w:r>
        <w:t xml:space="preserve">Konteksti: Eilen Jon ja minä siivosimme hänen Eagle Taloninsa, jotta voisimme laittaa sen myyntiin. Joten olemme laittaneet sen kolmelle eri sivustolle nyt yrittää myydä hiton asia, jotta voimme maksaa pois Cougar . Olemme myös saamassa uuden sängyn he vihdoin tulivat eilen katsomaan sitä . Minulla on muutamia kohtia minun piti työskennellä puhdistaa ennen kuin he tulevat tekemään sen, mutta olen melko varma, että sain ne minä katson myöhemmin tänään .</w:t>
      </w:r>
    </w:p>
    <w:p>
      <w:r>
        <w:rPr>
          <w:b/>
        </w:rPr>
        <w:t xml:space="preserve">Tulos</w:t>
      </w:r>
    </w:p>
    <w:p>
      <w:r>
        <w:t xml:space="preserve">Mitä tapahtui talonin puhdistamisen jälkeen ?</w:t>
      </w:r>
    </w:p>
    <w:p>
      <w:r>
        <w:rPr>
          <w:b/>
        </w:rPr>
        <w:t xml:space="preserve">Tulos</w:t>
      </w:r>
    </w:p>
    <w:p>
      <w:r>
        <w:t xml:space="preserve">Mikä voi olla syy siihen, että puhdistimme Eagle Talonin ?</w:t>
      </w:r>
    </w:p>
    <w:p>
      <w:r>
        <w:rPr>
          <w:b/>
        </w:rPr>
        <w:t xml:space="preserve">Esimerkki 1.1713</w:t>
      </w:r>
    </w:p>
    <w:p>
      <w:r>
        <w:t xml:space="preserve">Konteksti: Seuraava asia, jonka munkit tekevät, on heidän henkilökohtainen meditaatioharjoituksensa . Tämän henkilökohtaisen harjoituksen on antanut heille heidän tärkein opettajansa, ja sitä virtaviivaistetaan heidän oman ymmärryksensä , älykkyytensä ja kapasiteettinsa tason mukaan. Kaikesta opiskelusta ja harjoittelusta, jota munkit tekevät, heidän henkilökohtainen harjoittelunsa on kaikkein tärkein . Ja he tekevät sen aina ensin .</w:t>
      </w:r>
    </w:p>
    <w:p>
      <w:r>
        <w:rPr>
          <w:b/>
        </w:rPr>
        <w:t xml:space="preserve">Tulos</w:t>
      </w:r>
    </w:p>
    <w:p>
      <w:r>
        <w:t xml:space="preserve">Mikä voi olla syy tehdä tärkein tehtävä ensin?</w:t>
      </w:r>
    </w:p>
    <w:p>
      <w:r>
        <w:rPr>
          <w:b/>
        </w:rPr>
        <w:t xml:space="preserve">Esimerkki 1.1714</w:t>
      </w:r>
    </w:p>
    <w:p>
      <w:r>
        <w:t xml:space="preserve">Konteksti: 1 tunti 46 min sitten - This is a Dragonfly Paver that I painted . Hän on yksi suosikeistani . Tein sen äidilleni lahjaksi . Ajattelin, että hän oli liian söpö olla jakamatta .</w:t>
      </w:r>
    </w:p>
    <w:p>
      <w:r>
        <w:rPr>
          <w:b/>
        </w:rPr>
        <w:t xml:space="preserve">Tulos</w:t>
      </w:r>
    </w:p>
    <w:p>
      <w:r>
        <w:t xml:space="preserve">Mitä puhuja haluaisi tehdä vapaa-ajallaan?</w:t>
      </w:r>
    </w:p>
    <w:p>
      <w:r>
        <w:rPr>
          <w:b/>
        </w:rPr>
        <w:t xml:space="preserve">Esimerkki 1.1715</w:t>
      </w:r>
    </w:p>
    <w:p>
      <w:r>
        <w:t xml:space="preserve">Konteksti: Mutta kenelle tahansa heidän henkilökunnastaan kestäisi viikonlopun selvittää tämä kaikki. Ja vaikka pidänkin Roadin verkkosivustosta, en ole varma, että se mainostaa hänen kirjaansa niin kuin se voisi ... vaikka se onkin kaunis ja houkutteleva. Michelle Tea , joka on julkaissut useita kirjoja , tarvitsee enemmän kuin MySpace-sivun , kustantajan avustuksella tai ilman . Aivoni ovat luovuttaneet virallisesti , ja menen nukkumaan . Toivottavasti uneksin sosiaalisesta mediasta ja kauniista lesboista .</w:t>
      </w:r>
    </w:p>
    <w:p>
      <w:r>
        <w:rPr>
          <w:b/>
        </w:rPr>
        <w:t xml:space="preserve">Tulos</w:t>
      </w:r>
    </w:p>
    <w:p>
      <w:r>
        <w:t xml:space="preserve">Mitä tapahtuu, kun asiat saadaan kuntoon?</w:t>
      </w:r>
    </w:p>
    <w:p>
      <w:r>
        <w:rPr>
          <w:b/>
        </w:rPr>
        <w:t xml:space="preserve">Tulos</w:t>
      </w:r>
    </w:p>
    <w:p>
      <w:r>
        <w:t xml:space="preserve">Miksi he uneksivat sosiaalisesta mediasta ?</w:t>
      </w:r>
    </w:p>
    <w:p>
      <w:r>
        <w:rPr>
          <w:b/>
        </w:rPr>
        <w:t xml:space="preserve">Esimerkki 1.1716</w:t>
      </w:r>
    </w:p>
    <w:p>
      <w:r>
        <w:t xml:space="preserve">Konteksti: Isäni sanoi, että hänen suosikkinsa oli Lee Van Cleef elokuvassa The Good , The Bad &amp; The Ugly . Miksi? Koska koskaan ei voinut tietää, milloin hän ilmestyy ja mitä hän tekee. Tajusin, että minäkin pidän siitä konnissani.</w:t>
      </w:r>
    </w:p>
    <w:p>
      <w:r>
        <w:rPr>
          <w:b/>
        </w:rPr>
        <w:t xml:space="preserve">Tulos</w:t>
      </w:r>
    </w:p>
    <w:p>
      <w:r>
        <w:t xml:space="preserve">Mikä voisi olla toinen lempielokuvapahis ?</w:t>
      </w:r>
    </w:p>
    <w:p>
      <w:r>
        <w:rPr>
          <w:b/>
        </w:rPr>
        <w:t xml:space="preserve">Esimerkki 1.1717</w:t>
      </w:r>
    </w:p>
    <w:p>
      <w:r>
        <w:t xml:space="preserve">Konteksti: Se on aika kova, kun olet pitkällä moottoritien osuudella, et koskaan pysähdy miettimään, missä olet ollut. Joten tämä on, kun otan aikaa katsoa taustapeiliin ja heijastaa hieman valoa silmiinne . Viikko Yksi Ensimmäinen viikko alkoi lentokoneen laskeutumisella, johon liittyi lämmin hymy ja halaus tädiltäni . Hän lensi tänne noin 2 viikoksi juhlimaan mummoni 101-vuotissyntymäpäivää .</w:t>
      </w:r>
    </w:p>
    <w:p>
      <w:r>
        <w:rPr>
          <w:b/>
        </w:rPr>
        <w:t xml:space="preserve">Tulos</w:t>
      </w:r>
    </w:p>
    <w:p>
      <w:r>
        <w:t xml:space="preserve">Mikä mahtaa olla syy ajaa tuon matkan ?</w:t>
      </w:r>
    </w:p>
    <w:p>
      <w:r>
        <w:rPr>
          <w:b/>
        </w:rPr>
        <w:t xml:space="preserve">Esimerkki 1.1718</w:t>
      </w:r>
    </w:p>
    <w:p>
      <w:r>
        <w:t xml:space="preserve">Konteksti: Kolmetoista tuntia myöhemmin saavuimme Seattleen, turvallisesti ja terveenä. Se oli kaiken kaikkiaan hyvä reissu ja näimme paljon asioita ! Niiden yhdeksän päivän aikana , jotka olimme tien päällä , pysähdyimme Boiseen ( jossa minulla oli noin 10 mailia jäljellä ennen kuin bensa loppui .</w:t>
      </w:r>
    </w:p>
    <w:p>
      <w:r>
        <w:rPr>
          <w:b/>
        </w:rPr>
        <w:t xml:space="preserve">Tulos</w:t>
      </w:r>
    </w:p>
    <w:p>
      <w:r>
        <w:t xml:space="preserve">Mitä on voinut tapahtua matkalla Seattleen?</w:t>
      </w:r>
    </w:p>
    <w:p>
      <w:r>
        <w:rPr>
          <w:b/>
        </w:rPr>
        <w:t xml:space="preserve">Esimerkki 1.1719</w:t>
      </w:r>
    </w:p>
    <w:p>
      <w:r>
        <w:t xml:space="preserve">Konteksti: 6 ) Miten tytöt kohtelevat häntä ? Kaveri 2/ 1 ) Mitä mieltä olet rehellisesti hänen ulkonäöstään ? 2 ) Onko hän viehättävä ? 3 ) Kuvaile hänen kasvojaan yksityiskohtaisesti ( ole rehellinen ) 4 ) Jos hän tulisi luoksesi yökerhossa ja alkaisi jutella kanssasi ... mikä olisi reaktiosi ja miksi ?...</w:t>
      </w:r>
    </w:p>
    <w:p>
      <w:r>
        <w:rPr>
          <w:b/>
        </w:rPr>
        <w:t xml:space="preserve">Tulos</w:t>
      </w:r>
    </w:p>
    <w:p>
      <w:r>
        <w:t xml:space="preserve">Mitä yleensä teet, kun tapaat miehen ensimmäistä kertaa ?</w:t>
      </w:r>
    </w:p>
    <w:p>
      <w:r>
        <w:rPr>
          <w:b/>
        </w:rPr>
        <w:t xml:space="preserve">Esimerkki 1.1720</w:t>
      </w:r>
    </w:p>
    <w:p>
      <w:r>
        <w:t xml:space="preserve">Konteksti: Se on vain laiska hitsaaja, joka ei välitä laadusta vähääkään. Olen sittemmin hitsauttanut nuo pistorasiat uudelleen ja käytän ryömijää A-mallissa. Mutta minun ei olisi pitänyt tehdä tätä . Entä kuluttaja, joka ei ole hitsaaja ? Oli kai minun valintani olla palauttamatta sitä .</w:t>
      </w:r>
    </w:p>
    <w:p>
      <w:r>
        <w:rPr>
          <w:b/>
        </w:rPr>
        <w:t xml:space="preserve">Tulos</w:t>
      </w:r>
    </w:p>
    <w:p>
      <w:r>
        <w:t xml:space="preserve">Mitä voi tapahtua hitsauksen jälkeen ?</w:t>
      </w:r>
    </w:p>
    <w:p>
      <w:r>
        <w:rPr>
          <w:b/>
        </w:rPr>
        <w:t xml:space="preserve">Esimerkki 1.1721</w:t>
      </w:r>
    </w:p>
    <w:p>
      <w:r>
        <w:t xml:space="preserve">Konteksti: Sanon, että meillä oli paljon sekä tyhjennettyjä tavallisia huonekaluja jäljellä , että tyhjennettyjä terassikalusteita. Silti , joka ikisestä huonekalusta eroon pääseminen ( poislukien tietenkin näytöt ) tuntuu liian äärimmäiseltä toimenpiteeltä . Jos olisin myymälän johtaja , ottaisin sen kuin läimäyksen kasvoihin . Yritys lähettää viestin, että myymälämme ei ole pätevä myymään mitään poistohuonekaluja ja että toinen myymälä voi tehdä paljon parempaa työtä.</w:t>
      </w:r>
    </w:p>
    <w:p>
      <w:r>
        <w:rPr>
          <w:b/>
        </w:rPr>
        <w:t xml:space="preserve">Tulos</w:t>
      </w:r>
    </w:p>
    <w:p>
      <w:r>
        <w:t xml:space="preserve">Mitä kertoja tekee kaupassa ?</w:t>
      </w:r>
    </w:p>
    <w:p>
      <w:r>
        <w:rPr>
          <w:b/>
        </w:rPr>
        <w:t xml:space="preserve">Esimerkki 1.1722</w:t>
      </w:r>
    </w:p>
    <w:p>
      <w:r>
        <w:t xml:space="preserve">Konteksti: Mitä muuta uutta?Olen ollut viime aikoina pienten lasten parissa ja olen niin innoissani naimisiinmenosta jne. .... Rehellisesti sanottuna kannatan feminismiä ja voimaantumista ja työelämään liittymistä ja kaikkea sellaista, mutta olen silti niin innoissani ajatuksesta perheen perustamisesta . e sanoo haluavansa nimetä tyttärensä minun mukaani ... tämä tuli esille erään keskustelun aikana, kun mainitsin, että hänestä tulisi toinen tätini lapsilleni . onko niin väärin, että haaveilemme tällaisista asioista? ? minusta tuntuu, että sen tukahduttaminen olisi luonnotonta. joka tapauksessa .</w:t>
      </w:r>
    </w:p>
    <w:p>
      <w:r>
        <w:rPr>
          <w:b/>
        </w:rPr>
        <w:t xml:space="preserve">Tulos</w:t>
      </w:r>
    </w:p>
    <w:p>
      <w:r>
        <w:t xml:space="preserve">Miksi kertoja mainitsee feminismin ?</w:t>
      </w:r>
    </w:p>
    <w:p>
      <w:r>
        <w:rPr>
          <w:b/>
        </w:rPr>
        <w:t xml:space="preserve">Esimerkki 1.1723</w:t>
      </w:r>
    </w:p>
    <w:p>
      <w:r>
        <w:t xml:space="preserve">Konteksti: Sunnuntaina menimme tapaamaan D:n asianajajaystävää vaihtokauppaamaan tietokoneen korjausta testamentin laatimiseen. Koska homoavioliitto ei ole laillinen Texasin osavaltiossa , meidän on saatava itsemme niin laillisesti naimisiin kuin voimme muilla laillisilla keinoilla. Tehty !.</w:t>
      </w:r>
    </w:p>
    <w:p>
      <w:r>
        <w:rPr>
          <w:b/>
        </w:rPr>
        <w:t xml:space="preserve">Tulos</w:t>
      </w:r>
    </w:p>
    <w:p>
      <w:r>
        <w:t xml:space="preserve">Miksi pariskunnan pitäisi saada laillinen sopimus tehtyä ?</w:t>
      </w:r>
    </w:p>
    <w:p>
      <w:r>
        <w:rPr>
          <w:b/>
        </w:rPr>
        <w:t xml:space="preserve">Esimerkki 1.1724</w:t>
      </w:r>
    </w:p>
    <w:p>
      <w:r>
        <w:t xml:space="preserve">Konteksti: Hei , Olen juuri viettänyt viimeiset 3 tuntia varmuuskopiointi, lataaminen ja päivittäminen 2.6 ( Uskon, että käytin 2.3 ennen, mutta ca n't vannoa, että ). Seurasin kaikkia vaiheita, jotka on kuvattu koodeksissa - sivuilla tiedostojeni varmuuskopioinnista , tietokannan varmuuskopioinnista ja uusien tiedostojen lataamisesta huolellisesti FTP:n kautta. Pystyin kirjautumaan onnistuneesti , mutta kaikki sisältö on nyt poissa. Minulla ei ole yhtään viimeisten yli 2 vuoden viestejäni , sivujani jne.</w:t>
      </w:r>
    </w:p>
    <w:p>
      <w:r>
        <w:rPr>
          <w:b/>
        </w:rPr>
        <w:t xml:space="preserve">Tulos</w:t>
      </w:r>
    </w:p>
    <w:p>
      <w:r>
        <w:t xml:space="preserve">Miksi kertoja stressaa niin paljon ?</w:t>
      </w:r>
    </w:p>
    <w:p>
      <w:r>
        <w:rPr>
          <w:b/>
        </w:rPr>
        <w:t xml:space="preserve">Esimerkki 1.1725</w:t>
      </w:r>
    </w:p>
    <w:p>
      <w:r>
        <w:t xml:space="preserve">Konteksti: Olen alkanut luulla olevani sotkuisin kokki. Rehellisesti sanottuna , kesken valmistuksen näyttää siltä kuin Pigpen olisi ottanut vallan ja jättänyt roskansa - koska tiski on täynnä roiskeita ja astioita ja jauhoja tai mitä tahansa aineksia käytänkin - ja minä jopa siivoan samalla kun menen ! Pidän keittiöni siistinä ja järjestyksessä , mutta kesken jonkin tekemisen , tavaraa vain lentää ja roiskuu ja päätyy jopa lattialle . Ehkä tarvitsen vain enemmän työtilaa .</w:t>
      </w:r>
    </w:p>
    <w:p>
      <w:r>
        <w:rPr>
          <w:b/>
        </w:rPr>
        <w:t xml:space="preserve">Tulos</w:t>
      </w:r>
    </w:p>
    <w:p>
      <w:r>
        <w:t xml:space="preserve">Mikä on totta kertojasta ?</w:t>
      </w:r>
    </w:p>
    <w:p>
      <w:r>
        <w:rPr>
          <w:b/>
        </w:rPr>
        <w:t xml:space="preserve">Esimerkki 1.1726</w:t>
      </w:r>
    </w:p>
    <w:p>
      <w:r>
        <w:t xml:space="preserve">Konteksti: Tämä energia , yhdistettynä hänen ei - järki , maanläheinen asenne elämään oli tarttuva , ja heijastui vilkas ystävien ja perheen jotka kokoontuivat yhteen juhlimaan tätä merkittävää naista . He jakoivat innostuksen hetkeä kohtaan, nauroivat, kertoivat tarinoita ja vitsejä, soittivat musiikkia, tanssivat ja ottivat kaiken irti hyvin erityisestä tilaisuudesta. Onnellinen osallistumisemme tuohon juhlaan kymmenen vuotta sitten antoi minulle ja Gailille kaksinkertaisen lahjan, joka on todella rikastuttanut elämäämme sen jälkeen rakkaudella ja tuella sekä ikimuistoisilla kokemuksilla . Se ei ainoastaan avannut uudelleen suhdettani hämmästyttävään Lillian-tätini kanssa, vaan tarjosi myös bonuksena viimeisten kymmenen vuoden ystävyyden hänen ihanan tyttärensä Lindan kanssa.</w:t>
      </w:r>
    </w:p>
    <w:p>
      <w:r>
        <w:rPr>
          <w:b/>
        </w:rPr>
        <w:t xml:space="preserve">Tulos</w:t>
      </w:r>
    </w:p>
    <w:p>
      <w:r>
        <w:t xml:space="preserve">Miksi kaikki ovat niin nostalgisia ?</w:t>
      </w:r>
    </w:p>
    <w:p>
      <w:r>
        <w:rPr>
          <w:b/>
        </w:rPr>
        <w:t xml:space="preserve">Esimerkki 1.1727</w:t>
      </w:r>
    </w:p>
    <w:p>
      <w:r>
        <w:t xml:space="preserve">Konteksti: . . Uskon, että tulemme näkemään paljon enemmän [tätä] tulevaisuudessa ", sanoi Gaston Espinosa , Claremont McKenna Collegen uskontotieteen professori.</w:t>
      </w:r>
    </w:p>
    <w:p>
      <w:r>
        <w:rPr>
          <w:b/>
        </w:rPr>
        <w:t xml:space="preserve">Tulos</w:t>
      </w:r>
    </w:p>
    <w:p>
      <w:r>
        <w:t xml:space="preserve">Mitä Gaston ajatteli?</w:t>
      </w:r>
    </w:p>
    <w:p>
      <w:r>
        <w:rPr>
          <w:b/>
        </w:rPr>
        <w:t xml:space="preserve">Tulos</w:t>
      </w:r>
    </w:p>
    <w:p>
      <w:r>
        <w:t xml:space="preserve">Mikä on Gaston Espinoza?</w:t>
      </w:r>
    </w:p>
    <w:p>
      <w:r>
        <w:rPr>
          <w:b/>
        </w:rPr>
        <w:t xml:space="preserve">Esimerkki 1.1728</w:t>
      </w:r>
    </w:p>
    <w:p>
      <w:r>
        <w:t xml:space="preserve">Konteksti: Lähden klo 7:10 päästäkseni MARC-asemalle Targetin takana, otan 7:40 MTA:n lähiliikenteen bussin 991, joka menee Urbanan Park and Ride -asemalle ennen seuraavaa pysäkkiä, Shady Groven metroasemaa, jossa nousen pois ja liityn MoCo Ride On -bussiin. Menen 43:lla Shady Grove Roadin kautta ja jään pois Shady Groven ja teollisuusalueen, jossa työskentelen, risteyksessä. Teen tämän myös takaperin .</w:t>
      </w:r>
    </w:p>
    <w:p>
      <w:r>
        <w:rPr>
          <w:b/>
        </w:rPr>
        <w:t xml:space="preserve">Tulos</w:t>
      </w:r>
    </w:p>
    <w:p>
      <w:r>
        <w:t xml:space="preserve">Mitä voi tapahtua, kun matkustan joka aamu vaihtobusseilla?</w:t>
      </w:r>
    </w:p>
    <w:p>
      <w:r>
        <w:rPr>
          <w:b/>
        </w:rPr>
        <w:t xml:space="preserve">Esimerkki 1.1729</w:t>
      </w:r>
    </w:p>
    <w:p>
      <w:r>
        <w:t xml:space="preserve">Konteksti: "Mennään näyttämään tämä Lietteelle, jotta hän tietää, että hän ei vain kuvitellut miekkaa, vaan että se kuuluu hänelle . " Kun palasimme Lietten kotiin ja näytimme hänelle terän , hämmentynyt katse hälveni hänen silmistään jonkin verran . Hän ojensi kätensä ja kuiskasi: " Onko se ... ei se voi olla .</w:t>
      </w:r>
    </w:p>
    <w:p>
      <w:r>
        <w:rPr>
          <w:b/>
        </w:rPr>
        <w:t xml:space="preserve">Tulos</w:t>
      </w:r>
    </w:p>
    <w:p>
      <w:r>
        <w:t xml:space="preserve">Mitä Liette aikoo tehdä miekalla nyt, kun hänellä on se?</w:t>
      </w:r>
    </w:p>
    <w:p>
      <w:r>
        <w:rPr>
          <w:b/>
        </w:rPr>
        <w:t xml:space="preserve">Esimerkki 1.1730</w:t>
      </w:r>
    </w:p>
    <w:p>
      <w:r>
        <w:t xml:space="preserve">Konteksti: Ehdotetun muutoksen tarkoituksena on, että vapautus koskisi kaikkia uuden asuinpaikan ulkomailla asuvan henkilön ulkomaisia asioita 10 vuoden pituisen ajanjakson ajan ilman rajoitusta, jonka mukaan vapautus koskisi vain ennalta omistettua omaisuutta. Valitettavasti ehdotukset näyttävät sisältävän monia aukkoja, sillä vaikuttaa siltä, että ehdotetussa uudessa laissa ei ole käsitelty ulkomailla sijaitsevia eläkkeitä ja eläkejärjestelyjä, ulkomailla sijaitsevia säätiöitä eikä kansallisiin vakuutuksiin liittyviä kysymyksiä. Lisäksi tilanne, jossa uusi maahanmuuttaja ansaitsee tuloja ulkomailta, mutta suorittaa palveluja Israelissa, ei hyödy näistä uusista ehdotuksista. Pelkään, että tämä saattaisi rohkaista monia elättäjiä jättämään perheensä Israeliin samalla kun he jatkavat vanhoja töitään ja liiketoimintaansa kotimaassaan, ja se voisi aiheuttaa sosiaalisia ongelmia jälkeen jääneille perheille.</w:t>
      </w:r>
    </w:p>
    <w:p>
      <w:r>
        <w:rPr>
          <w:b/>
        </w:rPr>
        <w:t xml:space="preserve">Tulos</w:t>
      </w:r>
    </w:p>
    <w:p>
      <w:r>
        <w:t xml:space="preserve">Mistä Israelin parlamentissa keskustellaan?</w:t>
      </w:r>
    </w:p>
    <w:p>
      <w:r>
        <w:rPr>
          <w:b/>
        </w:rPr>
        <w:t xml:space="preserve">Esimerkki 1.1731</w:t>
      </w:r>
    </w:p>
    <w:p>
      <w:r>
        <w:t xml:space="preserve">Konteksti: Vastatkaa kuitenkin parhaanne mukaan! " . Joten , menin siihen mukaan ja hän sanoi rakastavansa minua ja hänen mielestään olen täydellinen työhön ja minut palkattiin . Että Chanelin AE:n piti vain soittaa minulle ja tehdä puhelinhaastattelu. No, heidän AE:nsä irtisanoutui juuri, joten heillä ei ollut AE:tä, joten Larissa meni eteenpäin ja päätti palkata minut paikan päällä! ! ! ! ! ! !.</w:t>
      </w:r>
    </w:p>
    <w:p>
      <w:r>
        <w:rPr>
          <w:b/>
        </w:rPr>
        <w:t xml:space="preserve">Tulos</w:t>
      </w:r>
    </w:p>
    <w:p>
      <w:r>
        <w:t xml:space="preserve">Miksi olin tänään erityisen iloinen ?</w:t>
      </w:r>
    </w:p>
    <w:p>
      <w:r>
        <w:rPr>
          <w:b/>
        </w:rPr>
        <w:t xml:space="preserve">Esimerkki 1.1732</w:t>
      </w:r>
    </w:p>
    <w:p>
      <w:r>
        <w:t xml:space="preserve">Konteksti: Sitten tulin tänään töistä kotiin ja katsoin uutisia 3 tuntia. Kolme tuntia naurettavaa , epäloogista Paris Hilton -mainostanne . Kolme tuntia näki, että hyväksyitte viestin, jossa Barack Obamaa verrattiin räjähtävään nukkeen. Kolme tuntia katsoitte, kun loukkasitte 250 000 saksalaista, jotka olivat täynnä toivoa ja uteliaisuutta siitä, mitä Amerikka tekisi seuraavaksi.</w:t>
      </w:r>
    </w:p>
    <w:p>
      <w:r>
        <w:rPr>
          <w:b/>
        </w:rPr>
        <w:t xml:space="preserve">Tulos</w:t>
      </w:r>
    </w:p>
    <w:p>
      <w:r>
        <w:t xml:space="preserve">Mikä on kertojan mielipide Paris Hiltonista?</w:t>
      </w:r>
    </w:p>
    <w:p>
      <w:r>
        <w:rPr>
          <w:b/>
        </w:rPr>
        <w:t xml:space="preserve">Tulos</w:t>
      </w:r>
    </w:p>
    <w:p>
      <w:r>
        <w:t xml:space="preserve">Millainen tunnelma kertojalla on tällä hetkellä .?</w:t>
      </w:r>
    </w:p>
    <w:p>
      <w:r>
        <w:rPr>
          <w:b/>
        </w:rPr>
        <w:t xml:space="preserve">Esimerkki 1.1733</w:t>
      </w:r>
    </w:p>
    <w:p>
      <w:r>
        <w:t xml:space="preserve">Konteksti: WW: Nyt älä ymmärrä minua väärin, WW olen ehdottomasti syödä paljon terveellisempää kuin tein ennen, mutta rakastan sitä, miten olen ' m pystyy hemmottelemaan (ei liioitella) joitakin asioita pidän menemättä pois minun ruokavalio . Ja lopuksi , tämä blogi ! Minulla on niin hauskaa jakaa edistymistäni uusille lukijoilleni ! Kieltäydyn aloittamasta jotakin enkä saa sitä valmiiksi , ja tämä blogi on ehdottomasti auttanut siinä.</w:t>
      </w:r>
    </w:p>
    <w:p>
      <w:r>
        <w:rPr>
          <w:b/>
        </w:rPr>
        <w:t xml:space="preserve">Tulos</w:t>
      </w:r>
    </w:p>
    <w:p>
      <w:r>
        <w:t xml:space="preserve">Miksi hän pitää blogia?</w:t>
      </w:r>
    </w:p>
    <w:p>
      <w:r>
        <w:rPr>
          <w:b/>
        </w:rPr>
        <w:t xml:space="preserve">Esimerkki 1.1734</w:t>
      </w:r>
    </w:p>
    <w:p>
      <w:r>
        <w:t xml:space="preserve">Konteksti: Asuntokompleksi koostui yksittäisistä rakennuksista, joiden huoneistoihin oli pääsy yhteisen sisäänkäynnin sisäpuolelta. Vedin pyöräni sisään , laitoin sen oven viereen ja menin asuntoon soittamaan puhelun. Kun palasin ( alle muutaman minuutin kuluttua ) , pyörä oli kadonnut .</w:t>
      </w:r>
    </w:p>
    <w:p>
      <w:r>
        <w:rPr>
          <w:b/>
        </w:rPr>
        <w:t xml:space="preserve">Tulos</w:t>
      </w:r>
    </w:p>
    <w:p>
      <w:r>
        <w:t xml:space="preserve">Miltä kertoja todennäköisesti tuntee itsensä tapahtuman jälkeen ?</w:t>
      </w:r>
    </w:p>
    <w:p>
      <w:r>
        <w:rPr>
          <w:b/>
        </w:rPr>
        <w:t xml:space="preserve">Tulos</w:t>
      </w:r>
    </w:p>
    <w:p>
      <w:r>
        <w:t xml:space="preserve">Miksi pyörä varastettiin?</w:t>
      </w:r>
    </w:p>
    <w:p>
      <w:r>
        <w:rPr>
          <w:b/>
        </w:rPr>
        <w:t xml:space="preserve">Esimerkki 1.1735</w:t>
      </w:r>
    </w:p>
    <w:p>
      <w:r>
        <w:t xml:space="preserve">Konteksti: Hei kaikille , Tämän on oltava nopea . Tietokoneeni saatavuus on ollut vaarassa pari päivää, mutta halusin livahtaa pikapostilla. Viime yö oli melkoinen tapahtuma . Olen niin iloinen, että menin ja osallistuin avajaisiin.</w:t>
      </w:r>
    </w:p>
    <w:p>
      <w:r>
        <w:rPr>
          <w:b/>
        </w:rPr>
        <w:t xml:space="preserve">Tulos</w:t>
      </w:r>
    </w:p>
    <w:p>
      <w:r>
        <w:t xml:space="preserve">Miksi luulet, että tietokoneesi saatavuus on vaarantunut, mikä vaikeuttaa verkkoon pääsyäsi?</w:t>
      </w:r>
    </w:p>
    <w:p>
      <w:r>
        <w:rPr>
          <w:b/>
        </w:rPr>
        <w:t xml:space="preserve">Esimerkki 1.1736</w:t>
      </w:r>
    </w:p>
    <w:p>
      <w:r>
        <w:t xml:space="preserve">Konteksti: Se on sen lempipuuhaa, koska se pääsee leikkimään kissanpentujen kanssa ja on aina mahdollista, että se saa uusia ystäviä. Takakuistin vieressä on ruma musta putki, joka työntyy maasta ulos . Meillä ei ole aavistustakaan mitä varten putki on . Mitään ei koskaan mene putken sisään tai ulos , mutta Josh löysi ruman putken uuden merkityksen - se on uuden ystävämme , sammakon , koti .</w:t>
      </w:r>
    </w:p>
    <w:p>
      <w:r>
        <w:rPr>
          <w:b/>
        </w:rPr>
        <w:t xml:space="preserve">Tulos</w:t>
      </w:r>
    </w:p>
    <w:p>
      <w:r>
        <w:t xml:space="preserve">Mikä voi olla uskottava fakta Joshista ?</w:t>
      </w:r>
    </w:p>
    <w:p>
      <w:r>
        <w:rPr>
          <w:b/>
        </w:rPr>
        <w:t xml:space="preserve">Esimerkki 1.1737</w:t>
      </w:r>
    </w:p>
    <w:p>
      <w:r>
        <w:t xml:space="preserve">Konteksti: JK Tourism GH . Pieni poika yritti antaa minulle palan lasisen näköistä kiveä , joka oli mielestäni hyvin makea , kunnes hän pyysi minulta 2 rupiaa siitä ! ! Pystytin leirin 1 leirintäalueelle virtaavan puron varrella , se oli melko tasainen ja ruohikkoinen , ja avasin ne mammuttimaiset , tilaa vievät veriset makuupussit - ne olivat todella tyhmä ostos .</w:t>
      </w:r>
    </w:p>
    <w:p>
      <w:r>
        <w:rPr>
          <w:b/>
        </w:rPr>
        <w:t xml:space="preserve">Tulos</w:t>
      </w:r>
    </w:p>
    <w:p>
      <w:r>
        <w:t xml:space="preserve">Miksi kertoja ei syö ravintolassa ?</w:t>
      </w:r>
    </w:p>
    <w:p>
      <w:r>
        <w:rPr>
          <w:b/>
        </w:rPr>
        <w:t xml:space="preserve">Esimerkki 1.1738</w:t>
      </w:r>
    </w:p>
    <w:p>
      <w:r>
        <w:t xml:space="preserve">Konteksti: No viime yönä , hän oli pussailemassa minulle kun hän oli sandwiched välillä viime viikkojen valloituksia , pissatyttö ja joukkue huora . Hän antoi minulle numeronsa ja haluaa hengailla , mutta tunnen todella icky tehdä sitä. Minusta tuntuu, että hän on varmaan päässyt siitä eteenpäin, koska hän nai muita tyttöjä, mutta tiedän, että joskus kun sydän on särkynyt, tekee pieniä retkiä, joilla yrittää saada olonsa paremmaksi. Mantra on "Bros before Hoes", mutta Eric Alvarez 101 sanoo selvästi, että "mikä tahansa tyttö on käytettävissä milloin tahansa". ".</w:t>
      </w:r>
    </w:p>
    <w:p>
      <w:r>
        <w:rPr>
          <w:b/>
        </w:rPr>
        <w:t xml:space="preserve">Tulos</w:t>
      </w:r>
    </w:p>
    <w:p>
      <w:r>
        <w:t xml:space="preserve">Miksi mies ei tee siirtoa kiinnostuneeseen tyttöön ?</w:t>
      </w:r>
    </w:p>
    <w:p>
      <w:r>
        <w:rPr>
          <w:b/>
        </w:rPr>
        <w:t xml:space="preserve">Esimerkki 1.1739</w:t>
      </w:r>
    </w:p>
    <w:p>
      <w:r>
        <w:t xml:space="preserve">Konteksti: Mike puhui tästä tänään ohjelmassaan. Kyseessä on muistokirjoitus, joka julkaistiin paikallisessa sanomalehdessä nimeltä Daily Breeze Los Angelesin lähellä sijaitsevassa kunnassa. Kun se ensin kiersi internetissä, sitä pidettiin huijauksena. Mutta se ei ole, vaan lehti on vahvistanut sen, sillä sillä on kopio kuolintodistuksesta.</w:t>
      </w:r>
    </w:p>
    <w:p>
      <w:r>
        <w:rPr>
          <w:b/>
        </w:rPr>
        <w:t xml:space="preserve">Tulos</w:t>
      </w:r>
    </w:p>
    <w:p>
      <w:r>
        <w:t xml:space="preserve">Mistä tiedettiin, että kuolema ei ollutkaan huijaus ?</w:t>
      </w:r>
    </w:p>
    <w:p>
      <w:r>
        <w:rPr>
          <w:b/>
        </w:rPr>
        <w:t xml:space="preserve">Esimerkki 1.1740</w:t>
      </w:r>
    </w:p>
    <w:p>
      <w:r>
        <w:t xml:space="preserve">Konteksti: Plus Hector toi mukanaan laatikon , tiukasti suljettuna valmiina postitettavaksi. Muiden asukkaiden kysymys oli , miksi odottaa postittaa se Montrealissa . Se näytti epäilyttävältä ja pientä valkoista savua leijui ilmassa kun napautti . Tim alkoi epäillä , että hän oli menossa tapaamaan toista Hectorin eteläamerikkalaista ystävää toiseen autotalliin .</w:t>
      </w:r>
    </w:p>
    <w:p>
      <w:r>
        <w:rPr>
          <w:b/>
        </w:rPr>
        <w:t xml:space="preserve">Tulos</w:t>
      </w:r>
    </w:p>
    <w:p>
      <w:r>
        <w:t xml:space="preserve">Haluaako Tim tavata lisää Hectorin eteläamerikkalaisia ystäviä?</w:t>
      </w:r>
    </w:p>
    <w:p>
      <w:r>
        <w:rPr>
          <w:b/>
        </w:rPr>
        <w:t xml:space="preserve">Esimerkki 1.1741</w:t>
      </w:r>
    </w:p>
    <w:p>
      <w:r>
        <w:t xml:space="preserve">Konteksti: Jos sinun todella täytyy myydä kotisi ja haluat päästä eroon että Oklahoma kiinteistöjen niin nopeasti kuin voit on joitakin temppuja, joita voit käyttää saada ostajat tekemään tarjouksen samana päivänä, että he näkevät sen . Käytä näitä vinkkejä tehdä Oklahoma kiinteistö houkuttelevampi ostajille niin, että se myy nopeammin : 1 . Laita kopiot kaikista asiakirjoista, jotka liittyvät Oklahoma kiinteistö - Kun sinulla on avoin talo , tai kun joku tulee katsomaan kiinteistön varmista, että olet laittanut kopiot kaikista asiakirjoista kiinteistöä .</w:t>
      </w:r>
    </w:p>
    <w:p>
      <w:r>
        <w:rPr>
          <w:b/>
        </w:rPr>
        <w:t xml:space="preserve">Tulos</w:t>
      </w:r>
    </w:p>
    <w:p>
      <w:r>
        <w:t xml:space="preserve">Mistä kertoja haluaa myydä ?</w:t>
      </w:r>
    </w:p>
    <w:p>
      <w:r>
        <w:rPr>
          <w:b/>
        </w:rPr>
        <w:t xml:space="preserve">Esimerkki 1.1742</w:t>
      </w:r>
    </w:p>
    <w:p>
      <w:r>
        <w:t xml:space="preserve">Konteksti: Yritän olla uskollinen itselleni ja ympärilleni, enkä voi muuttaa sitä, kuka olen. Elä elämää täysillä, koska et koskaan tiedä mitä kulman takana on ! Lempipuuhani on elämä, sillä mikä onkaan suurempaa puuhaa kuin elämän eläminen Tietoa minusta henkilökohtaisesti En ole puhtaasti englantilainen, sillä isoäitini oli kiinalainen ja meni naimisiin englantilaisen miehen kanssa, joten olen siis 25 % kiinalainen .</w:t>
      </w:r>
    </w:p>
    <w:p>
      <w:r>
        <w:rPr>
          <w:b/>
        </w:rPr>
        <w:t xml:space="preserve">Tulos</w:t>
      </w:r>
    </w:p>
    <w:p>
      <w:r>
        <w:t xml:space="preserve">Mikä on kirjailijan näkemys valosta?</w:t>
      </w:r>
    </w:p>
    <w:p>
      <w:r>
        <w:rPr>
          <w:b/>
        </w:rPr>
        <w:t xml:space="preserve">Tulos</w:t>
      </w:r>
    </w:p>
    <w:p>
      <w:r>
        <w:t xml:space="preserve">Miksi kirjoittaja ei pidä itseään englantilaisena ?</w:t>
      </w:r>
    </w:p>
    <w:p>
      <w:r>
        <w:rPr>
          <w:b/>
        </w:rPr>
        <w:t xml:space="preserve">Esimerkki 1.1743</w:t>
      </w:r>
    </w:p>
    <w:p>
      <w:r>
        <w:t xml:space="preserve">Konteksti: Hänellä ei ole aina ollut helppo tie, mutta olen niin ylpeä hänen saavutuksistaan . Viikko sitten Sissyllä oli 22-vuotissyntymäpäivä, mutta se oli helvetin huono päivä, tyttöparka. Poikaystävä ( BF ) oli vienyt hänen autonsa asioille ja päätyi pysäytettiin ja sakotettiin vanhentuneesta rekisteröinnistä . Se oli vanhentunut vain 4 päivää aikaisemmin ( Hubby 's b - päivä ) . Hän oli myös juuri muuttanut uuteen paikkaan ja suunnitteli talon lämmittelyä / b - päivän bbq mutta näyttää siltä, että yksi vieraista ( heillä on epäilyksensä ) nosti hänen kannettavan tietokoneensa .</w:t>
      </w:r>
    </w:p>
    <w:p>
      <w:r>
        <w:rPr>
          <w:b/>
        </w:rPr>
        <w:t xml:space="preserve">Tulos</w:t>
      </w:r>
    </w:p>
    <w:p>
      <w:r>
        <w:t xml:space="preserve">Mitä voi tapahtua sen jälkeen, kun he ovat saaneet lipun?</w:t>
      </w:r>
    </w:p>
    <w:p>
      <w:r>
        <w:rPr>
          <w:b/>
        </w:rPr>
        <w:t xml:space="preserve">Tulos</w:t>
      </w:r>
    </w:p>
    <w:p>
      <w:r>
        <w:t xml:space="preserve">Mitä heidän kannettavalle tietokoneelleen on voinut tapahtua ?</w:t>
      </w:r>
    </w:p>
    <w:p>
      <w:r>
        <w:rPr>
          <w:b/>
        </w:rPr>
        <w:t xml:space="preserve">Esimerkki 1.1744</w:t>
      </w:r>
    </w:p>
    <w:p>
      <w:r>
        <w:t xml:space="preserve">Konteksti: GREENSBORO - Michael Keith Cooper kuoli yksin viime viikolla yhden vilkkaimmista teistä vieressä, pankin, sekatavarakaupan ja kahden kirkon ympäröimänä. Hän oli koditon . Michael hävisi taistelunsa sairaan sydämen ja pullon kanssa . Alustavat ruumiinavaustulokset osoittavat, että hän kuoli sepelvaltimotautiin ja maksakirroosiin. Hän on jälleen yksi kadonnut kaupunkimme unohdetuimmasta väestöstä. Ainakin Kenny Odekirk on sitä mieltä. Hän oli Michaelin hyvä ystävä. He jakoivat kerran teltan , ruoan ja alkoholin .</w:t>
      </w:r>
    </w:p>
    <w:p>
      <w:r>
        <w:rPr>
          <w:b/>
        </w:rPr>
        <w:t xml:space="preserve">Tulos</w:t>
      </w:r>
    </w:p>
    <w:p>
      <w:r>
        <w:t xml:space="preserve">Mikä voi olla Mikaelin kuolemaan johtanut syy?</w:t>
      </w:r>
    </w:p>
    <w:p>
      <w:r>
        <w:rPr>
          <w:b/>
        </w:rPr>
        <w:t xml:space="preserve">Esimerkki 1.1745</w:t>
      </w:r>
    </w:p>
    <w:p>
      <w:r>
        <w:t xml:space="preserve">Konteksti: En todellakaan pidä kirjoittamisesta valkoiseen laatikkoon, jossa on rajoitus sille, kuinka paljon voin sanoa. Olen kova romantikko ja etsin jotakuta, joka vie minut jalat alta ! Laitan aina kumppanini ensin ja etsin jotakuta, joka laittaa minut ensin ja rakastaa puddin ? ulos minusta .</w:t>
      </w:r>
    </w:p>
    <w:p>
      <w:r>
        <w:rPr>
          <w:b/>
        </w:rPr>
        <w:t xml:space="preserve">Tulos</w:t>
      </w:r>
    </w:p>
    <w:p>
      <w:r>
        <w:t xml:space="preserve">Mikä mahtaa olla syy lähettää tämä ?</w:t>
      </w:r>
    </w:p>
    <w:p>
      <w:r>
        <w:rPr>
          <w:b/>
        </w:rPr>
        <w:t xml:space="preserve">Esimerkki 1.1746</w:t>
      </w:r>
    </w:p>
    <w:p>
      <w:r>
        <w:t xml:space="preserve">Konteksti: Tämä on tiedote, jonka lähetin myspaceen siitä, mitä tein spontaanisti tänään. Juuri nyt tunnen niin ... Tiedän, että se on klisee , mutta tunnen itseni niin rauhalliseksi tämän illan jälkeen . Se tuntui täydelliseltä . Tänään menin Carlyn kanssa Spectrumiin balettitunnille .</w:t>
      </w:r>
    </w:p>
    <w:p>
      <w:r>
        <w:rPr>
          <w:b/>
        </w:rPr>
        <w:t xml:space="preserve">Tulos</w:t>
      </w:r>
    </w:p>
    <w:p>
      <w:r>
        <w:t xml:space="preserve">Miten pidän balettitunnista ?</w:t>
      </w:r>
    </w:p>
    <w:p>
      <w:r>
        <w:rPr>
          <w:b/>
        </w:rPr>
        <w:t xml:space="preserve">Esimerkki 1.1747</w:t>
      </w:r>
    </w:p>
    <w:p>
      <w:r>
        <w:t xml:space="preserve">Konteksti: Suunnittelu on tärkein yksittäinen kriteeri, joka määrittää onnistuneen verkkosovelluksen, mutta verkkosovellusten kehitystyökalut ovat täysin ohjelmoinnin ympärille suuntautuneita ja jättävät suunnittelijat pois kaikista muista kuin kehityksen elinkaaren alkuvaiheista. Keskustelu siitä, pitääkö suunnittelijoiden opetella ohjelmointia vai ohjelmoijien suunnittelua, kiihtyy. Näiden kahden tieteenalan syvä ero tekee tällaisista hybriditaidoista erittäin epätodennäköisiä. On siis aika siirtyä uuteen ajattelutapaan, jossa web-sovellusten kehittäminen abstrahoidaan ensisijaisesti suunnitteluun keskittyväksi tieteenalaksi, ja ohjelmoijan panos vähennetään suhteellisen pieneksi, mutta välttämättömäksi osaksi prosessia.</w:t>
      </w:r>
    </w:p>
    <w:p>
      <w:r>
        <w:rPr>
          <w:b/>
        </w:rPr>
        <w:t xml:space="preserve">Tulos</w:t>
      </w:r>
    </w:p>
    <w:p>
      <w:r>
        <w:t xml:space="preserve">Mihin kertoja keskittyy ohjelmistoja suunnitellessaan ?</w:t>
      </w:r>
    </w:p>
    <w:p>
      <w:r>
        <w:rPr>
          <w:b/>
        </w:rPr>
        <w:t xml:space="preserve">Esimerkki 1.1748</w:t>
      </w:r>
    </w:p>
    <w:p>
      <w:r>
        <w:t xml:space="preserve">Konteksti: Anna Faris sanoi, että häntä nöyryytettiin, kun hän joutui rikkomaan alastomuuskieltolausekettaan uuden elokuvansa , The House Bunny , joka tulee teattereihin perjantaina 22. elokuuta. Playboy-lehden syyskuun numerossa esiintyvä näyttelijä sanoi, että hänen oli pakko mennä alasti, koska hänen body double -vartalonsa kanssa oli ongelmia, ja hän varmisti, että hänet nähtäisiin vain takaapäin . Hän sanoo , " Se oli ensimmäinen alastonkohtaukseni ja sen ei pitänyt olla minä .</w:t>
      </w:r>
    </w:p>
    <w:p>
      <w:r>
        <w:rPr>
          <w:b/>
        </w:rPr>
        <w:t xml:space="preserve">Tulos</w:t>
      </w:r>
    </w:p>
    <w:p>
      <w:r>
        <w:t xml:space="preserve">Miksi Anna Faris rikkoisi alastomuuskieltolausekettaan, vaikka hänen kaksoisolentonsa kanssa olisi ollut komplikaatioita ?</w:t>
      </w:r>
    </w:p>
    <w:p>
      <w:r>
        <w:rPr>
          <w:b/>
        </w:rPr>
        <w:t xml:space="preserve">Esimerkki 1.1749</w:t>
      </w:r>
    </w:p>
    <w:p>
      <w:r>
        <w:t xml:space="preserve">Konteksti: Tommy tai Timmy ja on myös tarpeeksi mukava, mutta ei n't puhu paljon . Toisaalta olen varma, että he ajattelevat minusta samoin. Toissa viikonloppuna Suzy Harris tuli Lontooseen ja lähti minun ja Lucyn kanssa Rise Festivalille , joka on ilmainen musiikkifestivaali Finsbury Parkissa. Sitä oli aiemmin kutsuttu rasisminvastaiseksi festivaaliksi, mutta Boris Johnson oli luopunut siitä nimestä, minkä vuoksi monet ulkona olleet kampanjoijat yrittivät saada nimen takaisin.</w:t>
      </w:r>
    </w:p>
    <w:p>
      <w:r>
        <w:rPr>
          <w:b/>
        </w:rPr>
        <w:t xml:space="preserve">Tulos</w:t>
      </w:r>
    </w:p>
    <w:p>
      <w:r>
        <w:t xml:space="preserve">Mikä mahtaa olla uskottava fakta kaverista, joka ei n puhu paljon ?</w:t>
      </w:r>
    </w:p>
    <w:p>
      <w:r>
        <w:rPr>
          <w:b/>
        </w:rPr>
        <w:t xml:space="preserve">Esimerkki 1.1750</w:t>
      </w:r>
    </w:p>
    <w:p>
      <w:r>
        <w:t xml:space="preserve">Konteksti: Luulen, että nautin ajasta, jonka vietän nykyisen tyttöystäväni kanssa . nauramme paljon . videopelien pelaaminen tuo jonkin verran iloa . en kuitenkaan tiedä, onko tämä ilo toista suurempi .</w:t>
      </w:r>
    </w:p>
    <w:p>
      <w:r>
        <w:rPr>
          <w:b/>
        </w:rPr>
        <w:t xml:space="preserve">Tulos</w:t>
      </w:r>
    </w:p>
    <w:p>
      <w:r>
        <w:t xml:space="preserve">Mitä kertoja ja hänen tyttöystävänsä voivat tehdä treffi-iltana ?</w:t>
      </w:r>
    </w:p>
    <w:p>
      <w:r>
        <w:rPr>
          <w:b/>
        </w:rPr>
        <w:t xml:space="preserve">Esimerkki 1.1751</w:t>
      </w:r>
    </w:p>
    <w:p>
      <w:r>
        <w:t xml:space="preserve">Konteksti: Olen käyttänyt tuhansia dollareita musiikkiurani ja olen niin ylpeä edistystä olen tehnyt . Yli 10 vuotta laulutunteja , tuhansia tunteja ajamista , ja harjoittelua , ja toivomista . Päässyt läpi vitun college tuskin .</w:t>
      </w:r>
    </w:p>
    <w:p>
      <w:r>
        <w:rPr>
          <w:b/>
        </w:rPr>
        <w:t xml:space="preserve">Tulos</w:t>
      </w:r>
    </w:p>
    <w:p>
      <w:r>
        <w:t xml:space="preserve">Mikä voi olla fakta tästä henkilöstä ?</w:t>
      </w:r>
    </w:p>
    <w:p>
      <w:r>
        <w:rPr>
          <w:b/>
        </w:rPr>
        <w:t xml:space="preserve">Tulos</w:t>
      </w:r>
    </w:p>
    <w:p>
      <w:r>
        <w:t xml:space="preserve">Mitä heidän elämänsä aikana voi tapahtua?</w:t>
      </w:r>
    </w:p>
    <w:p>
      <w:r>
        <w:rPr>
          <w:b/>
        </w:rPr>
        <w:t xml:space="preserve">Esimerkki 1.1752</w:t>
      </w:r>
    </w:p>
    <w:p>
      <w:r>
        <w:t xml:space="preserve">Konteksti: Mutta mistä saa kynttilöitä ? ? ? Siellä oli yksi tosi siisti kynttiläkauppa uber - ostoskeskuksessa, menin sinne ja se on kadonnut. Se on salaliitto . Maailma haluaa meidät täysin riippuvaisiksi sähköstä, joten kun maa pysähtyy, olemme kusessa.</w:t>
      </w:r>
    </w:p>
    <w:p>
      <w:r>
        <w:rPr>
          <w:b/>
        </w:rPr>
        <w:t xml:space="preserve">Tulos</w:t>
      </w:r>
    </w:p>
    <w:p>
      <w:r>
        <w:t xml:space="preserve">Mitä kertoja voi tehdä tämän keskustelun jälkeen ?</w:t>
      </w:r>
    </w:p>
    <w:p>
      <w:r>
        <w:rPr>
          <w:b/>
        </w:rPr>
        <w:t xml:space="preserve">Esimerkki 1.1753</w:t>
      </w:r>
    </w:p>
    <w:p>
      <w:r>
        <w:t xml:space="preserve">Konteksti: Sen jälkeen, kun valkoinen puolisuunnikkaan muotoinen prisma loukkasi ryhtiäni, olin iloinen huomatessani, että sen mielestä olin "normaali" (BMI-viisas, se ei tunne minua henkilökohtaisesti). Kamppailin pelit läpi ja lähdin " lenkille " Mattin kanssa. Kävi ilmi, että Matt on todella hyvä lantion työntämisessä , jos ymmärrätte mitä tarkoitan ( virtuaalinen hula hooping jos ette ) .</w:t>
      </w:r>
    </w:p>
    <w:p>
      <w:r>
        <w:rPr>
          <w:b/>
        </w:rPr>
        <w:t xml:space="preserve">Tulos</w:t>
      </w:r>
    </w:p>
    <w:p>
      <w:r>
        <w:t xml:space="preserve">Mitä voi tapahtua, kun tuntee itsensä loukatuksi ?</w:t>
      </w:r>
    </w:p>
    <w:p>
      <w:r>
        <w:rPr>
          <w:b/>
        </w:rPr>
        <w:t xml:space="preserve">Esimerkki 1.1754</w:t>
      </w:r>
    </w:p>
    <w:p>
      <w:r>
        <w:t xml:space="preserve">Konteksti: Hän löytää kameroita koko ajan, hän ei vain koskaan osannut käyttää niitä, kunnes löysi yhden, jossa oli käyttöohjeet. " E - va ! " hän huusi tytölle , toivoen saavansa tämän huomion . Hän otti muutaman kuvan ja toivoi, että EVE pitäisi niistä . Hän toivoi pystyttävänsä ne jonain päivänä sisälle asuntoonsa . Katsotaanpa hänen valokuviaan, eikö niin?.</w:t>
      </w:r>
    </w:p>
    <w:p>
      <w:r>
        <w:rPr>
          <w:b/>
        </w:rPr>
        <w:t xml:space="preserve">Tulos</w:t>
      </w:r>
    </w:p>
    <w:p>
      <w:r>
        <w:t xml:space="preserve">Ottaako Wall - E aina kuvia, kun hän löytää kameroita ?</w:t>
      </w:r>
    </w:p>
    <w:p>
      <w:r>
        <w:rPr>
          <w:b/>
        </w:rPr>
        <w:t xml:space="preserve">Esimerkki 1.1755</w:t>
      </w:r>
    </w:p>
    <w:p>
      <w:r>
        <w:t xml:space="preserve">Konteksti: Se on myös syy, miksi media teki republikaanien Mark Foleyn ja Larry Craigin vitseistä, joita pidettäisiin homofobisina, jos niitä heitettäisiin liberaalidemokraatteja vastaan. Sen jälkeen, kun Clarence Thomasin murskattiin vuonna 1991 hänen korkeimman oikeuden vahvistuskäsittelynsä aikana, Hollywoodin liberaalit ja eliittimediat eivät ole näin avoimesti vehkeilleet kieltääkseen vähemmistöltä oikeuden vapaaseen ajatteluun ja poliittisten ihanteiden vapaaseen ilmaisemiseen. Nyt Sarah Palin paljastaa demokraattisen mediakompleksin uudelle sukupolvelle , joista monet ovat ennakkoluulottomia naisia.</w:t>
      </w:r>
    </w:p>
    <w:p>
      <w:r>
        <w:rPr>
          <w:b/>
        </w:rPr>
        <w:t xml:space="preserve">Tulos</w:t>
      </w:r>
    </w:p>
    <w:p>
      <w:r>
        <w:t xml:space="preserve">Kohtelevatko tiedotusvälineet Larry Craigia ja Mark Foleya oikeudenmukaisesti?</w:t>
      </w:r>
    </w:p>
    <w:p>
      <w:r>
        <w:rPr>
          <w:b/>
        </w:rPr>
        <w:t xml:space="preserve">Esimerkki 1.1756</w:t>
      </w:r>
    </w:p>
    <w:p>
      <w:r>
        <w:t xml:space="preserve">Konteksti: Ja luulen, että Janet ja Susan ovat kaksi hänen läheisintä ystäväänsä . Joten on selvää, että Rogerin päätös siitä, mitä hän aikoo tehdä, vaikuttaa molempiin naisiin, joten Trina tekee selväksi, että Rogerin on parasta olla varma lopullisesta päätöksestään, koska jompikumpi tai molemmat hänen ystävistään joutuvat lopulta kärsimään. Ai niin kuin epäilinkin , heidän piti saada Janet töihin auttaakseen.</w:t>
      </w:r>
    </w:p>
    <w:p>
      <w:r>
        <w:rPr>
          <w:b/>
        </w:rPr>
        <w:t xml:space="preserve">Tulos</w:t>
      </w:r>
    </w:p>
    <w:p>
      <w:r>
        <w:t xml:space="preserve">Miksi Janetilla ja Susanilla olisi jännitteitä ?</w:t>
      </w:r>
    </w:p>
    <w:p>
      <w:r>
        <w:rPr>
          <w:b/>
        </w:rPr>
        <w:t xml:space="preserve">Esimerkki 1.1757</w:t>
      </w:r>
    </w:p>
    <w:p>
      <w:r>
        <w:t xml:space="preserve">Konteksti: Mutta oli tiettyjä asioita, joita hän yritti demonisoida, vaikka ne eivät olleetkaan niin pahoja kuin hän yritti saada sen kuulostamaan. Ne olivat asioita, joita jokaisen maanviljelijän tai tehdastyöläisen oli tehtävä , riippumatta siitä, käytettiinkö heitä hyväksi tai ei.</w:t>
      </w:r>
    </w:p>
    <w:p>
      <w:r>
        <w:rPr>
          <w:b/>
        </w:rPr>
        <w:t xml:space="preserve">Tulos</w:t>
      </w:r>
    </w:p>
    <w:p>
      <w:r>
        <w:t xml:space="preserve">Mikä voisi olla looginen selitys tälle tilanteelle ?</w:t>
      </w:r>
    </w:p>
    <w:p>
      <w:r>
        <w:rPr>
          <w:b/>
        </w:rPr>
        <w:t xml:space="preserve">Tulos</w:t>
      </w:r>
    </w:p>
    <w:p>
      <w:r>
        <w:t xml:space="preserve">Mitä he yrittivät demonisoida ?</w:t>
      </w:r>
    </w:p>
    <w:p>
      <w:r>
        <w:rPr>
          <w:b/>
        </w:rPr>
        <w:t xml:space="preserve">Tulos</w:t>
      </w:r>
    </w:p>
    <w:p>
      <w:r>
        <w:t xml:space="preserve">Miksi tämä henkilö valitti siitä, miten häntä kohdeltiin ?</w:t>
      </w:r>
    </w:p>
    <w:p>
      <w:r>
        <w:rPr>
          <w:b/>
        </w:rPr>
        <w:t xml:space="preserve">Esimerkki 1.1758</w:t>
      </w:r>
    </w:p>
    <w:p>
      <w:r>
        <w:t xml:space="preserve">Konteksti: Sanavarastosi laajenee niin hämmästyttävällä vauhdilla, ja sinusta on tulossa jonkinlainen papukaija . Rakastat baseballia . Luulet, että sana " kuuma " tarkoittaa myös " ei . Luulet, että sana "Dada" tarkoittaa myös "miestä". ".</w:t>
      </w:r>
    </w:p>
    <w:p>
      <w:r>
        <w:rPr>
          <w:b/>
        </w:rPr>
        <w:t xml:space="preserve">Tulos</w:t>
      </w:r>
    </w:p>
    <w:p>
      <w:r>
        <w:t xml:space="preserve">Miksi kertoja on tyytyväinen aiheeseen ?</w:t>
      </w:r>
    </w:p>
    <w:p>
      <w:r>
        <w:rPr>
          <w:b/>
        </w:rPr>
        <w:t xml:space="preserve">Esimerkki 1.1759</w:t>
      </w:r>
    </w:p>
    <w:p>
      <w:r>
        <w:t xml:space="preserve">Konteksti: Mat on hyvä poika, hän vain ylittää rajoja vanhempieni kanssa ... ai niin ... ja hän on rikkonut joitakin lupauksia, joita hänellä oli heidän kanssaan. Kun olimme muuttamassa, annoimme hänen asua tyhjään taloon, jota yritimme myydä, ja hän järjesti siellä juhlia. hän jätti tuhkatölkkejä, roskia ja jätti jopa reikiä mattoon sytytetyistä savukkeista. Sen lisäksi ... college meni tänään hyvin.</w:t>
      </w:r>
    </w:p>
    <w:p>
      <w:r>
        <w:rPr>
          <w:b/>
        </w:rPr>
        <w:t xml:space="preserve">Tulos</w:t>
      </w:r>
    </w:p>
    <w:p>
      <w:r>
        <w:t xml:space="preserve">Mikä on Matin ominaisuus?</w:t>
      </w:r>
    </w:p>
    <w:p>
      <w:r>
        <w:rPr>
          <w:b/>
        </w:rPr>
        <w:t xml:space="preserve">Tulos</w:t>
      </w:r>
    </w:p>
    <w:p>
      <w:r>
        <w:t xml:space="preserve">Mitä kertoja teki aiemmin päivällä ?</w:t>
      </w:r>
    </w:p>
    <w:p>
      <w:r>
        <w:rPr>
          <w:b/>
        </w:rPr>
        <w:t xml:space="preserve">Esimerkki 1.1760</w:t>
      </w:r>
    </w:p>
    <w:p>
      <w:r>
        <w:t xml:space="preserve">Konteksti: Soitin ystävälleni Siennalle ja hän kertoi minulle, että kaikki oli vielä melko sekaisin ja että monet ravintolat ja baarit eivät olleet auki. Hän ehdotti, että menisimme sen sijaan Ocho Riosiin . Peruin hotellivarauksemme ja löysin meille paikan Ochista .</w:t>
      </w:r>
    </w:p>
    <w:p>
      <w:r>
        <w:rPr>
          <w:b/>
        </w:rPr>
        <w:t xml:space="preserve">Tulos</w:t>
      </w:r>
    </w:p>
    <w:p>
      <w:r>
        <w:t xml:space="preserve">Mitä on voinut tapahtua, että kaikki on edelleen sekaisin ?</w:t>
      </w:r>
    </w:p>
    <w:p>
      <w:r>
        <w:rPr>
          <w:b/>
        </w:rPr>
        <w:t xml:space="preserve">Esimerkki 1.1761</w:t>
      </w:r>
    </w:p>
    <w:p>
      <w:r>
        <w:t xml:space="preserve">Konteksti: Kipu ei ole ilmeisesti poistunut. Gynekologi tutki minut eilen ja tuntui olevan aika yllättynyt siitä, miten korkealla kipu oli . Hän ei kertonut, mistä hän arveli sen johtuvan .</w:t>
      </w:r>
    </w:p>
    <w:p>
      <w:r>
        <w:rPr>
          <w:b/>
        </w:rPr>
        <w:t xml:space="preserve">Tulos</w:t>
      </w:r>
    </w:p>
    <w:p>
      <w:r>
        <w:t xml:space="preserve">Missä kertojan kipu todennäköisesti on ?</w:t>
      </w:r>
    </w:p>
    <w:p>
      <w:r>
        <w:rPr>
          <w:b/>
        </w:rPr>
        <w:t xml:space="preserve">Esimerkki 1.1762</w:t>
      </w:r>
    </w:p>
    <w:p>
      <w:r>
        <w:t xml:space="preserve">Konteksti: Jos pyytäisin häntä siivoamaan omat sotkunsa, hän luultavasti hymyilisi ja nauraisi minulle täysin tietämättä, mitä pyydän häneltä. Kolme- ja nelivuotiaani sen sijaan osaavat "auttaa" siivoamaan. He voivat laittaa pois lelut tai pelit he ottavat ulos ja pyyhkiä sotkut he tekevät valvonnan ja joskus hieman apua . Joskus he jopa pyytävät apua joidenkin asioiden siivoamisessa ja riippuen siitä, mitä on siivottava ja kuinka kiireinen minä olen, saatan mennä auttamaan.</w:t>
      </w:r>
    </w:p>
    <w:p>
      <w:r>
        <w:rPr>
          <w:b/>
        </w:rPr>
        <w:t xml:space="preserve">Tulos</w:t>
      </w:r>
    </w:p>
    <w:p>
      <w:r>
        <w:t xml:space="preserve">Mitä voi tapahtua sen jälkeen, kun häntä on pyydetty siivoamaan sotkut ?</w:t>
      </w:r>
    </w:p>
    <w:p>
      <w:r>
        <w:rPr>
          <w:b/>
        </w:rPr>
        <w:t xml:space="preserve">Esimerkki 1.1763</w:t>
      </w:r>
    </w:p>
    <w:p>
      <w:r>
        <w:t xml:space="preserve">Konteksti: Vaikka olin hieman surullinen siitä, että menettäisin muutaman päivän Georgiassa, suostuin - olivathan nämä ihmiset hauskoja, enkä ollut koskaan käynyt noissa paikoissa. Sitten Couchsurfing-ystäväni Hisham kysyi, voisiko hänkin tulla mukaan. Se alkoi näyttää mielenkiintoiselta . Tietysti yksi kerrallaan he alkoivat jättää pois ( Hisham perheongelmien vuoksi , Ali , koska hän oli juuri aloittanut uuden työn eikä voinut ottaa vapaata , ja Pelin , koska hän on Pelin ) .</w:t>
      </w:r>
    </w:p>
    <w:p>
      <w:r>
        <w:rPr>
          <w:b/>
        </w:rPr>
        <w:t xml:space="preserve">Tulos</w:t>
      </w:r>
    </w:p>
    <w:p>
      <w:r>
        <w:t xml:space="preserve">Mitä "Pelin koska hän on Pelin" tarkoittaa tässä yhteydessä?</w:t>
      </w:r>
    </w:p>
    <w:p>
      <w:r>
        <w:rPr>
          <w:b/>
        </w:rPr>
        <w:t xml:space="preserve">Tulos</w:t>
      </w:r>
    </w:p>
    <w:p>
      <w:r>
        <w:t xml:space="preserve">Mille alueelle maassa henkilö matkustaa ?</w:t>
      </w:r>
    </w:p>
    <w:p>
      <w:r>
        <w:rPr>
          <w:b/>
        </w:rPr>
        <w:t xml:space="preserve">Esimerkki 1.1764</w:t>
      </w:r>
    </w:p>
    <w:p>
      <w:r>
        <w:t xml:space="preserve">Konteksti: Hän oli monien mielestä uneksija . Hän purjehti Aasiaan Atlantin valtameren yli . Viikkojen merellä olon jälkeen he saapuivat paikkaan, jonka he luulivat olevan Itä-Intia ( Indonesia ) . Mutta pian kävi ilmi, että hän oli jossain muualla. Hän oli laskeutunut Karibialla pienelle saarelle .</w:t>
      </w:r>
    </w:p>
    <w:p>
      <w:r>
        <w:rPr>
          <w:b/>
        </w:rPr>
        <w:t xml:space="preserve">Tulos</w:t>
      </w:r>
    </w:p>
    <w:p>
      <w:r>
        <w:t xml:space="preserve">Miksi hän purjehti Aasiaan Atlantin valtameren yli?</w:t>
      </w:r>
    </w:p>
    <w:p>
      <w:r>
        <w:rPr>
          <w:b/>
        </w:rPr>
        <w:t xml:space="preserve">Esimerkki 1.1765</w:t>
      </w:r>
    </w:p>
    <w:p>
      <w:r>
        <w:t xml:space="preserve">Konteksti: . Soitin äidille ja hän sanoi töiden jälkeen auttavansa ottamaan sen kiinni. Niinpä hän tuli käymään ja toi ansan. Me asetimme sen ja laitoimme siihen kissanruokaa .</w:t>
      </w:r>
    </w:p>
    <w:p>
      <w:r>
        <w:rPr>
          <w:b/>
        </w:rPr>
        <w:t xml:space="preserve">Tulos</w:t>
      </w:r>
    </w:p>
    <w:p>
      <w:r>
        <w:t xml:space="preserve">Minkä vuoksi olemme saattaneet virittää ansan?</w:t>
      </w:r>
    </w:p>
    <w:p>
      <w:r>
        <w:rPr>
          <w:b/>
        </w:rPr>
        <w:t xml:space="preserve">Esimerkki 1.1766</w:t>
      </w:r>
    </w:p>
    <w:p>
      <w:r>
        <w:t xml:space="preserve">Konteksti: Hän taistelee totuuden ja oikeuden puolesta, mutta JUMALANJUMALA, MINÄ TARVITSEVAN HIUSTENLEIKKAUKSEN! " Vielä viisi minuuttia, sitten huuhdellaan" , Di vannoi . " Ja minä leikkaan vain takapuolta, niin lähdet söpön näköisenä. " Selailin People-lehteä , mutta sydämeni ei ollut enää lukemassa Tomkatin uusimmasta muodista tai Ashlee Simpsonin raskaudesta . En ollut vain hirveä, kamala, paha äiti, mutta kun hakisin Bugin, kaikki huomaisivat, että olin mennyt kampaajalle, ja minusta tulisi esikoulun vanhempien vitsaus.</w:t>
      </w:r>
    </w:p>
    <w:p>
      <w:r>
        <w:rPr>
          <w:b/>
        </w:rPr>
        <w:t xml:space="preserve">Tulos</w:t>
      </w:r>
    </w:p>
    <w:p>
      <w:r>
        <w:t xml:space="preserve">Mikä voi olla syynä siihen, että he kokevat hiustenleikkuun kauheaksi ?</w:t>
      </w:r>
    </w:p>
    <w:p>
      <w:r>
        <w:rPr>
          <w:b/>
        </w:rPr>
        <w:t xml:space="preserve">Esimerkki 1.1767</w:t>
      </w:r>
    </w:p>
    <w:p>
      <w:r>
        <w:t xml:space="preserve">Konteksti: Se on tavoitteeni , koska matka itsessään on niin legendaarinen , palkinto itsessään on taistelun arvoinen . Matkan varrella voin suorittaa näitä pienempiä tavoitteita vaikka aina järkähtämättömästi etusijan perässä . Ja kuka tietää mitä löydän matkan varrella ja lopussa .</w:t>
      </w:r>
    </w:p>
    <w:p>
      <w:r>
        <w:rPr>
          <w:b/>
        </w:rPr>
        <w:t xml:space="preserve">Tulos</w:t>
      </w:r>
    </w:p>
    <w:p>
      <w:r>
        <w:t xml:space="preserve">Miten kuvailisit kertojan toimintaa kohti tätä tavoitetta?</w:t>
      </w:r>
    </w:p>
    <w:p>
      <w:r>
        <w:rPr>
          <w:b/>
        </w:rPr>
        <w:t xml:space="preserve">Esimerkki 1.1768</w:t>
      </w:r>
    </w:p>
    <w:p>
      <w:r>
        <w:t xml:space="preserve">Konteksti: Unohdin sen noin tunniksi ja otin sen sitten esiin nähdäkseni, miten voisin tehdä sen yksin. Muutamassa minuutissa sain kaikki paitsi kaksi sanaa valmiiksi . Ja sitten sain ne kaksi ! ! Sain palapelin valmiiksi yksin ! !.</w:t>
      </w:r>
    </w:p>
    <w:p>
      <w:r>
        <w:rPr>
          <w:b/>
        </w:rPr>
        <w:t xml:space="preserve">Tulos</w:t>
      </w:r>
    </w:p>
    <w:p>
      <w:r>
        <w:t xml:space="preserve">Minkälainen palapeli tämä voisi olla?</w:t>
      </w:r>
    </w:p>
    <w:p>
      <w:r>
        <w:rPr>
          <w:b/>
        </w:rPr>
        <w:t xml:space="preserve">Esimerkki 1.1769</w:t>
      </w:r>
    </w:p>
    <w:p>
      <w:r>
        <w:t xml:space="preserve">Konteksti: Tai se olisi voinut olla aasialaista puhetta, mutta hän ei myöskään olisi ymmärtänyt sitä paremmin. Viidentoista minuutin hitaan liikenteen jälkeen ajoimme helvetin hitaassa liikenteessä ja pysähdyimme laskemani yhdennentoista Pho-paikan takaparkkipaikalle. En ollut ihan varma , miksi olimme siellä , sillä olin jo sanonut vanhalle sedälleni , etten ollut kovin nälkäinen .</w:t>
      </w:r>
    </w:p>
    <w:p>
      <w:r>
        <w:rPr>
          <w:b/>
        </w:rPr>
        <w:t xml:space="preserve">Tulos</w:t>
      </w:r>
    </w:p>
    <w:p>
      <w:r>
        <w:t xml:space="preserve">Mitä ruokaa he voisivat ostaa kyseisestä ravintolasta?</w:t>
      </w:r>
    </w:p>
    <w:p>
      <w:r>
        <w:rPr>
          <w:b/>
        </w:rPr>
        <w:t xml:space="preserve">Esimerkki 1.1770</w:t>
      </w:r>
    </w:p>
    <w:p>
      <w:r>
        <w:t xml:space="preserve">Konteksti: Luulen, että olen tähän mennessä vienyt 6 kottikärrykuormaa kompostiin. Yhdellä matkallani näin käärmeen paistattelemassa itseään mullan päällä . Se säikähdin hetken mutta sitten etsin sitä . Olen varma että se oli vain puutarhakäärme .</w:t>
      </w:r>
    </w:p>
    <w:p>
      <w:r>
        <w:rPr>
          <w:b/>
        </w:rPr>
        <w:t xml:space="preserve">Tulos</w:t>
      </w:r>
    </w:p>
    <w:p>
      <w:r>
        <w:t xml:space="preserve">Miksi kertoja hyppäisi hieman taaksepäin ?</w:t>
      </w:r>
    </w:p>
    <w:p>
      <w:r>
        <w:rPr>
          <w:b/>
        </w:rPr>
        <w:t xml:space="preserve">Esimerkki 1.1771</w:t>
      </w:r>
    </w:p>
    <w:p>
      <w:r>
        <w:t xml:space="preserve">Konteksti: Joku kysyi, kuka pöydässä oli kaikkien mielestä maannut useimpien ihmisten kanssa, ja enemmistö päätti Ben Rodgersista . Sitten joku kysyi , " Kenen täällä luulette kuolevan ensimmäisenä ? " Yksi pöydän naisista oli noin viisitoista vuotta vanhempi kuin useimmat meistä.</w:t>
      </w:r>
    </w:p>
    <w:p>
      <w:r>
        <w:rPr>
          <w:b/>
        </w:rPr>
        <w:t xml:space="preserve">Tulos</w:t>
      </w:r>
    </w:p>
    <w:p>
      <w:r>
        <w:t xml:space="preserve">Mitä voi tapahtua, kun kaikki katsovat naista ?</w:t>
      </w:r>
    </w:p>
    <w:p>
      <w:r>
        <w:rPr>
          <w:b/>
        </w:rPr>
        <w:t xml:space="preserve">Esimerkki 1.1772</w:t>
      </w:r>
    </w:p>
    <w:p>
      <w:r>
        <w:t xml:space="preserve">Konteksti: Muistan myös olleeni se, joka sai selville, että hän petti sinua, enkä halunnut kertoa sinulle, koska tiesin, miten paljon hän merkitsi sinulle. halusin kertoa sinulle, todella halusin. halusin olla se, jonka olkapäälle voisit itkeä. en siksi, että pidin sinusta ja halusin saada pisteitä sinulta, vaan siksi, että halusin olla tukenasi.</w:t>
      </w:r>
    </w:p>
    <w:p>
      <w:r>
        <w:rPr>
          <w:b/>
        </w:rPr>
        <w:t xml:space="preserve">Tulos</w:t>
      </w:r>
    </w:p>
    <w:p>
      <w:r>
        <w:t xml:space="preserve">Mikä voi olla fakta henkilöstä tässä tilanteessa ?</w:t>
      </w:r>
    </w:p>
    <w:p>
      <w:r>
        <w:rPr>
          <w:b/>
        </w:rPr>
        <w:t xml:space="preserve">Tulos</w:t>
      </w:r>
    </w:p>
    <w:p>
      <w:r>
        <w:t xml:space="preserve">Mitä tämän tilanteen jälkeen voi tapahtua?</w:t>
      </w:r>
    </w:p>
    <w:p>
      <w:r>
        <w:rPr>
          <w:b/>
        </w:rPr>
        <w:t xml:space="preserve">Esimerkki 1.1773</w:t>
      </w:r>
    </w:p>
    <w:p>
      <w:r>
        <w:t xml:space="preserve">Konteksti: Se on muistuttanut minua sumuisesta päätöksestä, miksi halusin mennä lääketieteelliseen alun perin. 4 vuotta sitten minulla oli kauhea aika kirjoittaa henkilökohtainen lausunto hakemukseni . Minulla oli ziljoonia ensimmäisiä luonnoksia ja koskaan todella sanoi mitään konkreettista . Toinen lääketieteen opiskelijatoveri sanoi kirjoittaneensa "Haluan auttaa ihmisiä" ja hänen ohjaajansa, lääketieteen opinto-ohjaaja, sanoi hänelle, ettei hän voisi kirjoittaa niin, "Mutta minä haluan!". ".</w:t>
      </w:r>
    </w:p>
    <w:p>
      <w:r>
        <w:rPr>
          <w:b/>
        </w:rPr>
        <w:t xml:space="preserve">Tulos</w:t>
      </w:r>
    </w:p>
    <w:p>
      <w:r>
        <w:t xml:space="preserve">Mitä kertoja tekee koulun päätyttyä ?</w:t>
      </w:r>
    </w:p>
    <w:p>
      <w:r>
        <w:rPr>
          <w:b/>
        </w:rPr>
        <w:t xml:space="preserve">Esimerkki 1.1774</w:t>
      </w:r>
    </w:p>
    <w:p>
      <w:r>
        <w:t xml:space="preserve">Konteksti: Voit Seal of Righteousness ja heittää Judgment of Wisdom ja saada Seal vahinkoa tuomittu plus laittaa ylös tuomion viisauden debuffi . Summon Warhorse oli uusi loitsu, joka opettaa sinut kutsua Blood Elf versio Level 30 mount . Tässä näet sen uudessa Pet / Mount käyttöliittymässä : Tässä vaiheessa tunsin itseni melko hukkua koko Beta . Minun täytyy miettiä uudelleen koko gearsetini ja päättää, mikä on todella parempi uusien stats ja mekaniikan perusteella . Päätin mennä Quel'Danasin saarelle kokeilemaan uusia juttuja tutussa ympäristössä .</w:t>
      </w:r>
    </w:p>
    <w:p>
      <w:r>
        <w:rPr>
          <w:b/>
        </w:rPr>
        <w:t xml:space="preserve">Tulos</w:t>
      </w:r>
    </w:p>
    <w:p>
      <w:r>
        <w:t xml:space="preserve">Mikä voi olla suosikkityyppini videopeli ?</w:t>
      </w:r>
    </w:p>
    <w:p>
      <w:r>
        <w:rPr>
          <w:b/>
        </w:rPr>
        <w:t xml:space="preserve">Esimerkki 1.1775</w:t>
      </w:r>
    </w:p>
    <w:p>
      <w:r>
        <w:t xml:space="preserve">Konteksti: Se on asiakkaan vastuulla hyväksyä avainsanat ja sisältö lisäksi osallistuu itse online-markkinointikampanjaan. Henkilökohtainen ote on aina hyvä asia. Ilman asiakkaan aktiivista osallistumista koko verkkomarkkinointisuunnitelma voi epäonnistua. Cosmos Creatives Dubai työskentelee kovasti synkronoidakseen ideat asiakkaiden ja heidän in - house SEOs .</w:t>
      </w:r>
    </w:p>
    <w:p>
      <w:r>
        <w:rPr>
          <w:b/>
        </w:rPr>
        <w:t xml:space="preserve">Tulos</w:t>
      </w:r>
    </w:p>
    <w:p>
      <w:r>
        <w:t xml:space="preserve">Mitä kertojan verkkosivustolle tapahtuu todennäköisesti luennon jälkeen?</w:t>
      </w:r>
    </w:p>
    <w:p>
      <w:r>
        <w:rPr>
          <w:b/>
        </w:rPr>
        <w:t xml:space="preserve">Tulos</w:t>
      </w:r>
    </w:p>
    <w:p>
      <w:r>
        <w:t xml:space="preserve">Mikä voi olla syy siihen, että henkilökohtainen kosketus on hyvä asia ?</w:t>
      </w:r>
    </w:p>
    <w:p>
      <w:r>
        <w:rPr>
          <w:b/>
        </w:rPr>
        <w:t xml:space="preserve">Tulos</w:t>
      </w:r>
    </w:p>
    <w:p>
      <w:r>
        <w:t xml:space="preserve">Miksi verkkomarkkinointisuunnitelma voi epäonnistua ilman asiakkaan panosta?</w:t>
      </w:r>
    </w:p>
    <w:p>
      <w:r>
        <w:rPr>
          <w:b/>
        </w:rPr>
        <w:t xml:space="preserve">Esimerkki 1.1776</w:t>
      </w:r>
    </w:p>
    <w:p>
      <w:r>
        <w:t xml:space="preserve">Konteksti: Uskon aaveisiin, mutta kysymys kuuluu, uskotko sinä aaveisiin ? Uskon aaveisiin, koska minulla on ollut monta kertaa, kun ei ole ollut selitystä sille, miten jotkut asiat tapahtuivat talossani . Kerran olin aivan yksin ja koirani makasi vieressäni ja kuulin koiran ketjun kolinan ja koiran juoksevan portaita ylös mutta talossa ei ollut muita koiria tai ihmisiä . Eräänä yönä kuulin myös koiran haukun joka ei kuulostanut koiraltani kun makasin makuulla ja haukku tuli taloni sisältä .</w:t>
      </w:r>
    </w:p>
    <w:p>
      <w:r>
        <w:rPr>
          <w:b/>
        </w:rPr>
        <w:t xml:space="preserve">Tulos</w:t>
      </w:r>
    </w:p>
    <w:p>
      <w:r>
        <w:t xml:space="preserve">Mitä heidän paranormaalien kokemustensa aikana on voinut tapahtua ?</w:t>
      </w:r>
    </w:p>
    <w:p>
      <w:r>
        <w:rPr>
          <w:b/>
        </w:rPr>
        <w:t xml:space="preserve">Tulos</w:t>
      </w:r>
    </w:p>
    <w:p>
      <w:r>
        <w:t xml:space="preserve">Miksi he uskovat aaveisiin?</w:t>
      </w:r>
    </w:p>
    <w:p>
      <w:r>
        <w:rPr>
          <w:b/>
        </w:rPr>
        <w:t xml:space="preserve">Esimerkki 1.1777</w:t>
      </w:r>
    </w:p>
    <w:p>
      <w:r>
        <w:t xml:space="preserve">Konteksti: Tämä on ensimmäinen kerta, kun joku on kuullut minua, joten se oli aika siistiä. Tänään kävin kaupassa ostamassa erinäisiä tavaroita, muun muassa halvat fiksut housut, jotka laitan jalkaan, kun palaan töihin. Ostin myös valkoista etikkaa ja halpoja muovialustoja, jotta voin puhdistaa joitakin likaisempia kolikoita, jotka olen lajitellut. Kaupungissa on pankki, jossa on kolikoiden lajittelukone, joten minun ei tarvitse siirtää kaikkia kolikoitani kolikkopusseihin.</w:t>
      </w:r>
    </w:p>
    <w:p>
      <w:r>
        <w:rPr>
          <w:b/>
        </w:rPr>
        <w:t xml:space="preserve">Tulos</w:t>
      </w:r>
    </w:p>
    <w:p>
      <w:r>
        <w:t xml:space="preserve">Missä hän soittaa instrumenttiaan?</w:t>
      </w:r>
    </w:p>
    <w:p>
      <w:r>
        <w:rPr>
          <w:b/>
        </w:rPr>
        <w:t xml:space="preserve">Esimerkki 1.1778</w:t>
      </w:r>
    </w:p>
    <w:p>
      <w:r>
        <w:t xml:space="preserve">Konteksti: Ei värjäytymistä ! Jos katsot tarkkaan ensimmäistä näytettä , jossa on öljyä , voit nähdä , öljyttömällä osalla , muutamia valkoisia jälkiä , jotka ovat naarmuja . Kun pyyhin öljyn pois näytteestä astianpesuaineella ja vedellä sienellä ja harjailin liuskekiveä sienen vastakkaisella puolella melko karkeasti , " wah laaa " valkoiset läiskät katosivat ! Jos ne eivät kokonaan katoa , niin käsittääkseni ( vaikka en ole itse tehnyt sitä ) voi hioa kevyesti kaikki merkittävät valkoiset naarmut ja ne katoavat .</w:t>
      </w:r>
    </w:p>
    <w:p>
      <w:r>
        <w:rPr>
          <w:b/>
        </w:rPr>
        <w:t xml:space="preserve">Tulos</w:t>
      </w:r>
    </w:p>
    <w:p>
      <w:r>
        <w:t xml:space="preserve">Mitä selitän tässä skenaariossa ?</w:t>
      </w:r>
    </w:p>
    <w:p>
      <w:r>
        <w:rPr>
          <w:b/>
        </w:rPr>
        <w:t xml:space="preserve">Esimerkki 1.1779</w:t>
      </w:r>
    </w:p>
    <w:p>
      <w:r>
        <w:t xml:space="preserve">Konteksti: Sanoin hyvästit toimistossa muutamaa minuuttia myöhemmin . Autossa tarkistin vastaajani . Se oli tilapäistoimisto, joka kertoi minulle, kuinka paljon he pitivät minusta yrityksessä ja minut oli palkattu työhön . He eivät tuhlanneet aikaa .</w:t>
      </w:r>
    </w:p>
    <w:p>
      <w:r>
        <w:rPr>
          <w:b/>
        </w:rPr>
        <w:t xml:space="preserve">Tulos</w:t>
      </w:r>
    </w:p>
    <w:p>
      <w:r>
        <w:t xml:space="preserve">Mikä voi olla syy siihen, että he jättävät toimistonsa ?</w:t>
      </w:r>
    </w:p>
    <w:p>
      <w:r>
        <w:rPr>
          <w:b/>
        </w:rPr>
        <w:t xml:space="preserve">Esimerkki 1.1780</w:t>
      </w:r>
    </w:p>
    <w:p>
      <w:r>
        <w:t xml:space="preserve">Konteksti: Me tuskin olemme saaneet huoneiden maalauksen valmiiksi. Olen palkannut jonkun vaihtamaan kellarin lattian ( ugh ) matosta puuhun ( laminaatti ) . Minulla ei ole nyt varaa oikeaan kovapuuhun , ja nykypäivän laminaattien laatu on riittävän hyvä.</w:t>
      </w:r>
    </w:p>
    <w:p>
      <w:r>
        <w:rPr>
          <w:b/>
        </w:rPr>
        <w:t xml:space="preserve">Tulos</w:t>
      </w:r>
    </w:p>
    <w:p>
      <w:r>
        <w:t xml:space="preserve">Mikä voi olla syy siihen, että joku palkkaa jonkun asentamaan lattian ?</w:t>
      </w:r>
    </w:p>
    <w:p>
      <w:r>
        <w:rPr>
          <w:b/>
        </w:rPr>
        <w:t xml:space="preserve">Esimerkki 1.1781</w:t>
      </w:r>
    </w:p>
    <w:p>
      <w:r>
        <w:t xml:space="preserve">Konteksti: Mutta kun aloitin uudelleen vähäksi aikaa, hän ja Gates olivat kaikki kilpailukykyisiä ja hienoja ove Neela . Sitten hän joutui siihen onnettomuuteen ja luulin, että hän oli kuollut, joten olin suunnattoman onnellinen, kun Neela löysi hänet sairaalasta elossa. Se oli ihan *HÄLYTYS* hetki, kun hänet työnnettiin näkyviin ja hänellä ei vain ollut jalkoja. Ray-parka.</w:t>
      </w:r>
    </w:p>
    <w:p>
      <w:r>
        <w:rPr>
          <w:b/>
        </w:rPr>
        <w:t xml:space="preserve">Tulos</w:t>
      </w:r>
    </w:p>
    <w:p>
      <w:r>
        <w:t xml:space="preserve">Miten hän tuli näkyviin?</w:t>
      </w:r>
    </w:p>
    <w:p>
      <w:r>
        <w:rPr>
          <w:b/>
        </w:rPr>
        <w:t xml:space="preserve">Esimerkki 1.1782</w:t>
      </w:r>
    </w:p>
    <w:p>
      <w:r>
        <w:t xml:space="preserve">Konteksti: tai mikä se pieni neliö onkaan ) . Tässä on My Delima , näen My Bookin täydellisesti tietokoneen alla , mutta en näe kytkemääni sisäistä TIVO HD -asemaa ollenkaan. Myös kun menen ja avaan WinMFS-ohjelmiston ja napsautan Select , niin minulla ei ole mitään asemia ollenkaan, jotka näkyvät .</w:t>
      </w:r>
    </w:p>
    <w:p>
      <w:r>
        <w:rPr>
          <w:b/>
        </w:rPr>
        <w:t xml:space="preserve">Tulos</w:t>
      </w:r>
    </w:p>
    <w:p>
      <w:r>
        <w:t xml:space="preserve">Miksi puhuja on niin turhautunut, että hän ei saa tivo-asemaa näkyviin?</w:t>
      </w:r>
    </w:p>
    <w:p>
      <w:r>
        <w:rPr>
          <w:b/>
        </w:rPr>
        <w:t xml:space="preserve">Esimerkki 1.1783</w:t>
      </w:r>
    </w:p>
    <w:p>
      <w:r>
        <w:t xml:space="preserve">Konteksti: Olisin luultavasti päätynyt C-sektioon . Mutta silti ottaen huomioon nykyiset kouluongelmamme , se olisi voinut olla parempi pitkällä aikavälillä . * kohauttaa olkapäitään * Otetaan siitä paras irti. Tänään on aika leppoisa päivä. Puoliso otti eilen vapaapäivän, joten menimme Atlantic Cityyn juhlimaan vuosipäivää.</w:t>
      </w:r>
    </w:p>
    <w:p>
      <w:r>
        <w:rPr>
          <w:b/>
        </w:rPr>
        <w:t xml:space="preserve">Tulos</w:t>
      </w:r>
    </w:p>
    <w:p>
      <w:r>
        <w:t xml:space="preserve">Miksi voisimme viettää vuosipäivää varhain ?</w:t>
      </w:r>
    </w:p>
    <w:p>
      <w:r>
        <w:rPr>
          <w:b/>
        </w:rPr>
        <w:t xml:space="preserve">Esimerkki 1.1784</w:t>
      </w:r>
    </w:p>
    <w:p>
      <w:r>
        <w:t xml:space="preserve">Konteksti: Ei oikeastaan vihainen siitä, ettei voittanut ja hieman järkyttynyt siitä, että on menettänyt mahdollisuuden , mutta enemmän vihainen henkilölle ärsyttävästä käytöksestä " lai mao " . Näin on tapahtunut monta kertaa, kun olimme Gentingissä , hän pyysi meitä ensin maksamaan rahaa, jotta voisimme pelata tiettyä peliä. Kun hävisimme , hän teeskenteli ja näytteli hämärtynyttä eikä viitsinyt antaa rahoja takaisin . Kun voitimme , hän vaati rahojaan , vaikka emme olleet maksaneet pääomaa aluksi .</w:t>
      </w:r>
    </w:p>
    <w:p>
      <w:r>
        <w:rPr>
          <w:b/>
        </w:rPr>
        <w:t xml:space="preserve">Tulos</w:t>
      </w:r>
    </w:p>
    <w:p>
      <w:r>
        <w:t xml:space="preserve">Mikä voi olla syy siihen, että he ovat niin turhautuneita ?</w:t>
      </w:r>
    </w:p>
    <w:p>
      <w:r>
        <w:rPr>
          <w:b/>
        </w:rPr>
        <w:t xml:space="preserve">Esimerkki 1.1785</w:t>
      </w:r>
    </w:p>
    <w:p>
      <w:r>
        <w:t xml:space="preserve">Konteksti: Kaiken kaikkiaan olen melko tyytyväinen siihen. Cohenin tultua , pieni porukka , joka oli vielä paikalla , istui alas ja söi illallista , ja keskusteli siitä , miten esitys meni , iloisesti . Joel , meidän VFX-valvojamme , kertoi meille joitain tarinoita aikaisemmista muotoutumisvuosistaan , visuaalisten efektien valvojana Wierd Science -elokuvassa ja eräässä toisessa viime hetken sarjassa nimeltä Judge Dredd . Joel voitti Oscarin elokuvasta What Dreams May Comes vuonna 1998 .</w:t>
      </w:r>
    </w:p>
    <w:p>
      <w:r>
        <w:rPr>
          <w:b/>
        </w:rPr>
        <w:t xml:space="preserve">Tulos</w:t>
      </w:r>
    </w:p>
    <w:p>
      <w:r>
        <w:t xml:space="preserve">Miksi kertoja nauttii Joelin kuulemisesta ?</w:t>
      </w:r>
    </w:p>
    <w:p>
      <w:r>
        <w:rPr>
          <w:b/>
        </w:rPr>
        <w:t xml:space="preserve">Esimerkki 1.1786</w:t>
      </w:r>
    </w:p>
    <w:p>
      <w:r>
        <w:t xml:space="preserve">Konteksti: Onnistuin vihdoin saamaan muutaman tulevan viikon tehtäväni valmiiksi monien ongelmien, epäonnistuneiden suunnitelmien ja odottamattomien olosuhteiden jälkeen. Se tuntuu jotenkin mukavalta ! Vaikka pelkäänkin jäljelle jääviä tehtäviä ja uutta erää haasteita, jotka tulevat pian eteeni . Olen tällä hetkellä keskellä kuvien muokkaamista kuvista, jotka otin nuoremmista serkuistani .</w:t>
      </w:r>
    </w:p>
    <w:p>
      <w:r>
        <w:rPr>
          <w:b/>
        </w:rPr>
        <w:t xml:space="preserve">Tulos</w:t>
      </w:r>
    </w:p>
    <w:p>
      <w:r>
        <w:t xml:space="preserve">Miksi kertoja tuntee stressinsä vähenevän ?</w:t>
      </w:r>
    </w:p>
    <w:p>
      <w:r>
        <w:rPr>
          <w:b/>
        </w:rPr>
        <w:t xml:space="preserve">Esimerkki 1.1787</w:t>
      </w:r>
    </w:p>
    <w:p>
      <w:r>
        <w:t xml:space="preserve">Konteksti: Jos joku piti vain osan säästöistään jalometalleissa, kriisi oli huomattavasti pehmentynyt. Kulta ei ole koskaan arvoton , vaikka tarkka hinta vaihtelee . On kuitenkin olemassa kuuluisa valokuva , jossa saksalainen nainen polttaa tänä aikana kasoittain tiukasti sidottuja seteleitä pysyäkseen lämpimänä .</w:t>
      </w:r>
    </w:p>
    <w:p>
      <w:r>
        <w:rPr>
          <w:b/>
        </w:rPr>
        <w:t xml:space="preserve">Tulos</w:t>
      </w:r>
    </w:p>
    <w:p>
      <w:r>
        <w:t xml:space="preserve">Miksi kulta ei koskaan ole minkään arvoinen ?</w:t>
      </w:r>
    </w:p>
    <w:p>
      <w:r>
        <w:rPr>
          <w:b/>
        </w:rPr>
        <w:t xml:space="preserve">Esimerkki 1.1788</w:t>
      </w:r>
    </w:p>
    <w:p>
      <w:r>
        <w:t xml:space="preserve">Konteksti: Minun on tunnustettava eräs asia. Yritin kiirehtiä VCB-palvelimen asennusta SAN-järjestelmään viime viikon lopulla ja päädyin formatoimaan väärän LUN:n uudelleen. Tämä kaikki tapahtui laboratoriossamme, joten ei ole väliä, mitä tuhoutuu - se ei ole maailmanloppu .</w:t>
      </w:r>
    </w:p>
    <w:p>
      <w:r>
        <w:rPr>
          <w:b/>
        </w:rPr>
        <w:t xml:space="preserve">Tulos</w:t>
      </w:r>
    </w:p>
    <w:p>
      <w:r>
        <w:t xml:space="preserve">Mikä voisi olla totta, jos kertoja ei olisi kiireinen ?</w:t>
      </w:r>
    </w:p>
    <w:p>
      <w:r>
        <w:rPr>
          <w:b/>
        </w:rPr>
        <w:t xml:space="preserve">Esimerkki 1.1789</w:t>
      </w:r>
    </w:p>
    <w:p>
      <w:r>
        <w:t xml:space="preserve">Konteksti: Kuten tavallista , mitä jännittävämpää elämäni on , sitä vähemmän aikaa haluan blogata siitä . Teidän onneksenne minulla oli juuri jännittämättömin viikonloppu aikoihin. Toimintapainotteiset tapahtumat alkoivat lauantaina, kun heräsin aikaisin ja istuin katsomassa Tru Calling -elokuvaa DVD:ltä vielä pyjamassa.</w:t>
      </w:r>
    </w:p>
    <w:p>
      <w:r>
        <w:rPr>
          <w:b/>
        </w:rPr>
        <w:t xml:space="preserve">Tulos</w:t>
      </w:r>
    </w:p>
    <w:p>
      <w:r>
        <w:t xml:space="preserve">Mitä tein herättyäni aikaisin lauantaina ?</w:t>
      </w:r>
    </w:p>
    <w:p>
      <w:r>
        <w:rPr>
          <w:b/>
        </w:rPr>
        <w:t xml:space="preserve">Esimerkki 1.1790</w:t>
      </w:r>
    </w:p>
    <w:p>
      <w:r>
        <w:t xml:space="preserve">Konteksti: Nyt hän on poikittaisessa valheessa. Niinpä luennoitsijani yritti ultraäänitutkimuksen perusteella asettaa vauvan oikeaan asentoon synnytystä varten. Mutta se ei ollut lainkaan helppoa ja vauvan pää oli edelleen korkealla.</w:t>
      </w:r>
    </w:p>
    <w:p>
      <w:r>
        <w:rPr>
          <w:b/>
        </w:rPr>
        <w:t xml:space="preserve">Tulos</w:t>
      </w:r>
    </w:p>
    <w:p>
      <w:r>
        <w:t xml:space="preserve">Mitä tässä voisi tapahtua?</w:t>
      </w:r>
    </w:p>
    <w:p>
      <w:r>
        <w:rPr>
          <w:b/>
        </w:rPr>
        <w:t xml:space="preserve">Esimerkki 1.1791</w:t>
      </w:r>
    </w:p>
    <w:p>
      <w:r>
        <w:t xml:space="preserve">Konteksti: En vain halunnut liikkua ollenkaan . Se on maailman upein sänky . Anyways , koska vatsani on yksi herkkä mofo olin hyödytön koko sunnuntain , koska se sattui niin paljon kaiken viinan ja oksentelun ja yleinen ällöttävyys . Se oli huono kohtaus.</w:t>
      </w:r>
    </w:p>
    <w:p>
      <w:r>
        <w:rPr>
          <w:b/>
        </w:rPr>
        <w:t xml:space="preserve">Tulos</w:t>
      </w:r>
    </w:p>
    <w:p>
      <w:r>
        <w:t xml:space="preserve">Aikooko tämä henkilö taas nauttia liikaa alkoholia ?</w:t>
      </w:r>
    </w:p>
    <w:p>
      <w:r>
        <w:rPr>
          <w:b/>
        </w:rPr>
        <w:t xml:space="preserve">Esimerkki 1.1792</w:t>
      </w:r>
    </w:p>
    <w:p>
      <w:r>
        <w:t xml:space="preserve">Konteksti: Tule katsomaan lisää nyt ! BlackGold Jos dominoiva nainen pelottaa sinua shitless , niin et ole ori en ' m etsivät . Katsos , rakastan aina olla ylhäällä ja komennossa kun nussin ja en vain voi sietää miestä , joka ei tiedä miten seurata minun johtoani .</w:t>
      </w:r>
    </w:p>
    <w:p>
      <w:r>
        <w:rPr>
          <w:b/>
        </w:rPr>
        <w:t xml:space="preserve">Tulos</w:t>
      </w:r>
    </w:p>
    <w:p>
      <w:r>
        <w:t xml:space="preserve">Mikä on luultavasti totta kertojasta ?</w:t>
      </w:r>
    </w:p>
    <w:p>
      <w:r>
        <w:rPr>
          <w:b/>
        </w:rPr>
        <w:t xml:space="preserve">Esimerkki 1.1793</w:t>
      </w:r>
    </w:p>
    <w:p>
      <w:r>
        <w:t xml:space="preserve">Konteksti: He tulivat ensin kommunisteille , enkä minä puhunut, koska en ollut kommunisti . Sitten he tulivat juutalaisten kimppuun , enkä minä puhunut, koska en ollut juutalainen . Sitten he tulivat ammattiyhdistysaktivistien kimppuun , enkä minä puhunut, koska en ollut ammattiyhdistysaktivisti . Sitten he tulivat katolilaisten kimppuun , enkä minä puhunut, koska olin protestantti.</w:t>
      </w:r>
    </w:p>
    <w:p>
      <w:r>
        <w:rPr>
          <w:b/>
        </w:rPr>
        <w:t xml:space="preserve">Tulos</w:t>
      </w:r>
    </w:p>
    <w:p>
      <w:r>
        <w:t xml:space="preserve">Mikä on viran tarkoitus?</w:t>
      </w:r>
    </w:p>
    <w:p>
      <w:r>
        <w:rPr>
          <w:b/>
        </w:rPr>
        <w:t xml:space="preserve">Esimerkki 1.1794</w:t>
      </w:r>
    </w:p>
    <w:p>
      <w:r>
        <w:t xml:space="preserve">Konteksti: Ei ole mitään syytä kaivaa esiin kaikkea tätä historiaa , varsinkaan jonkun bosmerin takia, johon kukaan ei alun alkaenkaan luottanut. Vaikutat fiksummalta ... mitä Liette aikoo tehdä puolestasi? Anna asian olla, niin minulla on sinulle pieni ehdotus.</w:t>
      </w:r>
    </w:p>
    <w:p>
      <w:r>
        <w:rPr>
          <w:b/>
        </w:rPr>
        <w:t xml:space="preserve">Tulos</w:t>
      </w:r>
    </w:p>
    <w:p>
      <w:r>
        <w:t xml:space="preserve">Miksi kertoja kehottaa Lietteä vaihtamaan puheenaihetta ?</w:t>
      </w:r>
    </w:p>
    <w:p>
      <w:r>
        <w:rPr>
          <w:b/>
        </w:rPr>
        <w:t xml:space="preserve">Esimerkki 1.1795</w:t>
      </w:r>
    </w:p>
    <w:p>
      <w:r>
        <w:t xml:space="preserve">Konteksti: Tänään koimme vuoden ensimmäisen kirjastokierroksemme. Saimme tietää kirjaston vastuualueista , muistutuksista viime vuodelta sekä passihaasteesta . Kerro, minkä kirjan valitsit kirjastosta . Miksi valitsit juuri tämän kirjan?</w:t>
      </w:r>
    </w:p>
    <w:p>
      <w:r>
        <w:rPr>
          <w:b/>
        </w:rPr>
        <w:t xml:space="preserve">Tulos</w:t>
      </w:r>
    </w:p>
    <w:p>
      <w:r>
        <w:t xml:space="preserve">Mitä uskottavaa tässä henkilössä voisi olla ?</w:t>
      </w:r>
    </w:p>
    <w:p>
      <w:r>
        <w:rPr>
          <w:b/>
        </w:rPr>
        <w:t xml:space="preserve">Esimerkki 1.1796</w:t>
      </w:r>
    </w:p>
    <w:p>
      <w:r>
        <w:t xml:space="preserve">Konteksti: Mutta se tuntuu jotenkin tarpeettomalta. Ellei kirjoiteta pitkään, pitkään aikaan tai kirjoiteta meemiä tai kirjoitukseen liittyy kuvia, sen ei mielestäni pitäisi olla siellä. Ystävystymisen tarkoitus on se, että ihmiset voivat lukea höpötyksiäsi. Tarkoitus jos leikkaaminen on estää henkilön flistaa venymästä tai kertoa heille " HEI , tein MEME / MAY CONTAIN SPOILERS OF SOMETHING .</w:t>
      </w:r>
    </w:p>
    <w:p>
      <w:r>
        <w:rPr>
          <w:b/>
        </w:rPr>
        <w:t xml:space="preserve">Tulos</w:t>
      </w:r>
    </w:p>
    <w:p>
      <w:r>
        <w:t xml:space="preserve">Mikä mahtaa olla syynä tämän postaamiseen ?</w:t>
      </w:r>
    </w:p>
    <w:p>
      <w:r>
        <w:rPr>
          <w:b/>
        </w:rPr>
        <w:t xml:space="preserve">Esimerkki 1.1797</w:t>
      </w:r>
    </w:p>
    <w:p>
      <w:r>
        <w:t xml:space="preserve">Konteksti: Ja anna minun olla köyhä Sinun takiasi. Katso minuun, että minä rakastaisin sinua. Kutsu minua, että näkisin Sinut ja nauttisin Sinusta ikuisesti.</w:t>
      </w:r>
    </w:p>
    <w:p>
      <w:r>
        <w:rPr>
          <w:b/>
        </w:rPr>
        <w:t xml:space="preserve">Tulos</w:t>
      </w:r>
    </w:p>
    <w:p>
      <w:r>
        <w:t xml:space="preserve">Mikä minusta on luultavasti totta ?</w:t>
      </w:r>
    </w:p>
    <w:p>
      <w:r>
        <w:rPr>
          <w:b/>
        </w:rPr>
        <w:t xml:space="preserve">Esimerkki 1.1798</w:t>
      </w:r>
    </w:p>
    <w:p>
      <w:r>
        <w:t xml:space="preserve">Konteksti: Hän soitti ja antoi mielellään luvan . Ostimme laatan tänään ... hän sanoi vain lähettää hänelle kuitin ja pitää summan pois seuraavan kuukauden vuokrasta . Ei ongelmia , ei riitaa , ei valitusta . Niin yksinkertaista kuin se on .</w:t>
      </w:r>
    </w:p>
    <w:p>
      <w:r>
        <w:rPr>
          <w:b/>
        </w:rPr>
        <w:t xml:space="preserve">Tulos</w:t>
      </w:r>
    </w:p>
    <w:p>
      <w:r>
        <w:t xml:space="preserve">Mikä on saattanut aiheuttaa sen, että summa on jäänyt pois seuraavan kuukauden vuokrasta?</w:t>
      </w:r>
    </w:p>
    <w:p>
      <w:r>
        <w:rPr>
          <w:b/>
        </w:rPr>
        <w:t xml:space="preserve">Esimerkki 1.1799</w:t>
      </w:r>
    </w:p>
    <w:p>
      <w:r>
        <w:t xml:space="preserve">Konteksti: Hee . ollut kiireinen koko ajan ja joskus vain laiska lähettää merkintä . se on ollut päiviä ja viikkoja , niin paljon tapahtumia olen käynyt läpi .</w:t>
      </w:r>
    </w:p>
    <w:p>
      <w:r>
        <w:rPr>
          <w:b/>
        </w:rPr>
        <w:t xml:space="preserve">Tulos</w:t>
      </w:r>
    </w:p>
    <w:p>
      <w:r>
        <w:t xml:space="preserve">Miksi blogikirjoituksia on ollut viime aikoina niin vähän ?</w:t>
      </w:r>
    </w:p>
    <w:p>
      <w:r>
        <w:rPr>
          <w:b/>
        </w:rPr>
        <w:t xml:space="preserve">Esimerkki 1.1800</w:t>
      </w:r>
    </w:p>
    <w:p>
      <w:r>
        <w:t xml:space="preserve">Konteksti: Myöhään eilen ( noin klo 17.00 ) koiran silmälääkäri soitti . Hän on konsultoinut onkologia joka tulee perjantaisin . Hän ei voinut sulkea pois syöpää .</w:t>
      </w:r>
    </w:p>
    <w:p>
      <w:r>
        <w:rPr>
          <w:b/>
        </w:rPr>
        <w:t xml:space="preserve">Tulos</w:t>
      </w:r>
    </w:p>
    <w:p>
      <w:r>
        <w:t xml:space="preserve">Tiedämmekö, mikä koiraamme vaivaa?</w:t>
      </w:r>
    </w:p>
    <w:p>
      <w:r>
        <w:rPr>
          <w:b/>
        </w:rPr>
        <w:t xml:space="preserve">Esimerkki 1.1801</w:t>
      </w:r>
    </w:p>
    <w:p>
      <w:r>
        <w:t xml:space="preserve">Konteksti: Hyvä hyvä . Arashi on ihana kuten aina . Taidan pitää Crystal Kay 'sta enemmän kuin Leahista mutta Leah yllätti minut tällä levyllä . En oikeastaan pidä hänestä ( enimmäkseen hänen äänensä takia ) mutta hän pärjäsi ihan hyvin .</w:t>
      </w:r>
    </w:p>
    <w:p>
      <w:r>
        <w:rPr>
          <w:b/>
        </w:rPr>
        <w:t xml:space="preserve">Tulos</w:t>
      </w:r>
    </w:p>
    <w:p>
      <w:r>
        <w:t xml:space="preserve">Mikä voi olla syy siihen, että hän ei pidä äänestään ?</w:t>
      </w:r>
    </w:p>
    <w:p>
      <w:r>
        <w:rPr>
          <w:b/>
        </w:rPr>
        <w:t xml:space="preserve">Esimerkki 1.1802</w:t>
      </w:r>
    </w:p>
    <w:p>
      <w:r>
        <w:t xml:space="preserve">Konteksti: Rakastin erityisesti sitä, kun bussinkuljettaja piti puristaa yhä enemmän ihmisiä bussiin ja ei lähde ennen kuin ihmiset tekevät yhteistyötä. Oikeasti , se ei ollut niin paha . Voin vain kuvitella, millainen Intian bussijärjestelmä tulee olemaan.</w:t>
      </w:r>
    </w:p>
    <w:p>
      <w:r>
        <w:rPr>
          <w:b/>
        </w:rPr>
        <w:t xml:space="preserve">Tulos</w:t>
      </w:r>
    </w:p>
    <w:p>
      <w:r>
        <w:t xml:space="preserve">Minkälaisessa bussissa kertoja oli?</w:t>
      </w:r>
    </w:p>
    <w:p>
      <w:r>
        <w:rPr>
          <w:b/>
        </w:rPr>
        <w:t xml:space="preserve">Esimerkki 1.1803</w:t>
      </w:r>
    </w:p>
    <w:p>
      <w:r>
        <w:t xml:space="preserve">Konteksti: Ne ovat kaikki erittäin mukavia! ! Toiseksi , sain nähdä serkkuani , jota en näe kovin usein . Hän asuu siellä asuntolassa ja oli hienoa nähdä hänet taas. Näin myös erään ystäväni, joka oli juuri valmistunut lukiostani, ja se oli hauskaa !.</w:t>
      </w:r>
    </w:p>
    <w:p>
      <w:r>
        <w:rPr>
          <w:b/>
        </w:rPr>
        <w:t xml:space="preserve">Tulos</w:t>
      </w:r>
    </w:p>
    <w:p>
      <w:r>
        <w:t xml:space="preserve">Minne kertoja meni tapaamaan serkkuaan ?</w:t>
      </w:r>
    </w:p>
    <w:p>
      <w:r>
        <w:rPr>
          <w:b/>
        </w:rPr>
        <w:t xml:space="preserve">Esimerkki 1.1804</w:t>
      </w:r>
    </w:p>
    <w:p>
      <w:r>
        <w:t xml:space="preserve">Konteksti: Aivan kuten istuminen ja pohdiskelu ei n't saada monia palkittuja fantasiakirjoja kirjoitettu . En ole työskennellyt Erik 's perhe blogi ikuisesti joko , mutta tänä iltana Mike pyysi minun lähettää joitakin kuvia ( miksi ? Katsovatko he edes sitä ? ) joten otin sivun ystäväni 's kirjasta ja sai Shutterfly jakaminen sivu kaikki perustettu .</w:t>
      </w:r>
    </w:p>
    <w:p>
      <w:r>
        <w:rPr>
          <w:b/>
        </w:rPr>
        <w:t xml:space="preserve">Tulos</w:t>
      </w:r>
    </w:p>
    <w:p>
      <w:r>
        <w:t xml:space="preserve">Mitä voi voi tehdä shutterfly ?</w:t>
      </w:r>
    </w:p>
    <w:p>
      <w:r>
        <w:rPr>
          <w:b/>
        </w:rPr>
        <w:t xml:space="preserve">Esimerkki 1.1805</w:t>
      </w:r>
    </w:p>
    <w:p>
      <w:r>
        <w:t xml:space="preserve">Konteksti: EBAY . Minusta on tullut henkilökohtainen avustaja mekaanikolle, joka aikoinaan työskenteli Marilyn Mansonin autoa pöydän alla . Ajoin Jaguaaria saadakseni sen siistittyä Milf hunterin häitä varten . Tällaisia outoja hommia .</w:t>
      </w:r>
    </w:p>
    <w:p>
      <w:r>
        <w:rPr>
          <w:b/>
        </w:rPr>
        <w:t xml:space="preserve">Tulos</w:t>
      </w:r>
    </w:p>
    <w:p>
      <w:r>
        <w:t xml:space="preserve">Mitä olisi voinut tapahtua, jos en olisi ajanut Jaguarilla?</w:t>
      </w:r>
    </w:p>
    <w:p>
      <w:r>
        <w:rPr>
          <w:b/>
        </w:rPr>
        <w:t xml:space="preserve">Esimerkki 1.1806</w:t>
      </w:r>
    </w:p>
    <w:p>
      <w:r>
        <w:t xml:space="preserve">Konteksti: Pudotin kahvan, ja Duke lähti karkuun. Hän oli nopeasti toisen pariskunnan kannoilla ( koirattomana kuitenkin ), jotka olivat kävelyllä . " Ensimmäinen päivä uuden hihnan kanssa ", Janet selitti.</w:t>
      </w:r>
    </w:p>
    <w:p>
      <w:r>
        <w:rPr>
          <w:b/>
        </w:rPr>
        <w:t xml:space="preserve">Tulos</w:t>
      </w:r>
    </w:p>
    <w:p>
      <w:r>
        <w:t xml:space="preserve">Mitä voi tapahtua sen jälkeen, kun heidän koiransa oli karannut ?</w:t>
      </w:r>
    </w:p>
    <w:p>
      <w:r>
        <w:rPr>
          <w:b/>
        </w:rPr>
        <w:t xml:space="preserve">Tulos</w:t>
      </w:r>
    </w:p>
    <w:p>
      <w:r>
        <w:t xml:space="preserve">Mitä tässä tilanteessa on voinut tapahtua ?</w:t>
      </w:r>
    </w:p>
    <w:p>
      <w:r>
        <w:rPr>
          <w:b/>
        </w:rPr>
        <w:t xml:space="preserve">Esimerkki 1.1807</w:t>
      </w:r>
    </w:p>
    <w:p>
      <w:r>
        <w:t xml:space="preserve">Konteksti: . Ensisijaiset tavoitteeni olivat hankkia oppikirjat , löytää tietokoneluokka , löytää urapalvelut , hakea ruokaostoksia , jättää maksusuunnitelmahakemus ja selvittää, milloin KEES-rahaa saa. Luulen, että se toimii palautuksena lukukauden lopussa Murrayssa, mutta olisin melko tyytyväinen, jos se toimisi nyt.</w:t>
      </w:r>
    </w:p>
    <w:p>
      <w:r>
        <w:rPr>
          <w:b/>
        </w:rPr>
        <w:t xml:space="preserve">Tulos</w:t>
      </w:r>
    </w:p>
    <w:p>
      <w:r>
        <w:t xml:space="preserve">Mitä tapahtuu sen jälkeen, kun saan palautuksen?</w:t>
      </w:r>
    </w:p>
    <w:p>
      <w:r>
        <w:rPr>
          <w:b/>
        </w:rPr>
        <w:t xml:space="preserve">Esimerkki 1.1808</w:t>
      </w:r>
    </w:p>
    <w:p>
      <w:r>
        <w:t xml:space="preserve">Konteksti: Asiat ovat todellakin hidastuneet paljon. Toukokuu on jo melkein täällä , ja näin pääsemme myöhäiskevääseen kauteen , jolloin lunta ei enää ole tarpeeksi hiihtämiseen ja lumikenkäilyyn , mutta liikaa retkeilyyn ja vaeltamiseen . Viime viikonloppuna oli puhuttu sekä hiihto- että lumikenkäilyretkistä , mutta valitettavasti molemmat suunnitelmat kariutuivat.</w:t>
      </w:r>
    </w:p>
    <w:p>
      <w:r>
        <w:rPr>
          <w:b/>
        </w:rPr>
        <w:t xml:space="preserve">Tulos</w:t>
      </w:r>
    </w:p>
    <w:p>
      <w:r>
        <w:t xml:space="preserve">Miten kuvailisit puhujaa?</w:t>
      </w:r>
    </w:p>
    <w:p>
      <w:r>
        <w:rPr>
          <w:b/>
        </w:rPr>
        <w:t xml:space="preserve">Tulos</w:t>
      </w:r>
    </w:p>
    <w:p>
      <w:r>
        <w:t xml:space="preserve">Mitä puhuja todennäköisesti tekee lähikuukausina ?</w:t>
      </w:r>
    </w:p>
    <w:p>
      <w:r>
        <w:rPr>
          <w:b/>
        </w:rPr>
        <w:t xml:space="preserve">Esimerkki 1.1809</w:t>
      </w:r>
    </w:p>
    <w:p>
      <w:r>
        <w:t xml:space="preserve">Konteksti: Pennsylvanian väki näyttää kaikesta järjen vastaisesti jatkaneen sitä fiaskoa, joka on demokraattien esivaaliprosessi. HRC sai juuri ja juuri tarpeeksi taistellakseen eteenpäin. Hän ei saanut juuri yhtään valtuutettua eikä tarpeeksi ääniä, jotta sillä olisi ollut merkitystä. Voi vain toivoa , että $ $ kuivuu pian ja lopettaa tämän keikan .</w:t>
      </w:r>
    </w:p>
    <w:p>
      <w:r>
        <w:rPr>
          <w:b/>
        </w:rPr>
        <w:t xml:space="preserve">Tulos</w:t>
      </w:r>
    </w:p>
    <w:p>
      <w:r>
        <w:t xml:space="preserve">Mistä olen alunperin kotoisin?</w:t>
      </w:r>
    </w:p>
    <w:p>
      <w:r>
        <w:rPr>
          <w:b/>
        </w:rPr>
        <w:t xml:space="preserve">Esimerkki 1.1810</w:t>
      </w:r>
    </w:p>
    <w:p>
      <w:r>
        <w:t xml:space="preserve">Konteksti: Esimerkiksi , eilen illalla ajoin hänen kanssaan Paw'n talolle työstämään viimeisen makuuhuoneen seiniä. Kun lähdimme, kello oli melkein keskiyö tai myöhemmin, ja päätin ajaa pimeässä ensimmäistä kertaa ikinä. Pysäköin pihatielle ihan vinoon , koska tiellä oli ihmisiä pelaamassa koripalloa , kun saavuimme perille .</w:t>
      </w:r>
    </w:p>
    <w:p>
      <w:r>
        <w:rPr>
          <w:b/>
        </w:rPr>
        <w:t xml:space="preserve">Tulos</w:t>
      </w:r>
    </w:p>
    <w:p>
      <w:r>
        <w:t xml:space="preserve">Miksi päätin ajaa pimeässä ensimmäistä kertaa ikinä ?</w:t>
      </w:r>
    </w:p>
    <w:p>
      <w:r>
        <w:rPr>
          <w:b/>
        </w:rPr>
        <w:t xml:space="preserve">Esimerkki 1.1811</w:t>
      </w:r>
    </w:p>
    <w:p>
      <w:r>
        <w:t xml:space="preserve">Konteksti: Yksi seitsemästä pariskunnasta Yhdistyneessä kuningaskunnassa kokee lapsettomuutta . Selittämätön lapsettomuus koskee neljäsosaa näistä pariskunnista, ja niiden auttamiseksi on jo vuosia käytetty yleisiä toimenpiteitä National Institute for Health and Clinical Excellence ( NICE ) antamien hedelmällisyysohjeiden mukaisesti. Aberdeenin yliopiston johtama tutkijaryhmä vertasi kahden erityisen toimenpiteen tehokkuutta odottavaan hoitoon ( ei hoitoa ) . He rekrytoivat 580 naista, joilla oli ollut selittämätöntä lapsettomuutta yli kaksi vuotta, neljästä opetussairaalasta ja yhdestä skotlantilaisesta yleissairaalasta.</w:t>
      </w:r>
    </w:p>
    <w:p>
      <w:r>
        <w:rPr>
          <w:b/>
        </w:rPr>
        <w:t xml:space="preserve">Tulos</w:t>
      </w:r>
    </w:p>
    <w:p>
      <w:r>
        <w:t xml:space="preserve">Mitä hyötyä olisi rekrytoida noin monta naista ?</w:t>
      </w:r>
    </w:p>
    <w:p>
      <w:r>
        <w:rPr>
          <w:b/>
        </w:rPr>
        <w:t xml:space="preserve">Esimerkki 1.1812</w:t>
      </w:r>
    </w:p>
    <w:p>
      <w:r>
        <w:t xml:space="preserve">Konteksti: Se oli lyhytaikainen , vaikka , ja hän toipui nopeasti . Hän oli erittäin hyvä Nana , ja hänellä oli hieno viikonloppu . Scottilla ja minulla oli myös hieno viikonloppu . Kävimme telttailemassa Ontariossa Erie-järven rannalla sijaitsevassa maakuntapuistossa .</w:t>
      </w:r>
    </w:p>
    <w:p>
      <w:r>
        <w:rPr>
          <w:b/>
        </w:rPr>
        <w:t xml:space="preserve">Tulos</w:t>
      </w:r>
    </w:p>
    <w:p>
      <w:r>
        <w:t xml:space="preserve">Mitä tapahtui ennen viikonloppua?</w:t>
      </w:r>
    </w:p>
    <w:p>
      <w:r>
        <w:rPr>
          <w:b/>
        </w:rPr>
        <w:t xml:space="preserve">Tulos</w:t>
      </w:r>
    </w:p>
    <w:p>
      <w:r>
        <w:t xml:space="preserve">Mikä on totta Scottista?</w:t>
      </w:r>
    </w:p>
    <w:p>
      <w:r>
        <w:rPr>
          <w:b/>
        </w:rPr>
        <w:t xml:space="preserve">Esimerkki 1.1813</w:t>
      </w:r>
    </w:p>
    <w:p>
      <w:r>
        <w:t xml:space="preserve">Konteksti: Tarkistin pistokkeen varmistaakseni, että se oli kytketty oikein ( se oli ), ja jopa antoi sille startti sormellani, ja se ei n't spin. Minulla on arctic cooler 7 siinä . Kun se alkaa antaa kaikkee virtaa , cpu tuuletin " nykii " kuin se haluaisi liikkua , mutta ei liiku .</w:t>
      </w:r>
    </w:p>
    <w:p>
      <w:r>
        <w:rPr>
          <w:b/>
        </w:rPr>
        <w:t xml:space="preserve">Tulos</w:t>
      </w:r>
    </w:p>
    <w:p>
      <w:r>
        <w:t xml:space="preserve">Mitä tässä tarinassa konfiguroidaan ?</w:t>
      </w:r>
    </w:p>
    <w:p>
      <w:r>
        <w:rPr>
          <w:b/>
        </w:rPr>
        <w:t xml:space="preserve">Esimerkki 1.1814</w:t>
      </w:r>
    </w:p>
    <w:p>
      <w:r>
        <w:t xml:space="preserve">Konteksti: Lauantaina menimme Disneyyn . Koska titi Josie on siellä töissä , hän hankki meille ilmaiset liput . Ne olivat park hopper -tyyppisiä , ja kävimme Hollywoodissa , Epcotissa ja Magical Kingdomissa ( jota kutsun edelleen aina vahingossa " Animal Kingdomiksi " ) . Tower of Terror ei ole ollenkaan pelottava .</w:t>
      </w:r>
    </w:p>
    <w:p>
      <w:r>
        <w:rPr>
          <w:b/>
        </w:rPr>
        <w:t xml:space="preserve">Tulos</w:t>
      </w:r>
    </w:p>
    <w:p>
      <w:r>
        <w:t xml:space="preserve">Missä kaupungissa me vierailemme?</w:t>
      </w:r>
    </w:p>
    <w:p>
      <w:r>
        <w:rPr>
          <w:b/>
        </w:rPr>
        <w:t xml:space="preserve">Esimerkki 1.1815</w:t>
      </w:r>
    </w:p>
    <w:p>
      <w:r>
        <w:t xml:space="preserve">Konteksti: Heräsin tänä aamuna ja päätin tehdä Slim In 6 . Muistan, että siinä ei ollut paljon hyppimistä ( se on myöhemmin, mutta voin luultavasti tehdä vain matalan vaikutuksen ) . Lattiat narisivat odotetusti .</w:t>
      </w:r>
    </w:p>
    <w:p>
      <w:r>
        <w:rPr>
          <w:b/>
        </w:rPr>
        <w:t xml:space="preserve">Tulos</w:t>
      </w:r>
    </w:p>
    <w:p>
      <w:r>
        <w:t xml:space="preserve">Mistä kertoja puhuu tekstissä ?</w:t>
      </w:r>
    </w:p>
    <w:p>
      <w:r>
        <w:rPr>
          <w:b/>
        </w:rPr>
        <w:t xml:space="preserve">Esimerkki 1.1816</w:t>
      </w:r>
    </w:p>
    <w:p>
      <w:r>
        <w:t xml:space="preserve">Konteksti: Hän katseli ikkunasta ulos myrskyisenä yönä odottaen miestä. Pisarat roiskuisivat ikkunalaudalle ja hänen huulilleen , mikä muistutti häntä siitä , että sadepisarat maistuivat kyyneliltä , mutta ilman kipua . Hän tunsi kyyneleet , sillä hän makasi yöllä sängyssä itkien ja ajatteli miestä. Yöllä hän saattoi tuntea miehen olevan huoneessa hänen kanssaan ja toisinaan hän kosketti kevyesti hänen kasvojaan vain avatakseen silmänsä eikä löytänyt mitään.</w:t>
      </w:r>
    </w:p>
    <w:p>
      <w:r>
        <w:rPr>
          <w:b/>
        </w:rPr>
        <w:t xml:space="preserve">Tulos</w:t>
      </w:r>
    </w:p>
    <w:p>
      <w:r>
        <w:t xml:space="preserve">Mikä saattoi olla hänen syynsä katsoa ulos ikkunasta yöllä ?</w:t>
      </w:r>
    </w:p>
    <w:p>
      <w:r>
        <w:rPr>
          <w:b/>
        </w:rPr>
        <w:t xml:space="preserve">Esimerkki 1.1817</w:t>
      </w:r>
    </w:p>
    <w:p>
      <w:r>
        <w:t xml:space="preserve">Konteksti: . Ja paloi . Kipu ei alkanut heti, mutta kun se alkoi ... En usko, että mikään on koskaan sattunut näin pahasti , mukaan lukien jättiläislila sormi muutama vuosi sitten . Eräs konduktööri huusi meille, kun olimme läikyttäneet tavaroita ( ja jotenkin luuli, että se oli minun vikani ? .</w:t>
      </w:r>
    </w:p>
    <w:p>
      <w:r>
        <w:rPr>
          <w:b/>
        </w:rPr>
        <w:t xml:space="preserve">Tulos</w:t>
      </w:r>
    </w:p>
    <w:p>
      <w:r>
        <w:t xml:space="preserve">Miltä minusta tuntui?</w:t>
      </w:r>
    </w:p>
    <w:p>
      <w:r>
        <w:rPr>
          <w:b/>
        </w:rPr>
        <w:t xml:space="preserve">Esimerkki 1.1818</w:t>
      </w:r>
    </w:p>
    <w:p>
      <w:r>
        <w:t xml:space="preserve">Konteksti: Mutta tiedän, että minun on pakko ja edistyn . Keskiviikkona työskentelin rouva Sissin kanssa ... hän selitti minulle koko lainajärjestelmän ja auttoi minua ottamaan ensimmäiset askeleet. Hän on todella mukava :) Hassu juttu oli se, että kollegat kutsuivat häntä jatkuvasti "Doraksi" ja hänen nimilapussaan luki "T. Sissi". Joten oletin, että hänen nimensä oli ' Theodora ' , joka on kreikkalainen nimi ... ja huomasin myös, että hänellä oli aksentti ... joten mietin koko päivän, oliko hän kreikkalainen ... kunnes eräs kaveri tuli sisään ja alkoi puhua kreikkaa hänelle *kikattaa* Ja minä olin vain: ' Jee !.</w:t>
      </w:r>
    </w:p>
    <w:p>
      <w:r>
        <w:rPr>
          <w:b/>
        </w:rPr>
        <w:t xml:space="preserve">Tulos</w:t>
      </w:r>
    </w:p>
    <w:p>
      <w:r>
        <w:t xml:space="preserve">Miksi työtoverit kutsuivat Doraa väärällä nimellä ?</w:t>
      </w:r>
    </w:p>
    <w:p>
      <w:r>
        <w:rPr>
          <w:b/>
        </w:rPr>
        <w:t xml:space="preserve">Tulos</w:t>
      </w:r>
    </w:p>
    <w:p>
      <w:r>
        <w:t xml:space="preserve">Miksi tämä henkilö voisi olla tutustumassa yrityksen menettelytapoihin?</w:t>
      </w:r>
    </w:p>
    <w:p>
      <w:r>
        <w:rPr>
          <w:b/>
        </w:rPr>
        <w:t xml:space="preserve">Esimerkki 1.1819</w:t>
      </w:r>
    </w:p>
    <w:p>
      <w:r>
        <w:t xml:space="preserve">Konteksti: Miten helvetissä joku voi vihata makaronia ja juustoa, jos hän ei ole laktoosi-intolerantti? Siinä ei ole minusta mitään järkeä . Väittäisin, että ehkä hän on ensin maistanut sitä laatikossa olevaa paskaa, jonka pitäisi näyttää makaronilta ja juustolta ( kraft , anyone ?.</w:t>
      </w:r>
    </w:p>
    <w:p>
      <w:r>
        <w:rPr>
          <w:b/>
        </w:rPr>
        <w:t xml:space="preserve">Tulos</w:t>
      </w:r>
    </w:p>
    <w:p>
      <w:r>
        <w:t xml:space="preserve">Mitä tapahtuisi, jos hän olisi syönyt makaronia ja juustoa ravintolassa sen sijaan ?</w:t>
      </w:r>
    </w:p>
    <w:p>
      <w:r>
        <w:rPr>
          <w:b/>
        </w:rPr>
        <w:t xml:space="preserve">Esimerkki 1.1820</w:t>
      </w:r>
    </w:p>
    <w:p>
      <w:r>
        <w:t xml:space="preserve">Konteksti: ... kyllä . Äidilläni on uusi mies ... joka ei ole kauhea ... mutta käyttäytyy vähän liian oudosti minulle . Ei paljon muuta kerrottavaa .</w:t>
      </w:r>
    </w:p>
    <w:p>
      <w:r>
        <w:rPr>
          <w:b/>
        </w:rPr>
        <w:t xml:space="preserve">Tulos</w:t>
      </w:r>
    </w:p>
    <w:p>
      <w:r>
        <w:t xml:space="preserve">Miltä minusta tuntuu tämän postauksen aikana?</w:t>
      </w:r>
    </w:p>
    <w:p>
      <w:r>
        <w:rPr>
          <w:b/>
        </w:rPr>
        <w:t xml:space="preserve">Esimerkki 1.1821</w:t>
      </w:r>
    </w:p>
    <w:p>
      <w:r>
        <w:t xml:space="preserve">Konteksti: Olen yrittänyt seurata mahdollisimman monia blogeja, mutta olen ollut melko kiireinen, joten minulla ei ole ollut aikaa lähettää itse. Kuten monet tietävät Renny oli poissa suurimman osan viikosta , ja kun hän on poissa yritän täyttää iltani sosiaalisilla aktiviteeteilla , jotta en ole liian yksinäinen . Maanantaina oli vanhempainilta poikani lukiossa ja ensimmäinen tilaisuuteni nähdä, mitä hän tekee päivät pitkät, kun hän on koulussa.</w:t>
      </w:r>
    </w:p>
    <w:p>
      <w:r>
        <w:rPr>
          <w:b/>
        </w:rPr>
        <w:t xml:space="preserve">Tulos</w:t>
      </w:r>
    </w:p>
    <w:p>
      <w:r>
        <w:t xml:space="preserve">Mikä voi olla syy siihen, että Renny on poissa ?</w:t>
      </w:r>
    </w:p>
    <w:p>
      <w:r>
        <w:rPr>
          <w:b/>
        </w:rPr>
        <w:t xml:space="preserve">Esimerkki 1.1822</w:t>
      </w:r>
    </w:p>
    <w:p>
      <w:r>
        <w:t xml:space="preserve">Konteksti: No jollain tavalla olin automaattisesti rekisteröitynyt tähän kuukausittaiseen luottojen seurantaan. WTF ! En muista, että olisin allekirjoittanut sellaista ! Joten katson luottokorttilaskuani verkossa ja siinä lukee 8/15 $ 14,95 ja sitten sama lukee 9/15 .</w:t>
      </w:r>
    </w:p>
    <w:p>
      <w:r>
        <w:rPr>
          <w:b/>
        </w:rPr>
        <w:t xml:space="preserve">Tulos</w:t>
      </w:r>
    </w:p>
    <w:p>
      <w:r>
        <w:t xml:space="preserve">Miksi kertoja on ärsyyntynyt laskusta ?</w:t>
      </w:r>
    </w:p>
    <w:p>
      <w:r>
        <w:rPr>
          <w:b/>
        </w:rPr>
        <w:t xml:space="preserve">Esimerkki 1.1823</w:t>
      </w:r>
    </w:p>
    <w:p>
      <w:r>
        <w:t xml:space="preserve">Konteksti: Yksi laji, jota vihaan, on korkeushyppy. Minulla on ollut huono historia korkeushypyn kanssa * evil stare * . Joka tapauksessa , eilen menin kirkkoon ystäväni kanssa . Yövyin ystäväni luona, joten minun oli mentävä hänen kanssaan kirkkoon.</w:t>
      </w:r>
    </w:p>
    <w:p>
      <w:r>
        <w:rPr>
          <w:b/>
        </w:rPr>
        <w:t xml:space="preserve">Tulos</w:t>
      </w:r>
    </w:p>
    <w:p>
      <w:r>
        <w:t xml:space="preserve">Mikä on mahdollinen syy, miksi kirjoittaja vihaa korkeushyppyä?</w:t>
      </w:r>
    </w:p>
    <w:p>
      <w:r>
        <w:rPr>
          <w:b/>
        </w:rPr>
        <w:t xml:space="preserve">Esimerkki 1.1824</w:t>
      </w:r>
    </w:p>
    <w:p>
      <w:r>
        <w:t xml:space="preserve">Konteksti: Matkalla töihin näin tänään savua tulevan paikalliselta hautausmaalta. Katson sinne ja näen 2 11-13-vuotiasta nuorta, joilla on kaasukanisteri ja valtava tulipalo . Ajattelen itsekseni " WTF ? " . Joten nousen pyörästäni , heitän reppuni pois , otan iPodin ja silmälasit pois ja juoksen heitä kohti .</w:t>
      </w:r>
    </w:p>
    <w:p>
      <w:r>
        <w:rPr>
          <w:b/>
        </w:rPr>
        <w:t xml:space="preserve">Tulos</w:t>
      </w:r>
    </w:p>
    <w:p>
      <w:r>
        <w:t xml:space="preserve">Miksi kertoja tuntee itsensä niin hyväkuntoiseksi töissä ?</w:t>
      </w:r>
    </w:p>
    <w:p>
      <w:r>
        <w:rPr>
          <w:b/>
        </w:rPr>
        <w:t xml:space="preserve">Esimerkki 1.1825</w:t>
      </w:r>
    </w:p>
    <w:p>
      <w:r>
        <w:t xml:space="preserve">Konteksti: Sitten päätin, että jos en ole nähnyt ketään tiimistä, ei autoja, joissa on pyörätelineet, niin vitsi oli minun ja minä ' m puuttuu muistio joltain. Käännyin ympäri ja lähdin takaisin kotiin. Paluumatkalla on yksi mukava ylämäki.</w:t>
      </w:r>
    </w:p>
    <w:p>
      <w:r>
        <w:rPr>
          <w:b/>
        </w:rPr>
        <w:t xml:space="preserve">Tulos</w:t>
      </w:r>
    </w:p>
    <w:p>
      <w:r>
        <w:t xml:space="preserve">Mikä voi olla syy siihen, ettei kukaan tullut paikalle ?</w:t>
      </w:r>
    </w:p>
    <w:p>
      <w:r>
        <w:rPr>
          <w:b/>
        </w:rPr>
        <w:t xml:space="preserve">Esimerkki 1.1826</w:t>
      </w:r>
    </w:p>
    <w:p>
      <w:r>
        <w:t xml:space="preserve">Konteksti: Onneksi onnistuimme käsittelemään väkijoukkoa todella hyvin, ja onnistuin laskemaan kaikki luvut päivän päätteeksi. Se vei hieman aikaa, koska laskettavaa oli enemmän ja koska paikalla ei ollut operatiivista henkilökuntaa, joka olisi auttanut minua pussien tallentamisessa. Paras asia, joka teki päivästäni parhaan, oli se, että ystäväni olivat siellä osittain vierailemassa lintupuistossa ja pääsyy oli nähdä, miten työni sujuu. He odottivat Bongo Burgersin luona, että pääsen pois , niin liikuttunut ! !.</w:t>
      </w:r>
    </w:p>
    <w:p>
      <w:r>
        <w:rPr>
          <w:b/>
        </w:rPr>
        <w:t xml:space="preserve">Tulos</w:t>
      </w:r>
    </w:p>
    <w:p>
      <w:r>
        <w:t xml:space="preserve">Mitä olisin voinut syödä lounaaksi?</w:t>
      </w:r>
    </w:p>
    <w:p>
      <w:r>
        <w:rPr>
          <w:b/>
        </w:rPr>
        <w:t xml:space="preserve">Esimerkki 1.1827</w:t>
      </w:r>
    </w:p>
    <w:p>
      <w:r>
        <w:t xml:space="preserve">Konteksti: Vaikka käytin aurinkovoidetta, sain silti auringonpolttaman, mutta hyvä niin. Se oli mukavaa , koska vesi oli kirkasta , mutta tarpeeksi syvää uimaan joissakin paikoissa . Kalliot joen varrella siellä alhaalla ovat myös hyvin kauniita . Siellä oli paljon pieniä kaloja ja nuijapäitä .</w:t>
      </w:r>
    </w:p>
    <w:p>
      <w:r>
        <w:rPr>
          <w:b/>
        </w:rPr>
        <w:t xml:space="preserve">Tulos</w:t>
      </w:r>
    </w:p>
    <w:p>
      <w:r>
        <w:t xml:space="preserve">Mitä sen jälkeen voi tapahtua?</w:t>
      </w:r>
    </w:p>
    <w:p>
      <w:r>
        <w:rPr>
          <w:b/>
        </w:rPr>
        <w:t xml:space="preserve">Tulos</w:t>
      </w:r>
    </w:p>
    <w:p>
      <w:r>
        <w:t xml:space="preserve">Mitä ei saa tapahtua, kun lähden paikalta ?</w:t>
      </w:r>
    </w:p>
    <w:p>
      <w:r>
        <w:rPr>
          <w:b/>
        </w:rPr>
        <w:t xml:space="preserve">Esimerkki 1.1828</w:t>
      </w:r>
    </w:p>
    <w:p>
      <w:r>
        <w:t xml:space="preserve">Konteksti: Makuuhuoneeni on yhä täällä ja kaipaa yhä perusteellista siivousta. En laihtunut yhtään, ja minun on edelleen harrastettava kolmekymmentä minuuttia kävelyä / uintia / jotain joka päivä . Minun piti tyhjentää kissalaatikko ja lakaista keittiö .</w:t>
      </w:r>
    </w:p>
    <w:p>
      <w:r>
        <w:rPr>
          <w:b/>
        </w:rPr>
        <w:t xml:space="preserve">Tulos</w:t>
      </w:r>
    </w:p>
    <w:p>
      <w:r>
        <w:t xml:space="preserve">Missä kertoja oli ennen kotiinpaluuta ?</w:t>
      </w:r>
    </w:p>
    <w:p>
      <w:r>
        <w:rPr>
          <w:b/>
        </w:rPr>
        <w:t xml:space="preserve">Esimerkki 1.1829</w:t>
      </w:r>
    </w:p>
    <w:p>
      <w:r>
        <w:t xml:space="preserve">Konteksti: Vietettyämme vain pari tuntia puistossa oli aika lähteä . Matkamme päättyi hauskaan ja pitkään bussimatkaan . Matka oli upea kokemus ja oli mahtava tapa tutustua Amerikan lounaisosiin .</w:t>
      </w:r>
    </w:p>
    <w:p>
      <w:r>
        <w:rPr>
          <w:b/>
        </w:rPr>
        <w:t xml:space="preserve">Tulos</w:t>
      </w:r>
    </w:p>
    <w:p>
      <w:r>
        <w:t xml:space="preserve">Mikä voi olla fakta heidän matkastaan ?</w:t>
      </w:r>
    </w:p>
    <w:p>
      <w:r>
        <w:rPr>
          <w:b/>
        </w:rPr>
        <w:t xml:space="preserve">Tulos</w:t>
      </w:r>
    </w:p>
    <w:p>
      <w:r>
        <w:t xml:space="preserve">Mikä voi olla syy siihen, että he menevät bussilla ?</w:t>
      </w:r>
    </w:p>
    <w:p>
      <w:r>
        <w:rPr>
          <w:b/>
        </w:rPr>
        <w:t xml:space="preserve">Esimerkki 1.1830</w:t>
      </w:r>
    </w:p>
    <w:p>
      <w:r>
        <w:t xml:space="preserve">Konteksti: Hän oli ihan ok , mutta jo sitä ennen minusta tuntui, että hän tykkäsi juoruilla liikaa. Ja hän tarvitsi aina apua jossakin asiassa ... hän ei ollut kaikkein kirkkain väriliitu laatikossa . Caesar muutti kuudennen luokan jälkeen , joten meidän ei - romanssi jäi lyhyeksi.</w:t>
      </w:r>
    </w:p>
    <w:p>
      <w:r>
        <w:rPr>
          <w:b/>
        </w:rPr>
        <w:t xml:space="preserve">Tulos</w:t>
      </w:r>
    </w:p>
    <w:p>
      <w:r>
        <w:t xml:space="preserve">Mitä voisi tarkoittaa lause "hän ei ollut laatikon kirkkain väriliitu"?</w:t>
      </w:r>
    </w:p>
    <w:p>
      <w:r>
        <w:rPr>
          <w:b/>
        </w:rPr>
        <w:t xml:space="preserve">Esimerkki 1.1831</w:t>
      </w:r>
    </w:p>
    <w:p>
      <w:r>
        <w:t xml:space="preserve">Konteksti: Olin surullinen, kun minun olisi pitänyt elää hetkessä. Potkin ja karatehakkasin kaikkia näkyvissä olevia, kun olisi pitänyt hymyillä ja nauraa . Tiedän, että olen syyllinen, mutta se ei tee siitä yhtään helpompaa. Valitsin väärän viikon lähteä - tästä viikosta tulee upea ; viikko ennen lähtöäni oli upea .</w:t>
      </w:r>
    </w:p>
    <w:p>
      <w:r>
        <w:rPr>
          <w:b/>
        </w:rPr>
        <w:t xml:space="preserve">Tulos</w:t>
      </w:r>
    </w:p>
    <w:p>
      <w:r>
        <w:t xml:space="preserve">Mitä olisi tapahtunut, jos olisin jäänyt sinne?</w:t>
      </w:r>
    </w:p>
    <w:p>
      <w:r>
        <w:rPr>
          <w:b/>
        </w:rPr>
        <w:t xml:space="preserve">Tulos</w:t>
      </w:r>
    </w:p>
    <w:p>
      <w:r>
        <w:t xml:space="preserve">Olisinko halunnut jäädä sinne ?</w:t>
      </w:r>
    </w:p>
    <w:p>
      <w:r>
        <w:rPr>
          <w:b/>
        </w:rPr>
        <w:t xml:space="preserve">Esimerkki 1.1832</w:t>
      </w:r>
    </w:p>
    <w:p>
      <w:r>
        <w:t xml:space="preserve">Konteksti: Häntä on ilo katsella . Hän näyttää lihoneen mummolassa , ja näyttää erittäin terveeltä . Hän vilkuttaa " hei hei " nyt , ja taputtaa pehmohirveään , jonka toimme hänelle Kanadasta , kuten pieni äiti tekisi , ja hän on hyvin innokas pöytäruokien suhteen , syö kaikkea tuoreista vihreistä pavuista meloniin ja kalkkunaviipaleisiin ja juustoraasteeseen . Rakastan pikku apinaani . Greg , Sam ja minä lähdimme kuuden päivän reissulle : * Ensimmäinen pysähdyspaikka : Toronto , jossa ajoimme CN Towerin , maailman korkeimman vapaasti seisovan tornin , huipulle lasihissillä , jossa on lasilattia , sitten näimme Seattle Marinersin pelaavan Toronton baseball-joukkuetta vastaan .</w:t>
      </w:r>
    </w:p>
    <w:p>
      <w:r>
        <w:rPr>
          <w:b/>
        </w:rPr>
        <w:t xml:space="preserve">Tulos</w:t>
      </w:r>
    </w:p>
    <w:p>
      <w:r>
        <w:t xml:space="preserve">Miksi kertoja meni katsomaan Marinersia ?</w:t>
      </w:r>
    </w:p>
    <w:p>
      <w:r>
        <w:rPr>
          <w:b/>
        </w:rPr>
        <w:t xml:space="preserve">Esimerkki 1.1833</w:t>
      </w:r>
    </w:p>
    <w:p>
      <w:r>
        <w:t xml:space="preserve">Konteksti: En todellakaan tiedä mitä ajatella , mutta ainoa asia, joka tarttui oli, että hän oli ajatellut meidän saada takaisin yhteen . yhtäkkiä , tämä ystävien kanssa etuja tilanne muuttui mitä luulin olisi edistystä suhteeseen . säästääkseni yksityiskohtia , että ilmeisesti koskaan tapahtunut . jotain tapahtui , jossa sain loukkaantui , ja riippumatta siitä, onko syy sain loukkaantui oli pätevä vai ei , minulla on selvyyttä tilanteeseen , joka on jatkunut todella kauan .</w:t>
      </w:r>
    </w:p>
    <w:p>
      <w:r>
        <w:rPr>
          <w:b/>
        </w:rPr>
        <w:t xml:space="preserve">Tulos</w:t>
      </w:r>
    </w:p>
    <w:p>
      <w:r>
        <w:t xml:space="preserve">Mitä voisin tehdä nyt, kun olen saanut selvyyttä tähän "friends with benefits" -tilanteeseen?</w:t>
      </w:r>
    </w:p>
    <w:p>
      <w:r>
        <w:rPr>
          <w:b/>
        </w:rPr>
        <w:t xml:space="preserve">Tulos</w:t>
      </w:r>
    </w:p>
    <w:p>
      <w:r>
        <w:t xml:space="preserve">Miksi kertoja ei ole enää tyytyväinen suhteeseensa ?</w:t>
      </w:r>
    </w:p>
    <w:p>
      <w:r>
        <w:rPr>
          <w:b/>
        </w:rPr>
        <w:t xml:space="preserve">Esimerkki 1.1834</w:t>
      </w:r>
    </w:p>
    <w:p>
      <w:r>
        <w:t xml:space="preserve">Konteksti: Viime viikolla minulla oli mahdollisuus mennä fly out fly - kalastusmatka Juneau , Alaska Bear Creek Outfitters . Olin häämatkallani ja minulla oli reissu vuorossa risteilyn kautta . Ennen risteilyä , omistaja yksi meidän paikallinen perhonen kaupat antoi minulle joitakin kärpäsiä kokeilla , plus olin tehnyt hieman tutkimusta ennen kalastusmatkaa niin olisi valmis . Sidoin muutaman vaaleanpunaisen clouser minnows , joka oli kuulemma "The" kärpänen tuolloin .</w:t>
      </w:r>
    </w:p>
    <w:p>
      <w:r>
        <w:rPr>
          <w:b/>
        </w:rPr>
        <w:t xml:space="preserve">Tulos</w:t>
      </w:r>
    </w:p>
    <w:p>
      <w:r>
        <w:t xml:space="preserve">Millaisista lomista kertoja pitää ?</w:t>
      </w:r>
    </w:p>
    <w:p>
      <w:r>
        <w:rPr>
          <w:b/>
        </w:rPr>
        <w:t xml:space="preserve">Esimerkki 1.1835</w:t>
      </w:r>
    </w:p>
    <w:p>
      <w:r>
        <w:t xml:space="preserve">Konteksti: Jos haluat nähdä viikonloppuna tekemäni leikekirjat, katso kuvat leikekirjojen kuvagalleriastani . Viikonlopun jälkeen minulla oli kiire töissä , mutta varmistin , että otin aikaa soittaa äidilleni pari päivää . Vanhempieni vuosipäivä oli 27. toukokuuta ja vaikka isäni on ollut poissa melkein 12 vuotta , soitan hänelle aina kertoakseni hänelle , että ajattelen häntä . SITTEN ... hänen syntymäpäivänsä on seuraavana päivänä !.</w:t>
      </w:r>
    </w:p>
    <w:p>
      <w:r>
        <w:rPr>
          <w:b/>
        </w:rPr>
        <w:t xml:space="preserve">Tulos</w:t>
      </w:r>
    </w:p>
    <w:p>
      <w:r>
        <w:t xml:space="preserve">Mitä kertoja tekee soitettuaan äidilleen toisen kerran ?</w:t>
      </w:r>
    </w:p>
    <w:p>
      <w:r>
        <w:rPr>
          <w:b/>
        </w:rPr>
        <w:t xml:space="preserve">Tulos</w:t>
      </w:r>
    </w:p>
    <w:p>
      <w:r>
        <w:t xml:space="preserve">Miksi hän tekee leikekirjaa ?</w:t>
      </w:r>
    </w:p>
    <w:p>
      <w:r>
        <w:rPr>
          <w:b/>
        </w:rPr>
        <w:t xml:space="preserve">Esimerkki 1.1836</w:t>
      </w:r>
    </w:p>
    <w:p>
      <w:r>
        <w:t xml:space="preserve">Konteksti: Tiedän hyvin, että jos isä todella haluaa satuttaa itseään, hän tekee sen lopulta, enkä voi tehdä asialle mitään. Siksi tulen hieman vihaiseksi, kun Jeff juoksee luokseni korjaamaan asian, koska tuntuu kuin hänen osallistumisensa vain lisäisi taakkaa minulle. Kaikki ne vuodet , jolloin hän ei ollut mukana , en yrittänyt pakottaa häntä siihen , koska ymmärsin , miksi et haluaisi sitä mielesi päälle . Minua harmitti, että kaikki jäi minun vastuulleni , mutta sellainen hän vain on.</w:t>
      </w:r>
    </w:p>
    <w:p>
      <w:r>
        <w:rPr>
          <w:b/>
        </w:rPr>
        <w:t xml:space="preserve">Tulos</w:t>
      </w:r>
    </w:p>
    <w:p>
      <w:r>
        <w:t xml:space="preserve">Mikä voi olla fakta puhujasta ?</w:t>
      </w:r>
    </w:p>
    <w:p>
      <w:r>
        <w:rPr>
          <w:b/>
        </w:rPr>
        <w:t xml:space="preserve">Esimerkki 1.1837</w:t>
      </w:r>
    </w:p>
    <w:p>
      <w:r>
        <w:t xml:space="preserve">Konteksti: Hän oli jo kauan sitten eronnut edellisestä poikaystävästään, mutta tämä asui yhä täällä, koska asuntoja oli niin vaikea löytää. Ja , jotta hän ei aiheuttaisi ongelmia , hän oli päättänyt , että me kaikki kolme nukumme yksin . Koska hänen asuntonsa oli valtava - muistaakseni reilusti yli 100 neliömetriä - tilaa oli paljon, mutta en ollut aivan tyytyväinen. Kahden yön jälkeen hän keksi ratkaisun : tämä asunto ei ollut kovin kaukana, joka hänen liikekumppanillaan ja entisellä poikaystävällään oli.</w:t>
      </w:r>
    </w:p>
    <w:p>
      <w:r>
        <w:rPr>
          <w:b/>
        </w:rPr>
        <w:t xml:space="preserve">Tulos</w:t>
      </w:r>
    </w:p>
    <w:p>
      <w:r>
        <w:t xml:space="preserve">Mikä mahtaa olla syynä siihen, että en ollut aivan tyytyväinen majoitukseen ?</w:t>
      </w:r>
    </w:p>
    <w:p>
      <w:r>
        <w:rPr>
          <w:b/>
        </w:rPr>
        <w:t xml:space="preserve">Esimerkki 1.1838</w:t>
      </w:r>
    </w:p>
    <w:p>
      <w:r>
        <w:t xml:space="preserve">Konteksti: Maali runko on alkuperäinen ja silti näyttää hyvältä . Hyvin vähäinen määrä kolhuja ja naarmuja . Takana on pari kuoppaa lasikuidussa , vasen taka ala ja oikea takakulma .</w:t>
      </w:r>
    </w:p>
    <w:p>
      <w:r>
        <w:rPr>
          <w:b/>
        </w:rPr>
        <w:t xml:space="preserve">Tulos</w:t>
      </w:r>
    </w:p>
    <w:p>
      <w:r>
        <w:t xml:space="preserve">Miten kuvailisi auton kuntoa ?</w:t>
      </w:r>
    </w:p>
    <w:p>
      <w:r>
        <w:rPr>
          <w:b/>
        </w:rPr>
        <w:t xml:space="preserve">Tulos</w:t>
      </w:r>
    </w:p>
    <w:p>
      <w:r>
        <w:t xml:space="preserve">Miksi jotkut ostajat olisivat tyytymättömiä autoon ?</w:t>
      </w:r>
    </w:p>
    <w:p>
      <w:r>
        <w:rPr>
          <w:b/>
        </w:rPr>
        <w:t xml:space="preserve">Esimerkki 1.1839</w:t>
      </w:r>
    </w:p>
    <w:p>
      <w:r>
        <w:t xml:space="preserve">Konteksti: Meitä on tällä kertaa 66, ja aika moni on muualta kuin paikallisista yliopistoista. Mukana on vain 13 kaveria ja ehkä 10 SMU:n väkeä. Nämä ihmiset ovat minun ryhmässäni , ja olen niin kiitollinen A:lle ja C:lle , jotka puhuvat minulle , pitävät minusta huolta ja saavat minut nauramaan . Hyvä uutinen on, että minulla on kokonainen huone ihan itselleni.</w:t>
      </w:r>
    </w:p>
    <w:p>
      <w:r>
        <w:rPr>
          <w:b/>
        </w:rPr>
        <w:t xml:space="preserve">Tulos</w:t>
      </w:r>
    </w:p>
    <w:p>
      <w:r>
        <w:t xml:space="preserve">Missä nukun tänä yönä?</w:t>
      </w:r>
    </w:p>
    <w:p>
      <w:r>
        <w:rPr>
          <w:b/>
        </w:rPr>
        <w:t xml:space="preserve">Tulos</w:t>
      </w:r>
    </w:p>
    <w:p>
      <w:r>
        <w:t xml:space="preserve">Kenen kanssa vietän suurimman osan ajastani ?</w:t>
      </w:r>
    </w:p>
    <w:p>
      <w:r>
        <w:rPr>
          <w:b/>
        </w:rPr>
        <w:t xml:space="preserve">Esimerkki 1.1840</w:t>
      </w:r>
    </w:p>
    <w:p>
      <w:r>
        <w:t xml:space="preserve">Konteksti: Kun palaan takaisin, saan paljon tehtyä ennen kuin lähden konferenssiin lokakuun puolivälissä. Sen jälkeen minun on kirjoitettava ja lähetettävä ensimmäinen paperini , ja sitten minun on ryhdyttävä käsittelemään tietoja, jotka poistettiin pari kuukautta sitten. Gah . Muita uutisia , Kyle ja minä menimme viime viikolla ensimmäiseen NFL jalkapallo-otteluumme !.</w:t>
      </w:r>
    </w:p>
    <w:p>
      <w:r>
        <w:rPr>
          <w:b/>
        </w:rPr>
        <w:t xml:space="preserve">Tulos</w:t>
      </w:r>
    </w:p>
    <w:p>
      <w:r>
        <w:t xml:space="preserve">Mikä näistä tapahtumista tapahtuu todennäköisesti syyskuussa?</w:t>
      </w:r>
    </w:p>
    <w:p>
      <w:r>
        <w:rPr>
          <w:b/>
        </w:rPr>
        <w:t xml:space="preserve">Esimerkki 1.1841</w:t>
      </w:r>
    </w:p>
    <w:p>
      <w:r>
        <w:t xml:space="preserve">Konteksti: Deutsche oli enemmän kuin humalassa, hän oli täydellinen sätkynukke. Jos napautin häntä kerran poskelle , hän näytti hetken järkyttyneeltä , sitten läpsäisi itseään muutaman kerran , sitten osoitti tiukasti Emmaa ja sanoi " Oi ! " Se tapahtui toistuvasti läpi yön.</w:t>
      </w:r>
    </w:p>
    <w:p>
      <w:r>
        <w:rPr>
          <w:b/>
        </w:rPr>
        <w:t xml:space="preserve">Tulos</w:t>
      </w:r>
    </w:p>
    <w:p>
      <w:r>
        <w:t xml:space="preserve">Miksi Deutsche käyttäytyi näin?</w:t>
      </w:r>
    </w:p>
    <w:p>
      <w:r>
        <w:rPr>
          <w:b/>
        </w:rPr>
        <w:t xml:space="preserve">Esimerkki 1.1842</w:t>
      </w:r>
    </w:p>
    <w:p>
      <w:r>
        <w:t xml:space="preserve">Konteksti: se kesti 3 päivää ( en edes joutunut käyttämään mitään ) ja oli ruskehtavaa ? ? tavalliset kuukautiseni ovat raskaat ja kestävät 7 päivää . viimeiset tulevat 3 viikkoa minulla on ollut pahoinvointia ( joka pahenee päivä päivältä ) nännini ovat sattuneet satunnaisesti mutta eivät koko ajan ja kramppeja joka päivä kuin olisin juuri saanut kuukautiset ja juoksen jatkuvasti vessaan luullen saaneeni ne mutta siellä ei ole mitään mutta vuotoa on paljon .</w:t>
      </w:r>
    </w:p>
    <w:p>
      <w:r>
        <w:rPr>
          <w:b/>
        </w:rPr>
        <w:t xml:space="preserve">Tulos</w:t>
      </w:r>
    </w:p>
    <w:p>
      <w:r>
        <w:t xml:space="preserve">Mitä kertoja voi tehdä saatuaan nämä verijäljet ?</w:t>
      </w:r>
    </w:p>
    <w:p>
      <w:r>
        <w:rPr>
          <w:b/>
        </w:rPr>
        <w:t xml:space="preserve">Esimerkki 1.1843</w:t>
      </w:r>
    </w:p>
    <w:p>
      <w:r>
        <w:t xml:space="preserve">Konteksti: Se oli torstaiaamu, sinulla oli päälläsi se rättiväsynyt pieni Dartmouthin t-paita, jossa näytät niin hyvältä. Se jossa on reikä niskassa . Olit juuri pessyt hiuksesi ja tuoksuit joltain ... kukalta . Olin myöhästymässä leikkauksesta , sanoit , että tapaat minut myöhemmin , ja nojauduit luokseni , laitoit kätesi rinnalleni ja suutelit minua .</w:t>
      </w:r>
    </w:p>
    <w:p>
      <w:r>
        <w:rPr>
          <w:b/>
        </w:rPr>
        <w:t xml:space="preserve">Tulos</w:t>
      </w:r>
    </w:p>
    <w:p>
      <w:r>
        <w:t xml:space="preserve">Mitä tapahtuu sen jälkeen, kun laitat kätesi rinnalleni ja suutelet minua ?</w:t>
      </w:r>
    </w:p>
    <w:p>
      <w:r>
        <w:rPr>
          <w:b/>
        </w:rPr>
        <w:t xml:space="preserve">Esimerkki 1.1844</w:t>
      </w:r>
    </w:p>
    <w:p>
      <w:r>
        <w:t xml:space="preserve">Konteksti: Sain juuri pari tuntia sitten tietää, että yksi entisistä poikaystävistäni kuoli moottoripyöräonnettomuudessa 3 päivää sitten . Tämän ajatteleminen sai minut tajuamaan kuinka paljon nykyinen poikaystäväni merkitsi minulle ja kuinka paljon rakastin häntä . Olen yrittänyt soittaa hänelle lukuisia kertoja viimeisen kahden tunnin aikana enkä ole saanut vastausta .</w:t>
      </w:r>
    </w:p>
    <w:p>
      <w:r>
        <w:rPr>
          <w:b/>
        </w:rPr>
        <w:t xml:space="preserve">Tulos</w:t>
      </w:r>
    </w:p>
    <w:p>
      <w:r>
        <w:t xml:space="preserve">Miten kuvailisit kertojan tunteita hänen exänsä kuolemasta?</w:t>
      </w:r>
    </w:p>
    <w:p>
      <w:r>
        <w:rPr>
          <w:b/>
        </w:rPr>
        <w:t xml:space="preserve">Tulos</w:t>
      </w:r>
    </w:p>
    <w:p>
      <w:r>
        <w:t xml:space="preserve">Mitä voi tapahtua, kun kirjailija saavuttaa poikaystävänsä ?</w:t>
      </w:r>
    </w:p>
    <w:p>
      <w:r>
        <w:rPr>
          <w:b/>
        </w:rPr>
        <w:t xml:space="preserve">Tulos</w:t>
      </w:r>
    </w:p>
    <w:p>
      <w:r>
        <w:t xml:space="preserve">Mitä olisi voinut tapahtua, jos kirjailija ei olisi kuullut uutisia?</w:t>
      </w:r>
    </w:p>
    <w:p>
      <w:r>
        <w:rPr>
          <w:b/>
        </w:rPr>
        <w:t xml:space="preserve">Tulos</w:t>
      </w:r>
    </w:p>
    <w:p>
      <w:r>
        <w:t xml:space="preserve">Miksi puhuja haluaa soittaa poikaystävälleen ?</w:t>
      </w:r>
    </w:p>
    <w:p>
      <w:r>
        <w:rPr>
          <w:b/>
        </w:rPr>
        <w:t xml:space="preserve">Esimerkki 1.1845</w:t>
      </w:r>
    </w:p>
    <w:p>
      <w:r>
        <w:t xml:space="preserve">Konteksti: Näyttää siltä, että heillä oli muutama saapuu vahingossa ja heidän virheensä oli minun voittoni . Laatikko toimi täydellisesti ja lisäsin käden verran lastuja tunnin välein , jolloin loppui tarpeeni tehdä hikkoripommeja puulastuista ja alumiinifoliosta . Pidin lämmön tasaisesti 225 - 250 asteessa säätämällä vaimenninta sekä lisäämällä 8 - 10 hiilibrikettia tulipesään 30 - 40 minuutin välein. Minulla oli lyhyt sadekuuro, joka vaati joitakin ylimääräisiä brikettejä, mutta tuli pysyi lähellä 200 astetta, kunnes hiili otti pois ja sitten säädin damper tasoittaa liikaa lämpöä .</w:t>
      </w:r>
    </w:p>
    <w:p>
      <w:r>
        <w:rPr>
          <w:b/>
        </w:rPr>
        <w:t xml:space="preserve">Tulos</w:t>
      </w:r>
    </w:p>
    <w:p>
      <w:r>
        <w:t xml:space="preserve">Mitä kertoja tekee, kun lämpö on juuri sopiva ?</w:t>
      </w:r>
    </w:p>
    <w:p>
      <w:r>
        <w:rPr>
          <w:b/>
        </w:rPr>
        <w:t xml:space="preserve">Esimerkki 1.1846</w:t>
      </w:r>
    </w:p>
    <w:p>
      <w:r>
        <w:t xml:space="preserve">Konteksti: Tammikuun 8. päivä, ennen kuin lähden 26. päivä Buenos Airesiin, josta lähden konttialuksella takaisin Eurooppaan. Ennen kuin te kaikki hurraatte ja taputatte, että tämä on viestieni loppu, pelkään, että todennäköisesti tulee vielä 2 lisää (jos olette onnekkaita!).</w:t>
      </w:r>
    </w:p>
    <w:p>
      <w:r>
        <w:rPr>
          <w:b/>
        </w:rPr>
        <w:t xml:space="preserve">Tulos</w:t>
      </w:r>
    </w:p>
    <w:p>
      <w:r>
        <w:t xml:space="preserve">Mikä voi olla syy siihen, että ihmiset hurraavat ja taputtavat ?</w:t>
      </w:r>
    </w:p>
    <w:p>
      <w:r>
        <w:rPr>
          <w:b/>
        </w:rPr>
        <w:t xml:space="preserve">Tulos</w:t>
      </w:r>
    </w:p>
    <w:p>
      <w:r>
        <w:t xml:space="preserve">Missä kertoja on tammikuun 7. päivänä ?</w:t>
      </w:r>
    </w:p>
    <w:p>
      <w:r>
        <w:rPr>
          <w:b/>
        </w:rPr>
        <w:t xml:space="preserve">Esimerkki 1.1847</w:t>
      </w:r>
    </w:p>
    <w:p>
      <w:r>
        <w:t xml:space="preserve">Konteksti: Oli monia kertoja, jolloin tunsin värähtelyt, mutta en kuullut mitään. Oli todellinen riemuvoitto, kun muutama viikko sitten pystyin laittamaan pääni Beanien lähelle ja kuulin sen kehräämisen ! Se on yksi niistä kissoista, jotka kehräävät innokkaasti, ja nyt voin helposti kuulla sen kehräämisen, vaikka olisin vain sen lähellä huoneessa. Sisäkorvaistutteeni ansiosta minun ei enää tarvitse lepuuttaa korvaani sen rintaa vasten.</w:t>
      </w:r>
    </w:p>
    <w:p>
      <w:r>
        <w:rPr>
          <w:b/>
        </w:rPr>
        <w:t xml:space="preserve">Tulos</w:t>
      </w:r>
    </w:p>
    <w:p>
      <w:r>
        <w:t xml:space="preserve">Miksi oli riemuvoitto kuulla Beanien kehrääminen ?</w:t>
      </w:r>
    </w:p>
    <w:p>
      <w:r>
        <w:rPr>
          <w:b/>
        </w:rPr>
        <w:t xml:space="preserve">Esimerkki 1.1848</w:t>
      </w:r>
    </w:p>
    <w:p>
      <w:r>
        <w:t xml:space="preserve">Konteksti: Käyttämällä ENGO:ta kitkan vähentämiseksi, epidermissolujen proliferaatio ja kalluksen paksuus vähenevät. Kalluksen väheneminen voi kestää yhdestä kolmeen kuukautta, koska ihomme reagointikyky viivästyy. Engo estää rakkuloiden muodostumisen, koska Engo vähentää kitkaa tasolle, joka estää rakkuloiden muodostumisen, huolimatta lämmön ja kosteuden läsnäolosta.</w:t>
      </w:r>
    </w:p>
    <w:p>
      <w:r>
        <w:rPr>
          <w:b/>
        </w:rPr>
        <w:t xml:space="preserve">Tulos</w:t>
      </w:r>
    </w:p>
    <w:p>
      <w:r>
        <w:t xml:space="preserve">Mitä ENGOn käytön aikana voi tapahtua?</w:t>
      </w:r>
    </w:p>
    <w:p>
      <w:r>
        <w:rPr>
          <w:b/>
        </w:rPr>
        <w:t xml:space="preserve">Esimerkki 1.1849</w:t>
      </w:r>
    </w:p>
    <w:p>
      <w:r>
        <w:t xml:space="preserve">Konteksti: Viime yö oli ihastuttava ilta . Kun sitä tarkastellaan erikseen , se näyttää siltä kuin minulla olisi täysi sosiaalinen elämä täällä Phillyssä. Kuten se on , se oli ihastuttava ilta , mutta odotan TODELLA innolla sitä , kun Alison saapuu tänne elokuun lopussa .</w:t>
      </w:r>
    </w:p>
    <w:p>
      <w:r>
        <w:rPr>
          <w:b/>
        </w:rPr>
        <w:t xml:space="preserve">Tulos</w:t>
      </w:r>
    </w:p>
    <w:p>
      <w:r>
        <w:t xml:space="preserve">Mihin osavaltioon Alison matkustaa elokuun lopussa ?</w:t>
      </w:r>
    </w:p>
    <w:p>
      <w:r>
        <w:rPr>
          <w:b/>
        </w:rPr>
        <w:t xml:space="preserve">Esimerkki 1.1850</w:t>
      </w:r>
    </w:p>
    <w:p>
      <w:r>
        <w:t xml:space="preserve">Konteksti: Tiedän, että tämä on vasta toinen lukukauteni täällä, mutta tämä on kolmas luokkani, jonka olen saanut hänen kanssaan, ja luulen, että hänestä tuli tahattomasti suosikkiopettajani sen vuoksi. Hän oli yksi niistä rauhallisista , rento - back tyyppinen opettaja, joka todella arvostaa luovuutta . Hän arvosteli kovasti , mutta kuka ei arvostelisi tässä koulussa. Odotin todella innolla myös tätä tuntia hänen kanssaan.</w:t>
      </w:r>
    </w:p>
    <w:p>
      <w:r>
        <w:rPr>
          <w:b/>
        </w:rPr>
        <w:t xml:space="preserve">Tulos</w:t>
      </w:r>
    </w:p>
    <w:p>
      <w:r>
        <w:t xml:space="preserve">Mikä on saattanut saada hänet suosikkiopettajaksi ?</w:t>
      </w:r>
    </w:p>
    <w:p>
      <w:r>
        <w:rPr>
          <w:b/>
        </w:rPr>
        <w:t xml:space="preserve">Esimerkki 1.1851</w:t>
      </w:r>
    </w:p>
    <w:p>
      <w:r>
        <w:t xml:space="preserve">Konteksti: Joten , viime yönä näin hullua unta , että minun piti mennä katsomaan Rigoletto Met , mutta kun pääsin sinne ( hieman myöhässä ) ystäväni ja minulla oli erilliset liput ja ei istu yhdessä . Joten kävelin ympäriinsä etsien istumapaikkaa , ja päädyin avauksen alkaessa mezzanine-tasolle , jossa oli kahvilapöytiä . Tiedän, sanotte "Overture"...</w:t>
      </w:r>
    </w:p>
    <w:p>
      <w:r>
        <w:rPr>
          <w:b/>
        </w:rPr>
        <w:t xml:space="preserve">Tulos</w:t>
      </w:r>
    </w:p>
    <w:p>
      <w:r>
        <w:t xml:space="preserve">Mistä hän löysi istumapaikan?</w:t>
      </w:r>
    </w:p>
    <w:p>
      <w:r>
        <w:rPr>
          <w:b/>
        </w:rPr>
        <w:t xml:space="preserve">Tulos</w:t>
      </w:r>
    </w:p>
    <w:p>
      <w:r>
        <w:t xml:space="preserve">Miksi hän meni Metiin?</w:t>
      </w:r>
    </w:p>
    <w:p>
      <w:r>
        <w:rPr>
          <w:b/>
        </w:rPr>
        <w:t xml:space="preserve">Esimerkki 1.1852</w:t>
      </w:r>
    </w:p>
    <w:p>
      <w:r>
        <w:t xml:space="preserve">Konteksti: Olen jo stressaa koulusta , ja se ei ole n edes alkanut vielä.Luulen sen johtuu siitä, että olen päättänyt viivytellä tulipunaisen kirjeen ja paska kuorma työtä, että menee with it.im gon na lopettaa kirjan tiistai-iltana. olen noin puolessa välissä. sen työ, että s gon na kestää muutaman päivän, mutta olen tavoitteena saada se valmiiksi perjantaihin mennessä. I deffinetley uskon pystyväni tekemään sen.</w:t>
      </w:r>
    </w:p>
    <w:p>
      <w:r>
        <w:rPr>
          <w:b/>
        </w:rPr>
        <w:t xml:space="preserve">Tulos</w:t>
      </w:r>
    </w:p>
    <w:p>
      <w:r>
        <w:t xml:space="preserve">Mitä minun on tärkeämpää tehdä tätä tehtävää varten?</w:t>
      </w:r>
    </w:p>
    <w:p>
      <w:r>
        <w:rPr>
          <w:b/>
        </w:rPr>
        <w:t xml:space="preserve">Tulos</w:t>
      </w:r>
    </w:p>
    <w:p>
      <w:r>
        <w:t xml:space="preserve">Kuka on mielestäni syyllinen siihen, ettei ole valmis kouluun ?</w:t>
      </w:r>
    </w:p>
    <w:p>
      <w:r>
        <w:rPr>
          <w:b/>
        </w:rPr>
        <w:t xml:space="preserve">Esimerkki 1.1853</w:t>
      </w:r>
    </w:p>
    <w:p>
      <w:r>
        <w:t xml:space="preserve">Konteksti: Tällainen äärimmäinen avoimuus on perimmäinen ilmaus ajatukselle, että muut voivat rakentaa ja laajentaa yksittäisten tutkijoiden työtä tavoilla, joita he itse eivät olisi koskaan ajatelleet. Ja paljon muuta . Koko essee on lukemisen arvoinen sen provokatiivisten oivallusten ja hyvin perusteltujen argumenttien vuoksi.</w:t>
      </w:r>
    </w:p>
    <w:p>
      <w:r>
        <w:rPr>
          <w:b/>
        </w:rPr>
        <w:t xml:space="preserve">Tulos</w:t>
      </w:r>
    </w:p>
    <w:p>
      <w:r>
        <w:t xml:space="preserve">Miltä kertojasta tuntui kuvaamansa essee ?</w:t>
      </w:r>
    </w:p>
    <w:p>
      <w:r>
        <w:rPr>
          <w:b/>
        </w:rPr>
        <w:t xml:space="preserve">Esimerkki 1.1854</w:t>
      </w:r>
    </w:p>
    <w:p>
      <w:r>
        <w:t xml:space="preserve">Konteksti: Tiedän, että rakastan häntä kovasti, mutta en olisi ikinä uskonut, että voin kaivata häntä näin paljon . Meitä on perheessä vain kaksi . Ton - ton on nuorempi veljeni ( klikkaa linkkiä hänen FS-tiliinsä ) ; kutsun häntä hellästi pikkuveljeksi erityisesti silloin, kun tarvitsen häntä tekemään asioita puolestani . Mutta hän on viisimetrinen pikkuveli ja minä olen pienikokoinen isosisko .</w:t>
      </w:r>
    </w:p>
    <w:p>
      <w:r>
        <w:rPr>
          <w:b/>
        </w:rPr>
        <w:t xml:space="preserve">Tulos</w:t>
      </w:r>
    </w:p>
    <w:p>
      <w:r>
        <w:t xml:space="preserve">Miksi hän voi olla pienikokoinen ?</w:t>
      </w:r>
    </w:p>
    <w:p>
      <w:r>
        <w:rPr>
          <w:b/>
        </w:rPr>
        <w:t xml:space="preserve">Esimerkki 1.1855</w:t>
      </w:r>
    </w:p>
    <w:p>
      <w:r>
        <w:t xml:space="preserve">Konteksti: . Kirjastot ovat tukeneet tätä ajatusta jo vuosia, mutta Real Simple -lehden toimittajat ovat tehneet sen hieman näyttävämmin, mikä ei liene yllätys, sillä he ovat asiantuntijoita tekemään asioita yksinkertaisen tyylikkäästi, No - Obligation Book Club . Joka kuukausi yksi Real Simple -toimittajista valitsee neljä kirjaa, joista lukijat voivat äänestää. Voittaja otsikko luetaan toimittaja - fasilitaattori , joka tarjoaa ylös kommentteja ja näkemyksiä ja avaa taulut keskustelua osallistujien .</w:t>
      </w:r>
    </w:p>
    <w:p>
      <w:r>
        <w:rPr>
          <w:b/>
        </w:rPr>
        <w:t xml:space="preserve">Tulos</w:t>
      </w:r>
    </w:p>
    <w:p>
      <w:r>
        <w:t xml:space="preserve">Mikä voi olla syy kirjakerhoon ?</w:t>
      </w:r>
    </w:p>
    <w:p>
      <w:r>
        <w:rPr>
          <w:b/>
        </w:rPr>
        <w:t xml:space="preserve">Esimerkki 1.1856</w:t>
      </w:r>
    </w:p>
    <w:p>
      <w:r>
        <w:t xml:space="preserve">Konteksti: Me kaikki teimme huonosti uhkapeli iltapäivällä , ei varsinaisesti lisäämällä jännitystä , ja päätyä vain kävellä Boardwalkilla jonkin aikaa . Löysimme myös vahingossa Baltic ja Mediterranean Aves , ja voimme raportoida , että ne ovat todellakin ghetto . Siinäpä se sitten olikin . AC pysyy sellaisena kuin se on , me kaikki olemme ehdottomasti valmiita New Yorkiin .</w:t>
      </w:r>
    </w:p>
    <w:p>
      <w:r>
        <w:rPr>
          <w:b/>
        </w:rPr>
        <w:t xml:space="preserve">Tulos</w:t>
      </w:r>
    </w:p>
    <w:p>
      <w:r>
        <w:t xml:space="preserve">Miksi kertojalta puuttuu rahaa ?</w:t>
      </w:r>
    </w:p>
    <w:p>
      <w:r>
        <w:rPr>
          <w:b/>
        </w:rPr>
        <w:t xml:space="preserve">Esimerkki 1.1857</w:t>
      </w:r>
    </w:p>
    <w:p>
      <w:r>
        <w:t xml:space="preserve">Konteksti: Rakastan häntä kovasti . Minä ja Ruben emme voi lahjoittaa ennen huomista . Joten sen sijaan tulimme takaisin kotiin ja katsoimme Jenny Lewisin konserttimateriaalia , Lance heräsi ja hän ja Ruben nipistivät nänniäni yhteen . Se oli kamalaa.</w:t>
      </w:r>
    </w:p>
    <w:p>
      <w:r>
        <w:rPr>
          <w:b/>
        </w:rPr>
        <w:t xml:space="preserve">Tulos</w:t>
      </w:r>
    </w:p>
    <w:p>
      <w:r>
        <w:t xml:space="preserve">Mikä saattoi olla syysi katsoa Jenny Lewisin konserttimateriaalia ?</w:t>
      </w:r>
    </w:p>
    <w:p>
      <w:r>
        <w:rPr>
          <w:b/>
        </w:rPr>
        <w:t xml:space="preserve">Esimerkki 1.1858</w:t>
      </w:r>
    </w:p>
    <w:p>
      <w:r>
        <w:t xml:space="preserve">Konteksti: Äiti kävelee taas muistojen tiellä . Sen huomaa aina, kun hän tekee niin, koska hän suuntaa kirjahyllylle, jossa hän säilyttää valokuva-albumeita . Hän ei ole suuri valokuvaaja, mutta hän on perinyt isoäitini valokuvat, joten hänellä on paljon tavaraa hänen lapsuudestaan.</w:t>
      </w:r>
    </w:p>
    <w:p>
      <w:r>
        <w:rPr>
          <w:b/>
        </w:rPr>
        <w:t xml:space="preserve">Tulos</w:t>
      </w:r>
    </w:p>
    <w:p>
      <w:r>
        <w:t xml:space="preserve">Mitä kertojan äiti saattaa tehdä valokuvissa, jotka hänestä on otettu hänen perimissään albumeissa?</w:t>
      </w:r>
    </w:p>
    <w:p>
      <w:r>
        <w:rPr>
          <w:b/>
        </w:rPr>
        <w:t xml:space="preserve">Esimerkki 1.1859</w:t>
      </w:r>
    </w:p>
    <w:p>
      <w:r>
        <w:t xml:space="preserve">Konteksti: Kerroin hänelle hieronnan lopussa, että hän todella tarvitsee pidemmän ajan kuin 50min ruotsalainen hieronta, jota annamme klinikalla. Hän todella tarvitsee vähintään 90 minuuttia. Hän pyysi numeroni ja sanoi, että ehkä voisin tulla hieromaan häntä ja hänen tytärtään .</w:t>
      </w:r>
    </w:p>
    <w:p>
      <w:r>
        <w:rPr>
          <w:b/>
        </w:rPr>
        <w:t xml:space="preserve">Tulos</w:t>
      </w:r>
    </w:p>
    <w:p>
      <w:r>
        <w:t xml:space="preserve">Mikä voi olla pätevä fakta asiakkaastani ?</w:t>
      </w:r>
    </w:p>
    <w:p>
      <w:r>
        <w:rPr>
          <w:b/>
        </w:rPr>
        <w:t xml:space="preserve">Tulos</w:t>
      </w:r>
    </w:p>
    <w:p>
      <w:r>
        <w:t xml:space="preserve">Mitä voi tapahtua sen jälkeen, kun hän on soittanut minulle ?</w:t>
      </w:r>
    </w:p>
    <w:p>
      <w:r>
        <w:rPr>
          <w:b/>
        </w:rPr>
        <w:t xml:space="preserve">Esimerkki 1.1860</w:t>
      </w:r>
    </w:p>
    <w:p>
      <w:r>
        <w:t xml:space="preserve">Konteksti: joka vuosi, kun olen työskennellyt täällä, meillä on ollut 5-7 lasta syntynyt 100 työntekijän yritykseemme (vaikka, myönnetään, meillä on ollut vaihtuvuutta) - ja lasken vain lapset, en lapsenlapsia (luvut nousisivat). tänä vuonna muistan vain noin 2.. mutta sain juuri eilen päivityksen, että meillä on nyt 4 odottavaa äitiä ja 2 odottavaa isää yrityksessä ... näyttää siltä, että ensi vuonna ollaan taas kiintiössä . :o XD ; joka tapauksessa .. tämä viikko töissä on ollut todella ... outo ?..</w:t>
      </w:r>
    </w:p>
    <w:p>
      <w:r>
        <w:rPr>
          <w:b/>
        </w:rPr>
        <w:t xml:space="preserve">Tulos</w:t>
      </w:r>
    </w:p>
    <w:p>
      <w:r>
        <w:t xml:space="preserve">Mikä seuraavista ei pidä paikkaansa yrityksessäni?</w:t>
      </w:r>
    </w:p>
    <w:p>
      <w:r>
        <w:rPr>
          <w:b/>
        </w:rPr>
        <w:t xml:space="preserve">Esimerkki 1.1861</w:t>
      </w:r>
    </w:p>
    <w:p>
      <w:r>
        <w:t xml:space="preserve">Konteksti: Vaikka Chichen Itza oli vaikuttava , se osoittautui hieman pettymys. Olin lukenut ennen lähtöämme , että kaikki rakennelmat oli suljettu yleisöltä vuodesta 2006 lähtien , jolloin jälleen yksi turisti putosi portailta ja kuoli , mutta en ollut tajunnut , miten paljon tämä vaikuttaisi siihen , mitä nähtävää siellä oli . Useimmissa kohteissa, joissa olemme käyneet, pyramidit ovat olleet tyhjiä, kaikki arkeologiset esineet on poistettu ja kaikki koristeet ovat kuluneet pois elementtien vaikutuksesta.</w:t>
      </w:r>
    </w:p>
    <w:p>
      <w:r>
        <w:rPr>
          <w:b/>
        </w:rPr>
        <w:t xml:space="preserve">Tulos</w:t>
      </w:r>
    </w:p>
    <w:p>
      <w:r>
        <w:t xml:space="preserve">Millaisella lomalla kertoja oli ?</w:t>
      </w:r>
    </w:p>
    <w:p>
      <w:r>
        <w:rPr>
          <w:b/>
        </w:rPr>
        <w:t xml:space="preserve">Esimerkki 1.1862</w:t>
      </w:r>
    </w:p>
    <w:p>
      <w:r>
        <w:t xml:space="preserve">Konteksti: Joten minun piti vain kävellä tämän asian yli ja sitten suunnata noin kilometrin verran rantaviivaa pitkin. Omani on neliön muotoinen tiilirakennus aivan vasemmalla: Waterfront Park , Willamette-joen itäpuolelta katsottuna. Ja tämä on vain rakennus , jonka näen matkalla junalle iltapäivisin : Olen pinnallinen ja pidän kauniista asioista . Pidän julkisivusta .</w:t>
      </w:r>
    </w:p>
    <w:p>
      <w:r>
        <w:rPr>
          <w:b/>
        </w:rPr>
        <w:t xml:space="preserve">Tulos</w:t>
      </w:r>
    </w:p>
    <w:p>
      <w:r>
        <w:t xml:space="preserve">Millainen ihminen olet?</w:t>
      </w:r>
    </w:p>
    <w:p>
      <w:r>
        <w:rPr>
          <w:b/>
        </w:rPr>
        <w:t xml:space="preserve">Esimerkki 1.1863</w:t>
      </w:r>
    </w:p>
    <w:p>
      <w:r>
        <w:t xml:space="preserve">Konteksti: Tämä osa kokemuksesta oli minulle ylivoimaisen positiivinen. Afganistanista kotiin palattuani kamppailin sen räikeän kontrastin kanssa, joka vallitsi Uuden-Seelannin elämän mukavuuden, helppouden ja ylellisyyden sekä Ghorin köyhyyden, turvattomuuden ja elämän vaikeuksien välillä. Katselin usein ympärilleni ja ihmettelin, oliko ihmisillä mitään käsitystä siitä, kuinka onnekkaita he olivat. Ihmettelin, välittävätkö he edes siitä, että heidän mukava elämänsä oli mahdollista vain siksi, että maailmanlaajuisesti epätasapainoinen talousjärjestelmä suosii rikkaita köyhien kustannuksella.</w:t>
      </w:r>
    </w:p>
    <w:p>
      <w:r>
        <w:rPr>
          <w:b/>
        </w:rPr>
        <w:t xml:space="preserve">Tulos</w:t>
      </w:r>
    </w:p>
    <w:p>
      <w:r>
        <w:t xml:space="preserve">Miltä heistä voi tuntua, kun he lähtevät Afganistanista?</w:t>
      </w:r>
    </w:p>
    <w:p>
      <w:r>
        <w:rPr>
          <w:b/>
        </w:rPr>
        <w:t xml:space="preserve">Tulos</w:t>
      </w:r>
    </w:p>
    <w:p>
      <w:r>
        <w:t xml:space="preserve">Miksi he olivat Afganistanissa?</w:t>
      </w:r>
    </w:p>
    <w:p>
      <w:r>
        <w:rPr>
          <w:b/>
        </w:rPr>
        <w:t xml:space="preserve">Esimerkki 1.1864</w:t>
      </w:r>
    </w:p>
    <w:p>
      <w:r>
        <w:t xml:space="preserve">Konteksti: Tuntui kuin olisin vieraillut sukulaiseni luona hoitokodissa, josta tuskin pidän suurimman osan ajasta, jonka olin siellä; useimmiten vain jätin hänet yksin, paitsi silloin kun minun piti huutaa hänelle kommunikoidakseni. Minusta tuntui pahalta vain huutaa hänelle päin naamaa kuin hän olisi pelle pikaruokapaikassa , mutta kaikki muu kuin kunnon karjunta jäi täysin kuulematta. Käytin aikaa siellä ylhäällä lukemiseen ja vanhojen ystävien luona käymiseen.</w:t>
      </w:r>
    </w:p>
    <w:p>
      <w:r>
        <w:rPr>
          <w:b/>
        </w:rPr>
        <w:t xml:space="preserve">Tulos</w:t>
      </w:r>
    </w:p>
    <w:p>
      <w:r>
        <w:t xml:space="preserve">Mitä voi tapahtua kun käyn hoitokodissa ?</w:t>
      </w:r>
    </w:p>
    <w:p>
      <w:r>
        <w:rPr>
          <w:b/>
        </w:rPr>
        <w:t xml:space="preserve">Esimerkki 1.1865</w:t>
      </w:r>
    </w:p>
    <w:p>
      <w:r>
        <w:t xml:space="preserve">Konteksti: Hänen pitäisi tulla tänä iltana . Vietin päivän valokuvien leimaamisella , iso homma , mutta jonkunhan se on tehtävä ! Tästä on tulossa paljon suurempi projekti kuin olin kuvitellut .</w:t>
      </w:r>
    </w:p>
    <w:p>
      <w:r>
        <w:rPr>
          <w:b/>
        </w:rPr>
        <w:t xml:space="preserve">Tulos</w:t>
      </w:r>
    </w:p>
    <w:p>
      <w:r>
        <w:t xml:space="preserve">Mitä olisi voinut tapahtua, jos hän ei olisi viettänyt päivää valokuvien leimaamiseen?</w:t>
      </w:r>
    </w:p>
    <w:p>
      <w:r>
        <w:rPr>
          <w:b/>
        </w:rPr>
        <w:t xml:space="preserve">Esimerkki 1.1866</w:t>
      </w:r>
    </w:p>
    <w:p>
      <w:r>
        <w:t xml:space="preserve">Konteksti: Se tekee minut aina onnelliseksi . Ja meillä oli hyvä sää ja siellä oli siistejä kauppoja ja ravintoloita ja yliopiston kirjasto oli siistein juttu mitä olen koskaan nähnyt . Ja heillä oli kaupunginosa, jota kutsutaan Christianiaksi .</w:t>
      </w:r>
    </w:p>
    <w:p>
      <w:r>
        <w:rPr>
          <w:b/>
        </w:rPr>
        <w:t xml:space="preserve">Tulos</w:t>
      </w:r>
    </w:p>
    <w:p>
      <w:r>
        <w:t xml:space="preserve">Mikä voi olla uskottava fakta minusta ?</w:t>
      </w:r>
    </w:p>
    <w:p>
      <w:r>
        <w:rPr>
          <w:b/>
        </w:rPr>
        <w:t xml:space="preserve">Esimerkki 1.1867</w:t>
      </w:r>
    </w:p>
    <w:p>
      <w:r>
        <w:t xml:space="preserve">Konteksti: Kun kuulin, että hän oli poissa , hyppäsin takaisin autooni ja ajoin ja ajoin, itkien koko ajan. Olin menettänyt muitakin lemmikkejä ennenkin , mutta Sheila oli ollut minun , joten hän oli minun sydänsuruni . Pari vuotta myöhemmin isäni ja minun oli tehtävä päätös nukuttaa siamilaiskissamme Char . Hänellä oli kissan leukemia - rokotetta ei ollut vielä saatavilla.</w:t>
      </w:r>
    </w:p>
    <w:p>
      <w:r>
        <w:rPr>
          <w:b/>
        </w:rPr>
        <w:t xml:space="preserve">Tulos</w:t>
      </w:r>
    </w:p>
    <w:p>
      <w:r>
        <w:t xml:space="preserve">Mitä kertoja voi pyrkiä tekemään tämän viimeaikaisen sydänsurun keskellä ?</w:t>
      </w:r>
    </w:p>
    <w:p>
      <w:r>
        <w:rPr>
          <w:b/>
        </w:rPr>
        <w:t xml:space="preserve">Tulos</w:t>
      </w:r>
    </w:p>
    <w:p>
      <w:r>
        <w:t xml:space="preserve">Minne hän oli mennyt?</w:t>
      </w:r>
    </w:p>
    <w:p>
      <w:r>
        <w:rPr>
          <w:b/>
        </w:rPr>
        <w:t xml:space="preserve">Esimerkki 1.1868</w:t>
      </w:r>
    </w:p>
    <w:p>
      <w:r>
        <w:t xml:space="preserve">Konteksti: Hän antoi minulle paksummat otsatukka (olin yllättynyt, en uskonut, että voisin vetää sen pois minun hienot hiukset). Mutta parasta oli tapa, jolla hän föönasi ne ! Hän käytti pyöreää harjaa ja kiharsi niitä kuivattaessa , jolloin luonnostaan aaltoilevat hiukseni saivat muotoa.</w:t>
      </w:r>
    </w:p>
    <w:p>
      <w:r>
        <w:rPr>
          <w:b/>
        </w:rPr>
        <w:t xml:space="preserve">Tulos</w:t>
      </w:r>
    </w:p>
    <w:p>
      <w:r>
        <w:t xml:space="preserve">Miksi kertoja luuli, etteivät he voisi tehdä otsatukkaa?</w:t>
      </w:r>
    </w:p>
    <w:p>
      <w:r>
        <w:rPr>
          <w:b/>
        </w:rPr>
        <w:t xml:space="preserve">Esimerkki 1.1869</w:t>
      </w:r>
    </w:p>
    <w:p>
      <w:r>
        <w:t xml:space="preserve">Konteksti: Hän halusi Batman-juhlat , ja hänellä oli hauskaa. Oli niin mukava nähdä hänen nauravan ja juoksentelevan kaikkien ystäviensä kanssa. Ei oikeastaan mitään ongelmia ... paitsi että Batmanin vihollinen ( kakussa ) syttyi tuleen .</w:t>
      </w:r>
    </w:p>
    <w:p>
      <w:r>
        <w:rPr>
          <w:b/>
        </w:rPr>
        <w:t xml:space="preserve">Tulos</w:t>
      </w:r>
    </w:p>
    <w:p>
      <w:r>
        <w:t xml:space="preserve">Mitä tapahtui kakun syttymisen jälkeen?</w:t>
      </w:r>
    </w:p>
    <w:p>
      <w:r>
        <w:rPr>
          <w:b/>
        </w:rPr>
        <w:t xml:space="preserve">Tulos</w:t>
      </w:r>
    </w:p>
    <w:p>
      <w:r>
        <w:t xml:space="preserve">Miksi hän halusi Batman-juhlat?</w:t>
      </w:r>
    </w:p>
    <w:p>
      <w:r>
        <w:rPr>
          <w:b/>
        </w:rPr>
        <w:t xml:space="preserve">Esimerkki 1.1870</w:t>
      </w:r>
    </w:p>
    <w:p>
      <w:r>
        <w:t xml:space="preserve">Konteksti: Herään kuudelta - kolmekymmentä viileään , sateiseen päivään . Toiveeni leikata etupiha tänä aamuna ovat poissa sateen mukana . Sen sijaan otan pirtelöni ja kahvini ja ajan sitten kuntosalille, jossa teen erityisen raskaan tuplatreenin, jolla hyvitän parin viime päivän menetykseni.</w:t>
      </w:r>
    </w:p>
    <w:p>
      <w:r>
        <w:rPr>
          <w:b/>
        </w:rPr>
        <w:t xml:space="preserve">Tulos</w:t>
      </w:r>
    </w:p>
    <w:p>
      <w:r>
        <w:t xml:space="preserve">Miksi ei ollut mitään toivoa niittää etuosaa ?</w:t>
      </w:r>
    </w:p>
    <w:p>
      <w:r>
        <w:rPr>
          <w:b/>
        </w:rPr>
        <w:t xml:space="preserve">Esimerkki 1.1871</w:t>
      </w:r>
    </w:p>
    <w:p>
      <w:r>
        <w:t xml:space="preserve">Konteksti: Aioin sallia itselleni 2 - 3 elokuvaa / peliä ostaa syksyllä se oli se . Näin , voisin säästää mahdollisimman paljon rahaa , kun alan maksaa lainoja takaisin vuoden lopussa . Siihen kuuluu SW , 30 Rock season 2 ja MAYBE season 4 of THE OFFICE .</w:t>
      </w:r>
    </w:p>
    <w:p>
      <w:r>
        <w:rPr>
          <w:b/>
        </w:rPr>
        <w:t xml:space="preserve">Tulos</w:t>
      </w:r>
    </w:p>
    <w:p>
      <w:r>
        <w:t xml:space="preserve">Miksi sinun täytyy säästää rahaa ?</w:t>
      </w:r>
    </w:p>
    <w:p>
      <w:r>
        <w:rPr>
          <w:b/>
        </w:rPr>
        <w:t xml:space="preserve">Esimerkki 1.1872</w:t>
      </w:r>
    </w:p>
    <w:p>
      <w:r>
        <w:t xml:space="preserve">Konteksti: toinen lesbo btw . en usko, että hän todella pitää miehistä ja on enemmänkin jonkinlainen rikas henkilö kohtaus . tämän poistan . mutta se on totta .</w:t>
      </w:r>
    </w:p>
    <w:p>
      <w:r>
        <w:rPr>
          <w:b/>
        </w:rPr>
        <w:t xml:space="preserve">Tulos</w:t>
      </w:r>
    </w:p>
    <w:p>
      <w:r>
        <w:t xml:space="preserve">Miksi nainen torjui miehen?</w:t>
      </w:r>
    </w:p>
    <w:p>
      <w:r>
        <w:rPr>
          <w:b/>
        </w:rPr>
        <w:t xml:space="preserve">Esimerkki 1.1873</w:t>
      </w:r>
    </w:p>
    <w:p>
      <w:r>
        <w:t xml:space="preserve">Konteksti: Joten jos olet kiinnostunut siitä , lue kirja . Speed Racer ( Blu - Ray ) - 6/10 &lt; - - Vuokrasin tämän vain kokeillakseni ja päädyin nauttimaan siitä todella paljon . Se oli erittäin siisti , erittäin visuaalisesti mukaansatempaava elokuva . Se oli hieman pitkä , mutta voin rehellisesti sanoa , että nautin lähes koko elokuvasta .</w:t>
      </w:r>
    </w:p>
    <w:p>
      <w:r>
        <w:rPr>
          <w:b/>
        </w:rPr>
        <w:t xml:space="preserve">Tulos</w:t>
      </w:r>
    </w:p>
    <w:p>
      <w:r>
        <w:t xml:space="preserve">Mitä voi tapahtua kirjan Speed Racer lukemisen jälkeen ?</w:t>
      </w:r>
    </w:p>
    <w:p>
      <w:r>
        <w:rPr>
          <w:b/>
        </w:rPr>
        <w:t xml:space="preserve">Esimerkki 1.1874</w:t>
      </w:r>
    </w:p>
    <w:p>
      <w:r>
        <w:t xml:space="preserve">Konteksti: Yritämme kaikki pysyä positiivisina, että 4. heinäkuuta on kirkas ja aurinkoinen . On satanut joka päivä muutaman päivän ajan ja ennuste on huono ulkona juhlijoille . Hyvä ystäväni Michele Monet , valokuvaaja extraordinaire , pysähtyi toissa iltana vierailulla ja nähdä joitakin perheen . Hän oli ottanut kuvan 7 kuukauden ikäisestä tyttärentytär Ginnystä , joka istuu vanhassa matkalaukussa . Ginny on nyt yli 5' pitkä 10-vuotiaana eikä enää mahdu vintage-matkalaukkuun.</w:t>
      </w:r>
    </w:p>
    <w:p>
      <w:r>
        <w:rPr>
          <w:b/>
        </w:rPr>
        <w:t xml:space="preserve">Tulos</w:t>
      </w:r>
    </w:p>
    <w:p>
      <w:r>
        <w:t xml:space="preserve">Mitä tapahtuu, jos 4. heinäkuuta sataa?</w:t>
      </w:r>
    </w:p>
    <w:p>
      <w:r>
        <w:rPr>
          <w:b/>
        </w:rPr>
        <w:t xml:space="preserve">Tulos</w:t>
      </w:r>
    </w:p>
    <w:p>
      <w:r>
        <w:t xml:space="preserve">Mitä tapahtuu, jos sateet loppuvat lähiaikoina kertojalle ?</w:t>
      </w:r>
    </w:p>
    <w:p>
      <w:r>
        <w:rPr>
          <w:b/>
        </w:rPr>
        <w:t xml:space="preserve">Tulos</w:t>
      </w:r>
    </w:p>
    <w:p>
      <w:r>
        <w:t xml:space="preserve">Miksi se on "kauheaa", jos 4. heinäkuuta ei paista aurinko?</w:t>
      </w:r>
    </w:p>
    <w:p>
      <w:r>
        <w:rPr>
          <w:b/>
        </w:rPr>
        <w:t xml:space="preserve">Tulos</w:t>
      </w:r>
    </w:p>
    <w:p>
      <w:r>
        <w:t xml:space="preserve">Miksi kertoja on niin huolissaan viimeaikaisesta sateisesta säästä ?</w:t>
      </w:r>
    </w:p>
    <w:p>
      <w:r>
        <w:rPr>
          <w:b/>
        </w:rPr>
        <w:t xml:space="preserve">Esimerkki 1.1875</w:t>
      </w:r>
    </w:p>
    <w:p>
      <w:r>
        <w:t xml:space="preserve">Konteksti: Koska sain vapaapäivän töistä, päätimme äitini kanssa lähteä telttailemaan viime yönä. Olemme vaeltaneet yhä enemmän ja enemmän ja puhuneet reppureissaamisesta, mutta tämä oli ensimmäinen kerta, kun todella vietimme yön teltassa. Se oli oikeastaan autoleirintää , koska olimme osavaltion puiston virallisella "telttapaikalla" ja auto oli ehkä viidenkymmenen metrin päässä , mutta päätimme kuitenkin patikoida yhdelle takamaastoleirintäalueelle , jotta tietäisimme voimmeko patikoida sinne seuraavalla kerralla .</w:t>
      </w:r>
    </w:p>
    <w:p>
      <w:r>
        <w:rPr>
          <w:b/>
        </w:rPr>
        <w:t xml:space="preserve">Tulos</w:t>
      </w:r>
    </w:p>
    <w:p>
      <w:r>
        <w:t xml:space="preserve">Mikä voi olla uskottava syy, että pysäköimme auton leirintäalueen viereen ?</w:t>
      </w:r>
    </w:p>
    <w:p>
      <w:r>
        <w:rPr>
          <w:b/>
        </w:rPr>
        <w:t xml:space="preserve">Tulos</w:t>
      </w:r>
    </w:p>
    <w:p>
      <w:r>
        <w:t xml:space="preserve">Mitä voi tapahtua ennen kuin päätämme lähteä telttailemaan ?</w:t>
      </w:r>
    </w:p>
    <w:p>
      <w:r>
        <w:rPr>
          <w:b/>
        </w:rPr>
        <w:t xml:space="preserve">Esimerkki 1.1876</w:t>
      </w:r>
    </w:p>
    <w:p>
      <w:r>
        <w:t xml:space="preserve">Konteksti: Koska piilolinssien käyttäjä, olen yleensä päätyä kiemurtelevat tuskissaan kuin ripsiväri roskat (lue: möhkäleitä) putoaa silmiini ja aiheuttaa polttavaa kipua ympärillä minun linssit. Tarvitsin kuntosali - valmis , muuttuvat - sää ystävällinen , piilolinssit turvallinen ripsiväri , joten minä road - testasin joitakin ripsivärit SheFinds . Tässä ovat voittajat : Pronssimitali : Clinique Gentle Vedenkestävä ripsiväri musta ( $ 14)Yksi tai kaksi kerrosta parantaa ripsien kuin jos sinulla on luonnostaan paksummat ripset .</w:t>
      </w:r>
    </w:p>
    <w:p>
      <w:r>
        <w:rPr>
          <w:b/>
        </w:rPr>
        <w:t xml:space="preserve">Tulos</w:t>
      </w:r>
    </w:p>
    <w:p>
      <w:r>
        <w:t xml:space="preserve">Millainen vamma saattaa vaatia tietynlaista meikkiä?</w:t>
      </w:r>
    </w:p>
    <w:p>
      <w:r>
        <w:rPr>
          <w:b/>
        </w:rPr>
        <w:t xml:space="preserve">Esimerkki 1.1877</w:t>
      </w:r>
    </w:p>
    <w:p>
      <w:r>
        <w:t xml:space="preserve">Konteksti: Ensimmäinen päiväni , eilen , oli mahtava . Jouduin heräämään vain 30 minuuttia aikaisemmin kuin tavallisesti , runsaasti aikaa aamiaiselle , kahville , lasten laittamiselle kouluun tai lapsenvahdille ( siskoni ) . Paljon hauskaa koulussa , jne jne ei läksyjä , blaa blaa blaa . Tänään , toisena koulupäivänä , heräsin aikapulassa .</w:t>
      </w:r>
    </w:p>
    <w:p>
      <w:r>
        <w:rPr>
          <w:b/>
        </w:rPr>
        <w:t xml:space="preserve">Tulos</w:t>
      </w:r>
    </w:p>
    <w:p>
      <w:r>
        <w:t xml:space="preserve">Mikä on yksi syy, miksi ensimmäinen päivä oli mahtava?</w:t>
      </w:r>
    </w:p>
    <w:p>
      <w:r>
        <w:rPr>
          <w:b/>
        </w:rPr>
        <w:t xml:space="preserve">Esimerkki 1.1878</w:t>
      </w:r>
    </w:p>
    <w:p>
      <w:r>
        <w:t xml:space="preserve">Konteksti: Onko päätös tullut liian myöhään? " Ryo räkäisee eikä oikein osaa päättää, kumpaan katsoisi ; Erikan kauniisiin silmiin, jotka kaventuvat ärsyyntyneinä, vai Ninon kasvoilla kukoistavaan voiton virneeseen. " Tiesitkö sinä ", Erika sanoo hiljaa ja taistelee virnistystä vastaan, " että nikotiini tekee sinusta impotentin ? " Nino kohauttaa olkapäitään ja vetää pitkän, pitkän vedon savukkeestaan ennen kuin vastaa: " Lucky Oh - chan ei sitten halua kakaroita .</w:t>
      </w:r>
    </w:p>
    <w:p>
      <w:r>
        <w:rPr>
          <w:b/>
        </w:rPr>
        <w:t xml:space="preserve">Tulos</w:t>
      </w:r>
    </w:p>
    <w:p>
      <w:r>
        <w:t xml:space="preserve">Miksi Erika huomauttaa, että Ninosta voi tulla impotentti savukkeiden nikotiinin vuoksi?</w:t>
      </w:r>
    </w:p>
    <w:p>
      <w:r>
        <w:rPr>
          <w:b/>
        </w:rPr>
        <w:t xml:space="preserve">Esimerkki 1.1879</w:t>
      </w:r>
    </w:p>
    <w:p>
      <w:r>
        <w:t xml:space="preserve">Konteksti: Pidin todella 4. ja maalin päätöksestä , ja pidin jopa hänen soittamastaan pelistä. Tekisin sen uudestaan . Joskus voitat ja joskus häviät . Olen Andy Reidin fani .</w:t>
      </w:r>
    </w:p>
    <w:p>
      <w:r>
        <w:rPr>
          <w:b/>
        </w:rPr>
        <w:t xml:space="preserve">Tulos</w:t>
      </w:r>
    </w:p>
    <w:p>
      <w:r>
        <w:t xml:space="preserve">Mikä voi olla syynä siihen, että pidin Andy Reidin pelikutsusta ?</w:t>
      </w:r>
    </w:p>
    <w:p>
      <w:r>
        <w:rPr>
          <w:b/>
        </w:rPr>
        <w:t xml:space="preserve">Esimerkki 1.1880</w:t>
      </w:r>
    </w:p>
    <w:p>
      <w:r>
        <w:t xml:space="preserve">Konteksti: Mutta annoin tyttöjen leikkiä sillä, koska olen kiltti äiti. Eivätkö he olekin upeita ? ! Olin eilen aamulla laittamassa Kaylien hiuksia kirkkoa varten, ja Liliana halusi mukaan tuotetoimintaan.</w:t>
      </w:r>
    </w:p>
    <w:p>
      <w:r>
        <w:rPr>
          <w:b/>
        </w:rPr>
        <w:t xml:space="preserve">Tulos</w:t>
      </w:r>
    </w:p>
    <w:p>
      <w:r>
        <w:t xml:space="preserve">Kuinka monta lasta äidillä on ?</w:t>
      </w:r>
    </w:p>
    <w:p>
      <w:r>
        <w:rPr>
          <w:b/>
        </w:rPr>
        <w:t xml:space="preserve">Tulos</w:t>
      </w:r>
    </w:p>
    <w:p>
      <w:r>
        <w:t xml:space="preserve">Mitä kutsutaan upeaksi ?</w:t>
      </w:r>
    </w:p>
    <w:p>
      <w:r>
        <w:rPr>
          <w:b/>
        </w:rPr>
        <w:t xml:space="preserve">Esimerkki 1.1881</w:t>
      </w:r>
    </w:p>
    <w:p>
      <w:r>
        <w:t xml:space="preserve">Konteksti: Olen tottunut saamaan tuoretta salaattia Moore Farmsilta. Katsoin tänään Publixin salaattia, ja se oli aivan surullista. Pussit ja laatikot, jopa sama merkki, jonka saattaisin ostaa Whole Foodsista, näyttivät kamalilta.</w:t>
      </w:r>
    </w:p>
    <w:p>
      <w:r>
        <w:rPr>
          <w:b/>
        </w:rPr>
        <w:t xml:space="preserve">Tulos</w:t>
      </w:r>
    </w:p>
    <w:p>
      <w:r>
        <w:t xml:space="preserve">Miksi Publixin salaatti on huonompi kuin Moore Farmsin?</w:t>
      </w:r>
    </w:p>
    <w:p>
      <w:r>
        <w:rPr>
          <w:b/>
        </w:rPr>
        <w:t xml:space="preserve">Esimerkki 1.1882</w:t>
      </w:r>
    </w:p>
    <w:p>
      <w:r>
        <w:t xml:space="preserve">Konteksti: En ole vielä kuullut siitä mitään muuta. Ei aavistustakaan miten se tapahtui , varsinkin jos talo oli todella tyhjillään kuten serkkuni sanoi . Veljeni oli kotona , ja hän sanoi , että koko talo tärisi ja tavaraa putosi hänen makuuhuoneen hyllyltä . Ja me ollaan kaupungin toisella puolella tästä kaikesta , joten sen on täytynyt olla aika valtava.</w:t>
      </w:r>
    </w:p>
    <w:p>
      <w:r>
        <w:rPr>
          <w:b/>
        </w:rPr>
        <w:t xml:space="preserve">Tulos</w:t>
      </w:r>
    </w:p>
    <w:p>
      <w:r>
        <w:t xml:space="preserve">Miksi he ovat huolissaan siitä?</w:t>
      </w:r>
    </w:p>
    <w:p>
      <w:r>
        <w:rPr>
          <w:b/>
        </w:rPr>
        <w:t xml:space="preserve">Tulos</w:t>
      </w:r>
    </w:p>
    <w:p>
      <w:r>
        <w:t xml:space="preserve">Miksi he puhuvat hyllystä putoavista tavaroista?</w:t>
      </w:r>
    </w:p>
    <w:p>
      <w:r>
        <w:rPr>
          <w:b/>
        </w:rPr>
        <w:t xml:space="preserve">Esimerkki 1.1883</w:t>
      </w:r>
    </w:p>
    <w:p>
      <w:r>
        <w:t xml:space="preserve">Konteksti: Koska tunnemme toisemme niin hyvin . Doug ja minä asuimme yhdessä viisi tai kuusi vuotta , ja John ja Kory asuivat yhdessä kolme tai neljä vuotta . Yliopistossa vietimme useimmat illat ja viikonloput yhdessä hengaten , pelaten golfia , heittäen tikkaa ... täytä tyhjä . Näimme toisemme pahimmillaan ja parhaimmillamme.</w:t>
      </w:r>
    </w:p>
    <w:p>
      <w:r>
        <w:rPr>
          <w:b/>
        </w:rPr>
        <w:t xml:space="preserve">Tulos</w:t>
      </w:r>
    </w:p>
    <w:p>
      <w:r>
        <w:t xml:space="preserve">Miksi kertoja tunsi itsensä läheiseksi Dougin kanssa?</w:t>
      </w:r>
    </w:p>
    <w:p>
      <w:r>
        <w:rPr>
          <w:b/>
        </w:rPr>
        <w:t xml:space="preserve">Esimerkki 1.1884</w:t>
      </w:r>
    </w:p>
    <w:p>
      <w:r>
        <w:t xml:space="preserve">Konteksti: Minulla oli niin paljon tekemistä, kun tulin kotiin eilen illalla ja myös tänä aamuna . Mutta nukahdin ennen kuin ehdin saada mitään aikaan , ja vaikka kello on noin 15:30 , minun on edelleen vaikea pysyä hereillä . Alan tehdä jotain ja nukahdan sen päälle . Päänsärkyä , lihaskipuja , nivelkipuja , jonkin verran hengityskipua -- tuntuu vähän lupukselta .</w:t>
      </w:r>
    </w:p>
    <w:p>
      <w:r>
        <w:rPr>
          <w:b/>
        </w:rPr>
        <w:t xml:space="preserve">Tulos</w:t>
      </w:r>
    </w:p>
    <w:p>
      <w:r>
        <w:t xml:space="preserve">Mitä päätin tehdä seuraavaksi?</w:t>
      </w:r>
    </w:p>
    <w:p>
      <w:r>
        <w:rPr>
          <w:b/>
        </w:rPr>
        <w:t xml:space="preserve">Esimerkki 1.1885</w:t>
      </w:r>
    </w:p>
    <w:p>
      <w:r>
        <w:t xml:space="preserve">Konteksti: Oletko koskaan tuntenut olevasi lukittuna jonnekin, etkä pääse ulos, mutta edessäsi on selvästi viisi tai useampia uloskäyntiovia? No olen tuntenut näin jo jonkin aikaa ja olen epävarma siitä, mitä tehdä. Olen vain rullannut virran mukana.</w:t>
      </w:r>
    </w:p>
    <w:p>
      <w:r>
        <w:rPr>
          <w:b/>
        </w:rPr>
        <w:t xml:space="preserve">Tulos</w:t>
      </w:r>
    </w:p>
    <w:p>
      <w:r>
        <w:t xml:space="preserve">Miksi he tuntevat näin?</w:t>
      </w:r>
    </w:p>
    <w:p>
      <w:r>
        <w:rPr>
          <w:b/>
        </w:rPr>
        <w:t xml:space="preserve">Esimerkki 1.1886</w:t>
      </w:r>
    </w:p>
    <w:p>
      <w:r>
        <w:t xml:space="preserve">Konteksti: Kesä on täällä ja me todella tunnemme kuumuuden ! Tänään kävimme uimassa ystäväni Shelian ja hänen pikkutyttönsä Peytonin kanssa . Lapsilla oli hauskaa leikkiä lastenaltaassa . Conner oli niin innoissaan siitä, että hän pääsi juoksentelemaan altaassa, jossa hän voi seistä ! .</w:t>
      </w:r>
    </w:p>
    <w:p>
      <w:r>
        <w:rPr>
          <w:b/>
        </w:rPr>
        <w:t xml:space="preserve">Tulos</w:t>
      </w:r>
    </w:p>
    <w:p>
      <w:r>
        <w:t xml:space="preserve">Miksi menimme uimaan?</w:t>
      </w:r>
    </w:p>
    <w:p>
      <w:r>
        <w:rPr>
          <w:b/>
        </w:rPr>
        <w:t xml:space="preserve">Esimerkki 1.1887</w:t>
      </w:r>
    </w:p>
    <w:p>
      <w:r>
        <w:t xml:space="preserve">Konteksti: Cover Girl yrittää tavoittaa homo- ja lesboyhteisön ? Ellen on ehdottomasti poissa elementistään aina kun hän pukeutuu ja hän ei vitsaile . Toivottavasti hän vitsailee Cover Girl -mainoksissaan . Ostaisin sitä halpaa paskaa, jos hän tekisi niin.</w:t>
      </w:r>
    </w:p>
    <w:p>
      <w:r>
        <w:rPr>
          <w:b/>
        </w:rPr>
        <w:t xml:space="preserve">Tulos</w:t>
      </w:r>
    </w:p>
    <w:p>
      <w:r>
        <w:t xml:space="preserve">Mikä mahtaa olla syynä siihen, että he kutsuvat Cover Girliä halpikseksi ?</w:t>
      </w:r>
    </w:p>
    <w:p>
      <w:r>
        <w:rPr>
          <w:b/>
        </w:rPr>
        <w:t xml:space="preserve">Esimerkki 1.1888</w:t>
      </w:r>
    </w:p>
    <w:p>
      <w:r>
        <w:t xml:space="preserve">Konteksti: Näkökulma, jota et nähnyt muutama sekunti sitten . Huonot asenteet voivat olla myös yksilöstä löytyviä varovaisuuden merkkejä . Sen sijaan, että luoda epätoivoa ja vahinkoa , huono asenne voi olla tilapäinen siirtymiä innoittamana menneisyyden rikkomuksia tai impulsseja ampuu pehmeästi , kovaa , melodisesti sisällä yksilön 's pään .</w:t>
      </w:r>
    </w:p>
    <w:p>
      <w:r>
        <w:rPr>
          <w:b/>
        </w:rPr>
        <w:t xml:space="preserve">Tulos</w:t>
      </w:r>
    </w:p>
    <w:p>
      <w:r>
        <w:t xml:space="preserve">Mikä mahtaa olla tämän postauksen syy ?</w:t>
      </w:r>
    </w:p>
    <w:p>
      <w:r>
        <w:rPr>
          <w:b/>
        </w:rPr>
        <w:t xml:space="preserve">Esimerkki 1.1889</w:t>
      </w:r>
    </w:p>
    <w:p>
      <w:r>
        <w:t xml:space="preserve">Konteksti: Emme pidä itseämme asiantuntijoina kirkon perustamisessa. Me yksinkertaisesti tunnemme, että Jumala tekee täällä jotain ja kutsuu meitä olemaan osa sitä. Suuri osa inspiraatiostamme on tullut eräästä seurakunnasta, joka on menestyksekkäästi tehnyt palvelutyötä Koillismaalla monien vuosien ajan.</w:t>
      </w:r>
    </w:p>
    <w:p>
      <w:r>
        <w:rPr>
          <w:b/>
        </w:rPr>
        <w:t xml:space="preserve">Tulos</w:t>
      </w:r>
    </w:p>
    <w:p>
      <w:r>
        <w:t xml:space="preserve">Mitä uskontoa saatan harjoittaa?</w:t>
      </w:r>
    </w:p>
    <w:p>
      <w:r>
        <w:rPr>
          <w:b/>
        </w:rPr>
        <w:t xml:space="preserve">Esimerkki 1.1890</w:t>
      </w:r>
    </w:p>
    <w:p>
      <w:r>
        <w:t xml:space="preserve">Konteksti: Susie päätti, että tarvitsimme pyhimysten esirukousta. Olimme käyttäneet samanlaista Pyhän Joosefin patsasta myyntiprosessin aikana, kun muutimme Ohiosta.</w:t>
      </w:r>
    </w:p>
    <w:p>
      <w:r>
        <w:rPr>
          <w:b/>
        </w:rPr>
        <w:t xml:space="preserve">Tulos</w:t>
      </w:r>
    </w:p>
    <w:p>
      <w:r>
        <w:t xml:space="preserve">Mikä voi olla syy heidän myyntitaktiikkaansa ?</w:t>
      </w:r>
    </w:p>
    <w:p>
      <w:r>
        <w:rPr>
          <w:b/>
        </w:rPr>
        <w:t xml:space="preserve">Esimerkki 1.1891</w:t>
      </w:r>
    </w:p>
    <w:p>
      <w:r>
        <w:t xml:space="preserve">Konteksti: He pohtivat, miten he voisivat hyödyntää asutuksen vettä ja edistää luonnonmukaisia elintarvikkeita. Koululaiset vierailevat puutarhassa, ja osa sen tuotteista päätyy pöytiin yhteisön tilaisuuksissa, mutta jäsenten mukaan on tehtävä enemmän, jotta vettä voitaisiin hyödyntää täysimääräisesti. " Kun menetimme veden, menetimme sukupolvien ajan maanviljelyä ", sanoi Janet Haskie , yhteisön puutarhuri. " Silloin ihmisillä oli sellainen asenne, että he ovat meille velkaa.</w:t>
      </w:r>
    </w:p>
    <w:p>
      <w:r>
        <w:rPr>
          <w:b/>
        </w:rPr>
        <w:t xml:space="preserve">Tulos</w:t>
      </w:r>
    </w:p>
    <w:p>
      <w:r>
        <w:t xml:space="preserve">Mitä tapahtui sen jälkeen, kun yhteisö menetti vetensä ?</w:t>
      </w:r>
    </w:p>
    <w:p>
      <w:r>
        <w:rPr>
          <w:b/>
        </w:rPr>
        <w:t xml:space="preserve">Tulos</w:t>
      </w:r>
    </w:p>
    <w:p>
      <w:r>
        <w:t xml:space="preserve">Mitä pohjavesiputken vedelle on voinut tapahtua?</w:t>
      </w:r>
    </w:p>
    <w:p>
      <w:r>
        <w:rPr>
          <w:b/>
        </w:rPr>
        <w:t xml:space="preserve">Tulos</w:t>
      </w:r>
    </w:p>
    <w:p>
      <w:r>
        <w:t xml:space="preserve">Mikä oli veden lähde aiemmin?</w:t>
      </w:r>
    </w:p>
    <w:p>
      <w:r>
        <w:rPr>
          <w:b/>
        </w:rPr>
        <w:t xml:space="preserve">Esimerkki 1.1892</w:t>
      </w:r>
    </w:p>
    <w:p>
      <w:r>
        <w:t xml:space="preserve">Konteksti: Se oli outoa ( mutta mukavaa ) saada ilta itselleni , ja saada mahdollisuus jäädä myöhään kouluun ja tehdä asioita . Abby vietti loppuviikon Daven kanssa tai päivähoidossa . Hän on sopeutunut todella hyvin uusiin aikatauluihinsa . Hänen ainoa ongelmansa on viime aikoina ollut se, että hän liikkuu liikaa nukkuessaan ja herää kerran tai kaksi yössä, koska hänen jalkansa ovat jumissa pinnasängyn sivussa.</w:t>
      </w:r>
    </w:p>
    <w:p>
      <w:r>
        <w:rPr>
          <w:b/>
        </w:rPr>
        <w:t xml:space="preserve">Tulos</w:t>
      </w:r>
    </w:p>
    <w:p>
      <w:r>
        <w:t xml:space="preserve">Miksi on outoa, että kertoja saa illan itselleen ?</w:t>
      </w:r>
    </w:p>
    <w:p>
      <w:r>
        <w:rPr>
          <w:b/>
        </w:rPr>
        <w:t xml:space="preserve">Esimerkki 1.1893</w:t>
      </w:r>
    </w:p>
    <w:p>
      <w:r>
        <w:t xml:space="preserve">Konteksti: Alustava tervehdys ja kahvin juominen toimistossa kestää noin 15 minuuttia . Jos on tervetulotilaisuus , se on noin kymmenen minuuttia. Kouluissa, joissa syömme lounasta, on sisäänrakennettu toiminta, mutta jos saavumme klo 11, lounas on vasta klo 12.30, ja sitten olemme täällä klo 2 asti.</w:t>
      </w:r>
    </w:p>
    <w:p>
      <w:r>
        <w:rPr>
          <w:b/>
        </w:rPr>
        <w:t xml:space="preserve">Tulos</w:t>
      </w:r>
    </w:p>
    <w:p>
      <w:r>
        <w:t xml:space="preserve">Mitä tapahtuu, jos saavutte klo 11?</w:t>
      </w:r>
    </w:p>
    <w:p>
      <w:r>
        <w:rPr>
          <w:b/>
        </w:rPr>
        <w:t xml:space="preserve">Esimerkki 1.1894</w:t>
      </w:r>
    </w:p>
    <w:p>
      <w:r>
        <w:t xml:space="preserve">Konteksti: Kuinka vaikeaa on olla kunnioittava eikä hullu - kovaääninen puolenyön jälkeen koulu- / työiltoina ? Ihan kuin asuisin 14-vuotiaiden kanssa . Vaikka tiedän varmasti, että suurin osa naapureistani on nuoria ammattilaisia tai opiskelijoita . Talossani ei ole koskaan ollut tällaista ennen viime kuukausia .</w:t>
      </w:r>
    </w:p>
    <w:p>
      <w:r>
        <w:rPr>
          <w:b/>
        </w:rPr>
        <w:t xml:space="preserve">Tulos</w:t>
      </w:r>
    </w:p>
    <w:p>
      <w:r>
        <w:t xml:space="preserve">Mitä mieltä olen naapureistani?</w:t>
      </w:r>
    </w:p>
    <w:p>
      <w:r>
        <w:rPr>
          <w:b/>
        </w:rPr>
        <w:t xml:space="preserve">Esimerkki 1.1895</w:t>
      </w:r>
    </w:p>
    <w:p>
      <w:r>
        <w:t xml:space="preserve">Konteksti: Näimme sen hyvänä tilaisuutena ottaa lil matka työpäivän viikonloppuna . Päätimme aika lailla heti Las Vegasiin sen lähellä Phoenixia ja siellä on paljon nähtävää ja tehtävää . Plus , kaverit ( erityisesti Martin ) oli aina halunnut nähdä Vegas . Alunperin oli tarkoitus lentää Vegasiin , vuokrata auto sieltä ja ajaa Phx:ään , sitten lentää Phx:stä takaisin ABQ:hen .</w:t>
      </w:r>
    </w:p>
    <w:p>
      <w:r>
        <w:rPr>
          <w:b/>
        </w:rPr>
        <w:t xml:space="preserve">Tulos</w:t>
      </w:r>
    </w:p>
    <w:p>
      <w:r>
        <w:t xml:space="preserve">Mikä mahtaa olla syynä siihen, että he perustavat matkansa Phoenixiin ?</w:t>
      </w:r>
    </w:p>
    <w:p>
      <w:r>
        <w:rPr>
          <w:b/>
        </w:rPr>
        <w:t xml:space="preserve">Esimerkki 1.1896</w:t>
      </w:r>
    </w:p>
    <w:p>
      <w:r>
        <w:t xml:space="preserve">Konteksti: Kikyo tietäisi, että hän oli yrittänyt, mutta hän oli ollut se, joka kieltäytyi kutsusta. Vihdoin viikon seuraamisen ja yrittämisen jälkeen Kikyon huomion herättämisen jälkeen mies tuli häntä kohti mulkoillen . " Mitä helvettiä hän haluaa ! .</w:t>
      </w:r>
    </w:p>
    <w:p>
      <w:r>
        <w:rPr>
          <w:b/>
        </w:rPr>
        <w:t xml:space="preserve">Tulos</w:t>
      </w:r>
    </w:p>
    <w:p>
      <w:r>
        <w:t xml:space="preserve">Miten kuvailisit hänen reaktiotaan häntä kohtaan?</w:t>
      </w:r>
    </w:p>
    <w:p>
      <w:r>
        <w:rPr>
          <w:b/>
        </w:rPr>
        <w:t xml:space="preserve">Tulos</w:t>
      </w:r>
    </w:p>
    <w:p>
      <w:r>
        <w:t xml:space="preserve">Miten kuvailisit tapaa, jolla hän on lähestynyt miestä?</w:t>
      </w:r>
    </w:p>
    <w:p>
      <w:r>
        <w:rPr>
          <w:b/>
        </w:rPr>
        <w:t xml:space="preserve">Tulos</w:t>
      </w:r>
    </w:p>
    <w:p>
      <w:r>
        <w:t xml:space="preserve">Miksi hän olisi voinut seurata miestä viikon ajan yrittäen saada tämän huomion?</w:t>
      </w:r>
    </w:p>
    <w:p>
      <w:r>
        <w:rPr>
          <w:b/>
        </w:rPr>
        <w:t xml:space="preserve">Tulos</w:t>
      </w:r>
    </w:p>
    <w:p>
      <w:r>
        <w:t xml:space="preserve">Miksi Kikyo olisi suuttunut miehelle ?</w:t>
      </w:r>
    </w:p>
    <w:p>
      <w:r>
        <w:rPr>
          <w:b/>
        </w:rPr>
        <w:t xml:space="preserve">Esimerkki 1.1897</w:t>
      </w:r>
    </w:p>
    <w:p>
      <w:r>
        <w:t xml:space="preserve">Konteksti: Totta kai hän palasi heti hakemaan häntä , hän sai ja he lähtivät purjehtimaan jättäen Boston-paran ja minut rannalle. Tyttö tykkäsi siitä ja viihtyi loistavasti . Nauran vieläkin kun näen tämän kuvan , kapteeni Molly näyttää tietä ! Hän makasi veneessä pää roikkuen laidan yli ja vietti elämänsä parasta aikaa!.</w:t>
      </w:r>
    </w:p>
    <w:p>
      <w:r>
        <w:rPr>
          <w:b/>
        </w:rPr>
        <w:t xml:space="preserve">Tulos</w:t>
      </w:r>
    </w:p>
    <w:p>
      <w:r>
        <w:t xml:space="preserve">Miksi Molly on niin ylpeä tässä kertomuksessa ?</w:t>
      </w:r>
    </w:p>
    <w:p>
      <w:r>
        <w:rPr>
          <w:b/>
        </w:rPr>
        <w:t xml:space="preserve">Esimerkki 1.1898</w:t>
      </w:r>
    </w:p>
    <w:p>
      <w:r>
        <w:t xml:space="preserve">Konteksti: I do n't know . Odotin kärsivällisesti yrittäen olla välittämättä ajasta, vaikka auringonvalon väheneminen kertoi minulle, että se oli tulossa yhä myöhäisemmäksi, mitä enemmän yritin olla välittämättä siitä. Suljin silmäni ja tunsin pehmeän tuulen , lentävien hyönteisten surinan ja Jeffin eteerisen äänen virtaavan hellästi sähköistetyn kehoni läpi. Olin sähköistynyt mihin tahansa : kauniin muukalaisen tapaamiseen tai itseni hämmentämiseen typerällä asialla ( taas .</w:t>
      </w:r>
    </w:p>
    <w:p>
      <w:r>
        <w:rPr>
          <w:b/>
        </w:rPr>
        <w:t xml:space="preserve">Tulos</w:t>
      </w:r>
    </w:p>
    <w:p>
      <w:r>
        <w:t xml:space="preserve">Mitä voi tapahtua kärsivällisen odottelun aikana ?</w:t>
      </w:r>
    </w:p>
    <w:p>
      <w:r>
        <w:rPr>
          <w:b/>
        </w:rPr>
        <w:t xml:space="preserve">Esimerkki 1.1899</w:t>
      </w:r>
    </w:p>
    <w:p>
      <w:r>
        <w:t xml:space="preserve">Konteksti: Se on ilmassa ; tunnen sen tulevan . Herra , anna minun vastata iloisesti , kun kutsuni tulee ! " Hän kohotti kätensä hartaasti ja nosti hattunsa. Hänen suunsa liikkui kuin hän rukoilisi.</w:t>
      </w:r>
    </w:p>
    <w:p>
      <w:r>
        <w:rPr>
          <w:b/>
        </w:rPr>
        <w:t xml:space="preserve">Tulos</w:t>
      </w:r>
    </w:p>
    <w:p>
      <w:r>
        <w:t xml:space="preserve">Miksi kertoja ilmaisee niin syvää optimismia tällä hetkellä ?</w:t>
      </w:r>
    </w:p>
    <w:p>
      <w:r>
        <w:rPr>
          <w:b/>
        </w:rPr>
        <w:t xml:space="preserve">Esimerkki 1.1900</w:t>
      </w:r>
    </w:p>
    <w:p>
      <w:r>
        <w:t xml:space="preserve">Konteksti: Muutama vuosi sitten, kun kaksi "lumenheittäjää", joita minulla oli (poikani), vanhenivat ja olivat liian kiireisiä lapioimaan enää, ostin itselleni lumilinko. Lisäksi omistamme oman osuutemme pipoja ja hanskoja ja takkeja ja huiveja ja osaamme pukeutua sään mukaan . Meillä kaikilla on luistimet , ja lumisukset ja lumikengät seisovat valmiina ja valmiina .</w:t>
      </w:r>
    </w:p>
    <w:p>
      <w:r>
        <w:rPr>
          <w:b/>
        </w:rPr>
        <w:t xml:space="preserve">Tulos</w:t>
      </w:r>
    </w:p>
    <w:p>
      <w:r>
        <w:t xml:space="preserve">Miksi pojat ovat lakanneet auttamasta lumen lapioinnissa kotona ?</w:t>
      </w:r>
    </w:p>
    <w:p>
      <w:r>
        <w:rPr>
          <w:b/>
        </w:rPr>
        <w:t xml:space="preserve">Esimerkki 1.1901</w:t>
      </w:r>
    </w:p>
    <w:p>
      <w:r>
        <w:t xml:space="preserve">Konteksti: Lähdin varovasti toivoen, etten olisi pelännyt ottaa kuvaa . Lauantai-iltana rankkasade säesti ukkosta ja salamointia . Mutta auringonlaskun aikaan täysi sateenkaari täytti taivaan talomme yllä . Koko kaarta oli mahdotonta saada mahtumaan kameran etsimeen , mutta väri ja kirkkaus tekivät siitä upeimman sateenkaaren , jonka olen koskaan nähnyt . Vain viikko sitten jahtasimme viimeistä sateenkaarta .</w:t>
      </w:r>
    </w:p>
    <w:p>
      <w:r>
        <w:rPr>
          <w:b/>
        </w:rPr>
        <w:t xml:space="preserve">Tulos</w:t>
      </w:r>
    </w:p>
    <w:p>
      <w:r>
        <w:t xml:space="preserve">Mikä mahtaa olla syynä siihen, että he eivät uskaltaneet ottaa kuvia ?</w:t>
      </w:r>
    </w:p>
    <w:p>
      <w:r>
        <w:rPr>
          <w:b/>
        </w:rPr>
        <w:t xml:space="preserve">Esimerkki 1.1902</w:t>
      </w:r>
    </w:p>
    <w:p>
      <w:r>
        <w:t xml:space="preserve">Konteksti: I ' m pretty confident I did good . Monivalintakoe kemian kokeessa on outo juttu . Tarkoitan, että vastausten laskeminen on yksi asia, mutta kun pitää laskea ja sitten valita kirjain, se on aika outoa. mutta se teki joistakin osista erittäin helppoja.</w:t>
      </w:r>
    </w:p>
    <w:p>
      <w:r>
        <w:rPr>
          <w:b/>
        </w:rPr>
        <w:t xml:space="preserve">Tulos</w:t>
      </w:r>
    </w:p>
    <w:p>
      <w:r>
        <w:t xml:space="preserve">Mitä he olisivat käyttäneet vastauksen laskemiseen?</w:t>
      </w:r>
    </w:p>
    <w:p>
      <w:r>
        <w:rPr>
          <w:b/>
        </w:rPr>
        <w:t xml:space="preserve">Esimerkki 1.1903</w:t>
      </w:r>
    </w:p>
    <w:p>
      <w:r>
        <w:t xml:space="preserve">Konteksti: I ' ve ollut suhteellisen keskittynyt koulussa ja silti tehdä aikaa pysyä hereillä 3 aamulla ystävien kanssa puhumme Monet ja halkeilevia vitsejä kaveri oletamme on homo. Puhelimeni soi, kun olin tässä rauhallisuuden sumussa. Se oli pikaviestin soitto, joten nostin puhelimeni odottaen yhtä tyyppiä ja sain jonkun, jota en ollut ajatellut ollenkaan.</w:t>
      </w:r>
    </w:p>
    <w:p>
      <w:r>
        <w:rPr>
          <w:b/>
        </w:rPr>
        <w:t xml:space="preserve">Tulos</w:t>
      </w:r>
    </w:p>
    <w:p>
      <w:r>
        <w:t xml:space="preserve">Miksi saatan olla rauhallisuuden sumussa, kun puhun ystäväni kanssa ?</w:t>
      </w:r>
    </w:p>
    <w:p>
      <w:r>
        <w:rPr>
          <w:b/>
        </w:rPr>
        <w:t xml:space="preserve">Esimerkki 1.1904</w:t>
      </w:r>
    </w:p>
    <w:p>
      <w:r>
        <w:t xml:space="preserve">Konteksti: Claire ja minä hankimme tänään kissan :) Mutta palaan tähän myöhemmin . Rakastan Dalia NIIN paljon enemmän kuin MTA:lla oli koskaan mahdollista . Toistaiseksi pidän kaikista kursseistani , en ole eksynyt , ja rakastan asumista kampuksen ulkopuolella . On mukavaa syödä ruokaa, josta tietää mistä se on tullut , ja vaikka epäilin ruoanlaittotaitojani , olen syönyt aika hyvin !.</w:t>
      </w:r>
    </w:p>
    <w:p>
      <w:r>
        <w:rPr>
          <w:b/>
        </w:rPr>
        <w:t xml:space="preserve">Tulos</w:t>
      </w:r>
    </w:p>
    <w:p>
      <w:r>
        <w:t xml:space="preserve">Mikä Clairesta voi olla totta?</w:t>
      </w:r>
    </w:p>
    <w:p>
      <w:r>
        <w:rPr>
          <w:b/>
        </w:rPr>
        <w:t xml:space="preserve">Tulos</w:t>
      </w:r>
    </w:p>
    <w:p>
      <w:r>
        <w:t xml:space="preserve">Mikä minusta voi olla totta ?</w:t>
      </w:r>
    </w:p>
    <w:p>
      <w:r>
        <w:rPr>
          <w:b/>
        </w:rPr>
        <w:t xml:space="preserve">Esimerkki 1.1905</w:t>
      </w:r>
    </w:p>
    <w:p>
      <w:r>
        <w:t xml:space="preserve">Konteksti: Kuvittele tekeväsi sen kylmänä lumisena talvena . Myös kuten mainitsin post kirjoitin alussa tässä kuussa , 18 jalka markiisi, että ostimme yli neljä vuotta sitten oli vihdoin tehnyt debyyttinsä seinällä meidän patio . Koko ajan ajattelin, että tuhlasimme juuri lähes 2000 dollaria markiisiin, jota ei koskaan käytetä . Olin niin huolissani , että se ei ehkä toimi enää , kun se oli ollut jumissa kellarissa niin kauan .</w:t>
      </w:r>
    </w:p>
    <w:p>
      <w:r>
        <w:rPr>
          <w:b/>
        </w:rPr>
        <w:t xml:space="preserve">Tulos</w:t>
      </w:r>
    </w:p>
    <w:p>
      <w:r>
        <w:t xml:space="preserve">Mikä voi olla syy siihen, että markiisia ei oteta pois ?</w:t>
      </w:r>
    </w:p>
    <w:p>
      <w:r>
        <w:rPr>
          <w:b/>
        </w:rPr>
        <w:t xml:space="preserve">Esimerkki 1.1906</w:t>
      </w:r>
    </w:p>
    <w:p>
      <w:r>
        <w:t xml:space="preserve">Konteksti: Vastaus tähän on, että ei ole mitään oikeaa tapaa kertoa 5-vuotiaalle ja 3-vuotiaalle, miksi joku lentäisi lentokoneella rakennukseen tarkoituksella. Vielä tänäkään päivänä siinä ei ole mitään järkeä. Minulla on yhä AJC:n lehti, joka ilmestyi myöhemmin samana päivänä ja jossa oli yksi sana otsikossa " ATTACKED ! ".</w:t>
      </w:r>
    </w:p>
    <w:p>
      <w:r>
        <w:rPr>
          <w:b/>
        </w:rPr>
        <w:t xml:space="preserve">Tulos</w:t>
      </w:r>
    </w:p>
    <w:p>
      <w:r>
        <w:t xml:space="preserve">Mitä minun on vaikea selittää lapsilleni ?</w:t>
      </w:r>
    </w:p>
    <w:p>
      <w:r>
        <w:rPr>
          <w:b/>
        </w:rPr>
        <w:t xml:space="preserve">Esimerkki 1.1907</w:t>
      </w:r>
    </w:p>
    <w:p>
      <w:r>
        <w:t xml:space="preserve">Konteksti: Muistan sen, mitä muistin siitä unessa , ja vähän enemmänkin. Luulen, että se voi olla piste sille " sinä todella muistat kaiken mitä koet , et vain pääse siihen käsiksi " ajatukselle . Pian sen jälkeen katsoin kohti kylpyhuonetta ja olin hämmentynyt, koska en muistanut, milloin olin viimeksi käyttänyt suihkua, mutta kai käyn suihkussa joka päivä, vai mitä? Tai ehkä joka toinen päivä?</w:t>
      </w:r>
    </w:p>
    <w:p>
      <w:r>
        <w:rPr>
          <w:b/>
        </w:rPr>
        <w:t xml:space="preserve">Tulos</w:t>
      </w:r>
    </w:p>
    <w:p>
      <w:r>
        <w:t xml:space="preserve">Mikä voi olla tämän viestin tarkoitus?</w:t>
      </w:r>
    </w:p>
    <w:p>
      <w:r>
        <w:rPr>
          <w:b/>
        </w:rPr>
        <w:t xml:space="preserve">Esimerkki 1.1908</w:t>
      </w:r>
    </w:p>
    <w:p>
      <w:r>
        <w:t xml:space="preserve">Konteksti: Minulla oli mukavaa tänään , kun kävelin kaupungintalolla yksin synttärisankarin lahjoja etsimässä . söin lounaaksi paistettuja Mars-patukoita ! kuinka kauan siitä onkaan , kai sitten sa-päivien .</w:t>
      </w:r>
    </w:p>
    <w:p>
      <w:r>
        <w:rPr>
          <w:b/>
        </w:rPr>
        <w:t xml:space="preserve">Tulos</w:t>
      </w:r>
    </w:p>
    <w:p>
      <w:r>
        <w:t xml:space="preserve">Millainen olo minulla on juuri nyt?</w:t>
      </w:r>
    </w:p>
    <w:p>
      <w:r>
        <w:rPr>
          <w:b/>
        </w:rPr>
        <w:t xml:space="preserve">Esimerkki 1.1909</w:t>
      </w:r>
    </w:p>
    <w:p>
      <w:r>
        <w:t xml:space="preserve">Konteksti: mutta parasta oli se, että vaikka eksyimme, onnistuimme silti löytämään perille! emily teki loistavaa työtä navigaattoriavustajanani! kiitos, kulta!.</w:t>
      </w:r>
    </w:p>
    <w:p>
      <w:r>
        <w:rPr>
          <w:b/>
        </w:rPr>
        <w:t xml:space="preserve">Tulos</w:t>
      </w:r>
    </w:p>
    <w:p>
      <w:r>
        <w:t xml:space="preserve">Mitä Emily teki, jotta häntä kutsuttiin navigointiavustajaksi ?</w:t>
      </w:r>
    </w:p>
    <w:p>
      <w:r>
        <w:rPr>
          <w:b/>
        </w:rPr>
        <w:t xml:space="preserve">Esimerkki 1.1910</w:t>
      </w:r>
    </w:p>
    <w:p>
      <w:r>
        <w:t xml:space="preserve">Konteksti: Vietin torstain isovanhempieni luona. Perjantaina vierailin Winterlionin , Spacewolfcubin ja Fokadanin luona , ennen kuin me neljä menimme Winterlionin veljen luokse syömään , jossa sain taas tavata Winterlionin äidin ja veljen . En ole nähnyt äitiä enkä veljeä noin 5 vuoteen .</w:t>
      </w:r>
    </w:p>
    <w:p>
      <w:r>
        <w:rPr>
          <w:b/>
        </w:rPr>
        <w:t xml:space="preserve">Tulos</w:t>
      </w:r>
    </w:p>
    <w:p>
      <w:r>
        <w:t xml:space="preserve">Miksi en ole nähnyt Winterlionin äitiä tai veljeä viiteen vuoteen?</w:t>
      </w:r>
    </w:p>
    <w:p>
      <w:r>
        <w:rPr>
          <w:b/>
        </w:rPr>
        <w:t xml:space="preserve">Esimerkki 1.1911</w:t>
      </w:r>
    </w:p>
    <w:p>
      <w:r>
        <w:t xml:space="preserve">Konteksti: Hän on menettänyt kaiken kunnioitukseni . Minusta tuntuu kuin kävelisin munankuorilla hänen seurassaan . Yhtenä hetkenä hän vitsailee ja kaikki on hauskaa, ja seuraavana hetkenä hän räjähtää naamallesi jostain merkityksettömästä asiasta. Lupaan, vannon, etten KOSKAAN tapaile miestä, jolla on tuollainen temperamentti.</w:t>
      </w:r>
    </w:p>
    <w:p>
      <w:r>
        <w:rPr>
          <w:b/>
        </w:rPr>
        <w:t xml:space="preserve">Tulos</w:t>
      </w:r>
    </w:p>
    <w:p>
      <w:r>
        <w:t xml:space="preserve">Miksi puhuja on menettänyt kunnioituksensa häntä kohtaan ?</w:t>
      </w:r>
    </w:p>
    <w:p>
      <w:r>
        <w:rPr>
          <w:b/>
        </w:rPr>
        <w:t xml:space="preserve">Esimerkki 1.1912</w:t>
      </w:r>
    </w:p>
    <w:p>
      <w:r>
        <w:t xml:space="preserve">Konteksti: Tämä ei ole niin vakavaa. Phil kuitenkin jatkaa kohteliaasti ja ehdottaa, että harkitsen pöytää vasten lattialle istumista, ja lopulta alistun hänen pyyntöönsä ja teen niin. Brian takanani kysyy Phililtä voiko hän tehdä jotain ja muistan vain sanoneeni , puhu minulle ! Laitan avaimeni ja lompakkoni takanani olevaan laatikkoon.</w:t>
      </w:r>
    </w:p>
    <w:p>
      <w:r>
        <w:rPr>
          <w:b/>
        </w:rPr>
        <w:t xml:space="preserve">Tulos</w:t>
      </w:r>
    </w:p>
    <w:p>
      <w:r>
        <w:t xml:space="preserve">Millä tavalla kertoja lopulta antaa periksi?</w:t>
      </w:r>
    </w:p>
    <w:p>
      <w:r>
        <w:rPr>
          <w:b/>
        </w:rPr>
        <w:t xml:space="preserve">Tulos</w:t>
      </w:r>
    </w:p>
    <w:p>
      <w:r>
        <w:t xml:space="preserve">Miksi ihmiset saattavat istua oudoissa asennoissa?</w:t>
      </w:r>
    </w:p>
    <w:p>
      <w:r>
        <w:rPr>
          <w:b/>
        </w:rPr>
        <w:t xml:space="preserve">Esimerkki 1.1913</w:t>
      </w:r>
    </w:p>
    <w:p>
      <w:r>
        <w:t xml:space="preserve">Konteksti: Omistaja , Giuseppe , oli kertonut meille , että hän joskus tekee tätä illalliseksi kotona , tarjoillaan spagetin päälle . Koska maanantai-illat ovat ravintolassa hiljaisia , meistä tuntui hyvältä kysyä tarjoilijalta, olisiko kokki valmis tekemään meille tällaisen ruokalajin. Hän suostui ja teki, ja se oli aivan taivaallista.</w:t>
      </w:r>
    </w:p>
    <w:p>
      <w:r>
        <w:rPr>
          <w:b/>
        </w:rPr>
        <w:t xml:space="preserve">Tulos</w:t>
      </w:r>
    </w:p>
    <w:p>
      <w:r>
        <w:t xml:space="preserve">Miksi maanantai-illat ovat ravintolassa hiljaisia?</w:t>
      </w:r>
    </w:p>
    <w:p>
      <w:r>
        <w:rPr>
          <w:b/>
        </w:rPr>
        <w:t xml:space="preserve">Tulos</w:t>
      </w:r>
    </w:p>
    <w:p>
      <w:r>
        <w:t xml:space="preserve">Miksi hän sanoisi, että ruoka oli jumalaista?</w:t>
      </w:r>
    </w:p>
    <w:p>
      <w:r>
        <w:rPr>
          <w:b/>
        </w:rPr>
        <w:t xml:space="preserve">Esimerkki 1.1914</w:t>
      </w:r>
    </w:p>
    <w:p>
      <w:r>
        <w:t xml:space="preserve">Konteksti: ) , ja sen jälkeen kirjastotieteen maisterin tutkinto on välttämätön. Ja kirjastoja on niin monenlaisia , se on todella joustava tutkinto . Rakastan yleisen kirjastonhoitajan työtä, mutta on olemassa myös akateemisia, erikoiskirjastoja, lakikirjastoja, musiikkikirjastoja, lääketieteellisiä kirjastoja, yrityskirjastoja jne. Jopa NPR:llä on kirjastonhoitajia!Kirjoittajat kirjastomaailmassaOlen sitä mieltä, että kirjastoala olisi loistava ura kirjailijoille.</w:t>
      </w:r>
    </w:p>
    <w:p>
      <w:r>
        <w:rPr>
          <w:b/>
        </w:rPr>
        <w:t xml:space="preserve">Tulos</w:t>
      </w:r>
    </w:p>
    <w:p>
      <w:r>
        <w:t xml:space="preserve">Miksi rakastat kirjastonhoitajan työtä?</w:t>
      </w:r>
    </w:p>
    <w:p>
      <w:r>
        <w:rPr>
          <w:b/>
        </w:rPr>
        <w:t xml:space="preserve">Esimerkki 1.1915</w:t>
      </w:r>
    </w:p>
    <w:p>
      <w:r>
        <w:t xml:space="preserve">Konteksti: Hän aikoi saada jotain yliluonnollista irti yöstä , vaikka hänen täytyisi valmistaa se itse. Hän ei aikonut tuhlata iltaansa, eikä hän aikonut antaa Vanessan paljastaa itseään uudelleen . Anne asettui takaisin tekemänsä peiton koteloon , siemaisi hitaasti teetä ja katseli hajamielisesti ympärilleen tavernassa. Seneca Valleyn restaurointikylä oli ollut virallisesti suljettuna vasta kolme päivää , mutta jo nyt rakennukset oli pyyhitty , kiillotettu ja valmisteltu talviunia varten.</w:t>
      </w:r>
    </w:p>
    <w:p>
      <w:r>
        <w:rPr>
          <w:b/>
        </w:rPr>
        <w:t xml:space="preserve">Tulos</w:t>
      </w:r>
    </w:p>
    <w:p>
      <w:r>
        <w:t xml:space="preserve">Mitä Vanessa on voinut tehdä hänelle, että hän saa jotain yliluonnollista?</w:t>
      </w:r>
    </w:p>
    <w:p>
      <w:r>
        <w:rPr>
          <w:b/>
        </w:rPr>
        <w:t xml:space="preserve">Tulos</w:t>
      </w:r>
    </w:p>
    <w:p>
      <w:r>
        <w:t xml:space="preserve">Miksi tilanne on niin aavemainen ja pelottava ?</w:t>
      </w:r>
    </w:p>
    <w:p>
      <w:r>
        <w:rPr>
          <w:b/>
        </w:rPr>
        <w:t xml:space="preserve">Esimerkki 1.1916</w:t>
      </w:r>
    </w:p>
    <w:p>
      <w:r>
        <w:t xml:space="preserve">Konteksti: Iän myötä unelmani muuttuivat hieman . En enää odota, että joku suojelee minua vahingolta ja suojelee minua maailmalta, en siksi, ettenkö haluaisi sitä, vaan siksi, että elämän vastoinkäymiset tulevat, vaikka joku olisi tiellä ja joskus tuo henkilö saattaa horjua ja tarvitsee sinua olemaan hänen tukenaan. Joten , mitä halusin sen sijaan oli ystävä , jolle puhua . Joku , joka ei tuomitsisi ja joka rakasti minua tarpeeksi ollakseen suorapuheinen , kun aika kutsui .</w:t>
      </w:r>
    </w:p>
    <w:p>
      <w:r>
        <w:rPr>
          <w:b/>
        </w:rPr>
        <w:t xml:space="preserve">Tulos</w:t>
      </w:r>
    </w:p>
    <w:p>
      <w:r>
        <w:t xml:space="preserve">Mitä tapahtui sen jälkeen, kun kasvoit vanhemmaksi?</w:t>
      </w:r>
    </w:p>
    <w:p>
      <w:r>
        <w:rPr>
          <w:b/>
        </w:rPr>
        <w:t xml:space="preserve">Esimerkki 1.1917</w:t>
      </w:r>
    </w:p>
    <w:p>
      <w:r>
        <w:t xml:space="preserve">Konteksti: Tämä tapahtuu toisessa rakennuksessa, joka on noin viiden korttelin päässä ja piilossa toisen rakennuksen takana. Täällä kävi ilmi, että lomake on täytettävä kahdesti. Yksi kopio itselle ja yksi asemalle.</w:t>
      </w:r>
    </w:p>
    <w:p>
      <w:r>
        <w:rPr>
          <w:b/>
        </w:rPr>
        <w:t xml:space="preserve">Tulos</w:t>
      </w:r>
    </w:p>
    <w:p>
      <w:r>
        <w:t xml:space="preserve">Mikä on voinut aiheuttaa sen, että täytit lomakkeen kahdesti ?</w:t>
      </w:r>
    </w:p>
    <w:p>
      <w:r>
        <w:rPr>
          <w:b/>
        </w:rPr>
        <w:t xml:space="preserve">Esimerkki 1.1918</w:t>
      </w:r>
    </w:p>
    <w:p>
      <w:r>
        <w:t xml:space="preserve">Konteksti: George . Teemme tätä koko ajan tosielämässä , mutta unessa tapahtui jotain hyvin outoa . Tietoisuuteni jakaantui tavallaan kahtia , ja pääosa siitä siirtyi Georgen kehoon . Istuin siinä ja katselin Georgen silmistä ja näin itseni istumassa kylpyammeen toisessa päässä , mutta olin jollain oudolla tavalla edelleen myös omassa kehossani ja pystyin hallitsemaan sitä. Ei ollut yllättävää , että ensimmäinen asia , joka tuli mieleeni oli , että minulla oli yhtäkkiä ylimääräinen ... lisäke .</w:t>
      </w:r>
    </w:p>
    <w:p>
      <w:r>
        <w:rPr>
          <w:b/>
        </w:rPr>
        <w:t xml:space="preserve">Tulos</w:t>
      </w:r>
    </w:p>
    <w:p>
      <w:r>
        <w:t xml:space="preserve">Kuka on George?</w:t>
      </w:r>
    </w:p>
    <w:p>
      <w:r>
        <w:rPr>
          <w:b/>
        </w:rPr>
        <w:t xml:space="preserve">Esimerkki 1.1919</w:t>
      </w:r>
    </w:p>
    <w:p>
      <w:r>
        <w:t xml:space="preserve">Konteksti: Sib-kirjasta löytyi sivu, jolla venäläinen lippu oli kirjoitettu. Päähäni alkoi hiipiä epäilys oikeasta asemasta . Puoli tuntia ennen lähtöä näin Mattin hostellilta lähtevän junaansa . Hänen junansa oli minun junani jälkeen ja sähköisellä taululla .</w:t>
      </w:r>
    </w:p>
    <w:p>
      <w:r>
        <w:rPr>
          <w:b/>
        </w:rPr>
        <w:t xml:space="preserve">Tulos</w:t>
      </w:r>
    </w:p>
    <w:p>
      <w:r>
        <w:t xml:space="preserve">Mikä voi olla fakta tästä henkilöstä ?</w:t>
      </w:r>
    </w:p>
    <w:p>
      <w:r>
        <w:rPr>
          <w:b/>
        </w:rPr>
        <w:t xml:space="preserve">Tulos</w:t>
      </w:r>
    </w:p>
    <w:p>
      <w:r>
        <w:t xml:space="preserve">Mikä voi olla syynä heidän ongelmaansa ?</w:t>
      </w:r>
    </w:p>
    <w:p>
      <w:r>
        <w:rPr>
          <w:b/>
        </w:rPr>
        <w:t xml:space="preserve">Esimerkki 1.1920</w:t>
      </w:r>
    </w:p>
    <w:p>
      <w:r>
        <w:t xml:space="preserve">Konteksti: Ostin sähköparranajokoneen jaloilleni ( jota RAKASTAN ) ja poimin muutamia romanttisia tuoksuvia hajuvesiä kokeillakseni. Luin jostain, että miesten mieli yhdistää vaniljan ja kanelin tuoksut rakkauteen . Joten ostin vaniljan mausteisen tuoksun XD Siinä sanottiin myös, että kukkaistyyppiset tuoksut ovat hyviä romanttisiin juttuihin, joten ostin ruusun tuoksuisen hajuveden ja jotain muuta kukkaista . Ne olivat halpoja .</w:t>
      </w:r>
    </w:p>
    <w:p>
      <w:r>
        <w:rPr>
          <w:b/>
        </w:rPr>
        <w:t xml:space="preserve">Tulos</w:t>
      </w:r>
    </w:p>
    <w:p>
      <w:r>
        <w:t xml:space="preserve">Miksi kertoja levittäisi vaniljaa jalkoihinsa ?</w:t>
      </w:r>
    </w:p>
    <w:p>
      <w:r>
        <w:rPr>
          <w:b/>
        </w:rPr>
        <w:t xml:space="preserve">Esimerkki 1.1921</w:t>
      </w:r>
    </w:p>
    <w:p>
      <w:r>
        <w:t xml:space="preserve">Konteksti: Tavanomaista olisi esiintyjät roikkuvat vanteista tai köysistä ja osoittavat ketteryyttä , voimaa ja voimistelutemppuja . Täällä oli sama, mutta monimutkaisuutta, taidokkuutta ja koreografiaa oli lisätty, kun neljä esiintyjää roikkui kolmesta jättiläismäisestä päärynän peittämästä kattokruunusta. Trampoliinien sijasta oli yksi esitys, jossa trampoliinit näyttivät vanhoilta nelipylväsvuoteilta, ja myöhemmin yksi pitkä trampoliini, joka kulki koko lavan pituudelta, mutta molemmat esitykset erosivat täysin toisistaan ja useimmista koskaan nähdyistä trampoliiniesityksistä. Mukana oli pelottava keinunäytös ja pari voimistelunäytöstä, jotka saivat ihmiset reagoimaan henkeään pidätellen. Yhdessä vaiheessa köydestä roikkuva naisartisti nosti miesartistin jaloista ylös, kun tämä teki spagaattia pystysuoraan.</w:t>
      </w:r>
    </w:p>
    <w:p>
      <w:r>
        <w:rPr>
          <w:b/>
        </w:rPr>
        <w:t xml:space="preserve">Tulos</w:t>
      </w:r>
    </w:p>
    <w:p>
      <w:r>
        <w:t xml:space="preserve">Minkälaiseen tapahtumaan kertoja on osallistunut ?</w:t>
      </w:r>
    </w:p>
    <w:p>
      <w:r>
        <w:rPr>
          <w:b/>
        </w:rPr>
        <w:t xml:space="preserve">Esimerkki 1.1922</w:t>
      </w:r>
    </w:p>
    <w:p>
      <w:r>
        <w:t xml:space="preserve">Konteksti: Se oli melko sujuvaa ja otimme sen hyvin. Pysähdyimme juustotehtaalla ja maistelimme kaikkia heidän [ cheddar ] juustojaan . Ostimme vähän 4-vuotiasta ja paljon 1-vuotiasta maustamatonta cheddaria .</w:t>
      </w:r>
    </w:p>
    <w:p>
      <w:r>
        <w:rPr>
          <w:b/>
        </w:rPr>
        <w:t xml:space="preserve">Tulos</w:t>
      </w:r>
    </w:p>
    <w:p>
      <w:r>
        <w:t xml:space="preserve">Mitä kertoja syö?</w:t>
      </w:r>
    </w:p>
    <w:p>
      <w:r>
        <w:rPr>
          <w:b/>
        </w:rPr>
        <w:t xml:space="preserve">Esimerkki 1.1923</w:t>
      </w:r>
    </w:p>
    <w:p>
      <w:r>
        <w:t xml:space="preserve">Konteksti: Elokuun 22. päivä. Minulla ei ollut aavistustakaan miten pärjäisin loppukokeissa sinä päivänä , koska en ollut opiskellut edellisenä päivänä , mutta pärjäsin hyvin . olin hyvin väsynyt , mutta koulun jälkeen menin kotiin ja tein vain lepäämään noin 10 minuuttia sen jälkeen kun joku soitti enkä voinut nukahtaa uudelleen . seisoin kotona koko päivän .</w:t>
      </w:r>
    </w:p>
    <w:p>
      <w:r>
        <w:rPr>
          <w:b/>
        </w:rPr>
        <w:t xml:space="preserve">Tulos</w:t>
      </w:r>
    </w:p>
    <w:p>
      <w:r>
        <w:t xml:space="preserve">Minkä lukukauden olen ehkä käynyt ennen loppututkintoa ?</w:t>
      </w:r>
    </w:p>
    <w:p>
      <w:r>
        <w:rPr>
          <w:b/>
        </w:rPr>
        <w:t xml:space="preserve">Esimerkki 1.1924</w:t>
      </w:r>
    </w:p>
    <w:p>
      <w:r>
        <w:t xml:space="preserve">Konteksti: En vain tiedä, miten saan ne näkymään alatunnisteessa. Hyvä on . Joten minun postitus joka päivä 30 päivän ajan oli haave. Olen kirjoittanut blogia joka päivä , en vain ole luonut valmista tuotetta joka päivä . Pointti on se, että paljon postauksia on työn alla . Tämä on etusijalla . Paras ystäväni ikuisuudesta , Emily , on lähettänyt minulle pyynnön .</w:t>
      </w:r>
    </w:p>
    <w:p>
      <w:r>
        <w:rPr>
          <w:b/>
        </w:rPr>
        <w:t xml:space="preserve">Tulos</w:t>
      </w:r>
    </w:p>
    <w:p>
      <w:r>
        <w:t xml:space="preserve">Olenko edelleen toiveikas , takaiskusta huolimatta ?</w:t>
      </w:r>
    </w:p>
    <w:p>
      <w:r>
        <w:rPr>
          <w:b/>
        </w:rPr>
        <w:t xml:space="preserve">Esimerkki 1.1925</w:t>
      </w:r>
    </w:p>
    <w:p>
      <w:r>
        <w:t xml:space="preserve">Konteksti: Hän kysyi, oliko hän teeskennellyt pitelevänsä asetta ja ampuvansa meitä. Sanoin , etten ollut nähnyt hänen tekevän niin , mutta kiitos , että säikäytit minut vielä enemmän , ha ha . Hän sanoi, että nainen oli nimeltään Cassidy Dean , ja oli vainonnut häntä vuosia.</w:t>
      </w:r>
    </w:p>
    <w:p>
      <w:r>
        <w:rPr>
          <w:b/>
        </w:rPr>
        <w:t xml:space="preserve">Tulos</w:t>
      </w:r>
    </w:p>
    <w:p>
      <w:r>
        <w:t xml:space="preserve">Mikä voisi olla syynä siihen, että hän ei pelaa ja yrittää pelotella minua ?</w:t>
      </w:r>
    </w:p>
    <w:p>
      <w:r>
        <w:rPr>
          <w:b/>
        </w:rPr>
        <w:t xml:space="preserve">Esimerkki 1.1926</w:t>
      </w:r>
    </w:p>
    <w:p>
      <w:r>
        <w:t xml:space="preserve">Konteksti: Siinä vaiheessa hän kai tunsi voivansa kääntyä ympäri. Tämäkin tuntui hieman oudolta , eikö morsiamen sisäänkäynnin tarkoitus ole se, että sulhanen näkee hänen tulevan sisään? Tai katsella häntä tai jotain ? En oikein ymmärtänyt sitä.</w:t>
      </w:r>
    </w:p>
    <w:p>
      <w:r>
        <w:rPr>
          <w:b/>
        </w:rPr>
        <w:t xml:space="preserve">Tulos</w:t>
      </w:r>
    </w:p>
    <w:p>
      <w:r>
        <w:t xml:space="preserve">Mikä saattoi olla häiden laatu ?</w:t>
      </w:r>
    </w:p>
    <w:p>
      <w:r>
        <w:rPr>
          <w:b/>
        </w:rPr>
        <w:t xml:space="preserve">Esimerkki 1.1927</w:t>
      </w:r>
    </w:p>
    <w:p>
      <w:r>
        <w:t xml:space="preserve">Konteksti: ... Tekisin sen itse , mutta veikkaan , että tekisit sen joka tapauksessa . Ei ole lemmikkieläinten hajuja ja se tulee savuttomasta kodista . Minulla on sopiva IKEA kappaletta ... joten muista tarkistaa minun muut listaukset .</w:t>
      </w:r>
    </w:p>
    <w:p>
      <w:r>
        <w:rPr>
          <w:b/>
        </w:rPr>
        <w:t xml:space="preserve">Tulos</w:t>
      </w:r>
    </w:p>
    <w:p>
      <w:r>
        <w:t xml:space="preserve">Miksi kertoja voi pitää tätä käytettyä vaatekappaletta edullisena ?</w:t>
      </w:r>
    </w:p>
    <w:p>
      <w:r>
        <w:rPr>
          <w:b/>
        </w:rPr>
        <w:t xml:space="preserve">Esimerkki 1.1928</w:t>
      </w:r>
    </w:p>
    <w:p>
      <w:r>
        <w:t xml:space="preserve">Konteksti: Tässä he ovat nyt . Valitettavasti heillä oli surkea aika päästä sinne. Suuri räntäsade vyöryi suoraan heidän ylitseen ja piti heidät "kiireisinä" koko päivän. Kuulostaa siltä kuin se olisi iskenyt heihin. Isopurje repeytyi, mutta Frankin mukaan repeämä on ensimmäisen riffin alapuolella, joten he reffasivat sen sisään ja se on yhä käyttökelpoinen.</w:t>
      </w:r>
    </w:p>
    <w:p>
      <w:r>
        <w:rPr>
          <w:b/>
        </w:rPr>
        <w:t xml:space="preserve">Tulos</w:t>
      </w:r>
    </w:p>
    <w:p>
      <w:r>
        <w:t xml:space="preserve">Miten myrsky piti heidät "kiireisinä"?</w:t>
      </w:r>
    </w:p>
    <w:p>
      <w:r>
        <w:rPr>
          <w:b/>
        </w:rPr>
        <w:t xml:space="preserve">Esimerkki 1.1929</w:t>
      </w:r>
    </w:p>
    <w:p>
      <w:r>
        <w:t xml:space="preserve">Konteksti: Hän oli intialainen tyyppi, jolla oli vihreät silmät. Katsoi minua kuin hän aikoisi hypnotisoida minut . Katsoin vain takaisin ja ajattelin ... hänhän kuuli minut, eikö niin?.</w:t>
      </w:r>
    </w:p>
    <w:p>
      <w:r>
        <w:rPr>
          <w:b/>
        </w:rPr>
        <w:t xml:space="preserve">Tulos</w:t>
      </w:r>
    </w:p>
    <w:p>
      <w:r>
        <w:t xml:space="preserve">Mikä mahtaa olla tämän postauksen syy ?</w:t>
      </w:r>
    </w:p>
    <w:p>
      <w:r>
        <w:rPr>
          <w:b/>
        </w:rPr>
        <w:t xml:space="preserve">Esimerkki 1.1930</w:t>
      </w:r>
    </w:p>
    <w:p>
      <w:r>
        <w:t xml:space="preserve">Konteksti: Se on noin tunti laakson päähän, ja olin jo paksussa lumessa silloin. Sieltä on vielä noin 45 minuutin kiipeäminen ylös "Devils Staircase" -portaikkoa, joka on jyrkkä kuin portaikko. Sen jälkeen seurasi se, mikä näytti "tuomion raahautumiselta" tasaisen "South Craterin" poikki enimmäkseen kiinteän lumen läpi, ja sen jälkeen oli toinen jäykkä nousu ylös Red Crateriin. Siihen mennessä lumi alkoi olla melko jäistä, ja olin iloinen, että otin mukaani sauvakengät.</w:t>
      </w:r>
    </w:p>
    <w:p>
      <w:r>
        <w:rPr>
          <w:b/>
        </w:rPr>
        <w:t xml:space="preserve">Tulos</w:t>
      </w:r>
    </w:p>
    <w:p>
      <w:r>
        <w:t xml:space="preserve">Mikä minusta voisi olla totta ?</w:t>
      </w:r>
    </w:p>
    <w:p>
      <w:r>
        <w:rPr>
          <w:b/>
        </w:rPr>
        <w:t xml:space="preserve">Tulos</w:t>
      </w:r>
    </w:p>
    <w:p>
      <w:r>
        <w:t xml:space="preserve">Miksi olin iloinen kamppeista?</w:t>
      </w:r>
    </w:p>
    <w:p>
      <w:r>
        <w:rPr>
          <w:b/>
        </w:rPr>
        <w:t xml:space="preserve">Esimerkki 1.1931</w:t>
      </w:r>
    </w:p>
    <w:p>
      <w:r>
        <w:t xml:space="preserve">Konteksti: Paljon on tapahtunut sitten viime postaukseni ! Olen pahoillani, että olen jättänyt pallon pois - puolustuksekseni sanottakoon, että lähdimme lomalle ja ajoimme puolen maan halki. Se vei osan ajastani !.</w:t>
      </w:r>
    </w:p>
    <w:p>
      <w:r>
        <w:rPr>
          <w:b/>
        </w:rPr>
        <w:t xml:space="preserve">Tulos</w:t>
      </w:r>
    </w:p>
    <w:p>
      <w:r>
        <w:t xml:space="preserve">Mikä voisi olla erilaista, jos kertoja ei lähtisi lomalle?</w:t>
      </w:r>
    </w:p>
    <w:p>
      <w:r>
        <w:rPr>
          <w:b/>
        </w:rPr>
        <w:t xml:space="preserve">Esimerkki 1.1932</w:t>
      </w:r>
    </w:p>
    <w:p>
      <w:r>
        <w:t xml:space="preserve">Konteksti: Ehkä irlantilaisessa mielessä. Sanon tämän siksi, että kirjaryhmäni , joka kokoontui eilen illalla, keskusteli juuri Anne Enrightin kirjoittamasta The Gathering -kirjasta, joka on saanut Booker-palkinnon. Vaikka sen juoni on lyhyt , se on täynnä kurjuutta. Ja ahdistelua !.</w:t>
      </w:r>
    </w:p>
    <w:p>
      <w:r>
        <w:rPr>
          <w:b/>
        </w:rPr>
        <w:t xml:space="preserve">Tulos</w:t>
      </w:r>
    </w:p>
    <w:p>
      <w:r>
        <w:t xml:space="preserve">mitä olisi voinut tapahtua, jos en olisi osallistunut eilisillan kokoukseen?</w:t>
      </w:r>
    </w:p>
    <w:p>
      <w:r>
        <w:rPr>
          <w:b/>
        </w:rPr>
        <w:t xml:space="preserve">Esimerkki 1.1933</w:t>
      </w:r>
    </w:p>
    <w:p>
      <w:r>
        <w:t xml:space="preserve">Konteksti: Yritti saada kopionsa siitä oppikirjasta, jota he tarvitsivat mitä tahansa typerää kurssia varten, jonka he olivat ottamassa. Eräs nainen kysyi itseltään ääneen " Missä on 237 ? " , kun hän katseli historian kirjojen osiota.</w:t>
      </w:r>
    </w:p>
    <w:p>
      <w:r>
        <w:rPr>
          <w:b/>
        </w:rPr>
        <w:t xml:space="preserve">Tulos</w:t>
      </w:r>
    </w:p>
    <w:p>
      <w:r>
        <w:t xml:space="preserve">Miksi ihmiset ovat saattaneet olla tyytymättömiä ?</w:t>
      </w:r>
    </w:p>
    <w:p>
      <w:r>
        <w:rPr>
          <w:b/>
        </w:rPr>
        <w:t xml:space="preserve">Esimerkki 1.1934</w:t>
      </w:r>
    </w:p>
    <w:p>
      <w:r>
        <w:t xml:space="preserve">Konteksti: Se oli pikkuruinen lehdistötilaisuus - vain paikalliset uutiset ja muutama hallintovirkamies - joten ainakaan minun ei tarvinnut huolehtia siitä, että olin takaosassa ja liian lyhyt näkemään. Korkeakoulun johtaja sanoi muutaman sanan ja esitteli observatorion johtajan ( joka on yksi vuoden 2005 Nobelin rauhanpalkinnon saajista!). ZOMG , TIEDÄN !.</w:t>
      </w:r>
    </w:p>
    <w:p>
      <w:r>
        <w:rPr>
          <w:b/>
        </w:rPr>
        <w:t xml:space="preserve">Tulos</w:t>
      </w:r>
    </w:p>
    <w:p>
      <w:r>
        <w:t xml:space="preserve">Mitä saattoi tapahtua sen jälkeen, kun presidentti esitteli hänet ?</w:t>
      </w:r>
    </w:p>
    <w:p>
      <w:r>
        <w:rPr>
          <w:b/>
        </w:rPr>
        <w:t xml:space="preserve">Tulos</w:t>
      </w:r>
    </w:p>
    <w:p>
      <w:r>
        <w:t xml:space="preserve">Mikä oli järkyttävä uutinen ?</w:t>
      </w:r>
    </w:p>
    <w:p>
      <w:r>
        <w:rPr>
          <w:b/>
        </w:rPr>
        <w:t xml:space="preserve">Esimerkki 1.1935</w:t>
      </w:r>
    </w:p>
    <w:p>
      <w:r>
        <w:t xml:space="preserve">Konteksti: Ystävillämme ja lapsillamme oli hauskaa viedä kotiin ruusunvarret sisustukseen . Mihin olin erittäin tyytyväinen ! Itse asiassa ajattelin , kun olen maksanut kukista , on melkoista tuhlausta nähdä sen jäävän sinne , kun väki on lähtenyt .</w:t>
      </w:r>
    </w:p>
    <w:p>
      <w:r>
        <w:rPr>
          <w:b/>
        </w:rPr>
        <w:t xml:space="preserve">Tulos</w:t>
      </w:r>
    </w:p>
    <w:p>
      <w:r>
        <w:t xml:space="preserve">Miksi kertojalla oli niin paljon ruusuja ?</w:t>
      </w:r>
    </w:p>
    <w:p>
      <w:r>
        <w:rPr>
          <w:b/>
        </w:rPr>
        <w:t xml:space="preserve">Esimerkki 1.1936</w:t>
      </w:r>
    </w:p>
    <w:p>
      <w:r>
        <w:t xml:space="preserve">Konteksti: Väsynyt ja kipeä ja haluan vain nukkua . En voi nukkua, koska kuka valvoo tyttöjen kanssa . Jeff nousi aamulla heidän kanssaan ja antoi heille aamiaista ja sitten kun nousin ylös menin hakemaan lounasta . Sain ilmaisen aterian itselleni eilisestä illasta töissä ja sitten ostin lopuille ruokaa .</w:t>
      </w:r>
    </w:p>
    <w:p>
      <w:r>
        <w:rPr>
          <w:b/>
        </w:rPr>
        <w:t xml:space="preserve">Tulos</w:t>
      </w:r>
    </w:p>
    <w:p>
      <w:r>
        <w:t xml:space="preserve">Mikä näyttää aiheuttavan kertojan levottomuuden?</w:t>
      </w:r>
    </w:p>
    <w:p>
      <w:r>
        <w:rPr>
          <w:b/>
        </w:rPr>
        <w:t xml:space="preserve">Esimerkki 1.1937</w:t>
      </w:r>
    </w:p>
    <w:p>
      <w:r>
        <w:t xml:space="preserve">Konteksti: Mikä ilta . Mistä aloittaa ... Menin ulos Nightingale kanssa vajan kuorman ihmisiä wicked yön ulos , tein tavallista , juominen , jutteleminen ja tanssiminen kunnes noin noin 3 am , sinä aikana olin niskoittelemassa siideri ja musta ( mustaherukka ) ja puri ystäväni , hän on todella kova purra kuin minulla on edelleen hampaat jälkiä käsivarteni haha . Kun olin juonut noin 12 tuoppia siideriä ja mustaa ja muutaman satunnaisen lasillisen Jagermeisteria ja redbullia, siirryimme toiseen baariin nimeltä Glamorous , jossa viivyin noin 30 minuuttia, menin ulos tupakalle ja melkein pyörtyilin!.</w:t>
      </w:r>
    </w:p>
    <w:p>
      <w:r>
        <w:rPr>
          <w:b/>
        </w:rPr>
        <w:t xml:space="preserve">Tulos</w:t>
      </w:r>
    </w:p>
    <w:p>
      <w:r>
        <w:t xml:space="preserve">Miksi kertoja melkein pyörtyi ulkona?</w:t>
      </w:r>
    </w:p>
    <w:p>
      <w:r>
        <w:rPr>
          <w:b/>
        </w:rPr>
        <w:t xml:space="preserve">Esimerkki 1.1938</w:t>
      </w:r>
    </w:p>
    <w:p>
      <w:r>
        <w:t xml:space="preserve">Konteksti: Se tulee olemaan fantastinen . Vaikka emme varmaankaan näe toisiamme yhtä usein kuin ennen, se on parempi kuin se, ettemme näe häntä ollenkaan. Ensin . Se oli kai ihan ok. Emme tehneet paljon mitään, lueskelimme vain.</w:t>
      </w:r>
    </w:p>
    <w:p>
      <w:r>
        <w:rPr>
          <w:b/>
        </w:rPr>
        <w:t xml:space="preserve">Tulos</w:t>
      </w:r>
    </w:p>
    <w:p>
      <w:r>
        <w:t xml:space="preserve">Mikä rajoittaa yhteistä aikaa?</w:t>
      </w:r>
    </w:p>
    <w:p>
      <w:r>
        <w:rPr>
          <w:b/>
        </w:rPr>
        <w:t xml:space="preserve">Tulos</w:t>
      </w:r>
    </w:p>
    <w:p>
      <w:r>
        <w:t xml:space="preserve">Mitä tapahtuu, kun tapaatte?</w:t>
      </w:r>
    </w:p>
    <w:p>
      <w:r>
        <w:rPr>
          <w:b/>
        </w:rPr>
        <w:t xml:space="preserve">Esimerkki 1.1939</w:t>
      </w:r>
    </w:p>
    <w:p>
      <w:r>
        <w:t xml:space="preserve">Konteksti: I wish I was in boy scouts ! Tänään ilmoittauduin vapaaehtoiseksi auttamaan ystävääni Briania saamaan Eagle Scout -sertifikaatin tai jotain rakentamalla työkaluvajan Madisonin maatalousosastolle. Aluksi se oli tosi hankalaa, koska en tuntenut ketään muuta, mutta lopulta lämpenin heille ja he olivat kaikki NIIN SIIS mukavia minulle. Ajattelin: " Miksi en ole mukana tässä organisaatiossa ? ".</w:t>
      </w:r>
    </w:p>
    <w:p>
      <w:r>
        <w:rPr>
          <w:b/>
        </w:rPr>
        <w:t xml:space="preserve">Tulos</w:t>
      </w:r>
    </w:p>
    <w:p>
      <w:r>
        <w:t xml:space="preserve">Mitä tänään voi tapahtua ?</w:t>
      </w:r>
    </w:p>
    <w:p>
      <w:r>
        <w:rPr>
          <w:b/>
        </w:rPr>
        <w:t xml:space="preserve">Esimerkki 1.1940</w:t>
      </w:r>
    </w:p>
    <w:p>
      <w:r>
        <w:t xml:space="preserve">Konteksti: Kuitenkin vähitellen ymmärrän, että se tekee elämästä paljon parempaa varsinkin todella todella rankan 18-tuntisen työviikon jälkeen. Satuin näkemään tankotanssia ja sylitanssia ensimmäistä kertaa ja toinen ensimmäinen kerta oli nähdä naisia humalassa . Monesti ihmiset tarjoavat ilmaisia paukkuja, jos he nauttivat juttelemisesta kanssasi , vain arvostamaan sitä , mikä on taas keino seurustella ihmisten kanssa uskoakseni .</w:t>
      </w:r>
    </w:p>
    <w:p>
      <w:r>
        <w:rPr>
          <w:b/>
        </w:rPr>
        <w:t xml:space="preserve">Tulos</w:t>
      </w:r>
    </w:p>
    <w:p>
      <w:r>
        <w:t xml:space="preserve">Missä nämä tilanteet tapahtuvat ?</w:t>
      </w:r>
    </w:p>
    <w:p>
      <w:r>
        <w:rPr>
          <w:b/>
        </w:rPr>
        <w:t xml:space="preserve">Esimerkki 1.1941</w:t>
      </w:r>
    </w:p>
    <w:p>
      <w:r>
        <w:t xml:space="preserve">Konteksti: Nyt minun suunnitelma on edelleen sama ( vastuu ) mutta kuukausimaksu on laskenut vain muutaman sentin yli $ 78.00 kuukaudessa. Joten periaatteessa säästän 30 dollaria kuukaudessa verrattuna siihen, mitä maksoin aiemmin. Rehellisesti sanottuna en odottanut niin suurta pudotusta .</w:t>
      </w:r>
    </w:p>
    <w:p>
      <w:r>
        <w:rPr>
          <w:b/>
        </w:rPr>
        <w:t xml:space="preserve">Tulos</w:t>
      </w:r>
    </w:p>
    <w:p>
      <w:r>
        <w:t xml:space="preserve">Miten tämä henkilö pystyi alentamaan kuukausimaksujaan ?</w:t>
      </w:r>
    </w:p>
    <w:p>
      <w:r>
        <w:rPr>
          <w:b/>
        </w:rPr>
        <w:t xml:space="preserve">Tulos</w:t>
      </w:r>
    </w:p>
    <w:p>
      <w:r>
        <w:t xml:space="preserve">Miksi henkilö ei odottanut, että hänen laskuaan alennettaisiin niin paljon ?</w:t>
      </w:r>
    </w:p>
    <w:p>
      <w:r>
        <w:rPr>
          <w:b/>
        </w:rPr>
        <w:t xml:space="preserve">Esimerkki 1.1942</w:t>
      </w:r>
    </w:p>
    <w:p>
      <w:r>
        <w:t xml:space="preserve">Konteksti: Pysähdyimme tähän mukavaan paikkaan ja söimme loistavan lounaan noin 7 eurolla. Saimme esitteen aavikkoretkestä ja päätimme, että aiomme tehdä sen . Se lähti seuraavana päivänä klo 7 aamulla .</w:t>
      </w:r>
    </w:p>
    <w:p>
      <w:r>
        <w:rPr>
          <w:b/>
        </w:rPr>
        <w:t xml:space="preserve">Tulos</w:t>
      </w:r>
    </w:p>
    <w:p>
      <w:r>
        <w:t xml:space="preserve">Missä OP mahtaa viettää lomansa ?</w:t>
      </w:r>
    </w:p>
    <w:p>
      <w:r>
        <w:rPr>
          <w:b/>
        </w:rPr>
        <w:t xml:space="preserve">Esimerkki 1.1943</w:t>
      </w:r>
    </w:p>
    <w:p>
      <w:r>
        <w:t xml:space="preserve">Konteksti: Mieheni ja poikani pysähtyivät ja auttoivat joitakin ihmisiä ulos ylikierroksilla olleesta autosta. Halusin kuulla kaikki yksityiskohdat. Mieheni ojensi pojalleni 2-vuotiaan lapsen ikkunan läpi . " Itkikö hän? " halusin tietää.</w:t>
      </w:r>
    </w:p>
    <w:p>
      <w:r>
        <w:rPr>
          <w:b/>
        </w:rPr>
        <w:t xml:space="preserve">Tulos</w:t>
      </w:r>
    </w:p>
    <w:p>
      <w:r>
        <w:t xml:space="preserve">Mikä saattoi aiheuttaa pysähtymisen matkalla kotiin Virginiasta ?</w:t>
      </w:r>
    </w:p>
    <w:p>
      <w:r>
        <w:rPr>
          <w:b/>
        </w:rPr>
        <w:t xml:space="preserve">Esimerkki 1.1944</w:t>
      </w:r>
    </w:p>
    <w:p>
      <w:r>
        <w:t xml:space="preserve">Konteksti: Myöhemmin huomasin, että hän ja minä molemmat valitsimme katsoa Paholainen pukeutuu Pradaan - istuimen viihdejärjestelmästä. Minulla ei ole aavistustakaan, mitä se kertoo meistä, paitsi että kumpikaan meistä ei ilmeisesti nähnyt elokuvaa, kun se ilmestyi. Ja sitten , jos se ei olisi ollut tarpeeksi sattumaa , kuka istuisi GSC:n edessä , vaan Keskiaikainen nainen ja hollantilainen ! Nyt * se * oli hieman outoa ja odottamatonta , koska voin vakuuttaa teille , MW asuu * ei missään * lähellä Big Rust Belt . En nähnyt mitä MW tai TD katsoivat pienistä televisioistaan .</w:t>
      </w:r>
    </w:p>
    <w:p>
      <w:r>
        <w:rPr>
          <w:b/>
        </w:rPr>
        <w:t xml:space="preserve">Tulos</w:t>
      </w:r>
    </w:p>
    <w:p>
      <w:r>
        <w:t xml:space="preserve">Mikä voi olla fakta tässä tilanteessa mukana olevista henkilöistä ?</w:t>
      </w:r>
    </w:p>
    <w:p>
      <w:r>
        <w:rPr>
          <w:b/>
        </w:rPr>
        <w:t xml:space="preserve">Esimerkki 1.1945</w:t>
      </w:r>
    </w:p>
    <w:p>
      <w:r>
        <w:t xml:space="preserve">Konteksti: Viimeinen osa ? Täynnä epäonnistumisia . Menin ja luin uudelleen kaikki muistiinpanoni luokassa , jotka olivat järkeviä silloin ja ovat edelleen järkeviä nytkin . Luin kirjan osan, jossa oli tavallaan järkeä, mutta sitä ei esitetty samalla tavalla kuin professori (ei mikään ihme.).</w:t>
      </w:r>
    </w:p>
    <w:p>
      <w:r>
        <w:rPr>
          <w:b/>
        </w:rPr>
        <w:t xml:space="preserve">Tulos</w:t>
      </w:r>
    </w:p>
    <w:p>
      <w:r>
        <w:t xml:space="preserve">Miksi kirjassa olevat tiedot eroavat siitä, mitä professorisi esitti?</w:t>
      </w:r>
    </w:p>
    <w:p>
      <w:r>
        <w:rPr>
          <w:b/>
        </w:rPr>
        <w:t xml:space="preserve">Esimerkki 1.1946</w:t>
      </w:r>
    </w:p>
    <w:p>
      <w:r>
        <w:t xml:space="preserve">Konteksti: Hänellä on huono muisti, vaikeuksia käsitteiden ymmärtämisessä ja ongelmanratkaisussa. Olen kohdannut paljon ongelmia hänen kanssaan, koska hän ei ymmärrä käsitteitä, vaikkakin epämääräisesti, ja hän unohtaa ne heti seuraavaan oppituntiin mennessä. Hän on passiivinen eikä ota vastuuta eikä tee aloitetta työstään. Kertokaa joku, mitä minun pitäisi tehdä !.</w:t>
      </w:r>
    </w:p>
    <w:p>
      <w:r>
        <w:rPr>
          <w:b/>
        </w:rPr>
        <w:t xml:space="preserve">Tulos</w:t>
      </w:r>
    </w:p>
    <w:p>
      <w:r>
        <w:t xml:space="preserve">Miten kuvailisit naista, johon kertoja viittaa?</w:t>
      </w:r>
    </w:p>
    <w:p>
      <w:r>
        <w:rPr>
          <w:b/>
        </w:rPr>
        <w:t xml:space="preserve">Tulos</w:t>
      </w:r>
    </w:p>
    <w:p>
      <w:r>
        <w:t xml:space="preserve">Mitä kertoja voisi tehdä töitä ?</w:t>
      </w:r>
    </w:p>
    <w:p>
      <w:r>
        <w:rPr>
          <w:b/>
        </w:rPr>
        <w:t xml:space="preserve">Esimerkki 1.1947</w:t>
      </w:r>
    </w:p>
    <w:p>
      <w:r>
        <w:t xml:space="preserve">Konteksti: Siirtymästä on loppujen lopuksi monia etuja. Mutta sitten aloin miettiä pitkällä aikavälillä . Jos kaikki siirretään Internetiin, ja Internet on katoavaisuuden paikka - se muuttuu jatkuvasti joka päivä - mitä sitten tapahtuu historiastamme?</w:t>
      </w:r>
    </w:p>
    <w:p>
      <w:r>
        <w:rPr>
          <w:b/>
        </w:rPr>
        <w:t xml:space="preserve">Tulos</w:t>
      </w:r>
    </w:p>
    <w:p>
      <w:r>
        <w:t xml:space="preserve">Mitä voi tapahtua Internetin jatkuvan muutoksen aikana?</w:t>
      </w:r>
    </w:p>
    <w:p>
      <w:r>
        <w:rPr>
          <w:b/>
        </w:rPr>
        <w:t xml:space="preserve">Esimerkki 1.1948</w:t>
      </w:r>
    </w:p>
    <w:p>
      <w:r>
        <w:t xml:space="preserve">Konteksti: Äitini, Will ja minä saimme istua Christinen tädin ja sedän ja heidän ystäviensä kanssa. He ovat mahtava porukka . Olemme tunteneet Pilarin ja Alberton jo iät ja ajat , joten oli hienoa tavata heidät. Kevin sai istua hääparin kanssa , koska hän on useimpien ystävä.</w:t>
      </w:r>
    </w:p>
    <w:p>
      <w:r>
        <w:rPr>
          <w:b/>
        </w:rPr>
        <w:t xml:space="preserve">Tulos</w:t>
      </w:r>
    </w:p>
    <w:p>
      <w:r>
        <w:t xml:space="preserve">Miksi kertoja nautti keskustelusta niin paljon ?</w:t>
      </w:r>
    </w:p>
    <w:p>
      <w:r>
        <w:rPr>
          <w:b/>
        </w:rPr>
        <w:t xml:space="preserve">Esimerkki 1.1949</w:t>
      </w:r>
    </w:p>
    <w:p>
      <w:r>
        <w:t xml:space="preserve">Konteksti: Heinäkuun 31. päivä oli syntymäpäiväni. Kello oli vielä 23:58 yöllä, kun sain ensimmäisen viestin ystävältäni Preetiltä . Se oli vasta alkua ... . kun aika kului sain vielä 5 viestiä klo 12:00 asti .</w:t>
      </w:r>
    </w:p>
    <w:p>
      <w:r>
        <w:rPr>
          <w:b/>
        </w:rPr>
        <w:t xml:space="preserve">Tulos</w:t>
      </w:r>
    </w:p>
    <w:p>
      <w:r>
        <w:t xml:space="preserve">Miksi kirjoittaja sai viestejä noin klo 12:00?</w:t>
      </w:r>
    </w:p>
    <w:p>
      <w:r>
        <w:rPr>
          <w:b/>
        </w:rPr>
        <w:t xml:space="preserve">Esimerkki 1.1950</w:t>
      </w:r>
    </w:p>
    <w:p>
      <w:r>
        <w:t xml:space="preserve">Konteksti: Eilen olin Horse Show . Pääsin ratsastamaan hevosella , ja näyttämään satojen ihmisten edessä . Sitten he antoivat minulle sinisen nauhan ja ottivat minusta kuvan .</w:t>
      </w:r>
    </w:p>
    <w:p>
      <w:r>
        <w:rPr>
          <w:b/>
        </w:rPr>
        <w:t xml:space="preserve">Tulos</w:t>
      </w:r>
    </w:p>
    <w:p>
      <w:r>
        <w:t xml:space="preserve">Miltä puhujasta tuntui esityksen jälkeen ?</w:t>
      </w:r>
    </w:p>
    <w:p>
      <w:r>
        <w:rPr>
          <w:b/>
        </w:rPr>
        <w:t xml:space="preserve">Tulos</w:t>
      </w:r>
    </w:p>
    <w:p>
      <w:r>
        <w:t xml:space="preserve">Mikä on totta kertojasta ?</w:t>
      </w:r>
    </w:p>
    <w:p>
      <w:r>
        <w:rPr>
          <w:b/>
        </w:rPr>
        <w:t xml:space="preserve">Esimerkki 1.1951</w:t>
      </w:r>
    </w:p>
    <w:p>
      <w:r>
        <w:t xml:space="preserve">Konteksti: Miksi tulit tänne?! [ Raskas hengitys , ja kova lihaisa jyskytys , kun hän yrittää purkaa suruaan ja vihaansa maisemaan , osuen pehmeästi kumpuileviin kukkuloihin ja niiden aaltoilevan ruohon pilkkaamiseen . Hän kaivaa sormensa maahan repimällä julmaa ruohoa ja nostaa sen ylös paloina ja muruina , niin tarkoituksellisesti , ettei hän huomaa , kun hän jättää kynnet ja ihon jälkeensä]Tulit tänne ennenkin , eikä se ollut tarpeeksi , ja nyt sinä pilaat sen . Sinä pilaat sen, eikä se ole totta!.</w:t>
      </w:r>
    </w:p>
    <w:p>
      <w:r>
        <w:rPr>
          <w:b/>
        </w:rPr>
        <w:t xml:space="preserve">Tulos</w:t>
      </w:r>
    </w:p>
    <w:p>
      <w:r>
        <w:t xml:space="preserve">Mitä nainen repii niin voimakkaasti ?</w:t>
      </w:r>
    </w:p>
    <w:p>
      <w:r>
        <w:rPr>
          <w:b/>
        </w:rPr>
        <w:t xml:space="preserve">Esimerkki 1.1952</w:t>
      </w:r>
    </w:p>
    <w:p>
      <w:r>
        <w:t xml:space="preserve">Konteksti: Jostain syystä he sekoittivat sukunimeni Elizabethiin ja olen vakuuttunut, että he aikoivat laittaa minut Shannonin huoneeseen! Herätin vaimoni Ellenin seuraavana aamuna julistamalla: "Hei! Missä on Shannon Elizabeth ja miten helvetissä sinä tänne päädyit!". ".</w:t>
      </w:r>
    </w:p>
    <w:p>
      <w:r>
        <w:rPr>
          <w:b/>
        </w:rPr>
        <w:t xml:space="preserve">Tulos</w:t>
      </w:r>
    </w:p>
    <w:p>
      <w:r>
        <w:t xml:space="preserve">Miksi olit vakuuttunut, että he laittaisivat sinut Shannonin huoneeseen?</w:t>
      </w:r>
    </w:p>
    <w:p>
      <w:r>
        <w:rPr>
          <w:b/>
        </w:rPr>
        <w:t xml:space="preserve">Esimerkki 1.1953</w:t>
      </w:r>
    </w:p>
    <w:p>
      <w:r>
        <w:t xml:space="preserve">Konteksti: Neljä tonnia heinää maksoin talven aikana , ruokinta Norman yhdessä hevosteni kanssa kahdesti päivässä. Huolimatta toistuvista pyynnöistä joko korvata osa kustannuksista tai ainakin tuoda omat heinänsä , kaveri ei vain viitsinyt. Keväällä hän ilmoitti meille siirtävänsä Normanin äitinsä luokse , koska hänen laitumensa oli polveilemassa ruohossa .</w:t>
      </w:r>
    </w:p>
    <w:p>
      <w:r>
        <w:rPr>
          <w:b/>
        </w:rPr>
        <w:t xml:space="preserve">Tulos</w:t>
      </w:r>
    </w:p>
    <w:p>
      <w:r>
        <w:t xml:space="preserve">Mitä voi tapahtua, kun Noman siirtää hevoset äitinsä luokse?</w:t>
      </w:r>
    </w:p>
    <w:p>
      <w:r>
        <w:rPr>
          <w:b/>
        </w:rPr>
        <w:t xml:space="preserve">Tulos</w:t>
      </w:r>
    </w:p>
    <w:p>
      <w:r>
        <w:t xml:space="preserve">Miksi Norman siirsi hevosen äitinsä luokse?</w:t>
      </w:r>
    </w:p>
    <w:p>
      <w:r>
        <w:rPr>
          <w:b/>
        </w:rPr>
        <w:t xml:space="preserve">Esimerkki 1.1954</w:t>
      </w:r>
    </w:p>
    <w:p>
      <w:r>
        <w:t xml:space="preserve">Konteksti: Teidän on tiedettävä, että se, mitä tapahtui, oli uskomatonta . ehkä ihmiset, jotka ovat tottuneet tämäntyyppiseen kirkkoon, eivät ajattelisi, että se on niin uskomatonta, mutta minulle se oli kuin läimäys kasvoihin ja heräsin vihdoin. en ole koskaan kokenut mitään vastaavaa. jokainen sekunti oli uskomaton.</w:t>
      </w:r>
    </w:p>
    <w:p>
      <w:r>
        <w:rPr>
          <w:b/>
        </w:rPr>
        <w:t xml:space="preserve">Tulos</w:t>
      </w:r>
    </w:p>
    <w:p>
      <w:r>
        <w:t xml:space="preserve">Miten kuvailisit kertojaa ?</w:t>
      </w:r>
    </w:p>
    <w:p>
      <w:r>
        <w:rPr>
          <w:b/>
        </w:rPr>
        <w:t xml:space="preserve">Esimerkki 1.1955</w:t>
      </w:r>
    </w:p>
    <w:p>
      <w:r>
        <w:t xml:space="preserve">Konteksti: Eilen tapasin virallisesti ensimmäisen karhuni . Minulla oli iltapäivällä vapaata töistä ja ajelin Leavenworthissa East Leavenworth Roadilla ja törmäsin karvaiseen ruskeaan karhuun . Se oli juossut tien yli noin 20 metriä autoni eteen. Kun lähestyin sitä, missä se istui tien reunalla, se vain istui ja katseli minua.</w:t>
      </w:r>
    </w:p>
    <w:p>
      <w:r>
        <w:rPr>
          <w:b/>
        </w:rPr>
        <w:t xml:space="preserve">Tulos</w:t>
      </w:r>
    </w:p>
    <w:p>
      <w:r>
        <w:t xml:space="preserve">Mikä on mahdollinen syy siihen, että kirjoittaja oli iltapäivällä vapaalla töistä?</w:t>
      </w:r>
    </w:p>
    <w:p>
      <w:r>
        <w:rPr>
          <w:b/>
        </w:rPr>
        <w:t xml:space="preserve">Esimerkki 1.1956</w:t>
      </w:r>
    </w:p>
    <w:p>
      <w:r>
        <w:t xml:space="preserve">Konteksti: Miehet tekevät määritelmiä poissulkemalla . Naiset haluavat sisällyttää, he tekevät määritelmiä lisäämällä - " tämä on se , tämä on myös se , ja tämä on myös se " eikä se oikeastaan koskaan lopu . Tämä on Obaman rakenne. Hän integroi eri maita , eri rotuja , eri luokkia ja tämä on se, mikä vetoaa maailmaan .</w:t>
      </w:r>
    </w:p>
    <w:p>
      <w:r>
        <w:rPr>
          <w:b/>
        </w:rPr>
        <w:t xml:space="preserve">Tulos</w:t>
      </w:r>
    </w:p>
    <w:p>
      <w:r>
        <w:t xml:space="preserve">Mitä mieltä puhuja on Obamasta ?</w:t>
      </w:r>
    </w:p>
    <w:p>
      <w:r>
        <w:rPr>
          <w:b/>
        </w:rPr>
        <w:t xml:space="preserve">Tulos</w:t>
      </w:r>
    </w:p>
    <w:p>
      <w:r>
        <w:t xml:space="preserve">Mistä syystä Obamasta pidetään yleisesti ?</w:t>
      </w:r>
    </w:p>
    <w:p>
      <w:r>
        <w:rPr>
          <w:b/>
        </w:rPr>
        <w:t xml:space="preserve">Esimerkki 1.1957</w:t>
      </w:r>
    </w:p>
    <w:p>
      <w:r>
        <w:t xml:space="preserve">Konteksti: Hän teki kovasti töitä ja minä työnsin häntä hieman . Neljäs oli kehonarviointi ja tiesin heti alusta alkaen, ettei hän aio ostaa mitään koulutusta. Ei se ollut iso juttu . Ja viides oli yhden Macin vanhan työntekijän vaimo , joten oli mukava jutella hieman arvioinnin aikana. Mutta olipa kiireinen aamu ! ! !.</w:t>
      </w:r>
    </w:p>
    <w:p>
      <w:r>
        <w:rPr>
          <w:b/>
        </w:rPr>
        <w:t xml:space="preserve">Tulos</w:t>
      </w:r>
    </w:p>
    <w:p>
      <w:r>
        <w:t xml:space="preserve">Mitä ryhmä arvioi?</w:t>
      </w:r>
    </w:p>
    <w:p>
      <w:r>
        <w:rPr>
          <w:b/>
        </w:rPr>
        <w:t xml:space="preserve">Esimerkki 1.1958</w:t>
      </w:r>
    </w:p>
    <w:p>
      <w:r>
        <w:t xml:space="preserve">Konteksti: Tarvitsemme itse asiassa hieman enemmän molempia saadaksemme työn valmiiksi . Joissakin paikoissa vanha muovisementti oli irronnut taivaanvalon ympäriltä ja pystyin laittamaan sormeni suoraan sen taakse . Leikkasin vain pikkusormeani hieman , löin vasenta peukaloani joka on vieläkin kipeä ja mustansininen puolen kynnen alla ja Sleepy loukkasi polvensa ja nilkkansa , mutta muuten meillä on vain kipeät lihakset . Lähdin kotoa puolenpäivän aikoihin ja palasimme takaisin vasta hieman kuuden jälkeen illalla . Sally oli juuri tulossa kirkosta , joten tapasimme SubWayssä illallisella .</w:t>
      </w:r>
    </w:p>
    <w:p>
      <w:r>
        <w:rPr>
          <w:b/>
        </w:rPr>
        <w:t xml:space="preserve">Tulos</w:t>
      </w:r>
    </w:p>
    <w:p>
      <w:r>
        <w:t xml:space="preserve">Mikä voi olla syy siihen, että satuttaa itseään niin paljon ?</w:t>
      </w:r>
    </w:p>
    <w:p>
      <w:r>
        <w:rPr>
          <w:b/>
        </w:rPr>
        <w:t xml:space="preserve">Esimerkki 1.1959</w:t>
      </w:r>
    </w:p>
    <w:p>
      <w:r>
        <w:t xml:space="preserve">Konteksti: Innostuneena menimme ulos ja hän sai valita lapsen kokoisen wc-istuimen ( Elmo ) ja " ison tytön " alusvaatteet ( Dora ) . Sitten hänellä oli kolme onnettomuutta perjantaina , mukaan lukien yksi valitettava tapaus , kun hän istui muovituolilla , joka jätti hänet kauhuissaan , märkä , ja istuu pissalammikossa , että hän ei voinut keksiä , miten päästä pois . Niinpä hän karttoi edes yrittää , ja me hellitimme .</w:t>
      </w:r>
    </w:p>
    <w:p>
      <w:r>
        <w:rPr>
          <w:b/>
        </w:rPr>
        <w:t xml:space="preserve">Tulos</w:t>
      </w:r>
    </w:p>
    <w:p>
      <w:r>
        <w:t xml:space="preserve">Mitä henkilö yrittää tehdä ?</w:t>
      </w:r>
    </w:p>
    <w:p>
      <w:r>
        <w:rPr>
          <w:b/>
        </w:rPr>
        <w:t xml:space="preserve">Esimerkki 1.1960</w:t>
      </w:r>
    </w:p>
    <w:p>
      <w:r>
        <w:t xml:space="preserve">Konteksti: mutta mikäs siinä, olen ainakin valmistautunut syksyn viralliseen saapumiseen :) . Ja uusi puhelimeni on Samsung Alias ja rakastan sitä täysin . Se on näppäimistöpuhelin, joten vihdoin tunnen kuuluvani kansaan , lol .</w:t>
      </w:r>
    </w:p>
    <w:p>
      <w:r>
        <w:rPr>
          <w:b/>
        </w:rPr>
        <w:t xml:space="preserve">Tulos</w:t>
      </w:r>
    </w:p>
    <w:p>
      <w:r>
        <w:t xml:space="preserve">Mikä voi olla uskottava tosiasia säästä siellä, missä olen?</w:t>
      </w:r>
    </w:p>
    <w:p>
      <w:r>
        <w:rPr>
          <w:b/>
        </w:rPr>
        <w:t xml:space="preserve">Esimerkki 1.1961</w:t>
      </w:r>
    </w:p>
    <w:p>
      <w:r>
        <w:t xml:space="preserve">Konteksti: Hän keksi suunnitelman seuraavaa päivää varten. Keskellä iltapäivää , pieni poika melko tylsistynyt , päätti hän halusi testata reaktioita miesten kovasti töissä . Hän nousi seisomaan ja huusi kovaan ääneen , " SUSI ! SUSI !</w:t>
      </w:r>
    </w:p>
    <w:p>
      <w:r>
        <w:rPr>
          <w:b/>
        </w:rPr>
        <w:t xml:space="preserve">Tulos</w:t>
      </w:r>
    </w:p>
    <w:p>
      <w:r>
        <w:t xml:space="preserve">Mikä voi olla syy siihen, että pikkupoika huutaa sutta ?</w:t>
      </w:r>
    </w:p>
    <w:p>
      <w:r>
        <w:rPr>
          <w:b/>
        </w:rPr>
        <w:t xml:space="preserve">Tulos</w:t>
      </w:r>
    </w:p>
    <w:p>
      <w:r>
        <w:t xml:space="preserve">Mitä pojalle voi tapahtua ennen iltapäivän puoliväliä ?</w:t>
      </w:r>
    </w:p>
    <w:p>
      <w:r>
        <w:rPr>
          <w:b/>
        </w:rPr>
        <w:t xml:space="preserve">Esimerkki 1.1962</w:t>
      </w:r>
    </w:p>
    <w:p>
      <w:r>
        <w:t xml:space="preserve">Konteksti: Käytin rocketfish hdmi / dvi muunnin. Ostin halvemman , mutta hintaero oli 50 dollaria ja toinen mielestäni vain näytti viileämpi .</w:t>
      </w:r>
    </w:p>
    <w:p>
      <w:r>
        <w:rPr>
          <w:b/>
        </w:rPr>
        <w:t xml:space="preserve">Tulos</w:t>
      </w:r>
    </w:p>
    <w:p>
      <w:r>
        <w:t xml:space="preserve">Mikä oli monitorin ostamisen tarkoitus ?</w:t>
      </w:r>
    </w:p>
    <w:p>
      <w:r>
        <w:rPr>
          <w:b/>
        </w:rPr>
        <w:t xml:space="preserve">Esimerkki 1.1963</w:t>
      </w:r>
    </w:p>
    <w:p>
      <w:r>
        <w:t xml:space="preserve">Konteksti: Don Det oli niin rento, että se oli vaakasuora ja juuri sitä, mitä tarvitsin. Vuokrasin polkupyörän ja lähdin riisipeltojen läpi ohi laiduntavien vesipuhvelien ja alas Don Konin vesiputouksille. Tapasin pari ihanaa kaveria , Alex Oxfordista ja Gary Kapkaupungista ja pyöräilimme takaisin sillan yli , joka oli todella vain kiinni toisissaan pelkällä tuurilla . Valitettavasti rahani loppuivat ja minun oli lähdettävä, koska saarilla ei ole pankkeja tai pankkiautomaatteja, joten lähdin Pakseen.</w:t>
      </w:r>
    </w:p>
    <w:p>
      <w:r>
        <w:rPr>
          <w:b/>
        </w:rPr>
        <w:t xml:space="preserve">Tulos</w:t>
      </w:r>
    </w:p>
    <w:p>
      <w:r>
        <w:t xml:space="preserve">Miksi saatoin tarvita rahaa pyöräillessäni Don Detin läpi?</w:t>
      </w:r>
    </w:p>
    <w:p>
      <w:r>
        <w:rPr>
          <w:b/>
        </w:rPr>
        <w:t xml:space="preserve">Esimerkki 1.1964</w:t>
      </w:r>
    </w:p>
    <w:p>
      <w:r>
        <w:t xml:space="preserve">Konteksti: ... haha ok se on surkea ... Toivota minulle onnea bio MCQ tentti huomenna . Hei ihmiset, huomenna menemme Joo Sengiin aamiaiselle. Tavataan koululla tasan kello 8... haha.</w:t>
      </w:r>
    </w:p>
    <w:p>
      <w:r>
        <w:rPr>
          <w:b/>
        </w:rPr>
        <w:t xml:space="preserve">Tulos</w:t>
      </w:r>
    </w:p>
    <w:p>
      <w:r>
        <w:t xml:space="preserve">Mitä tieteenalaa tämä henkilö mahdollisesti opiskelee?</w:t>
      </w:r>
    </w:p>
    <w:p>
      <w:r>
        <w:rPr>
          <w:b/>
        </w:rPr>
        <w:t xml:space="preserve">Esimerkki 1.1965</w:t>
      </w:r>
    </w:p>
    <w:p>
      <w:r>
        <w:t xml:space="preserve">Konteksti: {Sain tänään kauniin ja täydellisen mekkoni! Olin odottanut innokkaasti sunnuntaista lähtien ja se oli odottamisen arvoinen ... Olen niin rakastunut mekkooni !.</w:t>
      </w:r>
    </w:p>
    <w:p>
      <w:r>
        <w:rPr>
          <w:b/>
        </w:rPr>
        <w:t xml:space="preserve">Tulos</w:t>
      </w:r>
    </w:p>
    <w:p>
      <w:r>
        <w:t xml:space="preserve">Miksi olisin voinut odottaa innokkaasti mekkoa ?</w:t>
      </w:r>
    </w:p>
    <w:p>
      <w:r>
        <w:rPr>
          <w:b/>
        </w:rPr>
        <w:t xml:space="preserve">Esimerkki 1.1966</w:t>
      </w:r>
    </w:p>
    <w:p>
      <w:r>
        <w:t xml:space="preserve">Konteksti: MRI-kuvat ovat pirun kalliita. Tein laskutoimituksen ja viimeisten 12 kuukauden aikana olisin luultavasti säästänyt rahaa, jos minulla ei olisi ollut isuarnce . Siinä ei ole mitään järkeä ... Mutta tässä on nätti juttuni. Rahat menevät aika hyvään tarkoitukseen !.</w:t>
      </w:r>
    </w:p>
    <w:p>
      <w:r>
        <w:rPr>
          <w:b/>
        </w:rPr>
        <w:t xml:space="preserve">Tulos</w:t>
      </w:r>
    </w:p>
    <w:p>
      <w:r>
        <w:t xml:space="preserve">Mihin nättien esineiden myynti menee ?</w:t>
      </w:r>
    </w:p>
    <w:p>
      <w:r>
        <w:rPr>
          <w:b/>
        </w:rPr>
        <w:t xml:space="preserve">Esimerkki 1.1967</w:t>
      </w:r>
    </w:p>
    <w:p>
      <w:r>
        <w:t xml:space="preserve">Konteksti: Karmeliittanunna Edith Stein , joka kuoli lähes tarkalleen vuotta myöhemmin Auschwitzissa ja joka on myös kanonisoitu. Niinpä tuosta kuoleman ja kauhun paikasta on Jumalan armosta tullut sankaruuden paikka ja pyhäkkö niille, jotka uhrasivat henkensä Herramme Jeesuksen Kristuksen puolesta. Kiitos, että etsitte Jumalan totuutta. Jumala siunatkoon teitä .</w:t>
      </w:r>
    </w:p>
    <w:p>
      <w:r>
        <w:rPr>
          <w:b/>
        </w:rPr>
        <w:t xml:space="preserve">Tulos</w:t>
      </w:r>
    </w:p>
    <w:p>
      <w:r>
        <w:t xml:space="preserve">Mitä ei ehkä olisi tapahtunut, jos karmeliittanunna ei olisi kuollut Auschwitzissa?</w:t>
      </w:r>
    </w:p>
    <w:p>
      <w:r>
        <w:rPr>
          <w:b/>
        </w:rPr>
        <w:t xml:space="preserve">Esimerkki 1.1968</w:t>
      </w:r>
    </w:p>
    <w:p>
      <w:r>
        <w:t xml:space="preserve">Konteksti: En tiedä miten kuvailla tämän viikonlopun kauneutta. Vietin perjantai-illan huutamalla halpojen martinien äärellä toimittajakollegalle tulevista uroistamme. Nauroimme , huusimme , yritimme iskeä tarjoilijaa ja melkein menetimme äänemme . Lauantai-iltana ajoimme poikaystäväni kanssa lähiöön serkkuni hääjuhliin. Siellä sain nähdä äitini , joka on juuri palannut Ranskasta , ja paljon sukulaisia , joita en ole nähnyt vähään aikaan .</w:t>
      </w:r>
    </w:p>
    <w:p>
      <w:r>
        <w:rPr>
          <w:b/>
        </w:rPr>
        <w:t xml:space="preserve">Tulos</w:t>
      </w:r>
    </w:p>
    <w:p>
      <w:r>
        <w:t xml:space="preserve">Miksi kertoja olisi iloinen nähdessään äitinsä ?</w:t>
      </w:r>
    </w:p>
    <w:p>
      <w:r>
        <w:rPr>
          <w:b/>
        </w:rPr>
        <w:t xml:space="preserve">Esimerkki 1.1969</w:t>
      </w:r>
    </w:p>
    <w:p>
      <w:r>
        <w:t xml:space="preserve">Konteksti: Kaikki työntekijäni olivat niin innokkaita ja innokkaita kuulemaan minun puhuvan. Koska toimistossa puhun paljon, vitsailen ja syön paljon! Luulen, että lihon . Minun bf on varmaan hyvin iloinen siitä .</w:t>
      </w:r>
    </w:p>
    <w:p>
      <w:r>
        <w:rPr>
          <w:b/>
        </w:rPr>
        <w:t xml:space="preserve">Tulos</w:t>
      </w:r>
    </w:p>
    <w:p>
      <w:r>
        <w:t xml:space="preserve">Pitikö henkilökunta hänestä?</w:t>
      </w:r>
    </w:p>
    <w:p>
      <w:r>
        <w:rPr>
          <w:b/>
        </w:rPr>
        <w:t xml:space="preserve">Esimerkki 1.1970</w:t>
      </w:r>
    </w:p>
    <w:p>
      <w:r>
        <w:t xml:space="preserve">Konteksti: Dodgers on lähes - lukko jako . Minun on kai parasta alkaa jutella Los Angelesin ystävilleni. Tänään ajoin vähän kovaa. Kello 8.45 sairaalasta soitettiin eräästä potilaasta, joka olisi pitänyt lähettää meille eilen.</w:t>
      </w:r>
    </w:p>
    <w:p>
      <w:r>
        <w:rPr>
          <w:b/>
        </w:rPr>
        <w:t xml:space="preserve">Tulos</w:t>
      </w:r>
    </w:p>
    <w:p>
      <w:r>
        <w:t xml:space="preserve">Miksi ajoin tänään suurella nopeudella?</w:t>
      </w:r>
    </w:p>
    <w:p>
      <w:r>
        <w:rPr>
          <w:b/>
        </w:rPr>
        <w:t xml:space="preserve">Esimerkki 1.1971</w:t>
      </w:r>
    </w:p>
    <w:p>
      <w:r>
        <w:t xml:space="preserve">Konteksti: Hänen yhteytensä koko maassa virtaavaan energiaan oli yhtä vahva kuin heidän, ja se kasvoi edelleen. Muuta tietoa : Kaikki roolipelikokemukseni on ollut yhdellä ainoalla foorumilla , vaikka olen osallistunut moniin siellä . En ole itse asiassa tehnyt mitään noin vuoteen , joten olen hieman ruosteessa . Suurin osa peleistä, joihin olen osallistunut, ovat joko scifi- tai fantasiapelejä, ja ne pelaavat enemmän tai vähemmän JRPG:n tapaan, ja haluaisin todella kokeilla jotain muuta. Olen tottunut pelaamaan roolipelejä ryhmässä , joten en ole täysin varma , miten yksi vastaan yksi toimisi .</w:t>
      </w:r>
    </w:p>
    <w:p>
      <w:r>
        <w:rPr>
          <w:b/>
        </w:rPr>
        <w:t xml:space="preserve">Tulos</w:t>
      </w:r>
    </w:p>
    <w:p>
      <w:r>
        <w:t xml:space="preserve">Oletko pelannut roolipelejä viime aikoina?</w:t>
      </w:r>
    </w:p>
    <w:p>
      <w:r>
        <w:rPr>
          <w:b/>
        </w:rPr>
        <w:t xml:space="preserve">Esimerkki 1.1972</w:t>
      </w:r>
    </w:p>
    <w:p>
      <w:r>
        <w:t xml:space="preserve">Konteksti: Tällä viikolla opimme mausta . Minulla oli onni olla vapaaehtoinen ja opin paljon ihmisen makuhermoista ja omista kyvyistäni erottaa makuja . Kokeessa testasin kykyäni erottaa erilaisia ruokakuutioita . Toinen oli peruna ja toinen oli omena .</w:t>
      </w:r>
    </w:p>
    <w:p>
      <w:r>
        <w:rPr>
          <w:b/>
        </w:rPr>
        <w:t xml:space="preserve">Tulos</w:t>
      </w:r>
    </w:p>
    <w:p>
      <w:r>
        <w:t xml:space="preserve">Mitä olisi voinut tapahtua, jos en olisi ilmoittautunut vapaaehtoiseksi?</w:t>
      </w:r>
    </w:p>
    <w:p>
      <w:r>
        <w:rPr>
          <w:b/>
        </w:rPr>
        <w:t xml:space="preserve">Esimerkki 1.1973</w:t>
      </w:r>
    </w:p>
    <w:p>
      <w:r>
        <w:t xml:space="preserve">Konteksti: Mutta tänään, jopa Eagles Madnessin huipulla, olen hyvä. Tänä perjantaina järjestin isot juhlat ystävillemme , mutta onneksi keskustelin siitä Beckyn kanssa. Hän sanoi, että tuon yhden tilaisuuden aikana saa herkutella, mutta minun on oltava hyvin tiukka itselleni seuraavan viikon ajan ja juotava sen jälkeen litroittain vettä.</w:t>
      </w:r>
    </w:p>
    <w:p>
      <w:r>
        <w:rPr>
          <w:b/>
        </w:rPr>
        <w:t xml:space="preserve">Tulos</w:t>
      </w:r>
    </w:p>
    <w:p>
      <w:r>
        <w:t xml:space="preserve">Missä kaupungissa saatan asua?</w:t>
      </w:r>
    </w:p>
    <w:p>
      <w:r>
        <w:rPr>
          <w:b/>
        </w:rPr>
        <w:t xml:space="preserve">Esimerkki 1.1974</w:t>
      </w:r>
    </w:p>
    <w:p>
      <w:r>
        <w:t xml:space="preserve">Konteksti: Elämä on niin kiireistä viime aikoina , olen ollut täysin laiminlyödä kaiken käytin edes harkita elämäni - klubit , ystävät , hevoseni , kirjoittaminen ja lukeminen asioita, jotka suodattavat massat fanin juttuja, kun minulla on aikaa tappaa . Uni työni kärsii , ihmissuhteeni ovat olemattomia työn ulkopuolella . MUTTA ...</w:t>
      </w:r>
    </w:p>
    <w:p>
      <w:r>
        <w:rPr>
          <w:b/>
        </w:rPr>
        <w:t xml:space="preserve">Tulos</w:t>
      </w:r>
    </w:p>
    <w:p>
      <w:r>
        <w:t xml:space="preserve">Mikä olisi yliopiston läpi kärsimisen valoisa puoli ?</w:t>
      </w:r>
    </w:p>
    <w:p>
      <w:r>
        <w:rPr>
          <w:b/>
        </w:rPr>
        <w:t xml:space="preserve">Esimerkki 1.1975</w:t>
      </w:r>
    </w:p>
    <w:p>
      <w:r>
        <w:t xml:space="preserve">Konteksti: Päivä on pilvinen ja synkkä ; se tuntuu sopivalta - ikään kuin se itkisi kanssamme. Viime viikon lopulla totesimme vihdoin, että suloisella löytökoirallamme, joka oli täyttänyt tässä kuussa 3 vuotta, oli imusolmukesyöpä ja kasvain vatsassaan . Se oli mennyt jyrkästi alaspäin viimeisten 4-6 viikon ajan huolimatta kaikista ponnisteluistamme ja hienoista ihmisistä klinikalla, jossa käymme .</w:t>
      </w:r>
    </w:p>
    <w:p>
      <w:r>
        <w:rPr>
          <w:b/>
        </w:rPr>
        <w:t xml:space="preserve">Tulos</w:t>
      </w:r>
    </w:p>
    <w:p>
      <w:r>
        <w:t xml:space="preserve">Mikä sairaus kulkukoirallamme on diagnosoitu ?</w:t>
      </w:r>
    </w:p>
    <w:p>
      <w:r>
        <w:rPr>
          <w:b/>
        </w:rPr>
        <w:t xml:space="preserve">Esimerkki 1.1976</w:t>
      </w:r>
    </w:p>
    <w:p>
      <w:r>
        <w:t xml:space="preserve">Konteksti: Se oli virkistävää. Mutta Mike on super kiva . Istuimme juttelemassa juoksemisesta ja muusta , ja hän oli jopa niinku , hyvin empaattinen koko tilanteesta . Ja sen asunto on mahtava.</w:t>
      </w:r>
    </w:p>
    <w:p>
      <w:r>
        <w:rPr>
          <w:b/>
        </w:rPr>
        <w:t xml:space="preserve">Tulos</w:t>
      </w:r>
    </w:p>
    <w:p>
      <w:r>
        <w:t xml:space="preserve">Kuka Mike on todennäköisimmin ?</w:t>
      </w:r>
    </w:p>
    <w:p>
      <w:r>
        <w:rPr>
          <w:b/>
        </w:rPr>
        <w:t xml:space="preserve">Tulos</w:t>
      </w:r>
    </w:p>
    <w:p>
      <w:r>
        <w:t xml:space="preserve">Miksi kertojan toiminta oli virkistävää?</w:t>
      </w:r>
    </w:p>
    <w:p>
      <w:r>
        <w:rPr>
          <w:b/>
        </w:rPr>
        <w:t xml:space="preserve">Esimerkki 1.1977</w:t>
      </w:r>
    </w:p>
    <w:p>
      <w:r>
        <w:t xml:space="preserve">Konteksti: Mutta siihen mennessä saimme kellukkeemme ja meidän piti mennä jonoon esitykseen, joten emme ehtineet nähdä tapahtuman loppua. Toisessa tapauksessa odotimme pysäkillä yhtä vesipuistoa ( Typhoon Lagoon ). Bussit kulkevat suunnilleen 20 minuutin välein jokaiseen puistoon , mutta jotkut asiat voivat hidastaa sitä , kuten vaikeudet nousu joidenkin asiakkaiden , tai vain yrittää pakata bussin täyteen , jos on pitkä jono . Joten aviomies ja minä emme olleet yllättyneitä , kun löysimme itsemme odottamaan yli 20 minuutin rajan .</w:t>
      </w:r>
    </w:p>
    <w:p>
      <w:r>
        <w:rPr>
          <w:b/>
        </w:rPr>
        <w:t xml:space="preserve">Tulos</w:t>
      </w:r>
    </w:p>
    <w:p>
      <w:r>
        <w:t xml:space="preserve">Mikä mahtaa olla syy siihen, että hänen kartionsa piti vaihtaa ?</w:t>
      </w:r>
    </w:p>
    <w:p>
      <w:r>
        <w:rPr>
          <w:b/>
        </w:rPr>
        <w:t xml:space="preserve">Esimerkki 1.1978</w:t>
      </w:r>
    </w:p>
    <w:p>
      <w:r>
        <w:t xml:space="preserve">Konteksti: Ehkä en voi olla onnellinen, ellen ole onneton hänen kanssaan. Me tytöt olemme sellaisia draamakuningattaria, emmekö olekin? Kierrämme aina ympyrää ja sekoitamme toisiamme. Ja kun ihmiset yrittävät antaa meille neuvoja tai ohjata meitä oikeaan suuntaan, huudamme aina takaisin, koska me tiedämme parhaiten.</w:t>
      </w:r>
    </w:p>
    <w:p>
      <w:r>
        <w:rPr>
          <w:b/>
        </w:rPr>
        <w:t xml:space="preserve">Tulos</w:t>
      </w:r>
    </w:p>
    <w:p>
      <w:r>
        <w:t xml:space="preserve">Mikä voi olla fakta puhujasta ?</w:t>
      </w:r>
    </w:p>
    <w:p>
      <w:r>
        <w:rPr>
          <w:b/>
        </w:rPr>
        <w:t xml:space="preserve">Esimerkki 1.1979</w:t>
      </w:r>
    </w:p>
    <w:p>
      <w:r>
        <w:t xml:space="preserve">Konteksti: . Joten tässä on diili . Bändini pitää CD:n julkaisujuhlat 18. lokakuuta Keski-PA:ssa. Meillä on gret cover bändi seuraamaan iltaa , ja guitar hero kilpailu todellisia palkintoja ... Cd:t ovat 5 dollaria maksullisella sisäänpääsyllä, ovelta 5 dollaria ja osa tuotosta menee paikallisen palokunnan ja K-9-yksikön hyväksi. Toistaiseksi meillä on paikallisen rock-radioaseman tuki, ja meillä tulee olemaan live-kaukosäätimiä show'sta, ovipalkintoja, mainontaa radiossa muutama viikko ennen ja muuta myytävää ... Haluamme saada paljon ihmisiä ovelle .</w:t>
      </w:r>
    </w:p>
    <w:p>
      <w:r>
        <w:rPr>
          <w:b/>
        </w:rPr>
        <w:t xml:space="preserve">Tulos</w:t>
      </w:r>
    </w:p>
    <w:p>
      <w:r>
        <w:t xml:space="preserve">Mikä voi olla syy niiden hintatukiin?</w:t>
      </w:r>
    </w:p>
    <w:p>
      <w:r>
        <w:rPr>
          <w:b/>
        </w:rPr>
        <w:t xml:space="preserve">Tulos</w:t>
      </w:r>
    </w:p>
    <w:p>
      <w:r>
        <w:t xml:space="preserve">Mitä voi tapahtua ennen tapahtuman alkua ?</w:t>
      </w:r>
    </w:p>
    <w:p>
      <w:r>
        <w:rPr>
          <w:b/>
        </w:rPr>
        <w:t xml:space="preserve">Esimerkki 1.1980</w:t>
      </w:r>
    </w:p>
    <w:p>
      <w:r>
        <w:t xml:space="preserve">Konteksti: Isäni pelästyi . En ollut varma että hän selviää . Luulin, että olin käsitellyt sen, että hän ei ole enää täällä, mutta luulen, että minulla on vielä tunteita hautautuneena jonnekin. Liian monta päivää riidellyt hänen ja äidin kanssa ja tiettyjen ystävien kanssa, jotka ovat liian kietoutuneita itseensä sanoakseen mitään välittävää.</w:t>
      </w:r>
    </w:p>
    <w:p>
      <w:r>
        <w:rPr>
          <w:b/>
        </w:rPr>
        <w:t xml:space="preserve">Tulos</w:t>
      </w:r>
    </w:p>
    <w:p>
      <w:r>
        <w:t xml:space="preserve">Miksi kertoja vaikuttaa niin stressaantuneelta ?</w:t>
      </w:r>
    </w:p>
    <w:p>
      <w:r>
        <w:rPr>
          <w:b/>
        </w:rPr>
        <w:t xml:space="preserve">Esimerkki 1.1981</w:t>
      </w:r>
    </w:p>
    <w:p>
      <w:r>
        <w:t xml:space="preserve">Konteksti: Voi olla kiusaus sijoittaa aliravittu aliravittu lapsi Nigeriassa eri kategoriaan kuin vaikkapa aliravittu yliravittu lapsi Amerikan keskilännessä. Olen taipuvainen sanomaan, että kyseessä on sama irvikuva, mutta ero ei johdu asteesta vaan asiayhteydestä ja laajuudesta. Molemmat lapset kärsivät ruokahaluttomuudesta , toinen siksi, että hänellä ei ole tarpeeksi ruokaa, ja toinen siksi, että hän ei välitä siitä tarpeeksi. Toinen tyytymättömyys johtuu puutteesta ja toinen runsaudesta , mutta molemmat ovat epäterveellisiä , aliravittuja eivätkä voi nauttia ruoasta.</w:t>
      </w:r>
    </w:p>
    <w:p>
      <w:r>
        <w:rPr>
          <w:b/>
        </w:rPr>
        <w:t xml:space="preserve">Tulos</w:t>
      </w:r>
    </w:p>
    <w:p>
      <w:r>
        <w:t xml:space="preserve">Mistä hyväntekeväisyyskohteesta kertoja puhuu ?</w:t>
      </w:r>
    </w:p>
    <w:p>
      <w:r>
        <w:rPr>
          <w:b/>
        </w:rPr>
        <w:t xml:space="preserve">Esimerkki 1.1982</w:t>
      </w:r>
    </w:p>
    <w:p>
      <w:r>
        <w:t xml:space="preserve">Konteksti: Mutta kun heräsin tänä aamuna joululaulujen ääniin, jotka herättivät minut syvästä unestani. Ja se oli todella mukavaa , iso hymy kasvoilleni maalautui :-)) Minulla on aina tämä tunne joulusta jota en voi selittää . Jo pelkätkin merkit ja symbolit tästä vuodenajasta , lyhdyt , joulukortit , jouluvalot , kaikki missä on joulu juttu , saa jotain sydämessäni sykkimään kuin se olisi onnellisin asia !.</w:t>
      </w:r>
    </w:p>
    <w:p>
      <w:r>
        <w:rPr>
          <w:b/>
        </w:rPr>
        <w:t xml:space="preserve">Tulos</w:t>
      </w:r>
    </w:p>
    <w:p>
      <w:r>
        <w:t xml:space="preserve">Mikä voi olla syy siihen, miksi he rakastavat joulua niin paljon ?</w:t>
      </w:r>
    </w:p>
    <w:p>
      <w:r>
        <w:rPr>
          <w:b/>
        </w:rPr>
        <w:t xml:space="preserve">Esimerkki 1.1983</w:t>
      </w:r>
    </w:p>
    <w:p>
      <w:r>
        <w:t xml:space="preserve">Konteksti: Hän menetti kaiken heidän avioliittonsa alkupuolella kertyneen omaisuutensa. Hän antoi uskottomuuden anteeksi . Hän luotti siihen, että nainen muuttuisi, ja myöhemmin hän hyväksyi, että nainen oli muuttunut. Vaikka muut sanoivat mitä tahansa, hän uskoi häneen.</w:t>
      </w:r>
    </w:p>
    <w:p>
      <w:r>
        <w:rPr>
          <w:b/>
        </w:rPr>
        <w:t xml:space="preserve">Tulos</w:t>
      </w:r>
    </w:p>
    <w:p>
      <w:r>
        <w:t xml:space="preserve">Mikä voi olla syynä siihen, että uskot edelleen johonkuhun sen jälkeen, kun hän on loukannut sinua?</w:t>
      </w:r>
    </w:p>
    <w:p>
      <w:r>
        <w:rPr>
          <w:b/>
        </w:rPr>
        <w:t xml:space="preserve">Esimerkki 1.1984</w:t>
      </w:r>
    </w:p>
    <w:p>
      <w:r>
        <w:t xml:space="preserve">Konteksti: Eikö sinulla ole omia? et ole poikaystäväni/perheenjäseneni . älä häiritse minua 24/7 . edes parhaat ystäväni eivät tee niin .</w:t>
      </w:r>
    </w:p>
    <w:p>
      <w:r>
        <w:rPr>
          <w:b/>
        </w:rPr>
        <w:t xml:space="preserve">Tulos</w:t>
      </w:r>
    </w:p>
    <w:p>
      <w:r>
        <w:t xml:space="preserve">Millainen olo minulla on juuri nyt?</w:t>
      </w:r>
    </w:p>
    <w:p>
      <w:r>
        <w:rPr>
          <w:b/>
        </w:rPr>
        <w:t xml:space="preserve">Esimerkki 1.1985</w:t>
      </w:r>
    </w:p>
    <w:p>
      <w:r>
        <w:t xml:space="preserve">Konteksti: 22 minuutin jälkeen teimme vatsalihakset . Kun olin valmis minun viimeinen sarja 50 joku hyppäsi päälleni juuri kun vedin ylös ja potkaisi minua päähän . Minulla on aivotärähdys . tottaly sattuu ja imee .</w:t>
      </w:r>
    </w:p>
    <w:p>
      <w:r>
        <w:rPr>
          <w:b/>
        </w:rPr>
        <w:t xml:space="preserve">Tulos</w:t>
      </w:r>
    </w:p>
    <w:p>
      <w:r>
        <w:t xml:space="preserve">Mikä on todennäköinen syy siihen, että joku potkaisi puhujaa päähän treenin aikana ?</w:t>
      </w:r>
    </w:p>
    <w:p>
      <w:r>
        <w:rPr>
          <w:b/>
        </w:rPr>
        <w:t xml:space="preserve">Esimerkki 1.1986</w:t>
      </w:r>
    </w:p>
    <w:p>
      <w:r>
        <w:t xml:space="preserve">Konteksti: Kävin keskiviikkona suurimman osan aikaa opiskelemassa, mutta illalla menin pubiin tietokilpailuun. Muutama luokkakaveri liittyi seuraani. Olimme aivan surkeita kaikissa kysymyksissä. Meitä ei edes mainittu rivissä ( numerosta 13 numeroon 1 ), vaikka käytimme kännykän internetiä ! .</w:t>
      </w:r>
    </w:p>
    <w:p>
      <w:r>
        <w:rPr>
          <w:b/>
        </w:rPr>
        <w:t xml:space="preserve">Tulos</w:t>
      </w:r>
    </w:p>
    <w:p>
      <w:r>
        <w:t xml:space="preserve">Mitä tiedämme, mitä ryhmä teki pubin tietokilpailun aikana ?</w:t>
      </w:r>
    </w:p>
    <w:p>
      <w:r>
        <w:rPr>
          <w:b/>
        </w:rPr>
        <w:t xml:space="preserve">Tulos</w:t>
      </w:r>
    </w:p>
    <w:p>
      <w:r>
        <w:t xml:space="preserve">Millä nimellä pub quiz saatetaan kutsua Yhdysvalloissa ?</w:t>
      </w:r>
    </w:p>
    <w:p>
      <w:r>
        <w:rPr>
          <w:b/>
        </w:rPr>
        <w:t xml:space="preserve">Esimerkki 1.1987</w:t>
      </w:r>
    </w:p>
    <w:p>
      <w:r>
        <w:t xml:space="preserve">Konteksti: Mutta suuri etu on se, että koska siellä ei ole parkkipaikkaa, vain harvat ihmiset tulevat kyseiselle paikalle. Viime vuonna olin ainoa henkilö 50 metrin matkalla rannalla. Tänä vuonna siellä oli noin tusina ihmistä , mutta se tuntui silti hiljaiselta ja syrjäiseltä kuin ilotulitus olisi ollut yksityinen show vain meille .</w:t>
      </w:r>
    </w:p>
    <w:p>
      <w:r>
        <w:rPr>
          <w:b/>
        </w:rPr>
        <w:t xml:space="preserve">Tulos</w:t>
      </w:r>
    </w:p>
    <w:p>
      <w:r>
        <w:t xml:space="preserve">Mikä oli miellyttävä yllätys tässä paikassa ?</w:t>
      </w:r>
    </w:p>
    <w:p>
      <w:r>
        <w:rPr>
          <w:b/>
        </w:rPr>
        <w:t xml:space="preserve">Esimerkki 1.1988</w:t>
      </w:r>
    </w:p>
    <w:p>
      <w:r>
        <w:t xml:space="preserve">Konteksti: I ' m going to add this onto my growing list of reasons for needing an iPhone . Myös , puoliksi - liittyy : Museotutkimusohjelma teki minusta surkeimman museokävijän ikinä . Rehellisesti sanottuna , en voi tehdä mitään muuta kuin arvostella näyttelyitä nyt . Kirjoitusvirheitä tarroissa ?.</w:t>
      </w:r>
    </w:p>
    <w:p>
      <w:r>
        <w:rPr>
          <w:b/>
        </w:rPr>
        <w:t xml:space="preserve">Tulos</w:t>
      </w:r>
    </w:p>
    <w:p>
      <w:r>
        <w:t xml:space="preserve">Miksi heillä on nyt ongelmia asioiden arvostelun kanssa?</w:t>
      </w:r>
    </w:p>
    <w:p>
      <w:r>
        <w:rPr>
          <w:b/>
        </w:rPr>
        <w:t xml:space="preserve">Esimerkki 1.1989</w:t>
      </w:r>
    </w:p>
    <w:p>
      <w:r>
        <w:t xml:space="preserve">Konteksti: Kiireinen viikonloppu ! Perjantai-iltana meidän piti mennä elokuviin mutta olin liian väsynyt enkä halunnut taistella väkijoukkoja vastaan . Lauantai oli " kotitöiden päivä " kuten ystäväni Dan tykkää sanoa :) Oli ruokaostoksia , pysähdys kierrätyskeskuksessa , pyykinpesua , tiskaamista , koiran ulkoiluttamista ja talon siivoamista . Kevin lähti katsomaan Tigersin peliä ja illalla olimme vain Schmoop ja minä .</w:t>
      </w:r>
    </w:p>
    <w:p>
      <w:r>
        <w:rPr>
          <w:b/>
        </w:rPr>
        <w:t xml:space="preserve">Tulos</w:t>
      </w:r>
    </w:p>
    <w:p>
      <w:r>
        <w:t xml:space="preserve">Miksi kertoja näyttää hieman kireältä ?</w:t>
      </w:r>
    </w:p>
    <w:p>
      <w:r>
        <w:rPr>
          <w:b/>
        </w:rPr>
        <w:t xml:space="preserve">Esimerkki 1.1990</w:t>
      </w:r>
    </w:p>
    <w:p>
      <w:r>
        <w:t xml:space="preserve">Konteksti: Hän sanoi kyllä . Veimme hänet sairaalaan - jossa hän puhalsi .4 - ja se oli selvin, mitä olin nähnyt hänet 2 vuoteen . Kuntoutuksen jälkeen hänellä ei ollut paikkaa minne mennä, joten meillä on kämppis. Sitten syksyllä Avalonilla todettiin syöpä.</w:t>
      </w:r>
    </w:p>
    <w:p>
      <w:r>
        <w:rPr>
          <w:b/>
        </w:rPr>
        <w:t xml:space="preserve">Tulos</w:t>
      </w:r>
    </w:p>
    <w:p>
      <w:r>
        <w:t xml:space="preserve">Mikä voi olla syy siihen, miksi hänet otettiin mukaan ?</w:t>
      </w:r>
    </w:p>
    <w:p>
      <w:r>
        <w:rPr>
          <w:b/>
        </w:rPr>
        <w:t xml:space="preserve">Esimerkki 1.1991</w:t>
      </w:r>
    </w:p>
    <w:p>
      <w:r>
        <w:t xml:space="preserve">Konteksti: Se on yksi syy siihen, miksi kaipaan häntä . Tämä sähköpostiviesti oli vastaus sähköpostiviestiin, jonka olin lähettänyt Toddille, joka ei saanut töitä - se oli 18 kuukauden autiomaakokemuksemme aikana, jolloin meillä ei ollut mitään tuloja. Kaksi viikkoa myöhemmin olimme haastattelussa Frontline-yrityksessä .</w:t>
      </w:r>
    </w:p>
    <w:p>
      <w:r>
        <w:rPr>
          <w:b/>
        </w:rPr>
        <w:t xml:space="preserve">Tulos</w:t>
      </w:r>
    </w:p>
    <w:p>
      <w:r>
        <w:t xml:space="preserve">Mihin työhön minua voidaan haastatella?</w:t>
      </w:r>
    </w:p>
    <w:p>
      <w:r>
        <w:rPr>
          <w:b/>
        </w:rPr>
        <w:t xml:space="preserve">Esimerkki 1.1992</w:t>
      </w:r>
    </w:p>
    <w:p>
      <w:r>
        <w:t xml:space="preserve">Konteksti: Vaikka se olisi monella tavalla mukavaa , negatiiviset puolet yksinkertaisesti hukuttavat positiiviset puolet. EI epäilystäkään siitä, että neiti unohdettu alkaisi puhua poikaystävästään tai siitä tai siitä . Että hän lopulta flirttailisi taas kanssani .</w:t>
      </w:r>
    </w:p>
    <w:p>
      <w:r>
        <w:rPr>
          <w:b/>
        </w:rPr>
        <w:t xml:space="preserve">Tulos</w:t>
      </w:r>
    </w:p>
    <w:p>
      <w:r>
        <w:t xml:space="preserve">Mikä voi olla suhteeni häneen ?</w:t>
      </w:r>
    </w:p>
    <w:p>
      <w:r>
        <w:rPr>
          <w:b/>
        </w:rPr>
        <w:t xml:space="preserve">Esimerkki 1.1993</w:t>
      </w:r>
    </w:p>
    <w:p>
      <w:r>
        <w:t xml:space="preserve">Konteksti: Eräänä päivänä BARGE-lista räjähti noin kuudellakymmenellä sähköpostilla päivässä, joiden aiheena oli " Huulipuna sian päällä . "Koska en tiennyt kyseistä kansanilmausta ja koska olin juuri tästä syystä lopettanut uutisten katsomisen vaalitiedottamisen vuoksi, minulla ei ollut aavistustakaan siitä, että tämä oli jotain, joka oli tullut Obaman suusta ja josta oli tehty kampanjaongelma. Luulin, että se oli internet-meemi tyyliin kaksi tyttöä , yksi kuppi . ( Linkki poistettu graafisen sisällön ongelmien vuoksi LJ:n typerän esikatselujuttunsa vuoksi .</w:t>
      </w:r>
    </w:p>
    <w:p>
      <w:r>
        <w:rPr>
          <w:b/>
        </w:rPr>
        <w:t xml:space="preserve">Tulos</w:t>
      </w:r>
    </w:p>
    <w:p>
      <w:r>
        <w:t xml:space="preserve">Mitä on kaksi tyttöä yksi kuppi ?</w:t>
      </w:r>
    </w:p>
    <w:p>
      <w:r>
        <w:rPr>
          <w:b/>
        </w:rPr>
        <w:t xml:space="preserve">Esimerkki 1.1994</w:t>
      </w:r>
    </w:p>
    <w:p>
      <w:r>
        <w:t xml:space="preserve">Konteksti: I don't know which to call it . Minäkin otin pienet päiväunet ja näin eilen unta . Näin unta heistä . Ensimmäinen pitkään aikaan .</w:t>
      </w:r>
    </w:p>
    <w:p>
      <w:r>
        <w:rPr>
          <w:b/>
        </w:rPr>
        <w:t xml:space="preserve">Tulos</w:t>
      </w:r>
    </w:p>
    <w:p>
      <w:r>
        <w:t xml:space="preserve">Miksi kertoja on hieman säikähtänyt untaan ?</w:t>
      </w:r>
    </w:p>
    <w:p>
      <w:r>
        <w:rPr>
          <w:b/>
        </w:rPr>
        <w:t xml:space="preserve">Esimerkki 1.1995</w:t>
      </w:r>
    </w:p>
    <w:p>
      <w:r>
        <w:t xml:space="preserve">Konteksti: Mike, joka antoi minulle tämän sormuksen . Mike, joka tekee aikeensa selväksi . Mike, joka todella sanoi tänä aamuna pelkäämättä , " olet kietonut minut pikkusormesi ympärille" . Mike, joka siivoaa puolestani.</w:t>
      </w:r>
    </w:p>
    <w:p>
      <w:r>
        <w:rPr>
          <w:b/>
        </w:rPr>
        <w:t xml:space="preserve">Tulos</w:t>
      </w:r>
    </w:p>
    <w:p>
      <w:r>
        <w:t xml:space="preserve">Mitä piti tapahtua ennen tätä?</w:t>
      </w:r>
    </w:p>
    <w:p>
      <w:r>
        <w:rPr>
          <w:b/>
        </w:rPr>
        <w:t xml:space="preserve">Esimerkki 1.1996</w:t>
      </w:r>
    </w:p>
    <w:p>
      <w:r>
        <w:t xml:space="preserve">Konteksti: Perhe talutti isoäidin pyörätuolissa nurmikolle, jossa juhlittiin hänen 100-vuotissyntymäpäiväänsä. Isoäiti ei osannut puhua kovin hyvin, mutta hän kirjoitti muistiinpanoja, kun hän tarvitsi kommunikaatiota. Lyhyen ajan kuluttua mummo alkoi kallistua vasemmalle, joten jotkut perheenjäsenet ottivat hänet kiinni, suoristivat hänet ja tunkivat tyynyn hänen vasemmalle kyljelleen. Vähän myöhemmin hän alkoi kallistua oikealle, joten taas perheenjäsenet suoristivat hänet ja tunkivat tyynyn hänen oikealle kyljelleen.</w:t>
      </w:r>
    </w:p>
    <w:p>
      <w:r>
        <w:rPr>
          <w:b/>
        </w:rPr>
        <w:t xml:space="preserve">Tulos</w:t>
      </w:r>
    </w:p>
    <w:p>
      <w:r>
        <w:t xml:space="preserve">Mikä on mahdollinen syy siihen, että mummo ei osaa puhua hyvin?</w:t>
      </w:r>
    </w:p>
    <w:p>
      <w:r>
        <w:rPr>
          <w:b/>
        </w:rPr>
        <w:t xml:space="preserve">Esimerkki 1.1997</w:t>
      </w:r>
    </w:p>
    <w:p>
      <w:r>
        <w:t xml:space="preserve">Konteksti: Voi, rakkaudesta kaikkeen lehtimäiseen ja kukkaiseen . Voiko mikään pitää minut poissa Lowe 'sista sunnuntaina ? He kiusaavat minua sanomalehdessä olevalla upealla mainoksellaan .</w:t>
      </w:r>
    </w:p>
    <w:p>
      <w:r>
        <w:rPr>
          <w:b/>
        </w:rPr>
        <w:t xml:space="preserve">Tulos</w:t>
      </w:r>
    </w:p>
    <w:p>
      <w:r>
        <w:t xml:space="preserve">Mitä kertoja todennäköisesti ostaisi Lowe 'sista?</w:t>
      </w:r>
    </w:p>
    <w:p>
      <w:r>
        <w:rPr>
          <w:b/>
        </w:rPr>
        <w:t xml:space="preserve">Esimerkki 1.1998</w:t>
      </w:r>
    </w:p>
    <w:p>
      <w:r>
        <w:t xml:space="preserve">Konteksti: Aluksi hän vain hymyili meille, kun sanoimme hänelle " Ei ! ", eikä ymmärtänyt mitä sanoimme. Sitten hän turhautui meihin ja yritti mennä alta, yli tai ympäri saadakseen haluamansa. Tänään se meni stereoiden lähelle 8 tai 9 kertaa, mutta ei koskaan koskenut niihin! !.</w:t>
      </w:r>
    </w:p>
    <w:p>
      <w:r>
        <w:rPr>
          <w:b/>
        </w:rPr>
        <w:t xml:space="preserve">Tulos</w:t>
      </w:r>
    </w:p>
    <w:p>
      <w:r>
        <w:t xml:space="preserve">Mitä voi tapahtua ennen kuin hän sanoo ei ?</w:t>
      </w:r>
    </w:p>
    <w:p>
      <w:r>
        <w:rPr>
          <w:b/>
        </w:rPr>
        <w:t xml:space="preserve">Esimerkki 1.1999</w:t>
      </w:r>
    </w:p>
    <w:p>
      <w:r>
        <w:t xml:space="preserve">Konteksti: Floridan-matkamme kuvat eilen. Otin paljon enemmän kuin tajusin ja se on minulle EI kanna kameraa mukanani jatkuvasti . On myös niin paljon, että haluaisin jakaa kanssanne , päätin, että minun täytyy luultavasti jakaa tämä pari eri viestiä .</w:t>
      </w:r>
    </w:p>
    <w:p>
      <w:r>
        <w:rPr>
          <w:b/>
        </w:rPr>
        <w:t xml:space="preserve">Tulos</w:t>
      </w:r>
    </w:p>
    <w:p>
      <w:r>
        <w:t xml:space="preserve">Mikä mahtaa olla postauksen syy ?</w:t>
      </w:r>
    </w:p>
    <w:p>
      <w:r>
        <w:rPr>
          <w:b/>
        </w:rPr>
        <w:t xml:space="preserve">Esimerkki 1.2000</w:t>
      </w:r>
    </w:p>
    <w:p>
      <w:r>
        <w:t xml:space="preserve">Konteksti: Kaverini tekstasi juuri minulle kysyen, haluanko ruokaa sipsiravintolasta, koska hän on tuomassa miehelleen ruokaa ( joka on kanssani töissä ). Kuinka houkuttelevaa varsinkin kun se on suosikkini chippy . Mutta sanoin, että ei, olen ihan ok :D , en vain halua koskea siihen !.</w:t>
      </w:r>
    </w:p>
    <w:p>
      <w:r>
        <w:rPr>
          <w:b/>
        </w:rPr>
        <w:t xml:space="preserve">Tulos</w:t>
      </w:r>
    </w:p>
    <w:p>
      <w:r>
        <w:t xml:space="preserve">Missä tämä tapahtuu todennäköisimmin, kun otetaan huomioon tekstin kieliasu?</w:t>
      </w:r>
    </w:p>
    <w:p>
      <w:r>
        <w:rPr>
          <w:b/>
        </w:rPr>
        <w:t xml:space="preserve">Tulos</w:t>
      </w:r>
    </w:p>
    <w:p>
      <w:r>
        <w:t xml:space="preserve">Mitä chippi todennäköisesti myy pääasiassa ?</w:t>
      </w:r>
    </w:p>
    <w:p>
      <w:r>
        <w:rPr>
          <w:b/>
        </w:rPr>
        <w:t xml:space="preserve">Esimerkki 1.2001</w:t>
      </w:r>
    </w:p>
    <w:p>
      <w:r>
        <w:t xml:space="preserve">Konteksti: Poimin sen ylös syömäpuikoillani, joita pidän huoltoa varten sen säiliössä. Huomasin, että ainutlaatuinen elämän kipinä sen silmistä oli kadonnut . Nuo silmät jotka katsoivat minua säiliön läpi olivat nyt vain kuolleita lamppuja .</w:t>
      </w:r>
    </w:p>
    <w:p>
      <w:r>
        <w:rPr>
          <w:b/>
        </w:rPr>
        <w:t xml:space="preserve">Tulos</w:t>
      </w:r>
    </w:p>
    <w:p>
      <w:r>
        <w:t xml:space="preserve">Mitä kertoja poimi syömäpuikoillaan ?</w:t>
      </w:r>
    </w:p>
    <w:p>
      <w:r>
        <w:rPr>
          <w:b/>
        </w:rPr>
        <w:t xml:space="preserve">Esimerkki 1.2002</w:t>
      </w:r>
    </w:p>
    <w:p>
      <w:r>
        <w:t xml:space="preserve">Konteksti: Maryllä oli hyvä huumorintaju . Sieltä otimme hyvin lyhyt katsaus huoneeseen Jason tulee työskentelemään ulos. hammaslääkärin "toimisto" oli noin viisi jalkaa leveä ja ehkä kymmenen jalkaa pitkä.</w:t>
      </w:r>
    </w:p>
    <w:p>
      <w:r>
        <w:rPr>
          <w:b/>
        </w:rPr>
        <w:t xml:space="preserve">Tulos</w:t>
      </w:r>
    </w:p>
    <w:p>
      <w:r>
        <w:t xml:space="preserve">Mikä voi pitää paikkansa huoneesta, jossa Jason työskenteli?</w:t>
      </w:r>
    </w:p>
    <w:p>
      <w:r>
        <w:rPr>
          <w:b/>
        </w:rPr>
        <w:t xml:space="preserve">Esimerkki 1.2003</w:t>
      </w:r>
    </w:p>
    <w:p>
      <w:r>
        <w:t xml:space="preserve">Konteksti: \(^.^)/ tai edellisenä päivänä, koska en saanut postiani keskiviikkona ( typerä laboratorio päättyi klo 19.00 ) . Joka tapauksessa Taigan leikkeet yli 50 numerosta piristivät päivääni. Ne saapuivat nopeammin kuin luulin .</w:t>
      </w:r>
    </w:p>
    <w:p>
      <w:r>
        <w:rPr>
          <w:b/>
        </w:rPr>
        <w:t xml:space="preserve">Tulos</w:t>
      </w:r>
    </w:p>
    <w:p>
      <w:r>
        <w:t xml:space="preserve">Mitä saattoi tapahtua, kun sain nuo lehtileikkeet?</w:t>
      </w:r>
    </w:p>
    <w:p>
      <w:r>
        <w:rPr>
          <w:b/>
        </w:rPr>
        <w:t xml:space="preserve">Esimerkki 1.2004</w:t>
      </w:r>
    </w:p>
    <w:p>
      <w:r>
        <w:t xml:space="preserve">Konteksti: Sitten hän lopetti sen, kuin kaikki mitä kävimme läpi ei olisi ollut mitään. sydämeni repesi rinnastani.</w:t>
      </w:r>
    </w:p>
    <w:p>
      <w:r>
        <w:rPr>
          <w:b/>
        </w:rPr>
        <w:t xml:space="preserve">Tulos</w:t>
      </w:r>
    </w:p>
    <w:p>
      <w:r>
        <w:t xml:space="preserve">Mikä on saattanut aiheuttaa sen, että sinusta tuntui kuin sydämesi olisi revitty ulos rinnastasi ?</w:t>
      </w:r>
    </w:p>
    <w:p>
      <w:r>
        <w:rPr>
          <w:b/>
        </w:rPr>
        <w:t xml:space="preserve">Esimerkki 1.2005</w:t>
      </w:r>
    </w:p>
    <w:p>
      <w:r>
        <w:t xml:space="preserve">Konteksti: Clarke kirjoittaa siitä, miten hän kohtasi Mark Salterin ensimmäisen kerran vuonna 1988 republikaanien kokouksessa. Hän luuli Salteria erehdyksessä Jeane Kirkpatrickin , entisen YK-suurlähettilään, henkivartijaksi. Sen sijaan hän hoiti viestintää ja kirjoitti tämän puolesta. Sattumalta hän tapasi Salterin New Orleansissa puoluekokouksen jälkeen ja pyysi häntä lähettämään kirjoitusnäytteitä, koska McCain tarvitsi kirjoittajaa.</w:t>
      </w:r>
    </w:p>
    <w:p>
      <w:r>
        <w:rPr>
          <w:b/>
        </w:rPr>
        <w:t xml:space="preserve">Tulos</w:t>
      </w:r>
    </w:p>
    <w:p>
      <w:r>
        <w:t xml:space="preserve">Miksi Clarke saattoi luulla Mark Salteria henkivartijaksi?</w:t>
      </w:r>
    </w:p>
    <w:p>
      <w:r>
        <w:rPr>
          <w:b/>
        </w:rPr>
        <w:t xml:space="preserve">Tulos</w:t>
      </w:r>
    </w:p>
    <w:p>
      <w:r>
        <w:t xml:space="preserve">Miksi Mark Salter olisi niin loukkaantunut ?</w:t>
      </w:r>
    </w:p>
    <w:p>
      <w:r>
        <w:rPr>
          <w:b/>
        </w:rPr>
        <w:t xml:space="preserve">Esimerkki 1.2006</w:t>
      </w:r>
    </w:p>
    <w:p>
      <w:r>
        <w:t xml:space="preserve">Konteksti: En voi siis syyttää 360:ää kaikista murheistani. Tiedän, että tarvitsen vain hieman kurinalaisuutta elämääni ja se korjaisi suurimman osan ongelmistani . Työskentelen myös sen eteen, mutta nyt keskitän huomioni yhteen riippuvuuteen kerrallaan, tällä hetkellä se on 360, seuraavaksi tietokoneeni.</w:t>
      </w:r>
    </w:p>
    <w:p>
      <w:r>
        <w:rPr>
          <w:b/>
        </w:rPr>
        <w:t xml:space="preserve">Tulos</w:t>
      </w:r>
    </w:p>
    <w:p>
      <w:r>
        <w:t xml:space="preserve">Mikä on mielestäni suurin ongelmani ?</w:t>
      </w:r>
    </w:p>
    <w:p>
      <w:r>
        <w:rPr>
          <w:b/>
        </w:rPr>
        <w:t xml:space="preserve">Tulos</w:t>
      </w:r>
    </w:p>
    <w:p>
      <w:r>
        <w:t xml:space="preserve">Mitä tapahtuisi, jos he pääsisivät eroon 360:stä?</w:t>
      </w:r>
    </w:p>
    <w:p>
      <w:r>
        <w:rPr>
          <w:b/>
        </w:rPr>
        <w:t xml:space="preserve">Tulos</w:t>
      </w:r>
    </w:p>
    <w:p>
      <w:r>
        <w:t xml:space="preserve">Miksi 360 aiheuttaa ongelmia kertojalle ?</w:t>
      </w:r>
    </w:p>
    <w:p>
      <w:r>
        <w:rPr>
          <w:b/>
        </w:rPr>
        <w:t xml:space="preserve">Esimerkki 1.2007</w:t>
      </w:r>
    </w:p>
    <w:p>
      <w:r>
        <w:t xml:space="preserve">Konteksti: Auttakaa minua, viime perjantaina olin niin järkyttynyt ja masentunut. Olen kihloissa parhaan naisen kanssa , jonka voisin ikinä toivoa tapaavani , hän on paras kaverini &amp; hän on kumppanini , tuleva vaimoni . Tajusin , että olen pidättelee vaikka sisällä suhde , koska olen loukkaantunut niin monet muut naiset menneisyydessä . Kumppanini on niin täysin erilainen kuin kaikki muut, mutta minusta vain tuntuu, etten pysty täysin nauttimaan tästä suhteesta.</w:t>
      </w:r>
    </w:p>
    <w:p>
      <w:r>
        <w:rPr>
          <w:b/>
        </w:rPr>
        <w:t xml:space="preserve">Tulos</w:t>
      </w:r>
    </w:p>
    <w:p>
      <w:r>
        <w:t xml:space="preserve">Mitä muutoksia voisin tehdä, jotta olisin tyytyväisempi ?</w:t>
      </w:r>
    </w:p>
    <w:p>
      <w:r>
        <w:rPr>
          <w:b/>
        </w:rPr>
        <w:t xml:space="preserve">Tulos</w:t>
      </w:r>
    </w:p>
    <w:p>
      <w:r>
        <w:t xml:space="preserve">Miksi kertoja kamppailee suhteen kanssa ?</w:t>
      </w:r>
    </w:p>
    <w:p>
      <w:r>
        <w:rPr>
          <w:b/>
        </w:rPr>
        <w:t xml:space="preserve">Esimerkki 1.2008</w:t>
      </w:r>
    </w:p>
    <w:p>
      <w:r>
        <w:t xml:space="preserve">Konteksti: Luulin, että se vain menisi ohi ikkunasta. Että olin vain rakastavalla tuulella , ja että olisit vain samaa mieltä kanssani ja asiat vain jatkuisivat entisellään. Mutta sinä itse asiassa soitit minulle tänä iltana , mikä osoittaa , että kuuntelit ja aiot tehdä asialle jotain , ja saatan nähdä sinut huomenna . Se teki illastani hienon . : ] Rakastan sinua niin paljon .</w:t>
      </w:r>
    </w:p>
    <w:p>
      <w:r>
        <w:rPr>
          <w:b/>
        </w:rPr>
        <w:t xml:space="preserve">Tulos</w:t>
      </w:r>
    </w:p>
    <w:p>
      <w:r>
        <w:t xml:space="preserve">Mitä puhelinsoitolla näytetään ?</w:t>
      </w:r>
    </w:p>
    <w:p>
      <w:r>
        <w:rPr>
          <w:b/>
        </w:rPr>
        <w:t xml:space="preserve">Esimerkki 1.2009</w:t>
      </w:r>
    </w:p>
    <w:p>
      <w:r>
        <w:t xml:space="preserve">Konteksti: Elokuu 22 on julkaisupäivä paljon - odotettu iPhone 3 G Filippiineillä . Olen itse asiassa hämmästynyt, että se kesti vain alle 2 kuukautta Filippiineillä käynnistää sen Yhdysvaltain julkaisupäivästä . Ilmoitus tehtiin tänään erityisen verkkosivuston ja lehdistötiedotteen kautta. Verkko julkaisi jopa online-varaussivun innokkaita ostajia varten.</w:t>
      </w:r>
    </w:p>
    <w:p>
      <w:r>
        <w:rPr>
          <w:b/>
        </w:rPr>
        <w:t xml:space="preserve">Tulos</w:t>
      </w:r>
    </w:p>
    <w:p>
      <w:r>
        <w:t xml:space="preserve">Jos kertoja ostaisi puhelimensa tänään, mikä olisi ensimmäinen lisävaruste, jonka hän ostaisi ?</w:t>
      </w:r>
    </w:p>
    <w:p>
      <w:r>
        <w:rPr>
          <w:b/>
        </w:rPr>
        <w:t xml:space="preserve">Esimerkki 1.2010</w:t>
      </w:r>
    </w:p>
    <w:p>
      <w:r>
        <w:t xml:space="preserve">Konteksti: Poikamme oli niin innoissaan ensimmäisestä koulupäivästään . Hän puhui vain tästä päivää ja yötä ennen . Hän oli sellainen höpöttäjä .</w:t>
      </w:r>
    </w:p>
    <w:p>
      <w:r>
        <w:rPr>
          <w:b/>
        </w:rPr>
        <w:t xml:space="preserve">Tulos</w:t>
      </w:r>
    </w:p>
    <w:p>
      <w:r>
        <w:t xml:space="preserve">Kuinka vanha poikani voi olla juuri nyt ?</w:t>
      </w:r>
    </w:p>
    <w:p>
      <w:r>
        <w:rPr>
          <w:b/>
        </w:rPr>
        <w:t xml:space="preserve">Esimerkki 1.2011</w:t>
      </w:r>
    </w:p>
    <w:p>
      <w:r>
        <w:t xml:space="preserve">Konteksti: Heillä on uusi ajoneuvo . Heillä on uusi asunto . Hän on korjannut useita ystävyyssuhteita , myös meidän . Hän on myös parantanut suhdettaan äitiinsä .</w:t>
      </w:r>
    </w:p>
    <w:p>
      <w:r>
        <w:rPr>
          <w:b/>
        </w:rPr>
        <w:t xml:space="preserve">Tulos</w:t>
      </w:r>
    </w:p>
    <w:p>
      <w:r>
        <w:t xml:space="preserve">Mitä hänelle voi tapahtua, kun hän saa autonsa?</w:t>
      </w:r>
    </w:p>
    <w:p>
      <w:r>
        <w:rPr>
          <w:b/>
        </w:rPr>
        <w:t xml:space="preserve">Esimerkki 1.2012</w:t>
      </w:r>
    </w:p>
    <w:p>
      <w:r>
        <w:t xml:space="preserve">Konteksti: Otin 35 % kermavaahtoa ( korkein löytämäni rasva ), ravistin sitä noin 15 minuuttia, kunnes väsähdin, ja sitten vatkasin sitä käsisekoittimella. Pian se alkoi erottua , väri alkoi muuttua . Sitten puristin kaiken kirnupiimän pois ja voila ! Tuoretta voita . Tein kirnupiimästä muffinsseja .</w:t>
      </w:r>
    </w:p>
    <w:p>
      <w:r>
        <w:rPr>
          <w:b/>
        </w:rPr>
        <w:t xml:space="preserve">Tulos</w:t>
      </w:r>
    </w:p>
    <w:p>
      <w:r>
        <w:t xml:space="preserve">Mitä tein voin tekemisen jälkeen ?</w:t>
      </w:r>
    </w:p>
    <w:p>
      <w:r>
        <w:rPr>
          <w:b/>
        </w:rPr>
        <w:t xml:space="preserve">Esimerkki 1.2013</w:t>
      </w:r>
    </w:p>
    <w:p>
      <w:r>
        <w:t xml:space="preserve">Konteksti: Tämä oli kauden ensimmäiset hääni . Meillä oli kaikki suunniteltu niin, että meillä oli paljon aikaa päästä ulos joitakin kevään näköinen kuvia Riverside Park Red Lake Falls . Luontoäidillä oli muita suunnitelmia ! Ei vain se lunta päivä Shayne ja Katie 's häät ( 26. huhtikuuta , saanen muistuttaa ), mutta se lumi kuin jalka !.</w:t>
      </w:r>
    </w:p>
    <w:p>
      <w:r>
        <w:rPr>
          <w:b/>
        </w:rPr>
        <w:t xml:space="preserve">Tulos</w:t>
      </w:r>
    </w:p>
    <w:p>
      <w:r>
        <w:t xml:space="preserve">Miksi kertoja olisi järkyttynyt tapahtuman kulusta ?</w:t>
      </w:r>
    </w:p>
    <w:p>
      <w:r>
        <w:rPr>
          <w:b/>
        </w:rPr>
        <w:t xml:space="preserve">Esimerkki 1.2014</w:t>
      </w:r>
    </w:p>
    <w:p>
      <w:r>
        <w:t xml:space="preserve">Konteksti: Täällä , jos astun varjossa tarvitsen takin , ja jos olen auringossa , otan sen pois . Joka tapauksessa , menin pankkiin , otin pankkikorttini ja laitoin siihen rahaa , sitten menin Monoprixiin ( ranskalainen Target ) ostamaan koulutarvikkeita . Sen jälkeen menin SNCF:n putiikkiin hakemaan opiskelija-alennuskortin junalippuja varten , ja sitten .</w:t>
      </w:r>
    </w:p>
    <w:p>
      <w:r>
        <w:rPr>
          <w:b/>
        </w:rPr>
        <w:t xml:space="preserve">Tulos</w:t>
      </w:r>
    </w:p>
    <w:p>
      <w:r>
        <w:t xml:space="preserve">Mitä voi tapahtua pankissa käynnin jälkeen ?</w:t>
      </w:r>
    </w:p>
    <w:p>
      <w:r>
        <w:rPr>
          <w:b/>
        </w:rPr>
        <w:t xml:space="preserve">Esimerkki 1.2015</w:t>
      </w:r>
    </w:p>
    <w:p>
      <w:r>
        <w:t xml:space="preserve">Konteksti: Syyskuun 11. päivä 2001 syöpyi Amerikan muistiin, kun 19 terroristia hyökkäsi kimppuumme ennennäkemättömän julmasti historiassamme. Isänmaallispäivänä vaalimme tuhansien viattomien uhrien muistoa, lähetämme ajatuksemme ja rukouksemme heidän perheilleen ja kunnioitamme sankarillisia miehiä ja naisia, jotka vaaransivat ja uhrasivat henkensä, jotta muut voisivat selvitä hengissä. Syyskuun 11. päivän jälkeen olemme tunnustaneet terroristien uhan Amerikan kansan turvallisuudelle ja pyrkineet suojelemaan kotimaatamme taistelemalla terroristeja vastaan ulkomailla. Vastustamme terrorismia edistämällä vapautta, vapautta ja vaurautta vaihtoehtona vihan ja sorron ideologioille.</w:t>
      </w:r>
    </w:p>
    <w:p>
      <w:r>
        <w:rPr>
          <w:b/>
        </w:rPr>
        <w:t xml:space="preserve">Tulos</w:t>
      </w:r>
    </w:p>
    <w:p>
      <w:r>
        <w:t xml:space="preserve">Miksi terroristit hyökkäsivät?</w:t>
      </w:r>
    </w:p>
    <w:p>
      <w:r>
        <w:rPr>
          <w:b/>
        </w:rPr>
        <w:t xml:space="preserve">Esimerkki 1.2016</w:t>
      </w:r>
    </w:p>
    <w:p>
      <w:r>
        <w:t xml:space="preserve">Konteksti: Hän saa nukkua koko yön äidin sängyssä, kun pojat ovat poissa. Niinpä laitoin pehmeän lukuvalon päälle, lausuin hänen kanssaan rukouksen ja annoin hänelle suukon odottaen, että hän nukahtaisi tyytyväisenä ... kuten hän aina tekee näinä harvinaisina tyttöjen öinä. Sen sijaan hän alkoi itkeä. Kysyessäni häneltä, mikä oli vialla , hän totesi kyynelten läpi , että hän halusi nukkua omassa sängyssään , omassa yövalossaan .</w:t>
      </w:r>
    </w:p>
    <w:p>
      <w:r>
        <w:rPr>
          <w:b/>
        </w:rPr>
        <w:t xml:space="preserve">Tulos</w:t>
      </w:r>
    </w:p>
    <w:p>
      <w:r>
        <w:t xml:space="preserve">Mikä voi olla syy siihen, että hän halusi nukkua omassa sängyssään ?</w:t>
      </w:r>
    </w:p>
    <w:p>
      <w:r>
        <w:rPr>
          <w:b/>
        </w:rPr>
        <w:t xml:space="preserve">Esimerkki 1.2017</w:t>
      </w:r>
    </w:p>
    <w:p>
      <w:r>
        <w:t xml:space="preserve">Konteksti: Tämä WART katsotaan sairaan lapsen käynniksi . Voin varata ajan vain SAMALLE PÄIVÄLLE . Minun on siis soitettava ensi maanantaiaamuna kysyäkseni, pääsenkö sinä päivänä edes sisään, jotta saisin poistettua helvetin syylän . Se siitä .</w:t>
      </w:r>
    </w:p>
    <w:p>
      <w:r>
        <w:rPr>
          <w:b/>
        </w:rPr>
        <w:t xml:space="preserve">Tulos</w:t>
      </w:r>
    </w:p>
    <w:p>
      <w:r>
        <w:t xml:space="preserve">Mikä on mahdollinen syy kirjoittaja haluaa poistaa syylä?</w:t>
      </w:r>
    </w:p>
    <w:p>
      <w:r>
        <w:rPr>
          <w:b/>
        </w:rPr>
        <w:t xml:space="preserve">Esimerkki 1.2018</w:t>
      </w:r>
    </w:p>
    <w:p>
      <w:r>
        <w:t xml:space="preserve">Konteksti: Kypsennä, kunnes perunat ovat sulaneet ja hajonneet. Lisää kasvisliemi ja keitä muutama minuutti, kunnes perunat ovat hyvin pehmeitä . Lisää pinaatti ja keitä vielä muutama minuutti , kunnes pinaatti on juuri ja juuri mureaa . Siirrä keitto tehosekoittimeen , tarvittaessa erissä , ja työstä suhteellisen tasaiseksi ( keiton ei tarvitse olla tasalaatuista ; pinaatin ja perunoiden on vain hajotettava rakeiksi . ) Palauta kattilaan ja lisää linssit .</w:t>
      </w:r>
    </w:p>
    <w:p>
      <w:r>
        <w:rPr>
          <w:b/>
        </w:rPr>
        <w:t xml:space="preserve">Tulos</w:t>
      </w:r>
    </w:p>
    <w:p>
      <w:r>
        <w:t xml:space="preserve">Miksi keittoa ei tarvitse käsitellä, kunnes se on hyvin sileää?</w:t>
      </w:r>
    </w:p>
    <w:p>
      <w:r>
        <w:rPr>
          <w:b/>
        </w:rPr>
        <w:t xml:space="preserve">Esimerkki 1.2019</w:t>
      </w:r>
    </w:p>
    <w:p>
      <w:r>
        <w:t xml:space="preserve">Konteksti: Vanhempani menivät New Yorkiin tapaamaan perhettäni. Heillä on tämä valtava bbq koko perheeni kanssa ja olen jumissa kotona yksin, koska kaikki täällä menivät ulos bbq eikä kutsunut minua. Mike on collegessa ja meni eilen illalla bileisiin, joten hän nukkuu yhä ... joten olen periaatteessa kusessa, kun on kyse puhumisesta kenenkään kanssa. yritin tehdä vähän hw .</w:t>
      </w:r>
    </w:p>
    <w:p>
      <w:r>
        <w:rPr>
          <w:b/>
        </w:rPr>
        <w:t xml:space="preserve">Tulos</w:t>
      </w:r>
    </w:p>
    <w:p>
      <w:r>
        <w:t xml:space="preserve">Kuka on Mike kertojalle ?</w:t>
      </w:r>
    </w:p>
    <w:p>
      <w:r>
        <w:rPr>
          <w:b/>
        </w:rPr>
        <w:t xml:space="preserve">Esimerkki 1.2020</w:t>
      </w:r>
    </w:p>
    <w:p>
      <w:r>
        <w:t xml:space="preserve">Konteksti: Koska hän ei tehnyt sitä. Kun hän ajatteli kaikkea tätä , hän tajusi kätensä olevan yhä tytön päällä , kosketteli kevyesti ihoa hänen univormunsa reunalla . Hän saattoi vetäytyä pois ja jatkaa valehtelemista , sanoa , että tappelu oli se juttu ja että hänen olisi pitänyt antaa naisen hoitaa asiat . Sen sijaan hän litisti kätensä , antoi koko kämmenensä tuntea tytön sydämen sykkeen.</w:t>
      </w:r>
    </w:p>
    <w:p>
      <w:r>
        <w:rPr>
          <w:b/>
        </w:rPr>
        <w:t xml:space="preserve">Tulos</w:t>
      </w:r>
    </w:p>
    <w:p>
      <w:r>
        <w:t xml:space="preserve">Mitä seuraavaksi voi tapahtua ?</w:t>
      </w:r>
    </w:p>
    <w:p>
      <w:r>
        <w:rPr>
          <w:b/>
        </w:rPr>
        <w:t xml:space="preserve">Tulos</w:t>
      </w:r>
    </w:p>
    <w:p>
      <w:r>
        <w:t xml:space="preserve">Miksi hän päätti astua taistelevien ihmisten väliin ja erottaa heidät toisistaan?</w:t>
      </w:r>
    </w:p>
    <w:p>
      <w:r>
        <w:rPr>
          <w:b/>
        </w:rPr>
        <w:t xml:space="preserve">Tulos</w:t>
      </w:r>
    </w:p>
    <w:p>
      <w:r>
        <w:t xml:space="preserve">Miksi hänen kätensä kosketti hänen ihoaan univormun reunalla ?</w:t>
      </w:r>
    </w:p>
    <w:p>
      <w:r>
        <w:rPr>
          <w:b/>
        </w:rPr>
        <w:t xml:space="preserve">Esimerkki 1.2021</w:t>
      </w:r>
    </w:p>
    <w:p>
      <w:r>
        <w:t xml:space="preserve">Konteksti: Näin unta tänä aamuna. Olin suuren kaveriporukan kanssa ja makasimme kaikki lattialla , tuijottamassa kattoa , jokainen vuorollaan sanomassa jotain suloista meidän merkkihenkilöistämme , koskettava tunne , campy tyyppinen kohtaus . Mainitsinko, että olimme kaikki suuressa mökissä?Joka tapauksessa , olen siellä , makaan vanhan / vieraantuneen ystäväni tyttöystävän vieressä , joka on nuorempi kuin hän tai minä , mutta ainakin 9 - 10 vuotta .</w:t>
      </w:r>
    </w:p>
    <w:p>
      <w:r>
        <w:rPr>
          <w:b/>
        </w:rPr>
        <w:t xml:space="preserve">Tulos</w:t>
      </w:r>
    </w:p>
    <w:p>
      <w:r>
        <w:t xml:space="preserve">Mikä seuraavista on totta kertojasta?</w:t>
      </w:r>
    </w:p>
    <w:p>
      <w:r>
        <w:rPr>
          <w:b/>
        </w:rPr>
        <w:t xml:space="preserve">Tulos</w:t>
      </w:r>
    </w:p>
    <w:p>
      <w:r>
        <w:t xml:space="preserve">Mikä seuraavista pitää paikkansa tytöstä?</w:t>
      </w:r>
    </w:p>
    <w:p>
      <w:r>
        <w:rPr>
          <w:b/>
        </w:rPr>
        <w:t xml:space="preserve">Esimerkki 1.2022</w:t>
      </w:r>
    </w:p>
    <w:p>
      <w:r>
        <w:t xml:space="preserve">Konteksti: Puhuin 196 dollarista, jonka maksoin saadakseni tyttäreni valmiiksi kouluun. Toivon, että koulukulut loppuisivat siihen . Maksoin juuri toiset 195 dollaria koulun jälkeisistä aktiviteeteista tälle lukukaudelle . Viime vuonna hän osallistui koulun jälkeiseen taideohjelmaan nimeltä Young Rembrandts , josta hän piti kovasti .</w:t>
      </w:r>
    </w:p>
    <w:p>
      <w:r>
        <w:rPr>
          <w:b/>
        </w:rPr>
        <w:t xml:space="preserve">Tulos</w:t>
      </w:r>
    </w:p>
    <w:p>
      <w:r>
        <w:t xml:space="preserve">Miksi hän osallistui koulun jälkeiseen taideohjelmaan ?</w:t>
      </w:r>
    </w:p>
    <w:p>
      <w:r>
        <w:rPr>
          <w:b/>
        </w:rPr>
        <w:t xml:space="preserve">Esimerkki 1.2023</w:t>
      </w:r>
    </w:p>
    <w:p>
      <w:r>
        <w:t xml:space="preserve">Konteksti: . " Voisitko ajaa sen uudestaan ? " . Ajattelin, että en varmaan nähnyt oikein . Mutta taas kerran hän kirjoitti ./a.out , painoi return , sitten whap !.</w:t>
      </w:r>
    </w:p>
    <w:p>
      <w:r>
        <w:rPr>
          <w:b/>
        </w:rPr>
        <w:t xml:space="preserve">Tulos</w:t>
      </w:r>
    </w:p>
    <w:p>
      <w:r>
        <w:t xml:space="preserve">Miltä minusta tuntuu tämän postauksen aikana?</w:t>
      </w:r>
    </w:p>
    <w:p>
      <w:r>
        <w:rPr>
          <w:b/>
        </w:rPr>
        <w:t xml:space="preserve">Esimerkki 1.2024</w:t>
      </w:r>
    </w:p>
    <w:p>
      <w:r>
        <w:t xml:space="preserve">Konteksti: 12:7 - 9 : " Ja taivaassa syttyi sota. Mikael ja hänen enkelinsä taistelivat lohikäärmettä vastaan, ja lohikäärme ja hänen enkelinsä taistelivat vastaan. Mutta se ei ollut tarpeeksi vahva, ja he menettivät paikkansa taivaassa. Suuri lohikäärme syöstiin alas - se ikivanha käärme, jota kutsutaan paholaiseksi tai Saatanaksi ja joka johtaa koko maailman harhaan.</w:t>
      </w:r>
    </w:p>
    <w:p>
      <w:r>
        <w:rPr>
          <w:b/>
        </w:rPr>
        <w:t xml:space="preserve">Tulos</w:t>
      </w:r>
    </w:p>
    <w:p>
      <w:r>
        <w:t xml:space="preserve">Mihin uskontoon tämä voisi liittyä?</w:t>
      </w:r>
    </w:p>
    <w:p>
      <w:r>
        <w:rPr>
          <w:b/>
        </w:rPr>
        <w:t xml:space="preserve">Esimerkki 1.2025</w:t>
      </w:r>
    </w:p>
    <w:p>
      <w:r>
        <w:t xml:space="preserve">Konteksti: Hei kaikki ! Pahoittelut mahdollisesta kauheasta oikeinkirjoituksesta, mutta kirjoitan tämän puhelimestani, joten luulen, että se voidaan antaa anteeksi . Olen töissä ja vannon etten ole koskaan elämässäni ollut näin tylsistynyt . Halusin vain kirjoittaa nopean blogin uudesta Wii Fitistä, jonka sain eilen äitini ansiosta.</w:t>
      </w:r>
    </w:p>
    <w:p>
      <w:r>
        <w:rPr>
          <w:b/>
        </w:rPr>
        <w:t xml:space="preserve">Tulos</w:t>
      </w:r>
    </w:p>
    <w:p>
      <w:r>
        <w:t xml:space="preserve">Missä hän saattaa kirjoittaa tätä viestiä?</w:t>
      </w:r>
    </w:p>
    <w:p>
      <w:r>
        <w:rPr>
          <w:b/>
        </w:rPr>
        <w:t xml:space="preserve">Esimerkki 1.2026</w:t>
      </w:r>
    </w:p>
    <w:p>
      <w:r>
        <w:t xml:space="preserve">Konteksti: Perjantaina heräsin aamulla ostamaan uuden pesukoneen ja kuivausrummun äitini taloon. Halu mennä takaisin nukkumaan ei koskaan aivan jättänyt minua , joten syömisen jälkeen joitakin keskinkertainen sushi menin takaisin kotiin vegaani sohvalla kauden 3 The Wire . Nukahdin pian toisen jakson jälkeen . Tein töitä koko päivän lauantaina , mutta päivä kului nopeasti . Michael Fournier luki/signeerasi 33 1/3rd Double Nickles on the Dime -kirjaansa .</w:t>
      </w:r>
    </w:p>
    <w:p>
      <w:r>
        <w:rPr>
          <w:b/>
        </w:rPr>
        <w:t xml:space="preserve">Tulos</w:t>
      </w:r>
    </w:p>
    <w:p>
      <w:r>
        <w:t xml:space="preserve">Mitä mieltä olin syömästäni sushista ?</w:t>
      </w:r>
    </w:p>
    <w:p>
      <w:r>
        <w:rPr>
          <w:b/>
        </w:rPr>
        <w:t xml:space="preserve">Esimerkki 1.2027</w:t>
      </w:r>
    </w:p>
    <w:p>
      <w:r>
        <w:t xml:space="preserve">Konteksti: Kehoni ei halua lopettaa . Mutta minä haluan . Pelkään kyllä , että ilman imetystä ja kohonneita oksitosiinitasoja , että minulla voi olla vähemmän lämpimiä fiiliksiä Alexia kohtaan . Hän on ihana ja kaikki , mutta mietin , kuinka paljon minun hullu pakkomielle minun pieni poika on hormonaalista .</w:t>
      </w:r>
    </w:p>
    <w:p>
      <w:r>
        <w:rPr>
          <w:b/>
        </w:rPr>
        <w:t xml:space="preserve">Tulos</w:t>
      </w:r>
    </w:p>
    <w:p>
      <w:r>
        <w:t xml:space="preserve">Mitä kertoja tekee mielipiteillään ?</w:t>
      </w:r>
    </w:p>
    <w:p>
      <w:r>
        <w:rPr>
          <w:b/>
        </w:rPr>
        <w:t xml:space="preserve">Esimerkki 1.2028</w:t>
      </w:r>
    </w:p>
    <w:p>
      <w:r>
        <w:t xml:space="preserve">Konteksti: Minun 20-vuotis luokkakokoukseni perjantai-iltana oli tehty 100 % AWESOME . Sekä herra HH ja minulla oli niin hauskaa ja todella ei n halunnut yö päättyä. Saavuimme paikalle muutaman minuutin etuajassa ja olimme viimeinen ryhmä he potkivat ulos, kun baari sulkeutui yöksi .</w:t>
      </w:r>
    </w:p>
    <w:p>
      <w:r>
        <w:rPr>
          <w:b/>
        </w:rPr>
        <w:t xml:space="preserve">Tulos</w:t>
      </w:r>
    </w:p>
    <w:p>
      <w:r>
        <w:t xml:space="preserve">Kuinka monta vuotta sitten kertoja valmistui lukiosta ?</w:t>
      </w:r>
    </w:p>
    <w:p>
      <w:r>
        <w:rPr>
          <w:b/>
        </w:rPr>
        <w:t xml:space="preserve">Esimerkki 1.2029</w:t>
      </w:r>
    </w:p>
    <w:p>
      <w:r>
        <w:t xml:space="preserve">Konteksti: (Hän tulee tekemään helvetinmoinen omistautunut asianajaja jonain päivänä, lemme kertoa teille) Valitettavasti meillä ei ole n't saanut yhden ainoan kuvan juuri siitä hetkestä, kun todella likainen ja todennäköisesti saastunut vesi osui hänen kurkun takaosaansa. Ick ! Mutta hänen kasvonsa olivat korvaamattomat. Koska päivä oli alkanut niin hyvin , jotain piti tapahtua , jotta se olisi huonontunut .</w:t>
      </w:r>
    </w:p>
    <w:p>
      <w:r>
        <w:rPr>
          <w:b/>
        </w:rPr>
        <w:t xml:space="preserve">Tulos</w:t>
      </w:r>
    </w:p>
    <w:p>
      <w:r>
        <w:t xml:space="preserve">Miten hänen kasvonsa olivat korvaamattomat .?</w:t>
      </w:r>
    </w:p>
    <w:p>
      <w:r>
        <w:rPr>
          <w:b/>
        </w:rPr>
        <w:t xml:space="preserve">Tulos</w:t>
      </w:r>
    </w:p>
    <w:p>
      <w:r>
        <w:t xml:space="preserve">Millä seuraava olutpullo täytettiin hetkellisesti ?</w:t>
      </w:r>
    </w:p>
    <w:p>
      <w:r>
        <w:rPr>
          <w:b/>
        </w:rPr>
        <w:t xml:space="preserve">Tulos</w:t>
      </w:r>
    </w:p>
    <w:p>
      <w:r>
        <w:t xml:space="preserve">Miksi valokuvista on voinut tulla huonoja ?</w:t>
      </w:r>
    </w:p>
    <w:p>
      <w:r>
        <w:rPr>
          <w:b/>
        </w:rPr>
        <w:t xml:space="preserve">Esimerkki 1.2030</w:t>
      </w:r>
    </w:p>
    <w:p>
      <w:r>
        <w:t xml:space="preserve">Konteksti: Ensinnäkin haluan sanoa, että täällä on ollut helvetin kuuma. Lämpötila on 90 astetta ja 40 prosentin kosteus, ja TIEDÄN, ettei se ole mitään verrattuna siihen, mitä jotkut teistä elävät kesällä, mutta meille se on KUUMAA.</w:t>
      </w:r>
    </w:p>
    <w:p>
      <w:r>
        <w:rPr>
          <w:b/>
        </w:rPr>
        <w:t xml:space="preserve">Tulos</w:t>
      </w:r>
    </w:p>
    <w:p>
      <w:r>
        <w:t xml:space="preserve">Mitä kertojalle tapahtuisi, jos he menisivät ulos ?</w:t>
      </w:r>
    </w:p>
    <w:p>
      <w:r>
        <w:rPr>
          <w:b/>
        </w:rPr>
        <w:t xml:space="preserve">Esimerkki 1.2031</w:t>
      </w:r>
    </w:p>
    <w:p>
      <w:r>
        <w:t xml:space="preserve">Konteksti: Hän ei voinut tupakoida, sillä hänen viisaudenhampaansa oli vedetty edellisenä päivänä. Hän otti musiikin haltuunsa , valitsi soittolistan nimeltä " baby " .</w:t>
      </w:r>
    </w:p>
    <w:p>
      <w:r>
        <w:rPr>
          <w:b/>
        </w:rPr>
        <w:t xml:space="preserve">Tulos</w:t>
      </w:r>
    </w:p>
    <w:p>
      <w:r>
        <w:t xml:space="preserve">Miten he pystyivät tupakoimaan jonkun puolesta ?</w:t>
      </w:r>
    </w:p>
    <w:p>
      <w:r>
        <w:rPr>
          <w:b/>
        </w:rPr>
        <w:t xml:space="preserve">Esimerkki 1.2032</w:t>
      </w:r>
    </w:p>
    <w:p>
      <w:r>
        <w:t xml:space="preserve">Konteksti: Miller kuvailee, että on haasteellista puhua jostakin "niin intiimistä asiasta yksinkertaisella tavalla". Tapa, jolla Miller muuttaa lukijan ja katsojan, on uskomaton. Mielestäni on puhdasta lahjakkuutta kuvata jotain niin yksinkertaista, tässä tapauksessa kiveä, ja tehdä siitä jotakin, jota pidämme hämmästyttävänä ja vaikuttavana.</w:t>
      </w:r>
    </w:p>
    <w:p>
      <w:r>
        <w:rPr>
          <w:b/>
        </w:rPr>
        <w:t xml:space="preserve">Tulos</w:t>
      </w:r>
    </w:p>
    <w:p>
      <w:r>
        <w:t xml:space="preserve">Minkälainen henkilö on kertoja, jota hän tarkastelee ?</w:t>
      </w:r>
    </w:p>
    <w:p>
      <w:r>
        <w:rPr>
          <w:b/>
        </w:rPr>
        <w:t xml:space="preserve">Esimerkki 1.2033</w:t>
      </w:r>
    </w:p>
    <w:p>
      <w:r>
        <w:t xml:space="preserve">Konteksti: Koulussa olen aina vihannut edistyneempiä matematiikan (mitään muuta kuin pitkä jako) ja kaunokirjoitusta. En nähnyt juurikaan tarvetta kummallekaan. Opettajani vakuuttivat minulle , että olin naiivi ja että jonain päivänä katuisin itsepäisyyttäni .</w:t>
      </w:r>
    </w:p>
    <w:p>
      <w:r>
        <w:rPr>
          <w:b/>
        </w:rPr>
        <w:t xml:space="preserve">Tulos</w:t>
      </w:r>
    </w:p>
    <w:p>
      <w:r>
        <w:t xml:space="preserve">Mitä teen, kun opettelemme kehittynyttä matematiikkaa?</w:t>
      </w:r>
    </w:p>
    <w:p>
      <w:r>
        <w:rPr>
          <w:b/>
        </w:rPr>
        <w:t xml:space="preserve">Esimerkki 1.2034</w:t>
      </w:r>
    </w:p>
    <w:p>
      <w:r>
        <w:t xml:space="preserve">Konteksti: Kävimme Foothills Mallissa EB-pelien, illallisen ja vaeltelun merkeissä. EB gamesista ostin The Godfatherin 360:lle ja GTA trilogian ps2:lle . Ja saimme Daniellen teeskentelemään, että Kummisetä oli hänen lempielokuvansa , jonka hän ilmoitti autossa kotimatkalla ( pitkä tarina , kysy minulta joskus ) . Meillä kotona pelasimme Kummisetä , GTA III ja Scarface .</w:t>
      </w:r>
    </w:p>
    <w:p>
      <w:r>
        <w:rPr>
          <w:b/>
        </w:rPr>
        <w:t xml:space="preserve">Tulos</w:t>
      </w:r>
    </w:p>
    <w:p>
      <w:r>
        <w:t xml:space="preserve">Mitä harrastusta kertojalla näyttää olevan ?</w:t>
      </w:r>
    </w:p>
    <w:p>
      <w:r>
        <w:rPr>
          <w:b/>
        </w:rPr>
        <w:t xml:space="preserve">Esimerkki 1.2035</w:t>
      </w:r>
    </w:p>
    <w:p>
      <w:r>
        <w:t xml:space="preserve">Konteksti: Elää tasapainoista elämää . Opiskele ja ajattele ja piirrä ja maalaa ja laula ja tanssi ja leiki ja tee töitä joka päivä . Ota päiväunet joka iltapäivä . Kun menette ulos maailmaan varokaa liikennettä , pitäkää kädestä kiinni ja pysykää yhdessä .</w:t>
      </w:r>
    </w:p>
    <w:p>
      <w:r>
        <w:rPr>
          <w:b/>
        </w:rPr>
        <w:t xml:space="preserve">Tulos</w:t>
      </w:r>
    </w:p>
    <w:p>
      <w:r>
        <w:t xml:space="preserve">Mikä voi olla syy siihen, miksi kirjoitin tämän ?</w:t>
      </w:r>
    </w:p>
    <w:p>
      <w:r>
        <w:rPr>
          <w:b/>
        </w:rPr>
        <w:t xml:space="preserve">Tulos</w:t>
      </w:r>
    </w:p>
    <w:p>
      <w:r>
        <w:t xml:space="preserve">Mitä voi tapahtua, jos noudatan näitä neuvoja .?</w:t>
      </w:r>
    </w:p>
    <w:p>
      <w:r>
        <w:rPr>
          <w:b/>
        </w:rPr>
        <w:t xml:space="preserve">Esimerkki 1.2036</w:t>
      </w:r>
    </w:p>
    <w:p>
      <w:r>
        <w:t xml:space="preserve">Konteksti: Kun se kuoli viime keväänä , jätin sen ruokakupin ulos. Se oli vain jotain mitä en ollut valmis laittamaan pois. Tiesin , että lopulta minun pitäisi laittaa se pois , mutta jollakin tavalla se on pysynyt paikallaan kunnianosoituksena hänelle . Kissani rakasti syödä !.</w:t>
      </w:r>
    </w:p>
    <w:p>
      <w:r>
        <w:rPr>
          <w:b/>
        </w:rPr>
        <w:t xml:space="preserve">Tulos</w:t>
      </w:r>
    </w:p>
    <w:p>
      <w:r>
        <w:t xml:space="preserve">Mikä sai puhujan jättämään kissansa ruokakupin ulos sen kuoleman jälkeen?</w:t>
      </w:r>
    </w:p>
    <w:p>
      <w:r>
        <w:rPr>
          <w:b/>
        </w:rPr>
        <w:t xml:space="preserve">Esimerkki 1.2037</w:t>
      </w:r>
    </w:p>
    <w:p>
      <w:r>
        <w:t xml:space="preserve">Konteksti: Hän suostui , mutta halusi ensin soittaa tietokoneeseeni , jonka jälkeen hän kikatti työpöytäni taustalle , jota satun rakastamaan : Minä , suuttumukseni , sanoin " Nyt tiedät, että olen katolilainen ", mikä tuntui olevan merkki hänelle aloittaa omat näkemyksensä . Teidän on hyvä tietää , että hän uskoo Jumalaan , Jeesukseen ja toiseen tulemiseen . Hän vaikutti yllättyneeltä siitä, että Arthur ja yksi tytär ovat ateisteja ja etten ollut tehnyt heistä katolilaisia. Sanoin: "Tämä on vapaa maa", ja se näytti tyrmäävän hänet.</w:t>
      </w:r>
    </w:p>
    <w:p>
      <w:r>
        <w:rPr>
          <w:b/>
        </w:rPr>
        <w:t xml:space="preserve">Tulos</w:t>
      </w:r>
    </w:p>
    <w:p>
      <w:r>
        <w:t xml:space="preserve">Mikä saattoi saada hänet yllättymään Arthurista ja tyttärestä ?</w:t>
      </w:r>
    </w:p>
    <w:p>
      <w:r>
        <w:rPr>
          <w:b/>
        </w:rPr>
        <w:t xml:space="preserve">Esimerkki 1.2038</w:t>
      </w:r>
    </w:p>
    <w:p>
      <w:r>
        <w:t xml:space="preserve">Konteksti: Tänään tuntui pitkä ja raskas päivä , se toi minut uuteen alamäkeen. Jokainen ammatillinen palanen minusta oli riekaleina , lähdin kokouksesta täysin nöyryytettynä ja masentuneena niin paljon , etten saanut edes sanaa aikaiseksi , saati hymyä tai naurua . Olin ollut hiljaa iltapäivästä lähtien , en väsymyksen takia vaan siksi, että kaikki muuttui ympärilläni värien ja tekojen sumeaksi. Hän oli masentanut minua niin paljon , että melkein nousin ylös ja kävelin ulos , mutta hillitsin itseni ja annoin hänen masentaa minua entisestään .</w:t>
      </w:r>
    </w:p>
    <w:p>
      <w:r>
        <w:rPr>
          <w:b/>
        </w:rPr>
        <w:t xml:space="preserve">Tulos</w:t>
      </w:r>
    </w:p>
    <w:p>
      <w:r>
        <w:t xml:space="preserve">Mikä on saattanut aiheuttaa sen, että olet ollut hiljaa iltapäivästä lähtien?</w:t>
      </w:r>
    </w:p>
    <w:p>
      <w:r>
        <w:rPr>
          <w:b/>
        </w:rPr>
        <w:t xml:space="preserve">Esimerkki 1.2039</w:t>
      </w:r>
    </w:p>
    <w:p>
      <w:r>
        <w:t xml:space="preserve">Konteksti: Nicole järjesti eilen juhlat syntymäpäivänsä kunniaksi. Se oli tosi kivaa , vaikka Nicole tuli aika nopeasti melko känniin ja oli hölmö ja hyppeli ympäri taloa ja taklasi Kentiä . xD Oli kiva nähdä Adrian ja Tony taas ( en ollut nähnyt heitä sitten mökin ) , ja muistella mökkiviikonlopun hulluutta ! Trevor ja minä kävelimme kotiin joskus yhden jälkeen yöllä , ja oli vielä lämmintä ja kosteaa ja NÄIN NÄIN NÄKYVÄÄ .</w:t>
      </w:r>
    </w:p>
    <w:p>
      <w:r>
        <w:rPr>
          <w:b/>
        </w:rPr>
        <w:t xml:space="preserve">Tulos</w:t>
      </w:r>
    </w:p>
    <w:p>
      <w:r>
        <w:t xml:space="preserve">Miksi Nicole oli niin humalassa, että hän hyppeli ympäri taloa ja taklasi Kentiä?</w:t>
      </w:r>
    </w:p>
    <w:p>
      <w:r>
        <w:rPr>
          <w:b/>
        </w:rPr>
        <w:t xml:space="preserve">Esimerkki 1.2040</w:t>
      </w:r>
    </w:p>
    <w:p>
      <w:r>
        <w:t xml:space="preserve">Konteksti: Bloggaaja Franco Normani kertoo, miksi hän siirtyi painoharjoittelusta kehonpainoharjoituksiin ja kertoo yksityiskohtaisesti nykyisestä rutiinistaan . Kaksi vuotta sitten päätin siirtyä kehonpainoharjoitteluun voimaharjoittelussa . Olin kyllästynyt nostamaan painoja ja käyttämään vastuskoneita , vaikka se oli ollut osa harjoitusohjelmaani ( silloin tällöin ) 15 vuoden ajan siihen asti . Tunsin itseni pakotetuksi siirtymään luonnollisempaan liikuntamuotoon , koska olin vuosien mittaan kerännyt syitä, kunnes saavutin kriittisen pisteen.</w:t>
      </w:r>
    </w:p>
    <w:p>
      <w:r>
        <w:rPr>
          <w:b/>
        </w:rPr>
        <w:t xml:space="preserve">Tulos</w:t>
      </w:r>
    </w:p>
    <w:p>
      <w:r>
        <w:t xml:space="preserve">Mikä mahtaa olla postauksen syy ?</w:t>
      </w:r>
    </w:p>
    <w:p>
      <w:r>
        <w:rPr>
          <w:b/>
        </w:rPr>
        <w:t xml:space="preserve">Esimerkki 1.2041</w:t>
      </w:r>
    </w:p>
    <w:p>
      <w:r>
        <w:t xml:space="preserve">Konteksti: Tänään on perjantai . Olen ollut "pomo" maanantaista lähtien ja se on ollut hauskaa. Suojasin erästä Alain-nimistä johtajaa, joten olin vastuussa hänen tiimistään ( 20 ihmistä muistaakseni ? ) Otin tavoitteekseni tehdä " sit ins " ( kun istumme heidän vieressään ja kuuntelemme heidän puhelunsa ja sitten valmennamme heitä siinä ) jokaisen tiimin jäsenen kanssa.</w:t>
      </w:r>
    </w:p>
    <w:p>
      <w:r>
        <w:rPr>
          <w:b/>
        </w:rPr>
        <w:t xml:space="preserve">Tulos</w:t>
      </w:r>
    </w:p>
    <w:p>
      <w:r>
        <w:t xml:space="preserve">Mikä voi olla syy siihen, että he työskentelevät niin kovasti parantaakseen työntekijöiden suorituskykyä?</w:t>
      </w:r>
    </w:p>
    <w:p>
      <w:r>
        <w:rPr>
          <w:b/>
        </w:rPr>
        <w:t xml:space="preserve">Esimerkki 1.2042</w:t>
      </w:r>
    </w:p>
    <w:p>
      <w:r>
        <w:t xml:space="preserve">Konteksti: Katson olkani yli ja mies hikoilee kuin kaksi rottaa villasukassa ; hyvin Flashdance -maista . Lopulta hän ja hänen löyhkänsä poistuvat . Katson juoksumatolle . Se on hien peitossa .</w:t>
      </w:r>
    </w:p>
    <w:p>
      <w:r>
        <w:rPr>
          <w:b/>
        </w:rPr>
        <w:t xml:space="preserve">Tulos</w:t>
      </w:r>
    </w:p>
    <w:p>
      <w:r>
        <w:t xml:space="preserve">Mikä voisi olla fakta henkilöstä tässä tilanteessa ?</w:t>
      </w:r>
    </w:p>
    <w:p>
      <w:r>
        <w:rPr>
          <w:b/>
        </w:rPr>
        <w:t xml:space="preserve">Esimerkki 1.2043</w:t>
      </w:r>
    </w:p>
    <w:p>
      <w:r>
        <w:t xml:space="preserve">Konteksti: Kun olin nuorempi, olin nuorisotyöntekijän ystävä. Hän lähti reppureissulle eikä koskaan palannut . Hänen perusleirinsä löydettiin , mutta häntä ei koskaan löydetty tai nähty uudelleen . Mitään merkkejä kamppailusta , väkivallasta , eläinten hyökkäyksestä tms. ei ollut .</w:t>
      </w:r>
    </w:p>
    <w:p>
      <w:r>
        <w:rPr>
          <w:b/>
        </w:rPr>
        <w:t xml:space="preserve">Tulos</w:t>
      </w:r>
    </w:p>
    <w:p>
      <w:r>
        <w:t xml:space="preserve">Mitä hänelle on voinut tapahtua?</w:t>
      </w:r>
    </w:p>
    <w:p>
      <w:r>
        <w:rPr>
          <w:b/>
        </w:rPr>
        <w:t xml:space="preserve">Esimerkki 1.2044</w:t>
      </w:r>
    </w:p>
    <w:p>
      <w:r>
        <w:t xml:space="preserve">Konteksti: Tällä kertaa hän istui alas , riisui sandaalinsa ja kurkisti minua sään ja maalin kuorimasta säleiköstä. Vietin seuraavat noin 20 minuuttia kuvaamalla hänestä kuvan toisensa jälkeen. Istuessaan siellä ylhäällä hän löysi pienen kepin - ja kuka olisi arvannut, miten hauskaa voisi olla jollakin niin yksinkertaisella esineellä ... Voit tökätä sen säleikköjen läpi äidillesi . Voit pudottaa sen istumalautojen halkeamien läpi ja toivoa, että joku näkymätön luonnonvoima ( tai äiti ) palauttaa sen sinulle .</w:t>
      </w:r>
    </w:p>
    <w:p>
      <w:r>
        <w:rPr>
          <w:b/>
        </w:rPr>
        <w:t xml:space="preserve">Tulos</w:t>
      </w:r>
    </w:p>
    <w:p>
      <w:r>
        <w:t xml:space="preserve">Mitä tunnen häntä kohtaan?</w:t>
      </w:r>
    </w:p>
    <w:p>
      <w:r>
        <w:rPr>
          <w:b/>
        </w:rPr>
        <w:t xml:space="preserve">Esimerkki 1.2045</w:t>
      </w:r>
    </w:p>
    <w:p>
      <w:r>
        <w:t xml:space="preserve">Konteksti: Dewey 's Weekly Geeks projektit vain jatkuvat yhä luovempia ja viihdyttävämpiä ! Tässä on tämän viikon tehtävä . Tämän viikon tehtävä on : Sitaatti päivässä . Voit keksiä teeman, kuten suosikkikohdat kirjoista , kirjailijasitaatit , poliittiset sitaatit , sitaatit kirjoista tai lukemisesta , humoristiset sitaatit , mitä tahansa . Tai ehkä et halua lainkaan teemaa; ehkä haluat vain kerätä seitsemän erilaista sitaattia, jotka miellyttävät sinua.</w:t>
      </w:r>
    </w:p>
    <w:p>
      <w:r>
        <w:rPr>
          <w:b/>
        </w:rPr>
        <w:t xml:space="preserve">Tulos</w:t>
      </w:r>
    </w:p>
    <w:p>
      <w:r>
        <w:t xml:space="preserve">Mitä kertoja antaa lukijoilleen ?</w:t>
      </w:r>
    </w:p>
    <w:p>
      <w:r>
        <w:rPr>
          <w:b/>
        </w:rPr>
        <w:t xml:space="preserve">Esimerkki 1.2046</w:t>
      </w:r>
    </w:p>
    <w:p>
      <w:r>
        <w:t xml:space="preserve">Konteksti: Olin soo valmis laulamaan matkan Lizzyn kanssa enkä ollut edes humalassa ! join vähän viiniä ja olin selvä hahaha . toisin kuin tytöt " PIZZA PARTY " hahahahahahaha .</w:t>
      </w:r>
    </w:p>
    <w:p>
      <w:r>
        <w:rPr>
          <w:b/>
        </w:rPr>
        <w:t xml:space="preserve">Tulos</w:t>
      </w:r>
    </w:p>
    <w:p>
      <w:r>
        <w:t xml:space="preserve">Mitä tyttöjen pitäisi tehdä illan päätteeksi ?</w:t>
      </w:r>
    </w:p>
    <w:p>
      <w:r>
        <w:rPr>
          <w:b/>
        </w:rPr>
        <w:t xml:space="preserve">Tulos</w:t>
      </w:r>
    </w:p>
    <w:p>
      <w:r>
        <w:t xml:space="preserve">Missä tämä laulaminen tapahtuu ?</w:t>
      </w:r>
    </w:p>
    <w:p>
      <w:r>
        <w:rPr>
          <w:b/>
        </w:rPr>
        <w:t xml:space="preserve">Esimerkki 1.2047</w:t>
      </w:r>
    </w:p>
    <w:p>
      <w:r>
        <w:t xml:space="preserve">Konteksti: Nyt olen erittäin miellyttävän 26-vuotiaan pojan käsissä, jolla on paljon lempeämpi kosketus. En ole varma, mitä hän tekee minusta . Kun puolet kasvoistani oli puudutettu, hän pyysi minua " huuhtelemaan " . Noudatin hänen ohjeitaan ja syljin sitten kaiken suuveden lattialle - en pystynyt hallitsemaan suutani lainkaan .</w:t>
      </w:r>
    </w:p>
    <w:p>
      <w:r>
        <w:rPr>
          <w:b/>
        </w:rPr>
        <w:t xml:space="preserve">Tulos</w:t>
      </w:r>
    </w:p>
    <w:p>
      <w:r>
        <w:t xml:space="preserve">Mikä on syy siihen, että 26-vuotias miellyttävä poika, jolla on paljon lempeämpi ote, on korvannut raskaan naisen?</w:t>
      </w:r>
    </w:p>
    <w:p>
      <w:r>
        <w:rPr>
          <w:b/>
        </w:rPr>
        <w:t xml:space="preserve">Tulos</w:t>
      </w:r>
    </w:p>
    <w:p>
      <w:r>
        <w:t xml:space="preserve">Mikä oli syy siihen, että tein tällaisen sotkun ?</w:t>
      </w:r>
    </w:p>
    <w:p>
      <w:r>
        <w:rPr>
          <w:b/>
        </w:rPr>
        <w:t xml:space="preserve">Tulos</w:t>
      </w:r>
    </w:p>
    <w:p>
      <w:r>
        <w:t xml:space="preserve">Miksi kertoja suosisi nuorempaa hammaslääkäriä kokeneemman hammaslääkärin sijaan?</w:t>
      </w:r>
    </w:p>
    <w:p>
      <w:r>
        <w:rPr>
          <w:b/>
        </w:rPr>
        <w:t xml:space="preserve">Esimerkki 1.2048</w:t>
      </w:r>
    </w:p>
    <w:p>
      <w:r>
        <w:t xml:space="preserve">Konteksti: Penkit upoksissa , polut kadoksissa , puut näyttävät olevan poissa paikaltaan kuin ne olisivat kasvaneet keskellä järveä. Olin kauhuissani ja kunnioituksessa . Niin paljon kuin pelkäänkin tulvia , ihmettelen joen voimaa ja henkeä . Ihmiset seisovat ja tuijottavat jokea hiljaa , aivan kuin olisivat yhtäkkiä tietoisia jostakin heitä paljon suuremmasta, heidän hallinnassaan olevasta asiasta .</w:t>
      </w:r>
    </w:p>
    <w:p>
      <w:r>
        <w:rPr>
          <w:b/>
        </w:rPr>
        <w:t xml:space="preserve">Tulos</w:t>
      </w:r>
    </w:p>
    <w:p>
      <w:r>
        <w:t xml:space="preserve">Mikä voi olla uskottava fakta kuvaamastani tilanteesta ?</w:t>
      </w:r>
    </w:p>
    <w:p>
      <w:r>
        <w:rPr>
          <w:b/>
        </w:rPr>
        <w:t xml:space="preserve">Esimerkki 1.2049</w:t>
      </w:r>
    </w:p>
    <w:p>
      <w:r>
        <w:t xml:space="preserve">Konteksti: Matkustaminen pienten lasten kanssa on ollut seikkailu, varsinkin kun he ovat niin pirun söpöjä ja sanovat mitä hauskimpia asioita ( " Minun oli lopetettava liukumäessä liukumäkeen meneminen kahden kierroksen jälkeen, koska ötökkä tuli lähelleni " ). Mutta vielä seikkailullisempaa kuin matkustaminen kahden pienen lapsen kanssa ? Matkustaminen odottamattoman raskaana olevan naisen kanssa ! Todella mielenkiintoista .</w:t>
      </w:r>
    </w:p>
    <w:p>
      <w:r>
        <w:rPr>
          <w:b/>
        </w:rPr>
        <w:t xml:space="preserve">Tulos</w:t>
      </w:r>
    </w:p>
    <w:p>
      <w:r>
        <w:t xml:space="preserve">Mitä yllättäen raskaana oleva nainen voisi tehdä matkan aikana ?</w:t>
      </w:r>
    </w:p>
    <w:p>
      <w:r>
        <w:rPr>
          <w:b/>
        </w:rPr>
        <w:t xml:space="preserve">Esimerkki 1.2050</w:t>
      </w:r>
    </w:p>
    <w:p>
      <w:r>
        <w:t xml:space="preserve">Konteksti: Kun hän kumartui minua kohti, silitin hyvin varovasti hänen kaulaansa ja "painoin" sitä alaspäin. Ennen kuin hän tajusi mitä teki hän vajosi polvilleen eteeni ja oli nyt todellakin lyhyempi kuin minä . Kumarruin eteenpäin , suutelin hänen otsaansa niin kuin emäntä tekisi suosikkioppilaalleen ja toistin : " Minä olen pitempi kuin tuo ! " Sillä hetkellä hänen kasvoillaan kulki tunteita, jotka tiesin hänen yllättyneen.</w:t>
      </w:r>
    </w:p>
    <w:p>
      <w:r>
        <w:rPr>
          <w:b/>
        </w:rPr>
        <w:t xml:space="preserve">Tulos</w:t>
      </w:r>
    </w:p>
    <w:p>
      <w:r>
        <w:t xml:space="preserve">Miksi silittelin hyvin varovasti hänen kaulaansa?</w:t>
      </w:r>
    </w:p>
    <w:p>
      <w:r>
        <w:rPr>
          <w:b/>
        </w:rPr>
        <w:t xml:space="preserve">Esimerkki 1.2051</w:t>
      </w:r>
    </w:p>
    <w:p>
      <w:r>
        <w:t xml:space="preserve">Konteksti: Asun keskustassa, joten se on hyvin huonokuntoinen, ja koska muutimme tänne, perheeni ja minä, emme voineet selvittää, oliko rakennus hylätty. Takana oli lintuallas ja joitakin halpoja muovisia terassikalusteita ja outo variksenpelätin koriste roikkui seinällä, outoa. Ikkunassa oli myös ilmastointilaitteet , joten oletimme , että rakennuksessa asui ihmisiä ja ehkä , koska oli myöhäissyksy kun muutimme sisään , oli liian kylmä tehdä pihatöitä .</w:t>
      </w:r>
    </w:p>
    <w:p>
      <w:r>
        <w:rPr>
          <w:b/>
        </w:rPr>
        <w:t xml:space="preserve">Tulos</w:t>
      </w:r>
    </w:p>
    <w:p>
      <w:r>
        <w:t xml:space="preserve">Miksi rakennus oli hylätty?</w:t>
      </w:r>
    </w:p>
    <w:p>
      <w:r>
        <w:rPr>
          <w:b/>
        </w:rPr>
        <w:t xml:space="preserve">Esimerkki 1.2052</w:t>
      </w:r>
    </w:p>
    <w:p>
      <w:r>
        <w:t xml:space="preserve">Konteksti: Ei ole jännittävää laittaa lakimiehen peruukkia päälleen tai kävellä kolmekymmentäkaksi vuotta parlamenttitaloon. Vain vähän inhimillisiä tunteita sallitaan . Täällä näyttää olevan kunnianhimoinen koneisto tai, mikä vielä pahempaa, politiikan nörtti, numeropainija, kirjanpitäjä, kaksijalkainen valkoinen kirja. Kaustinen klovni , parlamentaarinen Groucho , iloinen Houdini , pysäyttämätön Woody Woodpecker on kadonnut . Pilaileva gladiaattori , jota rakastamme buuata ja taputtaa ja kirota , on kadonnut ilmaan , ilmaan ja viralliseen versioon , uudelleen kirjoitettuun historiaan .</w:t>
      </w:r>
    </w:p>
    <w:p>
      <w:r>
        <w:rPr>
          <w:b/>
        </w:rPr>
        <w:t xml:space="preserve">Tulos</w:t>
      </w:r>
    </w:p>
    <w:p>
      <w:r>
        <w:t xml:space="preserve">Mistä maasta kertoja on todennäköisesti kotoisin ?</w:t>
      </w:r>
    </w:p>
    <w:p>
      <w:r>
        <w:rPr>
          <w:b/>
        </w:rPr>
        <w:t xml:space="preserve">Esimerkki 1.2053</w:t>
      </w:r>
    </w:p>
    <w:p>
      <w:r>
        <w:t xml:space="preserve">Konteksti: Mikä on sinun määritelmäsi huijaamisesta? Sanotaan vaikka, että on olemassa marsu. Ei kuvitteellinen marsu , vaan oikea marsu . Söpö agouti-marsu, joka hylätään eräänä päivänä kotiovellesi.</w:t>
      </w:r>
    </w:p>
    <w:p>
      <w:r>
        <w:rPr>
          <w:b/>
        </w:rPr>
        <w:t xml:space="preserve">Tulos</w:t>
      </w:r>
    </w:p>
    <w:p>
      <w:r>
        <w:t xml:space="preserve">Mikä mahtaa olla syynä siihen, että puhun marsusta ?</w:t>
      </w:r>
    </w:p>
    <w:p>
      <w:r>
        <w:rPr>
          <w:b/>
        </w:rPr>
        <w:t xml:space="preserve">Esimerkki 1.2054</w:t>
      </w:r>
    </w:p>
    <w:p>
      <w:r>
        <w:t xml:space="preserve">Konteksti: Tapasin serkkuni Danielin , hänen vaimonsa ja kaksi lastaan. Mielestäni hänen vaimonsa on 'hutsu'. Hän näyttää siltä tytöltä " Hiiristä ja miehistä " -elokuvassa , jossa oli se yksi tyttö ja kaikki ne miehet .</w:t>
      </w:r>
    </w:p>
    <w:p>
      <w:r>
        <w:rPr>
          <w:b/>
        </w:rPr>
        <w:t xml:space="preserve">Tulos</w:t>
      </w:r>
    </w:p>
    <w:p>
      <w:r>
        <w:t xml:space="preserve">Miksi Danielin vaimo näyttää hänen mielestään hutsulta?</w:t>
      </w:r>
    </w:p>
    <w:p>
      <w:r>
        <w:rPr>
          <w:b/>
        </w:rPr>
        <w:t xml:space="preserve">Esimerkki 1.2055</w:t>
      </w:r>
    </w:p>
    <w:p>
      <w:r>
        <w:t xml:space="preserve">Konteksti: emme koskaan mene vain yhteen paikkaan haha me aina liikumme . luulen että perjantaina menimme Marissan huoneeseen vähäksi aikaa ja sitten menimme johonkin asuntoon Dellissä . siellä oli soo paljon ihmisiä .</w:t>
      </w:r>
    </w:p>
    <w:p>
      <w:r>
        <w:rPr>
          <w:b/>
        </w:rPr>
        <w:t xml:space="preserve">Tulos</w:t>
      </w:r>
    </w:p>
    <w:p>
      <w:r>
        <w:t xml:space="preserve">Miksi puhujalla on tapana mennä useampaan kuin yhteen paikkaan ?</w:t>
      </w:r>
    </w:p>
    <w:p>
      <w:r>
        <w:rPr>
          <w:b/>
        </w:rPr>
        <w:t xml:space="preserve">Esimerkki 1.2056</w:t>
      </w:r>
    </w:p>
    <w:p>
      <w:r>
        <w:t xml:space="preserve">Konteksti: älä anna huonojen asioiden vaikuttaa minuun työskentele KOVASTI koulussa pidä asiat kevyinä ja helppoina . kuten Meksikossa : ) ok . no . tämä on ollut tunteikas muutama päivä täynnä ylä- ja alamäkiä , vanhoja mielialoja ja uusia nöyryyttäviä korkeuksia .</w:t>
      </w:r>
    </w:p>
    <w:p>
      <w:r>
        <w:rPr>
          <w:b/>
        </w:rPr>
        <w:t xml:space="preserve">Tulos</w:t>
      </w:r>
    </w:p>
    <w:p>
      <w:r>
        <w:t xml:space="preserve">Millainen olo minulla on juuri nyt?</w:t>
      </w:r>
    </w:p>
    <w:p>
      <w:r>
        <w:rPr>
          <w:b/>
        </w:rPr>
        <w:t xml:space="preserve">Esimerkki 1.2057</w:t>
      </w:r>
    </w:p>
    <w:p>
      <w:r>
        <w:t xml:space="preserve">Konteksti: Mieheni vei minut autollemme ja istuin alas, ja jonkin ajan kuluttua kaikki oli taas hyvin. Toisen kerran istuin luokassa oli kuuma päivä ja kaikki ympärilläni oli muuttumassa pimeäksi . Laskin pääni alas pöydälle ja sitten näköni palasi .</w:t>
      </w:r>
    </w:p>
    <w:p>
      <w:r>
        <w:rPr>
          <w:b/>
        </w:rPr>
        <w:t xml:space="preserve">Tulos</w:t>
      </w:r>
    </w:p>
    <w:p>
      <w:r>
        <w:t xml:space="preserve">Mikä voi olla syynä siihen, että he menettävät näkökykynsä ?</w:t>
      </w:r>
    </w:p>
    <w:p>
      <w:r>
        <w:rPr>
          <w:b/>
        </w:rPr>
        <w:t xml:space="preserve">Esimerkki 1.2058</w:t>
      </w:r>
    </w:p>
    <w:p>
      <w:r>
        <w:t xml:space="preserve">Konteksti: Jude veti savukeaskin esiin. " Vieläkö poltat vai onnistuitko lopettamaan sen ? " En ole hyvä luopumaan syntisistä nautinnoista ", Orlando naurahti ja otti tarjotun savukkeen ennen kuin penkoi liian tiukkojen farkkujensa taskua etsiäkseen sytyttimensä. " Tiedän tuon tunteen . ".</w:t>
      </w:r>
    </w:p>
    <w:p>
      <w:r>
        <w:rPr>
          <w:b/>
        </w:rPr>
        <w:t xml:space="preserve">Tulos</w:t>
      </w:r>
    </w:p>
    <w:p>
      <w:r>
        <w:t xml:space="preserve">mikä voi olla uskottava fakta Jude ?</w:t>
      </w:r>
    </w:p>
    <w:p>
      <w:r>
        <w:rPr>
          <w:b/>
        </w:rPr>
        <w:t xml:space="preserve">Tulos</w:t>
      </w:r>
    </w:p>
    <w:p>
      <w:r>
        <w:t xml:space="preserve">mitä olisi voinut tapahtua, jos Orlando ei polttaisi ?</w:t>
      </w:r>
    </w:p>
    <w:p>
      <w:r>
        <w:rPr>
          <w:b/>
        </w:rPr>
        <w:t xml:space="preserve">Esimerkki 1.2059</w:t>
      </w:r>
    </w:p>
    <w:p>
      <w:r>
        <w:t xml:space="preserve">Konteksti: Tässä on joitakin hauskoja asioita, jotka tapahtuivat: lapset tekivät projektia, jossa heidän piti piirtää kenkänsä todella suureksi ja sitten laittaa tausta ja keskipiste . eräs lapsi oli piirtänyt kenkänsä murskaavan joukon kuolleita, verisiä ihmisiä . kysyin häneltä, pelasiko hän videopelejä, ja hän sanoi kyllä . kysyin, pidänkö Call of Duty -pelistä, ja hän sanoi: " Mistä?" . ".</w:t>
      </w:r>
    </w:p>
    <w:p>
      <w:r>
        <w:rPr>
          <w:b/>
        </w:rPr>
        <w:t xml:space="preserve">Tulos</w:t>
      </w:r>
    </w:p>
    <w:p>
      <w:r>
        <w:t xml:space="preserve">Miten kertoja kuvailisi projektia tekevää lasta?</w:t>
      </w:r>
    </w:p>
    <w:p>
      <w:r>
        <w:rPr>
          <w:b/>
        </w:rPr>
        <w:t xml:space="preserve">Tulos</w:t>
      </w:r>
    </w:p>
    <w:p>
      <w:r>
        <w:t xml:space="preserve">Mikä on työsi?</w:t>
      </w:r>
    </w:p>
    <w:p>
      <w:r>
        <w:rPr>
          <w:b/>
        </w:rPr>
        <w:t xml:space="preserve">Tulos</w:t>
      </w:r>
    </w:p>
    <w:p>
      <w:r>
        <w:t xml:space="preserve">Mitä tarvikkeita tarvitsit projektia varten?</w:t>
      </w:r>
    </w:p>
    <w:p>
      <w:r>
        <w:rPr>
          <w:b/>
        </w:rPr>
        <w:t xml:space="preserve">Esimerkki 1.2060</w:t>
      </w:r>
    </w:p>
    <w:p>
      <w:r>
        <w:t xml:space="preserve">Konteksti: Vaikka se voi joskus sopia senaattoreille , se ei sovi edustajille. Mutta kuinka moni edes tietää, kuka heidän edustajansa edustajainhuoneessa on? Jos me kansalaiset emme täytä velvollisuuksiamme emmekä pakota hallitustamme toimimaan perustuslain määräämällä tavalla, jaamme syyllisyyden edustajiemme kanssa, kun väärinkäytöksiä tapahtuu. Korjauskeino on selvä.</w:t>
      </w:r>
    </w:p>
    <w:p>
      <w:r>
        <w:rPr>
          <w:b/>
        </w:rPr>
        <w:t xml:space="preserve">Tulos</w:t>
      </w:r>
    </w:p>
    <w:p>
      <w:r>
        <w:t xml:space="preserve">Miksi kansalaiset pitäisi saattaa vastuuseen hallituksen toimista?</w:t>
      </w:r>
    </w:p>
    <w:p>
      <w:r>
        <w:rPr>
          <w:b/>
        </w:rPr>
        <w:t xml:space="preserve">Esimerkki 1.2061</w:t>
      </w:r>
    </w:p>
    <w:p>
      <w:r>
        <w:t xml:space="preserve">Konteksti: Äitini unohti tämän ja vei illallisen meille neljälle . Nyt meillä on ylimääräistä ruokaa, joten hän sanoi minulle, että poikaystävä voisi tulla syömään kanssamme tänä iltana . =D Toivottavasti hän saa ! Poikaystävä päätti myös , että hän haluaa saattaa minut kotiin töistä eilen illalla taas .</w:t>
      </w:r>
    </w:p>
    <w:p>
      <w:r>
        <w:rPr>
          <w:b/>
        </w:rPr>
        <w:t xml:space="preserve">Tulos</w:t>
      </w:r>
    </w:p>
    <w:p>
      <w:r>
        <w:t xml:space="preserve">Mitä suhteestani voitaisiin sanoa ?</w:t>
      </w:r>
    </w:p>
    <w:p>
      <w:r>
        <w:rPr>
          <w:b/>
        </w:rPr>
        <w:t xml:space="preserve">Esimerkki 1.2062</w:t>
      </w:r>
    </w:p>
    <w:p>
      <w:r>
        <w:t xml:space="preserve">Konteksti: Klikkaa vedonlyöntiympyrää panostaaksesi oikealla klikkaa ottaaksesi pelimerkit pois pöydältä klikkaa jakoa pelataksesi . Suhteidenhallintatuotteet ja -palvelut kasinoalalle , ilmoitti tänään, että foxwoods resort and casino on lanseerannut fun play -sarjan ilmaisia kasinopelejä . Peliautomaatti pelejä ei ladata , slot ilmaiseksi verkossa , pelata ilmaiseksi slot pelejä , ilmainen slot kasinopelejä , ilmainen slot hauskaa .</w:t>
      </w:r>
    </w:p>
    <w:p>
      <w:r>
        <w:rPr>
          <w:b/>
        </w:rPr>
        <w:t xml:space="preserve">Tulos</w:t>
      </w:r>
    </w:p>
    <w:p>
      <w:r>
        <w:t xml:space="preserve">Mitä tapahtuu, jos osallistut kasinopeliin ?</w:t>
      </w:r>
    </w:p>
    <w:p>
      <w:r>
        <w:rPr>
          <w:b/>
        </w:rPr>
        <w:t xml:space="preserve">Esimerkki 1.2063</w:t>
      </w:r>
    </w:p>
    <w:p>
      <w:r>
        <w:t xml:space="preserve">Konteksti: Muista, että se, mitä sinulla nyt on, oli kerran sellaista, mitä vain toivoit." Älä pilaa sitä, mitä sinulla on. Epikuros , kreikkalainen filosofi ( kiitos Lorie ) Tuntuu kuin olisin ollut juoksemassa viime viikolla, hitto, olen ollut juoksemassa.</w:t>
      </w:r>
    </w:p>
    <w:p>
      <w:r>
        <w:rPr>
          <w:b/>
        </w:rPr>
        <w:t xml:space="preserve">Tulos</w:t>
      </w:r>
    </w:p>
    <w:p>
      <w:r>
        <w:t xml:space="preserve">Mitä voisin uskoa haluamistani asioista ?</w:t>
      </w:r>
    </w:p>
    <w:p>
      <w:r>
        <w:rPr>
          <w:b/>
        </w:rPr>
        <w:t xml:space="preserve">Tulos</w:t>
      </w:r>
    </w:p>
    <w:p>
      <w:r>
        <w:t xml:space="preserve">Miksi kertoja on niin altis aistillisille nautinnoille ?</w:t>
      </w:r>
    </w:p>
    <w:p>
      <w:r>
        <w:rPr>
          <w:b/>
        </w:rPr>
        <w:t xml:space="preserve">Esimerkki 1.2064</w:t>
      </w:r>
    </w:p>
    <w:p>
      <w:r>
        <w:t xml:space="preserve">Konteksti: Vietin täällä aivan liian kauan tanssivien varjojen perässä . Halusin vain saada kiinni sen yhden, jota tarvitsin selviytyäkseni , pitää sitä lähellä vielä kerran . Niinpä jäin tänne, ja joka yö kompuroin rakkaan varjoni perään. Aina kolme askelta edellä, se pakeni minua.</w:t>
      </w:r>
    </w:p>
    <w:p>
      <w:r>
        <w:rPr>
          <w:b/>
        </w:rPr>
        <w:t xml:space="preserve">Tulos</w:t>
      </w:r>
    </w:p>
    <w:p>
      <w:r>
        <w:t xml:space="preserve">Saitko varjon kiinni ?</w:t>
      </w:r>
    </w:p>
    <w:p>
      <w:r>
        <w:rPr>
          <w:b/>
        </w:rPr>
        <w:t xml:space="preserve">Esimerkki 1.2065</w:t>
      </w:r>
    </w:p>
    <w:p>
      <w:r>
        <w:t xml:space="preserve">Konteksti: Nyt muistan ! Huzzah ja tervetuloa Bristoliin " Tästä eteenpäin juttelimme monista asioista ja suosittelin esityksiä, joita kannattaisi nähdä. Tuntui todella hyvältä huomata, että nämä ihmiset olivat ottaneet asiakseen etsiä minut Bristolissa ollessaan . Joten erityinen kiitos Davidille ja raille .</w:t>
      </w:r>
    </w:p>
    <w:p>
      <w:r>
        <w:rPr>
          <w:b/>
        </w:rPr>
        <w:t xml:space="preserve">Tulos</w:t>
      </w:r>
    </w:p>
    <w:p>
      <w:r>
        <w:t xml:space="preserve">Miksi tämä henkilö tunsi itsensä todella hyväksi, kun häntä etsittiin ?</w:t>
      </w:r>
    </w:p>
    <w:p>
      <w:r>
        <w:rPr>
          <w:b/>
        </w:rPr>
        <w:t xml:space="preserve">Esimerkki 1.2066</w:t>
      </w:r>
    </w:p>
    <w:p>
      <w:r>
        <w:t xml:space="preserve">Konteksti: No , olemme alkaneet toimia laihduttaa tänä vuonna . Ja toistaiseksi se on lähtenyt hyvin käyntiin . Kävin tänään juoksemassa . En koskaan juokse .</w:t>
      </w:r>
    </w:p>
    <w:p>
      <w:r>
        <w:rPr>
          <w:b/>
        </w:rPr>
        <w:t xml:space="preserve">Tulos</w:t>
      </w:r>
    </w:p>
    <w:p>
      <w:r>
        <w:t xml:space="preserve">Miksi kirjoittaja ei koskaan juokse ?</w:t>
      </w:r>
    </w:p>
    <w:p>
      <w:r>
        <w:rPr>
          <w:b/>
        </w:rPr>
        <w:t xml:space="preserve">Esimerkki 1.2067</w:t>
      </w:r>
    </w:p>
    <w:p>
      <w:r>
        <w:t xml:space="preserve">Konteksti: Hän oli melko suuri 9 lb 6 oz poikavauva. Raskausaikana minulle kerrottiin , että vatsalihakseni olivat erkaantuneet , kätilö antoi minulle vain vähän tietoa ja kertoi , että jälkeenpäin saatan tarvita leikkauksen , jotta ne saadaan taas kasaan . Kävin fysioterapeutilla melkein joka viikko ensimmäisten 3kk aikana , hän kertoi minulle että lihakseni olivat erkaantuneet 5 tuumaa ! !.</w:t>
      </w:r>
    </w:p>
    <w:p>
      <w:r>
        <w:rPr>
          <w:b/>
        </w:rPr>
        <w:t xml:space="preserve">Tulos</w:t>
      </w:r>
    </w:p>
    <w:p>
      <w:r>
        <w:t xml:space="preserve">Mitä voi tapahtua lapsen saamisen jälkeen ?</w:t>
      </w:r>
    </w:p>
    <w:p>
      <w:r>
        <w:rPr>
          <w:b/>
        </w:rPr>
        <w:t xml:space="preserve">Esimerkki 1.2068</w:t>
      </w:r>
    </w:p>
    <w:p>
      <w:r>
        <w:t xml:space="preserve">Konteksti: Daniella Risman oli kuorotunneillani lukiossa. Hän oli koulutetumpi kuin minä - vaikka pidin hänen ääntään yksityisesti ärsyttävänä, ylikorostuneena. Muistan eräänä vuonna olleeni kiukkuinen, koska hän oli saanut soolot, jotka minä OIKEASTI halusin - vaikka meillä molemmilla oli yhteensä kolme sooloa, mikä oli enemmän kuin kenelläkään muulla luokassa.</w:t>
      </w:r>
    </w:p>
    <w:p>
      <w:r>
        <w:rPr>
          <w:b/>
        </w:rPr>
        <w:t xml:space="preserve">Tulos</w:t>
      </w:r>
    </w:p>
    <w:p>
      <w:r>
        <w:t xml:space="preserve">Miksi et pidä Daniella Rismanista?</w:t>
      </w:r>
    </w:p>
    <w:p>
      <w:r>
        <w:rPr>
          <w:b/>
        </w:rPr>
        <w:t xml:space="preserve">Esimerkki 1.2069</w:t>
      </w:r>
    </w:p>
    <w:p>
      <w:r>
        <w:t xml:space="preserve">Konteksti: Tänään ei ole ollut kovin hyvä päivä minulle. Menin MDC:n verkkosivuille , ja suunnitelmissani oli mennä tänään kouluun ja selvittää joitakin asioita ja saada tietoa. Tarkistin MDC:n sähköpostini ja sain viestin siitä, että he pudottivat kurssini ensi lukukaudeksi ! Joten olen hyvin järkyttynyt, koska minulla oli täydellinen aikataulu ja nyt koska en maksanut lyhytaikaista lainaani, jota varten isäni piti lähettää minulle rahaa.</w:t>
      </w:r>
    </w:p>
    <w:p>
      <w:r>
        <w:rPr>
          <w:b/>
        </w:rPr>
        <w:t xml:space="preserve">Tulos</w:t>
      </w:r>
    </w:p>
    <w:p>
      <w:r>
        <w:t xml:space="preserve">Miksi isäni ei tehnyt sitä, mitä hänen piti tehdä?</w:t>
      </w:r>
    </w:p>
    <w:p>
      <w:r>
        <w:rPr>
          <w:b/>
        </w:rPr>
        <w:t xml:space="preserve">Esimerkki 1.2070</w:t>
      </w:r>
    </w:p>
    <w:p>
      <w:r>
        <w:t xml:space="preserve">Konteksti: Vietän niin paljon kuukausituloistani lääkäreihin ja lääkkeisiin, että muut laskut puristetaan pois. opetus 1 Käytän niin paljon kuukausituloistani lääkäreihin ja lääkkeisiin, että muut laskut puristetaan pois. Käytän lääkkeisiin kuukausittain enemmän rahaa kuin asuntolainaan . Katson jatkuvasti lääkkeitäni ja mietin, mitkä niistä voin jättää pois . Yksi syy siihen, miksi päätin odottaa onkologien kanssa joulukuuhun asti , on se , että voin hengähtää ylimääräisistä laskuista .</w:t>
      </w:r>
    </w:p>
    <w:p>
      <w:r>
        <w:rPr>
          <w:b/>
        </w:rPr>
        <w:t xml:space="preserve">Tulos</w:t>
      </w:r>
    </w:p>
    <w:p>
      <w:r>
        <w:t xml:space="preserve">Mikä tekijä on syynä siihen, että tämän henkilön sairaalalaskut ovat niin naurettavan korkeat?</w:t>
      </w:r>
    </w:p>
    <w:p>
      <w:r>
        <w:rPr>
          <w:b/>
        </w:rPr>
        <w:t xml:space="preserve">Esimerkki 1.2071</w:t>
      </w:r>
    </w:p>
    <w:p>
      <w:r>
        <w:t xml:space="preserve">Konteksti: Anteeksi, että olen ollut hieman hiljainen viime päivinä, elämää sattuu ja tapahtuu, tiedättehän? Mutta halusin kertoa teille ihanasta päivästä, jonka vietin sunnuntaina . Se oli kirkkoni kotiintulotilaisuus ja meillä oli vieraileva pappi , niille teistä jotka tietävät minun oudosta mutta ihanasta elämästäni , se sattui olemaan entinen tyttöystäväni .</w:t>
      </w:r>
    </w:p>
    <w:p>
      <w:r>
        <w:rPr>
          <w:b/>
        </w:rPr>
        <w:t xml:space="preserve">Tulos</w:t>
      </w:r>
    </w:p>
    <w:p>
      <w:r>
        <w:t xml:space="preserve">Mikä voi olla syy siihen, että elämäni on outoa ?</w:t>
      </w:r>
    </w:p>
    <w:p>
      <w:r>
        <w:rPr>
          <w:b/>
        </w:rPr>
        <w:t xml:space="preserve">Tulos</w:t>
      </w:r>
    </w:p>
    <w:p>
      <w:r>
        <w:t xml:space="preserve">Mikä minusta voi olla totta ?</w:t>
      </w:r>
    </w:p>
    <w:p>
      <w:r>
        <w:rPr>
          <w:b/>
        </w:rPr>
        <w:t xml:space="preserve">Esimerkki 1.2072</w:t>
      </w:r>
    </w:p>
    <w:p>
      <w:r>
        <w:t xml:space="preserve">Konteksti: Joten jatkoin vain kuvien ottamista toivoen, että se toimisi. Lopulta akku loppui, ja käynnistin sen uudelleen vasta myöhemmin samana iltana. Kun tein sen, se näytti oletustaustan sen koiran kuvan sijasta, joka minulla oli siinä aiemmin päivällä. Se meni heti viestiin sen alustamisesta ja tietojen menettämisestä , joten luonnollisesti sanoin ei .</w:t>
      </w:r>
    </w:p>
    <w:p>
      <w:r>
        <w:rPr>
          <w:b/>
        </w:rPr>
        <w:t xml:space="preserve">Tulos</w:t>
      </w:r>
    </w:p>
    <w:p>
      <w:r>
        <w:t xml:space="preserve">Mitä voi tapahtua sen jälkeen, kun heidän kamerassaan on ollut toimintahäiriö ?</w:t>
      </w:r>
    </w:p>
    <w:p>
      <w:r>
        <w:rPr>
          <w:b/>
        </w:rPr>
        <w:t xml:space="preserve">Tulos</w:t>
      </w:r>
    </w:p>
    <w:p>
      <w:r>
        <w:t xml:space="preserve">Mitä tälle henkilölle on voinut tapahtua ?</w:t>
      </w:r>
    </w:p>
    <w:p>
      <w:r>
        <w:rPr>
          <w:b/>
        </w:rPr>
        <w:t xml:space="preserve">Esimerkki 1.2073</w:t>
      </w:r>
    </w:p>
    <w:p>
      <w:r>
        <w:t xml:space="preserve">Konteksti: Olin vapaaehtoinen naisten pyörä - to - run siirtyminen "teltta" (siirtyminen alueet ovat kaikki sisällä Monona Terrace) ja työskenteli myös 8 PM - keskiyöllä vuoro med teltassa. Koska pidin niin paljon lääkintäteltassa olemisesta viime kisassani ;-) Ironman Wisconsinin sivustolla oli online rekisteröintiprosessi vapaaehtoisille ja voit nähdä kaikki eri työt ja valita mitä halusit tehdä .</w:t>
      </w:r>
    </w:p>
    <w:p>
      <w:r>
        <w:rPr>
          <w:b/>
        </w:rPr>
        <w:t xml:space="preserve">Tulos</w:t>
      </w:r>
    </w:p>
    <w:p>
      <w:r>
        <w:t xml:space="preserve">Miksi kirjoittaja plagioi sisältöä ?</w:t>
      </w:r>
    </w:p>
    <w:p>
      <w:r>
        <w:rPr>
          <w:b/>
        </w:rPr>
        <w:t xml:space="preserve">Esimerkki 1.2074</w:t>
      </w:r>
    </w:p>
    <w:p>
      <w:r>
        <w:t xml:space="preserve">Konteksti: Hymyilin kuin idiootti koko ajan . Vaikutin ystävällisimmältä / ulospäinsuuntautuneimmalta koordinaattorilta , ja vastasin molempiin kysymyksiin moitteettomasti , pientä höpötystä autostani lukuun ottamatta . Puhuin nopeasti , kuten aina hermostuneena , mutta haluan ajatella , että se vain lisäsi innostusta , jota yritin heijastaa . ( Kun mainitsin NYC , hän kutsui minut osallistumaan nauhoitukseen .</w:t>
      </w:r>
    </w:p>
    <w:p>
      <w:r>
        <w:rPr>
          <w:b/>
        </w:rPr>
        <w:t xml:space="preserve">Tulos</w:t>
      </w:r>
    </w:p>
    <w:p>
      <w:r>
        <w:t xml:space="preserve">Mikä voi olla syy siihen, että he virnistivät kuin idiootit ?</w:t>
      </w:r>
    </w:p>
    <w:p>
      <w:r>
        <w:rPr>
          <w:b/>
        </w:rPr>
        <w:t xml:space="preserve">Tulos</w:t>
      </w:r>
    </w:p>
    <w:p>
      <w:r>
        <w:t xml:space="preserve">Miksi saattaisin olla hermostunut ?</w:t>
      </w:r>
    </w:p>
    <w:p>
      <w:r>
        <w:rPr>
          <w:b/>
        </w:rPr>
        <w:t xml:space="preserve">Esimerkki 1.2075</w:t>
      </w:r>
    </w:p>
    <w:p>
      <w:r>
        <w:t xml:space="preserve">Konteksti: I ' m not . Sinä etääntyit , ja se toimi , mutta se myös poltti viimeisen yhteisen aikamme . Se todella sattui , enemmän kuin viime kesän alku . Fakta : Istun huoneessani itkemässä .</w:t>
      </w:r>
    </w:p>
    <w:p>
      <w:r>
        <w:rPr>
          <w:b/>
        </w:rPr>
        <w:t xml:space="preserve">Tulos</w:t>
      </w:r>
    </w:p>
    <w:p>
      <w:r>
        <w:t xml:space="preserve">Miksi puhuja istuu huoneessaan ja itkee aiheen käyttäytymisen vuoksi?</w:t>
      </w:r>
    </w:p>
    <w:p>
      <w:r>
        <w:rPr>
          <w:b/>
        </w:rPr>
        <w:t xml:space="preserve">Esimerkki 1.2076</w:t>
      </w:r>
    </w:p>
    <w:p>
      <w:r>
        <w:t xml:space="preserve">Konteksti: " Luulen, että olit enemmän isä kuin tiesitkään ", kuiskasin. Ennen kuin tiesin mitä olin tekemässä , kävelin häntä kohti .</w:t>
      </w:r>
    </w:p>
    <w:p>
      <w:r>
        <w:rPr>
          <w:b/>
        </w:rPr>
        <w:t xml:space="preserve">Tulos</w:t>
      </w:r>
    </w:p>
    <w:p>
      <w:r>
        <w:t xml:space="preserve">Mikä voi olla syy kävellä häntä kohti ?</w:t>
      </w:r>
    </w:p>
    <w:p>
      <w:r>
        <w:rPr>
          <w:b/>
        </w:rPr>
        <w:t xml:space="preserve">Tulos</w:t>
      </w:r>
    </w:p>
    <w:p>
      <w:r>
        <w:t xml:space="preserve">Miksi kuiskasin hänelle?</w:t>
      </w:r>
    </w:p>
    <w:p>
      <w:r>
        <w:rPr>
          <w:b/>
        </w:rPr>
        <w:t xml:space="preserve">Esimerkki 1.2077</w:t>
      </w:r>
    </w:p>
    <w:p>
      <w:r>
        <w:t xml:space="preserve">Konteksti: Viime viikonloppu oli täynnä haasteita . Kuorma-automme hajosi muutaman kilometrin viiden tunnin ajomatkan jälkeen, ja päädyimme käytännössä koko päiväksi hikoilemaan aavikon kuumuudessa. Lopulta annoimme periksi ja päätimme hankkia vuokra-auton, joka vei meidät loppumatkan.</w:t>
      </w:r>
    </w:p>
    <w:p>
      <w:r>
        <w:rPr>
          <w:b/>
        </w:rPr>
        <w:t xml:space="preserve">Tulos</w:t>
      </w:r>
    </w:p>
    <w:p>
      <w:r>
        <w:t xml:space="preserve">Mikä on mahdollinen syy kuorma-auton hajoamiseen?</w:t>
      </w:r>
    </w:p>
    <w:p>
      <w:r>
        <w:rPr>
          <w:b/>
        </w:rPr>
        <w:t xml:space="preserve">Esimerkki 1.2078</w:t>
      </w:r>
    </w:p>
    <w:p>
      <w:r>
        <w:t xml:space="preserve">Konteksti: Menin Gellert-puistossa järjestettyyn avoimen mikrofonin tilaisuuteen nuorisolle. Se oli todella upeaa, niin paljon lahjakkuutta tuossa iässä ilman koulutusta. Ajattelen erityisesti laulajia.</w:t>
      </w:r>
    </w:p>
    <w:p>
      <w:r>
        <w:rPr>
          <w:b/>
        </w:rPr>
        <w:t xml:space="preserve">Tulos</w:t>
      </w:r>
    </w:p>
    <w:p>
      <w:r>
        <w:t xml:space="preserve">Miten Op pääsisi mukaan, jos haluaisi osallistua?</w:t>
      </w:r>
    </w:p>
    <w:p>
      <w:r>
        <w:rPr>
          <w:b/>
        </w:rPr>
        <w:t xml:space="preserve">Esimerkki 1.2079</w:t>
      </w:r>
    </w:p>
    <w:p>
      <w:r>
        <w:t xml:space="preserve">Konteksti: Ja jos he edes pääsivät muurin yli ja sisäpihalle . Keittiö on suuri , ja sinne voitaisiin varastoida paljon ruokaa . Ruokailuhuonetta voisi helposti käyttää tarvikkeiden varastona , tai toisena makuuhuoneena . Kirjasto ja taidehuone ovat korvaamattomia , koska ne estäisivät meitä sekoamasta tylsyydestä odottaessamme epidemiaa , tai ainakin antaisivat meille jotain tekemistä, jotta emme repisi toistemme kurkkua auki .</w:t>
      </w:r>
    </w:p>
    <w:p>
      <w:r>
        <w:rPr>
          <w:b/>
        </w:rPr>
        <w:t xml:space="preserve">Tulos</w:t>
      </w:r>
    </w:p>
    <w:p>
      <w:r>
        <w:t xml:space="preserve">Mikä voi olla syynä heidän väliaikaiseen kotiinsa ?</w:t>
      </w:r>
    </w:p>
    <w:p>
      <w:r>
        <w:rPr>
          <w:b/>
        </w:rPr>
        <w:t xml:space="preserve">Esimerkki 1.2080</w:t>
      </w:r>
    </w:p>
    <w:p>
      <w:r>
        <w:t xml:space="preserve">Konteksti: Hän pitää huutaa hänelle jokaista pientä asiaa ja ei ole n't lempeä hänen kanssaan ollenkaan, kun hän 's paljon kipua. Ja juo itsensä aikaisin humalaan niin, että sammuu loppuyöksi ja kukaan ei jää huolehtimaan tytöstä . Pahinta kaikesta on tietää etten voi tehdä mitään hänen hyväkseen . Voin auttaa häntä nyt , mutta kun olen lähtenyt , hän joutuu hoitamaan miehen .</w:t>
      </w:r>
    </w:p>
    <w:p>
      <w:r>
        <w:rPr>
          <w:b/>
        </w:rPr>
        <w:t xml:space="preserve">Tulos</w:t>
      </w:r>
    </w:p>
    <w:p>
      <w:r>
        <w:t xml:space="preserve">Mikä voi olla fakta miehestä tässä tilanteessa ?</w:t>
      </w:r>
    </w:p>
    <w:p>
      <w:r>
        <w:rPr>
          <w:b/>
        </w:rPr>
        <w:t xml:space="preserve">Tulos</w:t>
      </w:r>
    </w:p>
    <w:p>
      <w:r>
        <w:t xml:space="preserve">Mikä voi olla puhujan huolen syy?</w:t>
      </w:r>
    </w:p>
    <w:p>
      <w:r>
        <w:rPr>
          <w:b/>
        </w:rPr>
        <w:t xml:space="preserve">Esimerkki 1.2081</w:t>
      </w:r>
    </w:p>
    <w:p>
      <w:r>
        <w:t xml:space="preserve">Konteksti: Olen todella järkyttynyt. Olin uupunut, kun menin nukkumaan neljä tuntia sitten ( nyt viisi ) , ja odotin innolla, että saisin nukkua, toivottavasti keskipäivään asti, mutta en voi mitenkään mennä takaisin nukkumaan. Se oli vain - kuka tahansa, joka on kokenut perheväkivaltaa , tai jopa vain ihmiset, jotka ovat väkivaltaisesti hulluja , voi mielestäni ymmärtää, mitä tunnen . Tämä on jotakin, jonka olen tajunnut jo kauan sitten - että väkivalta on rajat ylittävää kaikille asianosaisille - uhreille tietenkin , mutta vähemmän ilmeisesti myös tekijöille ja jopa todistajille .</w:t>
      </w:r>
    </w:p>
    <w:p>
      <w:r>
        <w:rPr>
          <w:b/>
        </w:rPr>
        <w:t xml:space="preserve">Tulos</w:t>
      </w:r>
    </w:p>
    <w:p>
      <w:r>
        <w:t xml:space="preserve">Kuka voisi ymmärtää hänen tunteitaan ?</w:t>
      </w:r>
    </w:p>
    <w:p>
      <w:r>
        <w:rPr>
          <w:b/>
        </w:rPr>
        <w:t xml:space="preserve">Tulos</w:t>
      </w:r>
    </w:p>
    <w:p>
      <w:r>
        <w:t xml:space="preserve">Miksi hän oli järkyttynyt?</w:t>
      </w:r>
    </w:p>
    <w:p>
      <w:r>
        <w:rPr>
          <w:b/>
        </w:rPr>
        <w:t xml:space="preserve">Esimerkki 1.2082</w:t>
      </w:r>
    </w:p>
    <w:p>
      <w:r>
        <w:t xml:space="preserve">Konteksti: Hän päästi itsensä sisään, hiipi läpi talon ja löysi pienen pojan nukkumasta sängystään. Hän herätti pikkupojan ja hänen veljensä ja auttoi heitä pukeutumaan . He nousivat bussiin ja söivät munkin aamiaiseksi matkalla kirkkoon . Muistakaa , että tämä poika ei ollut koskaan aikaisemmin käynyt kirkossa .</w:t>
      </w:r>
    </w:p>
    <w:p>
      <w:r>
        <w:rPr>
          <w:b/>
        </w:rPr>
        <w:t xml:space="preserve">Tulos</w:t>
      </w:r>
    </w:p>
    <w:p>
      <w:r>
        <w:t xml:space="preserve">Mitä ainesosaa käytettiin heidän aamiaisensa valmistuksessa?</w:t>
      </w:r>
    </w:p>
    <w:p>
      <w:r>
        <w:rPr>
          <w:b/>
        </w:rPr>
        <w:t xml:space="preserve">Esimerkki 1.2083</w:t>
      </w:r>
    </w:p>
    <w:p>
      <w:r>
        <w:t xml:space="preserve">Konteksti: Hän käytti sitä hyvin ! Ennen paraatin alkua , jaoin lehtisen , jossa oli kirkon aukioloajat ja nettisivut , ihmisille , jotka olivat kadun varrella kirkon edessä 200 Southin ja 200 Eastin kulmassa . Monet ottivat tiedon vastaan ja pari kysyi, onko kirkkomme "homoystävällinen". "Vastasin tietysti "kyllä". Ajattelin, että kirkkomme kannalta parempi vastaus olisi, että olemme "ihmisystävällisiä".</w:t>
      </w:r>
    </w:p>
    <w:p>
      <w:r>
        <w:rPr>
          <w:b/>
        </w:rPr>
        <w:t xml:space="preserve">Tulos</w:t>
      </w:r>
    </w:p>
    <w:p>
      <w:r>
        <w:t xml:space="preserve">Miksi kadun kulkija kysyisi mieheltä heidän kirkostaan ?</w:t>
      </w:r>
    </w:p>
    <w:p>
      <w:r>
        <w:rPr>
          <w:b/>
        </w:rPr>
        <w:t xml:space="preserve">Esimerkki 1.2084</w:t>
      </w:r>
    </w:p>
    <w:p>
      <w:r>
        <w:t xml:space="preserve">Konteksti: Viime aikoina minulla on ollut usein vaikeuksia saada ajatuksia paperille, lähinnä siksi, että olen ollut niin paljon poissa kotoa. ( kun sanon paperi , tarkoitan LJ ) .</w:t>
      </w:r>
    </w:p>
    <w:p>
      <w:r>
        <w:rPr>
          <w:b/>
        </w:rPr>
        <w:t xml:space="preserve">Tulos</w:t>
      </w:r>
    </w:p>
    <w:p>
      <w:r>
        <w:t xml:space="preserve">Mitä kertojalle tapahtuu, kun hän pääsee kotiin ?</w:t>
      </w:r>
    </w:p>
    <w:p>
      <w:r>
        <w:rPr>
          <w:b/>
        </w:rPr>
        <w:t xml:space="preserve">Tulos</w:t>
      </w:r>
    </w:p>
    <w:p>
      <w:r>
        <w:t xml:space="preserve">Miksi kotoa poissa ollessani minun saattaa olla vaikea kirjoittaa ajatuksiani ylös ?</w:t>
      </w:r>
    </w:p>
    <w:p>
      <w:r>
        <w:rPr>
          <w:b/>
        </w:rPr>
        <w:t xml:space="preserve">Esimerkki 1.2085</w:t>
      </w:r>
    </w:p>
    <w:p>
      <w:r>
        <w:t xml:space="preserve">Konteksti: Tässä postituksessa kuvailin, miten autorun poistetaan käytöstä Windows XP:ssä ja Windows 2000:ssa, ja tarkistin sitä juuri sisällyttämällä siihen myös Vistan. Joulukuun blogissaan Abrams kirjoittaa: " Periaatteessa täällä on kahdenlaisia lukijoita. Ensimmäinen tyyppi poistaa autorunin käytöstä ja on turvallisempi. Toinen tyyppi on lopulta uhreja . " Älä ole uhri , poista autorun ( tunnetaan myös nimellä autoplay ) käytöstä kaikilla laitteilla .</w:t>
      </w:r>
    </w:p>
    <w:p>
      <w:r>
        <w:rPr>
          <w:b/>
        </w:rPr>
        <w:t xml:space="preserve">Tulos</w:t>
      </w:r>
    </w:p>
    <w:p>
      <w:r>
        <w:t xml:space="preserve">Mitä voi tapahtua, jos et poista autorunia käytöstä?</w:t>
      </w:r>
    </w:p>
    <w:p>
      <w:r>
        <w:rPr>
          <w:b/>
        </w:rPr>
        <w:t xml:space="preserve">Tulos</w:t>
      </w:r>
    </w:p>
    <w:p>
      <w:r>
        <w:t xml:space="preserve">Mitä tapahtuu, kun autorun on poistettu käytöstä?</w:t>
      </w:r>
    </w:p>
    <w:p>
      <w:r>
        <w:rPr>
          <w:b/>
        </w:rPr>
        <w:t xml:space="preserve">Tulos</w:t>
      </w:r>
    </w:p>
    <w:p>
      <w:r>
        <w:t xml:space="preserve">Miksi joku poistaisi tietokoneen autorunin käytöstä ?</w:t>
      </w:r>
    </w:p>
    <w:p>
      <w:r>
        <w:rPr>
          <w:b/>
        </w:rPr>
        <w:t xml:space="preserve">Tulos</w:t>
      </w:r>
    </w:p>
    <w:p>
      <w:r>
        <w:t xml:space="preserve">Miksi jälkimmäinen tyyppi olisi lopulta uhri?</w:t>
      </w:r>
    </w:p>
    <w:p>
      <w:r>
        <w:rPr>
          <w:b/>
        </w:rPr>
        <w:t xml:space="preserve">Esimerkki 1.2086</w:t>
      </w:r>
    </w:p>
    <w:p>
      <w:r>
        <w:t xml:space="preserve">Konteksti: Tiedän, että ihmiset sanovat aina, "Leikkaus ei ole hauskaa. " Olen eri mieltä. Ajattele sitä. Saat hassuja kaasuja , hassuja lääkkeitä , ja todella hienon puvun ja siihen sopivan hatun ja sukat . Tunsin itseni leikkaussalin tanssiaiskuningattareksi.</w:t>
      </w:r>
    </w:p>
    <w:p>
      <w:r>
        <w:rPr>
          <w:b/>
        </w:rPr>
        <w:t xml:space="preserve">Tulos</w:t>
      </w:r>
    </w:p>
    <w:p>
      <w:r>
        <w:t xml:space="preserve">Nauttiiko tämä henkilö leikkauksesta ?</w:t>
      </w:r>
    </w:p>
    <w:p>
      <w:r>
        <w:rPr>
          <w:b/>
        </w:rPr>
        <w:t xml:space="preserve">Esimerkki 1.2087</w:t>
      </w:r>
    </w:p>
    <w:p>
      <w:r>
        <w:t xml:space="preserve">Konteksti: En ollut nähnyt kylttiä , joka oli pystytetty puolen korttelin päähän. Hinausajat oli ilmoitettu kyltissä . Lyhyesti sanottuna kävelin kotiin , soitin taksin ja menin hinauspihalle noutamaan auton - suurilla kustannuksilla . Toisella kerralla upouusi Dodge Spirit -autoni kuoli moottoritiellä , onneksi rullaamalla kaistavalle alueelle .</w:t>
      </w:r>
    </w:p>
    <w:p>
      <w:r>
        <w:rPr>
          <w:b/>
        </w:rPr>
        <w:t xml:space="preserve">Tulos</w:t>
      </w:r>
    </w:p>
    <w:p>
      <w:r>
        <w:t xml:space="preserve">Millainen olo minulla on juuri nyt?</w:t>
      </w:r>
    </w:p>
    <w:p>
      <w:r>
        <w:rPr>
          <w:b/>
        </w:rPr>
        <w:t xml:space="preserve">Esimerkki 1.2088</w:t>
      </w:r>
    </w:p>
    <w:p>
      <w:r>
        <w:t xml:space="preserve">Konteksti: Aion yrittää tehdä sen itse. Se vain yleensä menee siihen pisteeseen, että jään täysin jumiin ja sitten laitan pelin pois kuukaudeksi ja sitten vieläkään ca n ei tee sitä ja sitten huijata : ( Haluan House kaudet takaisin . Ja sanomalla , minun täytyy mennä Charlotteen todella pian . Ehkä Noah ja minä voimme mennä kevätloman aikana, jos olemme vapaalla samaan aikaan ?.</w:t>
      </w:r>
    </w:p>
    <w:p>
      <w:r>
        <w:rPr>
          <w:b/>
        </w:rPr>
        <w:t xml:space="preserve">Tulos</w:t>
      </w:r>
    </w:p>
    <w:p>
      <w:r>
        <w:t xml:space="preserve">Mitä voi tapahtua sen jälkeen, kun he miettivät matkaa Charlotteen ?</w:t>
      </w:r>
    </w:p>
    <w:p>
      <w:r>
        <w:rPr>
          <w:b/>
        </w:rPr>
        <w:t xml:space="preserve">Tulos</w:t>
      </w:r>
    </w:p>
    <w:p>
      <w:r>
        <w:t xml:space="preserve">Miksi tämä henkilö saattaa käyttää huijauksia pelissään ?</w:t>
      </w:r>
    </w:p>
    <w:p>
      <w:r>
        <w:rPr>
          <w:b/>
        </w:rPr>
        <w:t xml:space="preserve">Esimerkki 1.2089</w:t>
      </w:r>
    </w:p>
    <w:p>
      <w:r>
        <w:t xml:space="preserve">Konteksti: Vau!. Olen todella tyytyväinen, koska en ollut koskaan päässyt finaalipöytään $ 100 freeroll 2700 ihmistä. Täytyy myöntää, että se oli hyvin vaikeaa, koska finaalipöydässä minunlaiseni ihmiset, joilla ei ollut paljon pelimerkkejä pinoissaan, pelasivat mitä tahansa kättä ja voittivat. Se oli kauheaa, koska minun piti mennä all-in voittaakseni pelimerkkejä. Lopulta finaalipöydässä on kai bluffattava paljon tai sitten ei?</w:t>
      </w:r>
    </w:p>
    <w:p>
      <w:r>
        <w:rPr>
          <w:b/>
        </w:rPr>
        <w:t xml:space="preserve">Tulos</w:t>
      </w:r>
    </w:p>
    <w:p>
      <w:r>
        <w:t xml:space="preserve">Mitä peliä pelaan tällä hetkellä ?</w:t>
      </w:r>
    </w:p>
    <w:p>
      <w:r>
        <w:rPr>
          <w:b/>
        </w:rPr>
        <w:t xml:space="preserve">Esimerkki 1.2090</w:t>
      </w:r>
    </w:p>
    <w:p>
      <w:r>
        <w:t xml:space="preserve">Konteksti: Kävin tänään MHC:n kampuksella. Se oli parasta, mitä olisin voinut tehdä itselleni. Olen tuntenut itseni hieman irtiotetuksi, kun heimoni on toisella puolella maata ja poikani toisella puolella maailmaa.</w:t>
      </w:r>
    </w:p>
    <w:p>
      <w:r>
        <w:rPr>
          <w:b/>
        </w:rPr>
        <w:t xml:space="preserve">Tulos</w:t>
      </w:r>
    </w:p>
    <w:p>
      <w:r>
        <w:t xml:space="preserve">Millainen olo minulla on ollut ennen kampukselle menoa?</w:t>
      </w:r>
    </w:p>
    <w:p>
      <w:r>
        <w:rPr>
          <w:b/>
        </w:rPr>
        <w:t xml:space="preserve">Esimerkki 1.2091</w:t>
      </w:r>
    </w:p>
    <w:p>
      <w:r>
        <w:t xml:space="preserve">Konteksti: Kuitenkin , pysähtymällä noin 3 mailin päähän , minulla on lyhyt vaellus huomenna ja kaikki yritykset ovat auki siihen aikaan . Joten , oli paljon aikaa perustaa , saada vettä , syödä ja lukea , mutta hyttyset olivat murhaavia . Keräsin aika hyvän tappotuloksen , mutta ne saivat minut useammin kuin minä ne .</w:t>
      </w:r>
    </w:p>
    <w:p>
      <w:r>
        <w:rPr>
          <w:b/>
        </w:rPr>
        <w:t xml:space="preserve">Tulos</w:t>
      </w:r>
    </w:p>
    <w:p>
      <w:r>
        <w:t xml:space="preserve">Mitä tapahtui ennen kuin hän sai melko korkean hyttyspistemäärän?</w:t>
      </w:r>
    </w:p>
    <w:p>
      <w:r>
        <w:rPr>
          <w:b/>
        </w:rPr>
        <w:t xml:space="preserve">Tulos</w:t>
      </w:r>
    </w:p>
    <w:p>
      <w:r>
        <w:t xml:space="preserve">Mikä on syynä siihen, että pysähdyn ennen kuin pääsen viimeisen kolmen kilometrin päähän ?</w:t>
      </w:r>
    </w:p>
    <w:p>
      <w:r>
        <w:rPr>
          <w:b/>
        </w:rPr>
        <w:t xml:space="preserve">Tulos</w:t>
      </w:r>
    </w:p>
    <w:p>
      <w:r>
        <w:t xml:space="preserve">Kenen kanssa pidin tappotiliä?</w:t>
      </w:r>
    </w:p>
    <w:p>
      <w:r>
        <w:rPr>
          <w:b/>
        </w:rPr>
        <w:t xml:space="preserve">Esimerkki 1.2092</w:t>
      </w:r>
    </w:p>
    <w:p>
      <w:r>
        <w:t xml:space="preserve">Konteksti: Yli kaksikymmentäneljä tuntia, jos vain lauantain ja sunnuntain yö lasketaan yhteen. Olin sunnuntaina hereillä vain viisi ja puoli tuntia, ennen kuin ThatGuy peitteli äreän itseni takaisin mukavaan sänkyyn. Odotan yhä verikokeiden tuloksia .</w:t>
      </w:r>
    </w:p>
    <w:p>
      <w:r>
        <w:rPr>
          <w:b/>
        </w:rPr>
        <w:t xml:space="preserve">Tulos</w:t>
      </w:r>
    </w:p>
    <w:p>
      <w:r>
        <w:t xml:space="preserve">Miksi kertoja on niin hyvin levännyt ?</w:t>
      </w:r>
    </w:p>
    <w:p>
      <w:r>
        <w:rPr>
          <w:b/>
        </w:rPr>
        <w:t xml:space="preserve">Esimerkki 1.2093</w:t>
      </w:r>
    </w:p>
    <w:p>
      <w:r>
        <w:t xml:space="preserve">Konteksti: Se oli kuin hän olisi itkenyt . Katsoin ylös enkä nähnyt kuka se oli , joten laitoin silmälasit päähäni . Katsoin häntä uudestaan enkä tiennyt kuka hän oli . Tajusin myös , että hänellä ei ollut housuja .</w:t>
      </w:r>
    </w:p>
    <w:p>
      <w:r>
        <w:rPr>
          <w:b/>
        </w:rPr>
        <w:t xml:space="preserve">Tulos</w:t>
      </w:r>
    </w:p>
    <w:p>
      <w:r>
        <w:t xml:space="preserve">Miksi voi olla valitusta?</w:t>
      </w:r>
    </w:p>
    <w:p>
      <w:r>
        <w:rPr>
          <w:b/>
        </w:rPr>
        <w:t xml:space="preserve">Esimerkki 1.2094</w:t>
      </w:r>
    </w:p>
    <w:p>
      <w:r>
        <w:t xml:space="preserve">Konteksti: Musiikki liikutti yhtä lailla tavallisia Hell 's Angels -tyyppejä : ). Koska en tiennyt muita kappaleita kuin Born in the USA ja Born to run oli hauska kuulla paljon tunnettua materiaalia, joka ilmeisesti oli hänen . Twist and Shout kuitenkin , joka oli viimeinen encore , oli alunperin Phil Medley ja Bert Russell vuonna 1962 . Suuri bonus minulle oli Van Zandtin tunnistaminen , joka on minulle tuttu nimi Sopranos-pakkomielteeni vuoksi. Tiesin, että hän osaa soittaa , mutta hänellä on myös upea ääni .</w:t>
      </w:r>
    </w:p>
    <w:p>
      <w:r>
        <w:rPr>
          <w:b/>
        </w:rPr>
        <w:t xml:space="preserve">Tulos</w:t>
      </w:r>
    </w:p>
    <w:p>
      <w:r>
        <w:t xml:space="preserve">Miksi kertoja oli yllättynyt miesten tunteista laulua kohtaan?</w:t>
      </w:r>
    </w:p>
    <w:p>
      <w:r>
        <w:rPr>
          <w:b/>
        </w:rPr>
        <w:t xml:space="preserve">Esimerkki 1.2095</w:t>
      </w:r>
    </w:p>
    <w:p>
      <w:r>
        <w:t xml:space="preserve">Konteksti: Välähdykset, jotka näin, olivat aivan silmieni edessä, eivät oikealla puolella. Tiesin, että näkemäni välähdykset olivat olleet päässäni.</w:t>
      </w:r>
    </w:p>
    <w:p>
      <w:r>
        <w:rPr>
          <w:b/>
        </w:rPr>
        <w:t xml:space="preserve">Tulos</w:t>
      </w:r>
    </w:p>
    <w:p>
      <w:r>
        <w:t xml:space="preserve">Mikä aiheutti välähdykset?</w:t>
      </w:r>
    </w:p>
    <w:p>
      <w:r>
        <w:rPr>
          <w:b/>
        </w:rPr>
        <w:t xml:space="preserve">Tulos</w:t>
      </w:r>
    </w:p>
    <w:p>
      <w:r>
        <w:t xml:space="preserve">Mikä oli välähdysten lähde ?</w:t>
      </w:r>
    </w:p>
    <w:p>
      <w:r>
        <w:rPr>
          <w:b/>
        </w:rPr>
        <w:t xml:space="preserve">Esimerkki 1.2096</w:t>
      </w:r>
    </w:p>
    <w:p>
      <w:r>
        <w:t xml:space="preserve">Konteksti: Erik Ainge - Jos ei muusta syystä kuin hänen nimensä kirjoitusasusta . Mikä hän on , jonkinlainen viikinki ? Ai niin , ja jos et tiennyt , hän on Danny Aingen veljenpoika . Kiitos Verne.</w:t>
      </w:r>
    </w:p>
    <w:p>
      <w:r>
        <w:rPr>
          <w:b/>
        </w:rPr>
        <w:t xml:space="preserve">Tulos</w:t>
      </w:r>
    </w:p>
    <w:p>
      <w:r>
        <w:t xml:space="preserve">Miksi selostaja kiittää Verneä hänen pelikellotuksestaan?</w:t>
      </w:r>
    </w:p>
    <w:p>
      <w:r>
        <w:rPr>
          <w:b/>
        </w:rPr>
        <w:t xml:space="preserve">Esimerkki 1.2097</w:t>
      </w:r>
    </w:p>
    <w:p>
      <w:r>
        <w:t xml:space="preserve">Konteksti: Hän istui ja huokaisi , tietäen, että tästä tulisi vaikea aamu . Hän teki tiensä alakertaan , vaivaamatta vaihtaa vaatteet , ja löysi täydellisesti koottu Miranda kaataa polttavaa kahvia kahteen mukiin . " Huomenta Andrea . Miten sinä otat kahvisi ? ".</w:t>
      </w:r>
    </w:p>
    <w:p>
      <w:r>
        <w:rPr>
          <w:b/>
        </w:rPr>
        <w:t xml:space="preserve">Tulos</w:t>
      </w:r>
    </w:p>
    <w:p>
      <w:r>
        <w:t xml:space="preserve">Mikä on mahdollinen syy, miksi hän tiesi, että aamusta tulisi vaikea?</w:t>
      </w:r>
    </w:p>
    <w:p>
      <w:r>
        <w:rPr>
          <w:b/>
        </w:rPr>
        <w:t xml:space="preserve">Esimerkki 1.2098</w:t>
      </w:r>
    </w:p>
    <w:p>
      <w:r>
        <w:t xml:space="preserve">Konteksti: Sen kaaos ja erinomainen henkilökunta siellä välittömästi osallistui minulle ja saada minut paareilla ja pieneen tilapäishuoneeseen. Vasemmalla puolellani on mies, joka on tukehtunut omaan oksennukseensa, ja oikealla puolellani on nainen, joka huutaa jostain kivusta, jota en voi nähdä tai kuvitella. Isä silittää surullisesti nuoren vaalean tyttärensä päätä, kun tämä on käpertynyt palloksi täysin tajuttomana . Edessäni olevassa huoneessa oleva vanha nainen makaa tuijottaen minua tuntikausia .</w:t>
      </w:r>
    </w:p>
    <w:p>
      <w:r>
        <w:rPr>
          <w:b/>
        </w:rPr>
        <w:t xml:space="preserve">Tulos</w:t>
      </w:r>
    </w:p>
    <w:p>
      <w:r>
        <w:t xml:space="preserve">Mitä minun on täytynyt kokea ennen tätä?</w:t>
      </w:r>
    </w:p>
    <w:p>
      <w:r>
        <w:rPr>
          <w:b/>
        </w:rPr>
        <w:t xml:space="preserve">Tulos</w:t>
      </w:r>
    </w:p>
    <w:p>
      <w:r>
        <w:t xml:space="preserve">Missä hän mahtaa olla?</w:t>
      </w:r>
    </w:p>
    <w:p>
      <w:r>
        <w:rPr>
          <w:b/>
        </w:rPr>
        <w:t xml:space="preserve">Tulos</w:t>
      </w:r>
    </w:p>
    <w:p>
      <w:r>
        <w:t xml:space="preserve">Miksi hän voi olla siellä?</w:t>
      </w:r>
    </w:p>
    <w:p>
      <w:r>
        <w:rPr>
          <w:b/>
        </w:rPr>
        <w:t xml:space="preserve">Tulos</w:t>
      </w:r>
    </w:p>
    <w:p>
      <w:r>
        <w:t xml:space="preserve">Miksi mies kuolisi oksennukseensa tukehtumiseen?</w:t>
      </w:r>
    </w:p>
    <w:p>
      <w:r>
        <w:rPr>
          <w:b/>
        </w:rPr>
        <w:t xml:space="preserve">Esimerkki 1.2099</w:t>
      </w:r>
    </w:p>
    <w:p>
      <w:r>
        <w:t xml:space="preserve">Konteksti: Vaikka hänen ystävänsä olivat erittäin mukavia minulle, ei koskaan ollut sitä naksahdusta, joka on olemassa, kun olet vain samalla aaltopituudella jonkun kanssa. En sanoisi, että he olivat mukavia vain velvollisuuden vuoksi, mutta se taisi olla aina takaraivossa. Joka tapauksessa , en halua jäädä paljon pidempään kuin on tarpeen , koska minulla on joitakin ongelmia joitakin heidän menettelytapoja ja myös siksi , että minulla on taipumus kyllästyä . Palkka on kuitenkin kiva sillä välin .</w:t>
      </w:r>
    </w:p>
    <w:p>
      <w:r>
        <w:rPr>
          <w:b/>
        </w:rPr>
        <w:t xml:space="preserve">Tulos</w:t>
      </w:r>
    </w:p>
    <w:p>
      <w:r>
        <w:t xml:space="preserve">Miten kuvailisit kertojaa ?</w:t>
      </w:r>
    </w:p>
    <w:p>
      <w:r>
        <w:rPr>
          <w:b/>
        </w:rPr>
        <w:t xml:space="preserve">Tulos</w:t>
      </w:r>
    </w:p>
    <w:p>
      <w:r>
        <w:t xml:space="preserve">Mitä voi tapahtua tämän kohdan jälkeen?</w:t>
      </w:r>
    </w:p>
    <w:p>
      <w:r>
        <w:rPr>
          <w:b/>
        </w:rPr>
        <w:t xml:space="preserve">Esimerkki 1.2100</w:t>
      </w:r>
    </w:p>
    <w:p>
      <w:r>
        <w:t xml:space="preserve">Konteksti: Niinpä aloimme puhua Los Angelesin pitkästä kuivasta kesästä ja erityisen kuumasta kesästä, joka oli meneillään puhuessamme. Se vaikuttaa siihen, miten työskentelet, mikä osa päivästä on sinulle tuottavin ja niin edelleen. Olimme yhtä mieltä siitä, että melko mukava ukkosmyrsky olisi hyvä, vaikka se olikin hyvin epätodennäköistä.</w:t>
      </w:r>
    </w:p>
    <w:p>
      <w:r>
        <w:rPr>
          <w:b/>
        </w:rPr>
        <w:t xml:space="preserve">Tulos</w:t>
      </w:r>
    </w:p>
    <w:p>
      <w:r>
        <w:t xml:space="preserve">Miksi olisimme voineet keskustella kuumasta jaksosta ja tuottavasta vuorokaudenajasta ?</w:t>
      </w:r>
    </w:p>
    <w:p>
      <w:r>
        <w:rPr>
          <w:b/>
        </w:rPr>
        <w:t xml:space="preserve">Esimerkki 1.2101</w:t>
      </w:r>
    </w:p>
    <w:p>
      <w:r>
        <w:t xml:space="preserve">Konteksti: Miracle Deo petti minut pahasti. Kivat , isot läiskät - o - märät käsivarsien alla , haiseva haju , ja hieman limainen tunne , jota en ollut koskaan ennen kokenut . Silti , yli - tieteellisenä , päätin jatkaa aineen käyttämistä koko viikon ajan . Ehkä siinä oli sopeutumisaika tai jotain ?.</w:t>
      </w:r>
    </w:p>
    <w:p>
      <w:r>
        <w:rPr>
          <w:b/>
        </w:rPr>
        <w:t xml:space="preserve">Tulos</w:t>
      </w:r>
    </w:p>
    <w:p>
      <w:r>
        <w:t xml:space="preserve">Miksi päätin jatkaa deodorantin kokeilemista ?</w:t>
      </w:r>
    </w:p>
    <w:p>
      <w:r>
        <w:rPr>
          <w:b/>
        </w:rPr>
        <w:t xml:space="preserve">Esimerkki 1.2102</w:t>
      </w:r>
    </w:p>
    <w:p>
      <w:r>
        <w:t xml:space="preserve">Konteksti: Tiedustelin hänen terveydentilaansa. Hän kertoi minulle, että hän oli ollut siellä jo jonkin aikaa ja että hänellä oli Alzheimerin tauti . Keskustellessamme kysyin, olisiko hän järkyttynyt, jos hän olisi hieman myöhässä. Hän vastasi, ettei hän enää tiennyt, kuka hän oli, eikä ollut tunnistanut häntä viiteen vuoteen.</w:t>
      </w:r>
    </w:p>
    <w:p>
      <w:r>
        <w:rPr>
          <w:b/>
        </w:rPr>
        <w:t xml:space="preserve">Tulos</w:t>
      </w:r>
    </w:p>
    <w:p>
      <w:r>
        <w:t xml:space="preserve">Miksi kysyin hänen terveydentilastaan?</w:t>
      </w:r>
    </w:p>
    <w:p>
      <w:r>
        <w:rPr>
          <w:b/>
        </w:rPr>
        <w:t xml:space="preserve">Esimerkki 1.2103</w:t>
      </w:r>
    </w:p>
    <w:p>
      <w:r>
        <w:t xml:space="preserve">Konteksti: " Ngaahh ! " " Ohh ! Kaikki tulee ulos ja vuotaa ja..." "Näpit irti... " Mies yritti työntää naista pois. "Ei, Manji! Lopeta! " Rin painoi kaikin voimin haavaa ja yritti pitää miehen maassa, kun tämä huitoi ja huusi.</w:t>
      </w:r>
    </w:p>
    <w:p>
      <w:r>
        <w:rPr>
          <w:b/>
        </w:rPr>
        <w:t xml:space="preserve">Tulos</w:t>
      </w:r>
    </w:p>
    <w:p>
      <w:r>
        <w:t xml:space="preserve">Mistä johtuu, että kaikki tulee ulos ja vuotaa ?</w:t>
      </w:r>
    </w:p>
    <w:p>
      <w:r>
        <w:rPr>
          <w:b/>
        </w:rPr>
        <w:t xml:space="preserve">Tulos</w:t>
      </w:r>
    </w:p>
    <w:p>
      <w:r>
        <w:t xml:space="preserve">Mitä voi tapahtua, jos hän ei paina alas?</w:t>
      </w:r>
    </w:p>
    <w:p>
      <w:r>
        <w:rPr>
          <w:b/>
        </w:rPr>
        <w:t xml:space="preserve">Tulos</w:t>
      </w:r>
    </w:p>
    <w:p>
      <w:r>
        <w:t xml:space="preserve">Miksi Rin painoi haavaa?</w:t>
      </w:r>
    </w:p>
    <w:p>
      <w:r>
        <w:rPr>
          <w:b/>
        </w:rPr>
        <w:t xml:space="preserve">Esimerkki 1.2104</w:t>
      </w:r>
    </w:p>
    <w:p>
      <w:r>
        <w:t xml:space="preserve">Konteksti: Enkä ole varma, pidänkö "takaa-ajosta" vai huomiosta, rakkaudesta vai ties mistä muusta. Taidan olla vain aina toiveikas , mutta sitten opin lisää näistä tytöistä ja unelmieni maailma romahtaa päälleni . Joten kävelen pois ja jatkan etsintää .</w:t>
      </w:r>
    </w:p>
    <w:p>
      <w:r>
        <w:rPr>
          <w:b/>
        </w:rPr>
        <w:t xml:space="preserve">Tulos</w:t>
      </w:r>
    </w:p>
    <w:p>
      <w:r>
        <w:t xml:space="preserve">Mihin sukupuoleen tunnet vetoa ?</w:t>
      </w:r>
    </w:p>
    <w:p>
      <w:r>
        <w:rPr>
          <w:b/>
        </w:rPr>
        <w:t xml:space="preserve">Tulos</w:t>
      </w:r>
    </w:p>
    <w:p>
      <w:r>
        <w:t xml:space="preserve">Mikä saa sinut kiinnostumaan tytöstä .?</w:t>
      </w:r>
    </w:p>
    <w:p>
      <w:r>
        <w:rPr>
          <w:b/>
        </w:rPr>
        <w:t xml:space="preserve">Tulos</w:t>
      </w:r>
    </w:p>
    <w:p>
      <w:r>
        <w:t xml:space="preserve">Mitä kertoja voi hakea seuraavaksi vuoropuhelunsa jälkeen ?</w:t>
      </w:r>
    </w:p>
    <w:p>
      <w:r>
        <w:rPr>
          <w:b/>
        </w:rPr>
        <w:t xml:space="preserve">Tulos</w:t>
      </w:r>
    </w:p>
    <w:p>
      <w:r>
        <w:t xml:space="preserve">Miksi kertoja jatkaa kumppanin etsimistä?</w:t>
      </w:r>
    </w:p>
    <w:p>
      <w:r>
        <w:rPr>
          <w:b/>
        </w:rPr>
        <w:t xml:space="preserve">Esimerkki 1.2105</w:t>
      </w:r>
    </w:p>
    <w:p>
      <w:r>
        <w:t xml:space="preserve">Konteksti: En tiedä mainitsinko sitä, mutta noin 2 kuukautta sitten, itse asiassa hieman enemmän, istutin ruusupensaan. Itse asiassa istutimme sen Danielin kanssa, hän kaivoi kuopan. No tänään menin ulos tarkistamaan sitä , ja siinä kasvaa ruusu ! Olin niin innoissani.</w:t>
      </w:r>
    </w:p>
    <w:p>
      <w:r>
        <w:rPr>
          <w:b/>
        </w:rPr>
        <w:t xml:space="preserve">Tulos</w:t>
      </w:r>
    </w:p>
    <w:p>
      <w:r>
        <w:t xml:space="preserve">Miksi kertoja oli niin innoissaan ulos menemisestä ?</w:t>
      </w:r>
    </w:p>
    <w:p>
      <w:r>
        <w:rPr>
          <w:b/>
        </w:rPr>
        <w:t xml:space="preserve">Esimerkki 1.2106</w:t>
      </w:r>
    </w:p>
    <w:p>
      <w:r>
        <w:t xml:space="preserve">Konteksti: Hän pyysi sitten kuvaa , meillä oli Poloroid , merkiksi hänen viimeisen savukkeensa päivästä. ) Kun palasimme orpokotiin toisen kerran , saimme maalattua loppuun useita seinämaalauksia , jotka paikallinen koulun opettaja ja hänen oppilaansa olivat aloittaneet . Säilyttääkseen heidän alkuperäisen työnsä koskemattomuuden ja saadaksemme projektin kuitenkin valmiiksi piirsimme heidän työnsä mustalla ja täytimme keskeneräiset kohdat. Se oli rauhallinen ja korjaava hanke.</w:t>
      </w:r>
    </w:p>
    <w:p>
      <w:r>
        <w:rPr>
          <w:b/>
        </w:rPr>
        <w:t xml:space="preserve">Tulos</w:t>
      </w:r>
    </w:p>
    <w:p>
      <w:r>
        <w:t xml:space="preserve">Miksi teillä oli Polaroid, jolla merkitsitte hänen viimeisen savukkeensa?</w:t>
      </w:r>
    </w:p>
    <w:p>
      <w:r>
        <w:rPr>
          <w:b/>
        </w:rPr>
        <w:t xml:space="preserve">Esimerkki 1.2107</w:t>
      </w:r>
    </w:p>
    <w:p>
      <w:r>
        <w:t xml:space="preserve">Konteksti: Se on mielenkiintoinen tapa, joka voidaan helposti tulkita väärin, ja tein sen ehdottomasti. Tarkoitan , yksi asia on viettää ilta jonkun luona ja sitten päättää jäädä yöksi mukavuuden vuoksi . Mutta viime keskiviikon kaltaisen illan jälkeen , miksi menisit jonkun luokse nukkumaan, kun sinulla on oma asunto? Mitä järkeä siinä on?</w:t>
      </w:r>
    </w:p>
    <w:p>
      <w:r>
        <w:rPr>
          <w:b/>
        </w:rPr>
        <w:t xml:space="preserve">Tulos</w:t>
      </w:r>
    </w:p>
    <w:p>
      <w:r>
        <w:t xml:space="preserve">Mikä voi olla fakta puhujasta ?</w:t>
      </w:r>
    </w:p>
    <w:p>
      <w:r>
        <w:rPr>
          <w:b/>
        </w:rPr>
        <w:t xml:space="preserve">Esimerkki 1.2108</w:t>
      </w:r>
    </w:p>
    <w:p>
      <w:r>
        <w:t xml:space="preserve">Konteksti: Joten minusta tuntuu, että on paljon turvallisempaa ajaa LI:llä kuin Buffissa. Teille siinä ei varmaan ole mitään järkeä, mutta omassa päässäni olen nero. Katselin VH1 , joka on nykyään paras kanava televisiossa , ja heidän mahtavaa CelebReality paskapuhettaan . Se toi mieleeni kysymyksen ' Mikä on julkkis nykyään ? ' . Ethan Survivorista ei ole julkkis mutta hän oli jossain julkkisohjelmassa .</w:t>
      </w:r>
    </w:p>
    <w:p>
      <w:r>
        <w:rPr>
          <w:b/>
        </w:rPr>
        <w:t xml:space="preserve">Tulos</w:t>
      </w:r>
    </w:p>
    <w:p>
      <w:r>
        <w:t xml:space="preserve">Miksi tämä henkilö kyseenalaisti sen, miksi Ethan Survivorista oli julkkisohjelmassa ?</w:t>
      </w:r>
    </w:p>
    <w:p>
      <w:r>
        <w:rPr>
          <w:b/>
        </w:rPr>
        <w:t xml:space="preserve">Tulos</w:t>
      </w:r>
    </w:p>
    <w:p>
      <w:r>
        <w:t xml:space="preserve">Miksi olisi turvallisempaa ajaa LI:llä kuin Buffilla?</w:t>
      </w:r>
    </w:p>
    <w:p>
      <w:r>
        <w:rPr>
          <w:b/>
        </w:rPr>
        <w:t xml:space="preserve">Esimerkki 1.2109</w:t>
      </w:r>
    </w:p>
    <w:p>
      <w:r>
        <w:t xml:space="preserve">Konteksti: Kaipaan rahaa , kaipaan itsenäisyyttä , kaipaan jotain muuta tekemistä kuin katsella sotkuista asuntoa joka päivä. Olen masentunut, ja kun olen masentunut, en halua siivota enää yhtään enempää, mikä saa minut vielä masentuneemmaksi ... jne. jne. jne. Se on noidankehä.</w:t>
      </w:r>
    </w:p>
    <w:p>
      <w:r>
        <w:rPr>
          <w:b/>
        </w:rPr>
        <w:t xml:space="preserve">Tulos</w:t>
      </w:r>
    </w:p>
    <w:p>
      <w:r>
        <w:t xml:space="preserve">Mikä on mahdollinen syy siihen, että kirjoittaja on masentunut?</w:t>
      </w:r>
    </w:p>
    <w:p>
      <w:r>
        <w:rPr>
          <w:b/>
        </w:rPr>
        <w:t xml:space="preserve">Esimerkki 1.2110</w:t>
      </w:r>
    </w:p>
    <w:p>
      <w:r>
        <w:t xml:space="preserve">Konteksti: Olen aivan poissa tolaltani ajatellessani, missä he saattavat olla ja kuka heistä huolehtii, jos kukaan. Olen ilmoittanut kaikille alueen koiratarhoille ja eläinsuojeluyhdistyksille ja minulla on ilmoituksia tulossa lehteen ja etsin kaikkialta. Mitä muuta voin tehdä ?</w:t>
      </w:r>
    </w:p>
    <w:p>
      <w:r>
        <w:rPr>
          <w:b/>
        </w:rPr>
        <w:t xml:space="preserve">Tulos</w:t>
      </w:r>
    </w:p>
    <w:p>
      <w:r>
        <w:t xml:space="preserve">Miltä kertojasta saattaa tuntua tämän tapahtuman aikana ?</w:t>
      </w:r>
    </w:p>
    <w:p>
      <w:r>
        <w:rPr>
          <w:b/>
        </w:rPr>
        <w:t xml:space="preserve">Tulos</w:t>
      </w:r>
    </w:p>
    <w:p>
      <w:r>
        <w:t xml:space="preserve">Mitä tiedämme kertojasta?</w:t>
      </w:r>
    </w:p>
    <w:p>
      <w:r>
        <w:rPr>
          <w:b/>
        </w:rPr>
        <w:t xml:space="preserve">Esimerkki 1.2111</w:t>
      </w:r>
    </w:p>
    <w:p>
      <w:r>
        <w:t xml:space="preserve">Konteksti: En muista mitään mielenkiintoista siltä ajalta raittiuden kannalta. Luulen, että pärjäsin ihan hyvin . Kun Erika oli vain vuoden vanha , X:ni sai työpaikkaehdotuksen joltakulta , jonka kanssa hän oli työskennellyt aiemmin , joka muutti kauas pois . Työpaikka oli hyvin kaukana .</w:t>
      </w:r>
    </w:p>
    <w:p>
      <w:r>
        <w:rPr>
          <w:b/>
        </w:rPr>
        <w:t xml:space="preserve">Tulos</w:t>
      </w:r>
    </w:p>
    <w:p>
      <w:r>
        <w:t xml:space="preserve">Mitä tapahtui sen jälkeen, kun X:ni sai työehdotuksen?</w:t>
      </w:r>
    </w:p>
    <w:p>
      <w:r>
        <w:rPr>
          <w:b/>
        </w:rPr>
        <w:t xml:space="preserve">Esimerkki 1.2112</w:t>
      </w:r>
    </w:p>
    <w:p>
      <w:r>
        <w:t xml:space="preserve">Konteksti: Stephen oli näyttänyt palautuvan synkistä mielialoistaan. Connor oli ollut helpottunut, ettei hänen tarvinnut painostaa asiaa. Ihmisen ajatuksenjuoksu keskeytyi, kun Roger laskeutui hänen viereensä ja virnisti.</w:t>
      </w:r>
    </w:p>
    <w:p>
      <w:r>
        <w:rPr>
          <w:b/>
        </w:rPr>
        <w:t xml:space="preserve">Tulos</w:t>
      </w:r>
    </w:p>
    <w:p>
      <w:r>
        <w:t xml:space="preserve">Mitä voisi tapahtua, jos retkeä ei olisi suunniteltu?</w:t>
      </w:r>
    </w:p>
    <w:p>
      <w:r>
        <w:rPr>
          <w:b/>
        </w:rPr>
        <w:t xml:space="preserve">Esimerkki 1.2113</w:t>
      </w:r>
    </w:p>
    <w:p>
      <w:r>
        <w:t xml:space="preserve">Konteksti: That Damn Chef , kutsun tästä lähtien ruoanvalmistusopettajaani nimellä. Tämä mies hylkää meidät köyhät ensikertalaiset keittiössä ja jättää meidät yksin, hän antaa meille kokeita tiedoista, joita hän ei ole käsitellyt luennolla, eikä vain sitä, mutta niitä ei ole edes oppikirjassamme, ja nyt... nyt hän on ylittänyt rajan. Koska hän kutsuu minua... hän kutsuu minua ....... Kathleen . Näytänkö minä hänestä Kathleenilta?</w:t>
      </w:r>
    </w:p>
    <w:p>
      <w:r>
        <w:rPr>
          <w:b/>
        </w:rPr>
        <w:t xml:space="preserve">Tulos</w:t>
      </w:r>
    </w:p>
    <w:p>
      <w:r>
        <w:t xml:space="preserve">Minkälaisen kokeen ohjaaja todennäköisesti antaa opiskelijoille seuraavalla kerralla ?</w:t>
      </w:r>
    </w:p>
    <w:p>
      <w:r>
        <w:rPr>
          <w:b/>
        </w:rPr>
        <w:t xml:space="preserve">Esimerkki 1.2114</w:t>
      </w:r>
    </w:p>
    <w:p>
      <w:r>
        <w:t xml:space="preserve">Konteksti: Ehkä pedofiilipoikaystävänsä kanssa ? Joka tapauksessa . Hän kirjoitti myspaceen missä hotellissa ja huoneessa hän oli yhdelle kaverilleen ja äitini näki kommentin ja soitti poliisille ja kertoi asiasta . Hänestä oli edelleen pidätysmääräys, joten he hakivat hänet.</w:t>
      </w:r>
    </w:p>
    <w:p>
      <w:r>
        <w:rPr>
          <w:b/>
        </w:rPr>
        <w:t xml:space="preserve">Tulos</w:t>
      </w:r>
    </w:p>
    <w:p>
      <w:r>
        <w:t xml:space="preserve">Miksi poliisi lähti naispuolisen kohteen perään?</w:t>
      </w:r>
    </w:p>
    <w:p>
      <w:r>
        <w:rPr>
          <w:b/>
        </w:rPr>
        <w:t xml:space="preserve">Esimerkki 1.2115</w:t>
      </w:r>
    </w:p>
    <w:p>
      <w:r>
        <w:t xml:space="preserve">Konteksti: Casey poisti kaikki Cancun-kuvat kannettavastaan tänään . Valitettavasti meidän surkea vedenpitävä kamera on syönyt kaikki otokset otimme para purjehdus ja Xcaret , joten täydennän kuvia ystäviltämme . Näin aloitin reissumme , istuin aivan ikkunan ääressä katsellen pilviä kuunnellen Coldplayta . Näkymä parvekkeeltamme , vesi oli tosissaan niin turkoosia väriä . Tom , voi niitä tarinoita mitä minulla on hänestä . Hänen ja hänen vaimonsa Traceyn kanssa oli niin hauska hengailla .</w:t>
      </w:r>
    </w:p>
    <w:p>
      <w:r>
        <w:rPr>
          <w:b/>
        </w:rPr>
        <w:t xml:space="preserve">Tulos</w:t>
      </w:r>
    </w:p>
    <w:p>
      <w:r>
        <w:t xml:space="preserve">Mikä voisi olla syy siihen, että muistan Tomin?</w:t>
      </w:r>
    </w:p>
    <w:p>
      <w:r>
        <w:rPr>
          <w:b/>
        </w:rPr>
        <w:t xml:space="preserve">Esimerkki 1.2116</w:t>
      </w:r>
    </w:p>
    <w:p>
      <w:r>
        <w:t xml:space="preserve">Konteksti: Katselin aiemmin sarjaa, jossa rikas mies haluaa jättää yrityksensä äitinsä käsiin ja lähteä autiolle saarelle harjoittelemaan miekkailua tavoitteenaan tulla maailmanmestariksi . Mutta joka tapauksessa se mikä oli aika humoristista oli että koska hän suututti yhden liikekumppanin hänet siepattiin ja hänet hakattiin . Mutta kun musiikkia soitettiin asemalla pakettiautosta, jossa häntä kaapattiin , hänestä tuli supersankari joka hakkasi heidät . Se oli aika hauska , koska oli enemmän juttuja , mitä tapahtui sen prosessin aikana .</w:t>
      </w:r>
    </w:p>
    <w:p>
      <w:r>
        <w:rPr>
          <w:b/>
        </w:rPr>
        <w:t xml:space="preserve">Tulos</w:t>
      </w:r>
    </w:p>
    <w:p>
      <w:r>
        <w:t xml:space="preserve">Miksi he nauroivat?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docId:D0D8D7C82DD1CB305767BB333D3C74DE</keywords>
  <dc:description>generated by python-docx</dc:description>
  <lastModifiedBy/>
  <revision>1</revision>
  <dcterms:created xsi:type="dcterms:W3CDTF">2013-12-23T23:15:00.0000000Z</dcterms:created>
  <dcterms:modified xsi:type="dcterms:W3CDTF">2013-12-23T23:15:00.0000000Z</dcterms:modified>
  <category/>
</coreProperties>
</file>